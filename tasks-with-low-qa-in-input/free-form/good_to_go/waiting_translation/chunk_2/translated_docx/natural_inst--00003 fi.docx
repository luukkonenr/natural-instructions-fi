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2.4452</w:t>
      </w:r>
    </w:p>
    <w:p>
      <w:r>
        <w:t xml:space="preserve">Mitä mongolit palvoivat, ei, ei, ei, ei, ei, ei, ei, ei, ei, ei, ei, ei, ei, ei, ei, ei, ei, ei, ei, ei, ei, ei, ei, ei, ei, ei, ei.</w:t>
      </w:r>
    </w:p>
    <w:p>
      <w:r>
        <w:rPr>
          <w:b/>
        </w:rPr>
        <w:t xml:space="preserve">Tulos</w:t>
      </w:r>
    </w:p>
    <w:p>
      <w:r>
        <w:t xml:space="preserve"> Mikä laiton dynastia edelsi Yuania?</w:t>
      </w:r>
    </w:p>
    <w:p>
      <w:r>
        <w:rPr>
          <w:b/>
        </w:rPr>
        <w:t xml:space="preserve">Esimerkki 2.4453</w:t>
      </w:r>
    </w:p>
    <w:p>
      <w:r>
        <w:t xml:space="preserve">Mitkä ovat standardimallin ennustamat vaihdetut hiukkaset, anteeksi, tarkoitan, että uniikkimalli ennustaa, että vaihdetut hiukkaset ovat perustavanlaatuisia keinoja, millä?</w:t>
      </w:r>
    </w:p>
    <w:p>
      <w:r>
        <w:rPr>
          <w:b/>
        </w:rPr>
        <w:t xml:space="preserve">Tulos</w:t>
      </w:r>
    </w:p>
    <w:p>
      <w:r>
        <w:t xml:space="preserve">Ainutlaatuinen malli ennustaa, että vaihdetut hiukkaset ovat perustavanlaatuisia keinoja, millä?</w:t>
      </w:r>
    </w:p>
    <w:p>
      <w:r>
        <w:rPr>
          <w:b/>
        </w:rPr>
        <w:t xml:space="preserve">Esimerkki 2.4454</w:t>
      </w:r>
    </w:p>
    <w:p>
      <w:r>
        <w:t xml:space="preserve">Missä odotti itse asiassa milloin Reinin oikaisu alkoi?</w:t>
      </w:r>
    </w:p>
    <w:p>
      <w:r>
        <w:rPr>
          <w:b/>
        </w:rPr>
        <w:t xml:space="preserve">Tulos</w:t>
      </w:r>
    </w:p>
    <w:p>
      <w:r>
        <w:t xml:space="preserve">Milloin Reinin oikaisuohjelma alkoi?</w:t>
      </w:r>
    </w:p>
    <w:p>
      <w:r>
        <w:rPr>
          <w:b/>
        </w:rPr>
        <w:t xml:space="preserve">Esimerkki 2.4455</w:t>
      </w:r>
    </w:p>
    <w:p>
      <w:r>
        <w:t xml:space="preserve">Kuka oli IPCC:n puheenjohtaja ennen Rajendra K. Pachauria, oikeastaan Hoesung Lee?</w:t>
      </w:r>
    </w:p>
    <w:p>
      <w:r>
        <w:rPr>
          <w:b/>
        </w:rPr>
        <w:t xml:space="preserve">Tulos</w:t>
      </w:r>
    </w:p>
    <w:p>
      <w:r>
        <w:t xml:space="preserve">Kuka oli IPCC:n puheenjohtaja ennen Hoesung Leetä?</w:t>
      </w:r>
    </w:p>
    <w:p>
      <w:r>
        <w:rPr>
          <w:b/>
        </w:rPr>
        <w:t xml:space="preserve">Esimerkki 2.4456</w:t>
      </w:r>
    </w:p>
    <w:p>
      <w:r>
        <w:t xml:space="preserve">Mitkä ovat tai ei tehdä, että missä ovat erikoistuneet solut, jotka poistavat soluja, jotka tunnistavat itse-antigeenit sijaitsevat?</w:t>
      </w:r>
    </w:p>
    <w:p>
      <w:r>
        <w:rPr>
          <w:b/>
        </w:rPr>
        <w:t xml:space="preserve">Tulos</w:t>
      </w:r>
    </w:p>
    <w:p>
      <w:r>
        <w:t xml:space="preserve">Missä sijaitsevat erikoistuneet solut, jotka eliminoivat soluja, jotka tunnistavat itseantigeeneja?</w:t>
      </w:r>
    </w:p>
    <w:p>
      <w:r>
        <w:rPr>
          <w:b/>
        </w:rPr>
        <w:t xml:space="preserve">Esimerkki 2.4457</w:t>
      </w:r>
    </w:p>
    <w:p>
      <w:r>
        <w:t xml:space="preserve">Mikä oli Celeronin retkikunnan laajuus?</w:t>
      </w:r>
    </w:p>
    <w:p>
      <w:r>
        <w:rPr>
          <w:b/>
        </w:rPr>
        <w:t xml:space="preserve">Tulos</w:t>
      </w:r>
    </w:p>
    <w:p>
      <w:r>
        <w:t xml:space="preserve">Mikä oli Celeronin retkikunnan laajuus?</w:t>
      </w:r>
    </w:p>
    <w:p>
      <w:r>
        <w:rPr>
          <w:b/>
        </w:rPr>
        <w:t xml:space="preserve">Esimerkki 2.4458</w:t>
      </w:r>
    </w:p>
    <w:p>
      <w:r>
        <w:t xml:space="preserve">Mitä kokeita tai uh miten rakennegeologit havainnoivat kivien sisällä olevaa kangasta?</w:t>
      </w:r>
    </w:p>
    <w:p>
      <w:r>
        <w:rPr>
          <w:b/>
        </w:rPr>
        <w:t xml:space="preserve">Tulos</w:t>
      </w:r>
    </w:p>
    <w:p>
      <w:r>
        <w:t xml:space="preserve">Miten rakennegeologit havainnoivat kivien sisäistä rakennetta?</w:t>
      </w:r>
    </w:p>
    <w:p>
      <w:r>
        <w:rPr>
          <w:b/>
        </w:rPr>
        <w:t xml:space="preserve">Esimerkki 2.4459</w:t>
      </w:r>
    </w:p>
    <w:p>
      <w:r>
        <w:t xml:space="preserve">Millä tavalla, öh, millä annat ideajousien vaihtaa suuntaa?</w:t>
      </w:r>
    </w:p>
    <w:p>
      <w:r>
        <w:rPr>
          <w:b/>
        </w:rPr>
        <w:t xml:space="preserve">Tulos</w:t>
      </w:r>
    </w:p>
    <w:p>
      <w:r>
        <w:t xml:space="preserve">Mitä käytät, jotta ideajouset vaihtavat suuntaa?</w:t>
      </w:r>
    </w:p>
    <w:p>
      <w:r>
        <w:rPr>
          <w:b/>
        </w:rPr>
        <w:t xml:space="preserve">Esimerkki 2.4460</w:t>
      </w:r>
    </w:p>
    <w:p>
      <w:r>
        <w:t xml:space="preserve">Kuka oli ensimmäinen henkilö, joka lahjoitti ei Chicagon yliopiston presidentiksi?</w:t>
      </w:r>
    </w:p>
    <w:p>
      <w:r>
        <w:rPr>
          <w:b/>
        </w:rPr>
        <w:t xml:space="preserve">Tulos</w:t>
      </w:r>
    </w:p>
    <w:p>
      <w:r>
        <w:t xml:space="preserve">Kuka oli Chicagon yliopiston ensimmäinen presidentti?</w:t>
      </w:r>
    </w:p>
    <w:p>
      <w:r>
        <w:rPr>
          <w:b/>
        </w:rPr>
        <w:t xml:space="preserve">Esimerkki 2.4461</w:t>
      </w:r>
    </w:p>
    <w:p>
      <w:r>
        <w:t xml:space="preserve">Minkälaisia ihmisiä liittovaltion virkamies oli aina mukana oikeusjärjestelmässä?</w:t>
      </w:r>
    </w:p>
    <w:p>
      <w:r>
        <w:rPr>
          <w:b/>
        </w:rPr>
        <w:t xml:space="preserve">Tulos</w:t>
      </w:r>
    </w:p>
    <w:p>
      <w:r>
        <w:t xml:space="preserve">Minkälaisia ihmisiä oli aina mukana tuomioistuinjärjestelmässä?</w:t>
      </w:r>
    </w:p>
    <w:p>
      <w:r>
        <w:rPr>
          <w:b/>
        </w:rPr>
        <w:t xml:space="preserve">Esimerkki 2.4462</w:t>
      </w:r>
    </w:p>
    <w:p>
      <w:r>
        <w:t xml:space="preserve">Millaisia lääkkeitä, tarkoitan lääkkeitä, mongolien shamaanit käyttivät?</w:t>
      </w:r>
    </w:p>
    <w:p>
      <w:r>
        <w:rPr>
          <w:b/>
        </w:rPr>
        <w:t xml:space="preserve">Tulos</w:t>
      </w:r>
    </w:p>
    <w:p>
      <w:r>
        <w:t xml:space="preserve">Millaista lääkettä mongolien shamaanit käyttivät?</w:t>
      </w:r>
    </w:p>
    <w:p>
      <w:r>
        <w:rPr>
          <w:b/>
        </w:rPr>
        <w:t xml:space="preserve">Esimerkki 2.4463</w:t>
      </w:r>
    </w:p>
    <w:p>
      <w:r>
        <w:t xml:space="preserve">Noin monissa kouluissa ei ole pahoillani, että opiskelijat käyvät Kunskapsskolanin kouluissa?</w:t>
      </w:r>
    </w:p>
    <w:p>
      <w:r>
        <w:rPr>
          <w:b/>
        </w:rPr>
        <w:t xml:space="preserve">Tulos</w:t>
      </w:r>
    </w:p>
    <w:p>
      <w:r>
        <w:t xml:space="preserve">Kuinka monta opiskelijaa käy Kunskapsskolanin kouluissa?</w:t>
      </w:r>
    </w:p>
    <w:p>
      <w:r>
        <w:rPr>
          <w:b/>
        </w:rPr>
        <w:t xml:space="preserve">Esimerkki 2.4464</w:t>
      </w:r>
    </w:p>
    <w:p>
      <w:r>
        <w:t xml:space="preserve">Mitä tapahtui, kun komissio teki päätöksen, ei, ei, anteeksi, kun se ei tehnyt päätöstä?</w:t>
      </w:r>
    </w:p>
    <w:p>
      <w:r>
        <w:rPr>
          <w:b/>
        </w:rPr>
        <w:t xml:space="preserve">Tulos</w:t>
      </w:r>
    </w:p>
    <w:p>
      <w:r>
        <w:t xml:space="preserve">Mitä tapahtui, kun komissio ei tehnyt päätöstä?</w:t>
      </w:r>
    </w:p>
    <w:p>
      <w:r>
        <w:rPr>
          <w:b/>
        </w:rPr>
        <w:t xml:space="preserve">Esimerkki 2.4465</w:t>
      </w:r>
    </w:p>
    <w:p>
      <w:r>
        <w:t xml:space="preserve">Miten pakettikytkentä on ominaista ei pikemminkin piirikytkentä?</w:t>
      </w:r>
    </w:p>
    <w:p>
      <w:r>
        <w:rPr>
          <w:b/>
        </w:rPr>
        <w:t xml:space="preserve">Tulos</w:t>
      </w:r>
    </w:p>
    <w:p>
      <w:r>
        <w:t xml:space="preserve">Miten piirin kytkentä on karakterisoitu </w:t>
      </w:r>
    </w:p>
    <w:p>
      <w:r>
        <w:rPr>
          <w:b/>
        </w:rPr>
        <w:t xml:space="preserve">Esimerkki 2.4466</w:t>
      </w:r>
    </w:p>
    <w:p>
      <w:r>
        <w:t xml:space="preserve">Milloin ja mistä suurin osa Grotonin koulun oppilaista tulee?</w:t>
      </w:r>
    </w:p>
    <w:p>
      <w:r>
        <w:rPr>
          <w:b/>
        </w:rPr>
        <w:t xml:space="preserve">Tulos</w:t>
      </w:r>
    </w:p>
    <w:p>
      <w:r>
        <w:t xml:space="preserve">Mistä suurin osa Groton Schoolin oppilaista tulee?</w:t>
      </w:r>
    </w:p>
    <w:p>
      <w:r>
        <w:rPr>
          <w:b/>
        </w:rPr>
        <w:t xml:space="preserve">Esimerkki 2.4467</w:t>
      </w:r>
    </w:p>
    <w:p>
      <w:r>
        <w:t xml:space="preserve">Milloin termiä yksityiskoulu ei koskaan käytetä Kanadassa tai Yhdysvalloissa?</w:t>
      </w:r>
    </w:p>
    <w:p>
      <w:r>
        <w:rPr>
          <w:b/>
        </w:rPr>
        <w:t xml:space="preserve">Tulos</w:t>
      </w:r>
    </w:p>
    <w:p>
      <w:r>
        <w:t xml:space="preserve">Milloin Yhdysvalloissa ei koskaan käytetä termiä yksityiskoulu?</w:t>
      </w:r>
    </w:p>
    <w:p>
      <w:r>
        <w:rPr>
          <w:b/>
        </w:rPr>
        <w:t xml:space="preserve">Esimerkki 2.4468</w:t>
      </w:r>
    </w:p>
    <w:p>
      <w:r>
        <w:t xml:space="preserve">Mikä alumni on myös Maailmanpankin pääjohtaja, tai siis Japanin keskuspankin pääjohtaja?</w:t>
      </w:r>
    </w:p>
    <w:p>
      <w:r>
        <w:rPr>
          <w:b/>
        </w:rPr>
        <w:t xml:space="preserve">Tulos</w:t>
      </w:r>
    </w:p>
    <w:p>
      <w:r>
        <w:t xml:space="preserve">Mikä alumni on myös Japanin keskuspankin pääjohtaja?</w:t>
      </w:r>
    </w:p>
    <w:p>
      <w:r>
        <w:rPr>
          <w:b/>
        </w:rPr>
        <w:t xml:space="preserve">Esimerkki 2.4469</w:t>
      </w:r>
    </w:p>
    <w:p>
      <w:r>
        <w:t xml:space="preserve">Minkä kaupungin uskonnottomat koulut integroitiin Uuden-Seelannin julkisiin kouluihin vuosina 1979-1984?</w:t>
      </w:r>
    </w:p>
    <w:p>
      <w:r>
        <w:rPr>
          <w:b/>
        </w:rPr>
        <w:t xml:space="preserve">Tulos</w:t>
      </w:r>
    </w:p>
    <w:p>
      <w:r>
        <w:t xml:space="preserve">Minkä uskonnon kouluja integroitiin Uuden-Seelannin julkisiin kouluihin vuosina 1979-1984?</w:t>
      </w:r>
    </w:p>
    <w:p>
      <w:r>
        <w:rPr>
          <w:b/>
        </w:rPr>
        <w:t xml:space="preserve">Esimerkki 2.4470</w:t>
      </w:r>
    </w:p>
    <w:p>
      <w:r>
        <w:t xml:space="preserve">Mitä yliopistossa tapahtui Hutchinsin 24 tai ei, 33 vuoden aikana?</w:t>
      </w:r>
    </w:p>
    <w:p>
      <w:r>
        <w:rPr>
          <w:b/>
        </w:rPr>
        <w:t xml:space="preserve">Tulos</w:t>
      </w:r>
    </w:p>
    <w:p>
      <w:r>
        <w:t xml:space="preserve">Mitä yliopisto koki Hutchinsin 33-vuotisen toimikauden aikana?</w:t>
      </w:r>
    </w:p>
    <w:p>
      <w:r>
        <w:rPr>
          <w:b/>
        </w:rPr>
        <w:t xml:space="preserve">Esimerkki 2.4471</w:t>
      </w:r>
    </w:p>
    <w:p>
      <w:r>
        <w:t xml:space="preserve">Bodenjärvi erottaa Baijerin osavaltion mistä tai ei, mistä muusta osavaltiosta?</w:t>
      </w:r>
    </w:p>
    <w:p>
      <w:r>
        <w:rPr>
          <w:b/>
        </w:rPr>
        <w:t xml:space="preserve">Tulos</w:t>
      </w:r>
    </w:p>
    <w:p>
      <w:r>
        <w:t xml:space="preserve">Bodenjärvi erottaa Baijerin osavaltion mistä toisesta osavaltiosta?</w:t>
      </w:r>
    </w:p>
    <w:p>
      <w:r>
        <w:rPr>
          <w:b/>
        </w:rPr>
        <w:t xml:space="preserve">Esimerkki 2.4472</w:t>
      </w:r>
    </w:p>
    <w:p>
      <w:r>
        <w:t xml:space="preserve">Miten tuloerot um pelkät tulot määräytyvät markkinoilla, joilla on eri tavoin koulutettuja työntekijöitä?</w:t>
      </w:r>
    </w:p>
    <w:p>
      <w:r>
        <w:rPr>
          <w:b/>
        </w:rPr>
        <w:t xml:space="preserve">Tulos</w:t>
      </w:r>
    </w:p>
    <w:p>
      <w:r>
        <w:t xml:space="preserve">Miten tulot määräytyvät markkinoilla, joilla on eri tavoin koulutettuja työntekijöitä?</w:t>
      </w:r>
    </w:p>
    <w:p>
      <w:r>
        <w:rPr>
          <w:b/>
        </w:rPr>
        <w:t xml:space="preserve">Esimerkki 2.4473</w:t>
      </w:r>
    </w:p>
    <w:p>
      <w:r>
        <w:t xml:space="preserve">Kuka tai ei tee sitä, mikä edisti kulttuurivaihtoa Yuanin aikana?</w:t>
      </w:r>
    </w:p>
    <w:p>
      <w:r>
        <w:rPr>
          <w:b/>
        </w:rPr>
        <w:t xml:space="preserve">Tulos</w:t>
      </w:r>
    </w:p>
    <w:p>
      <w:r>
        <w:t xml:space="preserve">Mikä edisti kulttuurivaihtoa Yuanin aikana?</w:t>
      </w:r>
    </w:p>
    <w:p>
      <w:r>
        <w:rPr>
          <w:b/>
        </w:rPr>
        <w:t xml:space="preserve">Esimerkki 2.4474</w:t>
      </w:r>
    </w:p>
    <w:p>
      <w:r>
        <w:t xml:space="preserve">Kouluttajat tukevat koulutusstandardeja no um choice niin kauan kuin mitä tapahtuu?</w:t>
      </w:r>
    </w:p>
    <w:p>
      <w:r>
        <w:rPr>
          <w:b/>
        </w:rPr>
        <w:t xml:space="preserve">Tulos</w:t>
      </w:r>
    </w:p>
    <w:p>
      <w:r>
        <w:t xml:space="preserve">Kouluttajat kannattavat koulutusvalintaa niin kauan kuin mitä tapahtuu?</w:t>
      </w:r>
    </w:p>
    <w:p>
      <w:r>
        <w:rPr>
          <w:b/>
        </w:rPr>
        <w:t xml:space="preserve">Esimerkki 2.4475</w:t>
      </w:r>
    </w:p>
    <w:p>
      <w:r>
        <w:t xml:space="preserve">Mikä on yleisin työmaalla tapahtuvien loukkaantumisten syy?</w:t>
      </w:r>
    </w:p>
    <w:p>
      <w:r>
        <w:rPr>
          <w:b/>
        </w:rPr>
        <w:t xml:space="preserve">Tulos</w:t>
      </w:r>
    </w:p>
    <w:p>
      <w:r>
        <w:t xml:space="preserve">Mikä on yleisin loukkaantumissyy työmaalla?</w:t>
      </w:r>
    </w:p>
    <w:p>
      <w:r>
        <w:rPr>
          <w:b/>
        </w:rPr>
        <w:t xml:space="preserve">Esimerkki 2.4476</w:t>
      </w:r>
    </w:p>
    <w:p>
      <w:r>
        <w:t xml:space="preserve">Mitä Varsovassa tapahtui, kun suurin osa uskonnollisista uskonnonharjoituspaikoista tuhottiin?</w:t>
      </w:r>
    </w:p>
    <w:p>
      <w:r>
        <w:rPr>
          <w:b/>
        </w:rPr>
        <w:t xml:space="preserve">Tulos</w:t>
      </w:r>
    </w:p>
    <w:p>
      <w:r>
        <w:t xml:space="preserve">Milloin suurin osa Varsovan uskonnollisista uskonnonharjoituspaikoista tuhottiin?</w:t>
      </w:r>
    </w:p>
    <w:p>
      <w:r>
        <w:rPr>
          <w:b/>
        </w:rPr>
        <w:t xml:space="preserve">Esimerkki 2.4477</w:t>
      </w:r>
    </w:p>
    <w:p>
      <w:r>
        <w:t xml:space="preserve">Mikä oli Tughin akatemian merkittävin um vähiten merkittävä julkaisu?</w:t>
      </w:r>
    </w:p>
    <w:p>
      <w:r>
        <w:rPr>
          <w:b/>
        </w:rPr>
        <w:t xml:space="preserve">Tulos</w:t>
      </w:r>
    </w:p>
    <w:p>
      <w:r>
        <w:t xml:space="preserve"> Mikä oli Tughin akatemian vähiten merkittävä julkaisu?</w:t>
      </w:r>
    </w:p>
    <w:p>
      <w:r>
        <w:rPr>
          <w:b/>
        </w:rPr>
        <w:t xml:space="preserve">Esimerkki 2.4478</w:t>
      </w:r>
    </w:p>
    <w:p>
      <w:r>
        <w:t xml:space="preserve">Voidakseen kuulua alhaalla uh ensin kertoa minulle ylimmän prosenttiosuuden, henkilön pitäisi kerätä kuinka paljon rahaa vuosittain?</w:t>
      </w:r>
    </w:p>
    <w:p>
      <w:r>
        <w:rPr>
          <w:b/>
        </w:rPr>
        <w:t xml:space="preserve">Tulos</w:t>
      </w:r>
    </w:p>
    <w:p>
      <w:r>
        <w:t xml:space="preserve">Kuinka paljon rahaa henkilön on kerättävä joka vuosi, jotta häntä voitaisiin pitää huippupersentiiliin kuuluvana?</w:t>
      </w:r>
    </w:p>
    <w:p>
      <w:r>
        <w:rPr>
          <w:b/>
        </w:rPr>
        <w:t xml:space="preserve">Esimerkki 2.4479</w:t>
      </w:r>
    </w:p>
    <w:p>
      <w:r>
        <w:t xml:space="preserve">Mitä maata Shen Kuo ei oikeastaan ollut, mitä eräs varhaisimmista Fielding H. Garrisonin kirjoittamista Intiaa koskevista kirjoituksista esitti?</w:t>
      </w:r>
    </w:p>
    <w:p>
      <w:r>
        <w:rPr>
          <w:b/>
        </w:rPr>
        <w:t xml:space="preserve">Tulos</w:t>
      </w:r>
    </w:p>
    <w:p>
      <w:r>
        <w:t xml:space="preserve">Yksi Fielding H. Garrisonin varhaisimmista Intiaa käsittelevistä kirjoituksista esitti hypoteesin mistä?</w:t>
      </w:r>
    </w:p>
    <w:p>
      <w:r>
        <w:rPr>
          <w:b/>
        </w:rPr>
        <w:t xml:space="preserve">Esimerkki 2.4480</w:t>
      </w:r>
    </w:p>
    <w:p>
      <w:r>
        <w:t xml:space="preserve">Missä jaostoissa, anteeksi, tarkoitan jäseniä, keskustelut yleensä avataan?</w:t>
      </w:r>
    </w:p>
    <w:p>
      <w:r>
        <w:rPr>
          <w:b/>
        </w:rPr>
        <w:t xml:space="preserve">Tulos</w:t>
      </w:r>
    </w:p>
    <w:p>
      <w:r>
        <w:t xml:space="preserve">Mitkä jäsenet yleensä avaavat keskustelut?</w:t>
      </w:r>
    </w:p>
    <w:p>
      <w:r>
        <w:rPr>
          <w:b/>
        </w:rPr>
        <w:t xml:space="preserve">Esimerkki 2.4481</w:t>
      </w:r>
    </w:p>
    <w:p>
      <w:r>
        <w:t xml:space="preserve">Mitä tapahtuu, kun tyrosinaasi ilmentyy normaaleilla, raaputa sitä, alhaisilla tasoilla?</w:t>
      </w:r>
    </w:p>
    <w:p>
      <w:r>
        <w:rPr>
          <w:b/>
        </w:rPr>
        <w:t xml:space="preserve">Tulos</w:t>
      </w:r>
    </w:p>
    <w:p>
      <w:r>
        <w:t xml:space="preserve">Mitä tapahtuu, kun tyrosinaasi ilmentyy alhaisella tasolla?</w:t>
      </w:r>
    </w:p>
    <w:p>
      <w:r>
        <w:rPr>
          <w:b/>
        </w:rPr>
        <w:t xml:space="preserve">Esimerkki 2.4482</w:t>
      </w:r>
    </w:p>
    <w:p>
      <w:r>
        <w:t xml:space="preserve">Mikä aiheutti pulan, joka ei nostanut vuokrahintoja Itä-New Yorkissa?</w:t>
      </w:r>
    </w:p>
    <w:p>
      <w:r>
        <w:rPr>
          <w:b/>
        </w:rPr>
        <w:t xml:space="preserve">Tulos</w:t>
      </w:r>
    </w:p>
    <w:p>
      <w:r>
        <w:t xml:space="preserve">Mikä johti vuokrahintojen nousuun Itä-New Yorkissa?</w:t>
      </w:r>
    </w:p>
    <w:p>
      <w:r>
        <w:rPr>
          <w:b/>
        </w:rPr>
        <w:t xml:space="preserve">Esimerkki 2.4483</w:t>
      </w:r>
    </w:p>
    <w:p>
      <w:r>
        <w:t xml:space="preserve">Kun Iqbal pelkäsi hengellisiä perustuksia, kun hän edisti ajatuksia suuremmasta islamilaisesta poliittisesta yhtenäisyydestä, mihin hän kannusti päättymistä?</w:t>
      </w:r>
    </w:p>
    <w:p>
      <w:r>
        <w:rPr>
          <w:b/>
        </w:rPr>
        <w:t xml:space="preserve">Tulos</w:t>
      </w:r>
    </w:p>
    <w:p>
      <w:r>
        <w:t xml:space="preserve">Kun Iqbal edisti ajatuksia suuremmasta islamilaisesta poliittisesta yhtenäisyydestä, mitä hän kannusti lopettamaan?</w:t>
      </w:r>
    </w:p>
    <w:p>
      <w:r>
        <w:rPr>
          <w:b/>
        </w:rPr>
        <w:t xml:space="preserve">Esimerkki 2.4484</w:t>
      </w:r>
    </w:p>
    <w:p>
      <w:r>
        <w:t xml:space="preserve">Milloin odota Missä Francis Heisler aikoi järjestää mielenosoituksen?</w:t>
      </w:r>
    </w:p>
    <w:p>
      <w:r>
        <w:rPr>
          <w:b/>
        </w:rPr>
        <w:t xml:space="preserve">Tulos</w:t>
      </w:r>
    </w:p>
    <w:p>
      <w:r>
        <w:t xml:space="preserve">Missä Francis Heisler aikoi järjestää mielenosoituksensa?</w:t>
      </w:r>
    </w:p>
    <w:p>
      <w:r>
        <w:rPr>
          <w:b/>
        </w:rPr>
        <w:t xml:space="preserve">Esimerkki 2.4485</w:t>
      </w:r>
    </w:p>
    <w:p>
      <w:r>
        <w:t xml:space="preserve">Minkä rakentamisen Harvard ei Forbes pysäyttänyt vuonna 2008?</w:t>
      </w:r>
    </w:p>
    <w:p>
      <w:r>
        <w:rPr>
          <w:b/>
        </w:rPr>
        <w:t xml:space="preserve">Tulos</w:t>
      </w:r>
    </w:p>
    <w:p>
      <w:r>
        <w:t xml:space="preserve">Minkä rakentamisen Forbes pysäytti vuonna 2008?</w:t>
      </w:r>
    </w:p>
    <w:p>
      <w:r>
        <w:rPr>
          <w:b/>
        </w:rPr>
        <w:t xml:space="preserve">Esimerkki 2.4486</w:t>
      </w:r>
    </w:p>
    <w:p>
      <w:r>
        <w:t xml:space="preserve">Mitä Frame Relayn LAPB-järjestelmä tarjoaa?</w:t>
      </w:r>
    </w:p>
    <w:p>
      <w:r>
        <w:rPr>
          <w:b/>
        </w:rPr>
        <w:t xml:space="preserve">Tulos</w:t>
      </w:r>
    </w:p>
    <w:p>
      <w:r>
        <w:t xml:space="preserve">Mitä Frame Relayn LAPB tarjoaa?</w:t>
      </w:r>
    </w:p>
    <w:p>
      <w:r>
        <w:rPr>
          <w:b/>
        </w:rPr>
        <w:t xml:space="preserve">Esimerkki 2.4487</w:t>
      </w:r>
    </w:p>
    <w:p>
      <w:r>
        <w:t xml:space="preserve">Kenen läsnäolo on erittäin todennäköistä jopa pienissä hankkeissa, ei pienissä hankkeissa vaan alkuperäisessä tarjouksessa?</w:t>
      </w:r>
    </w:p>
    <w:p>
      <w:r>
        <w:rPr>
          <w:b/>
        </w:rPr>
        <w:t xml:space="preserve">Tulos</w:t>
      </w:r>
    </w:p>
    <w:p>
      <w:r>
        <w:t xml:space="preserve">Kenen läsnäolo on todennäköistä alkuperäisessä tarjouksessa?</w:t>
      </w:r>
    </w:p>
    <w:p>
      <w:r>
        <w:rPr>
          <w:b/>
        </w:rPr>
        <w:t xml:space="preserve">Esimerkki 2.4488</w:t>
      </w:r>
    </w:p>
    <w:p>
      <w:r>
        <w:t xml:space="preserve">Mitä edistysaskeleita räjähteiden lisäksi, ei, tarkoitan sotilasteknologiaa, Eurooppa ei saavuttanut?</w:t>
      </w:r>
    </w:p>
    <w:p>
      <w:r>
        <w:rPr>
          <w:b/>
        </w:rPr>
        <w:t xml:space="preserve">Tulos</w:t>
      </w:r>
    </w:p>
    <w:p>
      <w:r>
        <w:t xml:space="preserve">Mitä muita edistysaskeleita kuin sotilasteknologiaa Eurooppa ei saavuttanut?</w:t>
      </w:r>
    </w:p>
    <w:p>
      <w:r>
        <w:rPr>
          <w:b/>
        </w:rPr>
        <w:t xml:space="preserve">Esimerkki 2.4489</w:t>
      </w:r>
    </w:p>
    <w:p>
      <w:r>
        <w:t xml:space="preserve">Mikä on Dioskoridesin kirjan kreikankielisen, ei, tarkoitan saksankielisen käännöksen nimi?</w:t>
      </w:r>
    </w:p>
    <w:p>
      <w:r>
        <w:rPr>
          <w:b/>
        </w:rPr>
        <w:t xml:space="preserve">Tulos</w:t>
      </w:r>
    </w:p>
    <w:p>
      <w:r>
        <w:t xml:space="preserve">Mikä on Dioskoridesin kirjan saksankielisen käännöksen nimi?</w:t>
      </w:r>
    </w:p>
    <w:p>
      <w:r>
        <w:rPr>
          <w:b/>
        </w:rPr>
        <w:t xml:space="preserve">Esimerkki 2.4490</w:t>
      </w:r>
    </w:p>
    <w:p>
      <w:r>
        <w:t xml:space="preserve">Mitä tapahtuu eriarvoisuudelle er uh BKT:n kasvua maan jos tulot osuus 20 prosentin ylimmän tulot pienenee, mukaan IMF:n henkilökunnan taloustieteilijät?</w:t>
      </w:r>
    </w:p>
    <w:p>
      <w:r>
        <w:rPr>
          <w:b/>
        </w:rPr>
        <w:t xml:space="preserve">Tulos</w:t>
      </w:r>
    </w:p>
    <w:p>
      <w:r>
        <w:t xml:space="preserve">Mitä tapahtuu maan BKT:n kasvulle, jos ylimmän 20 prosentin tulo-osuus pienenee, IMF:n taloustieteilijöiden mukaan? </w:t>
      </w:r>
    </w:p>
    <w:p>
      <w:r>
        <w:rPr>
          <w:b/>
        </w:rPr>
        <w:t xml:space="preserve">Esimerkki 2.4491</w:t>
      </w:r>
    </w:p>
    <w:p>
      <w:r>
        <w:t xml:space="preserve">Mikä on vähiten um no tärkein asia, kun päätetään, onko laki moraalinen?</w:t>
      </w:r>
    </w:p>
    <w:p>
      <w:r>
        <w:rPr>
          <w:b/>
        </w:rPr>
        <w:t xml:space="preserve">Tulos</w:t>
      </w:r>
    </w:p>
    <w:p>
      <w:r>
        <w:t xml:space="preserve">Mikä on tärkein asia, kun päätetään, onko laki moraalinen?</w:t>
      </w:r>
    </w:p>
    <w:p>
      <w:r>
        <w:rPr>
          <w:b/>
        </w:rPr>
        <w:t xml:space="preserve">Esimerkki 2.4492</w:t>
      </w:r>
    </w:p>
    <w:p>
      <w:r>
        <w:t xml:space="preserve">Mistä lähtien Grand Canyonin kivet ovat olleet paikoillaan?</w:t>
      </w:r>
    </w:p>
    <w:p>
      <w:r>
        <w:rPr>
          <w:b/>
        </w:rPr>
        <w:t xml:space="preserve">Tulos</w:t>
      </w:r>
    </w:p>
    <w:p>
      <w:r>
        <w:t xml:space="preserve">Milloin Grand Canyonin kalliot ovat olleet paikallaan?</w:t>
      </w:r>
    </w:p>
    <w:p>
      <w:r>
        <w:rPr>
          <w:b/>
        </w:rPr>
        <w:t xml:space="preserve">Esimerkki 2.4493</w:t>
      </w:r>
    </w:p>
    <w:p>
      <w:r>
        <w:t xml:space="preserve">Mikä Yhdysvaltain hallitus tai ministeriö johti toimia islamismin tukemiseksi?</w:t>
      </w:r>
    </w:p>
    <w:p>
      <w:r>
        <w:rPr>
          <w:b/>
        </w:rPr>
        <w:t xml:space="preserve">Tulos</w:t>
      </w:r>
    </w:p>
    <w:p>
      <w:r>
        <w:t xml:space="preserve">Mikä Yhdysvaltain osasto johti ponnisteluja islamismin tukemiseksi?</w:t>
      </w:r>
    </w:p>
    <w:p>
      <w:r>
        <w:rPr>
          <w:b/>
        </w:rPr>
        <w:t xml:space="preserve">Esimerkki 2.4494</w:t>
      </w:r>
    </w:p>
    <w:p>
      <w:r>
        <w:t xml:space="preserve">Minkä tyyppistä tai ei, minkä tyyppistä jihadia HT haluaa mieluummin harrastaa?</w:t>
      </w:r>
    </w:p>
    <w:p>
      <w:r>
        <w:rPr>
          <w:b/>
        </w:rPr>
        <w:t xml:space="preserve">Tulos</w:t>
      </w:r>
    </w:p>
    <w:p>
      <w:r>
        <w:t xml:space="preserve">Minkälaista jihadia HT mieluummin harjoittaa?</w:t>
      </w:r>
    </w:p>
    <w:p>
      <w:r>
        <w:rPr>
          <w:b/>
        </w:rPr>
        <w:t xml:space="preserve">Esimerkki 2.4495</w:t>
      </w:r>
    </w:p>
    <w:p>
      <w:r>
        <w:t xml:space="preserve">Mikä joki yhtyy Reiniin Duisburgissa, ei, ja kertokaa minulle, mikä on vaikuttanut Reinin veden saastumiseen?</w:t>
      </w:r>
    </w:p>
    <w:p>
      <w:r>
        <w:rPr>
          <w:b/>
        </w:rPr>
        <w:t xml:space="preserve">Tulos</w:t>
      </w:r>
    </w:p>
    <w:p>
      <w:r>
        <w:t xml:space="preserve">Mikä vaikutti Reinin veden saastumiseen? </w:t>
      </w:r>
    </w:p>
    <w:p>
      <w:r>
        <w:rPr>
          <w:b/>
        </w:rPr>
        <w:t xml:space="preserve">Esimerkki 2.4496</w:t>
      </w:r>
    </w:p>
    <w:p>
      <w:r>
        <w:t xml:space="preserve">Milloin Varsova säilyi kokonaan, tarkoitan, että se raivattiin maan tasalle pommituksissa?</w:t>
      </w:r>
    </w:p>
    <w:p>
      <w:r>
        <w:rPr>
          <w:b/>
        </w:rPr>
        <w:t xml:space="preserve">Tulos</w:t>
      </w:r>
    </w:p>
    <w:p>
      <w:r>
        <w:t xml:space="preserve">Milloin Varsova tuhoutui täysin pommituksissa?</w:t>
      </w:r>
    </w:p>
    <w:p>
      <w:r>
        <w:rPr>
          <w:b/>
        </w:rPr>
        <w:t xml:space="preserve">Esimerkki 2.4497</w:t>
      </w:r>
    </w:p>
    <w:p>
      <w:r>
        <w:t xml:space="preserve">Mikä on lempinimi pikemminkin on Alankomaiden vähiten tärkeä luonnonalue?</w:t>
      </w:r>
    </w:p>
    <w:p>
      <w:r>
        <w:rPr>
          <w:b/>
        </w:rPr>
        <w:t xml:space="preserve">Tulos</w:t>
      </w:r>
    </w:p>
    <w:p>
      <w:r>
        <w:t xml:space="preserve">Mikä on Alankomaiden vähiten tärkeä luonnonalue?</w:t>
      </w:r>
    </w:p>
    <w:p>
      <w:r>
        <w:rPr>
          <w:b/>
        </w:rPr>
        <w:t xml:space="preserve">Esimerkki 2.4498</w:t>
      </w:r>
    </w:p>
    <w:p>
      <w:r>
        <w:t xml:space="preserve">Missä Ranska hävisi sodan 1950-luvulla, ei odota 1930-luvulla?</w:t>
      </w:r>
    </w:p>
    <w:p>
      <w:r>
        <w:rPr>
          <w:b/>
        </w:rPr>
        <w:t xml:space="preserve">Tulos</w:t>
      </w:r>
    </w:p>
    <w:p>
      <w:r>
        <w:t xml:space="preserve"> Missä Ranska hävisi sodan 1930-luvulla?</w:t>
      </w:r>
    </w:p>
    <w:p>
      <w:r>
        <w:rPr>
          <w:b/>
        </w:rPr>
        <w:t xml:space="preserve">Esimerkki 2.4499</w:t>
      </w:r>
    </w:p>
    <w:p>
      <w:r>
        <w:t xml:space="preserve">Mihin kaupunkiin Suuri kanava ei koskaan päässyt Kublai Khanin no tarkoitan Yuanin aikana?</w:t>
      </w:r>
    </w:p>
    <w:p>
      <w:r>
        <w:rPr>
          <w:b/>
        </w:rPr>
        <w:t xml:space="preserve">Tulos</w:t>
      </w:r>
    </w:p>
    <w:p>
      <w:r>
        <w:t xml:space="preserve"> Mihin kaupunkiin Grand Canal ei päässyt Yuanin aikana?</w:t>
      </w:r>
    </w:p>
    <w:p>
      <w:r>
        <w:rPr>
          <w:b/>
        </w:rPr>
        <w:t xml:space="preserve">Esimerkki 2.4500</w:t>
      </w:r>
    </w:p>
    <w:p>
      <w:r>
        <w:t xml:space="preserve">Kuinka monta ihmistä kuoli mustaan surmaan Euroopassa, ei, ei, vaan Pohjois-Afrikassa?</w:t>
      </w:r>
    </w:p>
    <w:p>
      <w:r>
        <w:rPr>
          <w:b/>
        </w:rPr>
        <w:t xml:space="preserve">Tulos</w:t>
      </w:r>
    </w:p>
    <w:p>
      <w:r>
        <w:t xml:space="preserve">Kuinka monta ihmistä kuoli mustaan surmaan Pohjois-Afrikassa?</w:t>
      </w:r>
    </w:p>
    <w:p>
      <w:r>
        <w:rPr>
          <w:b/>
        </w:rPr>
        <w:t xml:space="preserve">Esimerkki 2.4501</w:t>
      </w:r>
    </w:p>
    <w:p>
      <w:r>
        <w:t xml:space="preserve">Minkä fysiikan uh no minkälaisen tasapainon Aristoteles kuvasi ensimmäisenä?</w:t>
      </w:r>
    </w:p>
    <w:p>
      <w:r>
        <w:rPr>
          <w:b/>
        </w:rPr>
        <w:t xml:space="preserve">Tulos</w:t>
      </w:r>
    </w:p>
    <w:p>
      <w:r>
        <w:t xml:space="preserve">Minkälaisen tasapainon Aristoteles kuvasi ensimmäisenä?</w:t>
      </w:r>
    </w:p>
    <w:p>
      <w:r>
        <w:rPr>
          <w:b/>
        </w:rPr>
        <w:t xml:space="preserve">Esimerkki 2.4502</w:t>
      </w:r>
    </w:p>
    <w:p>
      <w:r>
        <w:t xml:space="preserve">Mihin islamismi on ollut yhä riippuvaisempi arabikevään ja muun kuin arabikevään jälkeen?</w:t>
      </w:r>
    </w:p>
    <w:p>
      <w:r>
        <w:rPr>
          <w:b/>
        </w:rPr>
        <w:t xml:space="preserve">Tulos</w:t>
      </w:r>
    </w:p>
    <w:p>
      <w:r>
        <w:t xml:space="preserve">Mihin islamismi on ollut yhä riippuvaisempi muiden kuin arabikevään jälkeen?</w:t>
      </w:r>
    </w:p>
    <w:p>
      <w:r>
        <w:rPr>
          <w:b/>
        </w:rPr>
        <w:t xml:space="preserve">Esimerkki 2.4503</w:t>
      </w:r>
    </w:p>
    <w:p>
      <w:r>
        <w:t xml:space="preserve">Veden virtausta ei voida pitää voimana er uh artefakti mitä?</w:t>
      </w:r>
    </w:p>
    <w:p>
      <w:r>
        <w:rPr>
          <w:b/>
        </w:rPr>
        <w:t xml:space="preserve">Tulos</w:t>
      </w:r>
    </w:p>
    <w:p>
      <w:r>
        <w:t xml:space="preserve">Veden virtausta ei voida pitää artefaktina mistä?</w:t>
      </w:r>
    </w:p>
    <w:p>
      <w:r>
        <w:rPr>
          <w:b/>
        </w:rPr>
        <w:t xml:space="preserve">Esimerkki 2.4504</w:t>
      </w:r>
    </w:p>
    <w:p>
      <w:r>
        <w:t xml:space="preserve">Milloin Etelä-Afrikka perustettiin valtioksi?</w:t>
      </w:r>
    </w:p>
    <w:p>
      <w:r>
        <w:rPr>
          <w:b/>
        </w:rPr>
        <w:t xml:space="preserve">Tulos</w:t>
      </w:r>
    </w:p>
    <w:p>
      <w:r>
        <w:t xml:space="preserve">Millä vuosisadalla Etelä-Afrikka perustettiin valtioksi?</w:t>
      </w:r>
    </w:p>
    <w:p>
      <w:r>
        <w:rPr>
          <w:b/>
        </w:rPr>
        <w:t xml:space="preserve">Esimerkki 2.4505</w:t>
      </w:r>
    </w:p>
    <w:p>
      <w:r>
        <w:t xml:space="preserve">Mikä muu sen sijaan aiheutti Uudelle Ranskalle ongelmia täydennystoimitusten kanssa?</w:t>
      </w:r>
    </w:p>
    <w:p>
      <w:r>
        <w:rPr>
          <w:b/>
        </w:rPr>
        <w:t xml:space="preserve">Tulos</w:t>
      </w:r>
    </w:p>
    <w:p>
      <w:r>
        <w:t xml:space="preserve">Mikä aiheutti Uudelle Ranskalle ongelmia täydennystoimitusten kanssa?</w:t>
      </w:r>
    </w:p>
    <w:p>
      <w:r>
        <w:rPr>
          <w:b/>
        </w:rPr>
        <w:t xml:space="preserve">Esimerkki 2.4506</w:t>
      </w:r>
    </w:p>
    <w:p>
      <w:r>
        <w:t xml:space="preserve">Kuinka monta järveä on Varsovassa tai Czerniakowissa?</w:t>
      </w:r>
    </w:p>
    <w:p>
      <w:r>
        <w:rPr>
          <w:b/>
        </w:rPr>
        <w:t xml:space="preserve">Tulos</w:t>
      </w:r>
    </w:p>
    <w:p>
      <w:r>
        <w:t xml:space="preserve">Kuinka monta järveä on Czerniakowissa?</w:t>
      </w:r>
    </w:p>
    <w:p>
      <w:r>
        <w:rPr>
          <w:b/>
        </w:rPr>
        <w:t xml:space="preserve">Esimerkki 2.4507</w:t>
      </w:r>
    </w:p>
    <w:p>
      <w:r>
        <w:t xml:space="preserve">Miten niin anteeksi, mitä paineen kautta tapahtuvaa metamorfismia koskevat tutkimukset auttavat selvittämään?</w:t>
      </w:r>
    </w:p>
    <w:p>
      <w:r>
        <w:rPr>
          <w:b/>
        </w:rPr>
        <w:t xml:space="preserve">Tulos</w:t>
      </w:r>
    </w:p>
    <w:p>
      <w:r>
        <w:t xml:space="preserve">Mitä paineen kautta tapahtuvaa metamorfismia koskevat tutkimukset auttavat selvittämään?</w:t>
      </w:r>
    </w:p>
    <w:p>
      <w:r>
        <w:rPr>
          <w:b/>
        </w:rPr>
        <w:t xml:space="preserve">Esimerkki 2.4508</w:t>
      </w:r>
    </w:p>
    <w:p>
      <w:r>
        <w:t xml:space="preserve">Minkälainen käyttäytyminen alkuluvuilla on mahdollista määrittää ei anteeksi mikä lause sanoo, että todennäköisyys sille, että luku n on alkuluku, on kääntäen verrannollinen sen suuntaan?</w:t>
      </w:r>
    </w:p>
    <w:p>
      <w:r>
        <w:rPr>
          <w:b/>
        </w:rPr>
        <w:t xml:space="preserve">Tulos</w:t>
      </w:r>
    </w:p>
    <w:p>
      <w:r>
        <w:t xml:space="preserve">Minkä lauseen mukaan todennäköisyys, että luku n on alkuluku, on kääntäen verrannollinen sen suuntaan?</w:t>
      </w:r>
    </w:p>
    <w:p>
      <w:r>
        <w:rPr>
          <w:b/>
        </w:rPr>
        <w:t xml:space="preserve">Esimerkki 2.4509</w:t>
      </w:r>
    </w:p>
    <w:p>
      <w:r>
        <w:t xml:space="preserve">Mitä ovat toisen asteen, tarkoitan yksityiset koulut, jotka eivät peri lukukausimaksua?</w:t>
      </w:r>
    </w:p>
    <w:p>
      <w:r>
        <w:rPr>
          <w:b/>
        </w:rPr>
        <w:t xml:space="preserve">Tulos</w:t>
      </w:r>
    </w:p>
    <w:p>
      <w:r>
        <w:t xml:space="preserve">Mitä ovat yksityiset koulut, jotka eivät peri lukukausimaksua?</w:t>
      </w:r>
    </w:p>
    <w:p>
      <w:r>
        <w:rPr>
          <w:b/>
        </w:rPr>
        <w:t xml:space="preserve">Esimerkki 2.4510</w:t>
      </w:r>
    </w:p>
    <w:p>
      <w:r>
        <w:t xml:space="preserve">Jos kahden fermionin näennäinen voima on diskreetti luontainen kulmavoima ei hylkivä, mikä on spin-funktio?</w:t>
      </w:r>
    </w:p>
    <w:p>
      <w:r>
        <w:rPr>
          <w:b/>
        </w:rPr>
        <w:t xml:space="preserve">Tulos</w:t>
      </w:r>
    </w:p>
    <w:p>
      <w:r>
        <w:t xml:space="preserve">Jos kahden fermionin näennäinen voima on hylkivä, mikä on spin-funktio?</w:t>
      </w:r>
    </w:p>
    <w:p>
      <w:r>
        <w:rPr>
          <w:b/>
        </w:rPr>
        <w:t xml:space="preserve">Esimerkki 2.4511</w:t>
      </w:r>
    </w:p>
    <w:p>
      <w:r>
        <w:t xml:space="preserve">Minkälaista korrelaatiota käytetään, ei, odota, käytettiin aiemmin auttamaan kivimuodostumien ajoittamisessa?</w:t>
      </w:r>
    </w:p>
    <w:p>
      <w:r>
        <w:rPr>
          <w:b/>
        </w:rPr>
        <w:t xml:space="preserve">Tulos</w:t>
      </w:r>
    </w:p>
    <w:p>
      <w:r>
        <w:t xml:space="preserve">Minkälaista korrelaatiota käytettiin aiemmin kivimuodostumien ajoittamisessa?</w:t>
      </w:r>
    </w:p>
    <w:p>
      <w:r>
        <w:rPr>
          <w:b/>
        </w:rPr>
        <w:t xml:space="preserve">Esimerkki 2.4512</w:t>
      </w:r>
    </w:p>
    <w:p>
      <w:r>
        <w:t xml:space="preserve">Mikä ei ollut Britannian oops brittiläisten uudisasukkaiden ja ranskalaisten suhde?</w:t>
      </w:r>
    </w:p>
    <w:p>
      <w:r>
        <w:rPr>
          <w:b/>
        </w:rPr>
        <w:t xml:space="preserve">Tulos</w:t>
      </w:r>
    </w:p>
    <w:p>
      <w:r>
        <w:t xml:space="preserve">Mikä ei ollut brittiläisten uudisasukkaiden ja ranskalaisten suhde?</w:t>
      </w:r>
    </w:p>
    <w:p>
      <w:r>
        <w:rPr>
          <w:b/>
        </w:rPr>
        <w:t xml:space="preserve">Esimerkki 2.4513</w:t>
      </w:r>
    </w:p>
    <w:p>
      <w:r>
        <w:t xml:space="preserve">Missä yksi Tritonin tai ei, Oppmanin tyttäristä päätti, että hän halusi hengailla ja jäädä?</w:t>
      </w:r>
    </w:p>
    <w:p>
      <w:r>
        <w:rPr>
          <w:b/>
        </w:rPr>
        <w:t xml:space="preserve">Tulos</w:t>
      </w:r>
    </w:p>
    <w:p>
      <w:r>
        <w:t xml:space="preserve">Missä yksi Oppmanin tyttäristä päätti hengailla ja jäädä?</w:t>
      </w:r>
    </w:p>
    <w:p>
      <w:r>
        <w:rPr>
          <w:b/>
        </w:rPr>
        <w:t xml:space="preserve">Esimerkki 2.4514</w:t>
      </w:r>
    </w:p>
    <w:p>
      <w:r>
        <w:t xml:space="preserve">Jotkut nykyaikaiset tutkijat uskovat, että geologian tiede voidaan jäljittää minne?</w:t>
      </w:r>
    </w:p>
    <w:p>
      <w:r>
        <w:rPr>
          <w:b/>
        </w:rPr>
        <w:t xml:space="preserve">Tulos</w:t>
      </w:r>
    </w:p>
    <w:p>
      <w:r>
        <w:t xml:space="preserve">Fielding H. Garrison uskoo, että geologian tiede on peräisin mistä?</w:t>
      </w:r>
    </w:p>
    <w:p>
      <w:r>
        <w:rPr>
          <w:b/>
        </w:rPr>
        <w:t xml:space="preserve">Esimerkki 2.4515</w:t>
      </w:r>
    </w:p>
    <w:p>
      <w:r>
        <w:t xml:space="preserve">Mikä voima vaikuttaa laitteeseen, joka ei ole jousivaakaan ripustettu esine, painovoiman lisäksi?</w:t>
      </w:r>
    </w:p>
    <w:p>
      <w:r>
        <w:rPr>
          <w:b/>
        </w:rPr>
        <w:t xml:space="preserve">Tulos</w:t>
      </w:r>
    </w:p>
    <w:p>
      <w:r>
        <w:t xml:space="preserve">Mikä voima vaikuttaa painovoiman lisäksi jousivaa'alla riippuvaan esineeseen?</w:t>
      </w:r>
    </w:p>
    <w:p>
      <w:r>
        <w:rPr>
          <w:b/>
        </w:rPr>
        <w:t xml:space="preserve">Esimerkki 2.4516</w:t>
      </w:r>
    </w:p>
    <w:p>
      <w:r>
        <w:t xml:space="preserve">Mihin Maududin kirjat sijoittivat islamin, anteeksi, eivät sijoittaneet sitä?</w:t>
      </w:r>
    </w:p>
    <w:p>
      <w:r>
        <w:rPr>
          <w:b/>
        </w:rPr>
        <w:t xml:space="preserve">Tulos</w:t>
      </w:r>
    </w:p>
    <w:p>
      <w:r>
        <w:t xml:space="preserve"> Mihin Maududin kirjat eivät sijoittaneet islamia?</w:t>
      </w:r>
    </w:p>
    <w:p>
      <w:r>
        <w:rPr>
          <w:b/>
        </w:rPr>
        <w:t xml:space="preserve">Esimerkki 2.4517</w:t>
      </w:r>
    </w:p>
    <w:p>
      <w:r>
        <w:t xml:space="preserve">Kuka on viimeinen tuomari oikeasta ja väärästä?</w:t>
      </w:r>
    </w:p>
    <w:p>
      <w:r>
        <w:rPr>
          <w:b/>
        </w:rPr>
        <w:t xml:space="preserve">Tulos</w:t>
      </w:r>
    </w:p>
    <w:p>
      <w:r>
        <w:t xml:space="preserve">Kuka on lopullinen tuomari oikeasta ja väärästä?</w:t>
      </w:r>
    </w:p>
    <w:p>
      <w:r>
        <w:rPr>
          <w:b/>
        </w:rPr>
        <w:t xml:space="preserve">Esimerkki 2.4518</w:t>
      </w:r>
    </w:p>
    <w:p>
      <w:r>
        <w:t xml:space="preserve">Eläimen ei odota kasvin infektiopaikan solut käyvät läpi minkä prosessin taudin leviämisen estämiseksi?</w:t>
      </w:r>
    </w:p>
    <w:p>
      <w:r>
        <w:rPr>
          <w:b/>
        </w:rPr>
        <w:t xml:space="preserve">Tulos</w:t>
      </w:r>
    </w:p>
    <w:p>
      <w:r>
        <w:t xml:space="preserve">Minkä prosessin kautta kasvin tartuntakohdan solut estävät taudin leviämisen?</w:t>
      </w:r>
    </w:p>
    <w:p>
      <w:r>
        <w:rPr>
          <w:b/>
        </w:rPr>
        <w:t xml:space="preserve">Esimerkki 2.4519</w:t>
      </w:r>
    </w:p>
    <w:p>
      <w:r>
        <w:t xml:space="preserve">Mikä on tärkeä tyyppi no um käsite kiteytymisessä?</w:t>
      </w:r>
    </w:p>
    <w:p>
      <w:r>
        <w:rPr>
          <w:b/>
        </w:rPr>
        <w:t xml:space="preserve">Tulos</w:t>
      </w:r>
    </w:p>
    <w:p>
      <w:r>
        <w:t xml:space="preserve">Mikä on tärkeä käsite kiteytymisessä?</w:t>
      </w:r>
    </w:p>
    <w:p>
      <w:r>
        <w:rPr>
          <w:b/>
        </w:rPr>
        <w:t xml:space="preserve">Esimerkki 2.4520</w:t>
      </w:r>
    </w:p>
    <w:p>
      <w:r>
        <w:t xml:space="preserve">Miten... tarkoitan, milloin pääministeri Wilson sitoutui jonkinlaiseen hajautettuun lainsäädäntövaltaan?</w:t>
      </w:r>
    </w:p>
    <w:p>
      <w:r>
        <w:rPr>
          <w:b/>
        </w:rPr>
        <w:t xml:space="preserve">Tulos</w:t>
      </w:r>
    </w:p>
    <w:p>
      <w:r>
        <w:t xml:space="preserve">Milloin pääministeri Wilson sitoutui jonkinlaiseen hajautettuun lainsäädäntövaltaan?</w:t>
      </w:r>
    </w:p>
    <w:p>
      <w:r>
        <w:rPr>
          <w:b/>
        </w:rPr>
        <w:t xml:space="preserve">Esimerkki 2.4521</w:t>
      </w:r>
    </w:p>
    <w:p>
      <w:r>
        <w:t xml:space="preserve">Milloin ja missä ranskalaiset pohjoisamerikkalaiset asettuivat asumaan?</w:t>
      </w:r>
    </w:p>
    <w:p>
      <w:r>
        <w:rPr>
          <w:b/>
        </w:rPr>
        <w:t xml:space="preserve">Tulos</w:t>
      </w:r>
    </w:p>
    <w:p>
      <w:r>
        <w:t xml:space="preserve">Mihin ranskalaiset pohjoisamerikkalaiset asettuivat?</w:t>
      </w:r>
    </w:p>
    <w:p>
      <w:r>
        <w:rPr>
          <w:b/>
        </w:rPr>
        <w:t xml:space="preserve">Esimerkki 2.4522</w:t>
      </w:r>
    </w:p>
    <w:p>
      <w:r>
        <w:t xml:space="preserve">Mihin liittyy suljetun systeemin kahden paikan välinen voima?</w:t>
      </w:r>
    </w:p>
    <w:p>
      <w:r>
        <w:rPr>
          <w:b/>
        </w:rPr>
        <w:t xml:space="preserve">Tulos</w:t>
      </w:r>
    </w:p>
    <w:p>
      <w:r>
        <w:t xml:space="preserve">Mihin kahden paikan välinen voima liittyy?</w:t>
      </w:r>
    </w:p>
    <w:p>
      <w:r>
        <w:rPr>
          <w:b/>
        </w:rPr>
        <w:t xml:space="preserve">Esimerkki 2.4523</w:t>
      </w:r>
    </w:p>
    <w:p>
      <w:r>
        <w:t xml:space="preserve">Kuka ennusti vuoden 2001 tasot kolmannessa arviointiraportissa vuonna 1990?</w:t>
      </w:r>
    </w:p>
    <w:p>
      <w:r>
        <w:rPr>
          <w:b/>
        </w:rPr>
        <w:t xml:space="preserve">Tulos</w:t>
      </w:r>
    </w:p>
    <w:p>
      <w:r>
        <w:t xml:space="preserve">Kuka ennusti vuoden 1990 tasot kolmannessa arviointiraportissa?</w:t>
      </w:r>
    </w:p>
    <w:p>
      <w:r>
        <w:rPr>
          <w:b/>
        </w:rPr>
        <w:t xml:space="preserve">Esimerkki 2.4524</w:t>
      </w:r>
    </w:p>
    <w:p>
      <w:r>
        <w:t xml:space="preserve">Mihin kaksi Tritonin tytärtä lähti matkalle, joka ei muuttunut niin, että yksi Tritonin tyttäristä päätti, että hän halusi hengailla ja jäädä?</w:t>
      </w:r>
    </w:p>
    <w:p>
      <w:r>
        <w:rPr>
          <w:b/>
        </w:rPr>
        <w:t xml:space="preserve">Tulos</w:t>
      </w:r>
    </w:p>
    <w:p>
      <w:r>
        <w:t xml:space="preserve">Missä yksi Tritonin tyttäristä päätti hengailla ja jäädä?</w:t>
      </w:r>
    </w:p>
    <w:p>
      <w:r>
        <w:rPr>
          <w:b/>
        </w:rPr>
        <w:t xml:space="preserve">Esimerkki 2.4525</w:t>
      </w:r>
    </w:p>
    <w:p>
      <w:r>
        <w:t xml:space="preserve">Kuka oli Vanhan Ranskan kuvernööri no sorry, joka voitti Niagara-järven taistelun?</w:t>
      </w:r>
    </w:p>
    <w:p>
      <w:r>
        <w:rPr>
          <w:b/>
        </w:rPr>
        <w:t xml:space="preserve">Tulos</w:t>
      </w:r>
    </w:p>
    <w:p>
      <w:r>
        <w:t xml:space="preserve">Kuka voitti Niagara-järven taistelun?</w:t>
      </w:r>
    </w:p>
    <w:p>
      <w:r>
        <w:rPr>
          <w:b/>
        </w:rPr>
        <w:t xml:space="preserve">Esimerkki 2.4526</w:t>
      </w:r>
    </w:p>
    <w:p>
      <w:r>
        <w:t xml:space="preserve">Miltä alueilta englantilaiset värväsivät alkuasukkaita Pennsylvaniaan?</w:t>
      </w:r>
    </w:p>
    <w:p>
      <w:r>
        <w:rPr>
          <w:b/>
        </w:rPr>
        <w:t xml:space="preserve">Tulos</w:t>
      </w:r>
    </w:p>
    <w:p>
      <w:r>
        <w:t xml:space="preserve">Miltä alueilta englantilaiset värväsivät alkuasukkaita?</w:t>
      </w:r>
    </w:p>
    <w:p>
      <w:r>
        <w:rPr>
          <w:b/>
        </w:rPr>
        <w:t xml:space="preserve">Esimerkki 2.4527</w:t>
      </w:r>
    </w:p>
    <w:p>
      <w:r>
        <w:t xml:space="preserve">Mitä geokronologit no um Magnetic stratigraphers käyttävät isotooppien tutkimiseen?</w:t>
      </w:r>
    </w:p>
    <w:p>
      <w:r>
        <w:rPr>
          <w:b/>
        </w:rPr>
        <w:t xml:space="preserve">Tulos</w:t>
      </w:r>
    </w:p>
    <w:p>
      <w:r>
        <w:t xml:space="preserve">Mitä magneettiset stratigraafit tutkivat isotooppien avulla?</w:t>
      </w:r>
    </w:p>
    <w:p>
      <w:r>
        <w:rPr>
          <w:b/>
        </w:rPr>
        <w:t xml:space="preserve">Esimerkki 2.4528</w:t>
      </w:r>
    </w:p>
    <w:p>
      <w:r>
        <w:t xml:space="preserve">Kuka päättää, miten laajamittaisesti, ei, tarkoitin, miten maata tai omaisuutta saa käyttää?</w:t>
      </w:r>
    </w:p>
    <w:p>
      <w:r>
        <w:rPr>
          <w:b/>
        </w:rPr>
        <w:t xml:space="preserve">Tulos</w:t>
      </w:r>
    </w:p>
    <w:p>
      <w:r>
        <w:t xml:space="preserve">Kuka päättää, miten maata tai omaisuutta saa käyttää?</w:t>
      </w:r>
    </w:p>
    <w:p>
      <w:r>
        <w:rPr>
          <w:b/>
        </w:rPr>
        <w:t xml:space="preserve">Esimerkki 2.4529</w:t>
      </w:r>
    </w:p>
    <w:p>
      <w:r>
        <w:t xml:space="preserve">Kuinka monessa valtiossa Wilkinson ja Pickett eivät tunnistaneet terveys- ja sosiaalisten ongelmien tekijöitä?</w:t>
      </w:r>
    </w:p>
    <w:p>
      <w:r>
        <w:rPr>
          <w:b/>
        </w:rPr>
        <w:t xml:space="preserve">Tulos</w:t>
      </w:r>
    </w:p>
    <w:p>
      <w:r>
        <w:t xml:space="preserve">Kuinka monta terveys- ja sosiaalisten ongelmien tekijää Wilkinson ja PIckett eivät tunnistaneet?</w:t>
      </w:r>
    </w:p>
    <w:p>
      <w:r>
        <w:rPr>
          <w:b/>
        </w:rPr>
        <w:t xml:space="preserve">Esimerkki 2.4530</w:t>
      </w:r>
    </w:p>
    <w:p>
      <w:r>
        <w:t xml:space="preserve">\"\"</w:t>
      </w:r>
    </w:p>
    <w:p>
      <w:r>
        <w:rPr>
          <w:b/>
        </w:rPr>
        <w:t xml:space="preserve">Tulos</w:t>
      </w:r>
    </w:p>
    <w:p>
      <w:r>
        <w:t xml:space="preserve">Minkä kampanjan Skotlannin kansallispuolue (SNP) järjesti?</w:t>
      </w:r>
    </w:p>
    <w:p>
      <w:r>
        <w:rPr>
          <w:b/>
        </w:rPr>
        <w:t xml:space="preserve">Esimerkki 2.4531</w:t>
      </w:r>
    </w:p>
    <w:p>
      <w:r>
        <w:t xml:space="preserve">Mikä muoto er mikä on yksi esimerkki ainutlaatuisista rationaalisista alkuluvuista?</w:t>
      </w:r>
    </w:p>
    <w:p>
      <w:r>
        <w:rPr>
          <w:b/>
        </w:rPr>
        <w:t xml:space="preserve">Tulos</w:t>
      </w:r>
    </w:p>
    <w:p>
      <w:r>
        <w:t xml:space="preserve">Mikä on yksi esimerkki ainutlaatuisista rationaalisista alkuluvuista?</w:t>
      </w:r>
    </w:p>
    <w:p>
      <w:r>
        <w:rPr>
          <w:b/>
        </w:rPr>
        <w:t xml:space="preserve">Esimerkki 2.4532</w:t>
      </w:r>
    </w:p>
    <w:p>
      <w:r>
        <w:t xml:space="preserve">Kuinka monta tai pikemminkin mitä mahdollisuuksia Barack Obama tuki ruotsalaisille lapsille?</w:t>
      </w:r>
    </w:p>
    <w:p>
      <w:r>
        <w:rPr>
          <w:b/>
        </w:rPr>
        <w:t xml:space="preserve">Tulos</w:t>
      </w:r>
    </w:p>
    <w:p>
      <w:r>
        <w:t xml:space="preserve">Mitä mahdollisuutta Barack Obama tuki ruotsalaisille lapsille?</w:t>
      </w:r>
    </w:p>
    <w:p>
      <w:r>
        <w:rPr>
          <w:b/>
        </w:rPr>
        <w:t xml:space="preserve">Esimerkki 2.4533</w:t>
      </w:r>
    </w:p>
    <w:p>
      <w:r>
        <w:t xml:space="preserve">Mitä järjestö tilapäisesti odotti ei palvelunestohyökkäyksiä vaikeuttaa The Plowshares -järjestön toimintaa?</w:t>
      </w:r>
    </w:p>
    <w:p>
      <w:r>
        <w:rPr>
          <w:b/>
        </w:rPr>
        <w:t xml:space="preserve">Tulos</w:t>
      </w:r>
    </w:p>
    <w:p>
      <w:r>
        <w:t xml:space="preserve">Mitä palvelunestohyökkäykset vaikeuttivat Plowshares-järjestön toimintaa?</w:t>
      </w:r>
    </w:p>
    <w:p>
      <w:r>
        <w:rPr>
          <w:b/>
        </w:rPr>
        <w:t xml:space="preserve">Esimerkki 2.4534</w:t>
      </w:r>
    </w:p>
    <w:p>
      <w:r>
        <w:t xml:space="preserve">Mitkä syljen sisältämät nesteet tai pikemminkin entsyymit ovat luonteeltaan antibakteerisia?</w:t>
      </w:r>
    </w:p>
    <w:p>
      <w:r>
        <w:rPr>
          <w:b/>
        </w:rPr>
        <w:t xml:space="preserve">Tulos</w:t>
      </w:r>
    </w:p>
    <w:p>
      <w:r>
        <w:t xml:space="preserve">Mitkä syljen entsyymit ovat luonteeltaan antibakteerisia?</w:t>
      </w:r>
    </w:p>
    <w:p>
      <w:r>
        <w:rPr>
          <w:b/>
        </w:rPr>
        <w:t xml:space="preserve">Esimerkki 2.4535</w:t>
      </w:r>
    </w:p>
    <w:p>
      <w:r>
        <w:t xml:space="preserve">Mitä rakennustarkastajat mitä kaivamalla perusta estää vahinkoja?</w:t>
      </w:r>
    </w:p>
    <w:p>
      <w:r>
        <w:rPr>
          <w:b/>
        </w:rPr>
        <w:t xml:space="preserve">Tulos</w:t>
      </w:r>
    </w:p>
    <w:p>
      <w:r>
        <w:t xml:space="preserve">Mitä vahinkoja perustusten kaivaminen estää?</w:t>
      </w:r>
    </w:p>
    <w:p>
      <w:r>
        <w:rPr>
          <w:b/>
        </w:rPr>
        <w:t xml:space="preserve">Esimerkki 2.4536</w:t>
      </w:r>
    </w:p>
    <w:p>
      <w:r>
        <w:t xml:space="preserve">Mihin kirkkoihin Cambridgesta valmistuneet papit olivat liittyneet vuoden 1643 jälkeen?</w:t>
      </w:r>
    </w:p>
    <w:p>
      <w:r>
        <w:rPr>
          <w:b/>
        </w:rPr>
        <w:t xml:space="preserve">Tulos</w:t>
      </w:r>
    </w:p>
    <w:p>
      <w:r>
        <w:t xml:space="preserve">Mihin kirkkoihin Cambridgesta valmistuneet liittyivät vuoden 1643 jälkeen?</w:t>
      </w:r>
    </w:p>
    <w:p>
      <w:r>
        <w:rPr>
          <w:b/>
        </w:rPr>
        <w:t xml:space="preserve">Esimerkki 2.4537</w:t>
      </w:r>
    </w:p>
    <w:p>
      <w:r>
        <w:t xml:space="preserve">Luksusasuntoja vaivasi ei rakennettiin mihin kulmaan?</w:t>
      </w:r>
    </w:p>
    <w:p>
      <w:r>
        <w:rPr>
          <w:b/>
        </w:rPr>
        <w:t xml:space="preserve">Tulos</w:t>
      </w:r>
    </w:p>
    <w:p>
      <w:r>
        <w:t xml:space="preserve">Mihin kulmaan rakennettiin luksusasuntoja?</w:t>
      </w:r>
    </w:p>
    <w:p>
      <w:r>
        <w:rPr>
          <w:b/>
        </w:rPr>
        <w:t xml:space="preserve">Esimerkki 2.4538</w:t>
      </w:r>
    </w:p>
    <w:p>
      <w:r>
        <w:t xml:space="preserve">Mikä on... ei, mistä Rein alkaa?</w:t>
      </w:r>
    </w:p>
    <w:p>
      <w:r>
        <w:rPr>
          <w:b/>
        </w:rPr>
        <w:t xml:space="preserve">Tulos</w:t>
      </w:r>
    </w:p>
    <w:p>
      <w:r>
        <w:t xml:space="preserve">Mistä Rein alkaa? </w:t>
      </w:r>
    </w:p>
    <w:p>
      <w:r>
        <w:rPr>
          <w:b/>
        </w:rPr>
        <w:t xml:space="preserve">Esimerkki 2.4539</w:t>
      </w:r>
    </w:p>
    <w:p>
      <w:r>
        <w:t xml:space="preserve">Mitä käytetään tehostamaan tulehduksen vaikutuksia ei muuta tätä, mikä ei ole glukokortikoidien sivuvaikutus?</w:t>
      </w:r>
    </w:p>
    <w:p>
      <w:r>
        <w:rPr>
          <w:b/>
        </w:rPr>
        <w:t xml:space="preserve">Tulos</w:t>
      </w:r>
    </w:p>
    <w:p>
      <w:r>
        <w:t xml:space="preserve">Mikä ei ole glukokortikoidien sivuvaikutus?</w:t>
      </w:r>
    </w:p>
    <w:p>
      <w:r>
        <w:rPr>
          <w:b/>
        </w:rPr>
        <w:t xml:space="preserve">Esimerkki 2.4540</w:t>
      </w:r>
    </w:p>
    <w:p>
      <w:r>
        <w:t xml:space="preserve">Kuka oli tai mikä on Miaston kaupungin virallinen nimi?</w:t>
      </w:r>
    </w:p>
    <w:p>
      <w:r>
        <w:rPr>
          <w:b/>
        </w:rPr>
        <w:t xml:space="preserve">Tulos</w:t>
      </w:r>
    </w:p>
    <w:p>
      <w:r>
        <w:t xml:space="preserve">Mikä on Miaston kaupungin virallinen nimi?</w:t>
      </w:r>
    </w:p>
    <w:p>
      <w:r>
        <w:rPr>
          <w:b/>
        </w:rPr>
        <w:t xml:space="preserve">Esimerkki 2.4541</w:t>
      </w:r>
    </w:p>
    <w:p>
      <w:r>
        <w:t xml:space="preserve">Miksi tai kertoa minulle, jos paketti voidaan lähettää epätäydellinen?</w:t>
      </w:r>
    </w:p>
    <w:p>
      <w:r>
        <w:rPr>
          <w:b/>
        </w:rPr>
        <w:t xml:space="preserve">Tulos</w:t>
      </w:r>
    </w:p>
    <w:p>
      <w:r>
        <w:t xml:space="preserve">Voiko paketin lähettää epätäydellisenä?</w:t>
      </w:r>
    </w:p>
    <w:p>
      <w:r>
        <w:rPr>
          <w:b/>
        </w:rPr>
        <w:t xml:space="preserve">Esimerkki 2.4542</w:t>
      </w:r>
    </w:p>
    <w:p>
      <w:r>
        <w:t xml:space="preserve">Mikä oli New Britonin saapuminen ei ollut vastaus Celeronille?</w:t>
      </w:r>
    </w:p>
    <w:p>
      <w:r>
        <w:rPr>
          <w:b/>
        </w:rPr>
        <w:t xml:space="preserve">Tulos</w:t>
      </w:r>
    </w:p>
    <w:p>
      <w:r>
        <w:t xml:space="preserve">Mikä oli New Britonin vastaus Celeroniin?</w:t>
      </w:r>
    </w:p>
    <w:p>
      <w:r>
        <w:rPr>
          <w:b/>
        </w:rPr>
        <w:t xml:space="preserve">Esimerkki 2.4543</w:t>
      </w:r>
    </w:p>
    <w:p>
      <w:r>
        <w:t xml:space="preserve">Milloin Miksi Radcliffe Collegen opiskelijat lakkasivat asumasta Sever Hallissa?</w:t>
      </w:r>
    </w:p>
    <w:p>
      <w:r>
        <w:rPr>
          <w:b/>
        </w:rPr>
        <w:t xml:space="preserve">Tulos</w:t>
      </w:r>
    </w:p>
    <w:p>
      <w:r>
        <w:t xml:space="preserve">Miksi Radcliffe Collegen opiskelijat eivät enää asuneet Sever Hallissa?</w:t>
      </w:r>
    </w:p>
    <w:p>
      <w:r>
        <w:rPr>
          <w:b/>
        </w:rPr>
        <w:t xml:space="preserve">Esimerkki 2.4544</w:t>
      </w:r>
    </w:p>
    <w:p>
      <w:r>
        <w:t xml:space="preserve">Kun ihmiset ottavat velkaa, miten tietyt kustannukset oof se johtaa mahdollisesti mihin?</w:t>
      </w:r>
    </w:p>
    <w:p>
      <w:r>
        <w:rPr>
          <w:b/>
        </w:rPr>
        <w:t xml:space="preserve">Tulos</w:t>
      </w:r>
    </w:p>
    <w:p>
      <w:r>
        <w:t xml:space="preserve">Kun ihmiset ottavat velkaa, se johtaa mahdollisesti mihin?</w:t>
      </w:r>
    </w:p>
    <w:p>
      <w:r>
        <w:rPr>
          <w:b/>
        </w:rPr>
        <w:t xml:space="preserve">Esimerkki 2.4545</w:t>
      </w:r>
    </w:p>
    <w:p>
      <w:r>
        <w:t xml:space="preserve">Missä tiede- ja ympäristöpolitiikkahanketta johtanut er?</w:t>
      </w:r>
    </w:p>
    <w:p>
      <w:r>
        <w:rPr>
          <w:b/>
        </w:rPr>
        <w:t xml:space="preserve">Tulos</w:t>
      </w:r>
    </w:p>
    <w:p>
      <w:r>
        <w:t xml:space="preserve">Kuka johti tiede- ja ympäristöpoliittista hanketta?</w:t>
      </w:r>
    </w:p>
    <w:p>
      <w:r>
        <w:rPr>
          <w:b/>
        </w:rPr>
        <w:t xml:space="preserve">Esimerkki 2.4546</w:t>
      </w:r>
    </w:p>
    <w:p>
      <w:r>
        <w:t xml:space="preserve">Mikä vaikutus lukiolaisopetusliikkeellä oli lukiolaisten läsnäoloon ei ammattitaidottomien työntekijöiden?</w:t>
      </w:r>
    </w:p>
    <w:p>
      <w:r>
        <w:rPr>
          <w:b/>
        </w:rPr>
        <w:t xml:space="preserve">Tulos</w:t>
      </w:r>
    </w:p>
    <w:p>
      <w:r>
        <w:t xml:space="preserve">Miten lukiolaiskoulutusliike vaikutti ammattitaidottomien työntekijöiden läsnäoloon?</w:t>
      </w:r>
    </w:p>
    <w:p>
      <w:r>
        <w:rPr>
          <w:b/>
        </w:rPr>
        <w:t xml:space="preserve">Esimerkki 2.4547</w:t>
      </w:r>
    </w:p>
    <w:p>
      <w:r>
        <w:t xml:space="preserve">Kuinka paljon resursseja Britannia ei Ranskan sijoittaminen Pohjois-Amerikassa?</w:t>
      </w:r>
    </w:p>
    <w:p>
      <w:r>
        <w:rPr>
          <w:b/>
        </w:rPr>
        <w:t xml:space="preserve">Tulos</w:t>
      </w:r>
    </w:p>
    <w:p>
      <w:r>
        <w:t xml:space="preserve">Kuinka paljon resursseja ranskalaiset sijoittivat Pohjois-Amerikkaan?</w:t>
      </w:r>
    </w:p>
    <w:p>
      <w:r>
        <w:rPr>
          <w:b/>
        </w:rPr>
        <w:t xml:space="preserve">Esimerkki 2.4548</w:t>
      </w:r>
    </w:p>
    <w:p>
      <w:r>
        <w:t xml:space="preserve">Kuinka paljon opiskelijat maksoivat yhteensä Harvardiin pääsystä vuonna 2007?</w:t>
      </w:r>
    </w:p>
    <w:p>
      <w:r>
        <w:rPr>
          <w:b/>
        </w:rPr>
        <w:t xml:space="preserve">Tulos</w:t>
      </w:r>
    </w:p>
    <w:p>
      <w:r>
        <w:t xml:space="preserve">Kuinka paljon opiskelijat maksoivat yhteensä Harvardiin opiskelusta vuonna 2007?</w:t>
      </w:r>
    </w:p>
    <w:p>
      <w:r>
        <w:rPr>
          <w:b/>
        </w:rPr>
        <w:t xml:space="preserve">Esimerkki 2.4549</w:t>
      </w:r>
    </w:p>
    <w:p>
      <w:r>
        <w:t xml:space="preserve">Vuonna 1785 kuka, odota, mikä oli duc de Choiseulin suunnitelma sotilaallisten ponnistelujen keskittämiseksi?</w:t>
      </w:r>
    </w:p>
    <w:p>
      <w:r>
        <w:rPr>
          <w:b/>
        </w:rPr>
        <w:t xml:space="preserve">Tulos</w:t>
      </w:r>
    </w:p>
    <w:p>
      <w:r>
        <w:t xml:space="preserve">Mikä oli vuonna 1785 duc de Choiseulin suunnitelma sotilaallisten ponnistelujen keskittämiseksi?</w:t>
      </w:r>
    </w:p>
    <w:p>
      <w:r>
        <w:rPr>
          <w:b/>
        </w:rPr>
        <w:t xml:space="preserve">Esimerkki 2.4550</w:t>
      </w:r>
    </w:p>
    <w:p>
      <w:r>
        <w:t xml:space="preserve">Mikä linnoitus rakennettiin 1700- tai pikemminkin 1800-luvulla marraskuun kapinan kukistumisen jälkeen?</w:t>
      </w:r>
    </w:p>
    <w:p>
      <w:r>
        <w:rPr>
          <w:b/>
        </w:rPr>
        <w:t xml:space="preserve">Tulos</w:t>
      </w:r>
    </w:p>
    <w:p>
      <w:r>
        <w:t xml:space="preserve">Mikä linnoitus rakennettiin 1800-luvulla marraskuun kansannousun häviämisen jälkeen?</w:t>
      </w:r>
    </w:p>
    <w:p>
      <w:r>
        <w:rPr>
          <w:b/>
        </w:rPr>
        <w:t xml:space="preserve">Esimerkki 2.4551</w:t>
      </w:r>
    </w:p>
    <w:p>
      <w:r>
        <w:t xml:space="preserve">Mihin vuodenaikaan tai oikeastaan mihin aikaan laskenta ei tehty?</w:t>
      </w:r>
    </w:p>
    <w:p>
      <w:r>
        <w:rPr>
          <w:b/>
        </w:rPr>
        <w:t xml:space="preserve">Tulos</w:t>
      </w:r>
    </w:p>
    <w:p>
      <w:r>
        <w:t xml:space="preserve">Minkä vuosien aikana ei tehty väestönlaskentaa?</w:t>
      </w:r>
    </w:p>
    <w:p>
      <w:r>
        <w:rPr>
          <w:b/>
        </w:rPr>
        <w:t xml:space="preserve">Esimerkki 2.4552</w:t>
      </w:r>
    </w:p>
    <w:p>
      <w:r>
        <w:t xml:space="preserve">Kuinka kauan sitten devonikaudesta ei ollut ediacaran-kautta?</w:t>
      </w:r>
    </w:p>
    <w:p>
      <w:r>
        <w:rPr>
          <w:b/>
        </w:rPr>
        <w:t xml:space="preserve">Tulos</w:t>
      </w:r>
    </w:p>
    <w:p>
      <w:r>
        <w:t xml:space="preserve">Kuinka kauan sitten oli ediacaran-kausi?</w:t>
      </w:r>
    </w:p>
    <w:p>
      <w:r>
        <w:rPr>
          <w:b/>
        </w:rPr>
        <w:t xml:space="preserve">Esimerkki 2.4553</w:t>
      </w:r>
    </w:p>
    <w:p>
      <w:r>
        <w:t xml:space="preserve">Missä on tai tehdä, että mikä on yksi syy siihen, että työongelma tapahtuu ja sitä ei voida rahoittaa?</w:t>
      </w:r>
    </w:p>
    <w:p>
      <w:r>
        <w:rPr>
          <w:b/>
        </w:rPr>
        <w:t xml:space="preserve">Tulos</w:t>
      </w:r>
    </w:p>
    <w:p>
      <w:r>
        <w:t xml:space="preserve">Mikä on yksi syy siihen, että työongelma tapahtuu eikä sitä voida rahoittaa?</w:t>
      </w:r>
    </w:p>
    <w:p>
      <w:r>
        <w:rPr>
          <w:b/>
        </w:rPr>
        <w:t xml:space="preserve">Esimerkki 2.4554</w:t>
      </w:r>
    </w:p>
    <w:p>
      <w:r>
        <w:t xml:space="preserve">Mikä on kritiikkiä sellaisia verkkoapteekkeja kohtaan, jotka eivät vaadi lääkemääräyksiä ei anteeksi ahh mikä on kritiikkiä sellaisia verkkoapteekkeja kohtaan, jotka myöntävät lääkkeitä ilman reseptiä?</w:t>
      </w:r>
    </w:p>
    <w:p>
      <w:r>
        <w:rPr>
          <w:b/>
        </w:rPr>
        <w:t xml:space="preserve">Tulos</w:t>
      </w:r>
    </w:p>
    <w:p>
      <w:r>
        <w:t xml:space="preserve">Mitä kritiikkiä kohdistuu verkkoapteekkeihin, jotka antavat lääkkeitä ilman reseptiä?</w:t>
      </w:r>
    </w:p>
    <w:p>
      <w:r>
        <w:rPr>
          <w:b/>
        </w:rPr>
        <w:t xml:space="preserve">Esimerkki 2.4555</w:t>
      </w:r>
    </w:p>
    <w:p>
      <w:r>
        <w:t xml:space="preserve">Minkä ponnistelun tai anteeksipyydettävän osaston johdolla Yhdysvalloissa on pyritty torjumaan islamismia?</w:t>
      </w:r>
    </w:p>
    <w:p>
      <w:r>
        <w:rPr>
          <w:b/>
        </w:rPr>
        <w:t xml:space="preserve">Tulos</w:t>
      </w:r>
    </w:p>
    <w:p>
      <w:r>
        <w:t xml:space="preserve">Mikä Yhdysvaltain osasto johti islamismin vastaisia toimia? </w:t>
      </w:r>
    </w:p>
    <w:p>
      <w:r>
        <w:rPr>
          <w:b/>
        </w:rPr>
        <w:t xml:space="preserve">Esimerkki 2.4556</w:t>
      </w:r>
    </w:p>
    <w:p>
      <w:r>
        <w:t xml:space="preserve">Millä nimellä tunnetaan madon, ööh, aivojen kaltainen immuunijärjestelmä?</w:t>
      </w:r>
    </w:p>
    <w:p>
      <w:r>
        <w:rPr>
          <w:b/>
        </w:rPr>
        <w:t xml:space="preserve">Tulos</w:t>
      </w:r>
    </w:p>
    <w:p>
      <w:r>
        <w:t xml:space="preserve">Millä nimellä aivojen immuunijärjestelmä tunnetaan?</w:t>
      </w:r>
    </w:p>
    <w:p>
      <w:r>
        <w:rPr>
          <w:b/>
        </w:rPr>
        <w:t xml:space="preserve">Esimerkki 2.4557</w:t>
      </w:r>
    </w:p>
    <w:p>
      <w:r>
        <w:t xml:space="preserve">Missä tai ei tehdä, että miten kiinalainen lääketiede pysyi yhdessä paikassa?</w:t>
      </w:r>
    </w:p>
    <w:p>
      <w:r>
        <w:rPr>
          <w:b/>
        </w:rPr>
        <w:t xml:space="preserve">Tulos</w:t>
      </w:r>
    </w:p>
    <w:p>
      <w:r>
        <w:t xml:space="preserve"> Miten kiinalainen lääketiede pysyi yhdessä paikassa?</w:t>
      </w:r>
    </w:p>
    <w:p>
      <w:r>
        <w:rPr>
          <w:b/>
        </w:rPr>
        <w:t xml:space="preserve">Esimerkki 2.4558</w:t>
      </w:r>
    </w:p>
    <w:p>
      <w:r>
        <w:t xml:space="preserve">Mikä on toinen nimi valtatielle 41 tai 168?</w:t>
      </w:r>
    </w:p>
    <w:p>
      <w:r>
        <w:rPr>
          <w:b/>
        </w:rPr>
        <w:t xml:space="preserve">Tulos</w:t>
      </w:r>
    </w:p>
    <w:p>
      <w:r>
        <w:t xml:space="preserve">Mikä on toinen nimi Valtatie 168:lle?</w:t>
      </w:r>
    </w:p>
    <w:p>
      <w:r>
        <w:rPr>
          <w:b/>
        </w:rPr>
        <w:t xml:space="preserve">Esimerkki 2.4559</w:t>
      </w:r>
    </w:p>
    <w:p>
      <w:r>
        <w:t xml:space="preserve">Mikä on BPO oh no sen sijaan FMCG:n taloudelle ominaista?</w:t>
      </w:r>
    </w:p>
    <w:p>
      <w:r>
        <w:rPr>
          <w:b/>
        </w:rPr>
        <w:t xml:space="preserve">Tulos</w:t>
      </w:r>
    </w:p>
    <w:p>
      <w:r>
        <w:t xml:space="preserve">Mikä on ominaista FMCG-taloudelle?</w:t>
      </w:r>
    </w:p>
    <w:p>
      <w:r>
        <w:rPr>
          <w:b/>
        </w:rPr>
        <w:t xml:space="preserve">Esimerkki 2.4560</w:t>
      </w:r>
    </w:p>
    <w:p>
      <w:r>
        <w:t xml:space="preserve">Missä um odottaa, miksi Rein on lyhennetty?</w:t>
      </w:r>
    </w:p>
    <w:p>
      <w:r>
        <w:rPr>
          <w:b/>
        </w:rPr>
        <w:t xml:space="preserve">Tulos</w:t>
      </w:r>
    </w:p>
    <w:p>
      <w:r>
        <w:t xml:space="preserve">Miksi Rein on lyhennetty?</w:t>
      </w:r>
    </w:p>
    <w:p>
      <w:r>
        <w:rPr>
          <w:b/>
        </w:rPr>
        <w:t xml:space="preserve">Esimerkki 2.4561</w:t>
      </w:r>
    </w:p>
    <w:p>
      <w:r>
        <w:t xml:space="preserve">Mikä syrjäytti ei uh Mikä on tyypillinen kokoonpano?</w:t>
      </w:r>
    </w:p>
    <w:p>
      <w:r>
        <w:rPr>
          <w:b/>
        </w:rPr>
        <w:t xml:space="preserve">Tulos</w:t>
      </w:r>
    </w:p>
    <w:p>
      <w:r>
        <w:t xml:space="preserve">Mikä on tyypillinen kokoonpano</w:t>
      </w:r>
    </w:p>
    <w:p>
      <w:r>
        <w:rPr>
          <w:b/>
        </w:rPr>
        <w:t xml:space="preserve">Esimerkki 2.4562</w:t>
      </w:r>
    </w:p>
    <w:p>
      <w:r>
        <w:t xml:space="preserve">Mitkä metaforat selittivät Kioton pöytäkirjan no no um ilmaston lämpenemisen?</w:t>
      </w:r>
    </w:p>
    <w:p>
      <w:r>
        <w:rPr>
          <w:b/>
        </w:rPr>
        <w:t xml:space="preserve">Tulos</w:t>
      </w:r>
    </w:p>
    <w:p>
      <w:r>
        <w:t xml:space="preserve">Mitkä metaforat selittivät ilmaston lämpenemistä? </w:t>
      </w:r>
    </w:p>
    <w:p>
      <w:r>
        <w:rPr>
          <w:b/>
        </w:rPr>
        <w:t xml:space="preserve">Esimerkki 2.4563</w:t>
      </w:r>
    </w:p>
    <w:p>
      <w:r>
        <w:t xml:space="preserve">Kuinka moni tai kuka on tällä hetkellä Skotlannin parlamentin puhemies?</w:t>
      </w:r>
    </w:p>
    <w:p>
      <w:r>
        <w:rPr>
          <w:b/>
        </w:rPr>
        <w:t xml:space="preserve">Tulos</w:t>
      </w:r>
    </w:p>
    <w:p>
      <w:r>
        <w:t xml:space="preserve">Kuka on tällä hetkellä Skotlannin parlamentin puhemies?</w:t>
      </w:r>
    </w:p>
    <w:p>
      <w:r>
        <w:rPr>
          <w:b/>
        </w:rPr>
        <w:t xml:space="preserve">Esimerkki 2.4564</w:t>
      </w:r>
    </w:p>
    <w:p>
      <w:r>
        <w:t xml:space="preserve">Minkälaisia tai kertokaa minulle, mitä islamin edistykselliset maltilliset tahot pyrkivät erottamaan toisistaan?</w:t>
      </w:r>
    </w:p>
    <w:p>
      <w:r>
        <w:rPr>
          <w:b/>
        </w:rPr>
        <w:t xml:space="preserve">Tulos</w:t>
      </w:r>
    </w:p>
    <w:p>
      <w:r>
        <w:t xml:space="preserve">Mitä islamin maltilliset edistysmieliset pyrkivät erottamaan toisistaan?</w:t>
      </w:r>
    </w:p>
    <w:p>
      <w:r>
        <w:rPr>
          <w:b/>
        </w:rPr>
        <w:t xml:space="preserve">Esimerkki 2.4565</w:t>
      </w:r>
    </w:p>
    <w:p>
      <w:r>
        <w:t xml:space="preserve">Mikä takaa sen, että ennen hankkeen aloittamista on olemassa riittävät varat, jotta hanke voidaan saattaa päätökseen?</w:t>
      </w:r>
    </w:p>
    <w:p>
      <w:r>
        <w:rPr>
          <w:b/>
        </w:rPr>
        <w:t xml:space="preserve">Tulos</w:t>
      </w:r>
    </w:p>
    <w:p>
      <w:r>
        <w:t xml:space="preserve">Mikä takaa, että ennen hankkeen toteuttamista on olemassa vankka kassavirta, joka varmistaa sen loppuunsaattamisen?</w:t>
      </w:r>
    </w:p>
    <w:p>
      <w:r>
        <w:rPr>
          <w:b/>
        </w:rPr>
        <w:t xml:space="preserve">Esimerkki 2.4566</w:t>
      </w:r>
    </w:p>
    <w:p>
      <w:r>
        <w:t xml:space="preserve">Kenen jäljittely oli Iranille tai tarkoitan islamille olennaista?</w:t>
      </w:r>
    </w:p>
    <w:p>
      <w:r>
        <w:rPr>
          <w:b/>
        </w:rPr>
        <w:t xml:space="preserve">Tulos</w:t>
      </w:r>
    </w:p>
    <w:p>
      <w:r>
        <w:t xml:space="preserve">Kenen jäljittely oli islamin kannalta olennaista?</w:t>
      </w:r>
    </w:p>
    <w:p>
      <w:r>
        <w:rPr>
          <w:b/>
        </w:rPr>
        <w:t xml:space="preserve">Esimerkki 2.4567</w:t>
      </w:r>
    </w:p>
    <w:p>
      <w:r>
        <w:t xml:space="preserve">Missä Ranskan ei Charles de Gaulle ja vapaat ranskalaiset toimivat toisen maailmansodan aikana?</w:t>
      </w:r>
    </w:p>
    <w:p>
      <w:r>
        <w:rPr>
          <w:b/>
        </w:rPr>
        <w:t xml:space="preserve">Tulos</w:t>
      </w:r>
    </w:p>
    <w:p>
      <w:r>
        <w:t xml:space="preserve">Missä Charles de Gaulle ja vapaat ranskalaiset toimivat toisen maailmansodan aikana?</w:t>
      </w:r>
    </w:p>
    <w:p>
      <w:r>
        <w:rPr>
          <w:b/>
        </w:rPr>
        <w:t xml:space="preserve">Esimerkki 2.4568</w:t>
      </w:r>
    </w:p>
    <w:p>
      <w:r>
        <w:t xml:space="preserve">Miten suuri eriarvoisuus vaikuttaa rikkaiden maiden talouskasvuun?</w:t>
      </w:r>
    </w:p>
    <w:p>
      <w:r>
        <w:rPr>
          <w:b/>
        </w:rPr>
        <w:t xml:space="preserve">Tulos</w:t>
      </w:r>
    </w:p>
    <w:p>
      <w:r>
        <w:t xml:space="preserve">Miten alhainen eriarvoisuus vaikuttaa talouskasvuun rikkaammissa maissa?</w:t>
      </w:r>
    </w:p>
    <w:p>
      <w:r>
        <w:rPr>
          <w:b/>
        </w:rPr>
        <w:t xml:space="preserve">Esimerkki 2.4569</w:t>
      </w:r>
    </w:p>
    <w:p>
      <w:r>
        <w:t xml:space="preserve">Minkä toiminnan tai miksi on parempi, että kansalaistottelemattomuus ei ole väkivaltaista?</w:t>
      </w:r>
    </w:p>
    <w:p>
      <w:r>
        <w:rPr>
          <w:b/>
        </w:rPr>
        <w:t xml:space="preserve">Tulos</w:t>
      </w:r>
    </w:p>
    <w:p>
      <w:r>
        <w:t xml:space="preserve">Miksi on parempi, että kansalaistottelemattomuus ei ole väkivaltaista?</w:t>
      </w:r>
    </w:p>
    <w:p>
      <w:r>
        <w:rPr>
          <w:b/>
        </w:rPr>
        <w:t xml:space="preserve">Esimerkki 2.4570</w:t>
      </w:r>
    </w:p>
    <w:p>
      <w:r>
        <w:t xml:space="preserve">Mikä instituutti julkaisi syyskuussa 2012 havaintoja, jotka koskevat Forbesin 400 rikkainta amerikkalaista, anteeksi, haluan vain tietää, mikä julkaisu painoi, että rikkaimmalla prosentilla on enemmän rahaa kuin 90 prosentin alimmalla osalla?</w:t>
      </w:r>
    </w:p>
    <w:p>
      <w:r>
        <w:rPr>
          <w:b/>
        </w:rPr>
        <w:t xml:space="preserve">Tulos</w:t>
      </w:r>
    </w:p>
    <w:p>
      <w:r>
        <w:t xml:space="preserve">Mikä julkaisu painoi, että rikkaimmalla prosentilla on enemmän rahaa kuin 90 prosentin alimmalla osalla?</w:t>
      </w:r>
    </w:p>
    <w:p>
      <w:r>
        <w:rPr>
          <w:b/>
        </w:rPr>
        <w:t xml:space="preserve">Esimerkki 2.4571</w:t>
      </w:r>
    </w:p>
    <w:p>
      <w:r>
        <w:t xml:space="preserve">Kuka voi myös esittää yksityisiä lakiehdotuksia ei ei kuka voi esittää lakiehdotuksen julkisena jäsenenä?</w:t>
      </w:r>
    </w:p>
    <w:p>
      <w:r>
        <w:rPr>
          <w:b/>
        </w:rPr>
        <w:t xml:space="preserve">Tulos</w:t>
      </w:r>
    </w:p>
    <w:p>
      <w:r>
        <w:t xml:space="preserve">Kuka voi esittää lakiehdotuksen julkisena jäsenenä?</w:t>
      </w:r>
    </w:p>
    <w:p>
      <w:r>
        <w:rPr>
          <w:b/>
        </w:rPr>
        <w:t xml:space="preserve">Esimerkki 2.4572</w:t>
      </w:r>
    </w:p>
    <w:p>
      <w:r>
        <w:t xml:space="preserve">Mikä teoria er mikä planeetta näytti uhmaavan Newtonin gravitaatiolakeja?</w:t>
      </w:r>
    </w:p>
    <w:p>
      <w:r>
        <w:rPr>
          <w:b/>
        </w:rPr>
        <w:t xml:space="preserve">Tulos</w:t>
      </w:r>
    </w:p>
    <w:p>
      <w:r>
        <w:t xml:space="preserve">Mikä planeetta näytti uhmaavan Newtonin gravitaatiolakeja?</w:t>
      </w:r>
    </w:p>
    <w:p>
      <w:r>
        <w:rPr>
          <w:b/>
        </w:rPr>
        <w:t xml:space="preserve">Esimerkki 2.4573</w:t>
      </w:r>
    </w:p>
    <w:p>
      <w:r>
        <w:t xml:space="preserve">Milloin Jama'at al-Tawhid wal-Jihad ei Syyrian sisällissota päättyi?</w:t>
      </w:r>
    </w:p>
    <w:p>
      <w:r>
        <w:rPr>
          <w:b/>
        </w:rPr>
        <w:t xml:space="preserve">Tulos</w:t>
      </w:r>
    </w:p>
    <w:p>
      <w:r>
        <w:t xml:space="preserve"> Milloin Syyrian sisällissota päättyi?</w:t>
      </w:r>
    </w:p>
    <w:p>
      <w:r>
        <w:rPr>
          <w:b/>
        </w:rPr>
        <w:t xml:space="preserve">Esimerkki 2.4574</w:t>
      </w:r>
    </w:p>
    <w:p>
      <w:r>
        <w:t xml:space="preserve">Mikä on Reinin hollanninkielinen nimi?</w:t>
      </w:r>
    </w:p>
    <w:p>
      <w:r>
        <w:rPr>
          <w:b/>
        </w:rPr>
        <w:t xml:space="preserve">Tulos</w:t>
      </w:r>
    </w:p>
    <w:p>
      <w:r>
        <w:t xml:space="preserve">Mikä on Reinin ranskankielinen nimi? </w:t>
      </w:r>
    </w:p>
    <w:p>
      <w:r>
        <w:rPr>
          <w:b/>
        </w:rPr>
        <w:t xml:space="preserve">Esimerkki 2.4575</w:t>
      </w:r>
    </w:p>
    <w:p>
      <w:r>
        <w:t xml:space="preserve">Mihin tarkoitukseen Bedau toteaa, että laittomat protestit julkista politiikkaa kohtaan voivat palvella?</w:t>
      </w:r>
    </w:p>
    <w:p>
      <w:r>
        <w:rPr>
          <w:b/>
        </w:rPr>
        <w:t xml:space="preserve">Tulos</w:t>
      </w:r>
    </w:p>
    <w:p>
      <w:r>
        <w:t xml:space="preserve">Bedau toteaa, että laittomat protestit julkista politiikkaa kohtaan voivat palvella mitä tarkoitusta?</w:t>
      </w:r>
    </w:p>
    <w:p>
      <w:r>
        <w:rPr>
          <w:b/>
        </w:rPr>
        <w:t xml:space="preserve">Esimerkki 2.4576</w:t>
      </w:r>
    </w:p>
    <w:p>
      <w:r>
        <w:t xml:space="preserve">Minä vuonna Joseph Williard eli Henry Ware kuoli?</w:t>
      </w:r>
    </w:p>
    <w:p>
      <w:r>
        <w:rPr>
          <w:b/>
        </w:rPr>
        <w:t xml:space="preserve">Tulos</w:t>
      </w:r>
    </w:p>
    <w:p>
      <w:r>
        <w:t xml:space="preserve">Minä vuonna Henry Ware kuoli?</w:t>
      </w:r>
    </w:p>
    <w:p>
      <w:r>
        <w:rPr>
          <w:b/>
        </w:rPr>
        <w:t xml:space="preserve">Esimerkki 2.4577</w:t>
      </w:r>
    </w:p>
    <w:p>
      <w:r>
        <w:t xml:space="preserve">Miten tai ei tehdä, että mitä tapahtui seurauksena hydrotermiset purkaukset ja vedenalaiset tulivuoret, jotka ovat muuttuvat rajoja?</w:t>
      </w:r>
    </w:p>
    <w:p>
      <w:r>
        <w:rPr>
          <w:b/>
        </w:rPr>
        <w:t xml:space="preserve">Tulos</w:t>
      </w:r>
    </w:p>
    <w:p>
      <w:r>
        <w:t xml:space="preserve">Mitä tapahtui hydrotermisten purkausten ja vedenalaisten tulivuorten seurauksena, jotka ovat muuntautumisrajoja?</w:t>
      </w:r>
    </w:p>
    <w:p>
      <w:r>
        <w:rPr>
          <w:b/>
        </w:rPr>
        <w:t xml:space="preserve">Esimerkki 2.4578</w:t>
      </w:r>
    </w:p>
    <w:p>
      <w:r>
        <w:t xml:space="preserve">Mikä puolue muodostaa nuoremmat ministerit Skotlannin parlamentissa?</w:t>
      </w:r>
    </w:p>
    <w:p>
      <w:r>
        <w:rPr>
          <w:b/>
        </w:rPr>
        <w:t xml:space="preserve">Tulos</w:t>
      </w:r>
    </w:p>
    <w:p>
      <w:r>
        <w:t xml:space="preserve">Mikä puolue muodostaa Skotlannin parlamentin?</w:t>
      </w:r>
    </w:p>
    <w:p>
      <w:r>
        <w:rPr>
          <w:b/>
        </w:rPr>
        <w:t xml:space="preserve">Esimerkki 2.4579</w:t>
      </w:r>
    </w:p>
    <w:p>
      <w:r>
        <w:t xml:space="preserve">Mitä puolustusta käytti Benjamin Spock tai ei, tee se Steven Barkan?</w:t>
      </w:r>
    </w:p>
    <w:p>
      <w:r>
        <w:rPr>
          <w:b/>
        </w:rPr>
        <w:t xml:space="preserve">Tulos</w:t>
      </w:r>
    </w:p>
    <w:p>
      <w:r>
        <w:t xml:space="preserve">Mitä puolustusta Steven Barkan käytti?</w:t>
      </w:r>
    </w:p>
    <w:p>
      <w:r>
        <w:rPr>
          <w:b/>
        </w:rPr>
        <w:t xml:space="preserve">Esimerkki 2.4580</w:t>
      </w:r>
    </w:p>
    <w:p>
      <w:r>
        <w:t xml:space="preserve">Stephen Eildmann siteeraa tai uh, mikä Raamatun kirja käsittelee kansalaistottelemattomuutta?</w:t>
      </w:r>
    </w:p>
    <w:p>
      <w:r>
        <w:rPr>
          <w:b/>
        </w:rPr>
        <w:t xml:space="preserve">Tulos</w:t>
      </w:r>
    </w:p>
    <w:p>
      <w:r>
        <w:t xml:space="preserve">Mikä Raamatun kirja käsittelee kansalaistottelemattomuutta?</w:t>
      </w:r>
    </w:p>
    <w:p>
      <w:r>
        <w:rPr>
          <w:b/>
        </w:rPr>
        <w:t xml:space="preserve">Esimerkki 2.4581</w:t>
      </w:r>
    </w:p>
    <w:p>
      <w:r>
        <w:t xml:space="preserve">Kuu ei, anteeksi, Newton tajusi, että painovoiman hidastuvuus oli verrannollinen mihin?</w:t>
      </w:r>
    </w:p>
    <w:p>
      <w:r>
        <w:rPr>
          <w:b/>
        </w:rPr>
        <w:t xml:space="preserve">Tulos</w:t>
      </w:r>
    </w:p>
    <w:p>
      <w:r>
        <w:t xml:space="preserve">Newton tajusi, että painovoiman hidastuvuus oli verrannollinen mihin?</w:t>
      </w:r>
    </w:p>
    <w:p>
      <w:r>
        <w:rPr>
          <w:b/>
        </w:rPr>
        <w:t xml:space="preserve">Esimerkki 2.4582</w:t>
      </w:r>
    </w:p>
    <w:p>
      <w:r>
        <w:t xml:space="preserve">Mikä on Antigone-näytelmän veli tai sen sijaan kerro minulle, mikä on nykyisen Theban kuninkaan nimi näytelmässä?</w:t>
      </w:r>
    </w:p>
    <w:p>
      <w:r>
        <w:rPr>
          <w:b/>
        </w:rPr>
        <w:t xml:space="preserve">Tulos</w:t>
      </w:r>
    </w:p>
    <w:p>
      <w:r>
        <w:t xml:space="preserve">Mikä on näytelmän nykyisen Theban kuninkaan nimi?</w:t>
      </w:r>
    </w:p>
    <w:p>
      <w:r>
        <w:rPr>
          <w:b/>
        </w:rPr>
        <w:t xml:space="preserve">Esimerkki 2.4583</w:t>
      </w:r>
    </w:p>
    <w:p>
      <w:r>
        <w:t xml:space="preserve">Milloin, anteeksi, kuka sanoi, että ilmastonmuutosta on liioiteltu?</w:t>
      </w:r>
    </w:p>
    <w:p>
      <w:r>
        <w:rPr>
          <w:b/>
        </w:rPr>
        <w:t xml:space="preserve">Tulos</w:t>
      </w:r>
    </w:p>
    <w:p>
      <w:r>
        <w:t xml:space="preserve">Kuka sanoi, että ilmastonmuutosta on liioiteltu?</w:t>
      </w:r>
    </w:p>
    <w:p>
      <w:r>
        <w:rPr>
          <w:b/>
        </w:rPr>
        <w:t xml:space="preserve">Esimerkki 2.4584</w:t>
      </w:r>
    </w:p>
    <w:p>
      <w:r>
        <w:t xml:space="preserve">Kuka esitteli mak on esillä tarkoitan Skotlannin parlamentille, kun se alun perin avattiin?</w:t>
      </w:r>
    </w:p>
    <w:p>
      <w:r>
        <w:rPr>
          <w:b/>
        </w:rPr>
        <w:t xml:space="preserve">Tulos</w:t>
      </w:r>
    </w:p>
    <w:p>
      <w:r>
        <w:t xml:space="preserve">Kuka esitteli makasiinin Skotlannin parlamentille, kun se alun perin avattiin?</w:t>
      </w:r>
    </w:p>
    <w:p>
      <w:r>
        <w:rPr>
          <w:b/>
        </w:rPr>
        <w:t xml:space="preserve">Esimerkki 2.4585</w:t>
      </w:r>
    </w:p>
    <w:p>
      <w:r>
        <w:t xml:space="preserve">Mikä tai ei tee sitä, kuinka monta vesistöä muodostaa Bodenjärven?</w:t>
      </w:r>
    </w:p>
    <w:p>
      <w:r>
        <w:rPr>
          <w:b/>
        </w:rPr>
        <w:t xml:space="preserve">Tulos</w:t>
      </w:r>
    </w:p>
    <w:p>
      <w:r>
        <w:t xml:space="preserve">Kuinka monta vesistöä muodostaa Bodenjärven?</w:t>
      </w:r>
    </w:p>
    <w:p>
      <w:r>
        <w:rPr>
          <w:b/>
        </w:rPr>
        <w:t xml:space="preserve">Esimerkki 2.4586</w:t>
      </w:r>
    </w:p>
    <w:p>
      <w:r>
        <w:t xml:space="preserve">Millä mittakaavalla kaupan taloustieteilijä ei pikemminkin vapauttaminen siirtää taloudellista eriarvoisuutta?</w:t>
      </w:r>
    </w:p>
    <w:p>
      <w:r>
        <w:rPr>
          <w:b/>
        </w:rPr>
        <w:t xml:space="preserve">Tulos</w:t>
      </w:r>
    </w:p>
    <w:p>
      <w:r>
        <w:t xml:space="preserve">Millä mittakaavalla kaupan vapauttaminen siirtää taloudellista eriarvoisuutta?</w:t>
      </w:r>
    </w:p>
    <w:p>
      <w:r>
        <w:rPr>
          <w:b/>
        </w:rPr>
        <w:t xml:space="preserve">Esimerkki 2.4587</w:t>
      </w:r>
    </w:p>
    <w:p>
      <w:r>
        <w:t xml:space="preserve">Missä tai odota mikä oli Varsovan ensimmäinen kirjallisuuskabaree?</w:t>
      </w:r>
    </w:p>
    <w:p>
      <w:r>
        <w:rPr>
          <w:b/>
        </w:rPr>
        <w:t xml:space="preserve">Tulos</w:t>
      </w:r>
    </w:p>
    <w:p>
      <w:r>
        <w:t xml:space="preserve">Mikä oli Varsovan ensimmäinen kirjallisuuskabaree?</w:t>
      </w:r>
    </w:p>
    <w:p>
      <w:r>
        <w:rPr>
          <w:b/>
        </w:rPr>
        <w:t xml:space="preserve">Esimerkki 2.4588</w:t>
      </w:r>
    </w:p>
    <w:p>
      <w:r>
        <w:t xml:space="preserve">Mitä eriarvoisilla, tarkoitan siis pienituloisilla ihmisillä on vähemmän mahdollisuuksia?</w:t>
      </w:r>
    </w:p>
    <w:p>
      <w:r>
        <w:rPr>
          <w:b/>
        </w:rPr>
        <w:t xml:space="preserve">Tulos</w:t>
      </w:r>
    </w:p>
    <w:p>
      <w:r>
        <w:t xml:space="preserve">Mitä pienituloisilla on vähemmän mahdollisuuksia saada?</w:t>
      </w:r>
    </w:p>
    <w:p>
      <w:r>
        <w:rPr>
          <w:b/>
        </w:rPr>
        <w:t xml:space="preserve">Esimerkki 2.4589</w:t>
      </w:r>
    </w:p>
    <w:p>
      <w:r>
        <w:t xml:space="preserve">Millä nimellä Davies no Baran kutsui viestien reititysmenetelmäänsä?</w:t>
      </w:r>
    </w:p>
    <w:p>
      <w:r>
        <w:rPr>
          <w:b/>
        </w:rPr>
        <w:t xml:space="preserve">Tulos</w:t>
      </w:r>
    </w:p>
    <w:p>
      <w:r>
        <w:t xml:space="preserve">Millä nimellä Baran kutsui viestien reititysmenetelmäänsä?</w:t>
      </w:r>
    </w:p>
    <w:p>
      <w:r>
        <w:rPr>
          <w:b/>
        </w:rPr>
        <w:t xml:space="preserve">Esimerkki 2.4590</w:t>
      </w:r>
    </w:p>
    <w:p>
      <w:r>
        <w:t xml:space="preserve">Missä kaupungissa on kaupunginosia joilla ei ole powiat-oikeuksia ei muuta sitä kommuunin lisäksi, mitä muuta autolla on?</w:t>
      </w:r>
    </w:p>
    <w:p>
      <w:r>
        <w:rPr>
          <w:b/>
        </w:rPr>
        <w:t xml:space="preserve">Tulos</w:t>
      </w:r>
    </w:p>
    <w:p>
      <w:r>
        <w:t xml:space="preserve">Mitä autolla on kommuunin lisäksi?</w:t>
      </w:r>
    </w:p>
    <w:p>
      <w:r>
        <w:rPr>
          <w:b/>
        </w:rPr>
        <w:t xml:space="preserve">Esimerkki 2.4591</w:t>
      </w:r>
    </w:p>
    <w:p>
      <w:r>
        <w:t xml:space="preserve">Mitä kutsutaan aiheiksi, jotka kuuluvat Euroopan parlamentin tai tarkoitan Skotlannin parlamentin lainsäädäntövaltaan?</w:t>
      </w:r>
    </w:p>
    <w:p>
      <w:r>
        <w:rPr>
          <w:b/>
        </w:rPr>
        <w:t xml:space="preserve">Tulos</w:t>
      </w:r>
    </w:p>
    <w:p>
      <w:r>
        <w:t xml:space="preserve">Mitä kutsutaan Skotlannin parlamentin lainsäädäntövaltaan kuuluviksi asioiksi?</w:t>
      </w:r>
    </w:p>
    <w:p>
      <w:r>
        <w:rPr>
          <w:b/>
        </w:rPr>
        <w:t xml:space="preserve">Esimerkki 2.4592</w:t>
      </w:r>
    </w:p>
    <w:p>
      <w:r>
        <w:t xml:space="preserve">Mitä sellaista Britannia, anteeksi, Ranska, tarjosi, mikä oli harvinaista keisarillisissa standardeissa?</w:t>
      </w:r>
    </w:p>
    <w:p>
      <w:r>
        <w:rPr>
          <w:b/>
        </w:rPr>
        <w:t xml:space="preserve">Tulos</w:t>
      </w:r>
    </w:p>
    <w:p>
      <w:r>
        <w:t xml:space="preserve">Mitä sellaista Ranska tarjosi, mikä oli harvinaista keisarillisissa standardeissa?</w:t>
      </w:r>
    </w:p>
    <w:p>
      <w:r>
        <w:rPr>
          <w:b/>
        </w:rPr>
        <w:t xml:space="preserve">Esimerkki 2.4593</w:t>
      </w:r>
    </w:p>
    <w:p>
      <w:r>
        <w:t xml:space="preserve">Mikä oli sen henkilön nimi, joka johti hyökkäystä ranskalaiseen siirtokuntaan vuonna 1565?</w:t>
      </w:r>
    </w:p>
    <w:p>
      <w:r>
        <w:rPr>
          <w:b/>
        </w:rPr>
        <w:t xml:space="preserve">Tulos</w:t>
      </w:r>
    </w:p>
    <w:p>
      <w:r>
        <w:t xml:space="preserve">Kuka johti hyökkäystä ranskalaiseen siirtokuntaan vuonna 1565?</w:t>
      </w:r>
    </w:p>
    <w:p>
      <w:r>
        <w:rPr>
          <w:b/>
        </w:rPr>
        <w:t xml:space="preserve">Esimerkki 2.4594</w:t>
      </w:r>
    </w:p>
    <w:p>
      <w:r>
        <w:t xml:space="preserve">Minkälaista lääkettä mongoli er ehkä otachi hylkää?</w:t>
      </w:r>
    </w:p>
    <w:p>
      <w:r>
        <w:rPr>
          <w:b/>
        </w:rPr>
        <w:t xml:space="preserve">Tulos</w:t>
      </w:r>
    </w:p>
    <w:p>
      <w:r>
        <w:t xml:space="preserve"> Minkälaista lääkettä otachi hylkäsi?</w:t>
      </w:r>
    </w:p>
    <w:p>
      <w:r>
        <w:rPr>
          <w:b/>
        </w:rPr>
        <w:t xml:space="preserve">Esimerkki 2.4595</w:t>
      </w:r>
    </w:p>
    <w:p>
      <w:r>
        <w:t xml:space="preserve">Mikä erottaa ctenoforat kaikista muista soluista, siis eläimistä?</w:t>
      </w:r>
    </w:p>
    <w:p>
      <w:r>
        <w:rPr>
          <w:b/>
        </w:rPr>
        <w:t xml:space="preserve">Tulos</w:t>
      </w:r>
    </w:p>
    <w:p>
      <w:r>
        <w:t xml:space="preserve">Mikä erottaa ctenoforat kaikista muista eläimistä?</w:t>
      </w:r>
    </w:p>
    <w:p>
      <w:r>
        <w:rPr>
          <w:b/>
        </w:rPr>
        <w:t xml:space="preserve">Esimerkki 2.4596</w:t>
      </w:r>
    </w:p>
    <w:p>
      <w:r>
        <w:t xml:space="preserve">Kuka kirjoitti tai mitä itse asiassa haluan tietää, on se, milloin tutkimus sekvensoiduista Y-genomeista julkaistiin?</w:t>
      </w:r>
    </w:p>
    <w:p>
      <w:r>
        <w:rPr>
          <w:b/>
        </w:rPr>
        <w:t xml:space="preserve">Tulos</w:t>
      </w:r>
    </w:p>
    <w:p>
      <w:r>
        <w:t xml:space="preserve">Milloin tutkimus sekvensoiduista Y-genomeista julkaistiin?</w:t>
      </w:r>
    </w:p>
    <w:p>
      <w:r>
        <w:rPr>
          <w:b/>
        </w:rPr>
        <w:t xml:space="preserve">Esimerkki 2.4597</w:t>
      </w:r>
    </w:p>
    <w:p>
      <w:r>
        <w:t xml:space="preserve">Mikä on esimerkki kemiallisesta esteestä?</w:t>
      </w:r>
    </w:p>
    <w:p>
      <w:r>
        <w:rPr>
          <w:b/>
        </w:rPr>
        <w:t xml:space="preserve">Tulos</w:t>
      </w:r>
    </w:p>
    <w:p>
      <w:r>
        <w:t xml:space="preserve">Mikä on esimerkki kemiallisesta esteestä?</w:t>
      </w:r>
    </w:p>
    <w:p>
      <w:r>
        <w:rPr>
          <w:b/>
        </w:rPr>
        <w:t xml:space="preserve">Esimerkki 2.4598</w:t>
      </w:r>
    </w:p>
    <w:p>
      <w:r>
        <w:t xml:space="preserve">Missä vuonna asutuksesta ei ei anteeksi, minä vuonna Warszowasta tuli Masovian herttuakunnan virallinen pääkaupunki?</w:t>
      </w:r>
    </w:p>
    <w:p>
      <w:r>
        <w:rPr>
          <w:b/>
        </w:rPr>
        <w:t xml:space="preserve">Tulos</w:t>
      </w:r>
    </w:p>
    <w:p>
      <w:r>
        <w:t xml:space="preserve">Minä vuonna Warszowasta tuli Masovian herttuakunnan virallinen pääkaupunki?</w:t>
      </w:r>
    </w:p>
    <w:p>
      <w:r>
        <w:rPr>
          <w:b/>
        </w:rPr>
        <w:t xml:space="preserve">Esimerkki 2.4599</w:t>
      </w:r>
    </w:p>
    <w:p>
      <w:r>
        <w:t xml:space="preserve">Mikä hyväksymisprosessi eli raportit noudattavat eri menettelyä kuin arviointikertomukset?</w:t>
      </w:r>
    </w:p>
    <w:p>
      <w:r>
        <w:rPr>
          <w:b/>
        </w:rPr>
        <w:t xml:space="preserve">Tulos</w:t>
      </w:r>
    </w:p>
    <w:p>
      <w:r>
        <w:t xml:space="preserve">Missä raporteissa noudatetaan eri menettelyä kuin arviointikertomuksissa?</w:t>
      </w:r>
    </w:p>
    <w:p>
      <w:r>
        <w:rPr>
          <w:b/>
        </w:rPr>
        <w:t xml:space="preserve">Esimerkki 2.4600</w:t>
      </w:r>
    </w:p>
    <w:p>
      <w:r>
        <w:t xml:space="preserve">Hurrikaani Fay vai ei, hurrikaani Dora aiheutti pienen mitä?</w:t>
      </w:r>
    </w:p>
    <w:p>
      <w:r>
        <w:rPr>
          <w:b/>
        </w:rPr>
        <w:t xml:space="preserve">Tulos</w:t>
      </w:r>
    </w:p>
    <w:p>
      <w:r>
        <w:t xml:space="preserve">Hurrikaani Dora aiheutti pienen mitä?</w:t>
      </w:r>
    </w:p>
    <w:p>
      <w:r>
        <w:rPr>
          <w:b/>
        </w:rPr>
        <w:t xml:space="preserve">Esimerkki 2.4601</w:t>
      </w:r>
    </w:p>
    <w:p>
      <w:r>
        <w:t xml:space="preserve">Missä linnassa, oops, tarkoitan, mistä Ujazdowin kansallisessa taidegalleriassa järjestetään taidenäyttelyitä?</w:t>
      </w:r>
    </w:p>
    <w:p>
      <w:r>
        <w:rPr>
          <w:b/>
        </w:rPr>
        <w:t xml:space="preserve">Tulos</w:t>
      </w:r>
    </w:p>
    <w:p>
      <w:r>
        <w:t xml:space="preserve">Mistä Ujazdowin kansallinen taidegalleria järjestää taidenäyttelyitä?</w:t>
      </w:r>
    </w:p>
    <w:p>
      <w:r>
        <w:rPr>
          <w:b/>
        </w:rPr>
        <w:t xml:space="preserve">Esimerkki 2.4602</w:t>
      </w:r>
    </w:p>
    <w:p>
      <w:r>
        <w:t xml:space="preserve">Mikä kiihtyvyys massan ja aika-avaruuden välillä ei ole ekvivalenssi?</w:t>
      </w:r>
    </w:p>
    <w:p>
      <w:r>
        <w:rPr>
          <w:b/>
        </w:rPr>
        <w:t xml:space="preserve">Tulos</w:t>
      </w:r>
    </w:p>
    <w:p>
      <w:r>
        <w:t xml:space="preserve">Mikä on massan ja aika-avaruuden ekvivalenssi?</w:t>
      </w:r>
    </w:p>
    <w:p>
      <w:r>
        <w:rPr>
          <w:b/>
        </w:rPr>
        <w:t xml:space="preserve">Esimerkki 2.4603</w:t>
      </w:r>
    </w:p>
    <w:p>
      <w:r>
        <w:t xml:space="preserve">Kuka, anteeksi, mikä sai Yhdysvaltain yleisön tukemaan Filippiinien miehitystä?</w:t>
      </w:r>
    </w:p>
    <w:p>
      <w:r>
        <w:rPr>
          <w:b/>
        </w:rPr>
        <w:t xml:space="preserve">Tulos</w:t>
      </w:r>
    </w:p>
    <w:p>
      <w:r>
        <w:t xml:space="preserve"> Mikä sai Yhdysvaltain yleisön tukemaan Filippiinien miehitystä?</w:t>
      </w:r>
    </w:p>
    <w:p>
      <w:r>
        <w:rPr>
          <w:b/>
        </w:rPr>
        <w:t xml:space="preserve">Esimerkki 2.4604</w:t>
      </w:r>
    </w:p>
    <w:p>
      <w:r>
        <w:t xml:space="preserve">Mikä Jacksonvillessä sijaitseva etninen ryhmä on sijalla kahdestoista asuttu ei kymmenes suurin?</w:t>
      </w:r>
    </w:p>
    <w:p>
      <w:r>
        <w:rPr>
          <w:b/>
        </w:rPr>
        <w:t xml:space="preserve">Tulos</w:t>
      </w:r>
    </w:p>
    <w:p>
      <w:r>
        <w:t xml:space="preserve">Mikä Jacksonvillessä sijaitseva etninen ryhmä on kymmenenneksi suurin?</w:t>
      </w:r>
    </w:p>
    <w:p>
      <w:r>
        <w:rPr>
          <w:b/>
        </w:rPr>
        <w:t xml:space="preserve">Esimerkki 2.4605</w:t>
      </w:r>
    </w:p>
    <w:p>
      <w:r>
        <w:t xml:space="preserve">Kuka on tai pikemminkin mitkä IPCC:n istunnot ovat avoimia kaikille?</w:t>
      </w:r>
    </w:p>
    <w:p>
      <w:r>
        <w:rPr>
          <w:b/>
        </w:rPr>
        <w:t xml:space="preserve">Tulos</w:t>
      </w:r>
    </w:p>
    <w:p>
      <w:r>
        <w:t xml:space="preserve">Mitkä IPCC:n istunnot ovat kaikille avoimia?</w:t>
      </w:r>
    </w:p>
    <w:p>
      <w:r>
        <w:rPr>
          <w:b/>
        </w:rPr>
        <w:t xml:space="preserve">Esimerkki 2.4606</w:t>
      </w:r>
    </w:p>
    <w:p>
      <w:r>
        <w:t xml:space="preserve">Mitä luonnonvaroja Kiinan hallituksella oli monopoli?</w:t>
      </w:r>
    </w:p>
    <w:p>
      <w:r>
        <w:rPr>
          <w:b/>
        </w:rPr>
        <w:t xml:space="preserve">Tulos</w:t>
      </w:r>
    </w:p>
    <w:p>
      <w:r>
        <w:t xml:space="preserve">Mihin luonnonvaroihin Kiinan hallituksella oli monopoli?</w:t>
      </w:r>
    </w:p>
    <w:p>
      <w:r>
        <w:rPr>
          <w:b/>
        </w:rPr>
        <w:t xml:space="preserve">Esimerkki 2.4607</w:t>
      </w:r>
    </w:p>
    <w:p>
      <w:r>
        <w:t xml:space="preserve">Mikä ajanjakso tai kuten nykyinen Välimeri laskee mistä merestä?</w:t>
      </w:r>
    </w:p>
    <w:p>
      <w:r>
        <w:rPr>
          <w:b/>
        </w:rPr>
        <w:t xml:space="preserve">Tulos</w:t>
      </w:r>
    </w:p>
    <w:p>
      <w:r>
        <w:t xml:space="preserve">Mistä merestä nykyinen Välimeri laskee?</w:t>
      </w:r>
    </w:p>
    <w:p>
      <w:r>
        <w:rPr>
          <w:b/>
        </w:rPr>
        <w:t xml:space="preserve">Esimerkki 2.4608</w:t>
      </w:r>
    </w:p>
    <w:p>
      <w:r>
        <w:t xml:space="preserve">Minkä vuoden aikana, kenen toimikaudella Chicagon yliopistosairaaloiden järjestelmä tuhoutui?</w:t>
      </w:r>
    </w:p>
    <w:p>
      <w:r>
        <w:rPr>
          <w:b/>
        </w:rPr>
        <w:t xml:space="preserve">Tulos</w:t>
      </w:r>
    </w:p>
    <w:p>
      <w:r>
        <w:t xml:space="preserve">Kenen toimikaudella Chicagon yliopistollisten sairaaloiden järjestelmä tuhoutui?</w:t>
      </w:r>
    </w:p>
    <w:p>
      <w:r>
        <w:rPr>
          <w:b/>
        </w:rPr>
        <w:t xml:space="preserve">Esimerkki 2.4609</w:t>
      </w:r>
    </w:p>
    <w:p>
      <w:r>
        <w:t xml:space="preserve">Kuka kehitti TRANSPAC sorry DATAPACin</w:t>
      </w:r>
    </w:p>
    <w:p>
      <w:r>
        <w:rPr>
          <w:b/>
        </w:rPr>
        <w:t xml:space="preserve">Tulos</w:t>
      </w:r>
    </w:p>
    <w:p>
      <w:r>
        <w:t xml:space="preserve">Kuka kehitti DATAPACin</w:t>
      </w:r>
    </w:p>
    <w:p>
      <w:r>
        <w:rPr>
          <w:b/>
        </w:rPr>
        <w:t xml:space="preserve">Esimerkki 2.4610</w:t>
      </w:r>
    </w:p>
    <w:p>
      <w:r>
        <w:t xml:space="preserve">Kenen nukke Persianlahden sodassa tahattomasti pikemminkin islamistit syyttivät Saudi-Arabian hallintoa?</w:t>
      </w:r>
    </w:p>
    <w:p>
      <w:r>
        <w:rPr>
          <w:b/>
        </w:rPr>
        <w:t xml:space="preserve">Tulos</w:t>
      </w:r>
    </w:p>
    <w:p>
      <w:r>
        <w:t xml:space="preserve">Kenen sätkynukeksi islamistit syyttivät Saudi-Arabian hallintoa?</w:t>
      </w:r>
    </w:p>
    <w:p>
      <w:r>
        <w:rPr>
          <w:b/>
        </w:rPr>
        <w:t xml:space="preserve">Esimerkki 2.4611</w:t>
      </w:r>
    </w:p>
    <w:p>
      <w:r>
        <w:t xml:space="preserve">Millä on heikompi yhteys MHC:antigeenikompleksiin kuin tappaja-T-soluilla?</w:t>
      </w:r>
    </w:p>
    <w:p>
      <w:r>
        <w:rPr>
          <w:b/>
        </w:rPr>
        <w:t xml:space="preserve">Tulos</w:t>
      </w:r>
    </w:p>
    <w:p>
      <w:r>
        <w:t xml:space="preserve">Millä on vahvempi yhteys MHC:antigeenikompleksiin kuin tappaja-T-soluilla?</w:t>
      </w:r>
    </w:p>
    <w:p>
      <w:r>
        <w:rPr>
          <w:b/>
        </w:rPr>
        <w:t xml:space="preserve">Esimerkki 2.4612</w:t>
      </w:r>
    </w:p>
    <w:p>
      <w:r>
        <w:t xml:space="preserve">Milloin hyväksyttiin alahuoneen esteellisyyslaki tai Yhdistyneen kuningaskunnan kansalaisuuslaki?</w:t>
      </w:r>
    </w:p>
    <w:p>
      <w:r>
        <w:rPr>
          <w:b/>
        </w:rPr>
        <w:t xml:space="preserve">Tulos</w:t>
      </w:r>
    </w:p>
    <w:p>
      <w:r>
        <w:t xml:space="preserve">Milloin Britannian kansalaisuuslaki hyväksyttiin?</w:t>
      </w:r>
    </w:p>
    <w:p>
      <w:r>
        <w:rPr>
          <w:b/>
        </w:rPr>
        <w:t xml:space="preserve">Esimerkki 2.4613</w:t>
      </w:r>
    </w:p>
    <w:p>
      <w:r>
        <w:t xml:space="preserve">Kuinka kauan ei oikeastaan ole, mikä on Saxon Garden puolaksi?</w:t>
      </w:r>
    </w:p>
    <w:p>
      <w:r>
        <w:rPr>
          <w:b/>
        </w:rPr>
        <w:t xml:space="preserve">Tulos</w:t>
      </w:r>
    </w:p>
    <w:p>
      <w:r>
        <w:t xml:space="preserve">Mikä on Saxon Garden puolaksi?</w:t>
      </w:r>
    </w:p>
    <w:p>
      <w:r>
        <w:rPr>
          <w:b/>
        </w:rPr>
        <w:t xml:space="preserve">Esimerkki 2.4614</w:t>
      </w:r>
    </w:p>
    <w:p>
      <w:r>
        <w:t xml:space="preserve">Minä vuonna yhdistäminen aiheutti sen, että Floridasta tai ei Jacksonvillesta tuli osa Duvalin piirikuntaa?</w:t>
      </w:r>
    </w:p>
    <w:p>
      <w:r>
        <w:rPr>
          <w:b/>
        </w:rPr>
        <w:t xml:space="preserve">Tulos</w:t>
      </w:r>
    </w:p>
    <w:p>
      <w:r>
        <w:t xml:space="preserve">Minä vuonna Jacksonville tuli yhdistämisen seurauksena osaksi Duvalin piirikuntaa?</w:t>
      </w:r>
    </w:p>
    <w:p>
      <w:r>
        <w:rPr>
          <w:b/>
        </w:rPr>
        <w:t xml:space="preserve">Esimerkki 2.4615</w:t>
      </w:r>
    </w:p>
    <w:p>
      <w:r>
        <w:t xml:space="preserve">Milloin kuningatar Elisabet ei perustanut Britannian Itä-Intian yhtiötä?</w:t>
      </w:r>
    </w:p>
    <w:p>
      <w:r>
        <w:rPr>
          <w:b/>
        </w:rPr>
        <w:t xml:space="preserve">Tulos</w:t>
      </w:r>
    </w:p>
    <w:p>
      <w:r>
        <w:t xml:space="preserve"> Milloin Brittiläinen Itä-Intian yhtiö perustettiin?</w:t>
      </w:r>
    </w:p>
    <w:p>
      <w:r>
        <w:rPr>
          <w:b/>
        </w:rPr>
        <w:t xml:space="preserve">Esimerkki 2.4616</w:t>
      </w:r>
    </w:p>
    <w:p>
      <w:r>
        <w:t xml:space="preserve">Mikä on toinen sana valtamerelliselle litosfäärille, joka ei ole maapallon ylempi vaippa?</w:t>
      </w:r>
    </w:p>
    <w:p>
      <w:r>
        <w:rPr>
          <w:b/>
        </w:rPr>
        <w:t xml:space="preserve">Tulos</w:t>
      </w:r>
    </w:p>
    <w:p>
      <w:r>
        <w:t xml:space="preserve">Mikä on toinen sana maapallon ylemmälle vaipalle?</w:t>
      </w:r>
    </w:p>
    <w:p>
      <w:r>
        <w:rPr>
          <w:b/>
        </w:rPr>
        <w:t xml:space="preserve">Esimerkki 2.4617</w:t>
      </w:r>
    </w:p>
    <w:p>
      <w:r>
        <w:t xml:space="preserve">Keitä tiedemiehet pelkäsivät?</w:t>
      </w:r>
    </w:p>
    <w:p>
      <w:r>
        <w:rPr>
          <w:b/>
        </w:rPr>
        <w:t xml:space="preserve">Tulos</w:t>
      </w:r>
    </w:p>
    <w:p>
      <w:r>
        <w:t xml:space="preserve">Keitä tiedemiehet pelkäsivät?</w:t>
      </w:r>
    </w:p>
    <w:p>
      <w:r>
        <w:rPr>
          <w:b/>
        </w:rPr>
        <w:t xml:space="preserve">Esimerkki 2.4618</w:t>
      </w:r>
    </w:p>
    <w:p>
      <w:r>
        <w:t xml:space="preserve">Ketkä tutkijat olivat edelläkävijöitä, jotka eivät välttäneet farmakologian luomista modernissa islamissa?</w:t>
      </w:r>
    </w:p>
    <w:p>
      <w:r>
        <w:rPr>
          <w:b/>
        </w:rPr>
        <w:t xml:space="preserve">Tulos</w:t>
      </w:r>
    </w:p>
    <w:p>
      <w:r>
        <w:t xml:space="preserve">Ketkä tiedemiehet välttivät farmakologian luomisen modernissa islamissa?</w:t>
      </w:r>
    </w:p>
    <w:p>
      <w:r>
        <w:rPr>
          <w:b/>
        </w:rPr>
        <w:t xml:space="preserve">Esimerkki 2.4619</w:t>
      </w:r>
    </w:p>
    <w:p>
      <w:r>
        <w:t xml:space="preserve">Miten ei sen sijaan mistä syystä joku välttelisi rikoksia protestoidessaan?</w:t>
      </w:r>
    </w:p>
    <w:p>
      <w:r>
        <w:rPr>
          <w:b/>
        </w:rPr>
        <w:t xml:space="preserve">Tulos</w:t>
      </w:r>
    </w:p>
    <w:p>
      <w:r>
        <w:t xml:space="preserve">Mistä syystä joku välttelisi rikoksia protestoidessaan?</w:t>
      </w:r>
    </w:p>
    <w:p>
      <w:r>
        <w:rPr>
          <w:b/>
        </w:rPr>
        <w:t xml:space="preserve">Esimerkki 2.4620</w:t>
      </w:r>
    </w:p>
    <w:p>
      <w:r>
        <w:t xml:space="preserve">Mitkä ovat tai missä kulmassa kauppakeskus sijaitsee?</w:t>
      </w:r>
    </w:p>
    <w:p>
      <w:r>
        <w:rPr>
          <w:b/>
        </w:rPr>
        <w:t xml:space="preserve">Tulos</w:t>
      </w:r>
    </w:p>
    <w:p>
      <w:r>
        <w:t xml:space="preserve">Missä kulmassa kauppakeskus sijaitsee?</w:t>
      </w:r>
    </w:p>
    <w:p>
      <w:r>
        <w:rPr>
          <w:b/>
        </w:rPr>
        <w:t xml:space="preserve">Esimerkki 2.4621</w:t>
      </w:r>
    </w:p>
    <w:p>
      <w:r>
        <w:t xml:space="preserve">Kuka on yksi IPCC:n nopean WGI-yhteenvedon laatijoista?</w:t>
      </w:r>
    </w:p>
    <w:p>
      <w:r>
        <w:rPr>
          <w:b/>
        </w:rPr>
        <w:t xml:space="preserve">Tulos</w:t>
      </w:r>
    </w:p>
    <w:p>
      <w:r>
        <w:t xml:space="preserve">Kuka on yksi WGI:n yhteenvedon laatijoista?</w:t>
      </w:r>
    </w:p>
    <w:p>
      <w:r>
        <w:rPr>
          <w:b/>
        </w:rPr>
        <w:t xml:space="preserve">Esimerkki 2.4622</w:t>
      </w:r>
    </w:p>
    <w:p>
      <w:r>
        <w:t xml:space="preserve">Milloin ei Kuinka kauan Leon-teatteri oli toiminnassa?</w:t>
      </w:r>
    </w:p>
    <w:p>
      <w:r>
        <w:rPr>
          <w:b/>
        </w:rPr>
        <w:t xml:space="preserve">Tulos</w:t>
      </w:r>
    </w:p>
    <w:p>
      <w:r>
        <w:t xml:space="preserve">Kuinka kauan Leon-teatteri oli toiminnassa?</w:t>
      </w:r>
    </w:p>
    <w:p>
      <w:r>
        <w:rPr>
          <w:b/>
        </w:rPr>
        <w:t xml:space="preserve">Esimerkki 2.4623</w:t>
      </w:r>
    </w:p>
    <w:p>
      <w:r>
        <w:t xml:space="preserve">Minkä järjestelmän mukaista kieltä ei käytetä Malesian kiinalaisissa peruskouluissa?</w:t>
      </w:r>
    </w:p>
    <w:p>
      <w:r>
        <w:rPr>
          <w:b/>
        </w:rPr>
        <w:t xml:space="preserve">Tulos</w:t>
      </w:r>
    </w:p>
    <w:p>
      <w:r>
        <w:t xml:space="preserve">Mitä kieltä käytetään Malesian kiinalaisissa peruskouluissa?</w:t>
      </w:r>
    </w:p>
    <w:p>
      <w:r>
        <w:rPr>
          <w:b/>
        </w:rPr>
        <w:t xml:space="preserve">Esimerkki 2.4624</w:t>
      </w:r>
    </w:p>
    <w:p>
      <w:r>
        <w:t xml:space="preserve">Milloin tai minkälaista matematiikkaa kehitettiin Yuanin aikana?</w:t>
      </w:r>
    </w:p>
    <w:p>
      <w:r>
        <w:rPr>
          <w:b/>
        </w:rPr>
        <w:t xml:space="preserve">Tulos</w:t>
      </w:r>
    </w:p>
    <w:p>
      <w:r>
        <w:t xml:space="preserve">Minkälaista matematiikkaa Yuanin aikana kehitettiin?</w:t>
      </w:r>
    </w:p>
    <w:p>
      <w:r>
        <w:rPr>
          <w:b/>
        </w:rPr>
        <w:t xml:space="preserve">Esimerkki 2.4625</w:t>
      </w:r>
    </w:p>
    <w:p>
      <w:r>
        <w:t xml:space="preserve">Miten kerroksen protokolla ei-viestit reititetään?</w:t>
      </w:r>
    </w:p>
    <w:p>
      <w:r>
        <w:rPr>
          <w:b/>
        </w:rPr>
        <w:t xml:space="preserve">Tulos</w:t>
      </w:r>
    </w:p>
    <w:p>
      <w:r>
        <w:t xml:space="preserve">Miten viestit ohjataan?</w:t>
      </w:r>
    </w:p>
    <w:p>
      <w:r>
        <w:rPr>
          <w:b/>
        </w:rPr>
        <w:t xml:space="preserve">Esimerkki 2.4626</w:t>
      </w:r>
    </w:p>
    <w:p>
      <w:r>
        <w:t xml:space="preserve">Mikä on termi, joka tarkoittaa mitään kaavoitusta ei suurta rakennushanketta?</w:t>
      </w:r>
    </w:p>
    <w:p>
      <w:r>
        <w:rPr>
          <w:b/>
        </w:rPr>
        <w:t xml:space="preserve">Tulos</w:t>
      </w:r>
    </w:p>
    <w:p>
      <w:r>
        <w:t xml:space="preserve">Mikä on termi mille tahansa suurelle rakennushankkeelle?</w:t>
      </w:r>
    </w:p>
    <w:p>
      <w:r>
        <w:rPr>
          <w:b/>
        </w:rPr>
        <w:t xml:space="preserve">Esimerkki 2.4627</w:t>
      </w:r>
    </w:p>
    <w:p>
      <w:r>
        <w:t xml:space="preserve">Mikä on tarttuvaa ei ei oikein tarkoitan merkityksetöntä SAR:ssa?</w:t>
      </w:r>
    </w:p>
    <w:p>
      <w:r>
        <w:rPr>
          <w:b/>
        </w:rPr>
        <w:t xml:space="preserve">Tulos</w:t>
      </w:r>
    </w:p>
    <w:p>
      <w:r>
        <w:t xml:space="preserve">Mikä SAR:ssa on epäolennaista?</w:t>
      </w:r>
    </w:p>
    <w:p>
      <w:r>
        <w:rPr>
          <w:b/>
        </w:rPr>
        <w:t xml:space="preserve">Esimerkki 2.4628</w:t>
      </w:r>
    </w:p>
    <w:p>
      <w:r>
        <w:t xml:space="preserve">Mikä on yksi tai kuten uh sen sijaan jatkuva työttömyys on mikä vaikutus pitkän aikavälin talouskasvuun?</w:t>
      </w:r>
    </w:p>
    <w:p>
      <w:r>
        <w:rPr>
          <w:b/>
        </w:rPr>
        <w:t xml:space="preserve">Tulos</w:t>
      </w:r>
    </w:p>
    <w:p>
      <w:r>
        <w:t xml:space="preserve">Mikä vaikutus pysyvällä työttömyydellä on pitkän aikavälin talouskasvuun?</w:t>
      </w:r>
    </w:p>
    <w:p>
      <w:r>
        <w:rPr>
          <w:b/>
        </w:rPr>
        <w:t xml:space="preserve">Esimerkki 2.4629</w:t>
      </w:r>
    </w:p>
    <w:p>
      <w:r>
        <w:t xml:space="preserve">Milloin Edinburghin kuninkaallinen yhdistys alkoi ei anteeksi perustettu?</w:t>
      </w:r>
    </w:p>
    <w:p>
      <w:r>
        <w:rPr>
          <w:b/>
        </w:rPr>
        <w:t xml:space="preserve">Tulos</w:t>
      </w:r>
    </w:p>
    <w:p>
      <w:r>
        <w:t xml:space="preserve">Milloin Edinburghin kuninkaallinen seura perustettiin?</w:t>
      </w:r>
    </w:p>
    <w:p>
      <w:r>
        <w:rPr>
          <w:b/>
        </w:rPr>
        <w:t xml:space="preserve">Esimerkki 2.4630</w:t>
      </w:r>
    </w:p>
    <w:p>
      <w:r>
        <w:t xml:space="preserve">Mistä tai ei, milloin puna-armeijan kansannousu alkoi?</w:t>
      </w:r>
    </w:p>
    <w:p>
      <w:r>
        <w:rPr>
          <w:b/>
        </w:rPr>
        <w:t xml:space="preserve">Tulos</w:t>
      </w:r>
    </w:p>
    <w:p>
      <w:r>
        <w:t xml:space="preserve">Milloin puna-armeijan kansannousu alkoi?</w:t>
      </w:r>
    </w:p>
    <w:p>
      <w:r>
        <w:rPr>
          <w:b/>
        </w:rPr>
        <w:t xml:space="preserve">Esimerkki 2.4631</w:t>
      </w:r>
    </w:p>
    <w:p>
      <w:r>
        <w:t xml:space="preserve">Kuinka monta uusiseelantilaista opiskelijaa kävi huhtikuussa 2013 yksityisissä kouluissa ei 2014?</w:t>
      </w:r>
    </w:p>
    <w:p>
      <w:r>
        <w:rPr>
          <w:b/>
        </w:rPr>
        <w:t xml:space="preserve">Tulos</w:t>
      </w:r>
    </w:p>
    <w:p>
      <w:r>
        <w:t xml:space="preserve">Kuinka monta uusiseelantilaista oppilasta kävi huhtikuussa 2014 yksityiskoulua?</w:t>
      </w:r>
    </w:p>
    <w:p>
      <w:r>
        <w:rPr>
          <w:b/>
        </w:rPr>
        <w:t xml:space="preserve">Esimerkki 2.4632</w:t>
      </w:r>
    </w:p>
    <w:p>
      <w:r>
        <w:t xml:space="preserve">Mitä geologinen aika ei neljäs asteikko pakkaa?</w:t>
      </w:r>
    </w:p>
    <w:p>
      <w:r>
        <w:rPr>
          <w:b/>
        </w:rPr>
        <w:t xml:space="preserve">Tulos</w:t>
      </w:r>
    </w:p>
    <w:p>
      <w:r>
        <w:t xml:space="preserve">Mitä neljäs asteikko tiivistää?</w:t>
      </w:r>
    </w:p>
    <w:p>
      <w:r>
        <w:rPr>
          <w:b/>
        </w:rPr>
        <w:t xml:space="preserve">Esimerkki 2.4633</w:t>
      </w:r>
    </w:p>
    <w:p>
      <w:r>
        <w:t xml:space="preserve">Mikä Miami no sorry Jacksonville yhteisö on tunnettu siitä, että sillä on vahvat siteet laivastoon?</w:t>
      </w:r>
    </w:p>
    <w:p>
      <w:r>
        <w:rPr>
          <w:b/>
        </w:rPr>
        <w:t xml:space="preserve">Tulos</w:t>
      </w:r>
    </w:p>
    <w:p>
      <w:r>
        <w:t xml:space="preserve">Minkä Jacksonvillen yhteisön tiedetään olevan vahvasti sidoksissa laivastoon?</w:t>
      </w:r>
    </w:p>
    <w:p>
      <w:r>
        <w:rPr>
          <w:b/>
        </w:rPr>
        <w:t xml:space="preserve">Esimerkki 2.4634</w:t>
      </w:r>
    </w:p>
    <w:p>
      <w:r>
        <w:t xml:space="preserve">Missä hankkeessa tai tarkoitan teoksessa, joka on tehty noin 3000 eKr., on merkittäviä teoreemoja äärettömistä luvuista?</w:t>
      </w:r>
    </w:p>
    <w:p>
      <w:r>
        <w:rPr>
          <w:b/>
        </w:rPr>
        <w:t xml:space="preserve">Tulos</w:t>
      </w:r>
    </w:p>
    <w:p>
      <w:r>
        <w:t xml:space="preserve">Missä noin 3000 eKr. valmistuneessa teoksessa on merkittäviä teoreemoja äärettömistä luvuista?</w:t>
      </w:r>
    </w:p>
    <w:p>
      <w:r>
        <w:rPr>
          <w:b/>
        </w:rPr>
        <w:t xml:space="preserve">Esimerkki 2.4635</w:t>
      </w:r>
    </w:p>
    <w:p>
      <w:r>
        <w:t xml:space="preserve">Kuka oli ei mikä yliopiston alumni jäsen tunnettiin hänen työstään portfolioteorian parissa?</w:t>
      </w:r>
    </w:p>
    <w:p>
      <w:r>
        <w:rPr>
          <w:b/>
        </w:rPr>
        <w:t xml:space="preserve">Tulos</w:t>
      </w:r>
    </w:p>
    <w:p>
      <w:r>
        <w:t xml:space="preserve">Mikä yliopiston alumnijäsen tunnettiin portfolioteoriaa koskevasta työstään?</w:t>
      </w:r>
    </w:p>
    <w:p>
      <w:r>
        <w:rPr>
          <w:b/>
        </w:rPr>
        <w:t xml:space="preserve">Esimerkki 2.4636</w:t>
      </w:r>
    </w:p>
    <w:p>
      <w:r>
        <w:t xml:space="preserve">Entä länsimainen lääketiede, ei varsinaisesti kerro minulle, mitä filosofioita kiinalaisen lääketieteen taustalla on?</w:t>
      </w:r>
    </w:p>
    <w:p>
      <w:r>
        <w:rPr>
          <w:b/>
        </w:rPr>
        <w:t xml:space="preserve">Tulos</w:t>
      </w:r>
    </w:p>
    <w:p>
      <w:r>
        <w:t xml:space="preserve">Mitkä filosofiat ovat kiinalaisen lääketieteen taustalla?</w:t>
      </w:r>
    </w:p>
    <w:p>
      <w:r>
        <w:rPr>
          <w:b/>
        </w:rPr>
        <w:t xml:space="preserve">Esimerkki 2.4637</w:t>
      </w:r>
    </w:p>
    <w:p>
      <w:r>
        <w:t xml:space="preserve">Mikä vaikutus liikkeellä oli ammattitaitoisten työntekijöiden palkkoihin keskikoulussa, siis lukiossa?</w:t>
      </w:r>
    </w:p>
    <w:p>
      <w:r>
        <w:rPr>
          <w:b/>
        </w:rPr>
        <w:t xml:space="preserve">Tulos</w:t>
      </w:r>
    </w:p>
    <w:p>
      <w:r>
        <w:t xml:space="preserve">Mikä vaikutus lukiolaiskoulutusliikkeellä oli ammattitaitoisten työntekijöiden palkkoihin?</w:t>
      </w:r>
    </w:p>
    <w:p>
      <w:r>
        <w:rPr>
          <w:b/>
        </w:rPr>
        <w:t xml:space="preserve">Esimerkki 2.4638</w:t>
      </w:r>
    </w:p>
    <w:p>
      <w:r>
        <w:t xml:space="preserve">Mihin Montcalm siirsi päämajaansa osoittaakseen strategista etenemistä eikä vetäytymistä?</w:t>
      </w:r>
    </w:p>
    <w:p>
      <w:r>
        <w:rPr>
          <w:b/>
        </w:rPr>
        <w:t xml:space="preserve">Tulos</w:t>
      </w:r>
    </w:p>
    <w:p>
      <w:r>
        <w:t xml:space="preserve">Mihin Montcalm siirsi päämajaansa osoittaakseen strategista vetäytymistä?</w:t>
      </w:r>
    </w:p>
    <w:p>
      <w:r>
        <w:rPr>
          <w:b/>
        </w:rPr>
        <w:t xml:space="preserve">Esimerkki 2.4639</w:t>
      </w:r>
    </w:p>
    <w:p>
      <w:r>
        <w:t xml:space="preserve">kenen tarpeisiin apteekkitietotekniikan kasvu vastaa?</w:t>
      </w:r>
    </w:p>
    <w:p>
      <w:r>
        <w:rPr>
          <w:b/>
        </w:rPr>
        <w:t xml:space="preserve">Tulos</w:t>
      </w:r>
    </w:p>
    <w:p>
      <w:r>
        <w:t xml:space="preserve">Kenen tarpeisiin apteekkitietotekniikan kasvu vastaa?</w:t>
      </w:r>
    </w:p>
    <w:p>
      <w:r>
        <w:rPr>
          <w:b/>
        </w:rPr>
        <w:t xml:space="preserve">Esimerkki 2.4640</w:t>
      </w:r>
    </w:p>
    <w:p>
      <w:r>
        <w:t xml:space="preserve">Nuoret cydippadit käyttäytyvät kuin mitkä, ei platyctenidit?</w:t>
      </w:r>
    </w:p>
    <w:p>
      <w:r>
        <w:rPr>
          <w:b/>
        </w:rPr>
        <w:t xml:space="preserve">Tulos</w:t>
      </w:r>
    </w:p>
    <w:p>
      <w:r>
        <w:t xml:space="preserve">Nuoret platyctenidit käyttäytyvät kuin mitä?</w:t>
      </w:r>
    </w:p>
    <w:p>
      <w:r>
        <w:rPr>
          <w:b/>
        </w:rPr>
        <w:t xml:space="preserve">Esimerkki 2.4641</w:t>
      </w:r>
    </w:p>
    <w:p>
      <w:r>
        <w:t xml:space="preserve">Mikä on, tai paremminkin, minkä elimen kanssa apteekki ei saa rekisteröityä?</w:t>
      </w:r>
    </w:p>
    <w:p>
      <w:r>
        <w:rPr>
          <w:b/>
        </w:rPr>
        <w:t xml:space="preserve">Tulos</w:t>
      </w:r>
    </w:p>
    <w:p>
      <w:r>
        <w:t xml:space="preserve">Missä elimessä apteekki ei saa rekisteröityä?</w:t>
      </w:r>
    </w:p>
    <w:p>
      <w:r>
        <w:rPr>
          <w:b/>
        </w:rPr>
        <w:t xml:space="preserve">Esimerkki 2.4642</w:t>
      </w:r>
    </w:p>
    <w:p>
      <w:r>
        <w:t xml:space="preserve">Kuinka monta tai kuka olisi ollut korkeimmalle sijoittunut luokka?</w:t>
      </w:r>
    </w:p>
    <w:p>
      <w:r>
        <w:rPr>
          <w:b/>
        </w:rPr>
        <w:t xml:space="preserve">Tulos</w:t>
      </w:r>
    </w:p>
    <w:p>
      <w:r>
        <w:t xml:space="preserve"> Kuka olisi ollut korkeimmalle sijoittunut luokka?</w:t>
      </w:r>
    </w:p>
    <w:p>
      <w:r>
        <w:rPr>
          <w:b/>
        </w:rPr>
        <w:t xml:space="preserve">Esimerkki 2.4643</w:t>
      </w:r>
    </w:p>
    <w:p>
      <w:r>
        <w:t xml:space="preserve">Mikä laji pikemminkin mitä tapahtuu planktonille, kun se kypsyy?</w:t>
      </w:r>
    </w:p>
    <w:p>
      <w:r>
        <w:rPr>
          <w:b/>
        </w:rPr>
        <w:t xml:space="preserve">Tulos</w:t>
      </w:r>
    </w:p>
    <w:p>
      <w:r>
        <w:t xml:space="preserve">Mitä planktonille tapahtuu, kun se kypsyy?</w:t>
      </w:r>
    </w:p>
    <w:p>
      <w:r>
        <w:rPr>
          <w:b/>
        </w:rPr>
        <w:t xml:space="preserve">Esimerkki 2.4644</w:t>
      </w:r>
    </w:p>
    <w:p>
      <w:r>
        <w:t xml:space="preserve">Mikä on alihintainen tarjous tai pikemminkin kertokaa minulle, mikä asia on yleinen taloussuunnittelualalla?</w:t>
      </w:r>
    </w:p>
    <w:p>
      <w:r>
        <w:rPr>
          <w:b/>
        </w:rPr>
        <w:t xml:space="preserve">Tulos</w:t>
      </w:r>
    </w:p>
    <w:p>
      <w:r>
        <w:t xml:space="preserve">Mikä asia on yleinen taloussuunnittelualalla?</w:t>
      </w:r>
    </w:p>
    <w:p>
      <w:r>
        <w:rPr>
          <w:b/>
        </w:rPr>
        <w:t xml:space="preserve">Esimerkki 2.4645</w:t>
      </w:r>
    </w:p>
    <w:p>
      <w:r>
        <w:t xml:space="preserve">Minkä organisaation johdossa oli Hasan al-Hudaybi, tarkoitan, jonka Hasan al-Hudaybi kukisti?</w:t>
      </w:r>
    </w:p>
    <w:p>
      <w:r>
        <w:rPr>
          <w:b/>
        </w:rPr>
        <w:t xml:space="preserve">Tulos</w:t>
      </w:r>
    </w:p>
    <w:p>
      <w:r>
        <w:t xml:space="preserve"> Minkä järjestön Hasan al-Hudaybi kukisti?</w:t>
      </w:r>
    </w:p>
    <w:p>
      <w:r>
        <w:rPr>
          <w:b/>
        </w:rPr>
        <w:t xml:space="preserve">Esimerkki 2.4646</w:t>
      </w:r>
    </w:p>
    <w:p>
      <w:r>
        <w:t xml:space="preserve">Mitä Pierre-Louis Moreau de Maupertuis no no um Robert Koch todisti tartuntatautien syyksi?</w:t>
      </w:r>
    </w:p>
    <w:p>
      <w:r>
        <w:rPr>
          <w:b/>
        </w:rPr>
        <w:t xml:space="preserve">Tulos</w:t>
      </w:r>
    </w:p>
    <w:p>
      <w:r>
        <w:t xml:space="preserve">Mitä Robert Koch osoitti tartuntatautien syyksi?</w:t>
      </w:r>
    </w:p>
    <w:p>
      <w:r>
        <w:rPr>
          <w:b/>
        </w:rPr>
        <w:t xml:space="preserve">Esimerkki 2.4647</w:t>
      </w:r>
    </w:p>
    <w:p>
      <w:r>
        <w:t xml:space="preserve">Kuka on myös, ei se, joka laski valon nopeuden?</w:t>
      </w:r>
    </w:p>
    <w:p>
      <w:r>
        <w:rPr>
          <w:b/>
        </w:rPr>
        <w:t xml:space="preserve">Tulos</w:t>
      </w:r>
    </w:p>
    <w:p>
      <w:r>
        <w:t xml:space="preserve">Kuka laski valon nopeuden?</w:t>
      </w:r>
    </w:p>
    <w:p>
      <w:r>
        <w:rPr>
          <w:b/>
        </w:rPr>
        <w:t xml:space="preserve">Esimerkki 2.4648</w:t>
      </w:r>
    </w:p>
    <w:p>
      <w:r>
        <w:t xml:space="preserve">Mitä Edinburghin kuninkaallinen seura esitteli vuonna 1795, anteeksi, tarkoitan vuonna 1785?</w:t>
      </w:r>
    </w:p>
    <w:p>
      <w:r>
        <w:rPr>
          <w:b/>
        </w:rPr>
        <w:t xml:space="preserve">Tulos</w:t>
      </w:r>
    </w:p>
    <w:p>
      <w:r>
        <w:t xml:space="preserve">Mitä Edinburghin kuninkaallinen seura esitteli vuonna 1785?</w:t>
      </w:r>
    </w:p>
    <w:p>
      <w:r>
        <w:rPr>
          <w:b/>
        </w:rPr>
        <w:t xml:space="preserve">Esimerkki 2.4649</w:t>
      </w:r>
    </w:p>
    <w:p>
      <w:r>
        <w:t xml:space="preserve">Missä er mikä tuottaa vähiten vettä alueelle?</w:t>
      </w:r>
    </w:p>
    <w:p>
      <w:r>
        <w:rPr>
          <w:b/>
        </w:rPr>
        <w:t xml:space="preserve">Tulos</w:t>
      </w:r>
    </w:p>
    <w:p>
      <w:r>
        <w:t xml:space="preserve">Mikä tuottaa vähiten vettä alueelle?</w:t>
      </w:r>
    </w:p>
    <w:p>
      <w:r>
        <w:rPr>
          <w:b/>
        </w:rPr>
        <w:t xml:space="preserve">Esimerkki 2.4650</w:t>
      </w:r>
    </w:p>
    <w:p>
      <w:r>
        <w:t xml:space="preserve">Mikä kaupunki, jota klaanit ja herttuat ryöstivät, edelsi Warszowan perustamista, ellei Boleslaw?</w:t>
      </w:r>
    </w:p>
    <w:p>
      <w:r>
        <w:rPr>
          <w:b/>
        </w:rPr>
        <w:t xml:space="preserve">Tulos</w:t>
      </w:r>
    </w:p>
    <w:p>
      <w:r>
        <w:t xml:space="preserve">Mikä kaupunki, jota klaanit ja herttuat ryöstivät, edelsi Boleslawin perustamista?</w:t>
      </w:r>
    </w:p>
    <w:p>
      <w:r>
        <w:rPr>
          <w:b/>
        </w:rPr>
        <w:t xml:space="preserve">Esimerkki 2.4651</w:t>
      </w:r>
    </w:p>
    <w:p>
      <w:r>
        <w:t xml:space="preserve">Millä rajalla Rein virtaa etelään ei anteeksi, millä rajalla se virtaa pohjoisesta?</w:t>
      </w:r>
    </w:p>
    <w:p>
      <w:r>
        <w:rPr>
          <w:b/>
        </w:rPr>
        <w:t xml:space="preserve">Tulos</w:t>
      </w:r>
    </w:p>
    <w:p>
      <w:r>
        <w:t xml:space="preserve">Millä rajalla Rein virtaa pohjoisesta?</w:t>
      </w:r>
    </w:p>
    <w:p>
      <w:r>
        <w:rPr>
          <w:b/>
        </w:rPr>
        <w:t xml:space="preserve">Esimerkki 2.4652</w:t>
      </w:r>
    </w:p>
    <w:p>
      <w:r>
        <w:t xml:space="preserve">Mitä seuraa samoista ongelmista, kun määritetään esineeseen kohdistuvat voimat kahdesta tai useammasta lähteestä oh ei matemaattisia sääntöjä kuin fysikaalisia suureita?</w:t>
      </w:r>
    </w:p>
    <w:p>
      <w:r>
        <w:rPr>
          <w:b/>
        </w:rPr>
        <w:t xml:space="preserve">Tulos</w:t>
      </w:r>
    </w:p>
    <w:p>
      <w:r>
        <w:t xml:space="preserve">Mikä noudattaa samoja matemaattisia sääntöjä kuin fysikaaliset suureet?</w:t>
      </w:r>
    </w:p>
    <w:p>
      <w:r>
        <w:rPr>
          <w:b/>
        </w:rPr>
        <w:t xml:space="preserve">Esimerkki 2.4653</w:t>
      </w:r>
    </w:p>
    <w:p>
      <w:r>
        <w:t xml:space="preserve">Mitä Ctenophoran kupolimaisessa päässä tai siis lonkeroissa on?</w:t>
      </w:r>
    </w:p>
    <w:p>
      <w:r>
        <w:rPr>
          <w:b/>
        </w:rPr>
        <w:t xml:space="preserve">Tulos</w:t>
      </w:r>
    </w:p>
    <w:p>
      <w:r>
        <w:t xml:space="preserve">Mikä on lonkeron kupolimainen pää?</w:t>
      </w:r>
    </w:p>
    <w:p>
      <w:r>
        <w:rPr>
          <w:b/>
        </w:rPr>
        <w:t xml:space="preserve">Esimerkki 2.4654</w:t>
      </w:r>
    </w:p>
    <w:p>
      <w:r>
        <w:t xml:space="preserve">X.75 oops tarkoitan X.25 ja X.121 sallivat mitä tapahtuu?</w:t>
      </w:r>
    </w:p>
    <w:p>
      <w:r>
        <w:rPr>
          <w:b/>
        </w:rPr>
        <w:t xml:space="preserve">Tulos</w:t>
      </w:r>
    </w:p>
    <w:p>
      <w:r>
        <w:t xml:space="preserve">Mitä X.25 ja X.121 mahdollistivat?</w:t>
      </w:r>
    </w:p>
    <w:p>
      <w:r>
        <w:rPr>
          <w:b/>
        </w:rPr>
        <w:t xml:space="preserve">Esimerkki 2.4655</w:t>
      </w:r>
    </w:p>
    <w:p>
      <w:r>
        <w:t xml:space="preserve">Mikä Sofokleen näytelmä no um Oidipus osoittaa kansalaistottelemattomuutta?</w:t>
      </w:r>
    </w:p>
    <w:p>
      <w:r>
        <w:rPr>
          <w:b/>
        </w:rPr>
        <w:t xml:space="preserve">Tulos</w:t>
      </w:r>
    </w:p>
    <w:p>
      <w:r>
        <w:t xml:space="preserve">Mikä Oidipuksen näytelmä osoittaa kansalaistottelemattomuutta?</w:t>
      </w:r>
    </w:p>
    <w:p>
      <w:r>
        <w:rPr>
          <w:b/>
        </w:rPr>
        <w:t xml:space="preserve">Esimerkki 2.4656</w:t>
      </w:r>
    </w:p>
    <w:p>
      <w:r>
        <w:t xml:space="preserve">Mikä vaikutus tällä tappiolla ei ei anteeksi tällä voitolla oli Abercrombieen?</w:t>
      </w:r>
    </w:p>
    <w:p>
      <w:r>
        <w:rPr>
          <w:b/>
        </w:rPr>
        <w:t xml:space="preserve">Tulos</w:t>
      </w:r>
    </w:p>
    <w:p>
      <w:r>
        <w:t xml:space="preserve">Miten voitto vaikutti Abercrombieen?</w:t>
      </w:r>
    </w:p>
    <w:p>
      <w:r>
        <w:rPr>
          <w:b/>
        </w:rPr>
        <w:t xml:space="preserve">Esimerkki 2.4657</w:t>
      </w:r>
    </w:p>
    <w:p>
      <w:r>
        <w:t xml:space="preserve">Kuinka suuri prosenttiosuus ruotsalaisista oppilaista kävi yksityiskouluja vuonna 2008?</w:t>
      </w:r>
    </w:p>
    <w:p>
      <w:r>
        <w:rPr>
          <w:b/>
        </w:rPr>
        <w:t xml:space="preserve">Tulos</w:t>
      </w:r>
    </w:p>
    <w:p>
      <w:r>
        <w:t xml:space="preserve">Kuinka suuri osuus ruotsalaisista oppilaista kävi vuonna 2008 yksityiskouluja?</w:t>
      </w:r>
    </w:p>
    <w:p>
      <w:r>
        <w:rPr>
          <w:b/>
        </w:rPr>
        <w:t xml:space="preserve">Esimerkki 2.4658</w:t>
      </w:r>
    </w:p>
    <w:p>
      <w:r>
        <w:t xml:space="preserve">Kenelle pääkirjoittajat valmistelevat kirjoituksia, kuvaajia ja tietoja?</w:t>
      </w:r>
    </w:p>
    <w:p>
      <w:r>
        <w:rPr>
          <w:b/>
        </w:rPr>
        <w:t xml:space="preserve">Tulos</w:t>
      </w:r>
    </w:p>
    <w:p>
      <w:r>
        <w:t xml:space="preserve">Kenelle pääkirjoittajat laativat kuvaajat ja tiedot?</w:t>
      </w:r>
    </w:p>
    <w:p>
      <w:r>
        <w:rPr>
          <w:b/>
        </w:rPr>
        <w:t xml:space="preserve">Esimerkki 2.4659</w:t>
      </w:r>
    </w:p>
    <w:p>
      <w:r>
        <w:t xml:space="preserve">Millä nimellä kutsutaan ulkopinnalla olevia lippulankoja, joita ei ole anteeksi kahdeksan kampariviä?</w:t>
      </w:r>
    </w:p>
    <w:p>
      <w:r>
        <w:rPr>
          <w:b/>
        </w:rPr>
        <w:t xml:space="preserve">Tulos</w:t>
      </w:r>
    </w:p>
    <w:p>
      <w:r>
        <w:t xml:space="preserve">Millä nimellä kutsutaan ulkopinnalla olevia kahdeksaa kampariviä?</w:t>
      </w:r>
    </w:p>
    <w:p>
      <w:r>
        <w:rPr>
          <w:b/>
        </w:rPr>
        <w:t xml:space="preserve">Esimerkki 2.4660</w:t>
      </w:r>
    </w:p>
    <w:p>
      <w:r>
        <w:t xml:space="preserve">Missä käsittelyssä ei-konservatiivinen ja konservatiivinen mekaniikka, tarkoitan, voimat kuvataan?</w:t>
      </w:r>
    </w:p>
    <w:p>
      <w:r>
        <w:rPr>
          <w:b/>
        </w:rPr>
        <w:t xml:space="preserve">Tulos</w:t>
      </w:r>
    </w:p>
    <w:p>
      <w:r>
        <w:t xml:space="preserve">Missä käsittelyssä kuvataan ei-konservatiivisia ja konservatiivisia voimia?</w:t>
      </w:r>
    </w:p>
    <w:p>
      <w:r>
        <w:rPr>
          <w:b/>
        </w:rPr>
        <w:t xml:space="preserve">Esimerkki 2.4661</w:t>
      </w:r>
    </w:p>
    <w:p>
      <w:r>
        <w:t xml:space="preserve">Kuinka monta maalaiskylää löytyy Keski-Reiniltä ei Unescon maailmanperintökohteesta?</w:t>
      </w:r>
    </w:p>
    <w:p>
      <w:r>
        <w:rPr>
          <w:b/>
        </w:rPr>
        <w:t xml:space="preserve">Tulos</w:t>
      </w:r>
    </w:p>
    <w:p>
      <w:r>
        <w:t xml:space="preserve">Kuinka monta maalaiskylää löytyy Unescon maailmanperintökohteesta?</w:t>
      </w:r>
    </w:p>
    <w:p>
      <w:r>
        <w:rPr>
          <w:b/>
        </w:rPr>
        <w:t xml:space="preserve">Esimerkki 2.4662</w:t>
      </w:r>
    </w:p>
    <w:p>
      <w:r>
        <w:t xml:space="preserve">Missä er mikä kuukausi on ensimmäinen vuonna parlamentti pitää kahden viikon loman?</w:t>
      </w:r>
    </w:p>
    <w:p>
      <w:r>
        <w:rPr>
          <w:b/>
        </w:rPr>
        <w:t xml:space="preserve">Tulos</w:t>
      </w:r>
    </w:p>
    <w:p>
      <w:r>
        <w:t xml:space="preserve">Mikä kuukausi on ensimmäinen vuonna, jolloin parlamentti pitää kahden viikon loman?</w:t>
      </w:r>
    </w:p>
    <w:p>
      <w:r>
        <w:rPr>
          <w:b/>
        </w:rPr>
        <w:t xml:space="preserve">Esimerkki 2.4663</w:t>
      </w:r>
    </w:p>
    <w:p>
      <w:r>
        <w:t xml:space="preserve">Kuka lähetti armeijansa Afganistaniin vuonna 1979, anteeksi, ei Afganistaniin vaan Irakiin?</w:t>
      </w:r>
    </w:p>
    <w:p>
      <w:r>
        <w:rPr>
          <w:b/>
        </w:rPr>
        <w:t xml:space="preserve">Tulos</w:t>
      </w:r>
    </w:p>
    <w:p>
      <w:r>
        <w:t xml:space="preserve">Kuka lähetti armeijansa Irakiin vuonna 1979?</w:t>
      </w:r>
    </w:p>
    <w:p>
      <w:r>
        <w:rPr>
          <w:b/>
        </w:rPr>
        <w:t xml:space="preserve">Esimerkki 2.4664</w:t>
      </w:r>
    </w:p>
    <w:p>
      <w:r>
        <w:t xml:space="preserve">Mikä on Reinin suisto, joka on rajattu oh todella paikallisessa alemanninkielisessä murteessa, mikä on Reinin muodostamien saarten nimien yksikkömuoto?</w:t>
      </w:r>
    </w:p>
    <w:p>
      <w:r>
        <w:rPr>
          <w:b/>
        </w:rPr>
        <w:t xml:space="preserve">Tulos</w:t>
      </w:r>
    </w:p>
    <w:p>
      <w:r>
        <w:t xml:space="preserve">Mikä on Reinin muodostamien saarten nimien yksikkömuoto paikallisessa alemanninkielisessä murteessa?</w:t>
      </w:r>
    </w:p>
    <w:p>
      <w:r>
        <w:rPr>
          <w:b/>
        </w:rPr>
        <w:t xml:space="preserve">Esimerkki 2.4665</w:t>
      </w:r>
    </w:p>
    <w:p>
      <w:r>
        <w:t xml:space="preserve">Mikä ei ole, että pitäisi olla, mikä on käännös Oude Maas?</w:t>
      </w:r>
    </w:p>
    <w:p>
      <w:r>
        <w:rPr>
          <w:b/>
        </w:rPr>
        <w:t xml:space="preserve">Tulos</w:t>
      </w:r>
    </w:p>
    <w:p>
      <w:r>
        <w:t xml:space="preserve">Mikä on Oude Maasin käännös?</w:t>
      </w:r>
    </w:p>
    <w:p>
      <w:r>
        <w:rPr>
          <w:b/>
        </w:rPr>
        <w:t xml:space="preserve">Esimerkki 2.4666</w:t>
      </w:r>
    </w:p>
    <w:p>
      <w:r>
        <w:t xml:space="preserve">Kuinka monentyyppiset kappale- tai uh-sedimenttihiukkaset ovat saaneet viime aikoina eniten huomiota?</w:t>
      </w:r>
    </w:p>
    <w:p>
      <w:r>
        <w:rPr>
          <w:b/>
        </w:rPr>
        <w:t xml:space="preserve">Tulos</w:t>
      </w:r>
    </w:p>
    <w:p>
      <w:r>
        <w:t xml:space="preserve">Kuinka monentyyppiset sedimenttihiukkaset ovat saaneet viime aikoina eniten huomiota?</w:t>
      </w:r>
    </w:p>
    <w:p>
      <w:r>
        <w:rPr>
          <w:b/>
        </w:rPr>
        <w:t xml:space="preserve">Esimerkki 2.4667</w:t>
      </w:r>
    </w:p>
    <w:p>
      <w:r>
        <w:t xml:space="preserve">Mitä valtion virkamiehet tarjoavat rikoksen jälkeen tarkoitan laittomia toimia?</w:t>
      </w:r>
    </w:p>
    <w:p>
      <w:r>
        <w:rPr>
          <w:b/>
        </w:rPr>
        <w:t xml:space="preserve">Tulos</w:t>
      </w:r>
    </w:p>
    <w:p>
      <w:r>
        <w:t xml:space="preserve">Mitä jotkut valtion virkamiehet antavat vastauksena laittomiin toimiin?</w:t>
      </w:r>
    </w:p>
    <w:p>
      <w:r>
        <w:rPr>
          <w:b/>
        </w:rPr>
        <w:t xml:space="preserve">Esimerkki 2.4668</w:t>
      </w:r>
    </w:p>
    <w:p>
      <w:r>
        <w:t xml:space="preserve">Kuka piirsi tai uh mitä Kuznetsin käyrä ennustaa tuloeroista ajan myötä?</w:t>
      </w:r>
    </w:p>
    <w:p>
      <w:r>
        <w:rPr>
          <w:b/>
        </w:rPr>
        <w:t xml:space="preserve">Tulos</w:t>
      </w:r>
    </w:p>
    <w:p>
      <w:r>
        <w:t xml:space="preserve">Mitä Kuznetsin käyrä ennustaa tuloeroista ajan myötä?</w:t>
      </w:r>
    </w:p>
    <w:p>
      <w:r>
        <w:rPr>
          <w:b/>
        </w:rPr>
        <w:t xml:space="preserve">Esimerkki 2.4669</w:t>
      </w:r>
    </w:p>
    <w:p>
      <w:r>
        <w:t xml:space="preserve">Yliopistossa on akateemisia ohjelmia ei kandidaattiohjelmia kuvataiteen kuvataiteen ja mitä muuta aihetta?</w:t>
      </w:r>
    </w:p>
    <w:p>
      <w:r>
        <w:rPr>
          <w:b/>
        </w:rPr>
        <w:t xml:space="preserve">Tulos</w:t>
      </w:r>
    </w:p>
    <w:p>
      <w:r>
        <w:t xml:space="preserve">Yliopistolla on kuvataiteen kandidaattiohjelmia kuvataiteissa ja missä muussa oppiaineessa?</w:t>
      </w:r>
    </w:p>
    <w:p>
      <w:r>
        <w:rPr>
          <w:b/>
        </w:rPr>
        <w:t xml:space="preserve">Esimerkki 2.4670</w:t>
      </w:r>
    </w:p>
    <w:p>
      <w:r>
        <w:t xml:space="preserve">Mitä yli 100 egyptiläistä poliisia joutui minkä ryhmän terrorikampanjan uhreiksi?</w:t>
      </w:r>
    </w:p>
    <w:p>
      <w:r>
        <w:rPr>
          <w:b/>
        </w:rPr>
        <w:t xml:space="preserve">Tulos</w:t>
      </w:r>
    </w:p>
    <w:p>
      <w:r>
        <w:t xml:space="preserve">Minkä ryhmän terrorikampanjan uhreiksi joutui yli 100 egyptiläistä poliisia?</w:t>
      </w:r>
    </w:p>
    <w:p>
      <w:r>
        <w:rPr>
          <w:b/>
        </w:rPr>
        <w:t xml:space="preserve">Esimerkki 2.4671</w:t>
      </w:r>
    </w:p>
    <w:p>
      <w:r>
        <w:t xml:space="preserve">Kuinka leveä ja mikä on Reinin viimeinen suuri mutka?</w:t>
      </w:r>
    </w:p>
    <w:p>
      <w:r>
        <w:rPr>
          <w:b/>
        </w:rPr>
        <w:t xml:space="preserve">Tulos</w:t>
      </w:r>
    </w:p>
    <w:p>
      <w:r>
        <w:t xml:space="preserve">Mikä on Reinin viimeinen suuri mutka?</w:t>
      </w:r>
    </w:p>
    <w:p>
      <w:r>
        <w:rPr>
          <w:b/>
        </w:rPr>
        <w:t xml:space="preserve">Esimerkki 2.4672</w:t>
      </w:r>
    </w:p>
    <w:p>
      <w:r>
        <w:t xml:space="preserve">Mitä taloushallinto ei asuntolainapankkiirit tutkivat hankkeen osalta?</w:t>
      </w:r>
    </w:p>
    <w:p>
      <w:r>
        <w:rPr>
          <w:b/>
        </w:rPr>
        <w:t xml:space="preserve">Tulos</w:t>
      </w:r>
    </w:p>
    <w:p>
      <w:r>
        <w:t xml:space="preserve">Mitä asuntolainapankkiirit tutkivat hankkeesta?</w:t>
      </w:r>
    </w:p>
    <w:p>
      <w:r>
        <w:rPr>
          <w:b/>
        </w:rPr>
        <w:t xml:space="preserve">Esimerkki 2.4673</w:t>
      </w:r>
    </w:p>
    <w:p>
      <w:r>
        <w:t xml:space="preserve">Alkuperäisiä, myöhään julkaistuja versioita käyttivät ketkä?</w:t>
      </w:r>
    </w:p>
    <w:p>
      <w:r>
        <w:rPr>
          <w:b/>
        </w:rPr>
        <w:t xml:space="preserve">Tulos</w:t>
      </w:r>
    </w:p>
    <w:p>
      <w:r>
        <w:t xml:space="preserve">Kuka hyödynsi myöhään julkaistuja versioita?</w:t>
      </w:r>
    </w:p>
    <w:p>
      <w:r>
        <w:rPr>
          <w:b/>
        </w:rPr>
        <w:t xml:space="preserve">Esimerkki 2.4674</w:t>
      </w:r>
    </w:p>
    <w:p>
      <w:r>
        <w:t xml:space="preserve">Mitä matelijat, anteeksi, tarkoitan siis rannikkoperhoset käyttävät hampaina?</w:t>
      </w:r>
    </w:p>
    <w:p>
      <w:r>
        <w:rPr>
          <w:b/>
        </w:rPr>
        <w:t xml:space="preserve">Tulos</w:t>
      </w:r>
    </w:p>
    <w:p>
      <w:r>
        <w:t xml:space="preserve">Mitä rannikon beriodit käyttävät hampaina?</w:t>
      </w:r>
    </w:p>
    <w:p>
      <w:r>
        <w:rPr>
          <w:b/>
        </w:rPr>
        <w:t xml:space="preserve">Esimerkki 2.4675</w:t>
      </w:r>
    </w:p>
    <w:p>
      <w:r>
        <w:t xml:space="preserve">Miten oli miehitys ei mitä on esimerkki merkittävästä kansalaistottelemattomuudesta Etelä-Afrikassa?</w:t>
      </w:r>
    </w:p>
    <w:p>
      <w:r>
        <w:rPr>
          <w:b/>
        </w:rPr>
        <w:t xml:space="preserve">Tulos</w:t>
      </w:r>
    </w:p>
    <w:p>
      <w:r>
        <w:t xml:space="preserve">Mikä on esimerkki suuresta kansalaistottelemattomuudesta Etelä-Afrikassa?</w:t>
      </w:r>
    </w:p>
    <w:p>
      <w:r>
        <w:rPr>
          <w:b/>
        </w:rPr>
        <w:t xml:space="preserve">Esimerkki 2.4676</w:t>
      </w:r>
    </w:p>
    <w:p>
      <w:r>
        <w:t xml:space="preserve">Missä päin Kiinaa tai oikeastaan keitä mongolit toivat Japaniin hallintohenkilöiksi?</w:t>
      </w:r>
    </w:p>
    <w:p>
      <w:r>
        <w:rPr>
          <w:b/>
        </w:rPr>
        <w:t xml:space="preserve">Tulos</w:t>
      </w:r>
    </w:p>
    <w:p>
      <w:r>
        <w:t xml:space="preserve">Keitä mongolit toivat Japaniin hallintohenkilöiksi?</w:t>
      </w:r>
    </w:p>
    <w:p>
      <w:r>
        <w:rPr>
          <w:b/>
        </w:rPr>
        <w:t xml:space="preserve">Esimerkki 2.4677</w:t>
      </w:r>
    </w:p>
    <w:p>
      <w:r>
        <w:t xml:space="preserve">Minkä maantieteellisen piirteen varrella sijaitsee viisi, ei, ei, tarkoitan yhdeksän asuintaloa?</w:t>
      </w:r>
    </w:p>
    <w:p>
      <w:r>
        <w:rPr>
          <w:b/>
        </w:rPr>
        <w:t xml:space="preserve">Tulos</w:t>
      </w:r>
    </w:p>
    <w:p>
      <w:r>
        <w:t xml:space="preserve">Minkä maantieteellisen piirteen varrella sijaitsee yhdeksän asuintaloa?</w:t>
      </w:r>
    </w:p>
    <w:p>
      <w:r>
        <w:rPr>
          <w:b/>
        </w:rPr>
        <w:t xml:space="preserve">Esimerkki 2.4678</w:t>
      </w:r>
    </w:p>
    <w:p>
      <w:r>
        <w:t xml:space="preserve">Milloin rutto oli saapunut Antiokiaan, ei anteeksi Aleksandriaan?</w:t>
      </w:r>
    </w:p>
    <w:p>
      <w:r>
        <w:rPr>
          <w:b/>
        </w:rPr>
        <w:t xml:space="preserve">Tulos</w:t>
      </w:r>
    </w:p>
    <w:p>
      <w:r>
        <w:t xml:space="preserve">Milloin rutto oli saapunut Aleksandriaan?</w:t>
      </w:r>
    </w:p>
    <w:p>
      <w:r>
        <w:rPr>
          <w:b/>
        </w:rPr>
        <w:t xml:space="preserve">Esimerkki 2.4679</w:t>
      </w:r>
    </w:p>
    <w:p>
      <w:r>
        <w:t xml:space="preserve">Miksi luotiin vBNS tai no make that NSFBNS?</w:t>
      </w:r>
    </w:p>
    <w:p>
      <w:r>
        <w:rPr>
          <w:b/>
        </w:rPr>
        <w:t xml:space="preserve">Tulos</w:t>
      </w:r>
    </w:p>
    <w:p>
      <w:r>
        <w:t xml:space="preserve">Miksi NSFBNS perustettiin?</w:t>
      </w:r>
    </w:p>
    <w:p>
      <w:r>
        <w:rPr>
          <w:b/>
        </w:rPr>
        <w:t xml:space="preserve">Esimerkki 2.4680</w:t>
      </w:r>
    </w:p>
    <w:p>
      <w:r>
        <w:t xml:space="preserve">Kuinka monta Yhdysvaltain presidenttiä ei Kuinka monta Nobel-palkittua on koulun alumneissa?</w:t>
      </w:r>
    </w:p>
    <w:p>
      <w:r>
        <w:rPr>
          <w:b/>
        </w:rPr>
        <w:t xml:space="preserve">Tulos</w:t>
      </w:r>
    </w:p>
    <w:p>
      <w:r>
        <w:t xml:space="preserve">Kuinka monta Nobel-voittajaa on koulun alumnien joukossa?</w:t>
      </w:r>
    </w:p>
    <w:p>
      <w:r>
        <w:rPr>
          <w:b/>
        </w:rPr>
        <w:t xml:space="preserve">Esimerkki 2.4681</w:t>
      </w:r>
    </w:p>
    <w:p>
      <w:r>
        <w:t xml:space="preserve">Minä vuonna tai ei, minä vuonna kirjoitusvirhe korjattiin ensimmäisen kerran?</w:t>
      </w:r>
    </w:p>
    <w:p>
      <w:r>
        <w:rPr>
          <w:b/>
        </w:rPr>
        <w:t xml:space="preserve">Tulos</w:t>
      </w:r>
    </w:p>
    <w:p>
      <w:r>
        <w:t xml:space="preserve">Minä vuonna kirjoitusvirhe korjattiin ensimmäisen kerran?</w:t>
      </w:r>
    </w:p>
    <w:p>
      <w:r>
        <w:rPr>
          <w:b/>
        </w:rPr>
        <w:t xml:space="preserve">Esimerkki 2.4682</w:t>
      </w:r>
    </w:p>
    <w:p>
      <w:r>
        <w:t xml:space="preserve">Ottomaanien kalifaatin lakkauttamisen uskotaan aloittaneen minkä siirtomaavallan tarkoitan järjestelmän?</w:t>
      </w:r>
    </w:p>
    <w:p>
      <w:r>
        <w:rPr>
          <w:b/>
        </w:rPr>
        <w:t xml:space="preserve">Tulos</w:t>
      </w:r>
    </w:p>
    <w:p>
      <w:r>
        <w:t xml:space="preserve">Minkä järjestelmän uskotaan alkaneen ottomaanien kalifaatin lakkauttamisesta?</w:t>
      </w:r>
    </w:p>
    <w:p>
      <w:r>
        <w:rPr>
          <w:b/>
        </w:rPr>
        <w:t xml:space="preserve">Esimerkki 2.4683</w:t>
      </w:r>
    </w:p>
    <w:p>
      <w:r>
        <w:t xml:space="preserve">Milloin Minkä vuosisatojen aikana Rooman aika tapahtui?</w:t>
      </w:r>
    </w:p>
    <w:p>
      <w:r>
        <w:rPr>
          <w:b/>
        </w:rPr>
        <w:t xml:space="preserve">Tulos</w:t>
      </w:r>
    </w:p>
    <w:p>
      <w:r>
        <w:t xml:space="preserve">Minkä vuosisadan aikana Rooman aika tapahtui?</w:t>
      </w:r>
    </w:p>
    <w:p>
      <w:r>
        <w:rPr>
          <w:b/>
        </w:rPr>
        <w:t xml:space="preserve">Esimerkki 2.4684</w:t>
      </w:r>
    </w:p>
    <w:p>
      <w:r>
        <w:t xml:space="preserve">Mitä sellaista Ranska tarjosi, mikä oli harvinaista keisarillisissa standardeissa, tai pikemminkin mitä ranskalaiset ajattelivat tuoda muiden alueiden kohentamiseksi?</w:t>
      </w:r>
    </w:p>
    <w:p>
      <w:r>
        <w:rPr>
          <w:b/>
        </w:rPr>
        <w:t xml:space="preserve">Tulos</w:t>
      </w:r>
    </w:p>
    <w:p>
      <w:r>
        <w:t xml:space="preserve">Ranskalaiset ajattelivat, että mikä nostaisi muita alueita?</w:t>
      </w:r>
    </w:p>
    <w:p>
      <w:r>
        <w:rPr>
          <w:b/>
        </w:rPr>
        <w:t xml:space="preserve">Esimerkki 2.4685</w:t>
      </w:r>
    </w:p>
    <w:p>
      <w:r>
        <w:t xml:space="preserve">Mikä on mongoli tai ei tee, että Yuan-dynastian epävirallinen nimi?</w:t>
      </w:r>
    </w:p>
    <w:p>
      <w:r>
        <w:rPr>
          <w:b/>
        </w:rPr>
        <w:t xml:space="preserve">Tulos</w:t>
      </w:r>
    </w:p>
    <w:p>
      <w:r>
        <w:t xml:space="preserve"> Mikä on Yuan-dynastian epävirallinen nimi?</w:t>
      </w:r>
    </w:p>
    <w:p>
      <w:r>
        <w:rPr>
          <w:b/>
        </w:rPr>
        <w:t xml:space="preserve">Esimerkki 2.4686</w:t>
      </w:r>
    </w:p>
    <w:p>
      <w:r>
        <w:t xml:space="preserve">Mikä ei ollut odota orientalismi viittaa siihen, miten länsi kehitti mitä idästä?</w:t>
      </w:r>
    </w:p>
    <w:p>
      <w:r>
        <w:rPr>
          <w:b/>
        </w:rPr>
        <w:t xml:space="preserve">Tulos</w:t>
      </w:r>
    </w:p>
    <w:p>
      <w:r>
        <w:t xml:space="preserve">Orientalismi viittaa siihen, miten länsi kehitti mitä idästä?</w:t>
      </w:r>
    </w:p>
    <w:p>
      <w:r>
        <w:rPr>
          <w:b/>
        </w:rPr>
        <w:t xml:space="preserve">Esimerkki 2.4687</w:t>
      </w:r>
    </w:p>
    <w:p>
      <w:r>
        <w:t xml:space="preserve">Kuka otti syytteen ja antoi itsensä tuomioistuimen armoille?</w:t>
      </w:r>
    </w:p>
    <w:p>
      <w:r>
        <w:rPr>
          <w:b/>
        </w:rPr>
        <w:t xml:space="preserve">Tulos</w:t>
      </w:r>
    </w:p>
    <w:p>
      <w:r>
        <w:t xml:space="preserve">Kuka kuuluisa intiaani otti syytteen ja antoi itsensä oikeuden armoille?</w:t>
      </w:r>
    </w:p>
    <w:p>
      <w:r>
        <w:rPr>
          <w:b/>
        </w:rPr>
        <w:t xml:space="preserve">Esimerkki 2.4688</w:t>
      </w:r>
    </w:p>
    <w:p>
      <w:r>
        <w:t xml:space="preserve">Missä Ranska hävisi sodan 60-luvulla, itse asiassa 1940-luvulla?</w:t>
      </w:r>
    </w:p>
    <w:p>
      <w:r>
        <w:rPr>
          <w:b/>
        </w:rPr>
        <w:t xml:space="preserve">Tulos</w:t>
      </w:r>
    </w:p>
    <w:p>
      <w:r>
        <w:t xml:space="preserve"> Missä Ranska hävisi sodan 1940-luvulla?</w:t>
      </w:r>
    </w:p>
    <w:p>
      <w:r>
        <w:rPr>
          <w:b/>
        </w:rPr>
        <w:t xml:space="preserve">Esimerkki 2.4689</w:t>
      </w:r>
    </w:p>
    <w:p>
      <w:r>
        <w:t xml:space="preserve">Mitä aseita zulut käyttivät anglo-zulu-sodan aikana vuonna 1879 ja 1880?</w:t>
      </w:r>
    </w:p>
    <w:p>
      <w:r>
        <w:rPr>
          <w:b/>
        </w:rPr>
        <w:t xml:space="preserve">Tulos</w:t>
      </w:r>
    </w:p>
    <w:p>
      <w:r>
        <w:t xml:space="preserve"> Mitä aseita zulut käyttivät vuoden 1880 anglo-zulu-sodassa?</w:t>
      </w:r>
    </w:p>
    <w:p>
      <w:r>
        <w:rPr>
          <w:b/>
        </w:rPr>
        <w:t xml:space="preserve">Esimerkki 2.4690</w:t>
      </w:r>
    </w:p>
    <w:p>
      <w:r>
        <w:t xml:space="preserve">Mikä teki Ohio Countrysta haavoittuvan raapaisun, että turvallinen?</w:t>
      </w:r>
    </w:p>
    <w:p>
      <w:r>
        <w:rPr>
          <w:b/>
        </w:rPr>
        <w:t xml:space="preserve">Tulos</w:t>
      </w:r>
    </w:p>
    <w:p>
      <w:r>
        <w:t xml:space="preserve">Mikä teki Ohio Countrysta turvallisen?</w:t>
      </w:r>
    </w:p>
    <w:p>
      <w:r>
        <w:rPr>
          <w:b/>
        </w:rPr>
        <w:t xml:space="preserve">Esimerkki 2.4691</w:t>
      </w:r>
    </w:p>
    <w:p>
      <w:r>
        <w:t xml:space="preserve">Milloin kehitettiin teorioita, joiden mukaan eriarvoisuudella voi olla kielteinen vaikutus talouskehitykseen?</w:t>
      </w:r>
    </w:p>
    <w:p>
      <w:r>
        <w:rPr>
          <w:b/>
        </w:rPr>
        <w:t xml:space="preserve">Tulos</w:t>
      </w:r>
    </w:p>
    <w:p>
      <w:r>
        <w:t xml:space="preserve">Milloin kehitettiin teorioita, joiden mukaan eriarvoisuudella voi olla kielteinen vaikutus talouskehitykseen?</w:t>
      </w:r>
    </w:p>
    <w:p>
      <w:r>
        <w:rPr>
          <w:b/>
        </w:rPr>
        <w:t xml:space="preserve">Esimerkki 2.4692</w:t>
      </w:r>
    </w:p>
    <w:p>
      <w:r>
        <w:t xml:space="preserve">Mistä Ibna Sina uskoi geologian tieteen alkuperän olevan peräisin?</w:t>
      </w:r>
    </w:p>
    <w:p>
      <w:r>
        <w:rPr>
          <w:b/>
        </w:rPr>
        <w:t xml:space="preserve">Tulos</w:t>
      </w:r>
    </w:p>
    <w:p>
      <w:r>
        <w:t xml:space="preserve">Missä Ibna Sina uskoi geologian tieteen alkuperän olleen?</w:t>
      </w:r>
    </w:p>
    <w:p>
      <w:r>
        <w:rPr>
          <w:b/>
        </w:rPr>
        <w:t xml:space="preserve">Esimerkki 2.4693</w:t>
      </w:r>
    </w:p>
    <w:p>
      <w:r>
        <w:t xml:space="preserve">Oliko olemassa mitään, tarkoitan, mitä vakaumuksia monilla puolalaisilla oli siitä, miten varsovalaiset ajattelivat itsestään?</w:t>
      </w:r>
    </w:p>
    <w:p>
      <w:r>
        <w:rPr>
          <w:b/>
        </w:rPr>
        <w:t xml:space="preserve">Tulos</w:t>
      </w:r>
    </w:p>
    <w:p>
      <w:r>
        <w:t xml:space="preserve">Minkälainen vakaumus monilla puolalaisilla oli siitä, miten varsovalaiset ajattelivat itsestään?</w:t>
      </w:r>
    </w:p>
    <w:p>
      <w:r>
        <w:rPr>
          <w:b/>
        </w:rPr>
        <w:t xml:space="preserve">Esimerkki 2.4694</w:t>
      </w:r>
    </w:p>
    <w:p>
      <w:r>
        <w:t xml:space="preserve">Mikä on italialainen merkitys ei anteeksi, mikä on espanjalainen merkitys nimi Fresno?</w:t>
      </w:r>
    </w:p>
    <w:p>
      <w:r>
        <w:rPr>
          <w:b/>
        </w:rPr>
        <w:t xml:space="preserve">Tulos</w:t>
      </w:r>
    </w:p>
    <w:p>
      <w:r>
        <w:t xml:space="preserve">Mitä nimi Fresno tarkoittaa espanjaksi?</w:t>
      </w:r>
    </w:p>
    <w:p>
      <w:r>
        <w:rPr>
          <w:b/>
        </w:rPr>
        <w:t xml:space="preserve">Esimerkki 2.4695</w:t>
      </w:r>
    </w:p>
    <w:p>
      <w:r>
        <w:t xml:space="preserve">Yhdistyneiden Kansakuntien ja Oxfamin mukaan 58 rikkaimmalla ihmisellä on varallisuutta yhtä paljon kuin kuinka monella keskivertoihmisellä?</w:t>
      </w:r>
    </w:p>
    <w:p>
      <w:r>
        <w:rPr>
          <w:b/>
        </w:rPr>
        <w:t xml:space="preserve">Tulos</w:t>
      </w:r>
    </w:p>
    <w:p>
      <w:r>
        <w:t xml:space="preserve">Oxfamin mukaan 58 rikkaimmalla ihmisellä on varallisuutta yhtä paljon kuin kuinka monella keskivertoihmisellä?</w:t>
      </w:r>
    </w:p>
    <w:p>
      <w:r>
        <w:rPr>
          <w:b/>
        </w:rPr>
        <w:t xml:space="preserve">Esimerkki 2.4696</w:t>
      </w:r>
    </w:p>
    <w:p>
      <w:r>
        <w:t xml:space="preserve">Mitä ei ollut Miten Better Jacksonville Plan tuotti rahaa?</w:t>
      </w:r>
    </w:p>
    <w:p>
      <w:r>
        <w:rPr>
          <w:b/>
        </w:rPr>
        <w:t xml:space="preserve">Tulos</w:t>
      </w:r>
    </w:p>
    <w:p>
      <w:r>
        <w:t xml:space="preserve">Miten Better Jacksonville Plan tuotti rahaa?</w:t>
      </w:r>
    </w:p>
    <w:p>
      <w:r>
        <w:rPr>
          <w:b/>
        </w:rPr>
        <w:t xml:space="preserve">Esimerkki 2.4697</w:t>
      </w:r>
    </w:p>
    <w:p>
      <w:r>
        <w:t xml:space="preserve">Mikä on se ominaisuus tai mikä on sen prosessin nimi, joka vahvistaa desimaaliluvun ensisijaisuuden?</w:t>
      </w:r>
    </w:p>
    <w:p>
      <w:r>
        <w:rPr>
          <w:b/>
        </w:rPr>
        <w:t xml:space="preserve">Tulos</w:t>
      </w:r>
    </w:p>
    <w:p>
      <w:r>
        <w:t xml:space="preserve">Mikä on sen prosessin nimi, joka vahvistaa desimaaliluvun alkuluvun?</w:t>
      </w:r>
    </w:p>
    <w:p>
      <w:r>
        <w:rPr>
          <w:b/>
        </w:rPr>
        <w:t xml:space="preserve">Esimerkki 2.4698</w:t>
      </w:r>
    </w:p>
    <w:p>
      <w:r>
        <w:t xml:space="preserve">Miten ei odota, miksi kutsutaan litosfääriä ja astenosfääriä, kun ne on yhdistetty toisiinsa?</w:t>
      </w:r>
    </w:p>
    <w:p>
      <w:r>
        <w:rPr>
          <w:b/>
        </w:rPr>
        <w:t xml:space="preserve">Tulos</w:t>
      </w:r>
    </w:p>
    <w:p>
      <w:r>
        <w:t xml:space="preserve">Mikä on litosfäärin ja astenosfäärin nimi, kun ne ovat yhdessä?</w:t>
      </w:r>
    </w:p>
    <w:p>
      <w:r>
        <w:rPr>
          <w:b/>
        </w:rPr>
        <w:t xml:space="preserve">Esimerkki 2.4699</w:t>
      </w:r>
    </w:p>
    <w:p>
      <w:r>
        <w:t xml:space="preserve">Minkä pitkän aikavälin salaliiton tai agendan takana on ollut länsimaiden harjoittama muslimimaiden ryöstäminen?</w:t>
      </w:r>
    </w:p>
    <w:p>
      <w:r>
        <w:rPr>
          <w:b/>
        </w:rPr>
        <w:t xml:space="preserve">Tulos</w:t>
      </w:r>
    </w:p>
    <w:p>
      <w:r>
        <w:t xml:space="preserve">Mikä oli lännen pitkän aikavälin tavoite, kun se ryösti muslimimaita?</w:t>
      </w:r>
    </w:p>
    <w:p>
      <w:r>
        <w:rPr>
          <w:b/>
        </w:rPr>
        <w:t xml:space="preserve">Esimerkki 2.4700</w:t>
      </w:r>
    </w:p>
    <w:p>
      <w:r>
        <w:t xml:space="preserve">Kuka voitti vuoden 2015 ei vuoden 2005 Yhdistyneen kuningaskunnan vaalit?</w:t>
      </w:r>
    </w:p>
    <w:p>
      <w:r>
        <w:rPr>
          <w:b/>
        </w:rPr>
        <w:t xml:space="preserve">Tulos</w:t>
      </w:r>
    </w:p>
    <w:p>
      <w:r>
        <w:t xml:space="preserve">Kuka voitti Yhdistyneen kuningaskunnan vaalit vuonna 2005?</w:t>
      </w:r>
    </w:p>
    <w:p>
      <w:r>
        <w:rPr>
          <w:b/>
        </w:rPr>
        <w:t xml:space="preserve">Esimerkki 2.4701</w:t>
      </w:r>
    </w:p>
    <w:p>
      <w:r>
        <w:t xml:space="preserve">Kuka teki ottomaanien, ei, mikä oli sen pääkaupunki?</w:t>
      </w:r>
    </w:p>
    <w:p>
      <w:r>
        <w:rPr>
          <w:b/>
        </w:rPr>
        <w:t xml:space="preserve">Tulos</w:t>
      </w:r>
    </w:p>
    <w:p>
      <w:r>
        <w:t xml:space="preserve">Mikä oli ottomaanien valtakunnan pääkaupunki?</w:t>
      </w:r>
    </w:p>
    <w:p>
      <w:r>
        <w:rPr>
          <w:b/>
        </w:rPr>
        <w:t xml:space="preserve">Esimerkki 2.4702</w:t>
      </w:r>
    </w:p>
    <w:p>
      <w:r>
        <w:t xml:space="preserve">Mikä on Fresnon CBS:n soluttautumisyksikön nimi, hups, se on CBS:n tytäryhtiö Fresnossa?</w:t>
      </w:r>
    </w:p>
    <w:p>
      <w:r>
        <w:rPr>
          <w:b/>
        </w:rPr>
        <w:t xml:space="preserve">Tulos</w:t>
      </w:r>
    </w:p>
    <w:p>
      <w:r>
        <w:t xml:space="preserve">Mikä on Fresnon CBS:n tytäryhtiön nimi?</w:t>
      </w:r>
    </w:p>
    <w:p>
      <w:r>
        <w:rPr>
          <w:b/>
        </w:rPr>
        <w:t xml:space="preserve">Esimerkki 2.4703</w:t>
      </w:r>
    </w:p>
    <w:p>
      <w:r>
        <w:t xml:space="preserve">Millä alueilla tai ei, millä alueilla on ei-lauhkea ilmasto?</w:t>
      </w:r>
    </w:p>
    <w:p>
      <w:r>
        <w:rPr>
          <w:b/>
        </w:rPr>
        <w:t xml:space="preserve">Tulos</w:t>
      </w:r>
    </w:p>
    <w:p>
      <w:r>
        <w:t xml:space="preserve"> Millä alueilla on muu kuin lauhkea ilmasto?</w:t>
      </w:r>
    </w:p>
    <w:p>
      <w:r>
        <w:rPr>
          <w:b/>
        </w:rPr>
        <w:t xml:space="preserve">Esimerkki 2.4704</w:t>
      </w:r>
    </w:p>
    <w:p>
      <w:r>
        <w:t xml:space="preserve">Mikä on itse asiassa Mikä on yksi maa, jota ei voida ehdottaa lääkkeiden maahantuontia varten?</w:t>
      </w:r>
    </w:p>
    <w:p>
      <w:r>
        <w:rPr>
          <w:b/>
        </w:rPr>
        <w:t xml:space="preserve">Tulos</w:t>
      </w:r>
    </w:p>
    <w:p>
      <w:r>
        <w:t xml:space="preserve">Mitä maata ei voida ehdottaa lääkkeiden maahantuontia varten?</w:t>
      </w:r>
    </w:p>
    <w:p>
      <w:r>
        <w:rPr>
          <w:b/>
        </w:rPr>
        <w:t xml:space="preserve">Esimerkki 2.4705</w:t>
      </w:r>
    </w:p>
    <w:p>
      <w:r>
        <w:t xml:space="preserve">Mikä tai oikeastaan mikä ihmisryhmä ei voi osallistua kansalaistottelemattomuuteen?</w:t>
      </w:r>
    </w:p>
    <w:p>
      <w:r>
        <w:rPr>
          <w:b/>
        </w:rPr>
        <w:t xml:space="preserve">Tulos</w:t>
      </w:r>
    </w:p>
    <w:p>
      <w:r>
        <w:t xml:space="preserve">Mikä ihmisryhmä ei voi osallistua kansalaistottelemattomuuteen?</w:t>
      </w:r>
    </w:p>
    <w:p>
      <w:r>
        <w:rPr>
          <w:b/>
        </w:rPr>
        <w:t xml:space="preserve">Esimerkki 2.4706</w:t>
      </w:r>
    </w:p>
    <w:p>
      <w:r>
        <w:t xml:space="preserve">Mitä Chicagon yliopisto tai pikemminkin Shimer College ja 10 muuta koulua ottivat käyttöön Hyde Parkin yliopiston tavoin?</w:t>
      </w:r>
    </w:p>
    <w:p>
      <w:r>
        <w:rPr>
          <w:b/>
        </w:rPr>
        <w:t xml:space="preserve">Tulos</w:t>
      </w:r>
    </w:p>
    <w:p>
      <w:r>
        <w:t xml:space="preserve">Mitä Shimer College ja 10 muuta koulua hyväksyivät Hyde Parkin yliopiston tavoin?</w:t>
      </w:r>
    </w:p>
    <w:p>
      <w:r>
        <w:rPr>
          <w:b/>
        </w:rPr>
        <w:t xml:space="preserve">Esimerkki 2.4707</w:t>
      </w:r>
    </w:p>
    <w:p>
      <w:r>
        <w:t xml:space="preserve">Mikä tavoite tai sen sijaan mitä Brownlee väittää, että joskus ihmiset käyttäytyvät miten saada asiansa kuulluksi?</w:t>
      </w:r>
    </w:p>
    <w:p>
      <w:r>
        <w:rPr>
          <w:b/>
        </w:rPr>
        <w:t xml:space="preserve">Tulos</w:t>
      </w:r>
    </w:p>
    <w:p>
      <w:r>
        <w:t xml:space="preserve">Brownlee väittää, että joskus ihmiset käyttäytyvät millä tavalla saadakseen asiansa kuulluksi?</w:t>
      </w:r>
    </w:p>
    <w:p>
      <w:r>
        <w:rPr>
          <w:b/>
        </w:rPr>
        <w:t xml:space="preserve">Esimerkki 2.4708</w:t>
      </w:r>
    </w:p>
    <w:p>
      <w:r>
        <w:t xml:space="preserve">Mikä on variaatio uh sen sijaan patogeeni, joka ei käytä antigeenistä variaatiota?</w:t>
      </w:r>
    </w:p>
    <w:p>
      <w:r>
        <w:rPr>
          <w:b/>
        </w:rPr>
        <w:t xml:space="preserve">Tulos</w:t>
      </w:r>
    </w:p>
    <w:p>
      <w:r>
        <w:t xml:space="preserve">Mikä on patogeeni, joka ei käytä antigeenistä vaihtelua?</w:t>
      </w:r>
    </w:p>
    <w:p>
      <w:r>
        <w:rPr>
          <w:b/>
        </w:rPr>
        <w:t xml:space="preserve">Esimerkki 2.4709</w:t>
      </w:r>
    </w:p>
    <w:p>
      <w:r>
        <w:t xml:space="preserve">Mitä laitteita tai pikemminkin mitä laitteita käytetään yksittäisten kiteiden tunnistamiseen?</w:t>
      </w:r>
    </w:p>
    <w:p>
      <w:r>
        <w:rPr>
          <w:b/>
        </w:rPr>
        <w:t xml:space="preserve">Tulos</w:t>
      </w:r>
    </w:p>
    <w:p>
      <w:r>
        <w:t xml:space="preserve">Mitä laitteita käytetään yksittäisten kiteiden tunnistamiseen?</w:t>
      </w:r>
    </w:p>
    <w:p>
      <w:r>
        <w:rPr>
          <w:b/>
        </w:rPr>
        <w:t xml:space="preserve">Esimerkki 2.4710</w:t>
      </w:r>
    </w:p>
    <w:p>
      <w:r>
        <w:t xml:space="preserve">Mohammad Iqbal oli kuka, minkä pitkän aikavälin agendalla oli tekoja ryöstää muslimien maita idästä?</w:t>
      </w:r>
    </w:p>
    <w:p>
      <w:r>
        <w:rPr>
          <w:b/>
        </w:rPr>
        <w:t xml:space="preserve">Tulos</w:t>
      </w:r>
    </w:p>
    <w:p>
      <w:r>
        <w:t xml:space="preserve">Minkälainen pitkän aikavälin agenda oli idän muslimimaiden ryöstäminen?</w:t>
      </w:r>
    </w:p>
    <w:p>
      <w:r>
        <w:rPr>
          <w:b/>
        </w:rPr>
        <w:t xml:space="preserve">Esimerkki 2.4711</w:t>
      </w:r>
    </w:p>
    <w:p>
      <w:r>
        <w:t xml:space="preserve">Missä ei anteeksi Tšingis Khan taisteli yhdistää mitä heimoja?</w:t>
      </w:r>
    </w:p>
    <w:p>
      <w:r>
        <w:rPr>
          <w:b/>
        </w:rPr>
        <w:t xml:space="preserve">Tulos</w:t>
      </w:r>
    </w:p>
    <w:p>
      <w:r>
        <w:t xml:space="preserve">Mitkä heimot Tšingis-kaani yhdisti?</w:t>
      </w:r>
    </w:p>
    <w:p>
      <w:r>
        <w:rPr>
          <w:b/>
        </w:rPr>
        <w:t xml:space="preserve">Esimerkki 2.4712</w:t>
      </w:r>
    </w:p>
    <w:p>
      <w:r>
        <w:t xml:space="preserve">Mikä ei ole Miten ydinvoimat välittyvät?</w:t>
      </w:r>
    </w:p>
    <w:p>
      <w:r>
        <w:rPr>
          <w:b/>
        </w:rPr>
        <w:t xml:space="preserve">Tulos</w:t>
      </w:r>
    </w:p>
    <w:p>
      <w:r>
        <w:t xml:space="preserve">Miten ydinvoimat välittyvät?</w:t>
      </w:r>
    </w:p>
    <w:p>
      <w:r>
        <w:rPr>
          <w:b/>
        </w:rPr>
        <w:t xml:space="preserve">Esimerkki 2.4713</w:t>
      </w:r>
    </w:p>
    <w:p>
      <w:r>
        <w:t xml:space="preserve">Mitä ajatuksia esitettiin vuoden 1962 eikä pikemminkin vuoden 1964 kertomuksessa?</w:t>
      </w:r>
    </w:p>
    <w:p>
      <w:r>
        <w:rPr>
          <w:b/>
        </w:rPr>
        <w:t xml:space="preserve">Tulos</w:t>
      </w:r>
    </w:p>
    <w:p>
      <w:r>
        <w:t xml:space="preserve">Mitä ajatuksia vuonna 1964 laaditussa raportissa esitettiin? </w:t>
      </w:r>
    </w:p>
    <w:p>
      <w:r>
        <w:rPr>
          <w:b/>
        </w:rPr>
        <w:t xml:space="preserve">Esimerkki 2.4714</w:t>
      </w:r>
    </w:p>
    <w:p>
      <w:r>
        <w:t xml:space="preserve">Mihin apteekkiteknikkojen vastuualueisiin apteekkiteknikot aiemmin rajoitettiin?</w:t>
      </w:r>
    </w:p>
    <w:p>
      <w:r>
        <w:rPr>
          <w:b/>
        </w:rPr>
        <w:t xml:space="preserve">Tulos</w:t>
      </w:r>
    </w:p>
    <w:p>
      <w:r>
        <w:t xml:space="preserve">Mihin tehtäviin apteekkiteknikot aiemmin rajoitettiin?</w:t>
      </w:r>
    </w:p>
    <w:p>
      <w:r>
        <w:rPr>
          <w:b/>
        </w:rPr>
        <w:t xml:space="preserve">Esimerkki 2.4715</w:t>
      </w:r>
    </w:p>
    <w:p>
      <w:r>
        <w:t xml:space="preserve">Mihin Jacksonville viittasi ennen suunnitelmaa, ei, konsolidointiin?</w:t>
      </w:r>
    </w:p>
    <w:p>
      <w:r>
        <w:rPr>
          <w:b/>
        </w:rPr>
        <w:t xml:space="preserve">Tulos</w:t>
      </w:r>
    </w:p>
    <w:p>
      <w:r>
        <w:t xml:space="preserve">Mihin Jacksonvilleen viitattiin ennen konsolidointia?</w:t>
      </w:r>
    </w:p>
    <w:p>
      <w:r>
        <w:rPr>
          <w:b/>
        </w:rPr>
        <w:t xml:space="preserve">Esimerkki 2.4716</w:t>
      </w:r>
    </w:p>
    <w:p>
      <w:r>
        <w:t xml:space="preserve">Missä on Reinin läntisen kanavan sääntely?</w:t>
      </w:r>
    </w:p>
    <w:p>
      <w:r>
        <w:rPr>
          <w:b/>
        </w:rPr>
        <w:t xml:space="preserve">Tulos</w:t>
      </w:r>
    </w:p>
    <w:p>
      <w:r>
        <w:t xml:space="preserve">Missä on Reinin läntisen kanavan sääntely?</w:t>
      </w:r>
    </w:p>
    <w:p>
      <w:r>
        <w:rPr>
          <w:b/>
        </w:rPr>
        <w:t xml:space="preserve">Esimerkki 2.4717</w:t>
      </w:r>
    </w:p>
    <w:p>
      <w:r>
        <w:t xml:space="preserve">Mikä oli väestö Jacksonville kaupungin vuodesta 2011 ei anteeksi 2010?</w:t>
      </w:r>
    </w:p>
    <w:p>
      <w:r>
        <w:rPr>
          <w:b/>
        </w:rPr>
        <w:t xml:space="preserve">Tulos</w:t>
      </w:r>
    </w:p>
    <w:p>
      <w:r>
        <w:t xml:space="preserve">Mikä oli Jacksonvillen kaupungin väkiluku vuonna 2010?</w:t>
      </w:r>
    </w:p>
    <w:p>
      <w:r>
        <w:rPr>
          <w:b/>
        </w:rPr>
        <w:t xml:space="preserve">Esimerkki 2.4718</w:t>
      </w:r>
    </w:p>
    <w:p>
      <w:r>
        <w:t xml:space="preserve">mitkä taiteet ei anteeksi um Mikä dynastia jakoi taiteellisen inspiraation Yuanin kanssa?</w:t>
      </w:r>
    </w:p>
    <w:p>
      <w:r>
        <w:rPr>
          <w:b/>
        </w:rPr>
        <w:t xml:space="preserve">Tulos</w:t>
      </w:r>
    </w:p>
    <w:p>
      <w:r>
        <w:t xml:space="preserve">Mikä dynastia jakoi taiteellista inspiraatiota Yuanin kanssa?</w:t>
      </w:r>
    </w:p>
    <w:p>
      <w:r>
        <w:rPr>
          <w:b/>
        </w:rPr>
        <w:t xml:space="preserve">Esimerkki 2.4719</w:t>
      </w:r>
    </w:p>
    <w:p>
      <w:r>
        <w:t xml:space="preserve">Mikä periaate tai uh kuin sen sijaan kiviä päälle vika, jotka ovat leikattu ovat aina vanhempia tai nuorempia kuin vika itse?</w:t>
      </w:r>
    </w:p>
    <w:p>
      <w:r>
        <w:rPr>
          <w:b/>
        </w:rPr>
        <w:t xml:space="preserve">Tulos</w:t>
      </w:r>
    </w:p>
    <w:p>
      <w:r>
        <w:t xml:space="preserve">Ovatko ruhjeen päällä olevat, leikkautuneet kivet aina vanhempia vai nuorempia kuin itse ruhje?</w:t>
      </w:r>
    </w:p>
    <w:p>
      <w:r>
        <w:rPr>
          <w:b/>
        </w:rPr>
        <w:t xml:space="preserve">Esimerkki 2.4720</w:t>
      </w:r>
    </w:p>
    <w:p>
      <w:r>
        <w:t xml:space="preserve">Matala tai ei tee, että korkea korkeus sekä mikä edistää Jacksonvillen puute kylmän sään?</w:t>
      </w:r>
    </w:p>
    <w:p>
      <w:r>
        <w:rPr>
          <w:b/>
        </w:rPr>
        <w:t xml:space="preserve">Tulos</w:t>
      </w:r>
    </w:p>
    <w:p>
      <w:r>
        <w:t xml:space="preserve">Korkea korkeus sekä mikä vaikuttaa Jacksonvillen kylmän sään kysymystyön puutteeseen</w:t>
      </w:r>
    </w:p>
    <w:p>
      <w:r>
        <w:rPr>
          <w:b/>
        </w:rPr>
        <w:t xml:space="preserve">Esimerkki 2.4721</w:t>
      </w:r>
    </w:p>
    <w:p>
      <w:r>
        <w:t xml:space="preserve">Missä... Saanko kysyä, mitkä ovat kaksi tapaa, joilla mudan määrä ei muutu?</w:t>
      </w:r>
    </w:p>
    <w:p>
      <w:r>
        <w:rPr>
          <w:b/>
        </w:rPr>
        <w:t xml:space="preserve">Tulos</w:t>
      </w:r>
    </w:p>
    <w:p>
      <w:r>
        <w:t xml:space="preserve">Mitkä ovat kaksi tapaa, joilla muta ei muutu tilavuudeltaan?</w:t>
      </w:r>
    </w:p>
    <w:p>
      <w:r>
        <w:rPr>
          <w:b/>
        </w:rPr>
        <w:t xml:space="preserve">Esimerkki 2.4722</w:t>
      </w:r>
    </w:p>
    <w:p>
      <w:r>
        <w:t xml:space="preserve">Mikä säädös määritteli Skotlannin tai ei tehdä, että parlamentin valtuudet kehittyneenä lainsäätäjänä?</w:t>
      </w:r>
    </w:p>
    <w:p>
      <w:r>
        <w:rPr>
          <w:b/>
        </w:rPr>
        <w:t xml:space="preserve">Tulos</w:t>
      </w:r>
    </w:p>
    <w:p>
      <w:r>
        <w:t xml:space="preserve">Millä säädöksellä vahvistettiin parlamentin toimivalta hajautettuna lainsäätäjänä?</w:t>
      </w:r>
    </w:p>
    <w:p>
      <w:r>
        <w:rPr>
          <w:b/>
        </w:rPr>
        <w:t xml:space="preserve">Esimerkki 2.4723</w:t>
      </w:r>
    </w:p>
    <w:p>
      <w:r>
        <w:t xml:space="preserve">Mikä muodostaa 11,6 prosenttia tästä kaupungista? Ei, kerro minulle, mikä on Jacksonvillen maapinta-ala?</w:t>
      </w:r>
    </w:p>
    <w:p>
      <w:r>
        <w:rPr>
          <w:b/>
        </w:rPr>
        <w:t xml:space="preserve">Tulos</w:t>
      </w:r>
    </w:p>
    <w:p>
      <w:r>
        <w:t xml:space="preserve">Mikä on Jacksonvillen pinta-ala?</w:t>
      </w:r>
    </w:p>
    <w:p>
      <w:r>
        <w:rPr>
          <w:b/>
        </w:rPr>
        <w:t xml:space="preserve">Esimerkki 2.4724</w:t>
      </w:r>
    </w:p>
    <w:p>
      <w:r>
        <w:t xml:space="preserve">Kuinka kauan er sen sijaan, jotka käyttivät käsitettä antiikin tutkimuksessa paikallaan ja liikkuvia esineitä?</w:t>
      </w:r>
    </w:p>
    <w:p>
      <w:r>
        <w:rPr>
          <w:b/>
        </w:rPr>
        <w:t xml:space="preserve">Tulos</w:t>
      </w:r>
    </w:p>
    <w:p>
      <w:r>
        <w:t xml:space="preserve">Kuka käytti antiikin käsitettä paikoillaan olevien ja liikkuvien kohteiden tutkimisessa?</w:t>
      </w:r>
    </w:p>
    <w:p>
      <w:r>
        <w:rPr>
          <w:b/>
        </w:rPr>
        <w:t xml:space="preserve">Esimerkki 2.4725</w:t>
      </w:r>
    </w:p>
    <w:p>
      <w:r>
        <w:t xml:space="preserve">Mikä on ollut tärkein syy tai syy siihen, että tuloerot ovat siirtyneet näkemykseen, jonka mukaan tuloerot haittaavat kasvua?</w:t>
      </w:r>
    </w:p>
    <w:p>
      <w:r>
        <w:rPr>
          <w:b/>
        </w:rPr>
        <w:t xml:space="preserve">Tulos</w:t>
      </w:r>
    </w:p>
    <w:p>
      <w:r>
        <w:t xml:space="preserve">Mikä on ollut tärkein syy siihen, että on siirrytty näkemykseen, jonka mukaan tuloerot haittaavat kasvua?</w:t>
      </w:r>
    </w:p>
    <w:p>
      <w:r>
        <w:rPr>
          <w:b/>
        </w:rPr>
        <w:t xml:space="preserve">Esimerkki 2.4726</w:t>
      </w:r>
    </w:p>
    <w:p>
      <w:r>
        <w:t xml:space="preserve">Kuka uskoi shariaan perustuvan hallituksen vallan tarpeellisuuteen, unohtakaa se ja kertokaa minulle, kuka perusti Muslimiveljeskunnan?</w:t>
      </w:r>
    </w:p>
    <w:p>
      <w:r>
        <w:rPr>
          <w:b/>
        </w:rPr>
        <w:t xml:space="preserve">Tulos</w:t>
      </w:r>
    </w:p>
    <w:p>
      <w:r>
        <w:t xml:space="preserve">Kuka perusti Muslimiveljeskunnan?</w:t>
      </w:r>
    </w:p>
    <w:p>
      <w:r>
        <w:rPr>
          <w:b/>
        </w:rPr>
        <w:t xml:space="preserve">Esimerkki 2.4727</w:t>
      </w:r>
    </w:p>
    <w:p>
      <w:r>
        <w:t xml:space="preserve">Mitkä ovat työntövoima vikoja muodostuu tarkoitan tapahtuu, koska nuorempi kivi on syvemmällä?</w:t>
      </w:r>
    </w:p>
    <w:p>
      <w:r>
        <w:rPr>
          <w:b/>
        </w:rPr>
        <w:t xml:space="preserve">Tulos</w:t>
      </w:r>
    </w:p>
    <w:p>
      <w:r>
        <w:t xml:space="preserve">Mitä tapahtuu, koska nuorempi kallio on syvemmällä?</w:t>
      </w:r>
    </w:p>
    <w:p>
      <w:r>
        <w:rPr>
          <w:b/>
        </w:rPr>
        <w:t xml:space="preserve">Esimerkki 2.4728</w:t>
      </w:r>
    </w:p>
    <w:p>
      <w:r>
        <w:t xml:space="preserve">Mitä geometrian haarautumisella pyritään saavuttamaan, enkä halua tietää, mitä kvadraattisella vastavuoroisuudella pyritään saavuttamaan?</w:t>
      </w:r>
    </w:p>
    <w:p>
      <w:r>
        <w:rPr>
          <w:b/>
        </w:rPr>
        <w:t xml:space="preserve">Tulos</w:t>
      </w:r>
    </w:p>
    <w:p>
      <w:r>
        <w:t xml:space="preserve">Mihin kvadraattisella vastavuoroisuudella pyritään?</w:t>
      </w:r>
    </w:p>
    <w:p>
      <w:r>
        <w:rPr>
          <w:b/>
        </w:rPr>
        <w:t xml:space="preserve">Esimerkki 2.4729</w:t>
      </w:r>
    </w:p>
    <w:p>
      <w:r>
        <w:t xml:space="preserve">Mikä on KPN no wait KPN kutsui Datanet 1:tä seuraavasti</w:t>
      </w:r>
    </w:p>
    <w:p>
      <w:r>
        <w:rPr>
          <w:b/>
        </w:rPr>
        <w:t xml:space="preserve">Tulos</w:t>
      </w:r>
    </w:p>
    <w:p>
      <w:r>
        <w:t xml:space="preserve">KPN kutsui Datanet 1:tä seuraavasti </w:t>
      </w:r>
    </w:p>
    <w:p>
      <w:r>
        <w:rPr>
          <w:b/>
        </w:rPr>
        <w:t xml:space="preserve">Esimerkki 2.4730</w:t>
      </w:r>
    </w:p>
    <w:p>
      <w:r>
        <w:t xml:space="preserve">Missä yliopistossa tai erityisesti rakennuksissa Milton Friedman Institute toimi?</w:t>
      </w:r>
    </w:p>
    <w:p>
      <w:r>
        <w:rPr>
          <w:b/>
        </w:rPr>
        <w:t xml:space="preserve">Tulos</w:t>
      </w:r>
    </w:p>
    <w:p>
      <w:r>
        <w:t xml:space="preserve">Missä rakennuksissa Milton Friedman Institute toimi?</w:t>
      </w:r>
    </w:p>
    <w:p>
      <w:r>
        <w:rPr>
          <w:b/>
        </w:rPr>
        <w:t xml:space="preserve">Esimerkki 2.4731</w:t>
      </w:r>
    </w:p>
    <w:p>
      <w:r>
        <w:t xml:space="preserve">Mitä suhteita Egyptin ja Israelin välillä Sadat vastustaa?</w:t>
      </w:r>
    </w:p>
    <w:p>
      <w:r>
        <w:rPr>
          <w:b/>
        </w:rPr>
        <w:t xml:space="preserve">Tulos</w:t>
      </w:r>
    </w:p>
    <w:p>
      <w:r>
        <w:t xml:space="preserve"> Mitä suhteita Israeliin Sadat vastustaa?</w:t>
      </w:r>
    </w:p>
    <w:p>
      <w:r>
        <w:rPr>
          <w:b/>
        </w:rPr>
        <w:t xml:space="preserve">Esimerkki 2.4732</w:t>
      </w:r>
    </w:p>
    <w:p>
      <w:r>
        <w:t xml:space="preserve">Mistä on tehty Grand Canyon, tarkoitan Havaijia, joka on ollut olemassa kambrikauden ajoista lähtien?</w:t>
      </w:r>
    </w:p>
    <w:p>
      <w:r>
        <w:rPr>
          <w:b/>
        </w:rPr>
        <w:t xml:space="preserve">Tulos</w:t>
      </w:r>
    </w:p>
    <w:p>
      <w:r>
        <w:t xml:space="preserve">Mistä Havaiji on tehty, joka on ollut olemassa kambrikauden ajoista lähtien?</w:t>
      </w:r>
    </w:p>
    <w:p>
      <w:r>
        <w:rPr>
          <w:b/>
        </w:rPr>
        <w:t xml:space="preserve">Esimerkki 2.4733</w:t>
      </w:r>
    </w:p>
    <w:p>
      <w:r>
        <w:t xml:space="preserve">Mitä NSF:n sijaan kehitettiin julkisella rahoituksella ja yksityisillä kumppanuuksilla?</w:t>
      </w:r>
    </w:p>
    <w:p>
      <w:r>
        <w:rPr>
          <w:b/>
        </w:rPr>
        <w:t xml:space="preserve">Tulos</w:t>
      </w:r>
    </w:p>
    <w:p>
      <w:r>
        <w:t xml:space="preserve">Mihin NSF kehittyi julkisen rahoituksen ja yksityisten kumppanuuksien avulla?</w:t>
      </w:r>
    </w:p>
    <w:p>
      <w:r>
        <w:rPr>
          <w:b/>
        </w:rPr>
        <w:t xml:space="preserve">Esimerkki 2.4734</w:t>
      </w:r>
    </w:p>
    <w:p>
      <w:r>
        <w:t xml:space="preserve">Mikä vaikuttaa varallisuuden jakautumiseen arvioitaessa työvoiman ei odota Haluan tietää, mikä on tulonjako työvoiman eroista johtuen?</w:t>
      </w:r>
    </w:p>
    <w:p>
      <w:r>
        <w:rPr>
          <w:b/>
        </w:rPr>
        <w:t xml:space="preserve">Tulos</w:t>
      </w:r>
    </w:p>
    <w:p>
      <w:r>
        <w:t xml:space="preserve">Mikä on työtulojen jakautuminen johtuen eroista?</w:t>
      </w:r>
    </w:p>
    <w:p>
      <w:r>
        <w:rPr>
          <w:b/>
        </w:rPr>
        <w:t xml:space="preserve">Esimerkki 2.4735</w:t>
      </w:r>
    </w:p>
    <w:p>
      <w:r>
        <w:t xml:space="preserve">Mikä laki, oi ei, jonka ensimmäinen liikkeen laki sanoo, että ellei niihin kohdistu voimia, esineet jatkavat liikkumistaan vakionopeudella?</w:t>
      </w:r>
    </w:p>
    <w:p>
      <w:r>
        <w:rPr>
          <w:b/>
        </w:rPr>
        <w:t xml:space="preserve">Tulos</w:t>
      </w:r>
    </w:p>
    <w:p>
      <w:r>
        <w:t xml:space="preserve">Kenen ensimmäisen liikkeen lain mukaan esineet jatkavat liikkumistaan vakionopeudella, ellei niihin kohdistu voimia?</w:t>
      </w:r>
    </w:p>
    <w:p>
      <w:r>
        <w:rPr>
          <w:b/>
        </w:rPr>
        <w:t xml:space="preserve">Esimerkki 2.4736</w:t>
      </w:r>
    </w:p>
    <w:p>
      <w:r>
        <w:t xml:space="preserve">Adaptiivinen immuunijärjestelmä tunnistaa ei-itse patogeenejä fiddle tikkuja tarkoitin sanoa antigeenejä prosessin aikana nimeltään mitä?</w:t>
      </w:r>
    </w:p>
    <w:p>
      <w:r>
        <w:rPr>
          <w:b/>
        </w:rPr>
        <w:t xml:space="preserve">Tulos</w:t>
      </w:r>
    </w:p>
    <w:p>
      <w:r>
        <w:t xml:space="preserve">Adaptiivinen immuunijärjestelmä tunnistaa ei-itsestään peräisin olevia antigeenejä prosessin aikana, jota kutsutaan miksi?</w:t>
      </w:r>
    </w:p>
    <w:p>
      <w:r>
        <w:rPr>
          <w:b/>
        </w:rPr>
        <w:t xml:space="preserve">Esimerkki 2.4737</w:t>
      </w:r>
    </w:p>
    <w:p>
      <w:r>
        <w:t xml:space="preserve">Mikä on monimutkaisin prosessi, ei, pikemminkin tapa välttää adaptiivinen immuunijärjestelmä?</w:t>
      </w:r>
    </w:p>
    <w:p>
      <w:r>
        <w:rPr>
          <w:b/>
        </w:rPr>
        <w:t xml:space="preserve">Tulos</w:t>
      </w:r>
    </w:p>
    <w:p>
      <w:r>
        <w:t xml:space="preserve">Mikä on monimutkaisin tapa välttää adaptiivinen immuunijärjestelmä?</w:t>
      </w:r>
    </w:p>
    <w:p>
      <w:r>
        <w:rPr>
          <w:b/>
        </w:rPr>
        <w:t xml:space="preserve">Esimerkki 2.4738</w:t>
      </w:r>
    </w:p>
    <w:p>
      <w:r>
        <w:t xml:space="preserve">jotka ovat vanhempia kuin kivet itse, Mitä vieraita elimiä esiintyy magmakivissä?</w:t>
      </w:r>
    </w:p>
    <w:p>
      <w:r>
        <w:rPr>
          <w:b/>
        </w:rPr>
        <w:t xml:space="preserve">Tulos</w:t>
      </w:r>
    </w:p>
    <w:p>
      <w:r>
        <w:t xml:space="preserve">Millaisia kiviä vanhempia vierasesineitä esiintyy magmakivissä?</w:t>
      </w:r>
    </w:p>
    <w:p>
      <w:r>
        <w:rPr>
          <w:b/>
        </w:rPr>
        <w:t xml:space="preserve">Esimerkki 2.4739</w:t>
      </w:r>
    </w:p>
    <w:p>
      <w:r>
        <w:t xml:space="preserve">Miten islamilainen ryhmä ei ei ei mitä al-Gama'a al-Islamiyya käytti saadakseen tahtonsa läpi?</w:t>
      </w:r>
    </w:p>
    <w:p>
      <w:r>
        <w:rPr>
          <w:b/>
        </w:rPr>
        <w:t xml:space="preserve">Tulos</w:t>
      </w:r>
    </w:p>
    <w:p>
      <w:r>
        <w:t xml:space="preserve">Mitä al-Gama'a al-Islamiyya käytti saadakseen tahtonsa läpi?</w:t>
      </w:r>
    </w:p>
    <w:p>
      <w:r>
        <w:rPr>
          <w:b/>
        </w:rPr>
        <w:t xml:space="preserve">Esimerkki 2.4740</w:t>
      </w:r>
    </w:p>
    <w:p>
      <w:r>
        <w:t xml:space="preserve">Mikä on ranskankielinen err sijaan englanninkielinen käännös sanalle tawhid?</w:t>
      </w:r>
    </w:p>
    <w:p>
      <w:r>
        <w:rPr>
          <w:b/>
        </w:rPr>
        <w:t xml:space="preserve">Tulos</w:t>
      </w:r>
    </w:p>
    <w:p>
      <w:r>
        <w:t xml:space="preserve">Mikä on englanninkielinen käännös sanalle tawhid?</w:t>
      </w:r>
    </w:p>
    <w:p>
      <w:r>
        <w:rPr>
          <w:b/>
        </w:rPr>
        <w:t xml:space="preserve">Esimerkki 2.4741</w:t>
      </w:r>
    </w:p>
    <w:p>
      <w:r>
        <w:t xml:space="preserve">Eikö Marquis de la Jonquin suunnitelma ollut Langladesin tehtävä?</w:t>
      </w:r>
    </w:p>
    <w:p>
      <w:r>
        <w:rPr>
          <w:b/>
        </w:rPr>
        <w:t xml:space="preserve">Tulos</w:t>
      </w:r>
    </w:p>
    <w:p>
      <w:r>
        <w:t xml:space="preserve">Eikö Langladesin tehtävää suunniteltu?</w:t>
      </w:r>
    </w:p>
    <w:p>
      <w:r>
        <w:rPr>
          <w:b/>
        </w:rPr>
        <w:t xml:space="preserve">Esimerkki 2.4742</w:t>
      </w:r>
    </w:p>
    <w:p>
      <w:r>
        <w:t xml:space="preserve">Milloin ei ollut Mikä oli Saksan keskeinen etu?</w:t>
      </w:r>
    </w:p>
    <w:p>
      <w:r>
        <w:rPr>
          <w:b/>
        </w:rPr>
        <w:t xml:space="preserve">Tulos</w:t>
      </w:r>
    </w:p>
    <w:p>
      <w:r>
        <w:t xml:space="preserve">Mikä oli Saksan keskeinen etu?</w:t>
      </w:r>
    </w:p>
    <w:p>
      <w:r>
        <w:rPr>
          <w:b/>
        </w:rPr>
        <w:t xml:space="preserve">Esimerkki 2.4743</w:t>
      </w:r>
    </w:p>
    <w:p>
      <w:r>
        <w:t xml:space="preserve">Milloin kenraali Zia-ul-Haq hyväksyi Pakistanin hallinnon, ei, ei, tarkoitan, kukisti sen?</w:t>
      </w:r>
    </w:p>
    <w:p>
      <w:r>
        <w:rPr>
          <w:b/>
        </w:rPr>
        <w:t xml:space="preserve">Tulos</w:t>
      </w:r>
    </w:p>
    <w:p>
      <w:r>
        <w:t xml:space="preserve">Milloin kenraali Zia-ul-Haq kaatoi Pakistanin hallinnon?</w:t>
      </w:r>
    </w:p>
    <w:p>
      <w:r>
        <w:rPr>
          <w:b/>
        </w:rPr>
        <w:t xml:space="preserve">Esimerkki 2.4744</w:t>
      </w:r>
    </w:p>
    <w:p>
      <w:r>
        <w:t xml:space="preserve">Minkä termin muslimi kyllä ei islamistien mielestä heihin pitäisi soveltaa?</w:t>
      </w:r>
    </w:p>
    <w:p>
      <w:r>
        <w:rPr>
          <w:b/>
        </w:rPr>
        <w:t xml:space="preserve">Tulos</w:t>
      </w:r>
    </w:p>
    <w:p>
      <w:r>
        <w:t xml:space="preserve">Mitä termiä islamilaisten mielestä heihin ei pitäisi soveltaa?</w:t>
      </w:r>
    </w:p>
    <w:p>
      <w:r>
        <w:rPr>
          <w:b/>
        </w:rPr>
        <w:t xml:space="preserve">Esimerkki 2.4745</w:t>
      </w:r>
    </w:p>
    <w:p>
      <w:r>
        <w:t xml:space="preserve">Mikä määrittää radioaktiivisten isotooppien ei um lämpötilaprofiilin kuoren ulkopuolella?</w:t>
      </w:r>
    </w:p>
    <w:p>
      <w:r>
        <w:rPr>
          <w:b/>
        </w:rPr>
        <w:t xml:space="preserve">Tulos</w:t>
      </w:r>
    </w:p>
    <w:p>
      <w:r>
        <w:t xml:space="preserve">Mikä määrää lämpötilaprofiilin kuoren ulkopuolella?</w:t>
      </w:r>
    </w:p>
    <w:p>
      <w:r>
        <w:rPr>
          <w:b/>
        </w:rPr>
        <w:t xml:space="preserve">Esimerkki 2.4746</w:t>
      </w:r>
    </w:p>
    <w:p>
      <w:r>
        <w:t xml:space="preserve">Mikä on Etelä-Amerikan, odota, Latinalaisen Amerikan kunnioitetuin ihonväri?</w:t>
      </w:r>
    </w:p>
    <w:p>
      <w:r>
        <w:rPr>
          <w:b/>
        </w:rPr>
        <w:t xml:space="preserve">Tulos</w:t>
      </w:r>
    </w:p>
    <w:p>
      <w:r>
        <w:t xml:space="preserve">Mikä on Latinalaisessa Amerikassa kunnioitetuin ihonväri?</w:t>
      </w:r>
    </w:p>
    <w:p>
      <w:r>
        <w:rPr>
          <w:b/>
        </w:rPr>
        <w:t xml:space="preserve">Esimerkki 2.4747</w:t>
      </w:r>
    </w:p>
    <w:p>
      <w:r>
        <w:t xml:space="preserve">Mitkä solut er mitä tapahtuu, kun kaikki kasvin osat saavat tartunnan?</w:t>
      </w:r>
    </w:p>
    <w:p>
      <w:r>
        <w:rPr>
          <w:b/>
        </w:rPr>
        <w:t xml:space="preserve">Tulos</w:t>
      </w:r>
    </w:p>
    <w:p>
      <w:r>
        <w:t xml:space="preserve">Mitä tapahtuu, kun kaikki kasvin osat saavat tartunnan?</w:t>
      </w:r>
    </w:p>
    <w:p>
      <w:r>
        <w:rPr>
          <w:b/>
        </w:rPr>
        <w:t xml:space="preserve">Esimerkki 2.4748</w:t>
      </w:r>
    </w:p>
    <w:p>
      <w:r>
        <w:t xml:space="preserve">Mitkä ovat kaikkein ei oikeastaan vähiten hallitsevat talouden alat Keski-Reinin alueella?</w:t>
      </w:r>
    </w:p>
    <w:p>
      <w:r>
        <w:rPr>
          <w:b/>
        </w:rPr>
        <w:t xml:space="preserve">Tulos</w:t>
      </w:r>
    </w:p>
    <w:p>
      <w:r>
        <w:t xml:space="preserve">Mitkä ovat vähiten hallitsevia talouden aloja Keski-Reinin alueella?</w:t>
      </w:r>
    </w:p>
    <w:p>
      <w:r>
        <w:rPr>
          <w:b/>
        </w:rPr>
        <w:t xml:space="preserve">Esimerkki 2.4749</w:t>
      </w:r>
    </w:p>
    <w:p>
      <w:r>
        <w:t xml:space="preserve">Kuka aiheuttaa Mikä aiheuttaa synnynnäisen vasteen riisumisen aseista?</w:t>
      </w:r>
    </w:p>
    <w:p>
      <w:r>
        <w:rPr>
          <w:b/>
        </w:rPr>
        <w:t xml:space="preserve">Tulos</w:t>
      </w:r>
    </w:p>
    <w:p>
      <w:r>
        <w:t xml:space="preserve">Mikä saa synnynnäisen vasteen riisumaan aseista?</w:t>
      </w:r>
    </w:p>
    <w:p>
      <w:r>
        <w:rPr>
          <w:b/>
        </w:rPr>
        <w:t xml:space="preserve">Esimerkki 2.4750</w:t>
      </w:r>
    </w:p>
    <w:p>
      <w:r>
        <w:t xml:space="preserve">Millä vuosisadalla Waal- ja Nederrijn-Lek-haarat purkautuivat Pohjanmerestä Nederrijn-jokeen?</w:t>
      </w:r>
    </w:p>
    <w:p>
      <w:r>
        <w:rPr>
          <w:b/>
        </w:rPr>
        <w:t xml:space="preserve">Tulos</w:t>
      </w:r>
    </w:p>
    <w:p>
      <w:r>
        <w:t xml:space="preserve">Millä vuosisadalla Pohjanmeri purkautui Nederrijn-jokeen?</w:t>
      </w:r>
    </w:p>
    <w:p>
      <w:r>
        <w:rPr>
          <w:b/>
        </w:rPr>
        <w:t xml:space="preserve">Esimerkki 2.4751</w:t>
      </w:r>
    </w:p>
    <w:p>
      <w:r>
        <w:t xml:space="preserve">Miksi jotkut eivät ole pahoillani Vankilaan joutuminen saavutti minkä kansalaistottelemattomuuden tavoitteen?</w:t>
      </w:r>
    </w:p>
    <w:p>
      <w:r>
        <w:rPr>
          <w:b/>
        </w:rPr>
        <w:t xml:space="preserve">Tulos</w:t>
      </w:r>
    </w:p>
    <w:p>
      <w:r>
        <w:t xml:space="preserve">Minkä kansalaistottelemattomuuden päämäärän saavuttaminen onnistui vankilaan joutumalla?</w:t>
      </w:r>
    </w:p>
    <w:p>
      <w:r>
        <w:rPr>
          <w:b/>
        </w:rPr>
        <w:t xml:space="preserve">Esimerkki 2.4752</w:t>
      </w:r>
    </w:p>
    <w:p>
      <w:r>
        <w:t xml:space="preserve">Minkä lauseen oikeastaan miksi -1 on suljettava pois, jotta perustavanlaatuisen lauseen yksikäsitteisyys säilyy?</w:t>
      </w:r>
    </w:p>
    <w:p>
      <w:r>
        <w:rPr>
          <w:b/>
        </w:rPr>
        <w:t xml:space="preserve">Tulos</w:t>
      </w:r>
    </w:p>
    <w:p>
      <w:r>
        <w:t xml:space="preserve">Miksi -1 on jätettävä pois, jotta perustavanlaatuisen lauseen yksikäsitteisyys säilyy?</w:t>
      </w:r>
    </w:p>
    <w:p>
      <w:r>
        <w:rPr>
          <w:b/>
        </w:rPr>
        <w:t xml:space="preserve">Esimerkki 2.4753</w:t>
      </w:r>
    </w:p>
    <w:p>
      <w:r>
        <w:t xml:space="preserve">Kuka onnitteli tai oikeastaan kertoi minulle, kuka ilmoitti, ettei hän luopuisi puoluejohtajan tehtävästä?</w:t>
      </w:r>
    </w:p>
    <w:p>
      <w:r>
        <w:rPr>
          <w:b/>
        </w:rPr>
        <w:t xml:space="preserve">Tulos</w:t>
      </w:r>
    </w:p>
    <w:p>
      <w:r>
        <w:t xml:space="preserve">Kuka ilmoitti, ettei hän luopuisi puoluejohtajan tehtävästä?</w:t>
      </w:r>
    </w:p>
    <w:p>
      <w:r>
        <w:rPr>
          <w:b/>
        </w:rPr>
        <w:t xml:space="preserve">Esimerkki 2.4754</w:t>
      </w:r>
    </w:p>
    <w:p>
      <w:r>
        <w:t xml:space="preserve">Millä muulla nimellä, oikeastaan kahdella muulla nimellä, kutsutaan osavaltion tietä 168 ja Sierra Freewayta?</w:t>
      </w:r>
    </w:p>
    <w:p>
      <w:r>
        <w:rPr>
          <w:b/>
        </w:rPr>
        <w:t xml:space="preserve">Tulos</w:t>
      </w:r>
    </w:p>
    <w:p>
      <w:r>
        <w:t xml:space="preserve">Valtatietä 168 kutsutaan Sierra Freewayksi ja millä kahdella muulla nimellä?</w:t>
      </w:r>
    </w:p>
    <w:p>
      <w:r>
        <w:rPr>
          <w:b/>
        </w:rPr>
        <w:t xml:space="preserve">Esimerkki 2.4755</w:t>
      </w:r>
    </w:p>
    <w:p>
      <w:r>
        <w:t xml:space="preserve">Keitä, anteeksi, mitä useimmat Ocryopsis-suvun lajit ovat?</w:t>
      </w:r>
    </w:p>
    <w:p>
      <w:r>
        <w:rPr>
          <w:b/>
        </w:rPr>
        <w:t xml:space="preserve">Tulos</w:t>
      </w:r>
    </w:p>
    <w:p>
      <w:r>
        <w:t xml:space="preserve">Minkälaisiksi luullaan useimpia Ocryopsis-suvun lajeja?</w:t>
      </w:r>
    </w:p>
    <w:p>
      <w:r>
        <w:rPr>
          <w:b/>
        </w:rPr>
        <w:t xml:space="preserve">Esimerkki 2.4756</w:t>
      </w:r>
    </w:p>
    <w:p>
      <w:r>
        <w:t xml:space="preserve">Missä Korea rajoittui Song-dynastian no sorry Kublain alueelle?</w:t>
      </w:r>
    </w:p>
    <w:p>
      <w:r>
        <w:rPr>
          <w:b/>
        </w:rPr>
        <w:t xml:space="preserve">Tulos</w:t>
      </w:r>
    </w:p>
    <w:p>
      <w:r>
        <w:t xml:space="preserve">Missä Korea rajoittui Kublain alueeseen?</w:t>
      </w:r>
    </w:p>
    <w:p>
      <w:r>
        <w:rPr>
          <w:b/>
        </w:rPr>
        <w:t xml:space="preserve">Esimerkki 2.4757</w:t>
      </w:r>
    </w:p>
    <w:p>
      <w:r>
        <w:t xml:space="preserve">Minkä teatterin tai ei pikemminkin meritaistelut Ranska hävisi vuonna 1759?</w:t>
      </w:r>
    </w:p>
    <w:p>
      <w:r>
        <w:rPr>
          <w:b/>
        </w:rPr>
        <w:t xml:space="preserve">Tulos</w:t>
      </w:r>
    </w:p>
    <w:p>
      <w:r>
        <w:t xml:space="preserve">Mitä meritaisteluja Ranska hävisi vuonna 1759?</w:t>
      </w:r>
    </w:p>
    <w:p>
      <w:r>
        <w:rPr>
          <w:b/>
        </w:rPr>
        <w:t xml:space="preserve">Esimerkki 2.4758</w:t>
      </w:r>
    </w:p>
    <w:p>
      <w:r>
        <w:t xml:space="preserve">Mikä on lihakset ei um mesoglea sijaitsee pitkin alapuolella?</w:t>
      </w:r>
    </w:p>
    <w:p>
      <w:r>
        <w:rPr>
          <w:b/>
        </w:rPr>
        <w:t xml:space="preserve">Tulos</w:t>
      </w:r>
    </w:p>
    <w:p>
      <w:r>
        <w:t xml:space="preserve">Minkä alapuolella mesoglea sijaitsee?</w:t>
      </w:r>
    </w:p>
    <w:p>
      <w:r>
        <w:rPr>
          <w:b/>
        </w:rPr>
        <w:t xml:space="preserve">Esimerkki 2.4759</w:t>
      </w:r>
    </w:p>
    <w:p>
      <w:r>
        <w:t xml:space="preserve">Mikä maa on nykyään Ottomaanien valtakunnan jäännös ei ole jäännös?</w:t>
      </w:r>
    </w:p>
    <w:p>
      <w:r>
        <w:rPr>
          <w:b/>
        </w:rPr>
        <w:t xml:space="preserve">Tulos</w:t>
      </w:r>
    </w:p>
    <w:p>
      <w:r>
        <w:t xml:space="preserve"> Mikä maa ei ole nykyään ottomaanien valtakunnan jäänne?</w:t>
      </w:r>
    </w:p>
    <w:p>
      <w:r>
        <w:rPr>
          <w:b/>
        </w:rPr>
        <w:t xml:space="preserve">Esimerkki 2.4760</w:t>
      </w:r>
    </w:p>
    <w:p>
      <w:r>
        <w:t xml:space="preserve">Miksi päätös siitä, onko ei um lopullinen lasku toimitetaan Monarch?</w:t>
      </w:r>
    </w:p>
    <w:p>
      <w:r>
        <w:rPr>
          <w:b/>
        </w:rPr>
        <w:t xml:space="preserve">Tulos</w:t>
      </w:r>
    </w:p>
    <w:p>
      <w:r>
        <w:t xml:space="preserve">Miksi lopullinen lasku toimitetaan monarkille?</w:t>
      </w:r>
    </w:p>
    <w:p>
      <w:r>
        <w:rPr>
          <w:b/>
        </w:rPr>
        <w:t xml:space="preserve">Esimerkki 2.4761</w:t>
      </w:r>
    </w:p>
    <w:p>
      <w:r>
        <w:t xml:space="preserve">Mihin TT-kuvaukset ovat johtaneet lääkäreiden ja seismologien, siis heidän potilaidensa, kannalta?</w:t>
      </w:r>
    </w:p>
    <w:p>
      <w:r>
        <w:rPr>
          <w:b/>
        </w:rPr>
        <w:t xml:space="preserve">Tulos</w:t>
      </w:r>
    </w:p>
    <w:p>
      <w:r>
        <w:t xml:space="preserve">Mihin TT-kuvaukset ovat johtaneet lääkäreiden ja heidän potilaidensa kannalta?</w:t>
      </w:r>
    </w:p>
    <w:p>
      <w:r>
        <w:rPr>
          <w:b/>
        </w:rPr>
        <w:t xml:space="preserve">Esimerkki 2.4762</w:t>
      </w:r>
    </w:p>
    <w:p>
      <w:r>
        <w:t xml:space="preserve">Mikä periaate täydentää no sorry korostaa alkulukujen merkitystä lukuteoriassa?</w:t>
      </w:r>
    </w:p>
    <w:p>
      <w:r>
        <w:rPr>
          <w:b/>
        </w:rPr>
        <w:t xml:space="preserve">Tulos</w:t>
      </w:r>
    </w:p>
    <w:p>
      <w:r>
        <w:t xml:space="preserve">Mikä periaate korostaa alkulukujen merkitystä lukuteoriassa?</w:t>
      </w:r>
    </w:p>
    <w:p>
      <w:r>
        <w:rPr>
          <w:b/>
        </w:rPr>
        <w:t xml:space="preserve">Esimerkki 2.4763</w:t>
      </w:r>
    </w:p>
    <w:p>
      <w:r>
        <w:t xml:space="preserve">Mikä on vaikuttanut kielteisesti työmarkkinoihin Skandinaviassa, anteeksi, tarkoitan YK:ssa?</w:t>
      </w:r>
    </w:p>
    <w:p>
      <w:r>
        <w:rPr>
          <w:b/>
        </w:rPr>
        <w:t xml:space="preserve">Tulos</w:t>
      </w:r>
    </w:p>
    <w:p>
      <w:r>
        <w:t xml:space="preserve">Mikä on vaikuttanut kielteisesti YK:n työmarkkinoihin?</w:t>
      </w:r>
    </w:p>
    <w:p>
      <w:r>
        <w:rPr>
          <w:b/>
        </w:rPr>
        <w:t xml:space="preserve">Esimerkki 2.4764</w:t>
      </w:r>
    </w:p>
    <w:p>
      <w:r>
        <w:t xml:space="preserve">Mikä on ei-islamilainen strategia um no herätysliike?</w:t>
      </w:r>
    </w:p>
    <w:p>
      <w:r>
        <w:rPr>
          <w:b/>
        </w:rPr>
        <w:t xml:space="preserve">Tulos</w:t>
      </w:r>
    </w:p>
    <w:p>
      <w:r>
        <w:t xml:space="preserve">Mikä on ei-islamilainen herätysliike?</w:t>
      </w:r>
    </w:p>
    <w:p>
      <w:r>
        <w:rPr>
          <w:b/>
        </w:rPr>
        <w:t xml:space="preserve">Esimerkki 2.4765</w:t>
      </w:r>
    </w:p>
    <w:p>
      <w:r>
        <w:t xml:space="preserve">Milloin ei ollut pahoillani kuka rahoittaa IPCC:n sihteeriä?</w:t>
      </w:r>
    </w:p>
    <w:p>
      <w:r>
        <w:rPr>
          <w:b/>
        </w:rPr>
        <w:t xml:space="preserve">Tulos</w:t>
      </w:r>
    </w:p>
    <w:p>
      <w:r>
        <w:t xml:space="preserve">Kuka rahoittaa IPCC:n sihteerin?</w:t>
      </w:r>
    </w:p>
    <w:p>
      <w:r>
        <w:rPr>
          <w:b/>
        </w:rPr>
        <w:t xml:space="preserve">Esimerkki 2.4766</w:t>
      </w:r>
    </w:p>
    <w:p>
      <w:r>
        <w:t xml:space="preserve">Miten ei ei mitä kokemusta omaavien ihmisten ei tarvitse tehdä?</w:t>
      </w:r>
    </w:p>
    <w:p>
      <w:r>
        <w:rPr>
          <w:b/>
        </w:rPr>
        <w:t xml:space="preserve">Tulos</w:t>
      </w:r>
    </w:p>
    <w:p>
      <w:r>
        <w:t xml:space="preserve">Mitä kokemusta omaavien ihmisten ei tarvitse tehdä?</w:t>
      </w:r>
    </w:p>
    <w:p>
      <w:r>
        <w:rPr>
          <w:b/>
        </w:rPr>
        <w:t xml:space="preserve">Esimerkki 2.4767</w:t>
      </w:r>
    </w:p>
    <w:p>
      <w:r>
        <w:t xml:space="preserve">Mikä oli Shrewsburyn johtopäätös ei anteeksi, mikä on Samuel K. Cohn Jr:n ammatti?</w:t>
      </w:r>
    </w:p>
    <w:p>
      <w:r>
        <w:rPr>
          <w:b/>
        </w:rPr>
        <w:t xml:space="preserve">Tulos</w:t>
      </w:r>
    </w:p>
    <w:p>
      <w:r>
        <w:t xml:space="preserve">Mikä on Samuel K. Cohn Jr:n ura?</w:t>
      </w:r>
    </w:p>
    <w:p>
      <w:r>
        <w:rPr>
          <w:b/>
        </w:rPr>
        <w:t xml:space="preserve">Esimerkki 2.4768</w:t>
      </w:r>
    </w:p>
    <w:p>
      <w:r>
        <w:t xml:space="preserve">Kuinka paljon Kent-Brown oli sijoittanut rahaa shantytowniin, oi kuinka paljon hän oli sijoittanut Harvardiin?</w:t>
      </w:r>
    </w:p>
    <w:p>
      <w:r>
        <w:rPr>
          <w:b/>
        </w:rPr>
        <w:t xml:space="preserve">Tulos</w:t>
      </w:r>
    </w:p>
    <w:p>
      <w:r>
        <w:t xml:space="preserve">Kuinka paljon rahaa Kent-Brown oli sijoittanut Harvardiin?</w:t>
      </w:r>
    </w:p>
    <w:p>
      <w:r>
        <w:rPr>
          <w:b/>
        </w:rPr>
        <w:t xml:space="preserve">Esimerkki 2.4769</w:t>
      </w:r>
    </w:p>
    <w:p>
      <w:r>
        <w:t xml:space="preserve">Kuinka monta kaupungin virkamiestä on asetettu syytteeseen korruption vuoksi?</w:t>
      </w:r>
    </w:p>
    <w:p>
      <w:r>
        <w:rPr>
          <w:b/>
        </w:rPr>
        <w:t xml:space="preserve">Tulos</w:t>
      </w:r>
    </w:p>
    <w:p>
      <w:r>
        <w:t xml:space="preserve">Kuinka monta kaupungin virkamiestä on asetettu syytteeseen korruption vuoksi?</w:t>
      </w:r>
    </w:p>
    <w:p>
      <w:r>
        <w:rPr>
          <w:b/>
        </w:rPr>
        <w:t xml:space="preserve">Esimerkki 2.4770</w:t>
      </w:r>
    </w:p>
    <w:p>
      <w:r>
        <w:t xml:space="preserve">Miten tai pikemminkin millä arvioidaan selitettävän noin puolet kaikista henkirikosten määrän vaihteluista?</w:t>
      </w:r>
    </w:p>
    <w:p>
      <w:r>
        <w:rPr>
          <w:b/>
        </w:rPr>
        <w:t xml:space="preserve">Tulos</w:t>
      </w:r>
    </w:p>
    <w:p>
      <w:r>
        <w:t xml:space="preserve">Minkä arvioidaan selittävän noin puolet kaikista henkirikosten määrän vaihteluista?</w:t>
      </w:r>
    </w:p>
    <w:p>
      <w:r>
        <w:rPr>
          <w:b/>
        </w:rPr>
        <w:t xml:space="preserve">Esimerkki 2.4771</w:t>
      </w:r>
    </w:p>
    <w:p>
      <w:r>
        <w:t xml:space="preserve">Mikä Mikä keinotekoinen menetelmä immuniteetin levittämiseksi aiheuttaa sairauksia?</w:t>
      </w:r>
    </w:p>
    <w:p>
      <w:r>
        <w:rPr>
          <w:b/>
        </w:rPr>
        <w:t xml:space="preserve">Tulos</w:t>
      </w:r>
    </w:p>
    <w:p>
      <w:r>
        <w:t xml:space="preserve">Mikä keinotekoinen immuniteetin leviämistapa aiheuttaa tautia? </w:t>
      </w:r>
    </w:p>
    <w:p>
      <w:r>
        <w:rPr>
          <w:b/>
        </w:rPr>
        <w:t xml:space="preserve">Esimerkki 2.4772</w:t>
      </w:r>
    </w:p>
    <w:p>
      <w:r>
        <w:t xml:space="preserve">Missä tai pikemminkin mikä ei ollut epäpoliittista islamia?</w:t>
      </w:r>
    </w:p>
    <w:p>
      <w:r>
        <w:rPr>
          <w:b/>
        </w:rPr>
        <w:t xml:space="preserve">Tulos</w:t>
      </w:r>
    </w:p>
    <w:p>
      <w:r>
        <w:t xml:space="preserve"> Mikä ei ollut epäpoliittista islamia?</w:t>
      </w:r>
    </w:p>
    <w:p>
      <w:r>
        <w:rPr>
          <w:b/>
        </w:rPr>
        <w:t xml:space="preserve">Esimerkki 2.4773</w:t>
      </w:r>
    </w:p>
    <w:p>
      <w:r>
        <w:t xml:space="preserve">Missä kahdessa säännöstössä apteekkareiden roolit tuhoutuivat tai pikemminkin kodifioitiin anteeksi?</w:t>
      </w:r>
    </w:p>
    <w:p>
      <w:r>
        <w:rPr>
          <w:b/>
        </w:rPr>
        <w:t xml:space="preserve">Tulos</w:t>
      </w:r>
    </w:p>
    <w:p>
      <w:r>
        <w:t xml:space="preserve">Missä kahdessa säännöstössä farmaseuttien tehtävät kodifioitiin?</w:t>
      </w:r>
    </w:p>
    <w:p>
      <w:r>
        <w:rPr>
          <w:b/>
        </w:rPr>
        <w:t xml:space="preserve">Esimerkki 2.4774</w:t>
      </w:r>
    </w:p>
    <w:p>
      <w:r>
        <w:t xml:space="preserve">Eikö Fresnossa ole todellisuudessa kuinka monta perhettä neliökilometrillä on?</w:t>
      </w:r>
    </w:p>
    <w:p>
      <w:r>
        <w:rPr>
          <w:b/>
        </w:rPr>
        <w:t xml:space="preserve">Tulos</w:t>
      </w:r>
    </w:p>
    <w:p>
      <w:r>
        <w:t xml:space="preserve">Kuinka monta perhettä neliökilometrillä on Fresnossa?</w:t>
      </w:r>
    </w:p>
    <w:p>
      <w:r>
        <w:rPr>
          <w:b/>
        </w:rPr>
        <w:t xml:space="preserve">Esimerkki 2.4775</w:t>
      </w:r>
    </w:p>
    <w:p>
      <w:r>
        <w:t xml:space="preserve">siirtomaavalta on, hetkinen, mitä imperialismia?</w:t>
      </w:r>
    </w:p>
    <w:p>
      <w:r>
        <w:rPr>
          <w:b/>
        </w:rPr>
        <w:t xml:space="preserve">Tulos</w:t>
      </w:r>
    </w:p>
    <w:p>
      <w:r>
        <w:t xml:space="preserve">siirtomaavallan katsotaan olevan minkälaista imperialismia?</w:t>
      </w:r>
    </w:p>
    <w:p>
      <w:r>
        <w:rPr>
          <w:b/>
        </w:rPr>
        <w:t xml:space="preserve">Esimerkki 2.4776</w:t>
      </w:r>
    </w:p>
    <w:p>
      <w:r>
        <w:t xml:space="preserve">Mihin ravintoainetta ei mesoglea päättyy?</w:t>
      </w:r>
    </w:p>
    <w:p>
      <w:r>
        <w:rPr>
          <w:b/>
        </w:rPr>
        <w:t xml:space="preserve">Tulos</w:t>
      </w:r>
    </w:p>
    <w:p>
      <w:r>
        <w:t xml:space="preserve">Mihin mesoglea päättyy?</w:t>
      </w:r>
    </w:p>
    <w:p>
      <w:r>
        <w:rPr>
          <w:b/>
        </w:rPr>
        <w:t xml:space="preserve">Esimerkki 2.4777</w:t>
      </w:r>
    </w:p>
    <w:p>
      <w:r>
        <w:t xml:space="preserve">Milloin oli ei, kuinka monta vuotta voisi erottaa puhkeamiset mustan kuoleman?</w:t>
      </w:r>
    </w:p>
    <w:p>
      <w:r>
        <w:rPr>
          <w:b/>
        </w:rPr>
        <w:t xml:space="preserve">Tulos</w:t>
      </w:r>
    </w:p>
    <w:p>
      <w:r>
        <w:t xml:space="preserve">Kuinka monta vuotta saattoi kulua mustan kuoleman puhkeamisen välillä?</w:t>
      </w:r>
    </w:p>
    <w:p>
      <w:r>
        <w:rPr>
          <w:b/>
        </w:rPr>
        <w:t xml:space="preserve">Esimerkki 2.4778</w:t>
      </w:r>
    </w:p>
    <w:p>
      <w:r>
        <w:t xml:space="preserve">Mitä Institute for Policy Studies -instituutin 40 rikkainta amerikkalaista sai lapsena, mikä auttoi heitä menestymään aikuisina?</w:t>
      </w:r>
    </w:p>
    <w:p>
      <w:r>
        <w:rPr>
          <w:b/>
        </w:rPr>
        <w:t xml:space="preserve">Tulos</w:t>
      </w:r>
    </w:p>
    <w:p>
      <w:r>
        <w:t xml:space="preserve">Mitä 40 rikkaimmalla amerikkalaisella oli lapsena, mikä auttoi heitä menestymään aikuisina?</w:t>
      </w:r>
    </w:p>
    <w:p>
      <w:r>
        <w:rPr>
          <w:b/>
        </w:rPr>
        <w:t xml:space="preserve">Esimerkki 2.4779</w:t>
      </w:r>
    </w:p>
    <w:p>
      <w:r>
        <w:t xml:space="preserve">Mitä saksalaiset, oi ei, Puolan kansalaiset ymmärsivät Johannes Paavali II:n sanojen taustalla olevan merkityksen?</w:t>
      </w:r>
    </w:p>
    <w:p>
      <w:r>
        <w:rPr>
          <w:b/>
        </w:rPr>
        <w:t xml:space="preserve">Tulos</w:t>
      </w:r>
    </w:p>
    <w:p>
      <w:r>
        <w:t xml:space="preserve">Mitä Puolan kansalaiset ymmärsivät Johannes Paavali II:n sanojen taustalla olevan merkityksen?</w:t>
      </w:r>
    </w:p>
    <w:p>
      <w:r>
        <w:rPr>
          <w:b/>
        </w:rPr>
        <w:t xml:space="preserve">Esimerkki 2.4780</w:t>
      </w:r>
    </w:p>
    <w:p>
      <w:r>
        <w:t xml:space="preserve">Kuka kävi Radcliffessä ja sai siellä koulutusta opiskelijoina sen alkuaikoina, ei, ja kertokaa minulle, kuka oli Radcliffen presidentti vuosina 1869-1909?</w:t>
      </w:r>
    </w:p>
    <w:p>
      <w:r>
        <w:rPr>
          <w:b/>
        </w:rPr>
        <w:t xml:space="preserve">Tulos</w:t>
      </w:r>
    </w:p>
    <w:p>
      <w:r>
        <w:t xml:space="preserve">Kuka toimi Radcliffen presidenttinä vuosina 1869-1909?</w:t>
      </w:r>
    </w:p>
    <w:p>
      <w:r>
        <w:rPr>
          <w:b/>
        </w:rPr>
        <w:t xml:space="preserve">Esimerkki 2.4781</w:t>
      </w:r>
    </w:p>
    <w:p>
      <w:r>
        <w:t xml:space="preserve">Kuka lisättiin juhliin, kun Dinwiddie, voi hitsi tarkoitan, Washington lähti matkoihinsa?</w:t>
      </w:r>
    </w:p>
    <w:p>
      <w:r>
        <w:rPr>
          <w:b/>
        </w:rPr>
        <w:t xml:space="preserve">Tulos</w:t>
      </w:r>
    </w:p>
    <w:p>
      <w:r>
        <w:t xml:space="preserve">Keitä lisättiin puolueeseen, kun Washington lähti matkalle?</w:t>
      </w:r>
    </w:p>
    <w:p>
      <w:r>
        <w:rPr>
          <w:b/>
        </w:rPr>
        <w:t xml:space="preserve">Esimerkki 2.4782</w:t>
      </w:r>
    </w:p>
    <w:p>
      <w:r>
        <w:t xml:space="preserve">Mitkä voimat eivät ole ei odota Haluaisin tietää, mitkä fysikaaliset suureet eivät ole suunta?</w:t>
      </w:r>
    </w:p>
    <w:p>
      <w:r>
        <w:rPr>
          <w:b/>
        </w:rPr>
        <w:t xml:space="preserve">Tulos</w:t>
      </w:r>
    </w:p>
    <w:p>
      <w:r>
        <w:t xml:space="preserve">Millä fysikaalisilla suureilla ei ole suuntaa?</w:t>
      </w:r>
    </w:p>
    <w:p>
      <w:r>
        <w:rPr>
          <w:b/>
        </w:rPr>
        <w:t xml:space="preserve">Esimerkki 2.4783</w:t>
      </w:r>
    </w:p>
    <w:p>
      <w:r>
        <w:t xml:space="preserve">Missä kuussa, siis vuonna, aarteenmetsästys alkoi?</w:t>
      </w:r>
    </w:p>
    <w:p>
      <w:r>
        <w:rPr>
          <w:b/>
        </w:rPr>
        <w:t xml:space="preserve">Tulos</w:t>
      </w:r>
    </w:p>
    <w:p>
      <w:r>
        <w:t xml:space="preserve">Missä vuonna aarteenmetsästys alkoi?</w:t>
      </w:r>
    </w:p>
    <w:p>
      <w:r>
        <w:rPr>
          <w:b/>
        </w:rPr>
        <w:t xml:space="preserve">Esimerkki 2.4784</w:t>
      </w:r>
    </w:p>
    <w:p>
      <w:r>
        <w:t xml:space="preserve">Mikä rakennus purettiin vuonna 2004 tai pikemminkin 2014?</w:t>
      </w:r>
    </w:p>
    <w:p>
      <w:r>
        <w:rPr>
          <w:b/>
        </w:rPr>
        <w:t xml:space="preserve">Tulos</w:t>
      </w:r>
    </w:p>
    <w:p>
      <w:r>
        <w:t xml:space="preserve">Mikä rakennus purettiin vuonna 2014?</w:t>
      </w:r>
    </w:p>
    <w:p>
      <w:r>
        <w:rPr>
          <w:b/>
        </w:rPr>
        <w:t xml:space="preserve">Esimerkki 2.4785</w:t>
      </w:r>
    </w:p>
    <w:p>
      <w:r>
        <w:t xml:space="preserve">Kuka ranskalainen kenraali tai ei, brittiläinen kenraali neuvotteli Torontossa?</w:t>
      </w:r>
    </w:p>
    <w:p>
      <w:r>
        <w:rPr>
          <w:b/>
        </w:rPr>
        <w:t xml:space="preserve">Tulos</w:t>
      </w:r>
    </w:p>
    <w:p>
      <w:r>
        <w:t xml:space="preserve">Mikä brittiläinen kenraali neuvotteli Torontossa?</w:t>
      </w:r>
    </w:p>
    <w:p>
      <w:r>
        <w:rPr>
          <w:b/>
        </w:rPr>
        <w:t xml:space="preserve">Esimerkki 2.4786</w:t>
      </w:r>
    </w:p>
    <w:p>
      <w:r>
        <w:t xml:space="preserve">Missä, ei, tarkoitan, missä maassa tuloerot ovat pienet ja ammattiliitot yleisiä?</w:t>
      </w:r>
    </w:p>
    <w:p>
      <w:r>
        <w:rPr>
          <w:b/>
        </w:rPr>
        <w:t xml:space="preserve">Tulos</w:t>
      </w:r>
    </w:p>
    <w:p>
      <w:r>
        <w:t xml:space="preserve">Missä maassa tuloerot ovat alhaiset ja ammattiliittoja on paljon?</w:t>
      </w:r>
    </w:p>
    <w:p>
      <w:r>
        <w:rPr>
          <w:b/>
        </w:rPr>
        <w:t xml:space="preserve">Esimerkki 2.4787</w:t>
      </w:r>
    </w:p>
    <w:p>
      <w:r>
        <w:t xml:space="preserve">Miten ja milloin julkaistiin nykyaikaisten aktivistien kirjoittama essee?</w:t>
      </w:r>
    </w:p>
    <w:p>
      <w:r>
        <w:rPr>
          <w:b/>
        </w:rPr>
        <w:t xml:space="preserve">Tulos</w:t>
      </w:r>
    </w:p>
    <w:p>
      <w:r>
        <w:t xml:space="preserve">Milloin nykyaikaisten aktivistien kirjoittama essee julkaistiin?</w:t>
      </w:r>
    </w:p>
    <w:p>
      <w:r>
        <w:rPr>
          <w:b/>
        </w:rPr>
        <w:t xml:space="preserve">Esimerkki 2.4788</w:t>
      </w:r>
    </w:p>
    <w:p>
      <w:r>
        <w:t xml:space="preserve">Mikä on yksi keino, jota kompensoidaan sillä, että takapenkkiläisillä, oops, tarkoitan, valiokunnilla on niin suuri rooli?</w:t>
      </w:r>
    </w:p>
    <w:p>
      <w:r>
        <w:rPr>
          <w:b/>
        </w:rPr>
        <w:t xml:space="preserve">Tulos</w:t>
      </w:r>
    </w:p>
    <w:p>
      <w:r>
        <w:t xml:space="preserve">Mikä on yksi keino, jota kompensoidaan sillä, että komiteoilla on näin suuri rooli?</w:t>
      </w:r>
    </w:p>
    <w:p>
      <w:r>
        <w:rPr>
          <w:b/>
        </w:rPr>
        <w:t xml:space="preserve">Esimerkki 2.4789</w:t>
      </w:r>
    </w:p>
    <w:p>
      <w:r>
        <w:t xml:space="preserve">Kuka kirjoitti Nong Shun tai pikemminkin hylkäsi sen?</w:t>
      </w:r>
    </w:p>
    <w:p>
      <w:r>
        <w:rPr>
          <w:b/>
        </w:rPr>
        <w:t xml:space="preserve">Tulos</w:t>
      </w:r>
    </w:p>
    <w:p>
      <w:r>
        <w:t xml:space="preserve"> Kuka hylkäsi Nong Shun?</w:t>
      </w:r>
    </w:p>
    <w:p>
      <w:r>
        <w:rPr>
          <w:b/>
        </w:rPr>
        <w:t xml:space="preserve">Esimerkki 2.4790</w:t>
      </w:r>
    </w:p>
    <w:p>
      <w:r>
        <w:t xml:space="preserve">Mikä on tammikuussa 2016 suurin tunnettu prime-alkuluku, tai pikemminkin kuinka monesta numerosta se koostuu?</w:t>
      </w:r>
    </w:p>
    <w:p>
      <w:r>
        <w:rPr>
          <w:b/>
        </w:rPr>
        <w:t xml:space="preserve">Tulos</w:t>
      </w:r>
    </w:p>
    <w:p>
      <w:r>
        <w:t xml:space="preserve">Kuinka monesta numerosta suurin tunnettu prime koostuu tammikuussa 2016?</w:t>
      </w:r>
    </w:p>
    <w:p>
      <w:r>
        <w:rPr>
          <w:b/>
        </w:rPr>
        <w:t xml:space="preserve">Esimerkki 2.4791</w:t>
      </w:r>
    </w:p>
    <w:p>
      <w:r>
        <w:t xml:space="preserve">Milloin Iqbal valittiin Muslimiliiton puheenjohtajaksi, ei, ei, milloin hänet valittiin varapuheenjohtajaksi?</w:t>
      </w:r>
    </w:p>
    <w:p>
      <w:r>
        <w:rPr>
          <w:b/>
        </w:rPr>
        <w:t xml:space="preserve">Tulos</w:t>
      </w:r>
    </w:p>
    <w:p>
      <w:r>
        <w:t xml:space="preserve"> Milloin Iqbal valittiin Muslimiliiton varapuheenjohtajaksi?</w:t>
      </w:r>
    </w:p>
    <w:p>
      <w:r>
        <w:rPr>
          <w:b/>
        </w:rPr>
        <w:t xml:space="preserve">Esimerkki 2.4792</w:t>
      </w:r>
    </w:p>
    <w:p>
      <w:r>
        <w:t xml:space="preserve">Kuinka monta prosenttia tai kuinka kauan rutto pysyi maassa?</w:t>
      </w:r>
    </w:p>
    <w:p>
      <w:r>
        <w:rPr>
          <w:b/>
        </w:rPr>
        <w:t xml:space="preserve">Tulos</w:t>
      </w:r>
    </w:p>
    <w:p>
      <w:r>
        <w:t xml:space="preserve">Kauanko rutto säilyi?</w:t>
      </w:r>
    </w:p>
    <w:p>
      <w:r>
        <w:rPr>
          <w:b/>
        </w:rPr>
        <w:t xml:space="preserve">Esimerkki 2.4793</w:t>
      </w:r>
    </w:p>
    <w:p>
      <w:r>
        <w:t xml:space="preserve">Mikä co-reseptori on tartunnan patogeenien oopsie tekee tunnistamisen vaikeammaksi?</w:t>
      </w:r>
    </w:p>
    <w:p>
      <w:r>
        <w:rPr>
          <w:b/>
        </w:rPr>
        <w:t xml:space="preserve">Tulos</w:t>
      </w:r>
    </w:p>
    <w:p>
      <w:r>
        <w:t xml:space="preserve">Mikä yhteisreseptori vaikeuttaa tunnistamista?</w:t>
      </w:r>
    </w:p>
    <w:p>
      <w:r>
        <w:rPr>
          <w:b/>
        </w:rPr>
        <w:t xml:space="preserve">Esimerkki 2.4794</w:t>
      </w:r>
    </w:p>
    <w:p>
      <w:r>
        <w:t xml:space="preserve">Miksi kukaan ei ole nimennyt Thorne Avenueta?</w:t>
      </w:r>
    </w:p>
    <w:p>
      <w:r>
        <w:rPr>
          <w:b/>
        </w:rPr>
        <w:t xml:space="preserve">Tulos</w:t>
      </w:r>
    </w:p>
    <w:p>
      <w:r>
        <w:t xml:space="preserve">Kuka nimesi Thorne Avenuen?</w:t>
      </w:r>
    </w:p>
    <w:p>
      <w:r>
        <w:rPr>
          <w:b/>
        </w:rPr>
        <w:t xml:space="preserve">Esimerkki 2.4795</w:t>
      </w:r>
    </w:p>
    <w:p>
      <w:r>
        <w:t xml:space="preserve">Miksi se kehitettiin vuonna 1973, anteeksi, vuonna 1983?</w:t>
      </w:r>
    </w:p>
    <w:p>
      <w:r>
        <w:rPr>
          <w:b/>
        </w:rPr>
        <w:t xml:space="preserve">Tulos</w:t>
      </w:r>
    </w:p>
    <w:p>
      <w:r>
        <w:t xml:space="preserve">Miksi se kehitettiin vuonna 1983?</w:t>
      </w:r>
    </w:p>
    <w:p>
      <w:r>
        <w:rPr>
          <w:b/>
        </w:rPr>
        <w:t xml:space="preserve">Esimerkki 2.4796</w:t>
      </w:r>
    </w:p>
    <w:p>
      <w:r>
        <w:t xml:space="preserve">Kuka korvasi Isaacin vuonna 2015, ei kai vuonna 2016, provostina?</w:t>
      </w:r>
    </w:p>
    <w:p>
      <w:r>
        <w:rPr>
          <w:b/>
        </w:rPr>
        <w:t xml:space="preserve">Tulos</w:t>
      </w:r>
    </w:p>
    <w:p>
      <w:r>
        <w:t xml:space="preserve">Kuka otti Isaacsin paikan provostina vuonna 2016?</w:t>
      </w:r>
    </w:p>
    <w:p>
      <w:r>
        <w:rPr>
          <w:b/>
        </w:rPr>
        <w:t xml:space="preserve">Esimerkki 2.4797</w:t>
      </w:r>
    </w:p>
    <w:p>
      <w:r>
        <w:t xml:space="preserve">Mikä ajanjakso tuli Yuan-dynastian jälkeen, voi jukra, tarkoitan, mikä laiton dynastia tuli sen jälkeen?</w:t>
      </w:r>
    </w:p>
    <w:p>
      <w:r>
        <w:rPr>
          <w:b/>
        </w:rPr>
        <w:t xml:space="preserve">Tulos</w:t>
      </w:r>
    </w:p>
    <w:p>
      <w:r>
        <w:t xml:space="preserve"> Mikä laiton dynastia tuli Yuanin jälkeen?</w:t>
      </w:r>
    </w:p>
    <w:p>
      <w:r>
        <w:rPr>
          <w:b/>
        </w:rPr>
        <w:t xml:space="preserve">Esimerkki 2.4798</w:t>
      </w:r>
    </w:p>
    <w:p>
      <w:r>
        <w:t xml:space="preserve">Kuinka vanha tai pikemminkin kuinka monta Kublain seuraajaa Toghun oli viimeinen?</w:t>
      </w:r>
    </w:p>
    <w:p>
      <w:r>
        <w:rPr>
          <w:b/>
        </w:rPr>
        <w:t xml:space="preserve">Tulos</w:t>
      </w:r>
    </w:p>
    <w:p>
      <w:r>
        <w:t xml:space="preserve">Kuinka monta Kublain seuraajaa Toghun oli viimeinen?</w:t>
      </w:r>
    </w:p>
    <w:p>
      <w:r>
        <w:rPr>
          <w:b/>
        </w:rPr>
        <w:t xml:space="preserve">Esimerkki 2.4799</w:t>
      </w:r>
    </w:p>
    <w:p>
      <w:r>
        <w:t xml:space="preserve">Mitkä ovat Newtonin tai Galileon fysiikan lait liikkeessä ja levossa olevien kappaleiden osalta?</w:t>
      </w:r>
    </w:p>
    <w:p>
      <w:r>
        <w:rPr>
          <w:b/>
        </w:rPr>
        <w:t xml:space="preserve">Tulos</w:t>
      </w:r>
    </w:p>
    <w:p>
      <w:r>
        <w:t xml:space="preserve">Mitkä ovat Galileon fysiikan lait liikkeessä ja levossa olevien objektien osalta?</w:t>
      </w:r>
    </w:p>
    <w:p>
      <w:r>
        <w:rPr>
          <w:b/>
        </w:rPr>
        <w:t xml:space="preserve">Esimerkki 2.4800</w:t>
      </w:r>
    </w:p>
    <w:p>
      <w:r>
        <w:t xml:space="preserve">Kuka myi ja milloin Reinin yläosa myytiin Burgundille?</w:t>
      </w:r>
    </w:p>
    <w:p>
      <w:r>
        <w:rPr>
          <w:b/>
        </w:rPr>
        <w:t xml:space="preserve">Tulos</w:t>
      </w:r>
    </w:p>
    <w:p>
      <w:r>
        <w:t xml:space="preserve">Milloin Reinin yläosa myytiin Burgundille?</w:t>
      </w:r>
    </w:p>
    <w:p>
      <w:r>
        <w:rPr>
          <w:b/>
        </w:rPr>
        <w:t xml:space="preserve">Esimerkki 2.4801</w:t>
      </w:r>
    </w:p>
    <w:p>
      <w:r>
        <w:t xml:space="preserve">Missä, tarkoitan, kenen kanssa hyökkäykset olivat vähiten vastakaikua?</w:t>
      </w:r>
    </w:p>
    <w:p>
      <w:r>
        <w:rPr>
          <w:b/>
        </w:rPr>
        <w:t xml:space="preserve">Tulos</w:t>
      </w:r>
    </w:p>
    <w:p>
      <w:r>
        <w:t xml:space="preserve">Keitä hyökkäykset koskettivat vähiten?</w:t>
      </w:r>
    </w:p>
    <w:p>
      <w:r>
        <w:rPr>
          <w:b/>
        </w:rPr>
        <w:t xml:space="preserve">Esimerkki 2.4802</w:t>
      </w:r>
    </w:p>
    <w:p>
      <w:r>
        <w:t xml:space="preserve">Miksi ctenoforia kutsutaan yleisesti nilviäisiksi?</w:t>
      </w:r>
    </w:p>
    <w:p>
      <w:r>
        <w:rPr>
          <w:b/>
        </w:rPr>
        <w:t xml:space="preserve">Tulos</w:t>
      </w:r>
    </w:p>
    <w:p>
      <w:r>
        <w:t xml:space="preserve">Millä nimellä nilviäisiä kutsutaan yleisesti?</w:t>
      </w:r>
    </w:p>
    <w:p>
      <w:r>
        <w:rPr>
          <w:b/>
        </w:rPr>
        <w:t xml:space="preserve">Esimerkki 2.4803</w:t>
      </w:r>
    </w:p>
    <w:p>
      <w:r>
        <w:t xml:space="preserve">Mikä on ei oikeastaan mitä sana komponentti yleensä tarkoittaa?</w:t>
      </w:r>
    </w:p>
    <w:p>
      <w:r>
        <w:rPr>
          <w:b/>
        </w:rPr>
        <w:t xml:space="preserve">Tulos</w:t>
      </w:r>
    </w:p>
    <w:p>
      <w:r>
        <w:t xml:space="preserve">Mihin sana komponentti yleensä viittaa?</w:t>
      </w:r>
    </w:p>
    <w:p>
      <w:r>
        <w:rPr>
          <w:b/>
        </w:rPr>
        <w:t xml:space="preserve">Esimerkki 2.4804</w:t>
      </w:r>
    </w:p>
    <w:p>
      <w:r>
        <w:t xml:space="preserve">Kuinka monta rekonstruktiota kattoi yli 10 000 vuotta?</w:t>
      </w:r>
    </w:p>
    <w:p>
      <w:r>
        <w:rPr>
          <w:b/>
        </w:rPr>
        <w:t xml:space="preserve">Tulos</w:t>
      </w:r>
    </w:p>
    <w:p>
      <w:r>
        <w:t xml:space="preserve">Kuinka monta rekonstruktiota kattoi yli 10 000 vuotta?</w:t>
      </w:r>
    </w:p>
    <w:p>
      <w:r>
        <w:rPr>
          <w:b/>
        </w:rPr>
        <w:t xml:space="preserve">Esimerkki 2.4805</w:t>
      </w:r>
    </w:p>
    <w:p>
      <w:r>
        <w:t xml:space="preserve">Kuinka monta nimeä Rinchinbal käytti tai pikemminkin kuinka vanha Toghun Temur oli, kun hänestä tuli keisari?</w:t>
      </w:r>
    </w:p>
    <w:p>
      <w:r>
        <w:rPr>
          <w:b/>
        </w:rPr>
        <w:t xml:space="preserve">Tulos</w:t>
      </w:r>
    </w:p>
    <w:p>
      <w:r>
        <w:t xml:space="preserve">Kuinka vanha Toghun Temur oli tullessaan keisariksi?</w:t>
      </w:r>
    </w:p>
    <w:p>
      <w:r>
        <w:rPr>
          <w:b/>
        </w:rPr>
        <w:t xml:space="preserve">Esimerkki 2.4806</w:t>
      </w:r>
    </w:p>
    <w:p>
      <w:r>
        <w:t xml:space="preserve">Mikä ajaa pääomaa ei um yrityksiä vähentämään työntekijöihin kohdistuvia paineita?</w:t>
      </w:r>
    </w:p>
    <w:p>
      <w:r>
        <w:rPr>
          <w:b/>
        </w:rPr>
        <w:t xml:space="preserve">Tulos</w:t>
      </w:r>
    </w:p>
    <w:p>
      <w:r>
        <w:t xml:space="preserve">Mikä saa yritykset vähentämään työntekijöihin kohdistuvia paineita?</w:t>
      </w:r>
    </w:p>
    <w:p>
      <w:r>
        <w:rPr>
          <w:b/>
        </w:rPr>
        <w:t xml:space="preserve">Esimerkki 2.4807</w:t>
      </w:r>
    </w:p>
    <w:p>
      <w:r>
        <w:t xml:space="preserve">Mikä kansalaisoikeusliike tai miten sitä liikettä kutsuttiin, joka toi Baltian maille itsenäisyyden Neuvostoliitosta?</w:t>
      </w:r>
    </w:p>
    <w:p>
      <w:r>
        <w:rPr>
          <w:b/>
        </w:rPr>
        <w:t xml:space="preserve">Tulos</w:t>
      </w:r>
    </w:p>
    <w:p>
      <w:r>
        <w:t xml:space="preserve">Millä nimellä kutsuttiin liikettä, joka sai Baltian maat itsenäistymään Neuvostoliitosta?</w:t>
      </w:r>
    </w:p>
    <w:p>
      <w:r>
        <w:rPr>
          <w:b/>
        </w:rPr>
        <w:t xml:space="preserve">Esimerkki 2.4808</w:t>
      </w:r>
    </w:p>
    <w:p>
      <w:r>
        <w:t xml:space="preserve">Minkä vuoden aikana julkaistiin kolmisivuinen Beadle uh Kalvenin raportti?</w:t>
      </w:r>
    </w:p>
    <w:p>
      <w:r>
        <w:rPr>
          <w:b/>
        </w:rPr>
        <w:t xml:space="preserve">Tulos</w:t>
      </w:r>
    </w:p>
    <w:p>
      <w:r>
        <w:t xml:space="preserve">Minkä vuoden aikana julkaistiin kolmisivuinen Kalvenin raportti?</w:t>
      </w:r>
    </w:p>
    <w:p>
      <w:r>
        <w:rPr>
          <w:b/>
        </w:rPr>
        <w:t xml:space="preserve">Esimerkki 2.4809</w:t>
      </w:r>
    </w:p>
    <w:p>
      <w:r>
        <w:t xml:space="preserve">Mitä anarkistit uskovat tai siis hyväksyvät hallituksen roolista?</w:t>
      </w:r>
    </w:p>
    <w:p>
      <w:r>
        <w:rPr>
          <w:b/>
        </w:rPr>
        <w:t xml:space="preserve">Tulos</w:t>
      </w:r>
    </w:p>
    <w:p>
      <w:r>
        <w:t xml:space="preserve">Mitä anarkistit hyväksyvät hallituksen roolista?</w:t>
      </w:r>
    </w:p>
    <w:p>
      <w:r>
        <w:rPr>
          <w:b/>
        </w:rPr>
        <w:t xml:space="preserve">Esimerkki 2.4810</w:t>
      </w:r>
    </w:p>
    <w:p>
      <w:r>
        <w:t xml:space="preserve">Kuinka monta kerrosta tai kuinka pitkä Bank of America Tower on?</w:t>
      </w:r>
    </w:p>
    <w:p>
      <w:r>
        <w:rPr>
          <w:b/>
        </w:rPr>
        <w:t xml:space="preserve">Tulos</w:t>
      </w:r>
    </w:p>
    <w:p>
      <w:r>
        <w:t xml:space="preserve">Kuinka korkea Bank of America Tower on?</w:t>
      </w:r>
    </w:p>
    <w:p>
      <w:r>
        <w:rPr>
          <w:b/>
        </w:rPr>
        <w:t xml:space="preserve">Esimerkki 2.4811</w:t>
      </w:r>
    </w:p>
    <w:p>
      <w:r>
        <w:t xml:space="preserve">Mitä mikro-organismeja tai pikemminkin valkosoluja kutsutaan?</w:t>
      </w:r>
    </w:p>
    <w:p>
      <w:r>
        <w:rPr>
          <w:b/>
        </w:rPr>
        <w:t xml:space="preserve">Tulos</w:t>
      </w:r>
    </w:p>
    <w:p>
      <w:r>
        <w:t xml:space="preserve">Mitä kutsutaan valkosoluiksi?</w:t>
      </w:r>
    </w:p>
    <w:p>
      <w:r>
        <w:rPr>
          <w:b/>
        </w:rPr>
        <w:t xml:space="preserve">Esimerkki 2.4812</w:t>
      </w:r>
    </w:p>
    <w:p>
      <w:r>
        <w:t xml:space="preserve">Milloin Mihin yksikään espanjalainen katolilainen ei muuttanut Britannian vallattua Floridan?</w:t>
      </w:r>
    </w:p>
    <w:p>
      <w:r>
        <w:rPr>
          <w:b/>
        </w:rPr>
        <w:t xml:space="preserve">Tulos</w:t>
      </w:r>
    </w:p>
    <w:p>
      <w:r>
        <w:t xml:space="preserve">Minne yksikään espanjalainen katolilainen ei muuttanut Floridan brittiläisen vallankaappauksen jälkeen?</w:t>
      </w:r>
    </w:p>
    <w:p>
      <w:r>
        <w:rPr>
          <w:b/>
        </w:rPr>
        <w:t xml:space="preserve">Esimerkki 2.4813</w:t>
      </w:r>
    </w:p>
    <w:p>
      <w:r>
        <w:t xml:space="preserve">Mikä aktivoituu ennen synnynnäistä puolustusta, ei samanlaista vastetta selkärankaisilla?</w:t>
      </w:r>
    </w:p>
    <w:p>
      <w:r>
        <w:rPr>
          <w:b/>
        </w:rPr>
        <w:t xml:space="preserve">Tulos</w:t>
      </w:r>
    </w:p>
    <w:p>
      <w:r>
        <w:t xml:space="preserve">Mikä aktivoituu ennen synnynnäistä vastetta selkärankaisilla?</w:t>
      </w:r>
    </w:p>
    <w:p>
      <w:r>
        <w:rPr>
          <w:b/>
        </w:rPr>
        <w:t xml:space="preserve">Esimerkki 2.4814</w:t>
      </w:r>
    </w:p>
    <w:p>
      <w:r>
        <w:t xml:space="preserve">Mihin Kublai ööh ei vaan milloin hän siirsi mongolien pääkaupungin?</w:t>
      </w:r>
    </w:p>
    <w:p>
      <w:r>
        <w:rPr>
          <w:b/>
        </w:rPr>
        <w:t xml:space="preserve">Tulos</w:t>
      </w:r>
    </w:p>
    <w:p>
      <w:r>
        <w:t xml:space="preserve">Milloin Kublai siirsi mongolien pääkaupungin?</w:t>
      </w:r>
    </w:p>
    <w:p>
      <w:r>
        <w:rPr>
          <w:b/>
        </w:rPr>
        <w:t xml:space="preserve">Esimerkki 2.4815</w:t>
      </w:r>
    </w:p>
    <w:p>
      <w:r>
        <w:t xml:space="preserve">Mihin suuntaan Rein virtasi oy no paljonko Pohjanmeri oli viimeisen kylmän vaiheen aikana alempana kuin nykyään?</w:t>
      </w:r>
    </w:p>
    <w:p>
      <w:r>
        <w:rPr>
          <w:b/>
        </w:rPr>
        <w:t xml:space="preserve">Tulos</w:t>
      </w:r>
    </w:p>
    <w:p>
      <w:r>
        <w:t xml:space="preserve">Kuinka paljon alempana Pohjanmeri oli viimeisimmän kylmän vaiheen aikana kuin se on nyt?</w:t>
      </w:r>
    </w:p>
    <w:p>
      <w:r>
        <w:rPr>
          <w:b/>
        </w:rPr>
        <w:t xml:space="preserve">Esimerkki 2.4816</w:t>
      </w:r>
    </w:p>
    <w:p>
      <w:r>
        <w:t xml:space="preserve">Mikä oli tai tehdä, että kuka oli tärkein kannattaja solujen teoria immuniteetin?</w:t>
      </w:r>
    </w:p>
    <w:p>
      <w:r>
        <w:rPr>
          <w:b/>
        </w:rPr>
        <w:t xml:space="preserve">Tulos</w:t>
      </w:r>
    </w:p>
    <w:p>
      <w:r>
        <w:t xml:space="preserve">Kuka oli immuniteetin soluteorian tärkein kannattaja?</w:t>
      </w:r>
    </w:p>
    <w:p>
      <w:r>
        <w:rPr>
          <w:b/>
        </w:rPr>
        <w:t xml:space="preserve">Esimerkki 2.4817</w:t>
      </w:r>
    </w:p>
    <w:p>
      <w:r>
        <w:t xml:space="preserve">Mikä on tai ei tehdä, että mikä on yksi yleinen käsite, joka koskee kommutatiivisten renkaiden elementtejä?</w:t>
      </w:r>
    </w:p>
    <w:p>
      <w:r>
        <w:rPr>
          <w:b/>
        </w:rPr>
        <w:t xml:space="preserve">Tulos</w:t>
      </w:r>
    </w:p>
    <w:p>
      <w:r>
        <w:t xml:space="preserve">Mikä on yksi yleinen käsite, joka koskee kommutatiivisten renkaiden alkioita?</w:t>
      </w:r>
    </w:p>
    <w:p>
      <w:r>
        <w:rPr>
          <w:b/>
        </w:rPr>
        <w:t xml:space="preserve">Esimerkki 2.4818</w:t>
      </w:r>
    </w:p>
    <w:p>
      <w:r>
        <w:t xml:space="preserve">Milloin kelttiläiset, tai siis germaaniset heimot vaativat itselleen alueita Pohjois- ja Länsi-Euroopassa?</w:t>
      </w:r>
    </w:p>
    <w:p>
      <w:r>
        <w:rPr>
          <w:b/>
        </w:rPr>
        <w:t xml:space="preserve">Tulos</w:t>
      </w:r>
    </w:p>
    <w:p>
      <w:r>
        <w:t xml:space="preserve">Milloin germaaniheimot valtasivat alueita Pohjois- ja Länsi-Euroopassa?</w:t>
      </w:r>
    </w:p>
    <w:p>
      <w:r>
        <w:rPr>
          <w:b/>
        </w:rPr>
        <w:t xml:space="preserve">Esimerkki 2.4819</w:t>
      </w:r>
    </w:p>
    <w:p>
      <w:r>
        <w:t xml:space="preserve">Milloin tai mistä maamerkistä Fresnossa Tower-teatteri on saanut nimensä?</w:t>
      </w:r>
    </w:p>
    <w:p>
      <w:r>
        <w:rPr>
          <w:b/>
        </w:rPr>
        <w:t xml:space="preserve">Tulos</w:t>
      </w:r>
    </w:p>
    <w:p>
      <w:r>
        <w:t xml:space="preserve">Mistä Fresnon maamerkistä Tower-teatteri on saanut nimensä?</w:t>
      </w:r>
    </w:p>
    <w:p>
      <w:r>
        <w:rPr>
          <w:b/>
        </w:rPr>
        <w:t xml:space="preserve">Esimerkki 2.4820</w:t>
      </w:r>
    </w:p>
    <w:p>
      <w:r>
        <w:t xml:space="preserve">Mikä oli Robert Watsonin virhe, tarkoitan rooli IPCC:ssä?</w:t>
      </w:r>
    </w:p>
    <w:p>
      <w:r>
        <w:rPr>
          <w:b/>
        </w:rPr>
        <w:t xml:space="preserve">Tulos</w:t>
      </w:r>
    </w:p>
    <w:p>
      <w:r>
        <w:t xml:space="preserve">Mikä oli Robert Watsonin rooli IPCC:ssä?</w:t>
      </w:r>
    </w:p>
    <w:p>
      <w:r>
        <w:rPr>
          <w:b/>
        </w:rPr>
        <w:t xml:space="preserve">Esimerkki 2.4821</w:t>
      </w:r>
    </w:p>
    <w:p>
      <w:r>
        <w:t xml:space="preserve">Mikä koe Mitä kokeita käytetään ymmärtämään, miten magma virtaa?</w:t>
      </w:r>
    </w:p>
    <w:p>
      <w:r>
        <w:rPr>
          <w:b/>
        </w:rPr>
        <w:t xml:space="preserve">Tulos</w:t>
      </w:r>
    </w:p>
    <w:p>
      <w:r>
        <w:t xml:space="preserve">Mitä kokeita käytetään ymmärtämään, miten magma virtaa?</w:t>
      </w:r>
    </w:p>
    <w:p>
      <w:r>
        <w:rPr>
          <w:b/>
        </w:rPr>
        <w:t xml:space="preserve">Esimerkki 2.4822</w:t>
      </w:r>
    </w:p>
    <w:p>
      <w:r>
        <w:t xml:space="preserve">Miten, ei, milloin kalvinistiset puolueet ja perinteiset ajatukset alkoivat hallita yliopistoja?</w:t>
      </w:r>
    </w:p>
    <w:p>
      <w:r>
        <w:rPr>
          <w:b/>
        </w:rPr>
        <w:t xml:space="preserve">Tulos</w:t>
      </w:r>
    </w:p>
    <w:p>
      <w:r>
        <w:t xml:space="preserve">Milloin kalvinistiset puolueet ja perinteiset aatteet alkoivat hallita yliopistoja?</w:t>
      </w:r>
    </w:p>
    <w:p>
      <w:r>
        <w:rPr>
          <w:b/>
        </w:rPr>
        <w:t xml:space="preserve">Esimerkki 2.4823</w:t>
      </w:r>
    </w:p>
    <w:p>
      <w:r>
        <w:t xml:space="preserve">Kun työntekijöitä tarvitaan vähemmän, mitä tapahtuu työntekijälle tai työmarkkinoille?</w:t>
      </w:r>
    </w:p>
    <w:p>
      <w:r>
        <w:rPr>
          <w:b/>
        </w:rPr>
        <w:t xml:space="preserve">Tulos</w:t>
      </w:r>
    </w:p>
    <w:p>
      <w:r>
        <w:t xml:space="preserve">Kun työntekijöitä tarvitaan vähemmän, mitä tapahtuu työmarkkinoille?</w:t>
      </w:r>
    </w:p>
    <w:p>
      <w:r>
        <w:rPr>
          <w:b/>
        </w:rPr>
        <w:t xml:space="preserve">Esimerkki 2.4824</w:t>
      </w:r>
    </w:p>
    <w:p>
      <w:r>
        <w:t xml:space="preserve">Kuinka monta ihmistä asui Varsovassa, ei, ei, tarkoitin Puolaa vuonna 1939?</w:t>
      </w:r>
    </w:p>
    <w:p>
      <w:r>
        <w:rPr>
          <w:b/>
        </w:rPr>
        <w:t xml:space="preserve">Tulos</w:t>
      </w:r>
    </w:p>
    <w:p>
      <w:r>
        <w:t xml:space="preserve">Kuinka monta ihmistä asui Puolassa vuonna 1939?</w:t>
      </w:r>
    </w:p>
    <w:p>
      <w:r>
        <w:rPr>
          <w:b/>
        </w:rPr>
        <w:t xml:space="preserve">Esimerkki 2.4825</w:t>
      </w:r>
    </w:p>
    <w:p>
      <w:r>
        <w:t xml:space="preserve">Minkä koulujen elimen mielestä kurssisisältöjen rahoittaminen on kiellettyä?</w:t>
      </w:r>
    </w:p>
    <w:p>
      <w:r>
        <w:rPr>
          <w:b/>
        </w:rPr>
        <w:t xml:space="preserve">Tulos</w:t>
      </w:r>
    </w:p>
    <w:p>
      <w:r>
        <w:t xml:space="preserve">Mikä taho päättäisi, että kurssin sisällön rahoittaminen on kiellettyä?</w:t>
      </w:r>
    </w:p>
    <w:p>
      <w:r>
        <w:rPr>
          <w:b/>
        </w:rPr>
        <w:t xml:space="preserve">Esimerkki 2.4826</w:t>
      </w:r>
    </w:p>
    <w:p>
      <w:r>
        <w:t xml:space="preserve">Miten taudin siirto kirppujen kautta er Musta surma levisi Euroopassa?</w:t>
      </w:r>
    </w:p>
    <w:p>
      <w:r>
        <w:rPr>
          <w:b/>
        </w:rPr>
        <w:t xml:space="preserve">Tulos</w:t>
      </w:r>
    </w:p>
    <w:p>
      <w:r>
        <w:t xml:space="preserve">Miten musta surma levisi Euroopassa?</w:t>
      </w:r>
    </w:p>
    <w:p>
      <w:r>
        <w:rPr>
          <w:b/>
        </w:rPr>
        <w:t xml:space="preserve">Esimerkki 2.4827</w:t>
      </w:r>
    </w:p>
    <w:p>
      <w:r>
        <w:t xml:space="preserve">Milloin Jip-dynastia alkoi, tarkoitan loppui?</w:t>
      </w:r>
    </w:p>
    <w:p>
      <w:r>
        <w:rPr>
          <w:b/>
        </w:rPr>
        <w:t xml:space="preserve">Tulos</w:t>
      </w:r>
    </w:p>
    <w:p>
      <w:r>
        <w:t xml:space="preserve"> Milloin Jip-dynastia päättyi?</w:t>
      </w:r>
    </w:p>
    <w:p>
      <w:r>
        <w:rPr>
          <w:b/>
        </w:rPr>
        <w:t xml:space="preserve">Esimerkki 2.4828</w:t>
      </w:r>
    </w:p>
    <w:p>
      <w:r>
        <w:t xml:space="preserve">Jotka ovat tai ei tehdä, että mitkä ovat yleensä viimeiset solut saapuvat infektion tapahtumapaikalle?</w:t>
      </w:r>
    </w:p>
    <w:p>
      <w:r>
        <w:rPr>
          <w:b/>
        </w:rPr>
        <w:t xml:space="preserve">Tulos</w:t>
      </w:r>
    </w:p>
    <w:p>
      <w:r>
        <w:t xml:space="preserve">Mitkä ovat yleensä viimeiset solut, jotka saapuvat infektiopaikalle?</w:t>
      </w:r>
    </w:p>
    <w:p>
      <w:r>
        <w:rPr>
          <w:b/>
        </w:rPr>
        <w:t xml:space="preserve">Esimerkki 2.4829</w:t>
      </w:r>
    </w:p>
    <w:p>
      <w:r>
        <w:t xml:space="preserve">Mikä ei ole tehdä, että mikä ei ole syy, miksi potilas voisi valita internet-apteekki?</w:t>
      </w:r>
    </w:p>
    <w:p>
      <w:r>
        <w:rPr>
          <w:b/>
        </w:rPr>
        <w:t xml:space="preserve">Tulos</w:t>
      </w:r>
    </w:p>
    <w:p>
      <w:r>
        <w:t xml:space="preserve">Mikä ei ole syy, jonka vuoksi potilas voisi valita verkkoapteekin?</w:t>
      </w:r>
    </w:p>
    <w:p>
      <w:r>
        <w:rPr>
          <w:b/>
        </w:rPr>
        <w:t xml:space="preserve">Esimerkki 2.4830</w:t>
      </w:r>
    </w:p>
    <w:p>
      <w:r>
        <w:t xml:space="preserve">Mikä joki yhdistää Kölnin ja Reinin Duisburgissa?</w:t>
      </w:r>
    </w:p>
    <w:p>
      <w:r>
        <w:rPr>
          <w:b/>
        </w:rPr>
        <w:t xml:space="preserve">Tulos</w:t>
      </w:r>
    </w:p>
    <w:p>
      <w:r>
        <w:t xml:space="preserve">Mikä joki yhtyy Reiniin Duisburgissa?</w:t>
      </w:r>
    </w:p>
    <w:p>
      <w:r>
        <w:rPr>
          <w:b/>
        </w:rPr>
        <w:t xml:space="preserve">Esimerkki 2.4831</w:t>
      </w:r>
    </w:p>
    <w:p>
      <w:r>
        <w:t xml:space="preserve">Oliko Baran oopsie Davies kehittänyt konseptinsa tarkoituksenaan saada siitä rahaa?</w:t>
      </w:r>
    </w:p>
    <w:p>
      <w:r>
        <w:rPr>
          <w:b/>
        </w:rPr>
        <w:t xml:space="preserve">Tulos</w:t>
      </w:r>
    </w:p>
    <w:p>
      <w:r>
        <w:t xml:space="preserve">Kehittikö Davies konseptinsa tarkoituksenaan tehdä siitä rahaa?</w:t>
      </w:r>
    </w:p>
    <w:p>
      <w:r>
        <w:rPr>
          <w:b/>
        </w:rPr>
        <w:t xml:space="preserve">Esimerkki 2.4832</w:t>
      </w:r>
    </w:p>
    <w:p>
      <w:r>
        <w:t xml:space="preserve">Milloin IPCC:n neljännessä arviointiraportissa ei julkaistu proxy-perusteita?</w:t>
      </w:r>
    </w:p>
    <w:p>
      <w:r>
        <w:rPr>
          <w:b/>
        </w:rPr>
        <w:t xml:space="preserve">Tulos</w:t>
      </w:r>
    </w:p>
    <w:p>
      <w:r>
        <w:t xml:space="preserve">Milloin IPCC:n neljäs arviointiraportti julkaistiin?</w:t>
      </w:r>
    </w:p>
    <w:p>
      <w:r>
        <w:rPr>
          <w:b/>
        </w:rPr>
        <w:t xml:space="preserve">Esimerkki 2.4833</w:t>
      </w:r>
    </w:p>
    <w:p>
      <w:r>
        <w:t xml:space="preserve">Mikä on tai ei tee mikä on yliopiston ylläpitämän laitoshoito-ohjelman nimi?</w:t>
      </w:r>
    </w:p>
    <w:p>
      <w:r>
        <w:rPr>
          <w:b/>
        </w:rPr>
        <w:t xml:space="preserve">Tulos</w:t>
      </w:r>
    </w:p>
    <w:p>
      <w:r>
        <w:t xml:space="preserve">Mikä on yliopiston ylläpitämän laitoshoito-ohjelman nimi?</w:t>
      </w:r>
    </w:p>
    <w:p>
      <w:r>
        <w:rPr>
          <w:b/>
        </w:rPr>
        <w:t xml:space="preserve">Esimerkki 2.4834</w:t>
      </w:r>
    </w:p>
    <w:p>
      <w:r>
        <w:t xml:space="preserve">Milloin oli ensimmäinen mitä tapahtui Venäjän-Japanin sodan seurauksena?</w:t>
      </w:r>
    </w:p>
    <w:p>
      <w:r>
        <w:rPr>
          <w:b/>
        </w:rPr>
        <w:t xml:space="preserve">Tulos</w:t>
      </w:r>
    </w:p>
    <w:p>
      <w:r>
        <w:t xml:space="preserve">Mitä tapahtui Venäjän-Japanin sodan seurauksena?</w:t>
      </w:r>
    </w:p>
    <w:p>
      <w:r>
        <w:rPr>
          <w:b/>
        </w:rPr>
        <w:t xml:space="preserve">Esimerkki 2.4835</w:t>
      </w:r>
    </w:p>
    <w:p>
      <w:r>
        <w:t xml:space="preserve">Mikä luku on tai itse asiassa mihin sana prime yleensä viittaa?</w:t>
      </w:r>
    </w:p>
    <w:p>
      <w:r>
        <w:rPr>
          <w:b/>
        </w:rPr>
        <w:t xml:space="preserve">Tulos</w:t>
      </w:r>
    </w:p>
    <w:p>
      <w:r>
        <w:t xml:space="preserve">Mihin sana prime yleensä viittaa?</w:t>
      </w:r>
    </w:p>
    <w:p>
      <w:r>
        <w:rPr>
          <w:b/>
        </w:rPr>
        <w:t xml:space="preserve">Esimerkki 2.4836</w:t>
      </w:r>
    </w:p>
    <w:p>
      <w:r>
        <w:t xml:space="preserve">Mihin Yhdistyneessä kuningaskunnassa opiskelevat oppilaat valmistavat lapsia Yhdistyneessä kuningaskunnassa?</w:t>
      </w:r>
    </w:p>
    <w:p>
      <w:r>
        <w:rPr>
          <w:b/>
        </w:rPr>
        <w:t xml:space="preserve">Tulos</w:t>
      </w:r>
    </w:p>
    <w:p>
      <w:r>
        <w:t xml:space="preserve">Mihin kouluihin valmistavat koulut valmistavat brittiläisiä lapsia?</w:t>
      </w:r>
    </w:p>
    <w:p>
      <w:r>
        <w:rPr>
          <w:b/>
        </w:rPr>
        <w:t xml:space="preserve">Esimerkki 2.4837</w:t>
      </w:r>
    </w:p>
    <w:p>
      <w:r>
        <w:t xml:space="preserve">Mikä on tai ei tee sitä, mikä on Longwoodin lääketieteellisen ja akateemisen alueen ylittävän sillan nimi?</w:t>
      </w:r>
    </w:p>
    <w:p>
      <w:r>
        <w:rPr>
          <w:b/>
        </w:rPr>
        <w:t xml:space="preserve">Tulos</w:t>
      </w:r>
    </w:p>
    <w:p>
      <w:r>
        <w:t xml:space="preserve">Mikä on Longwood Medical and Academic -alueen ylittävän sillan nimi?</w:t>
      </w:r>
    </w:p>
    <w:p>
      <w:r>
        <w:rPr>
          <w:b/>
        </w:rPr>
        <w:t xml:space="preserve">Esimerkki 2.4838</w:t>
      </w:r>
    </w:p>
    <w:p>
      <w:r>
        <w:t xml:space="preserve">Mitä tai ei tehdä, että kuinka nopeasti planktonpopulaatiot kasvavat hermafrodismin ja varhaisen lisääntymisen vuoksi?</w:t>
      </w:r>
    </w:p>
    <w:p>
      <w:r>
        <w:rPr>
          <w:b/>
        </w:rPr>
        <w:t xml:space="preserve">Tulos</w:t>
      </w:r>
    </w:p>
    <w:p>
      <w:r>
        <w:t xml:space="preserve">Kuinka nopeasti planktonpopulaatiot kasvavat hermafrodismin ja varhaisen lisääntymisen ansiosta?</w:t>
      </w:r>
    </w:p>
    <w:p>
      <w:r>
        <w:rPr>
          <w:b/>
        </w:rPr>
        <w:t xml:space="preserve">Esimerkki 2.4839</w:t>
      </w:r>
    </w:p>
    <w:p>
      <w:r>
        <w:t xml:space="preserve">Milloin Rooman valtakunta hyväksyi saksalaiseksi rajakseen Reinin vesirajan, jotta se putoaisi?putoaisi?</w:t>
      </w:r>
    </w:p>
    <w:p>
      <w:r>
        <w:rPr>
          <w:b/>
        </w:rPr>
        <w:t xml:space="preserve">Tulos</w:t>
      </w:r>
    </w:p>
    <w:p>
      <w:r>
        <w:t xml:space="preserve">Milloin Rooman valtakunta kaatui?</w:t>
      </w:r>
    </w:p>
    <w:p>
      <w:r>
        <w:rPr>
          <w:b/>
        </w:rPr>
        <w:t xml:space="preserve">Esimerkki 2.4840</w:t>
      </w:r>
    </w:p>
    <w:p>
      <w:r>
        <w:t xml:space="preserve">Missä elimessä er sen sijaan missä kuussa Harvard Crimsonin miesten jääkiekkojoukkue pelaa?</w:t>
      </w:r>
    </w:p>
    <w:p>
      <w:r>
        <w:rPr>
          <w:b/>
        </w:rPr>
        <w:t xml:space="preserve">Tulos</w:t>
      </w:r>
    </w:p>
    <w:p>
      <w:r>
        <w:t xml:space="preserve">Missä kuussa Harvard Crimsonin miesten jääkiekkojoukkue pelaa?</w:t>
      </w:r>
    </w:p>
    <w:p>
      <w:r>
        <w:rPr>
          <w:b/>
        </w:rPr>
        <w:t xml:space="preserve">Esimerkki 2.4841</w:t>
      </w:r>
    </w:p>
    <w:p>
      <w:r>
        <w:t xml:space="preserve">Mitä hallitus tai mikä oli verottajan poliittinen filosofia?</w:t>
      </w:r>
    </w:p>
    <w:p>
      <w:r>
        <w:rPr>
          <w:b/>
        </w:rPr>
        <w:t xml:space="preserve">Tulos</w:t>
      </w:r>
    </w:p>
    <w:p>
      <w:r>
        <w:t xml:space="preserve">Mikä oli verottajan poliittinen filosofia?</w:t>
      </w:r>
    </w:p>
    <w:p>
      <w:r>
        <w:rPr>
          <w:b/>
        </w:rPr>
        <w:t xml:space="preserve">Esimerkki 2.4842</w:t>
      </w:r>
    </w:p>
    <w:p>
      <w:r>
        <w:t xml:space="preserve">Milloin Kublai salli kansainvälisen mongolien orjakaupan ja milloin hän kielsi sen?</w:t>
      </w:r>
    </w:p>
    <w:p>
      <w:r>
        <w:rPr>
          <w:b/>
        </w:rPr>
        <w:t xml:space="preserve">Tulos</w:t>
      </w:r>
    </w:p>
    <w:p>
      <w:r>
        <w:t xml:space="preserve">Milloin Kublai kielsi kansainvälisen mongolien orjakaupan?</w:t>
      </w:r>
    </w:p>
    <w:p>
      <w:r>
        <w:rPr>
          <w:b/>
        </w:rPr>
        <w:t xml:space="preserve">Esimerkki 2.4843</w:t>
      </w:r>
    </w:p>
    <w:p>
      <w:r>
        <w:t xml:space="preserve">Mikä johtaa tai ei tee sitä, mikä johtaa tilauksen ulkopuoliseen toimitukseen?</w:t>
      </w:r>
    </w:p>
    <w:p>
      <w:r>
        <w:rPr>
          <w:b/>
        </w:rPr>
        <w:t xml:space="preserve">Tulos</w:t>
      </w:r>
    </w:p>
    <w:p>
      <w:r>
        <w:t xml:space="preserve">Mikä johtaa tilauksen ulkopuoliseen toimitukseen?</w:t>
      </w:r>
    </w:p>
    <w:p>
      <w:r>
        <w:rPr>
          <w:b/>
        </w:rPr>
        <w:t xml:space="preserve">Esimerkki 2.4844</w:t>
      </w:r>
    </w:p>
    <w:p>
      <w:r>
        <w:t xml:space="preserve">Voiko solmu ei ei paketti kadota, ja jos voi, niin minne se menee?</w:t>
      </w:r>
    </w:p>
    <w:p>
      <w:r>
        <w:rPr>
          <w:b/>
        </w:rPr>
        <w:t xml:space="preserve">Tulos</w:t>
      </w:r>
    </w:p>
    <w:p>
      <w:r>
        <w:t xml:space="preserve">Voiko paketti kadota, ja jos voi, minne se menee?</w:t>
      </w:r>
    </w:p>
    <w:p>
      <w:r>
        <w:rPr>
          <w:b/>
        </w:rPr>
        <w:t xml:space="preserve">Esimerkki 2.4845</w:t>
      </w:r>
    </w:p>
    <w:p>
      <w:r>
        <w:t xml:space="preserve">Mitä ilmaston lämpenemisen leviäminen ei ole, mitä yleisö näkee välittömänä vaarana?</w:t>
      </w:r>
    </w:p>
    <w:p>
      <w:r>
        <w:rPr>
          <w:b/>
        </w:rPr>
        <w:t xml:space="preserve">Tulos</w:t>
      </w:r>
    </w:p>
    <w:p>
      <w:r>
        <w:t xml:space="preserve">Mitä yleisö pitää välittömänä vaarana?</w:t>
      </w:r>
    </w:p>
    <w:p>
      <w:r>
        <w:rPr>
          <w:b/>
        </w:rPr>
        <w:t xml:space="preserve">Esimerkki 2.4846</w:t>
      </w:r>
    </w:p>
    <w:p>
      <w:r>
        <w:t xml:space="preserve">Mitä kansainvälisiä tietoja tai pikemminkin mitä oli Tymnet?</w:t>
      </w:r>
    </w:p>
    <w:p>
      <w:r>
        <w:rPr>
          <w:b/>
        </w:rPr>
        <w:t xml:space="preserve">Tulos</w:t>
      </w:r>
    </w:p>
    <w:p>
      <w:r>
        <w:t xml:space="preserve">Mikä oli Tymnet</w:t>
      </w:r>
    </w:p>
    <w:p>
      <w:r>
        <w:rPr>
          <w:b/>
        </w:rPr>
        <w:t xml:space="preserve">Esimerkki 2.4847</w:t>
      </w:r>
    </w:p>
    <w:p>
      <w:r>
        <w:t xml:space="preserve">Milloin yliopistokirjasto, oi ei, saanko kysyä, kuinka monta esinettä yliopistokirjastossa on?</w:t>
      </w:r>
    </w:p>
    <w:p>
      <w:r>
        <w:rPr>
          <w:b/>
        </w:rPr>
        <w:t xml:space="preserve">Tulos</w:t>
      </w:r>
    </w:p>
    <w:p>
      <w:r>
        <w:t xml:space="preserve">Kuinka monta nimekettä yliopiston kirjastossa on?</w:t>
      </w:r>
    </w:p>
    <w:p>
      <w:r>
        <w:rPr>
          <w:b/>
        </w:rPr>
        <w:t xml:space="preserve">Esimerkki 2.4848</w:t>
      </w:r>
    </w:p>
    <w:p>
      <w:r>
        <w:t xml:space="preserve">Kuka ei ole mikä kirjailija tunnetaan parhaiten kirjastaan Metafyysinen klubi?</w:t>
      </w:r>
    </w:p>
    <w:p>
      <w:r>
        <w:rPr>
          <w:b/>
        </w:rPr>
        <w:t xml:space="preserve">Tulos</w:t>
      </w:r>
    </w:p>
    <w:p>
      <w:r>
        <w:t xml:space="preserve">Mikä kirjailija tunnetaan parhaiten kirjastaan Metafyysinen klubi?</w:t>
      </w:r>
    </w:p>
    <w:p>
      <w:r>
        <w:rPr>
          <w:b/>
        </w:rPr>
        <w:t xml:space="preserve">Esimerkki 2.4849</w:t>
      </w:r>
    </w:p>
    <w:p>
      <w:r>
        <w:t xml:space="preserve">Kuinka monta kertaa Ekstraklasa on voittanut cupin ei anteeksi Polonia ei Ekstraklasa?</w:t>
      </w:r>
    </w:p>
    <w:p>
      <w:r>
        <w:rPr>
          <w:b/>
        </w:rPr>
        <w:t xml:space="preserve">Tulos</w:t>
      </w:r>
    </w:p>
    <w:p>
      <w:r>
        <w:t xml:space="preserve">Kuinka monta kertaa Polonia on voittanut cupin?</w:t>
      </w:r>
    </w:p>
    <w:p>
      <w:r>
        <w:rPr>
          <w:b/>
        </w:rPr>
        <w:t xml:space="preserve">Esimerkki 2.4850</w:t>
      </w:r>
    </w:p>
    <w:p>
      <w:r>
        <w:t xml:space="preserve">Mikä ehto on, jos oletetaan, että p on jokin muu alkuluku kuin 2 tai 5, minkä tyyppinen desimaaliluku 1/p on aina Fermat'n lauseen mukaan?</w:t>
      </w:r>
    </w:p>
    <w:p>
      <w:r>
        <w:rPr>
          <w:b/>
        </w:rPr>
        <w:t xml:space="preserve">Tulos</w:t>
      </w:r>
    </w:p>
    <w:p>
      <w:r>
        <w:t xml:space="preserve">Jos oletetaan, että p on jokin muu alkuluku kuin 2 tai 5, minkä tyyppinen desimaaliluku 1/p on aina Fermat'n lauseen mukaan?</w:t>
      </w:r>
    </w:p>
    <w:p>
      <w:r>
        <w:rPr>
          <w:b/>
        </w:rPr>
        <w:t xml:space="preserve">Esimerkki 2.4851</w:t>
      </w:r>
    </w:p>
    <w:p>
      <w:r>
        <w:t xml:space="preserve">Minä vuonna perustettiin lääketieteellinen tiedekunta Milanoon, anteeksi, tarkoitin Pariisiin?</w:t>
      </w:r>
    </w:p>
    <w:p>
      <w:r>
        <w:rPr>
          <w:b/>
        </w:rPr>
        <w:t xml:space="preserve">Tulos</w:t>
      </w:r>
    </w:p>
    <w:p>
      <w:r>
        <w:t xml:space="preserve">Minä vuonna Pariisin lääketieteellinen tiedekunta perustettiin?</w:t>
      </w:r>
    </w:p>
    <w:p>
      <w:r>
        <w:rPr>
          <w:b/>
        </w:rPr>
        <w:t xml:space="preserve">Esimerkki 2.4852</w:t>
      </w:r>
    </w:p>
    <w:p>
      <w:r>
        <w:t xml:space="preserve">Mitä uskonnolliset ryhmät tarjoavat, mitä kutsutaan yksityisiksi lukioiksi Saksassa?</w:t>
      </w:r>
    </w:p>
    <w:p>
      <w:r>
        <w:rPr>
          <w:b/>
        </w:rPr>
        <w:t xml:space="preserve">Tulos</w:t>
      </w:r>
    </w:p>
    <w:p>
      <w:r>
        <w:t xml:space="preserve">Mikä on yksityisten lukioiden nimi Saksassa?</w:t>
      </w:r>
    </w:p>
    <w:p>
      <w:r>
        <w:rPr>
          <w:b/>
        </w:rPr>
        <w:t xml:space="preserve">Esimerkki 2.4853</w:t>
      </w:r>
    </w:p>
    <w:p>
      <w:r>
        <w:t xml:space="preserve">Mitä Yeke Mongghul Ulus tarkoittaa ei ei kerro minulle, mitä Yuan-dynastian nimi oli japaniksi?</w:t>
      </w:r>
    </w:p>
    <w:p>
      <w:r>
        <w:rPr>
          <w:b/>
        </w:rPr>
        <w:t xml:space="preserve">Tulos</w:t>
      </w:r>
    </w:p>
    <w:p>
      <w:r>
        <w:t xml:space="preserve"> Mikä oli Yuan-dynastian nimi japaniksi?</w:t>
      </w:r>
    </w:p>
    <w:p>
      <w:r>
        <w:rPr>
          <w:b/>
        </w:rPr>
        <w:t xml:space="preserve">Esimerkki 2.4854</w:t>
      </w:r>
    </w:p>
    <w:p>
      <w:r>
        <w:t xml:space="preserve">Mikä prosenttiosuus tai mikä oli merkittävä vähemmistö Varsovassa?</w:t>
      </w:r>
    </w:p>
    <w:p>
      <w:r>
        <w:rPr>
          <w:b/>
        </w:rPr>
        <w:t xml:space="preserve">Tulos</w:t>
      </w:r>
    </w:p>
    <w:p>
      <w:r>
        <w:t xml:space="preserve">Mitä Varsovassa oli merkittävä vähemmistö?</w:t>
      </w:r>
    </w:p>
    <w:p>
      <w:r>
        <w:rPr>
          <w:b/>
        </w:rPr>
        <w:t xml:space="preserve">Esimerkki 2.4855</w:t>
      </w:r>
    </w:p>
    <w:p>
      <w:r>
        <w:t xml:space="preserve">Mitä tutkimukset y. pestis -kannoista viittaavat ruttoon?</w:t>
      </w:r>
    </w:p>
    <w:p>
      <w:r>
        <w:rPr>
          <w:b/>
        </w:rPr>
        <w:t xml:space="preserve">Tulos</w:t>
      </w:r>
    </w:p>
    <w:p>
      <w:r>
        <w:t xml:space="preserve">Mitä y. pestis -kannat viittaavat ruttoon?</w:t>
      </w:r>
    </w:p>
    <w:p>
      <w:r>
        <w:rPr>
          <w:b/>
        </w:rPr>
        <w:t xml:space="preserve">Esimerkki 2.4856</w:t>
      </w:r>
    </w:p>
    <w:p>
      <w:r>
        <w:t xml:space="preserve">Milloin er millainen jäsen mitä yliopisto Big Twelve konferenssiin?</w:t>
      </w:r>
    </w:p>
    <w:p>
      <w:r>
        <w:rPr>
          <w:b/>
        </w:rPr>
        <w:t xml:space="preserve">Tulos</w:t>
      </w:r>
    </w:p>
    <w:p>
      <w:r>
        <w:t xml:space="preserve">Millainen jäsen mitä yliopisto Big Twelve konferenssiin?</w:t>
      </w:r>
    </w:p>
    <w:p>
      <w:r>
        <w:rPr>
          <w:b/>
        </w:rPr>
        <w:t xml:space="preserve">Esimerkki 2.4857</w:t>
      </w:r>
    </w:p>
    <w:p>
      <w:r>
        <w:t xml:space="preserve">Mikä tai ei tee sitä, että kuka tajusi, että painovoiman vaikutukset voidaan havaita eri tavalla pienemmillä etäisyyksillä?</w:t>
      </w:r>
    </w:p>
    <w:p>
      <w:r>
        <w:rPr>
          <w:b/>
        </w:rPr>
        <w:t xml:space="preserve">Tulos</w:t>
      </w:r>
    </w:p>
    <w:p>
      <w:r>
        <w:t xml:space="preserve">Kuka tajusi, että painovoiman vaikutukset voidaan havaita eri tavalla pienemmillä etäisyyksillä?</w:t>
      </w:r>
    </w:p>
    <w:p>
      <w:r>
        <w:rPr>
          <w:b/>
        </w:rPr>
        <w:t xml:space="preserve">Esimerkki 2.4858</w:t>
      </w:r>
    </w:p>
    <w:p>
      <w:r>
        <w:t xml:space="preserve">NSF:stä kasvoi yhteys kuinka moneen yliopistoon, ja kertokaa minulle, mitä NSF asensi yhtenä ensimmäisistä helmikuussa 1999?</w:t>
      </w:r>
    </w:p>
    <w:p>
      <w:r>
        <w:rPr>
          <w:b/>
        </w:rPr>
        <w:t xml:space="preserve">Tulos</w:t>
      </w:r>
    </w:p>
    <w:p>
      <w:r>
        <w:t xml:space="preserve">NSF asensi yhden ensimmäisistä helmikuussa 1999?</w:t>
      </w:r>
    </w:p>
    <w:p>
      <w:r>
        <w:rPr>
          <w:b/>
        </w:rPr>
        <w:t xml:space="preserve">Esimerkki 2.4859</w:t>
      </w:r>
    </w:p>
    <w:p>
      <w:r>
        <w:t xml:space="preserve">Mihin islamin edistykselliset maltilliset eivät pyri uskomaan, oops, tarkoitan erottamaan?</w:t>
      </w:r>
    </w:p>
    <w:p>
      <w:r>
        <w:rPr>
          <w:b/>
        </w:rPr>
        <w:t xml:space="preserve">Tulos</w:t>
      </w:r>
    </w:p>
    <w:p>
      <w:r>
        <w:t xml:space="preserve"> Mitä islamin edistykselliset maltilliset eivät pyri erottamaan toisistaan?</w:t>
      </w:r>
    </w:p>
    <w:p>
      <w:r>
        <w:rPr>
          <w:b/>
        </w:rPr>
        <w:t xml:space="preserve">Esimerkki 2.4860</w:t>
      </w:r>
    </w:p>
    <w:p>
      <w:r>
        <w:t xml:space="preserve">Missä ei, tarkoitan, kuka oli varapresidentti vuonna 1962?</w:t>
      </w:r>
    </w:p>
    <w:p>
      <w:r>
        <w:rPr>
          <w:b/>
        </w:rPr>
        <w:t xml:space="preserve">Tulos</w:t>
      </w:r>
    </w:p>
    <w:p>
      <w:r>
        <w:t xml:space="preserve">Kuka oli varapresidentti vuonna 1962?</w:t>
      </w:r>
    </w:p>
    <w:p>
      <w:r>
        <w:rPr>
          <w:b/>
        </w:rPr>
        <w:t xml:space="preserve">Esimerkki 2.4861</w:t>
      </w:r>
    </w:p>
    <w:p>
      <w:r>
        <w:t xml:space="preserve">Minkälaista, ack, mitä Veikselin dyynin korkein taso sisältää?</w:t>
      </w:r>
    </w:p>
    <w:p>
      <w:r>
        <w:rPr>
          <w:b/>
        </w:rPr>
        <w:t xml:space="preserve">Tulos</w:t>
      </w:r>
    </w:p>
    <w:p>
      <w:r>
        <w:t xml:space="preserve">Mitä Veikselin dyynin korkein taso sisältää?</w:t>
      </w:r>
    </w:p>
    <w:p>
      <w:r>
        <w:rPr>
          <w:b/>
        </w:rPr>
        <w:t xml:space="preserve">Esimerkki 2.4862</w:t>
      </w:r>
    </w:p>
    <w:p>
      <w:r>
        <w:t xml:space="preserve">Pitkä ei Missä sijaitsee pleuobrachian suu?</w:t>
      </w:r>
    </w:p>
    <w:p>
      <w:r>
        <w:rPr>
          <w:b/>
        </w:rPr>
        <w:t xml:space="preserve">Tulos</w:t>
      </w:r>
    </w:p>
    <w:p>
      <w:r>
        <w:t xml:space="preserve">Missä sijaitsee pleuobrachian suu?</w:t>
      </w:r>
    </w:p>
    <w:p>
      <w:r>
        <w:rPr>
          <w:b/>
        </w:rPr>
        <w:t xml:space="preserve">Esimerkki 2.4863</w:t>
      </w:r>
    </w:p>
    <w:p>
      <w:r>
        <w:t xml:space="preserve">Millaisia lajeja err pikemminkin sedimenttihiukkasia on olemassa?</w:t>
      </w:r>
    </w:p>
    <w:p>
      <w:r>
        <w:rPr>
          <w:b/>
        </w:rPr>
        <w:t xml:space="preserve">Tulos</w:t>
      </w:r>
    </w:p>
    <w:p>
      <w:r>
        <w:t xml:space="preserve">Minkälaisia sedimenttihiukkasia siellä on?</w:t>
      </w:r>
    </w:p>
    <w:p>
      <w:r>
        <w:rPr>
          <w:b/>
        </w:rPr>
        <w:t xml:space="preserve">Esimerkki 2.4864</w:t>
      </w:r>
    </w:p>
    <w:p>
      <w:r>
        <w:t xml:space="preserve">Milloin ei vuonna musta surma sai alkunsa Keski-Aasiassa?</w:t>
      </w:r>
    </w:p>
    <w:p>
      <w:r>
        <w:rPr>
          <w:b/>
        </w:rPr>
        <w:t xml:space="preserve">Tulos</w:t>
      </w:r>
    </w:p>
    <w:p>
      <w:r>
        <w:t xml:space="preserve">Minä vuonna musta surma sai alkunsa Keski-Aasiassa?</w:t>
      </w:r>
    </w:p>
    <w:p>
      <w:r>
        <w:rPr>
          <w:b/>
        </w:rPr>
        <w:t xml:space="preserve">Esimerkki 2.4865</w:t>
      </w:r>
    </w:p>
    <w:p>
      <w:r>
        <w:t xml:space="preserve">Miten entisten yksityisten koulujen tai pikemminkin C-mallin koulujen maksuja verrataan muiden koulujen maksuihin?</w:t>
      </w:r>
    </w:p>
    <w:p>
      <w:r>
        <w:rPr>
          <w:b/>
        </w:rPr>
        <w:t xml:space="preserve">Tulos</w:t>
      </w:r>
    </w:p>
    <w:p>
      <w:r>
        <w:t xml:space="preserve">Miten entisten C-mallin koulujen maksuja verrataan muiden koulujen maksuihin?</w:t>
      </w:r>
    </w:p>
    <w:p>
      <w:r>
        <w:rPr>
          <w:b/>
        </w:rPr>
        <w:t xml:space="preserve">Esimerkki 2.4866</w:t>
      </w:r>
    </w:p>
    <w:p>
      <w:r>
        <w:t xml:space="preserve">Mitä tai ei tehdä, että mikä lause voidaan yksinkertaistaa Lasker Noetherin lauseeksi?</w:t>
      </w:r>
    </w:p>
    <w:p>
      <w:r>
        <w:rPr>
          <w:b/>
        </w:rPr>
        <w:t xml:space="preserve">Tulos</w:t>
      </w:r>
    </w:p>
    <w:p>
      <w:r>
        <w:t xml:space="preserve">Mikä lause voidaan yksinkertaistaa Lasker-Noetherin lauseeksi?</w:t>
      </w:r>
    </w:p>
    <w:p>
      <w:r>
        <w:rPr>
          <w:b/>
        </w:rPr>
        <w:t xml:space="preserve">Esimerkki 2.4867</w:t>
      </w:r>
    </w:p>
    <w:p>
      <w:r>
        <w:t xml:space="preserve">Missä sota syttyi tai pikemminkin missä sitä käytiin?</w:t>
      </w:r>
    </w:p>
    <w:p>
      <w:r>
        <w:rPr>
          <w:b/>
        </w:rPr>
        <w:t xml:space="preserve">Tulos</w:t>
      </w:r>
    </w:p>
    <w:p>
      <w:r>
        <w:t xml:space="preserve">Missä sota käytiin?</w:t>
      </w:r>
    </w:p>
    <w:p>
      <w:r>
        <w:rPr>
          <w:b/>
        </w:rPr>
        <w:t xml:space="preserve">Esimerkki 2.4868</w:t>
      </w:r>
    </w:p>
    <w:p>
      <w:r>
        <w:t xml:space="preserve">Miten ja mitä Stiglitz esitti vuonna 2008 globaalista eriarvoisuudesta?</w:t>
      </w:r>
    </w:p>
    <w:p>
      <w:r>
        <w:rPr>
          <w:b/>
        </w:rPr>
        <w:t xml:space="preserve">Tulos</w:t>
      </w:r>
    </w:p>
    <w:p>
      <w:r>
        <w:t xml:space="preserve">Mitä Stiglitz esitti vuonna 2008 globaalista eriarvoisuudesta?</w:t>
      </w:r>
    </w:p>
    <w:p>
      <w:r>
        <w:rPr>
          <w:b/>
        </w:rPr>
        <w:t xml:space="preserve">Esimerkki 2.4869</w:t>
      </w:r>
    </w:p>
    <w:p>
      <w:r>
        <w:t xml:space="preserve">Mikä mies ei Mikä on autoimmuunisairaus, joka useimmiten iskee miehiin?</w:t>
      </w:r>
    </w:p>
    <w:p>
      <w:r>
        <w:rPr>
          <w:b/>
        </w:rPr>
        <w:t xml:space="preserve">Tulos</w:t>
      </w:r>
    </w:p>
    <w:p>
      <w:r>
        <w:t xml:space="preserve">Mikä on autoimmuunisairaus, joka iskee useimmiten miehiin?</w:t>
      </w:r>
    </w:p>
    <w:p>
      <w:r>
        <w:rPr>
          <w:b/>
        </w:rPr>
        <w:t xml:space="preserve">Esimerkki 2.4870</w:t>
      </w:r>
    </w:p>
    <w:p>
      <w:r>
        <w:t xml:space="preserve">Miten pakettitilassa tapahtuva viestintä ohjataan eteenpäin I tarkoitettu liuotettu?</w:t>
      </w:r>
    </w:p>
    <w:p>
      <w:r>
        <w:rPr>
          <w:b/>
        </w:rPr>
        <w:t xml:space="preserve">Tulos</w:t>
      </w:r>
    </w:p>
    <w:p>
      <w:r>
        <w:t xml:space="preserve">Miten pakettitilassa tapahtuva tiedonsiirto puretaan? </w:t>
      </w:r>
    </w:p>
    <w:p>
      <w:r>
        <w:rPr>
          <w:b/>
        </w:rPr>
        <w:t xml:space="preserve">Esimerkki 2.4871</w:t>
      </w:r>
    </w:p>
    <w:p>
      <w:r>
        <w:t xml:space="preserve">Mitä Beroe no mnemiopsis syö?</w:t>
      </w:r>
    </w:p>
    <w:p>
      <w:r>
        <w:rPr>
          <w:b/>
        </w:rPr>
        <w:t xml:space="preserve">Tulos</w:t>
      </w:r>
    </w:p>
    <w:p>
      <w:r>
        <w:t xml:space="preserve">Mitä mnemiopsis syö?</w:t>
      </w:r>
    </w:p>
    <w:p>
      <w:r>
        <w:rPr>
          <w:b/>
        </w:rPr>
        <w:t xml:space="preserve">Esimerkki 2.4872</w:t>
      </w:r>
    </w:p>
    <w:p>
      <w:r>
        <w:t xml:space="preserve">Kuinka paljon er jotka menivät Fort Dusquesneen kesäkuussa 1745?</w:t>
      </w:r>
    </w:p>
    <w:p>
      <w:r>
        <w:rPr>
          <w:b/>
        </w:rPr>
        <w:t xml:space="preserve">Tulos</w:t>
      </w:r>
    </w:p>
    <w:p>
      <w:r>
        <w:t xml:space="preserve">Kuka meni Dusquesnen linnakkeeseen kesäkuussa 1745?</w:t>
      </w:r>
    </w:p>
    <w:p>
      <w:r>
        <w:rPr>
          <w:b/>
        </w:rPr>
        <w:t xml:space="preserve">Esimerkki 2.4873</w:t>
      </w:r>
    </w:p>
    <w:p>
      <w:r>
        <w:t xml:space="preserve">Mitä kvadraattisten lukukenttien tai uh kvadraattisten yhtälöiden faktorointi lähentää?</w:t>
      </w:r>
    </w:p>
    <w:p>
      <w:r>
        <w:rPr>
          <w:b/>
        </w:rPr>
        <w:t xml:space="preserve">Tulos</w:t>
      </w:r>
    </w:p>
    <w:p>
      <w:r>
        <w:t xml:space="preserve">Mitä kvadraattisten yhtälöiden faktorointi lähentää?</w:t>
      </w:r>
    </w:p>
    <w:p>
      <w:r>
        <w:rPr>
          <w:b/>
        </w:rPr>
        <w:t xml:space="preserve">Esimerkki 2.4874</w:t>
      </w:r>
    </w:p>
    <w:p>
      <w:r>
        <w:t xml:space="preserve">opiskelijat, ei, tarkoitan, tutkijat kamppailevat ruttohistorian selvittämiseksi, miksi?</w:t>
      </w:r>
    </w:p>
    <w:p>
      <w:r>
        <w:rPr>
          <w:b/>
        </w:rPr>
        <w:t xml:space="preserve">Tulos</w:t>
      </w:r>
    </w:p>
    <w:p>
      <w:r>
        <w:t xml:space="preserve">Miksi tutkijat kamppailevat ruttohistorian selvittämiseksi?</w:t>
      </w:r>
    </w:p>
    <w:p>
      <w:r>
        <w:rPr>
          <w:b/>
        </w:rPr>
        <w:t xml:space="preserve">Esimerkki 2.4875</w:t>
      </w:r>
    </w:p>
    <w:p>
      <w:r>
        <w:t xml:space="preserve">Miksi kutsutaan sitä, kun hyperaktiivinen immuunijärjestelmä hyökkää epäsäännöllisiä tai pikemminkin normaaleja kudoksia vastaan?</w:t>
      </w:r>
    </w:p>
    <w:p>
      <w:r>
        <w:rPr>
          <w:b/>
        </w:rPr>
        <w:t xml:space="preserve">Tulos</w:t>
      </w:r>
    </w:p>
    <w:p>
      <w:r>
        <w:t xml:space="preserve">Mikä on termi hyperaktiiviselle immuunijärjestelmälle, joka hyökkää normaaleja kudoksia vastaan?</w:t>
      </w:r>
    </w:p>
    <w:p>
      <w:r>
        <w:rPr>
          <w:b/>
        </w:rPr>
        <w:t xml:space="preserve">Esimerkki 2.4876</w:t>
      </w:r>
    </w:p>
    <w:p>
      <w:r>
        <w:t xml:space="preserve">Mikä on tyypillistä entisen Uragh-joen suiston hydrografialle?</w:t>
      </w:r>
    </w:p>
    <w:p>
      <w:r>
        <w:rPr>
          <w:b/>
        </w:rPr>
        <w:t xml:space="preserve">Tulos</w:t>
      </w:r>
    </w:p>
    <w:p>
      <w:r>
        <w:t xml:space="preserve">Mikä on tyypillistä entisen suiston hydrografialle?</w:t>
      </w:r>
    </w:p>
    <w:p>
      <w:r>
        <w:rPr>
          <w:b/>
        </w:rPr>
        <w:t xml:space="preserve">Esimerkki 2.4877</w:t>
      </w:r>
    </w:p>
    <w:p>
      <w:r>
        <w:t xml:space="preserve">Miten, anteeksi, mitä valloittavat ihmiset ottavat pois alkuperäisväestöltä?</w:t>
      </w:r>
    </w:p>
    <w:p>
      <w:r>
        <w:rPr>
          <w:b/>
        </w:rPr>
        <w:t xml:space="preserve">Tulos</w:t>
      </w:r>
    </w:p>
    <w:p>
      <w:r>
        <w:t xml:space="preserve"> Mitä valloittajat vievät alkuperäisväestöltä?</w:t>
      </w:r>
    </w:p>
    <w:p>
      <w:r>
        <w:rPr>
          <w:b/>
        </w:rPr>
        <w:t xml:space="preserve">Esimerkki 2.4878</w:t>
      </w:r>
    </w:p>
    <w:p>
      <w:r>
        <w:t xml:space="preserve">Mikä on ei Kenen käsiteltäväksi lakiehdotus annetaan, jotta voidaan päättää, kuuluuko se parlamentin toimivaltaan?</w:t>
      </w:r>
    </w:p>
    <w:p>
      <w:r>
        <w:rPr>
          <w:b/>
        </w:rPr>
        <w:t xml:space="preserve">Tulos</w:t>
      </w:r>
    </w:p>
    <w:p>
      <w:r>
        <w:t xml:space="preserve">Kenen käsiteltäväksi lakiehdotus annetaan, jotta voidaan päättää, kuuluuko se parlamentin toimivaltaan?</w:t>
      </w:r>
    </w:p>
    <w:p>
      <w:r>
        <w:rPr>
          <w:b/>
        </w:rPr>
        <w:t xml:space="preserve">Esimerkki 2.4879</w:t>
      </w:r>
    </w:p>
    <w:p>
      <w:r>
        <w:t xml:space="preserve">Mitä kiteet mikroskoopin alla eli ohutleikkeiden suuntaus kertoo geologeille?</w:t>
      </w:r>
    </w:p>
    <w:p>
      <w:r>
        <w:rPr>
          <w:b/>
        </w:rPr>
        <w:t xml:space="preserve">Tulos</w:t>
      </w:r>
    </w:p>
    <w:p>
      <w:r>
        <w:t xml:space="preserve">Mitä ohutleikkausten suuntaus kertoo geologeille?</w:t>
      </w:r>
    </w:p>
    <w:p>
      <w:r>
        <w:rPr>
          <w:b/>
        </w:rPr>
        <w:t xml:space="preserve">Esimerkki 2.4880</w:t>
      </w:r>
    </w:p>
    <w:p>
      <w:r>
        <w:t xml:space="preserve">Mitkä ovat apteekkilainsäädännön vaatimukset?</w:t>
      </w:r>
    </w:p>
    <w:p>
      <w:r>
        <w:rPr>
          <w:b/>
        </w:rPr>
        <w:t xml:space="preserve">Tulos</w:t>
      </w:r>
    </w:p>
    <w:p>
      <w:r>
        <w:t xml:space="preserve">Mitä apteekkilainsäädäntö määrää?</w:t>
      </w:r>
    </w:p>
    <w:p>
      <w:r>
        <w:rPr>
          <w:b/>
        </w:rPr>
        <w:t xml:space="preserve">Esimerkki 2.4881</w:t>
      </w:r>
    </w:p>
    <w:p>
      <w:r>
        <w:t xml:space="preserve">Going to no Mikä on tärkein asia, jota kansalaistottelemattomuuden noudattaminen edellyttää?</w:t>
      </w:r>
    </w:p>
    <w:p>
      <w:r>
        <w:rPr>
          <w:b/>
        </w:rPr>
        <w:t xml:space="preserve">Tulos</w:t>
      </w:r>
    </w:p>
    <w:p>
      <w:r>
        <w:t xml:space="preserve">Mikä on tärkein asia, jota kansalaistottelemattomuuden noudattaminen edellyttää?</w:t>
      </w:r>
    </w:p>
    <w:p>
      <w:r>
        <w:rPr>
          <w:b/>
        </w:rPr>
        <w:t xml:space="preserve">Esimerkki 2.4882</w:t>
      </w:r>
    </w:p>
    <w:p>
      <w:r>
        <w:t xml:space="preserve">Millä alalla tapahtui maailman ensimmäinen synteettisesti tuotettu ydinreaktio?</w:t>
      </w:r>
    </w:p>
    <w:p>
      <w:r>
        <w:rPr>
          <w:b/>
        </w:rPr>
        <w:t xml:space="preserve">Tulos</w:t>
      </w:r>
    </w:p>
    <w:p>
      <w:r>
        <w:t xml:space="preserve">Millä alalla tapahtui maailman ensimmäinen synteettisesti tuotettu ydinreaktio?</w:t>
      </w:r>
    </w:p>
    <w:p>
      <w:r>
        <w:rPr>
          <w:b/>
        </w:rPr>
        <w:t xml:space="preserve">Esimerkki 2.4883</w:t>
      </w:r>
    </w:p>
    <w:p>
      <w:r>
        <w:t xml:space="preserve">Mikä kirjoitus innoitti tai odota lannisti nimeä Suuri Yuan?</w:t>
      </w:r>
    </w:p>
    <w:p>
      <w:r>
        <w:rPr>
          <w:b/>
        </w:rPr>
        <w:t xml:space="preserve">Tulos</w:t>
      </w:r>
    </w:p>
    <w:p>
      <w:r>
        <w:t xml:space="preserve"> Mikä kirjoitus lannisti nimen Suuri Yuan?</w:t>
      </w:r>
    </w:p>
    <w:p>
      <w:r>
        <w:rPr>
          <w:b/>
        </w:rPr>
        <w:t xml:space="preserve">Esimerkki 2.4884</w:t>
      </w:r>
    </w:p>
    <w:p>
      <w:r>
        <w:t xml:space="preserve">Voidaanko osoitetietoja muuttaa perustamisvaiheen jälkeen? ei anteeksi, mutta haluan tietää, törmäävätkö paketit koskaan reitillä toisiinsa?</w:t>
      </w:r>
    </w:p>
    <w:p>
      <w:r>
        <w:rPr>
          <w:b/>
        </w:rPr>
        <w:t xml:space="preserve">Tulos</w:t>
      </w:r>
    </w:p>
    <w:p>
      <w:r>
        <w:t xml:space="preserve">Voivatko paketit koskaan törmätä reitillä?</w:t>
      </w:r>
    </w:p>
    <w:p>
      <w:r>
        <w:rPr>
          <w:b/>
        </w:rPr>
        <w:t xml:space="preserve">Esimerkki 2.4885</w:t>
      </w:r>
    </w:p>
    <w:p>
      <w:r>
        <w:t xml:space="preserve">Missä Varsovassa on Puolan itsenäisyystaisteluihin liittyviä isänmaallisia ja poliittisia esineitä - anteeksi, tarkoitin, missä Katynissa?</w:t>
      </w:r>
    </w:p>
    <w:p>
      <w:r>
        <w:rPr>
          <w:b/>
        </w:rPr>
        <w:t xml:space="preserve">Tulos</w:t>
      </w:r>
    </w:p>
    <w:p>
      <w:r>
        <w:t xml:space="preserve">Missä Katynissa on Puolan itsenäisyystaisteluihin liittyviä isänmaallisia ja poliittisia esineitä?</w:t>
      </w:r>
    </w:p>
    <w:p>
      <w:r>
        <w:rPr>
          <w:b/>
        </w:rPr>
        <w:t xml:space="preserve">Esimerkki 2.4886</w:t>
      </w:r>
    </w:p>
    <w:p>
      <w:r>
        <w:t xml:space="preserve">Missä voi er mikä museo säilyttää itsenäisyyden muiston?</w:t>
      </w:r>
    </w:p>
    <w:p>
      <w:r>
        <w:rPr>
          <w:b/>
        </w:rPr>
        <w:t xml:space="preserve">Tulos</w:t>
      </w:r>
    </w:p>
    <w:p>
      <w:r>
        <w:t xml:space="preserve">Mikä museo säilyttää itsenäisyyden muiston?</w:t>
      </w:r>
    </w:p>
    <w:p>
      <w:r>
        <w:rPr>
          <w:b/>
        </w:rPr>
        <w:t xml:space="preserve">Esimerkki 2.4887</w:t>
      </w:r>
    </w:p>
    <w:p>
      <w:r>
        <w:t xml:space="preserve">Mitä ovat tai mitä beroida on sen sijaan ruokintalihakset?</w:t>
      </w:r>
    </w:p>
    <w:p>
      <w:r>
        <w:rPr>
          <w:b/>
        </w:rPr>
        <w:t xml:space="preserve">Tulos</w:t>
      </w:r>
    </w:p>
    <w:p>
      <w:r>
        <w:t xml:space="preserve">Mitä beroidalla on ruokintalihasten sijasta?</w:t>
      </w:r>
    </w:p>
    <w:p>
      <w:r>
        <w:rPr>
          <w:b/>
        </w:rPr>
        <w:t xml:space="preserve">Esimerkki 2.4888</w:t>
      </w:r>
    </w:p>
    <w:p>
      <w:r>
        <w:t xml:space="preserve">Pieni osa Bodenjärven kylmän veden virrasta virtaa mihinkä muuhun saareen, joka ei ole järvi?</w:t>
      </w:r>
    </w:p>
    <w:p>
      <w:r>
        <w:rPr>
          <w:b/>
        </w:rPr>
        <w:t xml:space="preserve">Tulos</w:t>
      </w:r>
    </w:p>
    <w:p>
      <w:r>
        <w:t xml:space="preserve">Mihin muuhun järveen menee pieni osa Bodenjärven kylmän veden virtauksesta?</w:t>
      </w:r>
    </w:p>
    <w:p>
      <w:r>
        <w:rPr>
          <w:b/>
        </w:rPr>
        <w:t xml:space="preserve">Esimerkki 2.4889</w:t>
      </w:r>
    </w:p>
    <w:p>
      <w:r>
        <w:t xml:space="preserve">Miksi hallitus on olemassa kansalaistottelemattomien no um -anarkistien mukaan?</w:t>
      </w:r>
    </w:p>
    <w:p>
      <w:r>
        <w:rPr>
          <w:b/>
        </w:rPr>
        <w:t xml:space="preserve">Tulos</w:t>
      </w:r>
    </w:p>
    <w:p>
      <w:r>
        <w:t xml:space="preserve">Miksi hallitus on olemassa anarkistien mukaan?</w:t>
      </w:r>
    </w:p>
    <w:p>
      <w:r>
        <w:rPr>
          <w:b/>
        </w:rPr>
        <w:t xml:space="preserve">Esimerkki 2.4890</w:t>
      </w:r>
    </w:p>
    <w:p>
      <w:r>
        <w:t xml:space="preserve">Miten rekisteröimättömiä asiakirjoja tai uh-omaisuutta pidetään epävirallisessa muodossa?</w:t>
      </w:r>
    </w:p>
    <w:p>
      <w:r>
        <w:rPr>
          <w:b/>
        </w:rPr>
        <w:t xml:space="preserve">Tulos</w:t>
      </w:r>
    </w:p>
    <w:p>
      <w:r>
        <w:t xml:space="preserve">Miten rekisteröimätöntä omaisuutta pidetään epävirallisesti?</w:t>
      </w:r>
    </w:p>
    <w:p>
      <w:r>
        <w:rPr>
          <w:b/>
        </w:rPr>
        <w:t xml:space="preserve">Esimerkki 2.4891</w:t>
      </w:r>
    </w:p>
    <w:p>
      <w:r>
        <w:t xml:space="preserve">Millainen vaikutus, ei, ei, vastaa minulle tähän, missä mittakaavassa kaupan vapauttaminen ei siirrä taloudellista eriarvoisuutta?</w:t>
      </w:r>
    </w:p>
    <w:p>
      <w:r>
        <w:rPr>
          <w:b/>
        </w:rPr>
        <w:t xml:space="preserve">Tulos</w:t>
      </w:r>
    </w:p>
    <w:p>
      <w:r>
        <w:t xml:space="preserve">Miltä mittakaavalta kaupan vapauttaminen ei siirrä taloudellista eriarvoisuutta?</w:t>
      </w:r>
    </w:p>
    <w:p>
      <w:r>
        <w:rPr>
          <w:b/>
        </w:rPr>
        <w:t xml:space="preserve">Esimerkki 2.4892</w:t>
      </w:r>
    </w:p>
    <w:p>
      <w:r>
        <w:t xml:space="preserve">Miten kiinalainen lääketiede pysyi yhdessä paikassa ja miten se levisi?</w:t>
      </w:r>
    </w:p>
    <w:p>
      <w:r>
        <w:rPr>
          <w:b/>
        </w:rPr>
        <w:t xml:space="preserve">Tulos</w:t>
      </w:r>
    </w:p>
    <w:p>
      <w:r>
        <w:t xml:space="preserve">Miten kiinalainen lääketiede levisi?</w:t>
      </w:r>
    </w:p>
    <w:p>
      <w:r>
        <w:rPr>
          <w:b/>
        </w:rPr>
        <w:t xml:space="preserve">Esimerkki 2.4893</w:t>
      </w:r>
    </w:p>
    <w:p>
      <w:r>
        <w:t xml:space="preserve">Puolustusministeriö keskusteli mitä vuonna 1977 odota tarkoitan 1966?</w:t>
      </w:r>
    </w:p>
    <w:p>
      <w:r>
        <w:rPr>
          <w:b/>
        </w:rPr>
        <w:t xml:space="preserve">Tulos</w:t>
      </w:r>
    </w:p>
    <w:p>
      <w:r>
        <w:t xml:space="preserve">Mistä puolustusministeriö keskusteli vuonna 1966?</w:t>
      </w:r>
    </w:p>
    <w:p>
      <w:r>
        <w:rPr>
          <w:b/>
        </w:rPr>
        <w:t xml:space="preserve">Esimerkki 2.4894</w:t>
      </w:r>
    </w:p>
    <w:p>
      <w:r>
        <w:t xml:space="preserve">Mitä hallitus kieltäytyi maksamasta tai pikemminkin mikä kirjoittaja väittää, että heittää omatunto vastaan kollektiivinen?</w:t>
      </w:r>
    </w:p>
    <w:p>
      <w:r>
        <w:rPr>
          <w:b/>
        </w:rPr>
        <w:t xml:space="preserve">Tulos</w:t>
      </w:r>
    </w:p>
    <w:p>
      <w:r>
        <w:t xml:space="preserve">Mikä kirjailija väittää, että omatunto vastaan kollektiivinen?</w:t>
      </w:r>
    </w:p>
    <w:p>
      <w:r>
        <w:rPr>
          <w:b/>
        </w:rPr>
        <w:t xml:space="preserve">Esimerkki 2.4895</w:t>
      </w:r>
    </w:p>
    <w:p>
      <w:r>
        <w:t xml:space="preserve">Mikä on Varsovan historiallinen keskusta, mitä neljäsosa kaupungista on täynnä?</w:t>
      </w:r>
    </w:p>
    <w:p>
      <w:r>
        <w:rPr>
          <w:b/>
        </w:rPr>
        <w:t xml:space="preserve">Tulos</w:t>
      </w:r>
    </w:p>
    <w:p>
      <w:r>
        <w:t xml:space="preserve">Mitä neljännes Varsovasta on täynnä?</w:t>
      </w:r>
    </w:p>
    <w:p>
      <w:r>
        <w:rPr>
          <w:b/>
        </w:rPr>
        <w:t xml:space="preserve">Esimerkki 2.4896</w:t>
      </w:r>
    </w:p>
    <w:p>
      <w:r>
        <w:t xml:space="preserve">Kenelle Britannian hallitus ei antanut maata Irokeesien ei Ohion maan kehittämistä varten?</w:t>
      </w:r>
    </w:p>
    <w:p>
      <w:r>
        <w:rPr>
          <w:b/>
        </w:rPr>
        <w:t xml:space="preserve">Tulos</w:t>
      </w:r>
    </w:p>
    <w:p>
      <w:r>
        <w:t xml:space="preserve">Kenelle brittihallitus ei antanut maata Ohio Countryn kehittämistä varten?</w:t>
      </w:r>
    </w:p>
    <w:p>
      <w:r>
        <w:rPr>
          <w:b/>
        </w:rPr>
        <w:t xml:space="preserve">Esimerkki 2.4897</w:t>
      </w:r>
    </w:p>
    <w:p>
      <w:r>
        <w:t xml:space="preserve">Kuinka moni ei ollut Marquis de la Jonqui\u00e8re umm rather\u007f Langladesin retkikunnassa?</w:t>
      </w:r>
    </w:p>
    <w:p>
      <w:r>
        <w:rPr>
          <w:b/>
        </w:rPr>
        <w:t xml:space="preserve">Tulos</w:t>
      </w:r>
    </w:p>
    <w:p>
      <w:r>
        <w:t xml:space="preserve">Kuinka moni ei ollut Langladesin retkikunnassa?</w:t>
      </w:r>
    </w:p>
    <w:p>
      <w:r>
        <w:rPr>
          <w:b/>
        </w:rPr>
        <w:t xml:space="preserve">Esimerkki 2.4898</w:t>
      </w:r>
    </w:p>
    <w:p>
      <w:r>
        <w:t xml:space="preserve">Kuka ensimmäisenä er Rein muodosti rajan Gallian ja minkä muun välillä?</w:t>
      </w:r>
    </w:p>
    <w:p>
      <w:r>
        <w:rPr>
          <w:b/>
        </w:rPr>
        <w:t xml:space="preserve">Tulos</w:t>
      </w:r>
    </w:p>
    <w:p>
      <w:r>
        <w:t xml:space="preserve">Rein muodosti ensin rajan Gallian ja minkä muun alueen välille?</w:t>
      </w:r>
    </w:p>
    <w:p>
      <w:r>
        <w:rPr>
          <w:b/>
        </w:rPr>
        <w:t xml:space="preserve">Esimerkki 2.4899</w:t>
      </w:r>
    </w:p>
    <w:p>
      <w:r>
        <w:t xml:space="preserve">mitä tavoitetta kyvykkyyksiä koskeva lähestymistapa tarvitsee tai oikeastaan tavoittelee?</w:t>
      </w:r>
    </w:p>
    <w:p>
      <w:r>
        <w:rPr>
          <w:b/>
        </w:rPr>
        <w:t xml:space="preserve">Tulos</w:t>
      </w:r>
    </w:p>
    <w:p>
      <w:r>
        <w:t xml:space="preserve">Mikä on kyvykkyyksiä koskevan lähestymistavan tavoite?</w:t>
      </w:r>
    </w:p>
    <w:p>
      <w:r>
        <w:rPr>
          <w:b/>
        </w:rPr>
        <w:t xml:space="preserve">Esimerkki 2.4900</w:t>
      </w:r>
    </w:p>
    <w:p>
      <w:r>
        <w:t xml:space="preserve">Mistä apteekkareille maksetaan Yhdysvalloissa tai sen sijaan Yhdistyneessä kuningaskunnassa vähemmän palkkaa?</w:t>
      </w:r>
    </w:p>
    <w:p>
      <w:r>
        <w:rPr>
          <w:b/>
        </w:rPr>
        <w:t xml:space="preserve">Tulos</w:t>
      </w:r>
    </w:p>
    <w:p>
      <w:r>
        <w:t xml:space="preserve">Mistä apteekkareille maksetaan Yhdistyneessä kuningaskunnassa vähemmän palkkaa?</w:t>
      </w:r>
    </w:p>
    <w:p>
      <w:r>
        <w:rPr>
          <w:b/>
        </w:rPr>
        <w:t xml:space="preserve">Esimerkki 2.4901</w:t>
      </w:r>
    </w:p>
    <w:p>
      <w:r>
        <w:t xml:space="preserve">Saksa alkoi kutsua ruttoa Mustaksi Kuolemaksi minä vuonna, anteeksi, että se oli Skandinavia?</w:t>
      </w:r>
    </w:p>
    <w:p>
      <w:r>
        <w:rPr>
          <w:b/>
        </w:rPr>
        <w:t xml:space="preserve">Tulos</w:t>
      </w:r>
    </w:p>
    <w:p>
      <w:r>
        <w:t xml:space="preserve">Minä vuonna Skandinaviassa ruttoa alettiin kutsua Mustaksi Kuolemaksi?</w:t>
      </w:r>
    </w:p>
    <w:p>
      <w:r>
        <w:rPr>
          <w:b/>
        </w:rPr>
        <w:t xml:space="preserve">Esimerkki 2.4902</w:t>
      </w:r>
    </w:p>
    <w:p>
      <w:r>
        <w:t xml:space="preserve">Mitä Julia Butterfly Hillin mukaan symbolisilla tunneilla ei ei ei odota kyllä protesteilla saavutetaan?</w:t>
      </w:r>
    </w:p>
    <w:p>
      <w:r>
        <w:rPr>
          <w:b/>
        </w:rPr>
        <w:t xml:space="preserve">Tulos</w:t>
      </w:r>
    </w:p>
    <w:p>
      <w:r>
        <w:t xml:space="preserve">Mitä Julia Butterfly HIllin mukaan symboliset protestit saavat aikaan?</w:t>
      </w:r>
    </w:p>
    <w:p>
      <w:r>
        <w:rPr>
          <w:b/>
        </w:rPr>
        <w:t xml:space="preserve">Esimerkki 2.4903</w:t>
      </w:r>
    </w:p>
    <w:p>
      <w:r>
        <w:t xml:space="preserve">Missä, anteeksi, mikä on alhaisempaa julkisissa kouluissa kuin yksityisissä?</w:t>
      </w:r>
    </w:p>
    <w:p>
      <w:r>
        <w:rPr>
          <w:b/>
        </w:rPr>
        <w:t xml:space="preserve">Tulos</w:t>
      </w:r>
    </w:p>
    <w:p>
      <w:r>
        <w:t xml:space="preserve">Mikä on alhaisempaa julkisissa kouluissa kuin yksityisissä?</w:t>
      </w:r>
    </w:p>
    <w:p>
      <w:r>
        <w:rPr>
          <w:b/>
        </w:rPr>
        <w:t xml:space="preserve">Esimerkki 2.4904</w:t>
      </w:r>
    </w:p>
    <w:p>
      <w:r>
        <w:t xml:space="preserve">Kun siellä tai uh mikä johtaa sekaannukseen ja romahdukseen?</w:t>
      </w:r>
    </w:p>
    <w:p>
      <w:r>
        <w:rPr>
          <w:b/>
        </w:rPr>
        <w:t xml:space="preserve">Tulos</w:t>
      </w:r>
    </w:p>
    <w:p>
      <w:r>
        <w:t xml:space="preserve">Mikä johtaa hämmennykseen ja romahdukseen?</w:t>
      </w:r>
    </w:p>
    <w:p>
      <w:r>
        <w:rPr>
          <w:b/>
        </w:rPr>
        <w:t xml:space="preserve">Esimerkki 2.4905</w:t>
      </w:r>
    </w:p>
    <w:p>
      <w:r>
        <w:t xml:space="preserve">Ketä khitanoita vastaan han-japanilaiset halusivat auttaa mongoleja taistelemaan?</w:t>
      </w:r>
    </w:p>
    <w:p>
      <w:r>
        <w:rPr>
          <w:b/>
        </w:rPr>
        <w:t xml:space="preserve">Tulos</w:t>
      </w:r>
    </w:p>
    <w:p>
      <w:r>
        <w:t xml:space="preserve">Ketä Han-japanilaiset halusivat auttaa mongoleja vastaan?</w:t>
      </w:r>
    </w:p>
    <w:p>
      <w:r>
        <w:rPr>
          <w:b/>
        </w:rPr>
        <w:t xml:space="preserve">Esimerkki 2.4906</w:t>
      </w:r>
    </w:p>
    <w:p>
      <w:r>
        <w:t xml:space="preserve">Mikä on Jacksonvillen kuumin tai pikemminkin korkein mitattu kuukausilämpötila?</w:t>
      </w:r>
    </w:p>
    <w:p>
      <w:r>
        <w:rPr>
          <w:b/>
        </w:rPr>
        <w:t xml:space="preserve">Tulos</w:t>
      </w:r>
    </w:p>
    <w:p>
      <w:r>
        <w:t xml:space="preserve">Mikä on Jacksonvillen korkein mitattu kuukausilämpötila?</w:t>
      </w:r>
    </w:p>
    <w:p>
      <w:r>
        <w:rPr>
          <w:b/>
        </w:rPr>
        <w:t xml:space="preserve">Esimerkki 2.4907</w:t>
      </w:r>
    </w:p>
    <w:p>
      <w:r>
        <w:t xml:space="preserve">Kuka oli ja milloin Bolelsawin herttuakunta liitettiin uudelleen Puolan kruunuun?</w:t>
      </w:r>
    </w:p>
    <w:p>
      <w:r>
        <w:rPr>
          <w:b/>
        </w:rPr>
        <w:t xml:space="preserve">Tulos</w:t>
      </w:r>
    </w:p>
    <w:p>
      <w:r>
        <w:t xml:space="preserve">Milloin Bolelsawin herttuakunta liitettiin uudelleen Puolan kruunuun?</w:t>
      </w:r>
    </w:p>
    <w:p>
      <w:r>
        <w:rPr>
          <w:b/>
        </w:rPr>
        <w:t xml:space="preserve">Esimerkki 2.4908</w:t>
      </w:r>
    </w:p>
    <w:p>
      <w:r>
        <w:t xml:space="preserve">Kuinka monta vaihetta, ei um-osaa, lakiehdotuksen käsittelyssä on vaiheessa 3?</w:t>
      </w:r>
    </w:p>
    <w:p>
      <w:r>
        <w:rPr>
          <w:b/>
        </w:rPr>
        <w:t xml:space="preserve">Tulos</w:t>
      </w:r>
    </w:p>
    <w:p>
      <w:r>
        <w:t xml:space="preserve">Kuinka monta osaa lakiehdotuksen käsittelyssä on kolmannessa vaiheessa?</w:t>
      </w:r>
    </w:p>
    <w:p>
      <w:r>
        <w:rPr>
          <w:b/>
        </w:rPr>
        <w:t xml:space="preserve">Esimerkki 2.4909</w:t>
      </w:r>
    </w:p>
    <w:p>
      <w:r>
        <w:t xml:space="preserve">Mitkä antigeenit kompleksoituvat MHC-luokan I molekyylien kanssa oops esiintyy eri tavalla kuin virusantigeenit?</w:t>
      </w:r>
    </w:p>
    <w:p>
      <w:r>
        <w:rPr>
          <w:b/>
        </w:rPr>
        <w:t xml:space="preserve">Tulos</w:t>
      </w:r>
    </w:p>
    <w:p>
      <w:r>
        <w:t xml:space="preserve">Mitkä antigeenit esiintyvät eri tavalla kuin virusantigeenit?</w:t>
      </w:r>
    </w:p>
    <w:p>
      <w:r>
        <w:rPr>
          <w:b/>
        </w:rPr>
        <w:t xml:space="preserve">Esimerkki 2.4910</w:t>
      </w:r>
    </w:p>
    <w:p>
      <w:r>
        <w:t xml:space="preserve">Milloin rakennuksessa oops yliopistossa alkoi olla teatteri- ja esitystutkimuksen kandidaatin tutkinto-ohjelma?</w:t>
      </w:r>
    </w:p>
    <w:p>
      <w:r>
        <w:rPr>
          <w:b/>
        </w:rPr>
        <w:t xml:space="preserve">Tulos</w:t>
      </w:r>
    </w:p>
    <w:p>
      <w:r>
        <w:t xml:space="preserve">Milloin yliopistossa aloitettiin teatteri- ja esitystutkimuksen kandidaattiohjelma?</w:t>
      </w:r>
    </w:p>
    <w:p>
      <w:r>
        <w:rPr>
          <w:b/>
        </w:rPr>
        <w:t xml:space="preserve">Esimerkki 2.4911</w:t>
      </w:r>
    </w:p>
    <w:p>
      <w:r>
        <w:t xml:space="preserve">Mikä johti Cumberlandin herttuan nousuun valtaan sotilaallisena neuvonantajana sorry no Newcastlen?</w:t>
      </w:r>
    </w:p>
    <w:p>
      <w:r>
        <w:rPr>
          <w:b/>
        </w:rPr>
        <w:t xml:space="preserve">Tulos</w:t>
      </w:r>
    </w:p>
    <w:p>
      <w:r>
        <w:t xml:space="preserve">Mikä johti Newcastlen nousuun valtaan sotilasneuvonantajana?</w:t>
      </w:r>
    </w:p>
    <w:p>
      <w:r>
        <w:rPr>
          <w:b/>
        </w:rPr>
        <w:t xml:space="preserve">Esimerkki 2.4912</w:t>
      </w:r>
    </w:p>
    <w:p>
      <w:r>
        <w:t xml:space="preserve">Kuka päätti tehdä erittäin suuren lahjoituksen yliopiston Harris School of Public Policy Studies -yliopistolle tai pikemminkin yliopiston Booth School of Business -yliopistolle?</w:t>
      </w:r>
    </w:p>
    <w:p>
      <w:r>
        <w:rPr>
          <w:b/>
        </w:rPr>
        <w:t xml:space="preserve">Tulos</w:t>
      </w:r>
    </w:p>
    <w:p>
      <w:r>
        <w:t xml:space="preserve">Kuka päättää tehdä erittäin suuren lahjoituksen yliopiston Booth School of Businessille?</w:t>
      </w:r>
    </w:p>
    <w:p>
      <w:r>
        <w:rPr>
          <w:b/>
        </w:rPr>
        <w:t xml:space="preserve">Esimerkki 2.4913</w:t>
      </w:r>
    </w:p>
    <w:p>
      <w:r>
        <w:t xml:space="preserve">Miksi internet-apteekit saattavat myydä reseptilääkkeitä tarkoitan asiakkaita ei tilata internet-apteekeista?</w:t>
      </w:r>
    </w:p>
    <w:p>
      <w:r>
        <w:rPr>
          <w:b/>
        </w:rPr>
        <w:t xml:space="preserve">Tulos</w:t>
      </w:r>
    </w:p>
    <w:p>
      <w:r>
        <w:t xml:space="preserve">Miksi asiakkaat eivät ehkä tilaa internet-apteekeista?</w:t>
      </w:r>
    </w:p>
    <w:p>
      <w:r>
        <w:rPr>
          <w:b/>
        </w:rPr>
        <w:t xml:space="preserve">Esimerkki 2.4914</w:t>
      </w:r>
    </w:p>
    <w:p>
      <w:r>
        <w:t xml:space="preserve">Vapauttava voima sen sijaan mitä ei voida pitää potentiaalisen kentän artefaktina?</w:t>
      </w:r>
    </w:p>
    <w:p>
      <w:r>
        <w:rPr>
          <w:b/>
        </w:rPr>
        <w:t xml:space="preserve">Tulos</w:t>
      </w:r>
    </w:p>
    <w:p>
      <w:r>
        <w:t xml:space="preserve">Mitä ei voida pitää potentiaalisen kentän artefaktina?</w:t>
      </w:r>
    </w:p>
    <w:p>
      <w:r>
        <w:rPr>
          <w:b/>
        </w:rPr>
        <w:t xml:space="preserve">Esimerkki 2.4915</w:t>
      </w:r>
    </w:p>
    <w:p>
      <w:r>
        <w:t xml:space="preserve">Mikä on se jokin, joka odottaa, mitä tapahtuu ksenoliiteista löytyvälle soralle?</w:t>
      </w:r>
    </w:p>
    <w:p>
      <w:r>
        <w:rPr>
          <w:b/>
        </w:rPr>
        <w:t xml:space="preserve">Tulos</w:t>
      </w:r>
    </w:p>
    <w:p>
      <w:r>
        <w:t xml:space="preserve">Mitä ksenoliiteissa olevalle soralle tapahtuu?</w:t>
      </w:r>
    </w:p>
    <w:p>
      <w:r>
        <w:rPr>
          <w:b/>
        </w:rPr>
        <w:t xml:space="preserve">Esimerkki 2.4916</w:t>
      </w:r>
    </w:p>
    <w:p>
      <w:r>
        <w:t xml:space="preserve">Missä Vietnamin sodassa tai pikemminkin missä Yhdysvaltain sodassa on suuri määrä kansalaistottelemattomia?</w:t>
      </w:r>
    </w:p>
    <w:p>
      <w:r>
        <w:rPr>
          <w:b/>
        </w:rPr>
        <w:t xml:space="preserve">Tulos</w:t>
      </w:r>
    </w:p>
    <w:p>
      <w:r>
        <w:t xml:space="preserve">Missä Yhdysvaltain sodassa on paljon kansalaistottelemattomia?</w:t>
      </w:r>
    </w:p>
    <w:p>
      <w:r>
        <w:rPr>
          <w:b/>
        </w:rPr>
        <w:t xml:space="preserve">Esimerkki 2.4917</w:t>
      </w:r>
    </w:p>
    <w:p>
      <w:r>
        <w:t xml:space="preserve">Mitä ovat nevermind miten pakettitilassa tapahtuva viestintä on toteutettu?</w:t>
      </w:r>
    </w:p>
    <w:p>
      <w:r>
        <w:rPr>
          <w:b/>
        </w:rPr>
        <w:t xml:space="preserve">Tulos</w:t>
      </w:r>
    </w:p>
    <w:p>
      <w:r>
        <w:t xml:space="preserve">Miten pakettitilassa tapahtuva viestintä toteutetaan </w:t>
      </w:r>
    </w:p>
    <w:p>
      <w:r>
        <w:rPr>
          <w:b/>
        </w:rPr>
        <w:t xml:space="preserve">Esimerkki 2.4918</w:t>
      </w:r>
    </w:p>
    <w:p>
      <w:r>
        <w:t xml:space="preserve">Mikä ryhmä esittää ei ei tarvitse päättää, pitäisikö heidän tehdä luova vetoomus vai ei?</w:t>
      </w:r>
    </w:p>
    <w:p>
      <w:r>
        <w:rPr>
          <w:b/>
        </w:rPr>
        <w:t xml:space="preserve">Tulos</w:t>
      </w:r>
    </w:p>
    <w:p>
      <w:r>
        <w:t xml:space="preserve">Minkä ryhmän on päätettävä, pitäisikö sen tehdä luova vetoomus vai ei?</w:t>
      </w:r>
    </w:p>
    <w:p>
      <w:r>
        <w:rPr>
          <w:b/>
        </w:rPr>
        <w:t xml:space="preserve">Esimerkki 2.4919</w:t>
      </w:r>
    </w:p>
    <w:p>
      <w:r>
        <w:t xml:space="preserve">Milloin sotilaallis-poliittinen kompleksi poistettiin ei pohdittu ei kuulu imperialismin ymmärtämisen piiriin.</w:t>
      </w:r>
    </w:p>
    <w:p>
      <w:r>
        <w:rPr>
          <w:b/>
        </w:rPr>
        <w:t xml:space="preserve">Tulos</w:t>
      </w:r>
    </w:p>
    <w:p>
      <w:r>
        <w:t xml:space="preserve"> Milloin sotilaallis-poliittista kompleksia ei pohdittu imperialismin ymmärtämisen puitteissa?</w:t>
      </w:r>
    </w:p>
    <w:p>
      <w:r>
        <w:rPr>
          <w:b/>
        </w:rPr>
        <w:t xml:space="preserve">Esimerkki 2.4920</w:t>
      </w:r>
    </w:p>
    <w:p>
      <w:r>
        <w:t xml:space="preserve">Milloin Al-Banna tai pikemminkin Veljeskunta kiellettiin ensimmäisen kerran Egyptissä?</w:t>
      </w:r>
    </w:p>
    <w:p>
      <w:r>
        <w:rPr>
          <w:b/>
        </w:rPr>
        <w:t xml:space="preserve">Tulos</w:t>
      </w:r>
    </w:p>
    <w:p>
      <w:r>
        <w:t xml:space="preserve">Milloin veljeskunta kiellettiin ensimmäisen kerran Egyptissä?</w:t>
      </w:r>
    </w:p>
    <w:p>
      <w:r>
        <w:rPr>
          <w:b/>
        </w:rPr>
        <w:t xml:space="preserve">Esimerkki 2.4921</w:t>
      </w:r>
    </w:p>
    <w:p>
      <w:r>
        <w:t xml:space="preserve">Mikä yritys ei ole pahoillani, mitä ryhmiä pidettiin aiemmin integroituneina?</w:t>
      </w:r>
    </w:p>
    <w:p>
      <w:r>
        <w:rPr>
          <w:b/>
        </w:rPr>
        <w:t xml:space="preserve">Tulos</w:t>
      </w:r>
    </w:p>
    <w:p>
      <w:r>
        <w:t xml:space="preserve">Mitä ryhmiä pidettiin aiemmin integroituneina?</w:t>
      </w:r>
    </w:p>
    <w:p>
      <w:r>
        <w:rPr>
          <w:b/>
        </w:rPr>
        <w:t xml:space="preserve">Esimerkki 2.4922</w:t>
      </w:r>
    </w:p>
    <w:p>
      <w:r>
        <w:t xml:space="preserve">Minkä ehdon on täytyttävä, jotta 1/p voidaan ilmaista 10:n sijasta peruslukuna q, mutta jakson on silti oltava p - 1. Wilsonin lauseen mukaan minkä faktoriaalin on oltava jaollinen n:llä, jos jotain kokonaislukua n &gt; 4 halutaan pitää yhdistettynä?</w:t>
      </w:r>
    </w:p>
    <w:p>
      <w:r>
        <w:rPr>
          <w:b/>
        </w:rPr>
        <w:t xml:space="preserve">Tulos</w:t>
      </w:r>
    </w:p>
    <w:p>
      <w:r>
        <w:t xml:space="preserve">Minkä faktoriaalin on Wilsonin lauseen mukaan oltava jaollinen n:llä, jos jotain kokonaislukua n &gt; 4 pidetään yhdistettynä?</w:t>
      </w:r>
    </w:p>
    <w:p>
      <w:r>
        <w:rPr>
          <w:b/>
        </w:rPr>
        <w:t xml:space="preserve">Esimerkki 2.4923</w:t>
      </w:r>
    </w:p>
    <w:p>
      <w:r>
        <w:t xml:space="preserve">Milloin Maududi, tarkoitan missä hän vaikutti eniten?</w:t>
      </w:r>
    </w:p>
    <w:p>
      <w:r>
        <w:rPr>
          <w:b/>
        </w:rPr>
        <w:t xml:space="preserve">Tulos</w:t>
      </w:r>
    </w:p>
    <w:p>
      <w:r>
        <w:t xml:space="preserve">Missä Maududi vaikutti eniten?</w:t>
      </w:r>
    </w:p>
    <w:p>
      <w:r>
        <w:rPr>
          <w:b/>
        </w:rPr>
        <w:t xml:space="preserve">Esimerkki 2.4924</w:t>
      </w:r>
    </w:p>
    <w:p>
      <w:r>
        <w:t xml:space="preserve">Mikä on tavanomainen menetelmä mitata Bodenjärvi tai ei, tee se Rein?</w:t>
      </w:r>
    </w:p>
    <w:p>
      <w:r>
        <w:rPr>
          <w:b/>
        </w:rPr>
        <w:t xml:space="preserve">Tulos</w:t>
      </w:r>
    </w:p>
    <w:p>
      <w:r>
        <w:t xml:space="preserve">Mikä on perinteinen menetelmä Reinin mittaamiseksi? </w:t>
      </w:r>
    </w:p>
    <w:p>
      <w:r>
        <w:rPr>
          <w:b/>
        </w:rPr>
        <w:t xml:space="preserve">Esimerkki 2.4925</w:t>
      </w:r>
    </w:p>
    <w:p>
      <w:r>
        <w:t xml:space="preserve">Mikä prosenttiosuus ei ole, jotta voidaan pitää alin prosenttiyksikkö, henkilön pitäisi kerätä kuinka paljon rahaa vuosittain?</w:t>
      </w:r>
    </w:p>
    <w:p>
      <w:r>
        <w:rPr>
          <w:b/>
        </w:rPr>
        <w:t xml:space="preserve">Tulos</w:t>
      </w:r>
    </w:p>
    <w:p>
      <w:r>
        <w:t xml:space="preserve">Kuinka paljon rahaa henkilön on kerättävä vuosittain, jotta häntä voitaisiin pitää alimpaan prosenttiosaan kuuluvana?</w:t>
      </w:r>
    </w:p>
    <w:p>
      <w:r>
        <w:rPr>
          <w:b/>
        </w:rPr>
        <w:t xml:space="preserve">Esimerkki 2.4926</w:t>
      </w:r>
    </w:p>
    <w:p>
      <w:r>
        <w:t xml:space="preserve">Miksi Czerniakowissa on kuinka monta luonnonsuojelualuetta?</w:t>
      </w:r>
    </w:p>
    <w:p>
      <w:r>
        <w:rPr>
          <w:b/>
        </w:rPr>
        <w:t xml:space="preserve">Tulos</w:t>
      </w:r>
    </w:p>
    <w:p>
      <w:r>
        <w:t xml:space="preserve">Kuinka monta luonnonsuojelualuetta on Czerniakowissa?</w:t>
      </w:r>
    </w:p>
    <w:p>
      <w:r>
        <w:rPr>
          <w:b/>
        </w:rPr>
        <w:t xml:space="preserve">Esimerkki 2.4927</w:t>
      </w:r>
    </w:p>
    <w:p>
      <w:r>
        <w:t xml:space="preserve">Mikä tai mikä prosenttiosuus valkoihoisista on espanjalaisia tai latinoja?</w:t>
      </w:r>
    </w:p>
    <w:p>
      <w:r>
        <w:rPr>
          <w:b/>
        </w:rPr>
        <w:t xml:space="preserve">Tulos</w:t>
      </w:r>
    </w:p>
    <w:p>
      <w:r>
        <w:t xml:space="preserve">Kuinka monta prosenttia valkoisista on espanjalaisia tai latinoja?</w:t>
      </w:r>
    </w:p>
    <w:p>
      <w:r>
        <w:rPr>
          <w:b/>
        </w:rPr>
        <w:t xml:space="preserve">Esimerkki 2.4928</w:t>
      </w:r>
    </w:p>
    <w:p>
      <w:r>
        <w:t xml:space="preserve">Mikä käsite säilyttää merkityksensä sekä Newtonin no um Netonian että Schrodingerin fysiikan yhtälöiden kautta?</w:t>
      </w:r>
    </w:p>
    <w:p>
      <w:r>
        <w:rPr>
          <w:b/>
        </w:rPr>
        <w:t xml:space="preserve">Tulos</w:t>
      </w:r>
    </w:p>
    <w:p>
      <w:r>
        <w:t xml:space="preserve">Mikä käsite säilyttää merkityksensä sekä Netonian että Schrodingerin fysiikan yhtälöiden kautta?</w:t>
      </w:r>
    </w:p>
    <w:p>
      <w:r>
        <w:rPr>
          <w:b/>
        </w:rPr>
        <w:t xml:space="preserve">Esimerkki 2.4929</w:t>
      </w:r>
    </w:p>
    <w:p>
      <w:r>
        <w:t xml:space="preserve">Minä vuonna Milton Friedman Institute oops Pearson Friedman lahjoitti 300 miljoonaa dollaria Booth School of Businessille?</w:t>
      </w:r>
    </w:p>
    <w:p>
      <w:r>
        <w:rPr>
          <w:b/>
        </w:rPr>
        <w:t xml:space="preserve">Tulos</w:t>
      </w:r>
    </w:p>
    <w:p>
      <w:r>
        <w:t xml:space="preserve">Minä vuonna Pearson Friedman lahjoitti 300 miljoonaa dollaria Booth School of Businessille?</w:t>
      </w:r>
    </w:p>
    <w:p>
      <w:r>
        <w:rPr>
          <w:b/>
        </w:rPr>
        <w:t xml:space="preserve">Esimerkki 2.4930</w:t>
      </w:r>
    </w:p>
    <w:p>
      <w:r>
        <w:t xml:space="preserve">Mitkä tai pikemminkin mitkä ovat ensimmäiset rakennukset, jotka yliopisto rakensi, tunnetaan nykyään?</w:t>
      </w:r>
    </w:p>
    <w:p>
      <w:r>
        <w:rPr>
          <w:b/>
        </w:rPr>
        <w:t xml:space="preserve">Tulos</w:t>
      </w:r>
    </w:p>
    <w:p>
      <w:r>
        <w:t xml:space="preserve">Mitkä ovat ensimmäiset rakennukset, jotka yliopisto rakensi, tunnetaan nykyään?</w:t>
      </w:r>
    </w:p>
    <w:p>
      <w:r>
        <w:rPr>
          <w:b/>
        </w:rPr>
        <w:t xml:space="preserve">Esimerkki 2.4931</w:t>
      </w:r>
    </w:p>
    <w:p>
      <w:r>
        <w:t xml:space="preserve">Milloin julkaistiin erityiskertomus ääri-ilmiöiden ja katastrofien riskien hallinnasta ilmastonmuutokseen sopeutumisen edistämiseksi (SREX)?</w:t>
      </w:r>
    </w:p>
    <w:p>
      <w:r>
        <w:rPr>
          <w:b/>
        </w:rPr>
        <w:t xml:space="preserve">Tulos</w:t>
      </w:r>
    </w:p>
    <w:p>
      <w:r>
        <w:t xml:space="preserve">Milloin julkaistiin erityisraportti äärimmäisten tapahtumien ja katastrofien riskien hallinnasta ilmastonmuutokseen sopeutumisen edistämiseksi (SREX)?</w:t>
      </w:r>
    </w:p>
    <w:p>
      <w:r>
        <w:rPr>
          <w:b/>
        </w:rPr>
        <w:t xml:space="preserve">Esimerkki 2.4932</w:t>
      </w:r>
    </w:p>
    <w:p>
      <w:r>
        <w:t xml:space="preserve">Mitä no no kertoo minulle, mikä on Sigiliumin symboli?</w:t>
      </w:r>
    </w:p>
    <w:p>
      <w:r>
        <w:rPr>
          <w:b/>
        </w:rPr>
        <w:t xml:space="preserve">Tulos</w:t>
      </w:r>
    </w:p>
    <w:p>
      <w:r>
        <w:t xml:space="preserve">Mikä on Sigiliumin symboli?</w:t>
      </w:r>
    </w:p>
    <w:p>
      <w:r>
        <w:rPr>
          <w:b/>
        </w:rPr>
        <w:t xml:space="preserve">Esimerkki 2.4933</w:t>
      </w:r>
    </w:p>
    <w:p>
      <w:r>
        <w:t xml:space="preserve">Kuka avasi uuden puistoalueen ilman parlamenttirakennusta 9. lokakuuta 2004?</w:t>
      </w:r>
    </w:p>
    <w:p>
      <w:r>
        <w:rPr>
          <w:b/>
        </w:rPr>
        <w:t xml:space="preserve">Tulos</w:t>
      </w:r>
    </w:p>
    <w:p>
      <w:r>
        <w:t xml:space="preserve">Kuka avasi uuden parlamentin rakennuksen 9. lokakuuta 2004?</w:t>
      </w:r>
    </w:p>
    <w:p>
      <w:r>
        <w:rPr>
          <w:b/>
        </w:rPr>
        <w:t xml:space="preserve">Esimerkki 2.4934</w:t>
      </w:r>
    </w:p>
    <w:p>
      <w:r>
        <w:t xml:space="preserve">Mitä vähentynyt er sen sijaan mitä useat tutkijat ajattelevat pula ei johdu osittain tuloeroista?</w:t>
      </w:r>
    </w:p>
    <w:p>
      <w:r>
        <w:rPr>
          <w:b/>
        </w:rPr>
        <w:t xml:space="preserve">Tulos</w:t>
      </w:r>
    </w:p>
    <w:p>
      <w:r>
        <w:t xml:space="preserve">Mitä useat tutkijat uskovat, että pula ei johdu osittain tuloeroista?</w:t>
      </w:r>
    </w:p>
    <w:p>
      <w:r>
        <w:rPr>
          <w:b/>
        </w:rPr>
        <w:t xml:space="preserve">Esimerkki 2.4935</w:t>
      </w:r>
    </w:p>
    <w:p>
      <w:r>
        <w:t xml:space="preserve">Mitä vuoden 1955 i tarkoitti 2013 Nigeriaa koskevan raportin mukaan sen kasvu on tehnyt?</w:t>
      </w:r>
    </w:p>
    <w:p>
      <w:r>
        <w:rPr>
          <w:b/>
        </w:rPr>
        <w:t xml:space="preserve">Tulos</w:t>
      </w:r>
    </w:p>
    <w:p>
      <w:r>
        <w:t xml:space="preserve">Mitä Nigeriaa koskevan vuoden 2013 raportin mukaan sen kasvu on tehnyt?</w:t>
      </w:r>
    </w:p>
    <w:p>
      <w:r>
        <w:rPr>
          <w:b/>
        </w:rPr>
        <w:t xml:space="preserve">Esimerkki 2.4936</w:t>
      </w:r>
    </w:p>
    <w:p>
      <w:r>
        <w:t xml:space="preserve">Missä suuri osa pääroolin työstä tehdään, kun ei ole Skotlannin parlamenttia?</w:t>
      </w:r>
    </w:p>
    <w:p>
      <w:r>
        <w:rPr>
          <w:b/>
        </w:rPr>
        <w:t xml:space="preserve">Tulos</w:t>
      </w:r>
    </w:p>
    <w:p>
      <w:r>
        <w:t xml:space="preserve">Missä suuri osa Skotlannin parlamentin työstä tehdään?</w:t>
      </w:r>
    </w:p>
    <w:p>
      <w:r>
        <w:rPr>
          <w:b/>
        </w:rPr>
        <w:t xml:space="preserve">Esimerkki 2.4937</w:t>
      </w:r>
    </w:p>
    <w:p>
      <w:r>
        <w:t xml:space="preserve">Kuinka hitaasti, ei hups, nopeasti septinen verenmyrkytys tappaa useimmat ihmiset hoitamattomina?</w:t>
      </w:r>
    </w:p>
    <w:p>
      <w:r>
        <w:rPr>
          <w:b/>
        </w:rPr>
        <w:t xml:space="preserve">Tulos</w:t>
      </w:r>
    </w:p>
    <w:p>
      <w:r>
        <w:t xml:space="preserve">Kuinka nopeasti septinen verenmyrkytys tappaa useimmat ihmiset hoitamattomina?</w:t>
      </w:r>
    </w:p>
    <w:p>
      <w:r>
        <w:rPr>
          <w:b/>
        </w:rPr>
        <w:t xml:space="preserve">Esimerkki 2.4938</w:t>
      </w:r>
    </w:p>
    <w:p>
      <w:r>
        <w:t xml:space="preserve">Minkä Merit-verkoston, ai ei, tarkoitan Michigan Inc. aloitti 1980-luvun puolivälissä?</w:t>
      </w:r>
    </w:p>
    <w:p>
      <w:r>
        <w:rPr>
          <w:b/>
        </w:rPr>
        <w:t xml:space="preserve">Tulos</w:t>
      </w:r>
    </w:p>
    <w:p>
      <w:r>
        <w:t xml:space="preserve">Mitä Michigan Inc. aloitti 1980-luvun puolivälissä?</w:t>
      </w:r>
    </w:p>
    <w:p>
      <w:r>
        <w:rPr>
          <w:b/>
        </w:rPr>
        <w:t xml:space="preserve">Esimerkki 2.4939</w:t>
      </w:r>
    </w:p>
    <w:p>
      <w:r>
        <w:t xml:space="preserve">Kuka oli Red Turban Kapina ei kuka oli Toghtogha yritti puolustaa?</w:t>
      </w:r>
    </w:p>
    <w:p>
      <w:r>
        <w:rPr>
          <w:b/>
        </w:rPr>
        <w:t xml:space="preserve">Tulos</w:t>
      </w:r>
    </w:p>
    <w:p>
      <w:r>
        <w:t xml:space="preserve"> Ketä Toghtogha oli yrittänyt puolustaa?</w:t>
      </w:r>
    </w:p>
    <w:p>
      <w:r>
        <w:rPr>
          <w:b/>
        </w:rPr>
        <w:t xml:space="preserve">Esimerkki 2.4940</w:t>
      </w:r>
    </w:p>
    <w:p>
      <w:r>
        <w:t xml:space="preserve">Mikä on tai ei pikemminkin missä Aboralin suu sijaitsee?</w:t>
      </w:r>
    </w:p>
    <w:p>
      <w:r>
        <w:rPr>
          <w:b/>
        </w:rPr>
        <w:t xml:space="preserve">Tulos</w:t>
      </w:r>
    </w:p>
    <w:p>
      <w:r>
        <w:t xml:space="preserve">Missä Aboralin suu sijaitsee?</w:t>
      </w:r>
    </w:p>
    <w:p>
      <w:r>
        <w:rPr>
          <w:b/>
        </w:rPr>
        <w:t xml:space="preserve">Esimerkki 2.4941</w:t>
      </w:r>
    </w:p>
    <w:p>
      <w:r>
        <w:t xml:space="preserve">Mihin beroidit muistuttavat enemmän kuin muut nilviäiset, ei kaksiväriset?</w:t>
      </w:r>
    </w:p>
    <w:p>
      <w:r>
        <w:rPr>
          <w:b/>
        </w:rPr>
        <w:t xml:space="preserve">Tulos</w:t>
      </w:r>
    </w:p>
    <w:p>
      <w:r>
        <w:t xml:space="preserve">Mihin beroidit muistuttavat enemmän kuin muut kaksijalkaiset?</w:t>
      </w:r>
    </w:p>
    <w:p>
      <w:r>
        <w:rPr>
          <w:b/>
        </w:rPr>
        <w:t xml:space="preserve">Esimerkki 2.4942</w:t>
      </w:r>
    </w:p>
    <w:p>
      <w:r>
        <w:t xml:space="preserve">Stephen Eilmann esittelee peitellyn lain rikkomisen natsi-Saksassa. Mitä kansalaiset olivat tehneet laittomasti?</w:t>
      </w:r>
    </w:p>
    <w:p>
      <w:r>
        <w:rPr>
          <w:b/>
        </w:rPr>
        <w:t xml:space="preserve">Tulos</w:t>
      </w:r>
    </w:p>
    <w:p>
      <w:r>
        <w:t xml:space="preserve">Stephen Eilmann esittelee peitellyn lain rikkomisen natsi-Saksassa.   Kansalaiset olivat laittomasti tehneet mitä? </w:t>
      </w:r>
    </w:p>
    <w:p>
      <w:r>
        <w:rPr>
          <w:b/>
        </w:rPr>
        <w:t xml:space="preserve">Esimerkki 2.4943</w:t>
      </w:r>
    </w:p>
    <w:p>
      <w:r>
        <w:t xml:space="preserve">Milloin ei um, joka hallitsi ottomaanien valtakuntaa, kun se oli heikoimmillaan?</w:t>
      </w:r>
    </w:p>
    <w:p>
      <w:r>
        <w:rPr>
          <w:b/>
        </w:rPr>
        <w:t xml:space="preserve">Tulos</w:t>
      </w:r>
    </w:p>
    <w:p>
      <w:r>
        <w:t xml:space="preserve"> Hän hallitsi ottomaanien valtakuntaa sen ollessa heikoimmillaan.</w:t>
      </w:r>
    </w:p>
    <w:p>
      <w:r>
        <w:rPr>
          <w:b/>
        </w:rPr>
        <w:t xml:space="preserve">Esimerkki 2.4944</w:t>
      </w:r>
    </w:p>
    <w:p>
      <w:r>
        <w:t xml:space="preserve">Mitkä ovat alkuun ei vain prosenttiosuus oppilaskunnan vaikutti arvosanainflaatio vuonna 2004?</w:t>
      </w:r>
    </w:p>
    <w:p>
      <w:r>
        <w:rPr>
          <w:b/>
        </w:rPr>
        <w:t xml:space="preserve">Tulos</w:t>
      </w:r>
    </w:p>
    <w:p>
      <w:r>
        <w:t xml:space="preserve">Kuinka suuri osa opiskelijoista kärsi arvosanainflaatiosta vuonna 2004?</w:t>
      </w:r>
    </w:p>
    <w:p>
      <w:r>
        <w:rPr>
          <w:b/>
        </w:rPr>
        <w:t xml:space="preserve">Esimerkki 2.4945</w:t>
      </w:r>
    </w:p>
    <w:p>
      <w:r>
        <w:t xml:space="preserve">Kuka, ei, tarkoitan, mitä kuuluu määrättyjen lääkkeiden tarkistamiseen?</w:t>
      </w:r>
    </w:p>
    <w:p>
      <w:r>
        <w:rPr>
          <w:b/>
        </w:rPr>
        <w:t xml:space="preserve">Tulos</w:t>
      </w:r>
    </w:p>
    <w:p>
      <w:r>
        <w:t xml:space="preserve">Mitä määrättyjen lääkkeiden tarkistamiseen liittyy?</w:t>
      </w:r>
    </w:p>
    <w:p>
      <w:r>
        <w:rPr>
          <w:b/>
        </w:rPr>
        <w:t xml:space="preserve">Esimerkki 2.4946</w:t>
      </w:r>
    </w:p>
    <w:p>
      <w:r>
        <w:t xml:space="preserve">Mihin uskontokuntaan seurakunnat ei Hollisin jumaluusopin professori liittynyt?</w:t>
      </w:r>
    </w:p>
    <w:p>
      <w:r>
        <w:rPr>
          <w:b/>
        </w:rPr>
        <w:t xml:space="preserve">Tulos</w:t>
      </w:r>
    </w:p>
    <w:p>
      <w:r>
        <w:t xml:space="preserve">Mihin uskontokuntaan Hollisin jumaluusprofessori liittyi?</w:t>
      </w:r>
    </w:p>
    <w:p>
      <w:r>
        <w:rPr>
          <w:b/>
        </w:rPr>
        <w:t xml:space="preserve">Esimerkki 2.4947</w:t>
      </w:r>
    </w:p>
    <w:p>
      <w:r>
        <w:t xml:space="preserve">Milloin Iqbal valittiin Muslimiliiton varapuheenjohtajaksi, ei anteeksi, kertokaa minulle, mitä hän lannisti lopettamasta, kun hän edisti ajatuksia suuremmasta islamilaisesta poliittisesta yhtenäisyydestä?</w:t>
      </w:r>
    </w:p>
    <w:p>
      <w:r>
        <w:rPr>
          <w:b/>
        </w:rPr>
        <w:t xml:space="preserve">Tulos</w:t>
      </w:r>
    </w:p>
    <w:p>
      <w:r>
        <w:t xml:space="preserve"> Kun Iqbal edisti ajatuksia suuremmasta islamilaisesta poliittisesta yhtenäisyydestä, mitä hän lannisti lopettamasta?</w:t>
      </w:r>
    </w:p>
    <w:p>
      <w:r>
        <w:rPr>
          <w:b/>
        </w:rPr>
        <w:t xml:space="preserve">Esimerkki 2.4948</w:t>
      </w:r>
    </w:p>
    <w:p>
      <w:r>
        <w:t xml:space="preserve">MHC-antigeenit normaaleissa kehon soluissa tunnistetaan KIR- tai muistaakseni NK-solujen reseptorin avulla?</w:t>
      </w:r>
    </w:p>
    <w:p>
      <w:r>
        <w:rPr>
          <w:b/>
        </w:rPr>
        <w:t xml:space="preserve">Tulos</w:t>
      </w:r>
    </w:p>
    <w:p>
      <w:r>
        <w:t xml:space="preserve">Mikä NK-solujen reseptori tunnistaa kehon normaalien solujen MHC-antigeenit?</w:t>
      </w:r>
    </w:p>
    <w:p>
      <w:r>
        <w:rPr>
          <w:b/>
        </w:rPr>
        <w:t xml:space="preserve">Esimerkki 2.4949</w:t>
      </w:r>
    </w:p>
    <w:p>
      <w:r>
        <w:t xml:space="preserve">Minkä puutarhan pinta-ala on 76 hehtaaria, anteeksi mikä puisto?</w:t>
      </w:r>
    </w:p>
    <w:p>
      <w:r>
        <w:rPr>
          <w:b/>
        </w:rPr>
        <w:t xml:space="preserve">Tulos</w:t>
      </w:r>
    </w:p>
    <w:p>
      <w:r>
        <w:t xml:space="preserve">Minkä puiston pinta-ala on 76 hehtaaria?</w:t>
      </w:r>
    </w:p>
    <w:p>
      <w:r>
        <w:rPr>
          <w:b/>
        </w:rPr>
        <w:t xml:space="preserve">Esimerkki 2.4950</w:t>
      </w:r>
    </w:p>
    <w:p>
      <w:r>
        <w:t xml:space="preserve">Kuka tunnetaan työskentelystä portfoliokaappaus teoria ei muuta sitä, että kuka oli ensimmäinen amerikkalainen voittaa Nobelin muistopalkinnon taloustieteissä?</w:t>
      </w:r>
    </w:p>
    <w:p>
      <w:r>
        <w:rPr>
          <w:b/>
        </w:rPr>
        <w:t xml:space="preserve">Tulos</w:t>
      </w:r>
    </w:p>
    <w:p>
      <w:r>
        <w:t xml:space="preserve">Kuka oli ensimmäinen amerikkalainen, joka sai taloustieteen Nobelin muistopalkinnon?</w:t>
      </w:r>
    </w:p>
    <w:p>
      <w:r>
        <w:rPr>
          <w:b/>
        </w:rPr>
        <w:t xml:space="preserve">Esimerkki 2.4951</w:t>
      </w:r>
    </w:p>
    <w:p>
      <w:r>
        <w:t xml:space="preserve">Milloin keskusteltiin sotilaallis-poliittisesta kompleksista imperialismin ymmärtämisen yhteydessä?</w:t>
      </w:r>
    </w:p>
    <w:p>
      <w:r>
        <w:rPr>
          <w:b/>
        </w:rPr>
        <w:t xml:space="preserve">Tulos</w:t>
      </w:r>
    </w:p>
    <w:p>
      <w:r>
        <w:t xml:space="preserve">Milloin sotilaallis-poliittista kompleksia pohdittiin imperialismin ymmärtämisen yhteydessä?</w:t>
      </w:r>
    </w:p>
    <w:p>
      <w:r>
        <w:rPr>
          <w:b/>
        </w:rPr>
        <w:t xml:space="preserve">Esimerkki 2.4952</w:t>
      </w:r>
    </w:p>
    <w:p>
      <w:r>
        <w:t xml:space="preserve">Kuka loi Bell Systemin vahvistetun no:n?</w:t>
      </w:r>
    </w:p>
    <w:p>
      <w:r>
        <w:rPr>
          <w:b/>
        </w:rPr>
        <w:t xml:space="preserve">Tulos</w:t>
      </w:r>
    </w:p>
    <w:p>
      <w:r>
        <w:t xml:space="preserve">Kuka loi Bell-järjestelmän?</w:t>
      </w:r>
    </w:p>
    <w:p>
      <w:r>
        <w:rPr>
          <w:b/>
        </w:rPr>
        <w:t xml:space="preserve">Esimerkki 2.4953</w:t>
      </w:r>
    </w:p>
    <w:p>
      <w:r>
        <w:t xml:space="preserve">Kuka loi ei Mikä vahvisti tätä käsitettä?</w:t>
      </w:r>
    </w:p>
    <w:p>
      <w:r>
        <w:rPr>
          <w:b/>
        </w:rPr>
        <w:t xml:space="preserve">Tulos</w:t>
      </w:r>
    </w:p>
    <w:p>
      <w:r>
        <w:t xml:space="preserve">Mikä vahvisti tätä käsitettä?</w:t>
      </w:r>
    </w:p>
    <w:p>
      <w:r>
        <w:rPr>
          <w:b/>
        </w:rPr>
        <w:t xml:space="preserve">Esimerkki 2.4954</w:t>
      </w:r>
    </w:p>
    <w:p>
      <w:r>
        <w:t xml:space="preserve">Mitä ovat tai mikä on kiinteistön rakenteiden lisääminen tai rakennusten rakentaminen?</w:t>
      </w:r>
    </w:p>
    <w:p>
      <w:r>
        <w:rPr>
          <w:b/>
        </w:rPr>
        <w:t xml:space="preserve">Tulos</w:t>
      </w:r>
    </w:p>
    <w:p>
      <w:r>
        <w:t xml:space="preserve">Mikä on prosessi, jossa kiinteistöön lisätään rakennetta tai rakennetaan rakennuksia?</w:t>
      </w:r>
    </w:p>
    <w:p>
      <w:r>
        <w:rPr>
          <w:b/>
        </w:rPr>
        <w:t xml:space="preserve">Esimerkki 2.4955</w:t>
      </w:r>
    </w:p>
    <w:p>
      <w:r>
        <w:t xml:space="preserve">Mihin pelotteen eikä rangaistuksen pitäisi sen sijaan perustua oikeudenmukaisessa yhteiskunnassa?</w:t>
      </w:r>
    </w:p>
    <w:p>
      <w:r>
        <w:rPr>
          <w:b/>
        </w:rPr>
        <w:t xml:space="preserve">Tulos</w:t>
      </w:r>
    </w:p>
    <w:p>
      <w:r>
        <w:t xml:space="preserve">Mihin rangaistuksen pitäisi sen sijaan perustua oikeudenmukaisessa yhteiskunnassa?</w:t>
      </w:r>
    </w:p>
    <w:p>
      <w:r>
        <w:rPr>
          <w:b/>
        </w:rPr>
        <w:t xml:space="preserve">Esimerkki 2.4956</w:t>
      </w:r>
    </w:p>
    <w:p>
      <w:r>
        <w:t xml:space="preserve">Kuka ei ollut tärkeä hahmo 1900-luvun islamilaisessa heräämisessä Britanniassa, anteeksi, Intiassa?</w:t>
      </w:r>
    </w:p>
    <w:p>
      <w:r>
        <w:rPr>
          <w:b/>
        </w:rPr>
        <w:t xml:space="preserve">Tulos</w:t>
      </w:r>
    </w:p>
    <w:p>
      <w:r>
        <w:t xml:space="preserve">Kuka ei ollut tärkeä henkilö 1900-luvun islamilaisessa herätyksessä Intiassa?</w:t>
      </w:r>
    </w:p>
    <w:p>
      <w:r>
        <w:rPr>
          <w:b/>
        </w:rPr>
        <w:t xml:space="preserve">Esimerkki 2.4957</w:t>
      </w:r>
    </w:p>
    <w:p>
      <w:r>
        <w:t xml:space="preserve">Milloin Kambriumin kausi tapahtui ja milloin liitukauden ja paleogeenin välinen sukupuuttoon kuoleminen?</w:t>
      </w:r>
    </w:p>
    <w:p>
      <w:r>
        <w:rPr>
          <w:b/>
        </w:rPr>
        <w:t xml:space="preserve">Tulos</w:t>
      </w:r>
    </w:p>
    <w:p>
      <w:r>
        <w:t xml:space="preserve">Milloin tapahtui liitukauden ja paleogeenin välinen sukupuutto?</w:t>
      </w:r>
    </w:p>
    <w:p>
      <w:r>
        <w:rPr>
          <w:b/>
        </w:rPr>
        <w:t xml:space="preserve">Esimerkki 2.4958</w:t>
      </w:r>
    </w:p>
    <w:p>
      <w:r>
        <w:t xml:space="preserve">Mikä kasvoi tai mikä joki virtaa Jacksonvillen varrella?</w:t>
      </w:r>
    </w:p>
    <w:p>
      <w:r>
        <w:rPr>
          <w:b/>
        </w:rPr>
        <w:t xml:space="preserve">Tulos</w:t>
      </w:r>
    </w:p>
    <w:p>
      <w:r>
        <w:t xml:space="preserve">Mikä joki virtaa Jacksonvillea pitkin?</w:t>
      </w:r>
    </w:p>
    <w:p>
      <w:r>
        <w:rPr>
          <w:b/>
        </w:rPr>
        <w:t xml:space="preserve">Esimerkki 2.4959</w:t>
      </w:r>
    </w:p>
    <w:p>
      <w:r>
        <w:t xml:space="preserve">Maududi uskoi, että sharia ermm pikemminkin islam tarvitsi mitä perustaa?</w:t>
      </w:r>
    </w:p>
    <w:p>
      <w:r>
        <w:rPr>
          <w:b/>
        </w:rPr>
        <w:t xml:space="preserve">Tulos</w:t>
      </w:r>
    </w:p>
    <w:p>
      <w:r>
        <w:t xml:space="preserve">Maududi uskoi, että islam tarvitsi mitä vakiintuakseen?</w:t>
      </w:r>
    </w:p>
    <w:p>
      <w:r>
        <w:rPr>
          <w:b/>
        </w:rPr>
        <w:t xml:space="preserve">Esimerkki 2.4960</w:t>
      </w:r>
    </w:p>
    <w:p>
      <w:r>
        <w:t xml:space="preserve">Millä nimellä kutsutaan aluetta, jossa yksi levy no no pitää teoriaa muunnosrajoista käynnissä?</w:t>
      </w:r>
    </w:p>
    <w:p>
      <w:r>
        <w:rPr>
          <w:b/>
        </w:rPr>
        <w:t xml:space="preserve">Tulos</w:t>
      </w:r>
    </w:p>
    <w:p>
      <w:r>
        <w:t xml:space="preserve">Mikä pitää muunnosrajojen teoriaa yllä?</w:t>
      </w:r>
    </w:p>
    <w:p>
      <w:r>
        <w:rPr>
          <w:b/>
        </w:rPr>
        <w:t xml:space="preserve">Esimerkki 2.4961</w:t>
      </w:r>
    </w:p>
    <w:p>
      <w:r>
        <w:t xml:space="preserve">Kuka on Tampa Bay Buccaneersin valmentaja, oops, tarkoitan pelaaja?</w:t>
      </w:r>
    </w:p>
    <w:p>
      <w:r>
        <w:rPr>
          <w:b/>
        </w:rPr>
        <w:t xml:space="preserve">Tulos</w:t>
      </w:r>
    </w:p>
    <w:p>
      <w:r>
        <w:t xml:space="preserve">Kuka on Tampa Bay Buccaneersin pelaaja?</w:t>
      </w:r>
    </w:p>
    <w:p>
      <w:r>
        <w:rPr>
          <w:b/>
        </w:rPr>
        <w:t xml:space="preserve">Esimerkki 2.4962</w:t>
      </w:r>
    </w:p>
    <w:p>
      <w:r>
        <w:t xml:space="preserve">Mikä on spinnin ja avaruusmuuttujien välisen yhteyden periaate?</w:t>
      </w:r>
    </w:p>
    <w:p>
      <w:r>
        <w:rPr>
          <w:b/>
        </w:rPr>
        <w:t xml:space="preserve">Tulos</w:t>
      </w:r>
    </w:p>
    <w:p>
      <w:r>
        <w:t xml:space="preserve">Mikä on periaate spin- ja avaruusmuuttujien suhteuttamisesta?</w:t>
      </w:r>
    </w:p>
    <w:p>
      <w:r>
        <w:rPr>
          <w:b/>
        </w:rPr>
        <w:t xml:space="preserve">Esimerkki 2.4963</w:t>
      </w:r>
    </w:p>
    <w:p>
      <w:r>
        <w:t xml:space="preserve">Mitä Warszawa, anteeksi, Vriscovci tarkoittaa puolaksi?</w:t>
      </w:r>
    </w:p>
    <w:p>
      <w:r>
        <w:rPr>
          <w:b/>
        </w:rPr>
        <w:t xml:space="preserve">Tulos</w:t>
      </w:r>
    </w:p>
    <w:p>
      <w:r>
        <w:t xml:space="preserve">Mitä Vriscovci tarkoittaa puolaksi?</w:t>
      </w:r>
    </w:p>
    <w:p>
      <w:r>
        <w:rPr>
          <w:b/>
        </w:rPr>
        <w:t xml:space="preserve">Esimerkki 2.4964</w:t>
      </w:r>
    </w:p>
    <w:p>
      <w:r>
        <w:t xml:space="preserve">Milloin Varsovan alueen laajentuminen tapahtui, ei anteeksi Puola?</w:t>
      </w:r>
    </w:p>
    <w:p>
      <w:r>
        <w:rPr>
          <w:b/>
        </w:rPr>
        <w:t xml:space="preserve">Tulos</w:t>
      </w:r>
    </w:p>
    <w:p>
      <w:r>
        <w:t xml:space="preserve">Milloin Puola laajentui?</w:t>
      </w:r>
    </w:p>
    <w:p>
      <w:r>
        <w:rPr>
          <w:b/>
        </w:rPr>
        <w:t xml:space="preserve">Esimerkki 2.4965</w:t>
      </w:r>
    </w:p>
    <w:p>
      <w:r>
        <w:t xml:space="preserve">Kuka harjoitti Kiinassa Länsi, joka on kuka perusti Office of Western Medicine?</w:t>
      </w:r>
    </w:p>
    <w:p>
      <w:r>
        <w:rPr>
          <w:b/>
        </w:rPr>
        <w:t xml:space="preserve">Tulos</w:t>
      </w:r>
    </w:p>
    <w:p>
      <w:r>
        <w:t xml:space="preserve">Kuka perusti länsimaisen lääketieteen toimiston?</w:t>
      </w:r>
    </w:p>
    <w:p>
      <w:r>
        <w:rPr>
          <w:b/>
        </w:rPr>
        <w:t xml:space="preserve">Esimerkki 2.4966</w:t>
      </w:r>
    </w:p>
    <w:p>
      <w:r>
        <w:t xml:space="preserve">Milloin Itä-Aasia otti haltuunsa Algerian no um Ranska joo Ranska?</w:t>
      </w:r>
    </w:p>
    <w:p>
      <w:r>
        <w:rPr>
          <w:b/>
        </w:rPr>
        <w:t xml:space="preserve">Tulos</w:t>
      </w:r>
    </w:p>
    <w:p>
      <w:r>
        <w:t xml:space="preserve">Milloin Ranska otti Algerian haltuunsa?</w:t>
      </w:r>
    </w:p>
    <w:p>
      <w:r>
        <w:rPr>
          <w:b/>
        </w:rPr>
        <w:t xml:space="preserve">Esimerkki 2.4967</w:t>
      </w:r>
    </w:p>
    <w:p>
      <w:r>
        <w:t xml:space="preserve">Kuinka monta bändiä, tarkoitan, kuinka monta tyyppiä värekarvoja on olemassa?</w:t>
      </w:r>
    </w:p>
    <w:p>
      <w:r>
        <w:rPr>
          <w:b/>
        </w:rPr>
        <w:t xml:space="preserve">Tulos</w:t>
      </w:r>
    </w:p>
    <w:p>
      <w:r>
        <w:t xml:space="preserve">Kuinka monta erilaista värekarvojen tyyppiä on olemassa?</w:t>
      </w:r>
    </w:p>
    <w:p>
      <w:r>
        <w:rPr>
          <w:b/>
        </w:rPr>
        <w:t xml:space="preserve">Esimerkki 2.4968</w:t>
      </w:r>
    </w:p>
    <w:p>
      <w:r>
        <w:t xml:space="preserve">Minkälaista ei ole Vaikka työntekijöiden välinen kilpailu laskee palkkoja työpaikoissa, joissa on suuri tarjonta työntekijää, jonka kilpailu nostaa palkkoja käänteisesti?</w:t>
      </w:r>
    </w:p>
    <w:p>
      <w:r>
        <w:rPr>
          <w:b/>
        </w:rPr>
        <w:t xml:space="preserve">Tulos</w:t>
      </w:r>
    </w:p>
    <w:p>
      <w:r>
        <w:t xml:space="preserve">Työntekijöiden välinen kilpailu laskee palkkoja työpaikoissa, joissa on paljon työntekijöitä, mutta kenen kilpailu nostaa palkkoja päinvastaisissa työpaikoissa?</w:t>
      </w:r>
    </w:p>
    <w:p>
      <w:r>
        <w:rPr>
          <w:b/>
        </w:rPr>
        <w:t xml:space="preserve">Esimerkki 2.4969</w:t>
      </w:r>
    </w:p>
    <w:p>
      <w:r>
        <w:t xml:space="preserve">Millaiseen tasapainoon puhujien välillä puheenjohtaja, pikemminkin virkamies, pyrkii?</w:t>
      </w:r>
    </w:p>
    <w:p>
      <w:r>
        <w:rPr>
          <w:b/>
        </w:rPr>
        <w:t xml:space="preserve">Tulos</w:t>
      </w:r>
    </w:p>
    <w:p>
      <w:r>
        <w:t xml:space="preserve">Millä tavoin puheenjohtaja pyrkii saavuttamaan tasapainon puhujien välillä?</w:t>
      </w:r>
    </w:p>
    <w:p>
      <w:r>
        <w:rPr>
          <w:b/>
        </w:rPr>
        <w:t xml:space="preserve">Esimerkki 2.4970</w:t>
      </w:r>
    </w:p>
    <w:p>
      <w:r>
        <w:t xml:space="preserve">Minkä kirjan Lyell julkaisi vuonna 1830, anteeksi, tarkoitan Darwin?</w:t>
      </w:r>
    </w:p>
    <w:p>
      <w:r>
        <w:rPr>
          <w:b/>
        </w:rPr>
        <w:t xml:space="preserve">Tulos</w:t>
      </w:r>
    </w:p>
    <w:p>
      <w:r>
        <w:t xml:space="preserve">Minkä kirjan Darwin julkaisi vuonna 1830?</w:t>
      </w:r>
    </w:p>
    <w:p>
      <w:r>
        <w:rPr>
          <w:b/>
        </w:rPr>
        <w:t xml:space="preserve">Esimerkki 2.4971</w:t>
      </w:r>
    </w:p>
    <w:p>
      <w:r>
        <w:t xml:space="preserve">Keitä venäläisten lisäksi määritellään usein ei sisällytetä kolonialismikeskusteluun?</w:t>
      </w:r>
    </w:p>
    <w:p>
      <w:r>
        <w:rPr>
          <w:b/>
        </w:rPr>
        <w:t xml:space="preserve">Tulos</w:t>
      </w:r>
    </w:p>
    <w:p>
      <w:r>
        <w:t xml:space="preserve">Ketkä venäläisten lisäksi ovat usein mukana kolonialismikeskustelussa?</w:t>
      </w:r>
    </w:p>
    <w:p>
      <w:r>
        <w:rPr>
          <w:b/>
        </w:rPr>
        <w:t xml:space="preserve">Esimerkki 2.4972</w:t>
      </w:r>
    </w:p>
    <w:p>
      <w:r>
        <w:t xml:space="preserve">Mikä lentokenttä tai odotuspuisto on lähellä John Lennon katua?</w:t>
      </w:r>
    </w:p>
    <w:p>
      <w:r>
        <w:rPr>
          <w:b/>
        </w:rPr>
        <w:t xml:space="preserve">Tulos</w:t>
      </w:r>
    </w:p>
    <w:p>
      <w:r>
        <w:t xml:space="preserve">Mikä puisto on John Lennon -kadun lähellä?</w:t>
      </w:r>
    </w:p>
    <w:p>
      <w:r>
        <w:rPr>
          <w:b/>
        </w:rPr>
        <w:t xml:space="preserve">Esimerkki 2.4973</w:t>
      </w:r>
    </w:p>
    <w:p>
      <w:r>
        <w:t xml:space="preserve">Missä ei Miten keskipakovoimat vaikuttavat suhteessa nopeusvektoreihin?</w:t>
      </w:r>
    </w:p>
    <w:p>
      <w:r>
        <w:rPr>
          <w:b/>
        </w:rPr>
        <w:t xml:space="preserve">Tulos</w:t>
      </w:r>
    </w:p>
    <w:p>
      <w:r>
        <w:t xml:space="preserve">Miten sentripetaalivoimat vaikuttavat suhteessa nopeusvektoreihin?</w:t>
      </w:r>
    </w:p>
    <w:p>
      <w:r>
        <w:rPr>
          <w:b/>
        </w:rPr>
        <w:t xml:space="preserve">Esimerkki 2.4974</w:t>
      </w:r>
    </w:p>
    <w:p>
      <w:r>
        <w:t xml:space="preserve">Kuinka monta yhteiskunnallista luokkajakoa oli suunnitelmassa, jonka Han hylkäsi, oi ei hän, Kublai?</w:t>
      </w:r>
    </w:p>
    <w:p>
      <w:r>
        <w:rPr>
          <w:b/>
        </w:rPr>
        <w:t xml:space="preserve">Tulos</w:t>
      </w:r>
    </w:p>
    <w:p>
      <w:r>
        <w:t xml:space="preserve">Kuinka monta yhteiskunnallista luokkajakoa Kublain hylkäämässä suunnitelmassa oli?</w:t>
      </w:r>
    </w:p>
    <w:p>
      <w:r>
        <w:rPr>
          <w:b/>
        </w:rPr>
        <w:t xml:space="preserve">Esimerkki 2.4975</w:t>
      </w:r>
    </w:p>
    <w:p>
      <w:r>
        <w:t xml:space="preserve">Milloin Ujazdowskin puistoon perustettiin eläintarha, odota, ei anteeksi, Praga-puistoon?</w:t>
      </w:r>
    </w:p>
    <w:p>
      <w:r>
        <w:rPr>
          <w:b/>
        </w:rPr>
        <w:t xml:space="preserve">Tulos</w:t>
      </w:r>
    </w:p>
    <w:p>
      <w:r>
        <w:t xml:space="preserve">Milloin Praga-puistoon perustettiin eläintarha?</w:t>
      </w:r>
    </w:p>
    <w:p>
      <w:r>
        <w:rPr>
          <w:b/>
        </w:rPr>
        <w:t xml:space="preserve">Esimerkki 2.4976</w:t>
      </w:r>
    </w:p>
    <w:p>
      <w:r>
        <w:t xml:space="preserve">Mitä ansiottomat omaisuustulot eivät aiheuta, anteeksi, tarkoitan, mitä yksityisomistus ei aiheuta?</w:t>
      </w:r>
    </w:p>
    <w:p>
      <w:r>
        <w:rPr>
          <w:b/>
        </w:rPr>
        <w:t xml:space="preserve">Tulos</w:t>
      </w:r>
    </w:p>
    <w:p>
      <w:r>
        <w:t xml:space="preserve">Mistä yksityisomistus ei luo tilannetta?</w:t>
      </w:r>
    </w:p>
    <w:p>
      <w:r>
        <w:rPr>
          <w:b/>
        </w:rPr>
        <w:t xml:space="preserve">Esimerkki 2.4977</w:t>
      </w:r>
    </w:p>
    <w:p>
      <w:r>
        <w:t xml:space="preserve">Kuinka paljon resursseja Britannian ei um Ranskan sijoittaminen Etelä-Amerikassa?</w:t>
      </w:r>
    </w:p>
    <w:p>
      <w:r>
        <w:rPr>
          <w:b/>
        </w:rPr>
        <w:t xml:space="preserve">Tulos</w:t>
      </w:r>
    </w:p>
    <w:p>
      <w:r>
        <w:t xml:space="preserve">Kuinka paljon resursseja Ranska sijoitti Etelä-Amerikkaan?</w:t>
      </w:r>
    </w:p>
    <w:p>
      <w:r>
        <w:rPr>
          <w:b/>
        </w:rPr>
        <w:t xml:space="preserve">Esimerkki 2.4978</w:t>
      </w:r>
    </w:p>
    <w:p>
      <w:r>
        <w:t xml:space="preserve">Newton sanoi, että Maan kiihtyvyys kuun ympärillä edustaa mitä?</w:t>
      </w:r>
    </w:p>
    <w:p>
      <w:r>
        <w:rPr>
          <w:b/>
        </w:rPr>
        <w:t xml:space="preserve">Tulos</w:t>
      </w:r>
    </w:p>
    <w:p>
      <w:r>
        <w:t xml:space="preserve">Newton sanoi, että Maan kiihtyvyys Kuun ympärillä edustaa mitä?</w:t>
      </w:r>
    </w:p>
    <w:p>
      <w:r>
        <w:rPr>
          <w:b/>
        </w:rPr>
        <w:t xml:space="preserve">Esimerkki 2.4979</w:t>
      </w:r>
    </w:p>
    <w:p>
      <w:r>
        <w:t xml:space="preserve">Mikä anteeksi Kuka oli Fredderic Wola?</w:t>
      </w:r>
    </w:p>
    <w:p>
      <w:r>
        <w:rPr>
          <w:b/>
        </w:rPr>
        <w:t xml:space="preserve">Tulos</w:t>
      </w:r>
    </w:p>
    <w:p>
      <w:r>
        <w:t xml:space="preserve">Kuka oli Fredderic Wola?</w:t>
      </w:r>
    </w:p>
    <w:p>
      <w:r>
        <w:rPr>
          <w:b/>
        </w:rPr>
        <w:t xml:space="preserve">Esimerkki 2.4980</w:t>
      </w:r>
    </w:p>
    <w:p>
      <w:r>
        <w:t xml:space="preserve">Millaisia olivat Puolan rakentamat hankkeet ja rakenteet?</w:t>
      </w:r>
    </w:p>
    <w:p>
      <w:r>
        <w:rPr>
          <w:b/>
        </w:rPr>
        <w:t xml:space="preserve">Tulos</w:t>
      </w:r>
    </w:p>
    <w:p>
      <w:r>
        <w:t xml:space="preserve">Mitä Puolan rakentamat rakenteet olivat tyypillisiä?</w:t>
      </w:r>
    </w:p>
    <w:p>
      <w:r>
        <w:rPr>
          <w:b/>
        </w:rPr>
        <w:t xml:space="preserve">Esimerkki 2.4981</w:t>
      </w:r>
    </w:p>
    <w:p>
      <w:r>
        <w:t xml:space="preserve">Missä Turabi ei asettanut mitään säälittävää paikkaa opiskelijoille, jotka suhtautuvat välinpitämättömästi hänen näkemyksiinsä?</w:t>
      </w:r>
    </w:p>
    <w:p>
      <w:r>
        <w:rPr>
          <w:b/>
        </w:rPr>
        <w:t xml:space="preserve">Tulos</w:t>
      </w:r>
    </w:p>
    <w:p>
      <w:r>
        <w:t xml:space="preserve"> Mihin Turabi sijoitti opiskelijat, jotka suhtautuivat välinpitämättömästi hänen näkemyksiinsä?</w:t>
      </w:r>
    </w:p>
    <w:p>
      <w:r>
        <w:rPr>
          <w:b/>
        </w:rPr>
        <w:t xml:space="preserve">Esimerkki 2.4982</w:t>
      </w:r>
    </w:p>
    <w:p>
      <w:r>
        <w:t xml:space="preserve">Mikä laajentaa Fresnon keskustaa, tai oikeastaan mikä sitä jakaa?</w:t>
      </w:r>
    </w:p>
    <w:p>
      <w:r>
        <w:rPr>
          <w:b/>
        </w:rPr>
        <w:t xml:space="preserve">Tulos</w:t>
      </w:r>
    </w:p>
    <w:p>
      <w:r>
        <w:t xml:space="preserve">Mikä jakaa Fresnon keskustan?</w:t>
      </w:r>
    </w:p>
    <w:p>
      <w:r>
        <w:rPr>
          <w:b/>
        </w:rPr>
        <w:t xml:space="preserve">Esimerkki 2.4983</w:t>
      </w:r>
    </w:p>
    <w:p>
      <w:r>
        <w:t xml:space="preserve">Kuinka paljon vuonna 2011, siis vuonna 2012, oli suunnilleen maksettava lapsesta New Yorkin päiväkoulussa vuodessa?</w:t>
      </w:r>
    </w:p>
    <w:p>
      <w:r>
        <w:rPr>
          <w:b/>
        </w:rPr>
        <w:t xml:space="preserve">Tulos</w:t>
      </w:r>
    </w:p>
    <w:p>
      <w:r>
        <w:t xml:space="preserve">Kuinka paljon New Yorkin päiväkoulu maksoi vuodessa vuonna 2012?</w:t>
      </w:r>
    </w:p>
    <w:p>
      <w:r>
        <w:rPr>
          <w:b/>
        </w:rPr>
        <w:t xml:space="preserve">Esimerkki 2.4984</w:t>
      </w:r>
    </w:p>
    <w:p>
      <w:r>
        <w:t xml:space="preserve">Mikä tuli pakolliseksi Massachusettsissa vuonna 1923 er uh 1976?</w:t>
      </w:r>
    </w:p>
    <w:p>
      <w:r>
        <w:rPr>
          <w:b/>
        </w:rPr>
        <w:t xml:space="preserve">Tulos</w:t>
      </w:r>
    </w:p>
    <w:p>
      <w:r>
        <w:t xml:space="preserve">Mikä tuli pakolliseksi Massachusettsissa vuonna 1976?</w:t>
      </w:r>
    </w:p>
    <w:p>
      <w:r>
        <w:rPr>
          <w:b/>
        </w:rPr>
        <w:t xml:space="preserve">Esimerkki 2.4985</w:t>
      </w:r>
    </w:p>
    <w:p>
      <w:r>
        <w:t xml:space="preserve">Mikä on Saksan lyhin joki, ei, odottakaa, kertokaa minulle Reinin keskimääräinen leveys?</w:t>
      </w:r>
    </w:p>
    <w:p>
      <w:r>
        <w:rPr>
          <w:b/>
        </w:rPr>
        <w:t xml:space="preserve">Tulos</w:t>
      </w:r>
    </w:p>
    <w:p>
      <w:r>
        <w:t xml:space="preserve">Mikä on Reinin keskimääräinen leveys?</w:t>
      </w:r>
    </w:p>
    <w:p>
      <w:r>
        <w:rPr>
          <w:b/>
        </w:rPr>
        <w:t xml:space="preserve">Esimerkki 2.4986</w:t>
      </w:r>
    </w:p>
    <w:p>
      <w:r>
        <w:t xml:space="preserve">Mikä elin tai mikä Yhdysvaltojen perustuslain muutos sääntelee uskonnollisten koulujen valtion rahoitusta?</w:t>
      </w:r>
    </w:p>
    <w:p>
      <w:r>
        <w:rPr>
          <w:b/>
        </w:rPr>
        <w:t xml:space="preserve">Tulos</w:t>
      </w:r>
    </w:p>
    <w:p>
      <w:r>
        <w:t xml:space="preserve">Millä Yhdysvaltojen perustuslain lisäyksellä säännellään uskonnollisten koulujen valtion rahoitusta?</w:t>
      </w:r>
    </w:p>
    <w:p>
      <w:r>
        <w:rPr>
          <w:b/>
        </w:rPr>
        <w:t xml:space="preserve">Esimerkki 2.4987</w:t>
      </w:r>
    </w:p>
    <w:p>
      <w:r>
        <w:t xml:space="preserve">Miksi kukaan ei ajatellut, että maailma voitaisiin jakaa ilmastovyöhykkeisiin?</w:t>
      </w:r>
    </w:p>
    <w:p>
      <w:r>
        <w:rPr>
          <w:b/>
        </w:rPr>
        <w:t xml:space="preserve">Tulos</w:t>
      </w:r>
    </w:p>
    <w:p>
      <w:r>
        <w:t xml:space="preserve">Kuka olisi uskonut, että maailma voidaan jakaa ilmastovyöhykkeisiin?</w:t>
      </w:r>
    </w:p>
    <w:p>
      <w:r>
        <w:rPr>
          <w:b/>
        </w:rPr>
        <w:t xml:space="preserve">Esimerkki 2.4988</w:t>
      </w:r>
    </w:p>
    <w:p>
      <w:r>
        <w:t xml:space="preserve">Millä sarjalla tai sen sijaan millä politiikalla ammattiliittoja kannustetaan?</w:t>
      </w:r>
    </w:p>
    <w:p>
      <w:r>
        <w:rPr>
          <w:b/>
        </w:rPr>
        <w:t xml:space="preserve">Tulos</w:t>
      </w:r>
    </w:p>
    <w:p>
      <w:r>
        <w:t xml:space="preserve">Minkä politiikan mukaisesti ammattiliittoja kannustetaan?</w:t>
      </w:r>
    </w:p>
    <w:p>
      <w:r>
        <w:rPr>
          <w:b/>
        </w:rPr>
        <w:t xml:space="preserve">Esimerkki 2.4989</w:t>
      </w:r>
    </w:p>
    <w:p>
      <w:r>
        <w:t xml:space="preserve">Miksi Wegenerin teoria oli tärkeä ymmärtää tulivuoria er uh litosfäärin?</w:t>
      </w:r>
    </w:p>
    <w:p>
      <w:r>
        <w:rPr>
          <w:b/>
        </w:rPr>
        <w:t xml:space="preserve">Tulos</w:t>
      </w:r>
    </w:p>
    <w:p>
      <w:r>
        <w:t xml:space="preserve">Miksi Wegenerin teoria oli tärkeä litosfäärin ymmärtämisen kannalta?</w:t>
      </w:r>
    </w:p>
    <w:p>
      <w:r>
        <w:rPr>
          <w:b/>
        </w:rPr>
        <w:t xml:space="preserve">Esimerkki 2.4990</w:t>
      </w:r>
    </w:p>
    <w:p>
      <w:r>
        <w:t xml:space="preserve">Minne espanjalaiset katolilaiset muuttivat sen jälkeen, kun britit ottivat haltuunsa entisen Ranskan ja Espanjan välisen Floridan alueen?</w:t>
      </w:r>
    </w:p>
    <w:p>
      <w:r>
        <w:rPr>
          <w:b/>
        </w:rPr>
        <w:t xml:space="preserve">Tulos</w:t>
      </w:r>
    </w:p>
    <w:p>
      <w:r>
        <w:t xml:space="preserve">Minne monet espanjalaiset katolilaiset muuttivat Britannian vallattua Floridan?</w:t>
      </w:r>
    </w:p>
    <w:p>
      <w:r>
        <w:rPr>
          <w:b/>
        </w:rPr>
        <w:t xml:space="preserve">Esimerkki 2.4991</w:t>
      </w:r>
    </w:p>
    <w:p>
      <w:r>
        <w:t xml:space="preserve">Miksi itäkiinalaiset sijoittuivat korkeammalle eli alemmalle sijalle?</w:t>
      </w:r>
    </w:p>
    <w:p>
      <w:r>
        <w:rPr>
          <w:b/>
        </w:rPr>
        <w:t xml:space="preserve">Tulos</w:t>
      </w:r>
    </w:p>
    <w:p>
      <w:r>
        <w:t xml:space="preserve"> Miksi itäkiinalaiset sijoittuivat alemmas?</w:t>
      </w:r>
    </w:p>
    <w:p>
      <w:r>
        <w:rPr>
          <w:b/>
        </w:rPr>
        <w:t xml:space="preserve">Esimerkki 2.4992</w:t>
      </w:r>
    </w:p>
    <w:p>
      <w:r>
        <w:t xml:space="preserve">Mikä on Cambridgen kampuksen ympärysmitta ilman Harvard Stadiumia?</w:t>
      </w:r>
    </w:p>
    <w:p>
      <w:r>
        <w:rPr>
          <w:b/>
        </w:rPr>
        <w:t xml:space="preserve">Tulos</w:t>
      </w:r>
    </w:p>
    <w:p>
      <w:r>
        <w:t xml:space="preserve">Mikä on Harvard Stadiumin ympärysmitta?</w:t>
      </w:r>
    </w:p>
    <w:p>
      <w:r>
        <w:rPr>
          <w:b/>
        </w:rPr>
        <w:t xml:space="preserve">Esimerkki 2.4993</w:t>
      </w:r>
    </w:p>
    <w:p>
      <w:r>
        <w:t xml:space="preserve">Minkä hankkeen aikana ei um vuosikymmenen aikana opiskelijahakemukset lisääntyivät?</w:t>
      </w:r>
    </w:p>
    <w:p>
      <w:r>
        <w:rPr>
          <w:b/>
        </w:rPr>
        <w:t xml:space="preserve">Tulos</w:t>
      </w:r>
    </w:p>
    <w:p>
      <w:r>
        <w:t xml:space="preserve">Minkä vuosikymmenen aikana opiskelijahakemusten määrä kasvoi?</w:t>
      </w:r>
    </w:p>
    <w:p>
      <w:r>
        <w:rPr>
          <w:b/>
        </w:rPr>
        <w:t xml:space="preserve">Esimerkki 2.4994</w:t>
      </w:r>
    </w:p>
    <w:p>
      <w:r>
        <w:t xml:space="preserve">X.25:ssä on pakettien järjestelmällinen toimitus tai pikemminkin järjestelmällisen sijasta oli yksinkertaisempi mikä?</w:t>
      </w:r>
    </w:p>
    <w:p>
      <w:r>
        <w:rPr>
          <w:b/>
        </w:rPr>
        <w:t xml:space="preserve">Tulos</w:t>
      </w:r>
    </w:p>
    <w:p>
      <w:r>
        <w:t xml:space="preserve">X.25 oli yksinkertaisempi mitä?</w:t>
      </w:r>
    </w:p>
    <w:p>
      <w:r>
        <w:rPr>
          <w:b/>
        </w:rPr>
        <w:t xml:space="preserve">Esimerkki 2.4995</w:t>
      </w:r>
    </w:p>
    <w:p>
      <w:r>
        <w:t xml:space="preserve">Minkä kaupungin pääkaupungin asukasluku on 1 345 596?</w:t>
      </w:r>
    </w:p>
    <w:p>
      <w:r>
        <w:rPr>
          <w:b/>
        </w:rPr>
        <w:t xml:space="preserve">Tulos</w:t>
      </w:r>
    </w:p>
    <w:p>
      <w:r>
        <w:t xml:space="preserve">Minkä kaupungin väkiluku on 1 345 596?</w:t>
      </w:r>
    </w:p>
    <w:p>
      <w:r>
        <w:rPr>
          <w:b/>
        </w:rPr>
        <w:t xml:space="preserve">Esimerkki 2.4996</w:t>
      </w:r>
    </w:p>
    <w:p>
      <w:r>
        <w:t xml:space="preserve">Mitä Venäjä väitti, tai oikeastaan tarkoitin, kuka ei väittänyt Venäjän itsemääräämisoikeutta?</w:t>
      </w:r>
    </w:p>
    <w:p>
      <w:r>
        <w:rPr>
          <w:b/>
        </w:rPr>
        <w:t xml:space="preserve">Tulos</w:t>
      </w:r>
    </w:p>
    <w:p>
      <w:r>
        <w:t xml:space="preserve">Kuka ei vaatinut Venäjän oikeutta "itsemääräämiseen"?</w:t>
      </w:r>
    </w:p>
    <w:p>
      <w:r>
        <w:rPr>
          <w:b/>
        </w:rPr>
        <w:t xml:space="preserve">Esimerkki 2.4997</w:t>
      </w:r>
    </w:p>
    <w:p>
      <w:r>
        <w:t xml:space="preserve">Milloin tai keitä islamilainen vapautuspuolue on yrittänyt murhata?</w:t>
      </w:r>
    </w:p>
    <w:p>
      <w:r>
        <w:rPr>
          <w:b/>
        </w:rPr>
        <w:t xml:space="preserve">Tulos</w:t>
      </w:r>
    </w:p>
    <w:p>
      <w:r>
        <w:t xml:space="preserve">Kenet islamilainen vapautuspuolue on yrittänyt salamurhata? </w:t>
      </w:r>
    </w:p>
    <w:p>
      <w:r>
        <w:rPr>
          <w:b/>
        </w:rPr>
        <w:t xml:space="preserve">Esimerkki 2.4998</w:t>
      </w:r>
    </w:p>
    <w:p>
      <w:r>
        <w:t xml:space="preserve">Minä vuonna tapahtui tapahtuma, ei paremmin vielä tulva, joka vaikutti Maasjokeen?</w:t>
      </w:r>
    </w:p>
    <w:p>
      <w:r>
        <w:rPr>
          <w:b/>
        </w:rPr>
        <w:t xml:space="preserve">Tulos</w:t>
      </w:r>
    </w:p>
    <w:p>
      <w:r>
        <w:t xml:space="preserve">Minä vuonna tapahtui Maasjokeen vaikuttanut tulva?</w:t>
      </w:r>
    </w:p>
    <w:p>
      <w:r>
        <w:rPr>
          <w:b/>
        </w:rPr>
        <w:t xml:space="preserve">Esimerkki 2.4999</w:t>
      </w:r>
    </w:p>
    <w:p>
      <w:r>
        <w:t xml:space="preserve">Minkälaiset, entäpä, mitä ovat kaivon lokit?</w:t>
      </w:r>
    </w:p>
    <w:p>
      <w:r>
        <w:rPr>
          <w:b/>
        </w:rPr>
        <w:t xml:space="preserve">Tulos</w:t>
      </w:r>
    </w:p>
    <w:p>
      <w:r>
        <w:t xml:space="preserve">Mitä ovat kaivon lokitiedot?</w:t>
      </w:r>
    </w:p>
    <w:p>
      <w:r>
        <w:rPr>
          <w:b/>
        </w:rPr>
        <w:t xml:space="preserve">Esimerkki 2.5000</w:t>
      </w:r>
    </w:p>
    <w:p>
      <w:r>
        <w:t xml:space="preserve">Perustuslaillinen umpikuja koskee erottaa ei, miten kansalainen liittyy valtioon ja mitä?</w:t>
      </w:r>
    </w:p>
    <w:p>
      <w:r>
        <w:rPr>
          <w:b/>
        </w:rPr>
        <w:t xml:space="preserve">Tulos</w:t>
      </w:r>
    </w:p>
    <w:p>
      <w:r>
        <w:t xml:space="preserve">Perustuslaillinen umpikuja koskee sitä, miten kansalainen suhtautuu valtioon ja mihin?</w:t>
      </w:r>
    </w:p>
    <w:p>
      <w:r>
        <w:rPr>
          <w:b/>
        </w:rPr>
        <w:t xml:space="preserve">Esimerkki 2.5001</w:t>
      </w:r>
    </w:p>
    <w:p>
      <w:r>
        <w:t xml:space="preserve">Kuka tv-juontaja ja kirjailija kävi Howardia, siis Harvardia?</w:t>
      </w:r>
    </w:p>
    <w:p>
      <w:r>
        <w:rPr>
          <w:b/>
        </w:rPr>
        <w:t xml:space="preserve">Tulos</w:t>
      </w:r>
    </w:p>
    <w:p>
      <w:r>
        <w:t xml:space="preserve">Kuka tv-juontaja ja kirjailija kävi Harvardissa?</w:t>
      </w:r>
    </w:p>
    <w:p>
      <w:r>
        <w:rPr>
          <w:b/>
        </w:rPr>
        <w:t xml:space="preserve">Esimerkki 2.5002</w:t>
      </w:r>
    </w:p>
    <w:p>
      <w:r>
        <w:t xml:space="preserve">Mitä tarkoitin Keneen jotkut veroviranomaiset haluavat tehdä vaikutuksen pidätyksen aikana?</w:t>
      </w:r>
    </w:p>
    <w:p>
      <w:r>
        <w:rPr>
          <w:b/>
        </w:rPr>
        <w:t xml:space="preserve">Tulos</w:t>
      </w:r>
    </w:p>
    <w:p>
      <w:r>
        <w:t xml:space="preserve">Keneen jotkut veroviranomaiset haluavat tehdä vaikutuksen pidätyksen aikana?</w:t>
      </w:r>
    </w:p>
    <w:p>
      <w:r>
        <w:rPr>
          <w:b/>
        </w:rPr>
        <w:t xml:space="preserve">Esimerkki 2.5003</w:t>
      </w:r>
    </w:p>
    <w:p>
      <w:r>
        <w:t xml:space="preserve">Kuinka kauan ei mitä on viimeinen suuri kaupunki virran Reinin nimeltään?</w:t>
      </w:r>
    </w:p>
    <w:p>
      <w:r>
        <w:rPr>
          <w:b/>
        </w:rPr>
        <w:t xml:space="preserve">Tulos</w:t>
      </w:r>
    </w:p>
    <w:p>
      <w:r>
        <w:t xml:space="preserve">Mikä on Reininvirran viimeisen suuren kaupungin nimi?</w:t>
      </w:r>
    </w:p>
    <w:p>
      <w:r>
        <w:rPr>
          <w:b/>
        </w:rPr>
        <w:t xml:space="preserve">Esimerkki 2.5004</w:t>
      </w:r>
    </w:p>
    <w:p>
      <w:r>
        <w:t xml:space="preserve">Mikä organisaatio ja mitä RAND Corporation teki?</w:t>
      </w:r>
    </w:p>
    <w:p>
      <w:r>
        <w:rPr>
          <w:b/>
        </w:rPr>
        <w:t xml:space="preserve">Tulos</w:t>
      </w:r>
    </w:p>
    <w:p>
      <w:r>
        <w:t xml:space="preserve">Mitä RAND Corporation teki?</w:t>
      </w:r>
    </w:p>
    <w:p>
      <w:r>
        <w:rPr>
          <w:b/>
        </w:rPr>
        <w:t xml:space="preserve">Esimerkki 2.5005</w:t>
      </w:r>
    </w:p>
    <w:p>
      <w:r>
        <w:t xml:space="preserve">Miten musta kuolema pääsi Välimeren alueelle ja Amerikkaan, oops, tarkoitan Eurooppaan?</w:t>
      </w:r>
    </w:p>
    <w:p>
      <w:r>
        <w:rPr>
          <w:b/>
        </w:rPr>
        <w:t xml:space="preserve">Tulos</w:t>
      </w:r>
    </w:p>
    <w:p>
      <w:r>
        <w:t xml:space="preserve">Miten musta surma pääsi Välimerelle ja Eurooppaan?</w:t>
      </w:r>
    </w:p>
    <w:p>
      <w:r>
        <w:rPr>
          <w:b/>
        </w:rPr>
        <w:t xml:space="preserve">Esimerkki 2.5006</w:t>
      </w:r>
    </w:p>
    <w:p>
      <w:r>
        <w:t xml:space="preserve">Mikä aiheuttaa rinteiden ja kanavien eroosion ei anteeksi, mikä aiheuttaa topografisten kaltevuuksien romahtamisen?</w:t>
      </w:r>
    </w:p>
    <w:p>
      <w:r>
        <w:rPr>
          <w:b/>
        </w:rPr>
        <w:t xml:space="preserve">Tulos</w:t>
      </w:r>
    </w:p>
    <w:p>
      <w:r>
        <w:t xml:space="preserve">Mikä aiheuttaa topografisten gradienttien romahtamisen?</w:t>
      </w:r>
    </w:p>
    <w:p>
      <w:r>
        <w:rPr>
          <w:b/>
        </w:rPr>
        <w:t xml:space="preserve">Esimerkki 2.5007</w:t>
      </w:r>
    </w:p>
    <w:p>
      <w:r>
        <w:t xml:space="preserve">Missä kohdin malli, jonka mukaan alemmat tulot ovat pidempiä ja eliniät pitempiä, pitää edelleen paikkansa, enkä tarkoittanut, että korkeammat tulot ovat pidempiä ja eliniät pitempiä?</w:t>
      </w:r>
    </w:p>
    <w:p>
      <w:r>
        <w:rPr>
          <w:b/>
        </w:rPr>
        <w:t xml:space="preserve">Tulos</w:t>
      </w:r>
    </w:p>
    <w:p>
      <w:r>
        <w:t xml:space="preserve">Missä tapauksissa malli "korkeammat tulot - pidempi elämä" pitää edelleen paikkansa?</w:t>
      </w:r>
    </w:p>
    <w:p>
      <w:r>
        <w:rPr>
          <w:b/>
        </w:rPr>
        <w:t xml:space="preserve">Esimerkki 2.5008</w:t>
      </w:r>
    </w:p>
    <w:p>
      <w:r>
        <w:t xml:space="preserve">Mikä on sen kreikkalaisen papyruksen nimi, joka viittaa siihen, että heillä saattoi olla tietoa äärettömistä luvuista aw nah anteeksi egyptiläinen papyrus?</w:t>
      </w:r>
    </w:p>
    <w:p>
      <w:r>
        <w:rPr>
          <w:b/>
        </w:rPr>
        <w:t xml:space="preserve">Tulos</w:t>
      </w:r>
    </w:p>
    <w:p>
      <w:r>
        <w:t xml:space="preserve">Mikä on sen egyptiläisen papyruksen nimi, joka viittaa siihen, että he saattoivat tuntea äärettömät luvut?</w:t>
      </w:r>
    </w:p>
    <w:p>
      <w:r>
        <w:rPr>
          <w:b/>
        </w:rPr>
        <w:t xml:space="preserve">Esimerkki 2.5009</w:t>
      </w:r>
    </w:p>
    <w:p>
      <w:r>
        <w:t xml:space="preserve">Ihanteellisessa moraalisessa yhteiskunnassa, joka väittää uh ensin, mistä yksikään kansalainen ei olisi vapaa?</w:t>
      </w:r>
    </w:p>
    <w:p>
      <w:r>
        <w:rPr>
          <w:b/>
        </w:rPr>
        <w:t xml:space="preserve">Tulos</w:t>
      </w:r>
    </w:p>
    <w:p>
      <w:r>
        <w:t xml:space="preserve">Mistä ihanteellisessa moraalisessa yhteiskunnassa yksikään kansalainen ei olisi vapaa?</w:t>
      </w:r>
    </w:p>
    <w:p>
      <w:r>
        <w:rPr>
          <w:b/>
        </w:rPr>
        <w:t xml:space="preserve">Esimerkki 2.5010</w:t>
      </w:r>
    </w:p>
    <w:p>
      <w:r>
        <w:t xml:space="preserve">Kuka elää keskimäärin yhtä kauan kuin ruotsalaiset tai siis kreikkalaiset ja uusiseelantilaiset?</w:t>
      </w:r>
    </w:p>
    <w:p>
      <w:r>
        <w:rPr>
          <w:b/>
        </w:rPr>
        <w:t xml:space="preserve">Tulos</w:t>
      </w:r>
    </w:p>
    <w:p>
      <w:r>
        <w:t xml:space="preserve">Kuka elää keskimäärin yhtä kauan kuin kreikkalaiset ja uusiseelantilaiset?</w:t>
      </w:r>
    </w:p>
    <w:p>
      <w:r>
        <w:rPr>
          <w:b/>
        </w:rPr>
        <w:t xml:space="preserve">Esimerkki 2.5011</w:t>
      </w:r>
    </w:p>
    <w:p>
      <w:r>
        <w:t xml:space="preserve">Mitä ei ole laajennettu rakenne ei muutu, että mihin kohdistuvat voimat johtuvat samankaltaisista paineista laajennetuissa nesteissä?</w:t>
      </w:r>
    </w:p>
    <w:p>
      <w:r>
        <w:rPr>
          <w:b/>
        </w:rPr>
        <w:t xml:space="preserve">Tulos</w:t>
      </w:r>
    </w:p>
    <w:p>
      <w:r>
        <w:t xml:space="preserve">Laajennetuissa nesteissä samankaltaiset paineet johtavat siihen, että voimat kohdistuvat minne?</w:t>
      </w:r>
    </w:p>
    <w:p>
      <w:r>
        <w:rPr>
          <w:b/>
        </w:rPr>
        <w:t xml:space="preserve">Esimerkki 2.5012</w:t>
      </w:r>
    </w:p>
    <w:p>
      <w:r>
        <w:t xml:space="preserve">Milloin Espanjassa tai pikemminkin Euroopassa oli viimeksi suuri epidemia?</w:t>
      </w:r>
    </w:p>
    <w:p>
      <w:r>
        <w:rPr>
          <w:b/>
        </w:rPr>
        <w:t xml:space="preserve">Tulos</w:t>
      </w:r>
    </w:p>
    <w:p>
      <w:r>
        <w:t xml:space="preserve">Milloin Euroopassa oli viimeksi suuri epidemia?</w:t>
      </w:r>
    </w:p>
    <w:p>
      <w:r>
        <w:rPr>
          <w:b/>
        </w:rPr>
        <w:t xml:space="preserve">Esimerkki 2.5013</w:t>
      </w:r>
    </w:p>
    <w:p>
      <w:r>
        <w:t xml:space="preserve">Mitä OSI-yhteensopiva ei DECnet vaihe 2 tuli?</w:t>
      </w:r>
    </w:p>
    <w:p>
      <w:r>
        <w:rPr>
          <w:b/>
        </w:rPr>
        <w:t xml:space="preserve">Tulos</w:t>
      </w:r>
    </w:p>
    <w:p>
      <w:r>
        <w:t xml:space="preserve">Mitä DECnetin vaiheesta 2 tuli </w:t>
      </w:r>
    </w:p>
    <w:p>
      <w:r>
        <w:rPr>
          <w:b/>
        </w:rPr>
        <w:t xml:space="preserve">Esimerkki 2.5014</w:t>
      </w:r>
    </w:p>
    <w:p>
      <w:r>
        <w:t xml:space="preserve">Mikä asema, anteeksi, mitä Yhdysvaltain tiedotusviraston tehtävänä oli tehdä lämpimän sodan aikana?</w:t>
      </w:r>
    </w:p>
    <w:p>
      <w:r>
        <w:rPr>
          <w:b/>
        </w:rPr>
        <w:t xml:space="preserve">Tulos</w:t>
      </w:r>
    </w:p>
    <w:p>
      <w:r>
        <w:t xml:space="preserve"> Mitä Yhdysvaltain tiedotusviraston tehtävänä oli tehdä lämpimän sodan aikana?</w:t>
      </w:r>
    </w:p>
    <w:p>
      <w:r>
        <w:rPr>
          <w:b/>
        </w:rPr>
        <w:t xml:space="preserve">Esimerkki 2.5015</w:t>
      </w:r>
    </w:p>
    <w:p>
      <w:r>
        <w:t xml:space="preserve">Mikä muuttaa kiven tai mineraalin kerrostumistapaa?</w:t>
      </w:r>
    </w:p>
    <w:p>
      <w:r>
        <w:rPr>
          <w:b/>
        </w:rPr>
        <w:t xml:space="preserve">Tulos</w:t>
      </w:r>
    </w:p>
    <w:p>
      <w:r>
        <w:t xml:space="preserve">Mikä muuttaa mineraalien kerrostumistapaa?</w:t>
      </w:r>
    </w:p>
    <w:p>
      <w:r>
        <w:rPr>
          <w:b/>
        </w:rPr>
        <w:t xml:space="preserve">Esimerkki 2.5016</w:t>
      </w:r>
    </w:p>
    <w:p>
      <w:r>
        <w:t xml:space="preserve">Miten Dawalt Shah, anteeksi, Yesun Temur, ja miten hän kuoli?</w:t>
      </w:r>
    </w:p>
    <w:p>
      <w:r>
        <w:rPr>
          <w:b/>
        </w:rPr>
        <w:t xml:space="preserve">Tulos</w:t>
      </w:r>
    </w:p>
    <w:p>
      <w:r>
        <w:t xml:space="preserve">Miten Yesun Temur kuoli</w:t>
      </w:r>
    </w:p>
    <w:p>
      <w:r>
        <w:rPr>
          <w:b/>
        </w:rPr>
        <w:t xml:space="preserve">Esimerkki 2.5017</w:t>
      </w:r>
    </w:p>
    <w:p>
      <w:r>
        <w:t xml:space="preserve">Viidennessä istunnossa, minkälainen valiokunta, ei ole pakollisia valiokuntia, missä?</w:t>
      </w:r>
    </w:p>
    <w:p>
      <w:r>
        <w:rPr>
          <w:b/>
        </w:rPr>
        <w:t xml:space="preserve">Tulos</w:t>
      </w:r>
    </w:p>
    <w:p>
      <w:r>
        <w:t xml:space="preserve">Minkä viidenteen istuntoon kuuluvat pakolliset valiokunnat?</w:t>
      </w:r>
    </w:p>
    <w:p>
      <w:r>
        <w:rPr>
          <w:b/>
        </w:rPr>
        <w:t xml:space="preserve">Esimerkki 2.5018</w:t>
      </w:r>
    </w:p>
    <w:p>
      <w:r>
        <w:t xml:space="preserve">Mitkä ryhmät saavat ei tarkoitan ei voi tavata muissa paikoissa Skotlannissa?</w:t>
      </w:r>
    </w:p>
    <w:p>
      <w:r>
        <w:rPr>
          <w:b/>
        </w:rPr>
        <w:t xml:space="preserve">Tulos</w:t>
      </w:r>
    </w:p>
    <w:p>
      <w:r>
        <w:t xml:space="preserve">Mikä ryhmä ei voi kokoontua muissa paikoissa Skotlannissa?</w:t>
      </w:r>
    </w:p>
    <w:p>
      <w:r>
        <w:rPr>
          <w:b/>
        </w:rPr>
        <w:t xml:space="preserve">Esimerkki 2.5019</w:t>
      </w:r>
    </w:p>
    <w:p>
      <w:r>
        <w:t xml:space="preserve">Miten muut Ctenophores ei ole ei tutkijat uskovat Porifera kehittynyt ja kehittänyt hermosoluja?</w:t>
      </w:r>
    </w:p>
    <w:p>
      <w:r>
        <w:rPr>
          <w:b/>
        </w:rPr>
        <w:t xml:space="preserve">Tulos</w:t>
      </w:r>
    </w:p>
    <w:p>
      <w:r>
        <w:t xml:space="preserve">Miten muut tutkijat uskovat Poriferan kehittyneen ja kehittäneen hermosolunsa?</w:t>
      </w:r>
    </w:p>
    <w:p>
      <w:r>
        <w:rPr>
          <w:b/>
        </w:rPr>
        <w:t xml:space="preserve">Esimerkki 2.5020</w:t>
      </w:r>
    </w:p>
    <w:p>
      <w:r>
        <w:t xml:space="preserve">Ellen Churchill Semplen mukaan minkälainen ilmasto oli trooppinen ympäristö ei ollut välttämätön, jotta ihmisestä tulisi täysin inhimillinen?</w:t>
      </w:r>
    </w:p>
    <w:p>
      <w:r>
        <w:rPr>
          <w:b/>
        </w:rPr>
        <w:t xml:space="preserve">Tulos</w:t>
      </w:r>
    </w:p>
    <w:p>
      <w:r>
        <w:t xml:space="preserve">Minkälainen ilmasto oli Ellen Churchill Semplen mukaan välttämätön, jotta ihmisestä tulisi täysin inhimillinen?</w:t>
      </w:r>
    </w:p>
    <w:p>
      <w:r>
        <w:rPr>
          <w:b/>
        </w:rPr>
        <w:t xml:space="preserve">Esimerkki 2.5021</w:t>
      </w:r>
    </w:p>
    <w:p>
      <w:r>
        <w:t xml:space="preserve">Minkä aseman tai ei-aseman veljeskunta on saanut islamilaisessa maailmassa?</w:t>
      </w:r>
    </w:p>
    <w:p>
      <w:r>
        <w:rPr>
          <w:b/>
        </w:rPr>
        <w:t xml:space="preserve">Tulos</w:t>
      </w:r>
    </w:p>
    <w:p>
      <w:r>
        <w:t xml:space="preserve">Millaisen aseman veljeskunta on saanut islamilaisessa maailmassa?</w:t>
      </w:r>
    </w:p>
    <w:p>
      <w:r>
        <w:rPr>
          <w:b/>
        </w:rPr>
        <w:t xml:space="preserve">Esimerkki 2.5022</w:t>
      </w:r>
    </w:p>
    <w:p>
      <w:r>
        <w:t xml:space="preserve">Mikä on satunnaiskoe no nimi yksi vaikuttava jatko Fermat'n alkukokeelle?</w:t>
      </w:r>
    </w:p>
    <w:p>
      <w:r>
        <w:rPr>
          <w:b/>
        </w:rPr>
        <w:t xml:space="preserve">Tulos</w:t>
      </w:r>
    </w:p>
    <w:p>
      <w:r>
        <w:t xml:space="preserve">Mikä on Fermat'n alkulukutestin yhden vaikuttavan jatkon nimi?</w:t>
      </w:r>
    </w:p>
    <w:p>
      <w:r>
        <w:rPr>
          <w:b/>
        </w:rPr>
        <w:t xml:space="preserve">Esimerkki 2.5023</w:t>
      </w:r>
    </w:p>
    <w:p>
      <w:r>
        <w:t xml:space="preserve">Ketkä venäläisten lisäksi jätetään usein pois imperialismista ja kolonialismista käytävästä keskustelusta?</w:t>
      </w:r>
    </w:p>
    <w:p>
      <w:r>
        <w:rPr>
          <w:b/>
        </w:rPr>
        <w:t xml:space="preserve">Tulos</w:t>
      </w:r>
    </w:p>
    <w:p>
      <w:r>
        <w:t xml:space="preserve">Ketkä venäläisten lisäksi jätetään usein kolonialismikeskustelun ulkopuolelle?</w:t>
      </w:r>
    </w:p>
    <w:p>
      <w:r>
        <w:rPr>
          <w:b/>
        </w:rPr>
        <w:t xml:space="preserve">Esimerkki 2.5024</w:t>
      </w:r>
    </w:p>
    <w:p>
      <w:r>
        <w:t xml:space="preserve">Missä tai missä kuussa Drancourtin ja Raoultin tutkimus julkaistiin vuonna 1998?</w:t>
      </w:r>
    </w:p>
    <w:p>
      <w:r>
        <w:rPr>
          <w:b/>
        </w:rPr>
        <w:t xml:space="preserve">Tulos</w:t>
      </w:r>
    </w:p>
    <w:p>
      <w:r>
        <w:t xml:space="preserve">Missä kuussa Drancourtin ja Raoultin tutkimus julkaistiin vuonna 1998?</w:t>
      </w:r>
    </w:p>
    <w:p>
      <w:r>
        <w:rPr>
          <w:b/>
        </w:rPr>
        <w:t xml:space="preserve">Esimerkki 2.5025</w:t>
      </w:r>
    </w:p>
    <w:p>
      <w:r>
        <w:t xml:space="preserve">Mikä oli Reinin silta Arnhemissa sen sijaan käyttää Varsovan liiton sodan suunnitelma?</w:t>
      </w:r>
    </w:p>
    <w:p>
      <w:r>
        <w:rPr>
          <w:b/>
        </w:rPr>
        <w:t xml:space="preserve">Tulos</w:t>
      </w:r>
    </w:p>
    <w:p>
      <w:r>
        <w:t xml:space="preserve">Mikä oli Varsovan liiton sotasuunnitelma?</w:t>
      </w:r>
    </w:p>
    <w:p>
      <w:r>
        <w:rPr>
          <w:b/>
        </w:rPr>
        <w:t xml:space="preserve">Esimerkki 2.5026</w:t>
      </w:r>
    </w:p>
    <w:p>
      <w:r>
        <w:t xml:space="preserve">Minkä kirkon ministereitä yliopisto koulutti alkuvuosina?</w:t>
      </w:r>
    </w:p>
    <w:p>
      <w:r>
        <w:rPr>
          <w:b/>
        </w:rPr>
        <w:t xml:space="preserve">Tulos</w:t>
      </w:r>
    </w:p>
    <w:p>
      <w:r>
        <w:t xml:space="preserve">Minkä uskontokunnan pappeja yliopisto koulutti alkuvuosina?</w:t>
      </w:r>
    </w:p>
    <w:p>
      <w:r>
        <w:rPr>
          <w:b/>
        </w:rPr>
        <w:t xml:space="preserve">Esimerkki 2.5027</w:t>
      </w:r>
    </w:p>
    <w:p>
      <w:r>
        <w:t xml:space="preserve">Mikä eriarvoisuus liittyy alhaisempaan ei unohda sitä ja kerro minulle, mitä äärimmäisen eriarvoiset yhteiskunnat yleensä ovat?</w:t>
      </w:r>
    </w:p>
    <w:p>
      <w:r>
        <w:rPr>
          <w:b/>
        </w:rPr>
        <w:t xml:space="preserve">Tulos</w:t>
      </w:r>
    </w:p>
    <w:p>
      <w:r>
        <w:t xml:space="preserve">Millaisia äärimmäisen epätasa-arvoiset yhteiskunnat yleensä ovat?</w:t>
      </w:r>
    </w:p>
    <w:p>
      <w:r>
        <w:rPr>
          <w:b/>
        </w:rPr>
        <w:t xml:space="preserve">Esimerkki 2.5028</w:t>
      </w:r>
    </w:p>
    <w:p>
      <w:r>
        <w:t xml:space="preserve">Mitä sisältyy dataan kuljetuskerroksen protokollassa no connectionless mode?</w:t>
      </w:r>
    </w:p>
    <w:p>
      <w:r>
        <w:rPr>
          <w:b/>
        </w:rPr>
        <w:t xml:space="preserve">Tulos</w:t>
      </w:r>
    </w:p>
    <w:p>
      <w:r>
        <w:t xml:space="preserve">Mitä tiedot sisältävät yhteydettömässä tilassa?</w:t>
      </w:r>
    </w:p>
    <w:p>
      <w:r>
        <w:rPr>
          <w:b/>
        </w:rPr>
        <w:t xml:space="preserve">Esimerkki 2.5029</w:t>
      </w:r>
    </w:p>
    <w:p>
      <w:r>
        <w:t xml:space="preserve">Miksi Ediacaran eoandromedat ovat fossiileina äärimmäisen harvinaisia ei ei ei Halusin tietää, miksi ctenophorat ovat fossiileina äärimmäisen harvinaisia?</w:t>
      </w:r>
    </w:p>
    <w:p>
      <w:r>
        <w:rPr>
          <w:b/>
        </w:rPr>
        <w:t xml:space="preserve">Tulos</w:t>
      </w:r>
    </w:p>
    <w:p>
      <w:r>
        <w:t xml:space="preserve">Miksi ctenoforat ovat fossiileina erittäin harvinaisia?</w:t>
      </w:r>
    </w:p>
    <w:p>
      <w:r>
        <w:rPr>
          <w:b/>
        </w:rPr>
        <w:t xml:space="preserve">Esimerkki 2.5030</w:t>
      </w:r>
    </w:p>
    <w:p>
      <w:r>
        <w:t xml:space="preserve">työpaikat alkavat vähentyä, ei odota, lisääntyä Millä alalla?</w:t>
      </w:r>
    </w:p>
    <w:p>
      <w:r>
        <w:rPr>
          <w:b/>
        </w:rPr>
        <w:t xml:space="preserve">Tulos</w:t>
      </w:r>
    </w:p>
    <w:p>
      <w:r>
        <w:t xml:space="preserve">Millä alalla työpaikat alkavat lisääntyä?</w:t>
      </w:r>
    </w:p>
    <w:p>
      <w:r>
        <w:rPr>
          <w:b/>
        </w:rPr>
        <w:t xml:space="preserve">Esimerkki 2.5031</w:t>
      </w:r>
    </w:p>
    <w:p>
      <w:r>
        <w:t xml:space="preserve">Miten perustavanlaatuiset vuorovaikutukset, ei hiukkasvoimat ja kiihtyvyydet, selittyvät mittabosonien vaihdon avulla?</w:t>
      </w:r>
    </w:p>
    <w:p>
      <w:r>
        <w:rPr>
          <w:b/>
        </w:rPr>
        <w:t xml:space="preserve">Tulos</w:t>
      </w:r>
    </w:p>
    <w:p>
      <w:r>
        <w:t xml:space="preserve">Miten hiukkasten voimat ja kiihtyvyydet selitetään mittabosonien vaihdon avulla?</w:t>
      </w:r>
    </w:p>
    <w:p>
      <w:r>
        <w:rPr>
          <w:b/>
        </w:rPr>
        <w:t xml:space="preserve">Esimerkki 2.5032</w:t>
      </w:r>
    </w:p>
    <w:p>
      <w:r>
        <w:t xml:space="preserve">Mikä istunto uh sen sijaan Vapaaehtoiset valiokunnat ovat valiokuntia, jotka on perustettu minkä nojalla?</w:t>
      </w:r>
    </w:p>
    <w:p>
      <w:r>
        <w:rPr>
          <w:b/>
        </w:rPr>
        <w:t xml:space="preserve">Tulos</w:t>
      </w:r>
    </w:p>
    <w:p>
      <w:r>
        <w:t xml:space="preserve">Vapaaehtoiset valiokunnat ovat valiokuntia, jotka on perustettu minkä nojalla?</w:t>
      </w:r>
    </w:p>
    <w:p>
      <w:r>
        <w:rPr>
          <w:b/>
        </w:rPr>
        <w:t xml:space="preserve">Esimerkki 2.5033</w:t>
      </w:r>
    </w:p>
    <w:p>
      <w:r>
        <w:t xml:space="preserve">Mistä tai pikemminkin milloin Zuider Zeen murtovesilaguuni löydettiin?</w:t>
      </w:r>
    </w:p>
    <w:p>
      <w:r>
        <w:rPr>
          <w:b/>
        </w:rPr>
        <w:t xml:space="preserve">Tulos</w:t>
      </w:r>
    </w:p>
    <w:p>
      <w:r>
        <w:t xml:space="preserve">Milloin Zuider Zeen murtovesilaguuni löydettiin?</w:t>
      </w:r>
    </w:p>
    <w:p>
      <w:r>
        <w:rPr>
          <w:b/>
        </w:rPr>
        <w:t xml:space="preserve">Esimerkki 2.5034</w:t>
      </w:r>
    </w:p>
    <w:p>
      <w:r>
        <w:t xml:space="preserve">mitä tarkoittaa NSF, odota, ei NSF, vBNS?</w:t>
      </w:r>
    </w:p>
    <w:p>
      <w:r>
        <w:rPr>
          <w:b/>
        </w:rPr>
        <w:t xml:space="preserve">Tulos</w:t>
      </w:r>
    </w:p>
    <w:p>
      <w:r>
        <w:t xml:space="preserve">mitä tarkoittaa vBNS </w:t>
      </w:r>
    </w:p>
    <w:p>
      <w:r>
        <w:rPr>
          <w:b/>
        </w:rPr>
        <w:t xml:space="preserve">Esimerkki 2.5035</w:t>
      </w:r>
    </w:p>
    <w:p>
      <w:r>
        <w:t xml:space="preserve">Mihin rakennusalaan kuuluvat suuret julkiset työt, padot, sillat, maantiet, vesi- ja jätevesihuolto sekä yleishyödyllisten palvelujen jakelu?</w:t>
      </w:r>
    </w:p>
    <w:p>
      <w:r>
        <w:rPr>
          <w:b/>
        </w:rPr>
        <w:t xml:space="preserve">Tulos</w:t>
      </w:r>
    </w:p>
    <w:p>
      <w:r>
        <w:t xml:space="preserve">Mihin rakennusalaan kuuluvat suuret julkiset rakennustyöt, padot, sillat, moottoritiet, vesi- ja jätevesihuolto sekä yleishyödyllisten laitosten jakelu?</w:t>
      </w:r>
    </w:p>
    <w:p>
      <w:r>
        <w:rPr>
          <w:b/>
        </w:rPr>
        <w:t xml:space="preserve">Esimerkki 2.5036</w:t>
      </w:r>
    </w:p>
    <w:p>
      <w:r>
        <w:t xml:space="preserve">Miten britit pystyivät katkaisemaan toimitukset Fundyn lahdelle, siis Louisbourgiin?</w:t>
      </w:r>
    </w:p>
    <w:p>
      <w:r>
        <w:rPr>
          <w:b/>
        </w:rPr>
        <w:t xml:space="preserve">Tulos</w:t>
      </w:r>
    </w:p>
    <w:p>
      <w:r>
        <w:t xml:space="preserve">Miten britit pystyivät katkaisemaan toimitukset Louisbourgiin?</w:t>
      </w:r>
    </w:p>
    <w:p>
      <w:r>
        <w:rPr>
          <w:b/>
        </w:rPr>
        <w:t xml:space="preserve">Esimerkki 2.5037</w:t>
      </w:r>
    </w:p>
    <w:p>
      <w:r>
        <w:t xml:space="preserve">Miksi Maan teoria ei um Hutton uskoi, että maapallon piti olla paljon nuorempi kuin aiemmin uskottiin?</w:t>
      </w:r>
    </w:p>
    <w:p>
      <w:r>
        <w:rPr>
          <w:b/>
        </w:rPr>
        <w:t xml:space="preserve">Tulos</w:t>
      </w:r>
    </w:p>
    <w:p>
      <w:r>
        <w:t xml:space="preserve">Miksi Hutton uskoi, että maapallon piti olla paljon nuorempi kuin aiemmin uskottiin?</w:t>
      </w:r>
    </w:p>
    <w:p>
      <w:r>
        <w:rPr>
          <w:b/>
        </w:rPr>
        <w:t xml:space="preserve">Esimerkki 2.5038</w:t>
      </w:r>
    </w:p>
    <w:p>
      <w:r>
        <w:t xml:space="preserve">Milloin varhaisimmat ei Mitä juutalaiset tekivät, jotta Jerusalemin temppelissä ei olisi pakanallisia esineitä?</w:t>
      </w:r>
    </w:p>
    <w:p>
      <w:r>
        <w:rPr>
          <w:b/>
        </w:rPr>
        <w:t xml:space="preserve">Tulos</w:t>
      </w:r>
    </w:p>
    <w:p>
      <w:r>
        <w:t xml:space="preserve">Mitä juutalaiset tekivät, jotta Jerusalemin temppelissä ei olisi pakanallisia esineitä?</w:t>
      </w:r>
    </w:p>
    <w:p>
      <w:r>
        <w:rPr>
          <w:b/>
        </w:rPr>
        <w:t xml:space="preserve">Esimerkki 2.5039</w:t>
      </w:r>
    </w:p>
    <w:p>
      <w:r>
        <w:t xml:space="preserve">Milloin Singer kiisti senaatin kuulemistilaisuudessa kuvaajan selityksen?</w:t>
      </w:r>
    </w:p>
    <w:p>
      <w:r>
        <w:rPr>
          <w:b/>
        </w:rPr>
        <w:t xml:space="preserve">Tulos</w:t>
      </w:r>
    </w:p>
    <w:p>
      <w:r>
        <w:t xml:space="preserve">Milloin Singer kiisti kuvaajan senaatin kuulemistilaisuudessa?</w:t>
      </w:r>
    </w:p>
    <w:p>
      <w:r>
        <w:rPr>
          <w:b/>
        </w:rPr>
        <w:t xml:space="preserve">Esimerkki 2.5040</w:t>
      </w:r>
    </w:p>
    <w:p>
      <w:r>
        <w:t xml:space="preserve">Kuka osti tehtaan vuonna 1995 ei kai 2005?</w:t>
      </w:r>
    </w:p>
    <w:p>
      <w:r>
        <w:rPr>
          <w:b/>
        </w:rPr>
        <w:t xml:space="preserve">Tulos</w:t>
      </w:r>
    </w:p>
    <w:p>
      <w:r>
        <w:t xml:space="preserve">Kuka osti tehtaan vuonna 2005?</w:t>
      </w:r>
    </w:p>
    <w:p>
      <w:r>
        <w:rPr>
          <w:b/>
        </w:rPr>
        <w:t xml:space="preserve">Esimerkki 2.5041</w:t>
      </w:r>
    </w:p>
    <w:p>
      <w:r>
        <w:t xml:space="preserve">Miten ja miksi tarvitaan vakiintunutta rangaistuksen anteeksipyytävää hyväksyntää?</w:t>
      </w:r>
    </w:p>
    <w:p>
      <w:r>
        <w:rPr>
          <w:b/>
        </w:rPr>
        <w:t xml:space="preserve">Tulos</w:t>
      </w:r>
    </w:p>
    <w:p>
      <w:r>
        <w:t xml:space="preserve">Miksi tarvitaan rangaistuksen hyväksymistä?</w:t>
      </w:r>
    </w:p>
    <w:p>
      <w:r>
        <w:rPr>
          <w:b/>
        </w:rPr>
        <w:t xml:space="preserve">Esimerkki 2.5042</w:t>
      </w:r>
    </w:p>
    <w:p>
      <w:r>
        <w:t xml:space="preserve">Kuinka monta päävirtaa haarautuu Angeren no um Nederrijnistä?</w:t>
      </w:r>
    </w:p>
    <w:p>
      <w:r>
        <w:rPr>
          <w:b/>
        </w:rPr>
        <w:t xml:space="preserve">Tulos</w:t>
      </w:r>
    </w:p>
    <w:p>
      <w:r>
        <w:t xml:space="preserve">Kuinka monta päävirtaa haarautuu Nederrijnistä?</w:t>
      </w:r>
    </w:p>
    <w:p>
      <w:r>
        <w:rPr>
          <w:b/>
        </w:rPr>
        <w:t xml:space="preserve">Esimerkki 2.5043</w:t>
      </w:r>
    </w:p>
    <w:p>
      <w:r>
        <w:t xml:space="preserve">Milloin oli divestointi ei pahoillani, minä vuonna Etelä-Afrikan varakonsuli Duke Kent-Brown astui virkaansa?</w:t>
      </w:r>
    </w:p>
    <w:p>
      <w:r>
        <w:rPr>
          <w:b/>
        </w:rPr>
        <w:t xml:space="preserve">Tulos</w:t>
      </w:r>
    </w:p>
    <w:p>
      <w:r>
        <w:t xml:space="preserve">Minä vuonna Etelä-Afrikan varakonsuli Duke Kent-Brown astui virkaansa?</w:t>
      </w:r>
    </w:p>
    <w:p>
      <w:r>
        <w:rPr>
          <w:b/>
        </w:rPr>
        <w:t xml:space="preserve">Esimerkki 2.5044</w:t>
      </w:r>
    </w:p>
    <w:p>
      <w:r>
        <w:t xml:space="preserve">Milloin Goldbach tai odota Landau ehdotti neljää arvausongelmaansa?</w:t>
      </w:r>
    </w:p>
    <w:p>
      <w:r>
        <w:rPr>
          <w:b/>
        </w:rPr>
        <w:t xml:space="preserve">Tulos</w:t>
      </w:r>
    </w:p>
    <w:p>
      <w:r>
        <w:t xml:space="preserve">Milloin Landau ehdotti neljää konjekturaalista ongelmaa?</w:t>
      </w:r>
    </w:p>
    <w:p>
      <w:r>
        <w:rPr>
          <w:b/>
        </w:rPr>
        <w:t xml:space="preserve">Esimerkki 2.5045</w:t>
      </w:r>
    </w:p>
    <w:p>
      <w:r>
        <w:t xml:space="preserve">Mitä LeGrande kirjoitti kansalaistottelemattomuudesta, anteeksi, kieliopillisista hienouksista?</w:t>
      </w:r>
    </w:p>
    <w:p>
      <w:r>
        <w:rPr>
          <w:b/>
        </w:rPr>
        <w:t xml:space="preserve">Tulos</w:t>
      </w:r>
    </w:p>
    <w:p>
      <w:r>
        <w:t xml:space="preserve">Mitä LeGrande kirjoitti kieliopillisista hienouksista?</w:t>
      </w:r>
    </w:p>
    <w:p>
      <w:r>
        <w:rPr>
          <w:b/>
        </w:rPr>
        <w:t xml:space="preserve">Esimerkki 2.5046</w:t>
      </w:r>
    </w:p>
    <w:p>
      <w:r>
        <w:t xml:space="preserve">Mitä ei ollut Toinen maailmansota aiheutti sen, että mitä hyllytettiin?</w:t>
      </w:r>
    </w:p>
    <w:p>
      <w:r>
        <w:rPr>
          <w:b/>
        </w:rPr>
        <w:t xml:space="preserve">Tulos</w:t>
      </w:r>
    </w:p>
    <w:p>
      <w:r>
        <w:t xml:space="preserve">Mikä joutui toisen maailmansodan vuoksi hyllylle?</w:t>
      </w:r>
    </w:p>
    <w:p>
      <w:r>
        <w:rPr>
          <w:b/>
        </w:rPr>
        <w:t xml:space="preserve">Esimerkki 2.5047</w:t>
      </w:r>
    </w:p>
    <w:p>
      <w:r>
        <w:t xml:space="preserve">Tarkoitan, mitä ASER-raportti osoitti siitä, miten ihmiset suhtautuvat yksityisiin kouluihin?</w:t>
      </w:r>
    </w:p>
    <w:p>
      <w:r>
        <w:rPr>
          <w:b/>
        </w:rPr>
        <w:t xml:space="preserve">Tulos</w:t>
      </w:r>
    </w:p>
    <w:p>
      <w:r>
        <w:t xml:space="preserve">Mitä ASER-raportti osoitti siitä, miten ihmiset suhtautuvat yksityiskouluihin?</w:t>
      </w:r>
    </w:p>
    <w:p>
      <w:r>
        <w:rPr>
          <w:b/>
        </w:rPr>
        <w:t xml:space="preserve">Esimerkki 2.5048</w:t>
      </w:r>
    </w:p>
    <w:p>
      <w:r>
        <w:t xml:space="preserve">Millä vuosikymmenellä Des Moines College tai ei tehdä, että U of C liittyä lukuisia kansallisia korkeakouluja?</w:t>
      </w:r>
    </w:p>
    <w:p>
      <w:r>
        <w:rPr>
          <w:b/>
        </w:rPr>
        <w:t xml:space="preserve">Tulos</w:t>
      </w:r>
    </w:p>
    <w:p>
      <w:r>
        <w:t xml:space="preserve">Millä vuosikymmenellä U of C liittyi lukuisiin kansallisiin korkeakouluihin?</w:t>
      </w:r>
    </w:p>
    <w:p>
      <w:r>
        <w:rPr>
          <w:b/>
        </w:rPr>
        <w:t xml:space="preserve">Esimerkki 2.5049</w:t>
      </w:r>
    </w:p>
    <w:p>
      <w:r>
        <w:t xml:space="preserve">Minkä lääketieteen, oops, osaston Kublai loi lääkäreitä vaivaamaan?</w:t>
      </w:r>
    </w:p>
    <w:p>
      <w:r>
        <w:rPr>
          <w:b/>
        </w:rPr>
        <w:t xml:space="preserve">Tulos</w:t>
      </w:r>
    </w:p>
    <w:p>
      <w:r>
        <w:t xml:space="preserve"> Minkä osaston Kublai perusti lääkäreiden häiritsemistä varten?</w:t>
      </w:r>
    </w:p>
    <w:p>
      <w:r>
        <w:rPr>
          <w:b/>
        </w:rPr>
        <w:t xml:space="preserve">Esimerkki 2.5050</w:t>
      </w:r>
    </w:p>
    <w:p>
      <w:r>
        <w:t xml:space="preserve">Kuinka paljon er mistä Bodenjärvi syntyy?</w:t>
      </w:r>
    </w:p>
    <w:p>
      <w:r>
        <w:rPr>
          <w:b/>
        </w:rPr>
        <w:t xml:space="preserve">Tulos</w:t>
      </w:r>
    </w:p>
    <w:p>
      <w:r>
        <w:t xml:space="preserve">Mistä Bodenjärvi syntyy?</w:t>
      </w:r>
    </w:p>
    <w:p>
      <w:r>
        <w:rPr>
          <w:b/>
        </w:rPr>
        <w:t xml:space="preserve">Esimerkki 2.5051</w:t>
      </w:r>
    </w:p>
    <w:p>
      <w:r>
        <w:t xml:space="preserve">Kuinka moni er millä tasangolla on Veikselin vasen osa?</w:t>
      </w:r>
    </w:p>
    <w:p>
      <w:r>
        <w:rPr>
          <w:b/>
        </w:rPr>
        <w:t xml:space="preserve">Tulos</w:t>
      </w:r>
    </w:p>
    <w:p>
      <w:r>
        <w:t xml:space="preserve">Millä ylätasangolla Veikselin vasen osa sijaitsee?</w:t>
      </w:r>
    </w:p>
    <w:p>
      <w:r>
        <w:rPr>
          <w:b/>
        </w:rPr>
        <w:t xml:space="preserve">Esimerkki 2.5052</w:t>
      </w:r>
    </w:p>
    <w:p>
      <w:r>
        <w:t xml:space="preserve">Missä leukosyyttejä ei neutrofiilejä harvoin löydy?</w:t>
      </w:r>
    </w:p>
    <w:p>
      <w:r>
        <w:rPr>
          <w:b/>
        </w:rPr>
        <w:t xml:space="preserve">Tulos</w:t>
      </w:r>
    </w:p>
    <w:p>
      <w:r>
        <w:t xml:space="preserve">Missä neutrofiilejä esiintyy harvoin?</w:t>
      </w:r>
    </w:p>
    <w:p>
      <w:r>
        <w:rPr>
          <w:b/>
        </w:rPr>
        <w:t xml:space="preserve">Esimerkki 2.5053</w:t>
      </w:r>
    </w:p>
    <w:p>
      <w:r>
        <w:t xml:space="preserve">Tämä aiheuttaa sen, että sedimentti pitenee ja ohenee tai pikemminkin kallioyksiköt kokonaisuudessaan pitenevät ja ohenevat.</w:t>
      </w:r>
    </w:p>
    <w:p>
      <w:r>
        <w:rPr>
          <w:b/>
        </w:rPr>
        <w:t xml:space="preserve">Tulos</w:t>
      </w:r>
    </w:p>
    <w:p>
      <w:r>
        <w:t xml:space="preserve">Tämä aiheuttaa sen, että kallioyksikkö kokonaisuudessaan pitenee ja ohenee. </w:t>
      </w:r>
    </w:p>
    <w:p>
      <w:r>
        <w:rPr>
          <w:b/>
        </w:rPr>
        <w:t xml:space="preserve">Esimerkki 2.5054</w:t>
      </w:r>
    </w:p>
    <w:p>
      <w:r>
        <w:t xml:space="preserve">Minkä tai ei tehdä, että mikä tapahtuma pakotti suojelemaan Saksan yksityisiä kouluja?</w:t>
      </w:r>
    </w:p>
    <w:p>
      <w:r>
        <w:rPr>
          <w:b/>
        </w:rPr>
        <w:t xml:space="preserve">Tulos</w:t>
      </w:r>
    </w:p>
    <w:p>
      <w:r>
        <w:t xml:space="preserve">Minkä tapahtuman mahdollisuus pakotti suojelemaan saksalaisia yksityiskouluja?</w:t>
      </w:r>
    </w:p>
    <w:p>
      <w:r>
        <w:rPr>
          <w:b/>
        </w:rPr>
        <w:t xml:space="preserve">Esimerkki 2.5055</w:t>
      </w:r>
    </w:p>
    <w:p>
      <w:r>
        <w:t xml:space="preserve">Kuinka paljon korkeammaksi tai alemmaksi tutkijat arvioivat merenpinnan tason olevan vuonna 2100 verrattuna vuoteen 1990?</w:t>
      </w:r>
    </w:p>
    <w:p>
      <w:r>
        <w:rPr>
          <w:b/>
        </w:rPr>
        <w:t xml:space="preserve">Tulos</w:t>
      </w:r>
    </w:p>
    <w:p>
      <w:r>
        <w:t xml:space="preserve">Kuinka paljon alhaisemmaksi tutkijat arvioivat merenpinnan tason vuonna 2100 verrattuna vuoteen 1990?</w:t>
      </w:r>
    </w:p>
    <w:p>
      <w:r>
        <w:rPr>
          <w:b/>
        </w:rPr>
        <w:t xml:space="preserve">Esimerkki 2.5056</w:t>
      </w:r>
    </w:p>
    <w:p>
      <w:r>
        <w:t xml:space="preserve">Mitä pankit eivät neitoja pysty ennustamaan kelluttamalla seppeleitään Veikselissä?</w:t>
      </w:r>
    </w:p>
    <w:p>
      <w:r>
        <w:rPr>
          <w:b/>
        </w:rPr>
        <w:t xml:space="preserve">Tulos</w:t>
      </w:r>
    </w:p>
    <w:p>
      <w:r>
        <w:t xml:space="preserve">Mitä neitoset pystyvät ennustamaan kelluttamalla seppeleitään Veikselissä?</w:t>
      </w:r>
    </w:p>
    <w:p>
      <w:r>
        <w:rPr>
          <w:b/>
        </w:rPr>
        <w:t xml:space="preserve">Esimerkki 2.5057</w:t>
      </w:r>
    </w:p>
    <w:p>
      <w:r>
        <w:t xml:space="preserve">Miten ei ollut kuka löysi Y. pestis?</w:t>
      </w:r>
    </w:p>
    <w:p>
      <w:r>
        <w:rPr>
          <w:b/>
        </w:rPr>
        <w:t xml:space="preserve">Tulos</w:t>
      </w:r>
    </w:p>
    <w:p>
      <w:r>
        <w:t xml:space="preserve">Kuka löysi Y. pestiksen?</w:t>
      </w:r>
    </w:p>
    <w:p>
      <w:r>
        <w:rPr>
          <w:b/>
        </w:rPr>
        <w:t xml:space="preserve">Esimerkki 2.5058</w:t>
      </w:r>
    </w:p>
    <w:p>
      <w:r>
        <w:t xml:space="preserve">Mitä Iqbal opiskeli Englannissa damnit Irlannissa?</w:t>
      </w:r>
    </w:p>
    <w:p>
      <w:r>
        <w:rPr>
          <w:b/>
        </w:rPr>
        <w:t xml:space="preserve">Tulos</w:t>
      </w:r>
    </w:p>
    <w:p>
      <w:r>
        <w:t xml:space="preserve"> Mitä Iqbal opiskeli Irlannissa?</w:t>
      </w:r>
    </w:p>
    <w:p>
      <w:r>
        <w:rPr>
          <w:b/>
        </w:rPr>
        <w:t xml:space="preserve">Esimerkki 2.5059</w:t>
      </w:r>
    </w:p>
    <w:p>
      <w:r>
        <w:t xml:space="preserve">Keitä Skotlannin julkiset valmistavat koulut valmistavat pääsemään julkisiin kouluihin?</w:t>
      </w:r>
    </w:p>
    <w:p>
      <w:r>
        <w:rPr>
          <w:b/>
        </w:rPr>
        <w:t xml:space="preserve">Tulos</w:t>
      </w:r>
    </w:p>
    <w:p>
      <w:r>
        <w:t xml:space="preserve">Keitä Skotlannin valmistavat koulut valmistavat julkisiin kouluihin?</w:t>
      </w:r>
    </w:p>
    <w:p>
      <w:r>
        <w:rPr>
          <w:b/>
        </w:rPr>
        <w:t xml:space="preserve">Esimerkki 2.5060</w:t>
      </w:r>
    </w:p>
    <w:p>
      <w:r>
        <w:t xml:space="preserve">Mikä houkuttelee sopivaa auttaja-T-solua tai ei pikemminkin sopivaa auttaja-B-solua?</w:t>
      </w:r>
    </w:p>
    <w:p>
      <w:r>
        <w:rPr>
          <w:b/>
        </w:rPr>
        <w:t xml:space="preserve">Tulos</w:t>
      </w:r>
    </w:p>
    <w:p>
      <w:r>
        <w:t xml:space="preserve">Mikä houkuttelee sopivaa B-apusolua?</w:t>
      </w:r>
    </w:p>
    <w:p>
      <w:r>
        <w:rPr>
          <w:b/>
        </w:rPr>
        <w:t xml:space="preserve">Esimerkki 2.5061</w:t>
      </w:r>
    </w:p>
    <w:p>
      <w:r>
        <w:t xml:space="preserve">Kuinka korkeat tuulet puhalsivat St. Augustinen ympärillä vuoden 1964 ja vuoden 1871 hurrikaanin aikana?</w:t>
      </w:r>
    </w:p>
    <w:p>
      <w:r>
        <w:rPr>
          <w:b/>
        </w:rPr>
        <w:t xml:space="preserve">Tulos</w:t>
      </w:r>
    </w:p>
    <w:p>
      <w:r>
        <w:t xml:space="preserve">Kuinka voimakkaita tuulet olivat St. Augustinen ympärillä vuoden 1871 hurrikaanin aikana?</w:t>
      </w:r>
    </w:p>
    <w:p>
      <w:r>
        <w:rPr>
          <w:b/>
        </w:rPr>
        <w:t xml:space="preserve">Esimerkki 2.5062</w:t>
      </w:r>
    </w:p>
    <w:p>
      <w:r>
        <w:t xml:space="preserve">Mitä harvoin er mitä kilovoimaa joskus kutsutaan?</w:t>
      </w:r>
    </w:p>
    <w:p>
      <w:r>
        <w:rPr>
          <w:b/>
        </w:rPr>
        <w:t xml:space="preserve">Tulos</w:t>
      </w:r>
    </w:p>
    <w:p>
      <w:r>
        <w:t xml:space="preserve">Mikä on kilovoima, jota joskus kutsutaan kilovoimaksi?</w:t>
      </w:r>
    </w:p>
    <w:p>
      <w:r>
        <w:rPr>
          <w:b/>
        </w:rPr>
        <w:t xml:space="preserve">Esimerkki 2.5063</w:t>
      </w:r>
    </w:p>
    <w:p>
      <w:r>
        <w:t xml:space="preserve">Kuinka monta puulajia löytyy Krasin palatsin puutarhasta, ei Saxon Gardenista?</w:t>
      </w:r>
    </w:p>
    <w:p>
      <w:r>
        <w:rPr>
          <w:b/>
        </w:rPr>
        <w:t xml:space="preserve">Tulos</w:t>
      </w:r>
    </w:p>
    <w:p>
      <w:r>
        <w:t xml:space="preserve">Kuinka monta puulajia Saxon Gardenissa on?</w:t>
      </w:r>
    </w:p>
    <w:p>
      <w:r>
        <w:rPr>
          <w:b/>
        </w:rPr>
        <w:t xml:space="preserve">Esimerkki 2.5064</w:t>
      </w:r>
    </w:p>
    <w:p>
      <w:r>
        <w:t xml:space="preserve">Mikä on yksityiskoulu no ruotsinkielinen sana koulusetelille?</w:t>
      </w:r>
    </w:p>
    <w:p>
      <w:r>
        <w:rPr>
          <w:b/>
        </w:rPr>
        <w:t xml:space="preserve">Tulos</w:t>
      </w:r>
    </w:p>
    <w:p>
      <w:r>
        <w:t xml:space="preserve">Mikä on ruotsinkielinen sana koulusetelille?</w:t>
      </w:r>
    </w:p>
    <w:p>
      <w:r>
        <w:rPr>
          <w:b/>
        </w:rPr>
        <w:t xml:space="preserve">Esimerkki 2.5065</w:t>
      </w:r>
    </w:p>
    <w:p>
      <w:r>
        <w:t xml:space="preserve">Kuinka monta tai pikemminkin mikä muodostuma syntyi, koska eroosio loppui?</w:t>
      </w:r>
    </w:p>
    <w:p>
      <w:r>
        <w:rPr>
          <w:b/>
        </w:rPr>
        <w:t xml:space="preserve">Tulos</w:t>
      </w:r>
    </w:p>
    <w:p>
      <w:r>
        <w:t xml:space="preserve">Mikä muodostuma syntyi, koska eroosio loppui?</w:t>
      </w:r>
    </w:p>
    <w:p>
      <w:r>
        <w:rPr>
          <w:b/>
        </w:rPr>
        <w:t xml:space="preserve">Esimerkki 2.5066</w:t>
      </w:r>
    </w:p>
    <w:p>
      <w:r>
        <w:t xml:space="preserve">Mitä Guo Shoujing teki nopeuttaakseen nälänhätää, tarkoitan Kublaita, miten hän nopeutti sitä?</w:t>
      </w:r>
    </w:p>
    <w:p>
      <w:r>
        <w:rPr>
          <w:b/>
        </w:rPr>
        <w:t xml:space="preserve">Tulos</w:t>
      </w:r>
    </w:p>
    <w:p>
      <w:r>
        <w:t xml:space="preserve"> Mitä Kublai teki nälänhädän lievittämiseksi?</w:t>
      </w:r>
    </w:p>
    <w:p>
      <w:r>
        <w:rPr>
          <w:b/>
        </w:rPr>
        <w:t xml:space="preserve">Esimerkki 2.5067</w:t>
      </w:r>
    </w:p>
    <w:p>
      <w:r>
        <w:t xml:space="preserve">Kuka voitti tai odottaa, mikä oli merkitys voiton Forth Niagara Britannian?</w:t>
      </w:r>
    </w:p>
    <w:p>
      <w:r>
        <w:rPr>
          <w:b/>
        </w:rPr>
        <w:t xml:space="preserve">Tulos</w:t>
      </w:r>
    </w:p>
    <w:p>
      <w:r>
        <w:t xml:space="preserve">Mikä merkitys Forth Niagaran voitolla oli briteille?</w:t>
      </w:r>
    </w:p>
    <w:p>
      <w:r>
        <w:rPr>
          <w:b/>
        </w:rPr>
        <w:t xml:space="preserve">Esimerkki 2.5068</w:t>
      </w:r>
    </w:p>
    <w:p>
      <w:r>
        <w:t xml:space="preserve">Miten Tšebyševin postulaatissa oleva alkuluku p on, ei, vaan ilmaistaan matemaattisesti?</w:t>
      </w:r>
    </w:p>
    <w:p>
      <w:r>
        <w:rPr>
          <w:b/>
        </w:rPr>
        <w:t xml:space="preserve">Tulos</w:t>
      </w:r>
    </w:p>
    <w:p>
      <w:r>
        <w:t xml:space="preserve">Miten Tšebyševin postulaatissa mainittu alkuluku p ilmaistaan matemaattisesti?</w:t>
      </w:r>
    </w:p>
    <w:p>
      <w:r>
        <w:rPr>
          <w:b/>
        </w:rPr>
        <w:t xml:space="preserve">Esimerkki 2.5069</w:t>
      </w:r>
    </w:p>
    <w:p>
      <w:r>
        <w:t xml:space="preserve">Miten tai mitä geokronologit etsivät kairausydämistä?</w:t>
      </w:r>
    </w:p>
    <w:p>
      <w:r>
        <w:rPr>
          <w:b/>
        </w:rPr>
        <w:t xml:space="preserve">Tulos</w:t>
      </w:r>
    </w:p>
    <w:p>
      <w:r>
        <w:t xml:space="preserve">Mitä geokronologit etsivät kairausydämistä?</w:t>
      </w:r>
    </w:p>
    <w:p>
      <w:r>
        <w:rPr>
          <w:b/>
        </w:rPr>
        <w:t xml:space="preserve">Esimerkki 2.5070</w:t>
      </w:r>
    </w:p>
    <w:p>
      <w:r>
        <w:t xml:space="preserve">Millä UNFCCC:n päätöslauselmalla IPCC:n ei YK:n ei UNFCCC:n?</w:t>
      </w:r>
    </w:p>
    <w:p>
      <w:r>
        <w:rPr>
          <w:b/>
        </w:rPr>
        <w:t xml:space="preserve">Tulos</w:t>
      </w:r>
    </w:p>
    <w:p>
      <w:r>
        <w:t xml:space="preserve">Millä YK:n päätöslauselmalla IPCC hyväksyttiin?</w:t>
      </w:r>
    </w:p>
    <w:p>
      <w:r>
        <w:rPr>
          <w:b/>
        </w:rPr>
        <w:t xml:space="preserve">Esimerkki 2.5071</w:t>
      </w:r>
    </w:p>
    <w:p>
      <w:r>
        <w:t xml:space="preserve">Mitä minun piti sanoa, miten tutkimukset antavat tietoa mannerlaattojen rajoista?</w:t>
      </w:r>
    </w:p>
    <w:p>
      <w:r>
        <w:rPr>
          <w:b/>
        </w:rPr>
        <w:t xml:space="preserve">Tulos</w:t>
      </w:r>
    </w:p>
    <w:p>
      <w:r>
        <w:t xml:space="preserve">Miten tutkimukset antavat tietoa mannerlaattojen rajoista?</w:t>
      </w:r>
    </w:p>
    <w:p>
      <w:r>
        <w:rPr>
          <w:b/>
        </w:rPr>
        <w:t xml:space="preserve">Esimerkki 2.5072</w:t>
      </w:r>
    </w:p>
    <w:p>
      <w:r>
        <w:t xml:space="preserve">Mitä tapahtui varapresidentti Cohenin tai sanotaanko varapresidentti Agnewin asemalle nykyaikana?</w:t>
      </w:r>
    </w:p>
    <w:p>
      <w:r>
        <w:rPr>
          <w:b/>
        </w:rPr>
        <w:t xml:space="preserve">Tulos</w:t>
      </w:r>
    </w:p>
    <w:p>
      <w:r>
        <w:t xml:space="preserve">Mitä varapresidentti Agnewin asemalle oli tapahtunut nykyaikana?</w:t>
      </w:r>
    </w:p>
    <w:p>
      <w:r>
        <w:rPr>
          <w:b/>
        </w:rPr>
        <w:t xml:space="preserve">Esimerkki 2.5073</w:t>
      </w:r>
    </w:p>
    <w:p>
      <w:r>
        <w:t xml:space="preserve">Mikä ajanjakso tai pikemminkin milloin Reinin suiston muuttanut rakentaminen tapahtui?</w:t>
      </w:r>
    </w:p>
    <w:p>
      <w:r>
        <w:rPr>
          <w:b/>
        </w:rPr>
        <w:t xml:space="preserve">Tulos</w:t>
      </w:r>
    </w:p>
    <w:p>
      <w:r>
        <w:t xml:space="preserve">Milloin Reinin suisto muuttui?</w:t>
      </w:r>
    </w:p>
    <w:p>
      <w:r>
        <w:rPr>
          <w:b/>
        </w:rPr>
        <w:t xml:space="preserve">Esimerkki 2.5074</w:t>
      </w:r>
    </w:p>
    <w:p>
      <w:r>
        <w:t xml:space="preserve">Mikä peruutti vuonna 1990 pidetyt kansalliset vaalit vuonna 1994?</w:t>
      </w:r>
    </w:p>
    <w:p>
      <w:r>
        <w:rPr>
          <w:b/>
        </w:rPr>
        <w:t xml:space="preserve">Tulos</w:t>
      </w:r>
    </w:p>
    <w:p>
      <w:r>
        <w:t xml:space="preserve">Mikä peruutti vuoden 1994 kansalliset vaalit?</w:t>
      </w:r>
    </w:p>
    <w:p>
      <w:r>
        <w:rPr>
          <w:b/>
        </w:rPr>
        <w:t xml:space="preserve">Esimerkki 2.5075</w:t>
      </w:r>
    </w:p>
    <w:p>
      <w:r>
        <w:t xml:space="preserve">Mitä asianajajan on noudatettava tai odotan Haluan tietää yhden tavan, jolla asianajaja yrittää saada liiketoiminta-alueen muuttumaan?</w:t>
      </w:r>
    </w:p>
    <w:p>
      <w:r>
        <w:rPr>
          <w:b/>
        </w:rPr>
        <w:t xml:space="preserve">Tulos</w:t>
      </w:r>
    </w:p>
    <w:p>
      <w:r>
        <w:t xml:space="preserve">Mikä on yksi tapa, jolla asianajaja yrittää saada liikekorttelin muuttumaan?</w:t>
      </w:r>
    </w:p>
    <w:p>
      <w:r>
        <w:rPr>
          <w:b/>
        </w:rPr>
        <w:t xml:space="preserve">Esimerkki 2.5076</w:t>
      </w:r>
    </w:p>
    <w:p>
      <w:r>
        <w:t xml:space="preserve">Newtonin toinen laki, oops, viides laki, on seurausta symmetrian soveltamisesta mihin?</w:t>
      </w:r>
    </w:p>
    <w:p>
      <w:r>
        <w:rPr>
          <w:b/>
        </w:rPr>
        <w:t xml:space="preserve">Tulos</w:t>
      </w:r>
    </w:p>
    <w:p>
      <w:r>
        <w:t xml:space="preserve">Newtonin viides laki on seurausta symmetrian soveltamisesta mihin?</w:t>
      </w:r>
    </w:p>
    <w:p>
      <w:r>
        <w:rPr>
          <w:b/>
        </w:rPr>
        <w:t xml:space="preserve">Esimerkki 2.5077</w:t>
      </w:r>
    </w:p>
    <w:p>
      <w:r>
        <w:t xml:space="preserve">Kuinka leveä Juravuoristo on, tarkoitan Mosellea?</w:t>
      </w:r>
    </w:p>
    <w:p>
      <w:r>
        <w:rPr>
          <w:b/>
        </w:rPr>
        <w:t xml:space="preserve">Tulos</w:t>
      </w:r>
    </w:p>
    <w:p>
      <w:r>
        <w:t xml:space="preserve">Kuinka leveä Mosel on?</w:t>
      </w:r>
    </w:p>
    <w:p>
      <w:r>
        <w:rPr>
          <w:b/>
        </w:rPr>
        <w:t xml:space="preserve">Esimerkki 2.5078</w:t>
      </w:r>
    </w:p>
    <w:p>
      <w:r>
        <w:t xml:space="preserve">Kuinka monta ihmistä Hamas kuoli tai tapettiin vuosina 2010-2017?</w:t>
      </w:r>
    </w:p>
    <w:p>
      <w:r>
        <w:rPr>
          <w:b/>
        </w:rPr>
        <w:t xml:space="preserve">Tulos</w:t>
      </w:r>
    </w:p>
    <w:p>
      <w:r>
        <w:t xml:space="preserve">Kuinka monta ihmistä Hamas tappoi vuosina 2010-2017?</w:t>
      </w:r>
    </w:p>
    <w:p>
      <w:r>
        <w:rPr>
          <w:b/>
        </w:rPr>
        <w:t xml:space="preserve">Esimerkki 2.5079</w:t>
      </w:r>
    </w:p>
    <w:p>
      <w:r>
        <w:t xml:space="preserve">Muslimiveljeskunnan toimivalta on erilainen ei odota vertaa hyvin vastaan minkälainen paikallishallinto?</w:t>
      </w:r>
    </w:p>
    <w:p>
      <w:r>
        <w:rPr>
          <w:b/>
        </w:rPr>
        <w:t xml:space="preserve">Tulos</w:t>
      </w:r>
    </w:p>
    <w:p>
      <w:r>
        <w:t xml:space="preserve">Minkälaisiin paikallishallintoihin verrattuna Muslimiveljeskunnan pätevyys on hyvä?</w:t>
      </w:r>
    </w:p>
    <w:p>
      <w:r>
        <w:rPr>
          <w:b/>
        </w:rPr>
        <w:t xml:space="preserve">Esimerkki 2.5080</w:t>
      </w:r>
    </w:p>
    <w:p>
      <w:r>
        <w:t xml:space="preserve">Mikä sana ei Mitä tavaroita myytiin apteekissa?</w:t>
      </w:r>
    </w:p>
    <w:p>
      <w:r>
        <w:rPr>
          <w:b/>
        </w:rPr>
        <w:t xml:space="preserve">Tulos</w:t>
      </w:r>
    </w:p>
    <w:p>
      <w:r>
        <w:t xml:space="preserve">Mitä tavaroita apteekissa myytiin?</w:t>
      </w:r>
    </w:p>
    <w:p>
      <w:r>
        <w:rPr>
          <w:b/>
        </w:rPr>
        <w:t xml:space="preserve">Esimerkki 2.5081</w:t>
      </w:r>
    </w:p>
    <w:p>
      <w:r>
        <w:t xml:space="preserve">Mitkä kaanikunnat eivät olleet kääntyneet buddhalaisuuteen ugh sijaan islamiin?</w:t>
      </w:r>
    </w:p>
    <w:p>
      <w:r>
        <w:rPr>
          <w:b/>
        </w:rPr>
        <w:t xml:space="preserve">Tulos</w:t>
      </w:r>
    </w:p>
    <w:p>
      <w:r>
        <w:t xml:space="preserve">Mitkä kaanikunnat eivät olleet kääntyneet islamiin?</w:t>
      </w:r>
    </w:p>
    <w:p>
      <w:r>
        <w:rPr>
          <w:b/>
        </w:rPr>
        <w:t xml:space="preserve">Esimerkki 2.5082</w:t>
      </w:r>
    </w:p>
    <w:p>
      <w:r>
        <w:t xml:space="preserve">Kun kiviä ajoitetaan, mihin tai oikeastaan mihin sovelletaan absoluuttista isotooppiaikaa?</w:t>
      </w:r>
    </w:p>
    <w:p>
      <w:r>
        <w:rPr>
          <w:b/>
        </w:rPr>
        <w:t xml:space="preserve">Tulos</w:t>
      </w:r>
    </w:p>
    <w:p>
      <w:r>
        <w:t xml:space="preserve">Kun kiviä ajoitetaan, mihin sovelletaan absoluuttista isotooppiaikaa?</w:t>
      </w:r>
    </w:p>
    <w:p>
      <w:r>
        <w:rPr>
          <w:b/>
        </w:rPr>
        <w:t xml:space="preserve">Esimerkki 2.5083</w:t>
      </w:r>
    </w:p>
    <w:p>
      <w:r>
        <w:t xml:space="preserve">Mistä Common Core koostui yliopistossa ei yliopiston 5. presidentti päätti päästä eroon jalkapallosta tehdä mitä tarkalleen ottaen?</w:t>
      </w:r>
    </w:p>
    <w:p>
      <w:r>
        <w:rPr>
          <w:b/>
        </w:rPr>
        <w:t xml:space="preserve">Tulos</w:t>
      </w:r>
    </w:p>
    <w:p>
      <w:r>
        <w:t xml:space="preserve">Miksi yliopiston viides presidentti päätti luopua jalkapallo-ohjelmasta?</w:t>
      </w:r>
    </w:p>
    <w:p>
      <w:r>
        <w:rPr>
          <w:b/>
        </w:rPr>
        <w:t xml:space="preserve">Esimerkki 2.5084</w:t>
      </w:r>
    </w:p>
    <w:p>
      <w:r>
        <w:t xml:space="preserve">Mitä koko väestön laajuinen tyydytys ei utilitaristinen periaate tavoittelee pienimmälle määrälle ihmisiä?</w:t>
      </w:r>
    </w:p>
    <w:p>
      <w:r>
        <w:rPr>
          <w:b/>
        </w:rPr>
        <w:t xml:space="preserve">Tulos</w:t>
      </w:r>
    </w:p>
    <w:p>
      <w:r>
        <w:t xml:space="preserve">Mitä utilitaristinen periaate tavoittelee pienimmälle määrälle ihmisiä?</w:t>
      </w:r>
    </w:p>
    <w:p>
      <w:r>
        <w:rPr>
          <w:b/>
        </w:rPr>
        <w:t xml:space="preserve">Esimerkki 2.5085</w:t>
      </w:r>
    </w:p>
    <w:p>
      <w:r>
        <w:t xml:space="preserve">Milloin ei Mitä Yuan käytti rahan painamiseen ennen muovilevyjä?</w:t>
      </w:r>
    </w:p>
    <w:p>
      <w:r>
        <w:rPr>
          <w:b/>
        </w:rPr>
        <w:t xml:space="preserve">Tulos</w:t>
      </w:r>
    </w:p>
    <w:p>
      <w:r>
        <w:t xml:space="preserve"> Millä Yuan oli painanut rahaa ennen muovilevyjä?</w:t>
      </w:r>
    </w:p>
    <w:p>
      <w:r>
        <w:rPr>
          <w:b/>
        </w:rPr>
        <w:t xml:space="preserve">Esimerkki 2.5086</w:t>
      </w:r>
    </w:p>
    <w:p>
      <w:r>
        <w:t xml:space="preserve">Mitä PPP tarkoittaa tai mikä sen sijaan on PPP?</w:t>
      </w:r>
    </w:p>
    <w:p>
      <w:r>
        <w:rPr>
          <w:b/>
        </w:rPr>
        <w:t xml:space="preserve">Tulos</w:t>
      </w:r>
    </w:p>
    <w:p>
      <w:r>
        <w:t xml:space="preserve">Mikä on PPP?</w:t>
      </w:r>
    </w:p>
    <w:p>
      <w:r>
        <w:rPr>
          <w:b/>
        </w:rPr>
        <w:t xml:space="preserve">Esimerkki 2.5087</w:t>
      </w:r>
    </w:p>
    <w:p>
      <w:r>
        <w:t xml:space="preserve">Liittyikö koulu virallisesti tiettyyn opetussuunnitelmaan, ei mihinkään uskontokuntaan?</w:t>
      </w:r>
    </w:p>
    <w:p>
      <w:r>
        <w:rPr>
          <w:b/>
        </w:rPr>
        <w:t xml:space="preserve">Tulos</w:t>
      </w:r>
    </w:p>
    <w:p>
      <w:r>
        <w:t xml:space="preserve">Liittyikö koulu virallisesti johonkin uskontokuntaan?</w:t>
      </w:r>
    </w:p>
    <w:p>
      <w:r>
        <w:rPr>
          <w:b/>
        </w:rPr>
        <w:t xml:space="preserve">Esimerkki 2.5088</w:t>
      </w:r>
    </w:p>
    <w:p>
      <w:r>
        <w:t xml:space="preserve">Mitä Guo Shoujing tarkoitin todella oli Goun matematiikan englanninkielinen nimi?</w:t>
      </w:r>
    </w:p>
    <w:p>
      <w:r>
        <w:rPr>
          <w:b/>
        </w:rPr>
        <w:t xml:space="preserve">Tulos</w:t>
      </w:r>
    </w:p>
    <w:p>
      <w:r>
        <w:t xml:space="preserve"> Mikä oli Goun matematiikan englanninkielinen nimi?</w:t>
      </w:r>
    </w:p>
    <w:p>
      <w:r>
        <w:rPr>
          <w:b/>
        </w:rPr>
        <w:t xml:space="preserve">Esimerkki 2.5089</w:t>
      </w:r>
    </w:p>
    <w:p>
      <w:r>
        <w:t xml:space="preserve">Mitä tai mitä eriarvoisuus liittyy korkeampaan tasoon?</w:t>
      </w:r>
    </w:p>
    <w:p>
      <w:r>
        <w:rPr>
          <w:b/>
        </w:rPr>
        <w:t xml:space="preserve">Tulos</w:t>
      </w:r>
    </w:p>
    <w:p>
      <w:r>
        <w:t xml:space="preserve">Mitä eriarvoisuus liittyy korkeampaan tasoon?</w:t>
      </w:r>
    </w:p>
    <w:p>
      <w:r>
        <w:rPr>
          <w:b/>
        </w:rPr>
        <w:t xml:space="preserve">Esimerkki 2.5090</w:t>
      </w:r>
    </w:p>
    <w:p>
      <w:r>
        <w:t xml:space="preserve">Kuinka monta jäsentä, anteeksi, haluaisin tietää, kuinka monta paikkaa keskustelusalissa on?</w:t>
      </w:r>
    </w:p>
    <w:p>
      <w:r>
        <w:rPr>
          <w:b/>
        </w:rPr>
        <w:t xml:space="preserve">Tulos</w:t>
      </w:r>
    </w:p>
    <w:p>
      <w:r>
        <w:t xml:space="preserve">Kuinka monta istuinta on istuntosalissa?</w:t>
      </w:r>
    </w:p>
    <w:p>
      <w:r>
        <w:rPr>
          <w:b/>
        </w:rPr>
        <w:t xml:space="preserve">Esimerkki 2.5091</w:t>
      </w:r>
    </w:p>
    <w:p>
      <w:r>
        <w:t xml:space="preserve">Mikä ei ole Millaisessa nesteessä paine-erot johtuvat voimien suunnasta gradienttien yli?</w:t>
      </w:r>
    </w:p>
    <w:p>
      <w:r>
        <w:rPr>
          <w:b/>
        </w:rPr>
        <w:t xml:space="preserve">Tulos</w:t>
      </w:r>
    </w:p>
    <w:p>
      <w:r>
        <w:t xml:space="preserve">Minkälaisessa nesteessä paine-erot johtuvat voimien suunnasta gradienttien yli?</w:t>
      </w:r>
    </w:p>
    <w:p>
      <w:r>
        <w:rPr>
          <w:b/>
        </w:rPr>
        <w:t xml:space="preserve">Esimerkki 2.5092</w:t>
      </w:r>
    </w:p>
    <w:p>
      <w:r>
        <w:t xml:space="preserve">Milloin Goun kalenterista tuli Yuanin virallinen kalenteri ja milloin se hylättiin Yuanin virallisena kalenterina?</w:t>
      </w:r>
    </w:p>
    <w:p>
      <w:r>
        <w:rPr>
          <w:b/>
        </w:rPr>
        <w:t xml:space="preserve">Tulos</w:t>
      </w:r>
    </w:p>
    <w:p>
      <w:r>
        <w:t xml:space="preserve"> Milloin Goun kalenteri hylättiin Yuanin virallisena kalenterina?</w:t>
      </w:r>
    </w:p>
    <w:p>
      <w:r>
        <w:rPr>
          <w:b/>
        </w:rPr>
        <w:t xml:space="preserve">Esimerkki 2.5093</w:t>
      </w:r>
    </w:p>
    <w:p>
      <w:r>
        <w:t xml:space="preserve">Mitä järjestöä WMO, tarkoitan UNFCCC:n prosesseja, tukee?</w:t>
      </w:r>
    </w:p>
    <w:p>
      <w:r>
        <w:rPr>
          <w:b/>
        </w:rPr>
        <w:t xml:space="preserve">Tulos</w:t>
      </w:r>
    </w:p>
    <w:p>
      <w:r>
        <w:t xml:space="preserve">Mitä organisaatiota UNFCCC-prosessit tukevat?</w:t>
      </w:r>
    </w:p>
    <w:p>
      <w:r>
        <w:rPr>
          <w:b/>
        </w:rPr>
        <w:t xml:space="preserve">Esimerkki 2.5094</w:t>
      </w:r>
    </w:p>
    <w:p>
      <w:r>
        <w:t xml:space="preserve">Millä tai pikemminkin sana imperialismi on peräisin mistä muinaisesta kielestä?</w:t>
      </w:r>
    </w:p>
    <w:p>
      <w:r>
        <w:rPr>
          <w:b/>
        </w:rPr>
        <w:t xml:space="preserve">Tulos</w:t>
      </w:r>
    </w:p>
    <w:p>
      <w:r>
        <w:t xml:space="preserve">Sana imperialismi on peräisin mistä muinaisesta kielestä? </w:t>
      </w:r>
    </w:p>
    <w:p>
      <w:r>
        <w:rPr>
          <w:b/>
        </w:rPr>
        <w:t xml:space="preserve">Esimerkki 2.5095</w:t>
      </w:r>
    </w:p>
    <w:p>
      <w:r>
        <w:t xml:space="preserve">Oliko er minä vuonna Cambridge perustettiin?</w:t>
      </w:r>
    </w:p>
    <w:p>
      <w:r>
        <w:rPr>
          <w:b/>
        </w:rPr>
        <w:t xml:space="preserve">Tulos</w:t>
      </w:r>
    </w:p>
    <w:p>
      <w:r>
        <w:t xml:space="preserve">Minä vuonna Cambridge perustettiin?</w:t>
      </w:r>
    </w:p>
    <w:p>
      <w:r>
        <w:rPr>
          <w:b/>
        </w:rPr>
        <w:t xml:space="preserve">Esimerkki 2.5096</w:t>
      </w:r>
    </w:p>
    <w:p>
      <w:r>
        <w:t xml:space="preserve">Kuka antoi lähihistoriassa kansalaistottelemattomuudelle kielteisen merkityksen? Ei, anteeksi, kertokaa minulle, kuka totesi kansalaistottelemattomuuden erilaiset nykyiset käyttötavat?</w:t>
      </w:r>
    </w:p>
    <w:p>
      <w:r>
        <w:rPr>
          <w:b/>
        </w:rPr>
        <w:t xml:space="preserve">Tulos</w:t>
      </w:r>
    </w:p>
    <w:p>
      <w:r>
        <w:t xml:space="preserve">Kuka totesi kansalaistottelemattomuuden erilaiset nykyiset käyttötavat?</w:t>
      </w:r>
    </w:p>
    <w:p>
      <w:r>
        <w:rPr>
          <w:b/>
        </w:rPr>
        <w:t xml:space="preserve">Esimerkki 2.5097</w:t>
      </w:r>
    </w:p>
    <w:p>
      <w:r>
        <w:t xml:space="preserve">Kuka keksi, että hänen liikelakinsa ei merkitsi, että painovoiman piti olla universaali?</w:t>
      </w:r>
    </w:p>
    <w:p>
      <w:r>
        <w:rPr>
          <w:b/>
        </w:rPr>
        <w:t xml:space="preserve">Tulos</w:t>
      </w:r>
    </w:p>
    <w:p>
      <w:r>
        <w:t xml:space="preserve">Kuka keksi, että hänen painovoimalainsa oli oltava universaali?</w:t>
      </w:r>
    </w:p>
    <w:p>
      <w:r>
        <w:rPr>
          <w:b/>
        </w:rPr>
        <w:t xml:space="preserve">Esimerkki 2.5098</w:t>
      </w:r>
    </w:p>
    <w:p>
      <w:r>
        <w:t xml:space="preserve">Mitä sedimenttikerroksia käytetään ymmärtämään er kuten tutkia?</w:t>
      </w:r>
    </w:p>
    <w:p>
      <w:r>
        <w:rPr>
          <w:b/>
        </w:rPr>
        <w:t xml:space="preserve">Tulos</w:t>
      </w:r>
    </w:p>
    <w:p>
      <w:r>
        <w:t xml:space="preserve">Mitä sedimenttikerroksia käytetään tutkimaan?</w:t>
      </w:r>
    </w:p>
    <w:p>
      <w:r>
        <w:rPr>
          <w:b/>
        </w:rPr>
        <w:t xml:space="preserve">Esimerkki 2.5099</w:t>
      </w:r>
    </w:p>
    <w:p>
      <w:r>
        <w:t xml:space="preserve">Mitä King's College no the Academic Colleges Group toimii Wanganuissa?</w:t>
      </w:r>
    </w:p>
    <w:p>
      <w:r>
        <w:rPr>
          <w:b/>
        </w:rPr>
        <w:t xml:space="preserve">Tulos</w:t>
      </w:r>
    </w:p>
    <w:p>
      <w:r>
        <w:t xml:space="preserve">Mitä Academic Colleges Group toimii Wanganuissa?</w:t>
      </w:r>
    </w:p>
    <w:p>
      <w:r>
        <w:rPr>
          <w:b/>
        </w:rPr>
        <w:t xml:space="preserve">Esimerkki 2.5100</w:t>
      </w:r>
    </w:p>
    <w:p>
      <w:r>
        <w:t xml:space="preserve">Mitkä rekonstruktiot tukivat vuoden 2000 ja vuoden 1999 tietoja?</w:t>
      </w:r>
    </w:p>
    <w:p>
      <w:r>
        <w:rPr>
          <w:b/>
        </w:rPr>
        <w:t xml:space="preserve">Tulos</w:t>
      </w:r>
    </w:p>
    <w:p>
      <w:r>
        <w:t xml:space="preserve">Mitkä rekonstruktiot tukivat vuoden 1999 asiakirjan tietoja?</w:t>
      </w:r>
    </w:p>
    <w:p>
      <w:r>
        <w:rPr>
          <w:b/>
        </w:rPr>
        <w:t xml:space="preserve">Esimerkki 2.5101</w:t>
      </w:r>
    </w:p>
    <w:p>
      <w:r>
        <w:t xml:space="preserve">Missä hallituksen valiokunnat voisivat kokoontua parlamentin ulkopuolella?</w:t>
      </w:r>
    </w:p>
    <w:p>
      <w:r>
        <w:rPr>
          <w:b/>
        </w:rPr>
        <w:t xml:space="preserve">Tulos</w:t>
      </w:r>
    </w:p>
    <w:p>
      <w:r>
        <w:t xml:space="preserve">Missä valiokunnat voisivat kokoontua parlamentin ulkopuolella?</w:t>
      </w:r>
    </w:p>
    <w:p>
      <w:r>
        <w:rPr>
          <w:b/>
        </w:rPr>
        <w:t xml:space="preserve">Esimerkki 2.5102</w:t>
      </w:r>
    </w:p>
    <w:p>
      <w:r>
        <w:t xml:space="preserve">Mitkä kokoukset ovat suljettuja yleisöltä tai pikemminkin Täysistunnot pidetään keskustelusalissa yleensä tiistai-iltapäivisin klo 13.00 alkaen.</w:t>
      </w:r>
    </w:p>
    <w:p>
      <w:r>
        <w:rPr>
          <w:b/>
        </w:rPr>
        <w:t xml:space="preserve">Tulos</w:t>
      </w:r>
    </w:p>
    <w:p>
      <w:r>
        <w:t xml:space="preserve">Täysistunnot pidetään keskustelusalissa yleensä tiistai-iltapäivisin klo 13.00 - mihin?</w:t>
      </w:r>
    </w:p>
    <w:p>
      <w:r>
        <w:rPr>
          <w:b/>
        </w:rPr>
        <w:t xml:space="preserve">Esimerkki 2.5103</w:t>
      </w:r>
    </w:p>
    <w:p>
      <w:r>
        <w:t xml:space="preserve">Mistä kaupungista tuli myöhemmin Khanbaliq no Beijing?</w:t>
      </w:r>
    </w:p>
    <w:p>
      <w:r>
        <w:rPr>
          <w:b/>
        </w:rPr>
        <w:t xml:space="preserve">Tulos</w:t>
      </w:r>
    </w:p>
    <w:p>
      <w:r>
        <w:t xml:space="preserve">Mistä kaupungista tuli myöhemmin Peking?</w:t>
      </w:r>
    </w:p>
    <w:p>
      <w:r>
        <w:rPr>
          <w:b/>
        </w:rPr>
        <w:t xml:space="preserve">Esimerkki 2.5104</w:t>
      </w:r>
    </w:p>
    <w:p>
      <w:r>
        <w:t xml:space="preserve">Kuka hylkäsi ei ei kuka kirjoitti Nong Shun?</w:t>
      </w:r>
    </w:p>
    <w:p>
      <w:r>
        <w:rPr>
          <w:b/>
        </w:rPr>
        <w:t xml:space="preserve">Tulos</w:t>
      </w:r>
    </w:p>
    <w:p>
      <w:r>
        <w:t xml:space="preserve">Kuka kirjoitti Nong Shun?</w:t>
      </w:r>
    </w:p>
    <w:p>
      <w:r>
        <w:rPr>
          <w:b/>
        </w:rPr>
        <w:t xml:space="preserve">Esimerkki 2.5105</w:t>
      </w:r>
    </w:p>
    <w:p>
      <w:r>
        <w:t xml:space="preserve">Le grand pyytää poikkeusta kansalaistottelemattomuuteen ei mitä kolmea ehtoa?</w:t>
      </w:r>
    </w:p>
    <w:p>
      <w:r>
        <w:rPr>
          <w:b/>
        </w:rPr>
        <w:t xml:space="preserve">Tulos</w:t>
      </w:r>
    </w:p>
    <w:p>
      <w:r>
        <w:t xml:space="preserve">Mitä kolmea termiä Le grand pyytää?</w:t>
      </w:r>
    </w:p>
    <w:p>
      <w:r>
        <w:rPr>
          <w:b/>
        </w:rPr>
        <w:t xml:space="preserve">Esimerkki 2.5106</w:t>
      </w:r>
    </w:p>
    <w:p>
      <w:r>
        <w:t xml:space="preserve">Minkä tyyppinen Minkä tyyppisiä immuunijärjestelmiä on kaikissa kasveissa ja eläimissä?</w:t>
      </w:r>
    </w:p>
    <w:p>
      <w:r>
        <w:rPr>
          <w:b/>
        </w:rPr>
        <w:t xml:space="preserve">Tulos</w:t>
      </w:r>
    </w:p>
    <w:p>
      <w:r>
        <w:t xml:space="preserve">Minkälaisia immuunijärjestelmiä on kaikissa kasveissa ja eläimissä?</w:t>
      </w:r>
    </w:p>
    <w:p>
      <w:r>
        <w:rPr>
          <w:b/>
        </w:rPr>
        <w:t xml:space="preserve">Esimerkki 2.5107</w:t>
      </w:r>
    </w:p>
    <w:p>
      <w:r>
        <w:t xml:space="preserve">Milloin tai oikeastaan mikä näyttelijä näytteli Men in Blackissa?</w:t>
      </w:r>
    </w:p>
    <w:p>
      <w:r>
        <w:rPr>
          <w:b/>
        </w:rPr>
        <w:t xml:space="preserve">Tulos</w:t>
      </w:r>
    </w:p>
    <w:p>
      <w:r>
        <w:t xml:space="preserve">Mikä näyttelijä näytteli Men in Black -elokuvassa?</w:t>
      </w:r>
    </w:p>
    <w:p>
      <w:r>
        <w:rPr>
          <w:b/>
        </w:rPr>
        <w:t xml:space="preserve">Esimerkki 2.5108</w:t>
      </w:r>
    </w:p>
    <w:p>
      <w:r>
        <w:t xml:space="preserve">Missä on Saksan ja Sveitsin korkein kohta ei Reinin altaan?</w:t>
      </w:r>
    </w:p>
    <w:p>
      <w:r>
        <w:rPr>
          <w:b/>
        </w:rPr>
        <w:t xml:space="preserve">Tulos</w:t>
      </w:r>
    </w:p>
    <w:p>
      <w:r>
        <w:t xml:space="preserve">Missä on Reinin altaan korkein kohta?</w:t>
      </w:r>
    </w:p>
    <w:p>
      <w:r>
        <w:rPr>
          <w:b/>
        </w:rPr>
        <w:t xml:space="preserve">Esimerkki 2.5109</w:t>
      </w:r>
    </w:p>
    <w:p>
      <w:r>
        <w:t xml:space="preserve">Mitä arabijoukkojen tappio Seitsemän päivän sodassa merkitsi arabimuslimimaailmalle?</w:t>
      </w:r>
    </w:p>
    <w:p>
      <w:r>
        <w:rPr>
          <w:b/>
        </w:rPr>
        <w:t xml:space="preserve">Tulos</w:t>
      </w:r>
    </w:p>
    <w:p>
      <w:r>
        <w:t xml:space="preserve">Mitä arabijoukkojen tappio Seitsemän päivän sodassa merkitsi arabimuslimimaailmalle?</w:t>
      </w:r>
    </w:p>
    <w:p>
      <w:r>
        <w:rPr>
          <w:b/>
        </w:rPr>
        <w:t xml:space="preserve">Esimerkki 2.5110</w:t>
      </w:r>
    </w:p>
    <w:p>
      <w:r>
        <w:t xml:space="preserve">Muutokset mihin kritiikki ei ole saanut tukea tieteellisestä todistusaineistosta?</w:t>
      </w:r>
    </w:p>
    <w:p>
      <w:r>
        <w:rPr>
          <w:b/>
        </w:rPr>
        <w:t xml:space="preserve">Tulos</w:t>
      </w:r>
    </w:p>
    <w:p>
      <w:r>
        <w:t xml:space="preserve">Mihin muutoksiin on tieteellistä näyttöä?</w:t>
      </w:r>
    </w:p>
    <w:p>
      <w:r>
        <w:rPr>
          <w:b/>
        </w:rPr>
        <w:t xml:space="preserve">Esimerkki 2.5111</w:t>
      </w:r>
    </w:p>
    <w:p>
      <w:r>
        <w:t xml:space="preserve">Mikä osa anteeksi Missä osassa Japania ihmiset olivat alempana luokkajärjestelmässä?</w:t>
      </w:r>
    </w:p>
    <w:p>
      <w:r>
        <w:rPr>
          <w:b/>
        </w:rPr>
        <w:t xml:space="preserve">Tulos</w:t>
      </w:r>
    </w:p>
    <w:p>
      <w:r>
        <w:t xml:space="preserve">Missä osassa Japania ihmiset sijoittuivat luokkajärjestelmässä alemmas?</w:t>
      </w:r>
    </w:p>
    <w:p>
      <w:r>
        <w:rPr>
          <w:b/>
        </w:rPr>
        <w:t xml:space="preserve">Esimerkki 2.5112</w:t>
      </w:r>
    </w:p>
    <w:p>
      <w:r>
        <w:t xml:space="preserve">Mikä tai ei tee sitä, että minkälainen lukuteoria hyödyntää ja tutkii prime-ideaaleja?</w:t>
      </w:r>
    </w:p>
    <w:p>
      <w:r>
        <w:rPr>
          <w:b/>
        </w:rPr>
        <w:t xml:space="preserve">Tulos</w:t>
      </w:r>
    </w:p>
    <w:p>
      <w:r>
        <w:t xml:space="preserve">Minkälainen lukuteoria hyödyntää ja tutkii prime-ideaaleja?</w:t>
      </w:r>
    </w:p>
    <w:p>
      <w:r>
        <w:rPr>
          <w:b/>
        </w:rPr>
        <w:t xml:space="preserve">Esimerkki 2.5113</w:t>
      </w:r>
    </w:p>
    <w:p>
      <w:r>
        <w:t xml:space="preserve">Miten tai itse asiassa kerroit minulle, minä vuonna Ranska alkoi tosissaan rakentaa uudelleen maailmanlaajuista imperiumiaan?</w:t>
      </w:r>
    </w:p>
    <w:p>
      <w:r>
        <w:rPr>
          <w:b/>
        </w:rPr>
        <w:t xml:space="preserve">Tulos</w:t>
      </w:r>
    </w:p>
    <w:p>
      <w:r>
        <w:t xml:space="preserve">Milloin Ranska alkoi tosissaan rakentaa uudelleen maailmanlaajuista imperiumiaan?</w:t>
      </w:r>
    </w:p>
    <w:p>
      <w:r>
        <w:rPr>
          <w:b/>
        </w:rPr>
        <w:t xml:space="preserve">Esimerkki 2.5114</w:t>
      </w:r>
    </w:p>
    <w:p>
      <w:r>
        <w:t xml:space="preserve">Kuka suunnitteli golfkentän ei vain Sunnyside?</w:t>
      </w:r>
    </w:p>
    <w:p>
      <w:r>
        <w:rPr>
          <w:b/>
        </w:rPr>
        <w:t xml:space="preserve">Tulos</w:t>
      </w:r>
    </w:p>
    <w:p>
      <w:r>
        <w:t xml:space="preserve">Kuka suunnitteli Sunnysiden?</w:t>
      </w:r>
    </w:p>
    <w:p>
      <w:r>
        <w:rPr>
          <w:b/>
        </w:rPr>
        <w:t xml:space="preserve">Esimerkki 2.5115</w:t>
      </w:r>
    </w:p>
    <w:p>
      <w:r>
        <w:t xml:space="preserve">Missä on Euroopan unioni tai ei, Varsova kuten Karpaatissa?</w:t>
      </w:r>
    </w:p>
    <w:p>
      <w:r>
        <w:rPr>
          <w:b/>
        </w:rPr>
        <w:t xml:space="preserve">Tulos</w:t>
      </w:r>
    </w:p>
    <w:p>
      <w:r>
        <w:t xml:space="preserve">Millä nimellä Varsova tunnetaan Karpaatissa?</w:t>
      </w:r>
    </w:p>
    <w:p>
      <w:r>
        <w:rPr>
          <w:b/>
        </w:rPr>
        <w:t xml:space="preserve">Esimerkki 2.5116</w:t>
      </w:r>
    </w:p>
    <w:p>
      <w:r>
        <w:t xml:space="preserve">Missä alkulukujen etydissä no Neumes rythmiques esiintyy alkuluku 19?</w:t>
      </w:r>
    </w:p>
    <w:p>
      <w:r>
        <w:rPr>
          <w:b/>
        </w:rPr>
        <w:t xml:space="preserve">Tulos</w:t>
      </w:r>
    </w:p>
    <w:p>
      <w:r>
        <w:t xml:space="preserve">Missä Neumes rythmiques -teoksen etydissä esiintyy prime 19?</w:t>
      </w:r>
    </w:p>
    <w:p>
      <w:r>
        <w:rPr>
          <w:b/>
        </w:rPr>
        <w:t xml:space="preserve">Esimerkki 2.5117</w:t>
      </w:r>
    </w:p>
    <w:p>
      <w:r>
        <w:t xml:space="preserve">Mikä on aliedustettuna epitooppialueilla ei anteeksi, millaiset aminohapot ovat yliedustettuina epitooppialueilla?</w:t>
      </w:r>
    </w:p>
    <w:p>
      <w:r>
        <w:rPr>
          <w:b/>
        </w:rPr>
        <w:t xml:space="preserve">Tulos</w:t>
      </w:r>
    </w:p>
    <w:p>
      <w:r>
        <w:t xml:space="preserve">Millaiset aminohapot ovat yliedustettuina epitooppialueilla?</w:t>
      </w:r>
    </w:p>
    <w:p>
      <w:r>
        <w:rPr>
          <w:b/>
        </w:rPr>
        <w:t xml:space="preserve">Esimerkki 2.5118</w:t>
      </w:r>
    </w:p>
    <w:p>
      <w:r>
        <w:t xml:space="preserve">Minkälainen valiokuntatyyppi on määritelty SP:n pysyväisjärjestyksessä, enkä halua tietää, mitä eri valiokunnat ovat määritelleet eri tavoin?</w:t>
      </w:r>
    </w:p>
    <w:p>
      <w:r>
        <w:rPr>
          <w:b/>
        </w:rPr>
        <w:t xml:space="preserve">Tulos</w:t>
      </w:r>
    </w:p>
    <w:p>
      <w:r>
        <w:t xml:space="preserve">Mitä eri valiokunnissa on määritelty eri tavoin?</w:t>
      </w:r>
    </w:p>
    <w:p>
      <w:r>
        <w:rPr>
          <w:b/>
        </w:rPr>
        <w:t xml:space="preserve">Esimerkki 2.5119</w:t>
      </w:r>
    </w:p>
    <w:p>
      <w:r>
        <w:t xml:space="preserve">Kuinka monta yksittäistä yliopistokirjastoa muodostaa koulun pääkirjaston?</w:t>
      </w:r>
    </w:p>
    <w:p>
      <w:r>
        <w:rPr>
          <w:b/>
        </w:rPr>
        <w:t xml:space="preserve">Tulos</w:t>
      </w:r>
    </w:p>
    <w:p>
      <w:r>
        <w:t xml:space="preserve">Kuinka monta yksittäistä kirjastoa muodostaa koulun pääkirjaston?</w:t>
      </w:r>
    </w:p>
    <w:p>
      <w:r>
        <w:rPr>
          <w:b/>
        </w:rPr>
        <w:t xml:space="preserve">Esimerkki 2.5120</w:t>
      </w:r>
    </w:p>
    <w:p>
      <w:r>
        <w:t xml:space="preserve">kuinka pitkä on Harvardin lukuvuosi?</w:t>
      </w:r>
    </w:p>
    <w:p>
      <w:r>
        <w:rPr>
          <w:b/>
        </w:rPr>
        <w:t xml:space="preserve">Tulos</w:t>
      </w:r>
    </w:p>
    <w:p>
      <w:r>
        <w:t xml:space="preserve">Mikä on Harvardin lukuvuoden kesto?</w:t>
      </w:r>
    </w:p>
    <w:p>
      <w:r>
        <w:rPr>
          <w:b/>
        </w:rPr>
        <w:t xml:space="preserve">Esimerkki 2.5121</w:t>
      </w:r>
    </w:p>
    <w:p>
      <w:r>
        <w:t xml:space="preserve">Miten tai pikemminkin milloin muodostettiin Keski- ja Länsi-Frankia?</w:t>
      </w:r>
    </w:p>
    <w:p>
      <w:r>
        <w:rPr>
          <w:b/>
        </w:rPr>
        <w:t xml:space="preserve">Tulos</w:t>
      </w:r>
    </w:p>
    <w:p>
      <w:r>
        <w:t xml:space="preserve">Milloin Keski- ja Länsi-Frankia muodostettiin?</w:t>
      </w:r>
    </w:p>
    <w:p>
      <w:r>
        <w:rPr>
          <w:b/>
        </w:rPr>
        <w:t xml:space="preserve">Esimerkki 2.5122</w:t>
      </w:r>
    </w:p>
    <w:p>
      <w:r>
        <w:t xml:space="preserve">Kuka anteeksi, mitä Neuvostoliitto yritti tukahduttaa armeijallaan?</w:t>
      </w:r>
    </w:p>
    <w:p>
      <w:r>
        <w:rPr>
          <w:b/>
        </w:rPr>
        <w:t xml:space="preserve">Tulos</w:t>
      </w:r>
    </w:p>
    <w:p>
      <w:r>
        <w:t xml:space="preserve">Mitä Neuvostoliitto yritti tukahduttaa armeijallaan?</w:t>
      </w:r>
    </w:p>
    <w:p>
      <w:r>
        <w:rPr>
          <w:b/>
        </w:rPr>
        <w:t xml:space="preserve">Esimerkki 2.5123</w:t>
      </w:r>
    </w:p>
    <w:p>
      <w:r>
        <w:t xml:space="preserve">Mikä on toisenlaisen testin nimi? Tarkoitan primeä, jossa p+1 tai p-1 ottaa tietyn muodon?</w:t>
      </w:r>
    </w:p>
    <w:p>
      <w:r>
        <w:rPr>
          <w:b/>
        </w:rPr>
        <w:t xml:space="preserve">Tulos</w:t>
      </w:r>
    </w:p>
    <w:p>
      <w:r>
        <w:t xml:space="preserve">Mikä on toisenlaisen primäärin nimi, jossa p+1 tai p-1 on tietyn muotoinen?</w:t>
      </w:r>
    </w:p>
    <w:p>
      <w:r>
        <w:rPr>
          <w:b/>
        </w:rPr>
        <w:t xml:space="preserve">Esimerkki 2.5124</w:t>
      </w:r>
    </w:p>
    <w:p>
      <w:r>
        <w:t xml:space="preserve">Missä virassa George W. Bush ei Barack Obama on viime aikoina ollut viimeistä kauttaan?</w:t>
      </w:r>
    </w:p>
    <w:p>
      <w:r>
        <w:rPr>
          <w:b/>
        </w:rPr>
        <w:t xml:space="preserve">Tulos</w:t>
      </w:r>
    </w:p>
    <w:p>
      <w:r>
        <w:t xml:space="preserve">Missä virassa Barack Obama on äskettäin ollut viimeisen kautensa?</w:t>
      </w:r>
    </w:p>
    <w:p>
      <w:r>
        <w:rPr>
          <w:b/>
        </w:rPr>
        <w:t xml:space="preserve">Esimerkki 2.5125</w:t>
      </w:r>
    </w:p>
    <w:p>
      <w:r>
        <w:t xml:space="preserve">Sanotaanpa vuoden 1945 jälkeen, missä Ranska hävisi sodan, joka haastoi Britannian imperiumin?</w:t>
      </w:r>
    </w:p>
    <w:p>
      <w:r>
        <w:rPr>
          <w:b/>
        </w:rPr>
        <w:t xml:space="preserve">Tulos</w:t>
      </w:r>
    </w:p>
    <w:p>
      <w:r>
        <w:t xml:space="preserve"> Mikä haastoi Britannian imperiumin vuoden 1945 jälkeen?</w:t>
      </w:r>
    </w:p>
    <w:p>
      <w:r>
        <w:rPr>
          <w:b/>
        </w:rPr>
        <w:t xml:space="preserve">Esimerkki 2.5126</w:t>
      </w:r>
    </w:p>
    <w:p>
      <w:r>
        <w:t xml:space="preserve">Mikä on Punaisenmeren urgh oncorhynchus myös nimeltään?</w:t>
      </w:r>
    </w:p>
    <w:p>
      <w:r>
        <w:rPr>
          <w:b/>
        </w:rPr>
        <w:t xml:space="preserve">Tulos</w:t>
      </w:r>
    </w:p>
    <w:p>
      <w:r>
        <w:t xml:space="preserve">Mikä on oncorhynchuksen nimi?</w:t>
      </w:r>
    </w:p>
    <w:p>
      <w:r>
        <w:rPr>
          <w:b/>
        </w:rPr>
        <w:t xml:space="preserve">Esimerkki 2.5127</w:t>
      </w:r>
    </w:p>
    <w:p>
      <w:r>
        <w:t xml:space="preserve">Kuka otti ranskalaisten komennon keväällä 1753 ei 1735?</w:t>
      </w:r>
    </w:p>
    <w:p>
      <w:r>
        <w:rPr>
          <w:b/>
        </w:rPr>
        <w:t xml:space="preserve">Tulos</w:t>
      </w:r>
    </w:p>
    <w:p>
      <w:r>
        <w:t xml:space="preserve">Kuka otti ranskalaisten komennon keväällä 1735?</w:t>
      </w:r>
    </w:p>
    <w:p>
      <w:r>
        <w:rPr>
          <w:b/>
        </w:rPr>
        <w:t xml:space="preserve">Esimerkki 2.5128</w:t>
      </w:r>
    </w:p>
    <w:p>
      <w:r>
        <w:t xml:space="preserve">Mitä hups, kuka itse asiassa vaati hallitusten lisää valvontaa IPCC:lle?</w:t>
      </w:r>
    </w:p>
    <w:p>
      <w:r>
        <w:rPr>
          <w:b/>
        </w:rPr>
        <w:t xml:space="preserve">Tulos</w:t>
      </w:r>
    </w:p>
    <w:p>
      <w:r>
        <w:t xml:space="preserve">Kuka vaati IPCC:n valvonnan lisäämistä hallitukselta?</w:t>
      </w:r>
    </w:p>
    <w:p>
      <w:r>
        <w:rPr>
          <w:b/>
        </w:rPr>
        <w:t xml:space="preserve">Esimerkki 2.5129</w:t>
      </w:r>
    </w:p>
    <w:p>
      <w:r>
        <w:t xml:space="preserve">Mikä prosenttiosuus maailman varoista on rikkaimmalla 10 prosentilla ihmisistä, ei pikemminkin rikkaimmalla 1 prosentilla eikä 10 prosentilla?</w:t>
      </w:r>
    </w:p>
    <w:p>
      <w:r>
        <w:rPr>
          <w:b/>
        </w:rPr>
        <w:t xml:space="preserve">Tulos</w:t>
      </w:r>
    </w:p>
    <w:p>
      <w:r>
        <w:t xml:space="preserve">Kuinka suuri osuus maailman varallisuudesta on rikkaimmalla prosentilla ihmisistä?</w:t>
      </w:r>
    </w:p>
    <w:p>
      <w:r>
        <w:rPr>
          <w:b/>
        </w:rPr>
        <w:t xml:space="preserve">Esimerkki 2.5130</w:t>
      </w:r>
    </w:p>
    <w:p>
      <w:r>
        <w:t xml:space="preserve">Miten eriarvoisuutta vähentävät investoinnit edistävät kasvua?</w:t>
      </w:r>
    </w:p>
    <w:p>
      <w:r>
        <w:rPr>
          <w:b/>
        </w:rPr>
        <w:t xml:space="preserve">Tulos</w:t>
      </w:r>
    </w:p>
    <w:p>
      <w:r>
        <w:t xml:space="preserve">Miten eriarvoisuus edistää kasvua?</w:t>
      </w:r>
    </w:p>
    <w:p>
      <w:r>
        <w:rPr>
          <w:b/>
        </w:rPr>
        <w:t xml:space="preserve">Esimerkki 2.5131</w:t>
      </w:r>
    </w:p>
    <w:p>
      <w:r>
        <w:t xml:space="preserve">Missä ja miten Reinin hollantilainen nimi alun perin kirjoitettiin?</w:t>
      </w:r>
    </w:p>
    <w:p>
      <w:r>
        <w:rPr>
          <w:b/>
        </w:rPr>
        <w:t xml:space="preserve">Tulos</w:t>
      </w:r>
    </w:p>
    <w:p>
      <w:r>
        <w:t xml:space="preserve">Miten Reinin hollantilainen nimi alun perin kirjoitettiin? </w:t>
      </w:r>
    </w:p>
    <w:p>
      <w:r>
        <w:rPr>
          <w:b/>
        </w:rPr>
        <w:t xml:space="preserve">Esimerkki 2.5132</w:t>
      </w:r>
    </w:p>
    <w:p>
      <w:r>
        <w:t xml:space="preserve">Mikä on samanaikaisten um ei peräkkäisten hermafrodiittien piirre?</w:t>
      </w:r>
    </w:p>
    <w:p>
      <w:r>
        <w:rPr>
          <w:b/>
        </w:rPr>
        <w:t xml:space="preserve">Tulos</w:t>
      </w:r>
    </w:p>
    <w:p>
      <w:r>
        <w:t xml:space="preserve">Mikä on peräkkäisten hermafrodiittien ominaisuus?</w:t>
      </w:r>
    </w:p>
    <w:p>
      <w:r>
        <w:rPr>
          <w:b/>
        </w:rPr>
        <w:t xml:space="preserve">Esimerkki 2.5133</w:t>
      </w:r>
    </w:p>
    <w:p>
      <w:r>
        <w:t xml:space="preserve">Milloin oli ei, minä vuonna Walker Museum luoda ja sisällyttää U of C kuin koed laitos?</w:t>
      </w:r>
    </w:p>
    <w:p>
      <w:r>
        <w:rPr>
          <w:b/>
        </w:rPr>
        <w:t xml:space="preserve">Tulos</w:t>
      </w:r>
    </w:p>
    <w:p>
      <w:r>
        <w:t xml:space="preserve">Minä vuonna Walker-museo loi ja sisällytti U of C:n yhteiskoululaitokseksi?</w:t>
      </w:r>
    </w:p>
    <w:p>
      <w:r>
        <w:rPr>
          <w:b/>
        </w:rPr>
        <w:t xml:space="preserve">Esimerkki 2.5134</w:t>
      </w:r>
    </w:p>
    <w:p>
      <w:r>
        <w:t xml:space="preserve">Kuka sisällytti 1:n tai mitä lukua Henri Lebesgue ei pitänyt oikeana lukuna?</w:t>
      </w:r>
    </w:p>
    <w:p>
      <w:r>
        <w:rPr>
          <w:b/>
        </w:rPr>
        <w:t xml:space="preserve">Tulos</w:t>
      </w:r>
    </w:p>
    <w:p>
      <w:r>
        <w:t xml:space="preserve">Mitä lukua Henri Lebesgue ei pitänyt oikeana lukuna?</w:t>
      </w:r>
    </w:p>
    <w:p>
      <w:r>
        <w:rPr>
          <w:b/>
        </w:rPr>
        <w:t xml:space="preserve">Esimerkki 2.5135</w:t>
      </w:r>
    </w:p>
    <w:p>
      <w:r>
        <w:t xml:space="preserve">Mitä tai mikä on viimeisimmän aikakauden nimi?</w:t>
      </w:r>
    </w:p>
    <w:p>
      <w:r>
        <w:rPr>
          <w:b/>
        </w:rPr>
        <w:t xml:space="preserve">Tulos</w:t>
      </w:r>
    </w:p>
    <w:p>
      <w:r>
        <w:t xml:space="preserve">Mikä on viimeisimmän aikakauden nimi?</w:t>
      </w:r>
    </w:p>
    <w:p>
      <w:r>
        <w:rPr>
          <w:b/>
        </w:rPr>
        <w:t xml:space="preserve">Esimerkki 2.5136</w:t>
      </w:r>
    </w:p>
    <w:p>
      <w:r>
        <w:t xml:space="preserve">Milloin pommi-iskut oh ei Varsovan palatsia alettu rakentaa uudelleen?</w:t>
      </w:r>
    </w:p>
    <w:p>
      <w:r>
        <w:rPr>
          <w:b/>
        </w:rPr>
        <w:t xml:space="preserve">Tulos</w:t>
      </w:r>
    </w:p>
    <w:p>
      <w:r>
        <w:t xml:space="preserve">Milloin Varsovan palatsia alettiin jälleenrakentaa?</w:t>
      </w:r>
    </w:p>
    <w:p>
      <w:r>
        <w:rPr>
          <w:b/>
        </w:rPr>
        <w:t xml:space="preserve">Esimerkki 2.5137</w:t>
      </w:r>
    </w:p>
    <w:p>
      <w:r>
        <w:t xml:space="preserve">Kuka määritteli tai kuinka monta valittua numeroa on olemassa?</w:t>
      </w:r>
    </w:p>
    <w:p>
      <w:r>
        <w:rPr>
          <w:b/>
        </w:rPr>
        <w:t xml:space="preserve">Tulos</w:t>
      </w:r>
    </w:p>
    <w:p>
      <w:r>
        <w:t xml:space="preserve">Kuinka monta valittua numeroa on olemassa?</w:t>
      </w:r>
    </w:p>
    <w:p>
      <w:r>
        <w:rPr>
          <w:b/>
        </w:rPr>
        <w:t xml:space="preserve">Esimerkki 2.5138</w:t>
      </w:r>
    </w:p>
    <w:p>
      <w:r>
        <w:t xml:space="preserve">Mitkä heimot vihasivat brittejä tai pikemminkin mitkä heistä tukivat heitä?</w:t>
      </w:r>
    </w:p>
    <w:p>
      <w:r>
        <w:rPr>
          <w:b/>
        </w:rPr>
        <w:t xml:space="preserve">Tulos</w:t>
      </w:r>
    </w:p>
    <w:p>
      <w:r>
        <w:t xml:space="preserve">Mitkä heimot tukivat brittejä?</w:t>
      </w:r>
    </w:p>
    <w:p>
      <w:r>
        <w:rPr>
          <w:b/>
        </w:rPr>
        <w:t xml:space="preserve">Esimerkki 2.5139</w:t>
      </w:r>
    </w:p>
    <w:p>
      <w:r>
        <w:t xml:space="preserve">Ctenophores uh ei cypiddids ei ole mitä?</w:t>
      </w:r>
    </w:p>
    <w:p>
      <w:r>
        <w:rPr>
          <w:b/>
        </w:rPr>
        <w:t xml:space="preserve">Tulos</w:t>
      </w:r>
    </w:p>
    <w:p>
      <w:r>
        <w:t xml:space="preserve">Cypiddidit eivät ole mitä?</w:t>
      </w:r>
    </w:p>
    <w:p>
      <w:r>
        <w:rPr>
          <w:b/>
        </w:rPr>
        <w:t xml:space="preserve">Esimerkki 2.5140</w:t>
      </w:r>
    </w:p>
    <w:p>
      <w:r>
        <w:t xml:space="preserve">Mistä Roger Rocka, anteeksi, tarkoitan Audra McDonald on kotoisin?</w:t>
      </w:r>
    </w:p>
    <w:p>
      <w:r>
        <w:rPr>
          <w:b/>
        </w:rPr>
        <w:t xml:space="preserve">Tulos</w:t>
      </w:r>
    </w:p>
    <w:p>
      <w:r>
        <w:t xml:space="preserve">Mistä Audra McDonald on kotoisin?</w:t>
      </w:r>
    </w:p>
    <w:p>
      <w:r>
        <w:rPr>
          <w:b/>
        </w:rPr>
        <w:t xml:space="preserve">Esimerkki 2.5141</w:t>
      </w:r>
    </w:p>
    <w:p>
      <w:r>
        <w:t xml:space="preserve">Milloin Henry Ware ja Samuel Webber kuolivat, mitä tapahtui?</w:t>
      </w:r>
    </w:p>
    <w:p>
      <w:r>
        <w:rPr>
          <w:b/>
        </w:rPr>
        <w:t xml:space="preserve">Tulos</w:t>
      </w:r>
    </w:p>
    <w:p>
      <w:r>
        <w:t xml:space="preserve">Mitä tapahtui Henry Waren ja Samuel Webberin kuoleman jälkeen?</w:t>
      </w:r>
    </w:p>
    <w:p>
      <w:r>
        <w:rPr>
          <w:b/>
        </w:rPr>
        <w:t xml:space="preserve">Esimerkki 2.5142</w:t>
      </w:r>
    </w:p>
    <w:p>
      <w:r>
        <w:t xml:space="preserve">2 eroja X.25:n ja SITA HLN-tekniikoiden välillä\\tai pikemminkin X.25:n ja ARPANET CITA:n välillä?</w:t>
      </w:r>
    </w:p>
    <w:p>
      <w:r>
        <w:rPr>
          <w:b/>
        </w:rPr>
        <w:t xml:space="preserve">Tulos</w:t>
      </w:r>
    </w:p>
    <w:p>
      <w:r>
        <w:t xml:space="preserve">2 eroa X.25- ja ARPNET-CITA-tekniikoiden välillä </w:t>
      </w:r>
    </w:p>
    <w:p>
      <w:r>
        <w:rPr>
          <w:b/>
        </w:rPr>
        <w:t xml:space="preserve">Esimerkki 2.5143</w:t>
      </w:r>
    </w:p>
    <w:p>
      <w:r>
        <w:t xml:space="preserve">Missä oli pakettikytkentä, mikä on protokollapaketti oikeastaan?</w:t>
      </w:r>
    </w:p>
    <w:p>
      <w:r>
        <w:rPr>
          <w:b/>
        </w:rPr>
        <w:t xml:space="preserve">Tulos</w:t>
      </w:r>
    </w:p>
    <w:p>
      <w:r>
        <w:t xml:space="preserve">Mikä on protokollapaketti?</w:t>
      </w:r>
    </w:p>
    <w:p>
      <w:r>
        <w:rPr>
          <w:b/>
        </w:rPr>
        <w:t xml:space="preserve">Esimerkki 2.5144</w:t>
      </w:r>
    </w:p>
    <w:p>
      <w:r>
        <w:t xml:space="preserve">Mikä tekijä määrittää pakettikytkennän, ei, raaputa sitä ja kerro minulle, millainen verkko sitä käyttää?</w:t>
      </w:r>
    </w:p>
    <w:p>
      <w:r>
        <w:rPr>
          <w:b/>
        </w:rPr>
        <w:t xml:space="preserve">Tulos</w:t>
      </w:r>
    </w:p>
    <w:p>
      <w:r>
        <w:t xml:space="preserve">Minkälaista verkkoa käytetään pakettikytkennässä? </w:t>
      </w:r>
    </w:p>
    <w:p>
      <w:r>
        <w:rPr>
          <w:b/>
        </w:rPr>
        <w:t xml:space="preserve">Esimerkki 2.5145</w:t>
      </w:r>
    </w:p>
    <w:p>
      <w:r>
        <w:t xml:space="preserve">Kenen tehtävänä on varmistaa, että puolueen jäsenet äänestävät puolueen linjan mukaisesti?</w:t>
      </w:r>
    </w:p>
    <w:p>
      <w:r>
        <w:rPr>
          <w:b/>
        </w:rPr>
        <w:t xml:space="preserve">Tulos</w:t>
      </w:r>
    </w:p>
    <w:p>
      <w:r>
        <w:t xml:space="preserve">Kenen tehtävänä on varmistaa, että puolueen jäsenet äänestävät puolueen linjan mukaisesti?</w:t>
      </w:r>
    </w:p>
    <w:p>
      <w:r>
        <w:rPr>
          <w:b/>
        </w:rPr>
        <w:t xml:space="preserve">Esimerkki 2.5146</w:t>
      </w:r>
    </w:p>
    <w:p>
      <w:r>
        <w:t xml:space="preserve">Mitä sääntöjä WMO:n on noudatettava eikä IPCC:n?</w:t>
      </w:r>
    </w:p>
    <w:p>
      <w:r>
        <w:rPr>
          <w:b/>
        </w:rPr>
        <w:t xml:space="preserve">Tulos</w:t>
      </w:r>
    </w:p>
    <w:p>
      <w:r>
        <w:t xml:space="preserve">Mitä sääntöjä IPCC:n on noudatettava?</w:t>
      </w:r>
    </w:p>
    <w:p>
      <w:r>
        <w:rPr>
          <w:b/>
        </w:rPr>
        <w:t xml:space="preserve">Esimerkki 2.5147</w:t>
      </w:r>
    </w:p>
    <w:p>
      <w:r>
        <w:t xml:space="preserve">Mitä nilviäisiä kutsutaan yleisesti nimellä tai pikemminkin ctenophora?</w:t>
      </w:r>
    </w:p>
    <w:p>
      <w:r>
        <w:rPr>
          <w:b/>
        </w:rPr>
        <w:t xml:space="preserve">Tulos</w:t>
      </w:r>
    </w:p>
    <w:p>
      <w:r>
        <w:t xml:space="preserve">Millä nimellä ctenophorat yleisesti tunnetaan?</w:t>
      </w:r>
    </w:p>
    <w:p>
      <w:r>
        <w:rPr>
          <w:b/>
        </w:rPr>
        <w:t xml:space="preserve">Esimerkki 2.5148</w:t>
      </w:r>
    </w:p>
    <w:p>
      <w:r>
        <w:t xml:space="preserve">Mitä alhaiset BKT:n, hups, eriarvoisuuden tasot estävät taloudellisen hyvinvoinnin lisäksi?</w:t>
      </w:r>
    </w:p>
    <w:p>
      <w:r>
        <w:rPr>
          <w:b/>
        </w:rPr>
        <w:t xml:space="preserve">Tulos</w:t>
      </w:r>
    </w:p>
    <w:p>
      <w:r>
        <w:t xml:space="preserve">Mitä eriarvoisuuden alhainen taso estää taloudellisen hyvinvoinnin lisäksi?</w:t>
      </w:r>
    </w:p>
    <w:p>
      <w:r>
        <w:rPr>
          <w:b/>
        </w:rPr>
        <w:t xml:space="preserve">Esimerkki 2.5149</w:t>
      </w:r>
    </w:p>
    <w:p>
      <w:r>
        <w:t xml:space="preserve">Kuinka kaukana Orlando, siis Miami, on Jacksonvillestä?</w:t>
      </w:r>
    </w:p>
    <w:p>
      <w:r>
        <w:rPr>
          <w:b/>
        </w:rPr>
        <w:t xml:space="preserve">Tulos</w:t>
      </w:r>
    </w:p>
    <w:p>
      <w:r>
        <w:t xml:space="preserve">Kuinka kaukana Jacksonville on Miamista?</w:t>
      </w:r>
    </w:p>
    <w:p>
      <w:r>
        <w:rPr>
          <w:b/>
        </w:rPr>
        <w:t xml:space="preserve">Esimerkki 2.5150</w:t>
      </w:r>
    </w:p>
    <w:p>
      <w:r>
        <w:t xml:space="preserve">Kuinka monta kilpailevaa ruhtinasta osallistui Ayurbarwadan, anteeksi Gegeenin, salamurhaan?</w:t>
      </w:r>
    </w:p>
    <w:p>
      <w:r>
        <w:rPr>
          <w:b/>
        </w:rPr>
        <w:t xml:space="preserve">Tulos</w:t>
      </w:r>
    </w:p>
    <w:p>
      <w:r>
        <w:t xml:space="preserve">Kuinka monta kilpailevaa ruhtinasta oli mukana Gegeenin salamurhassa?</w:t>
      </w:r>
    </w:p>
    <w:p>
      <w:r>
        <w:rPr>
          <w:b/>
        </w:rPr>
        <w:t xml:space="preserve">Esimerkki 2.5151</w:t>
      </w:r>
    </w:p>
    <w:p>
      <w:r>
        <w:t xml:space="preserve">Oliko PAD-palvelun nimen käyttö oikein ei DATANET 1?</w:t>
      </w:r>
    </w:p>
    <w:p>
      <w:r>
        <w:rPr>
          <w:b/>
        </w:rPr>
        <w:t xml:space="preserve">Tulos</w:t>
      </w:r>
    </w:p>
    <w:p>
      <w:r>
        <w:t xml:space="preserve">Oliko DATANET 1 -nimen käyttö oikein? </w:t>
      </w:r>
    </w:p>
    <w:p>
      <w:r>
        <w:rPr>
          <w:b/>
        </w:rPr>
        <w:t xml:space="preserve">Esimerkki 2.5152</w:t>
      </w:r>
    </w:p>
    <w:p>
      <w:r>
        <w:t xml:space="preserve">Missä sikadat, ei, sallikaa minun kysyä, mikä on logiikka sikadojen puhkeamisen takana?</w:t>
      </w:r>
    </w:p>
    <w:p>
      <w:r>
        <w:rPr>
          <w:b/>
        </w:rPr>
        <w:t xml:space="preserve">Tulos</w:t>
      </w:r>
    </w:p>
    <w:p>
      <w:r>
        <w:t xml:space="preserve">Mikä on logiikka kurjenmiekkojen puhkeamisen takana?</w:t>
      </w:r>
    </w:p>
    <w:p>
      <w:r>
        <w:rPr>
          <w:b/>
        </w:rPr>
        <w:t xml:space="preserve">Esimerkki 2.5153</w:t>
      </w:r>
    </w:p>
    <w:p>
      <w:r>
        <w:t xml:space="preserve">Minkälainen elin tai miten apteekkareita säännellään useimmilla lainkäyttöalueilla?</w:t>
      </w:r>
    </w:p>
    <w:p>
      <w:r>
        <w:rPr>
          <w:b/>
        </w:rPr>
        <w:t xml:space="preserve">Tulos</w:t>
      </w:r>
    </w:p>
    <w:p>
      <w:r>
        <w:t xml:space="preserve">Miten apteekkareita säännellään useimmilla lainkäyttöalueilla?</w:t>
      </w:r>
    </w:p>
    <w:p>
      <w:r>
        <w:rPr>
          <w:b/>
        </w:rPr>
        <w:t xml:space="preserve">Esimerkki 2.5154</w:t>
      </w:r>
    </w:p>
    <w:p>
      <w:r>
        <w:t xml:space="preserve">Miksi Polonia Varsova pudotettiin maan ykkösliigasta vuonna 2013 ei anteeksi miksi Ekstraklasa?</w:t>
      </w:r>
    </w:p>
    <w:p>
      <w:r>
        <w:rPr>
          <w:b/>
        </w:rPr>
        <w:t xml:space="preserve">Tulos</w:t>
      </w:r>
    </w:p>
    <w:p>
      <w:r>
        <w:t xml:space="preserve">Miksi Ekstrakiasa pudotettiin maan ykkösliigasta vuonna 2013?</w:t>
      </w:r>
    </w:p>
    <w:p>
      <w:r>
        <w:rPr>
          <w:b/>
        </w:rPr>
        <w:t xml:space="preserve">Esimerkki 2.5155</w:t>
      </w:r>
    </w:p>
    <w:p>
      <w:r>
        <w:t xml:space="preserve">Mikä joki sijaitsee Cornellin yliopiston lähellä?</w:t>
      </w:r>
    </w:p>
    <w:p>
      <w:r>
        <w:rPr>
          <w:b/>
        </w:rPr>
        <w:t xml:space="preserve">Tulos</w:t>
      </w:r>
    </w:p>
    <w:p>
      <w:r>
        <w:t xml:space="preserve">Mikä joki sijaitsee Cornellin yliopiston lähellä?</w:t>
      </w:r>
    </w:p>
    <w:p>
      <w:r>
        <w:rPr>
          <w:b/>
        </w:rPr>
        <w:t xml:space="preserve">Esimerkki 2.5156</w:t>
      </w:r>
    </w:p>
    <w:p>
      <w:r>
        <w:t xml:space="preserve">Mikä on Strasbourgin laillinen raja, ei, odottakaa, High Rindin ja Upper Rindin raja?</w:t>
      </w:r>
    </w:p>
    <w:p>
      <w:r>
        <w:rPr>
          <w:b/>
        </w:rPr>
        <w:t xml:space="preserve">Tulos</w:t>
      </w:r>
    </w:p>
    <w:p>
      <w:r>
        <w:t xml:space="preserve">Mikä on High Rindin ja Upper Rindin oikeudellinen raja?</w:t>
      </w:r>
    </w:p>
    <w:p>
      <w:r>
        <w:rPr>
          <w:b/>
        </w:rPr>
        <w:t xml:space="preserve">Esimerkki 2.5157</w:t>
      </w:r>
    </w:p>
    <w:p>
      <w:r>
        <w:t xml:space="preserve">Kuka on nykyinen ei 75. Yhdysvaltain valtiovarainministeri?</w:t>
      </w:r>
    </w:p>
    <w:p>
      <w:r>
        <w:rPr>
          <w:b/>
        </w:rPr>
        <w:t xml:space="preserve">Tulos</w:t>
      </w:r>
    </w:p>
    <w:p>
      <w:r>
        <w:t xml:space="preserve">Kuka on Yhdysvaltojen 75. valtiovarainministeri?</w:t>
      </w:r>
    </w:p>
    <w:p>
      <w:r>
        <w:rPr>
          <w:b/>
        </w:rPr>
        <w:t xml:space="preserve">Esimerkki 2.5158</w:t>
      </w:r>
    </w:p>
    <w:p>
      <w:r>
        <w:t xml:space="preserve">Mitä kansalaistottelemattomuutta ei anteeksi Howard Zinn uskoo, että pitäisi poistaa?</w:t>
      </w:r>
    </w:p>
    <w:p>
      <w:r>
        <w:rPr>
          <w:b/>
        </w:rPr>
        <w:t xml:space="preserve">Tulos</w:t>
      </w:r>
    </w:p>
    <w:p>
      <w:r>
        <w:t xml:space="preserve">Mitä Howard Zinnin mielestä pitäisi poistaa?</w:t>
      </w:r>
    </w:p>
    <w:p>
      <w:r>
        <w:rPr>
          <w:b/>
        </w:rPr>
        <w:t xml:space="preserve">Esimerkki 2.5159</w:t>
      </w:r>
    </w:p>
    <w:p>
      <w:r>
        <w:t xml:space="preserve">Mikä on korkein referenssisairaala koko Puolassa, ei, ei, odota, ei, vaan Saksassa?</w:t>
      </w:r>
    </w:p>
    <w:p>
      <w:r>
        <w:rPr>
          <w:b/>
        </w:rPr>
        <w:t xml:space="preserve">Tulos</w:t>
      </w:r>
    </w:p>
    <w:p>
      <w:r>
        <w:t xml:space="preserve">Mikä on koko Saksan korkein referenssisairaala?</w:t>
      </w:r>
    </w:p>
    <w:p>
      <w:r>
        <w:rPr>
          <w:b/>
        </w:rPr>
        <w:t xml:space="preserve">Esimerkki 2.5160</w:t>
      </w:r>
    </w:p>
    <w:p>
      <w:r>
        <w:t xml:space="preserve">Kuinka monta er uh mitä B-solut auttavat T-soluja tuottamaan?</w:t>
      </w:r>
    </w:p>
    <w:p>
      <w:r>
        <w:rPr>
          <w:b/>
        </w:rPr>
        <w:t xml:space="preserve">Tulos</w:t>
      </w:r>
    </w:p>
    <w:p>
      <w:r>
        <w:t xml:space="preserve">Mitä B-solut auttavat T-soluja tuottamaan?</w:t>
      </w:r>
    </w:p>
    <w:p>
      <w:r>
        <w:rPr>
          <w:b/>
        </w:rPr>
        <w:t xml:space="preserve">Esimerkki 2.5161</w:t>
      </w:r>
    </w:p>
    <w:p>
      <w:r>
        <w:t xml:space="preserve">Thoreaun innoittamana itse asiassa luulen, että se saattoi olla Shelley mikä oli Gandhin opin nimi?</w:t>
      </w:r>
    </w:p>
    <w:p>
      <w:r>
        <w:rPr>
          <w:b/>
        </w:rPr>
        <w:t xml:space="preserve">Tulos</w:t>
      </w:r>
    </w:p>
    <w:p>
      <w:r>
        <w:t xml:space="preserve">Shelleyn innoittamana mikä oli Gandhin opin nimi?</w:t>
      </w:r>
    </w:p>
    <w:p>
      <w:r>
        <w:rPr>
          <w:b/>
        </w:rPr>
        <w:t xml:space="preserve">Esimerkki 2.5162</w:t>
      </w:r>
    </w:p>
    <w:p>
      <w:r>
        <w:t xml:space="preserve">Miten tai pikemminkin miksi tuomioistuimet rajoittavat kurssisisältöjen rahoitusta?</w:t>
      </w:r>
    </w:p>
    <w:p>
      <w:r>
        <w:rPr>
          <w:b/>
        </w:rPr>
        <w:t xml:space="preserve">Tulos</w:t>
      </w:r>
    </w:p>
    <w:p>
      <w:r>
        <w:t xml:space="preserve">Miksi tuomioistuimet rajoittaisivat kurssin sisällön rahoitusta?</w:t>
      </w:r>
    </w:p>
    <w:p>
      <w:r>
        <w:rPr>
          <w:b/>
        </w:rPr>
        <w:t xml:space="preserve">Esimerkki 2.5163</w:t>
      </w:r>
    </w:p>
    <w:p>
      <w:r>
        <w:t xml:space="preserve">Mikä uutislehti siirtyi olemaan yksinomaan verkossa vuonna 2011 er uh 2009?</w:t>
      </w:r>
    </w:p>
    <w:p>
      <w:r>
        <w:rPr>
          <w:b/>
        </w:rPr>
        <w:t xml:space="preserve">Tulos</w:t>
      </w:r>
    </w:p>
    <w:p>
      <w:r>
        <w:t xml:space="preserve">Mikä uutislehti siirtyi vuonna 2009 olemaan yksinomaan verkossa?</w:t>
      </w:r>
    </w:p>
    <w:p>
      <w:r>
        <w:rPr>
          <w:b/>
        </w:rPr>
        <w:t xml:space="preserve">Esimerkki 2.5164</w:t>
      </w:r>
    </w:p>
    <w:p>
      <w:r>
        <w:t xml:space="preserve">Mikä on Burbachin no Baryczkon katedraali esimerkki tyylillisesti?</w:t>
      </w:r>
    </w:p>
    <w:p>
      <w:r>
        <w:rPr>
          <w:b/>
        </w:rPr>
        <w:t xml:space="preserve">Tulos</w:t>
      </w:r>
    </w:p>
    <w:p>
      <w:r>
        <w:t xml:space="preserve">Mistä Baryczkon katedraali on tyylillisesti esimerkki?</w:t>
      </w:r>
    </w:p>
    <w:p>
      <w:r>
        <w:rPr>
          <w:b/>
        </w:rPr>
        <w:t xml:space="preserve">Esimerkki 2.5165</w:t>
      </w:r>
    </w:p>
    <w:p>
      <w:r>
        <w:t xml:space="preserve">Mitä lähetyssaarnaajat, anteeksi, minä vuonna Etelä-Afrikan koululaki hyväksyttiin?</w:t>
      </w:r>
    </w:p>
    <w:p>
      <w:r>
        <w:rPr>
          <w:b/>
        </w:rPr>
        <w:t xml:space="preserve">Tulos</w:t>
      </w:r>
    </w:p>
    <w:p>
      <w:r>
        <w:t xml:space="preserve">Minä vuonna Etelä-Afrikan koululaki hyväksyttiin?</w:t>
      </w:r>
    </w:p>
    <w:p>
      <w:r>
        <w:rPr>
          <w:b/>
        </w:rPr>
        <w:t xml:space="preserve">Esimerkki 2.5166</w:t>
      </w:r>
    </w:p>
    <w:p>
      <w:r>
        <w:t xml:space="preserve">Mikä ei ole mikä on yksi Euroopan suurimmista ja nykyaikaisimmista onkologisista laitoksista?</w:t>
      </w:r>
    </w:p>
    <w:p>
      <w:r>
        <w:rPr>
          <w:b/>
        </w:rPr>
        <w:t xml:space="preserve">Tulos</w:t>
      </w:r>
    </w:p>
    <w:p>
      <w:r>
        <w:t xml:space="preserve">Mikä on yksi Euroopan suurimmista ja nykyaikaisimmista onkologisista laitoksista?</w:t>
      </w:r>
    </w:p>
    <w:p>
      <w:r>
        <w:rPr>
          <w:b/>
        </w:rPr>
        <w:t xml:space="preserve">Esimerkki 2.5167</w:t>
      </w:r>
    </w:p>
    <w:p>
      <w:r>
        <w:t xml:space="preserve">Mikä tai ei tee sitä, että minkälainen protesti kuuluu kansalaistottelemattomuuteen ilman aggressiota?</w:t>
      </w:r>
    </w:p>
    <w:p>
      <w:r>
        <w:rPr>
          <w:b/>
        </w:rPr>
        <w:t xml:space="preserve">Tulos</w:t>
      </w:r>
    </w:p>
    <w:p>
      <w:r>
        <w:t xml:space="preserve">Minkälainen mielenosoitus kuuluu kansalaistottelemattomuuden piiriin ilman aggressiota?</w:t>
      </w:r>
    </w:p>
    <w:p>
      <w:r>
        <w:rPr>
          <w:b/>
        </w:rPr>
        <w:t xml:space="preserve">Esimerkki 2.5168</w:t>
      </w:r>
    </w:p>
    <w:p>
      <w:r>
        <w:t xml:space="preserve">Mikä kuvaa esineitä, jotka eivät liiku vapaasti, tai pikemminkin mikä teoria kuvaa parhaiten painovoimaa?</w:t>
      </w:r>
    </w:p>
    <w:p>
      <w:r>
        <w:rPr>
          <w:b/>
        </w:rPr>
        <w:t xml:space="preserve">Tulos</w:t>
      </w:r>
    </w:p>
    <w:p>
      <w:r>
        <w:t xml:space="preserve">Mikä teoria selittää parhaiten painovoiman?</w:t>
      </w:r>
    </w:p>
    <w:p>
      <w:r>
        <w:rPr>
          <w:b/>
        </w:rPr>
        <w:t xml:space="preserve">Esimerkki 2.5169</w:t>
      </w:r>
    </w:p>
    <w:p>
      <w:r>
        <w:t xml:space="preserve">Mitkä ovat muita yleisiä syitä kuolemantapauksiin vaarallisissa ammateissa Yhdysvalloissa, tai siis maailmassa?</w:t>
      </w:r>
    </w:p>
    <w:p>
      <w:r>
        <w:rPr>
          <w:b/>
        </w:rPr>
        <w:t xml:space="preserve">Tulos</w:t>
      </w:r>
    </w:p>
    <w:p>
      <w:r>
        <w:t xml:space="preserve">Mitkä ovat muita yleisiä syitä kuolemantapauksiin vaarallisissa ammateissa maailmassa?</w:t>
      </w:r>
    </w:p>
    <w:p>
      <w:r>
        <w:rPr>
          <w:b/>
        </w:rPr>
        <w:t xml:space="preserve">Esimerkki 2.5170</w:t>
      </w:r>
    </w:p>
    <w:p>
      <w:r>
        <w:t xml:space="preserve">Mikä ei ole terveydenhuollon, ei odota, kliinisen farmasian alkuperä?</w:t>
      </w:r>
    </w:p>
    <w:p>
      <w:r>
        <w:rPr>
          <w:b/>
        </w:rPr>
        <w:t xml:space="preserve">Tulos</w:t>
      </w:r>
    </w:p>
    <w:p>
      <w:r>
        <w:t xml:space="preserve">Mikä ei ole kliinisen farmasian alkuperä?</w:t>
      </w:r>
    </w:p>
    <w:p>
      <w:r>
        <w:rPr>
          <w:b/>
        </w:rPr>
        <w:t xml:space="preserve">Esimerkki 2.5171</w:t>
      </w:r>
    </w:p>
    <w:p>
      <w:r>
        <w:t xml:space="preserve">Minkä yhteisreseptorin avulla ionit, vesi ja toksiinit voivat poistua kohdesolun kalvosta?</w:t>
      </w:r>
    </w:p>
    <w:p>
      <w:r>
        <w:rPr>
          <w:b/>
        </w:rPr>
        <w:t xml:space="preserve">Tulos</w:t>
      </w:r>
    </w:p>
    <w:p>
      <w:r>
        <w:t xml:space="preserve">Mikä mahdollistaa ionien, veden ja toksiinien poistumisen kohdesolun kalvosta?</w:t>
      </w:r>
    </w:p>
    <w:p>
      <w:r>
        <w:rPr>
          <w:b/>
        </w:rPr>
        <w:t xml:space="preserve">Esimerkki 2.5172</w:t>
      </w:r>
    </w:p>
    <w:p>
      <w:r>
        <w:t xml:space="preserve">Miten ei tee, että mitä lämpö estää muuttumasta kiteytymisprosessissa?</w:t>
      </w:r>
    </w:p>
    <w:p>
      <w:r>
        <w:rPr>
          <w:b/>
        </w:rPr>
        <w:t xml:space="preserve">Tulos</w:t>
      </w:r>
    </w:p>
    <w:p>
      <w:r>
        <w:t xml:space="preserve">Mitä lämpö estää muuttumasta kiteytymisprosessissa?</w:t>
      </w:r>
    </w:p>
    <w:p>
      <w:r>
        <w:rPr>
          <w:b/>
        </w:rPr>
        <w:t xml:space="preserve">Esimerkki 2.5173</w:t>
      </w:r>
    </w:p>
    <w:p>
      <w:r>
        <w:t xml:space="preserve">Minkä Reinin alueen Grand Canal d'Alsace ei muuttanut Reinin oikaisuohjelmaa?</w:t>
      </w:r>
    </w:p>
    <w:p>
      <w:r>
        <w:rPr>
          <w:b/>
        </w:rPr>
        <w:t xml:space="preserve">Tulos</w:t>
      </w:r>
    </w:p>
    <w:p>
      <w:r>
        <w:t xml:space="preserve">Mikä Reinin alue muuttui Reinin oikaisuohjelman myötä?</w:t>
      </w:r>
    </w:p>
    <w:p>
      <w:r>
        <w:rPr>
          <w:b/>
        </w:rPr>
        <w:t xml:space="preserve">Esimerkki 2.5174</w:t>
      </w:r>
    </w:p>
    <w:p>
      <w:r>
        <w:t xml:space="preserve">Missä mitkä toiminnot ylläpitävät topografisia kaltevuuksia?</w:t>
      </w:r>
    </w:p>
    <w:p>
      <w:r>
        <w:rPr>
          <w:b/>
        </w:rPr>
        <w:t xml:space="preserve">Tulos</w:t>
      </w:r>
    </w:p>
    <w:p>
      <w:r>
        <w:t xml:space="preserve">Mikä toiminto ylläpitää topografisia gradientteja?</w:t>
      </w:r>
    </w:p>
    <w:p>
      <w:r>
        <w:rPr>
          <w:b/>
        </w:rPr>
        <w:t xml:space="preserve">Esimerkki 2.5175</w:t>
      </w:r>
    </w:p>
    <w:p>
      <w:r>
        <w:t xml:space="preserve">Kuka määrittelee työohjelman ja jakaa aikaa istuntosalissa, ei, ei, ei, haluan tietää, kuka on eri mieltä istuntosalissa käsiteltävien asioiden aikataulusta?</w:t>
      </w:r>
    </w:p>
    <w:p>
      <w:r>
        <w:rPr>
          <w:b/>
        </w:rPr>
        <w:t xml:space="preserve">Tulos</w:t>
      </w:r>
    </w:p>
    <w:p>
      <w:r>
        <w:t xml:space="preserve">Kuka on eri mieltä jaoston aikataulusta?</w:t>
      </w:r>
    </w:p>
    <w:p>
      <w:r>
        <w:rPr>
          <w:b/>
        </w:rPr>
        <w:t xml:space="preserve">Esimerkki 2.5176</w:t>
      </w:r>
    </w:p>
    <w:p>
      <w:r>
        <w:t xml:space="preserve">Miten hinta tai oikeastaan mikä on hintavertailu Australian yksityisten ja julkisten koulujen välillä?</w:t>
      </w:r>
    </w:p>
    <w:p>
      <w:r>
        <w:rPr>
          <w:b/>
        </w:rPr>
        <w:t xml:space="preserve">Tulos</w:t>
      </w:r>
    </w:p>
    <w:p>
      <w:r>
        <w:t xml:space="preserve">Mikä on hintavertailu australialaisten yksityiskoulujen ja julkisten koulujen välillä?</w:t>
      </w:r>
    </w:p>
    <w:p>
      <w:r>
        <w:rPr>
          <w:b/>
        </w:rPr>
        <w:t xml:space="preserve">Esimerkki 2.5177</w:t>
      </w:r>
    </w:p>
    <w:p>
      <w:r>
        <w:t xml:space="preserve">Mitä varten Linux oops eli DECnet alun perin oli?</w:t>
      </w:r>
    </w:p>
    <w:p>
      <w:r>
        <w:rPr>
          <w:b/>
        </w:rPr>
        <w:t xml:space="preserve">Tulos</w:t>
      </w:r>
    </w:p>
    <w:p>
      <w:r>
        <w:t xml:space="preserve">Mitä DECnet alun perin teki </w:t>
      </w:r>
    </w:p>
    <w:p>
      <w:r>
        <w:rPr>
          <w:b/>
        </w:rPr>
        <w:t xml:space="preserve">Esimerkki 2.5178</w:t>
      </w:r>
    </w:p>
    <w:p>
      <w:r>
        <w:t xml:space="preserve">Mitä PDP-11 no no DECnet suite sisältää?</w:t>
      </w:r>
    </w:p>
    <w:p>
      <w:r>
        <w:rPr>
          <w:b/>
        </w:rPr>
        <w:t xml:space="preserve">Tulos</w:t>
      </w:r>
    </w:p>
    <w:p>
      <w:r>
        <w:t xml:space="preserve">Mitä DECnet suite sisältää?</w:t>
      </w:r>
    </w:p>
    <w:p>
      <w:r>
        <w:rPr>
          <w:b/>
        </w:rPr>
        <w:t xml:space="preserve">Esimerkki 2.5179</w:t>
      </w:r>
    </w:p>
    <w:p>
      <w:r>
        <w:t xml:space="preserve">minä päivänä yliopiston viides presidentti sai tehtävänsä?</w:t>
      </w:r>
    </w:p>
    <w:p>
      <w:r>
        <w:rPr>
          <w:b/>
        </w:rPr>
        <w:t xml:space="preserve">Tulos</w:t>
      </w:r>
    </w:p>
    <w:p>
      <w:r>
        <w:t xml:space="preserve">Minä vuonna yliopiston 5. presidentti sai tehtävänsä?</w:t>
      </w:r>
    </w:p>
    <w:p>
      <w:r>
        <w:rPr>
          <w:b/>
        </w:rPr>
        <w:t xml:space="preserve">Esimerkki 2.5180</w:t>
      </w:r>
    </w:p>
    <w:p>
      <w:r>
        <w:t xml:space="preserve">Vaikka Turabi julisti kannattavansa demokraattista prosessia, hän sovelsi tiukasti sitä tultuaan valtaan ei korjausta vaikka hän julisti hylkäävänsä demokraattisen prosessin, mitä hän sovelsi tiukasti tultuaan valtaan?</w:t>
      </w:r>
    </w:p>
    <w:p>
      <w:r>
        <w:rPr>
          <w:b/>
        </w:rPr>
        <w:t xml:space="preserve">Tulos</w:t>
      </w:r>
    </w:p>
    <w:p>
      <w:r>
        <w:t xml:space="preserve">Vaikka Turabi julisti torjuvansa demokraattisen prosessin, mitä hän sovelsi tiukasti päästyään valtaan?</w:t>
      </w:r>
    </w:p>
    <w:p>
      <w:r>
        <w:rPr>
          <w:b/>
        </w:rPr>
        <w:t xml:space="preserve">Esimerkki 2.5181</w:t>
      </w:r>
    </w:p>
    <w:p>
      <w:r>
        <w:t xml:space="preserve">Mikä ei tee siitä mitä stratigrafinen korrelaatio korvasi?</w:t>
      </w:r>
    </w:p>
    <w:p>
      <w:r>
        <w:rPr>
          <w:b/>
        </w:rPr>
        <w:t xml:space="preserve">Tulos</w:t>
      </w:r>
    </w:p>
    <w:p>
      <w:r>
        <w:t xml:space="preserve">Mitä stratigrafinen korrelaatio korvasi?</w:t>
      </w:r>
    </w:p>
    <w:p>
      <w:r>
        <w:rPr>
          <w:b/>
        </w:rPr>
        <w:t xml:space="preserve">Esimerkki 2.5182</w:t>
      </w:r>
    </w:p>
    <w:p>
      <w:r>
        <w:t xml:space="preserve">Kuinka monta vuotta imperialistiset eivät ole tehneet, että ei-imperialistisia käytäntöjä on ollut olemassa?</w:t>
      </w:r>
    </w:p>
    <w:p>
      <w:r>
        <w:rPr>
          <w:b/>
        </w:rPr>
        <w:t xml:space="preserve">Tulos</w:t>
      </w:r>
    </w:p>
    <w:p>
      <w:r>
        <w:t xml:space="preserve"> Kuinka monta vuotta ei-imperialistisia käytäntöjä on ollut olemassa?</w:t>
      </w:r>
    </w:p>
    <w:p>
      <w:r>
        <w:rPr>
          <w:b/>
        </w:rPr>
        <w:t xml:space="preserve">Esimerkki 2.5183</w:t>
      </w:r>
    </w:p>
    <w:p>
      <w:r>
        <w:t xml:space="preserve">Mikä on esimerkki vertaisarvioidusta lähteestä?</w:t>
      </w:r>
    </w:p>
    <w:p>
      <w:r>
        <w:rPr>
          <w:b/>
        </w:rPr>
        <w:t xml:space="preserve">Tulos</w:t>
      </w:r>
    </w:p>
    <w:p>
      <w:r>
        <w:t xml:space="preserve">Mikä on esimerkki vertaisarvioidusta lähteestä?</w:t>
      </w:r>
    </w:p>
    <w:p>
      <w:r>
        <w:rPr>
          <w:b/>
        </w:rPr>
        <w:t xml:space="preserve">Esimerkki 2.5184</w:t>
      </w:r>
    </w:p>
    <w:p>
      <w:r>
        <w:t xml:space="preserve">Reinin rotkossa on Unescon maailmanperintökohde Koblenzin ja kuka umm mieluummin minkä välillä?</w:t>
      </w:r>
    </w:p>
    <w:p>
      <w:r>
        <w:rPr>
          <w:b/>
        </w:rPr>
        <w:t xml:space="preserve">Tulos</w:t>
      </w:r>
    </w:p>
    <w:p>
      <w:r>
        <w:t xml:space="preserve">Reinin rotkossa Koblenzin ja minkä välillä on Unescon maailmanperintökohde?</w:t>
      </w:r>
    </w:p>
    <w:p>
      <w:r>
        <w:rPr>
          <w:b/>
        </w:rPr>
        <w:t xml:space="preserve">Esimerkki 2.5185</w:t>
      </w:r>
    </w:p>
    <w:p>
      <w:r>
        <w:t xml:space="preserve">Mikä on jaettu uh neljään ei anteeksi viiteen luokkaan?</w:t>
      </w:r>
    </w:p>
    <w:p>
      <w:r>
        <w:rPr>
          <w:b/>
        </w:rPr>
        <w:t xml:space="preserve">Tulos</w:t>
      </w:r>
    </w:p>
    <w:p>
      <w:r>
        <w:t xml:space="preserve">Mikä on jaettu viiteen luokkaan?</w:t>
      </w:r>
    </w:p>
    <w:p>
      <w:r>
        <w:rPr>
          <w:b/>
        </w:rPr>
        <w:t xml:space="preserve">Esimerkki 2.5186</w:t>
      </w:r>
    </w:p>
    <w:p>
      <w:r>
        <w:t xml:space="preserve">Mitä datayhteys, anteeksi, Frame Relay tarjoaa?</w:t>
      </w:r>
    </w:p>
    <w:p>
      <w:r>
        <w:rPr>
          <w:b/>
        </w:rPr>
        <w:t xml:space="preserve">Tulos</w:t>
      </w:r>
    </w:p>
    <w:p>
      <w:r>
        <w:t xml:space="preserve">Mitä Frame Relay tarjoaa?</w:t>
      </w:r>
    </w:p>
    <w:p>
      <w:r>
        <w:rPr>
          <w:b/>
        </w:rPr>
        <w:t xml:space="preserve">Esimerkki 2.5187</w:t>
      </w:r>
    </w:p>
    <w:p>
      <w:r>
        <w:t xml:space="preserve">Miten Celoron ei tehnyt, että William Shirley tuntui Ranskan etenemisestä?</w:t>
      </w:r>
    </w:p>
    <w:p>
      <w:r>
        <w:rPr>
          <w:b/>
        </w:rPr>
        <w:t xml:space="preserve">Tulos</w:t>
      </w:r>
    </w:p>
    <w:p>
      <w:r>
        <w:t xml:space="preserve">Miten William Shirley suhtautui Ranskan etenemiseen?</w:t>
      </w:r>
    </w:p>
    <w:p>
      <w:r>
        <w:rPr>
          <w:b/>
        </w:rPr>
        <w:t xml:space="preserve">Esimerkki 2.5188</w:t>
      </w:r>
    </w:p>
    <w:p>
      <w:r>
        <w:t xml:space="preserve">Mikä ei ollut Mikä muu syy aiheutti hyvän tarjonnan Uuden Ranskan vaikeasta talvesta?</w:t>
      </w:r>
    </w:p>
    <w:p>
      <w:r>
        <w:rPr>
          <w:b/>
        </w:rPr>
        <w:t xml:space="preserve">Tulos</w:t>
      </w:r>
    </w:p>
    <w:p>
      <w:r>
        <w:t xml:space="preserve">Mikä muu syy aiheutti Uuden Ranskan hyvän tarjonnan vaikeasta talvesta?</w:t>
      </w:r>
    </w:p>
    <w:p>
      <w:r>
        <w:rPr>
          <w:b/>
        </w:rPr>
        <w:t xml:space="preserve">Esimerkki 2.5189</w:t>
      </w:r>
    </w:p>
    <w:p>
      <w:r>
        <w:t xml:space="preserve">Mikä analyysi stratigrafisten jaksojen todella tyyppi tutkimukset osoittavat sijainnin stratigrafisten yksiköiden maanalaisessa?</w:t>
      </w:r>
    </w:p>
    <w:p>
      <w:r>
        <w:rPr>
          <w:b/>
        </w:rPr>
        <w:t xml:space="preserve">Tulos</w:t>
      </w:r>
    </w:p>
    <w:p>
      <w:r>
        <w:t xml:space="preserve">Minkä tyyppiset tutkimukset osoittavat stratigrafisten yksiköiden sijainnin maanalaisessa kerroksessa?</w:t>
      </w:r>
    </w:p>
    <w:p>
      <w:r>
        <w:rPr>
          <w:b/>
        </w:rPr>
        <w:t xml:space="preserve">Esimerkki 2.5190</w:t>
      </w:r>
    </w:p>
    <w:p>
      <w:r>
        <w:t xml:space="preserve">Mitä filosofioita on länsimaisen umm pikemminkin kiinalaisen lääketieteen päällä?</w:t>
      </w:r>
    </w:p>
    <w:p>
      <w:r>
        <w:rPr>
          <w:b/>
        </w:rPr>
        <w:t xml:space="preserve">Tulos</w:t>
      </w:r>
    </w:p>
    <w:p>
      <w:r>
        <w:t xml:space="preserve"> Mitä filosofioita kiinalainen lääketiede sisältää?</w:t>
      </w:r>
    </w:p>
    <w:p>
      <w:r>
        <w:rPr>
          <w:b/>
        </w:rPr>
        <w:t xml:space="preserve">Esimerkki 2.5191</w:t>
      </w:r>
    </w:p>
    <w:p>
      <w:r>
        <w:t xml:space="preserve">Mikä kulttuuri-imperialismi um mikään historiallinen valtakunta ei käyttänyt kulttuuri-imperialismia muiden kuin paikallisten eliittien horjuttamiseen?</w:t>
      </w:r>
    </w:p>
    <w:p>
      <w:r>
        <w:rPr>
          <w:b/>
        </w:rPr>
        <w:t xml:space="preserve">Tulos</w:t>
      </w:r>
    </w:p>
    <w:p>
      <w:r>
        <w:t xml:space="preserve"> Mikä historiallinen valtakunta käytti kulttuuri-imperialismia muiden kuin paikallisten eliittien taivuttamiseen?</w:t>
      </w:r>
    </w:p>
    <w:p>
      <w:r>
        <w:rPr>
          <w:b/>
        </w:rPr>
        <w:t xml:space="preserve">Esimerkki 2.5192</w:t>
      </w:r>
    </w:p>
    <w:p>
      <w:r>
        <w:t xml:space="preserve">Saiko Paul Baran apua keneltäkään, kun hän kehitti tietokonetta, tarkoitan konseptia?</w:t>
      </w:r>
    </w:p>
    <w:p>
      <w:r>
        <w:rPr>
          <w:b/>
        </w:rPr>
        <w:t xml:space="preserve">Tulos</w:t>
      </w:r>
    </w:p>
    <w:p>
      <w:r>
        <w:t xml:space="preserve">Saiko Paul Baran apua keneltäkään, kun hän kehitti konseptia?</w:t>
      </w:r>
    </w:p>
    <w:p>
      <w:r>
        <w:rPr>
          <w:b/>
        </w:rPr>
        <w:t xml:space="preserve">Esimerkki 2.5193</w:t>
      </w:r>
    </w:p>
    <w:p>
      <w:r>
        <w:t xml:space="preserve">Kävelykeskusta nimettiin uudelleen miksi?</w:t>
      </w:r>
    </w:p>
    <w:p>
      <w:r>
        <w:rPr>
          <w:b/>
        </w:rPr>
        <w:t xml:space="preserve">Tulos</w:t>
      </w:r>
    </w:p>
    <w:p>
      <w:r>
        <w:t xml:space="preserve">Mikä oli kävelykeskustan uusi nimi?</w:t>
      </w:r>
    </w:p>
    <w:p>
      <w:r>
        <w:rPr>
          <w:b/>
        </w:rPr>
        <w:t xml:space="preserve">Esimerkki 2.5194</w:t>
      </w:r>
    </w:p>
    <w:p>
      <w:r>
        <w:t xml:space="preserve">Kuka oli Wang Zhenin ei Ogedein aviomies?</w:t>
      </w:r>
    </w:p>
    <w:p>
      <w:r>
        <w:rPr>
          <w:b/>
        </w:rPr>
        <w:t xml:space="preserve">Tulos</w:t>
      </w:r>
    </w:p>
    <w:p>
      <w:r>
        <w:t xml:space="preserve"> Kuka oli Ogedein aviomies?</w:t>
      </w:r>
    </w:p>
    <w:p>
      <w:r>
        <w:rPr>
          <w:b/>
        </w:rPr>
        <w:t xml:space="preserve">Esimerkki 2.5195</w:t>
      </w:r>
    </w:p>
    <w:p>
      <w:r>
        <w:t xml:space="preserve">Missä on suurin osa tehtaista ei ole Euroopan pienin sisävesisatama?</w:t>
      </w:r>
    </w:p>
    <w:p>
      <w:r>
        <w:rPr>
          <w:b/>
        </w:rPr>
        <w:t xml:space="preserve">Tulos</w:t>
      </w:r>
    </w:p>
    <w:p>
      <w:r>
        <w:t xml:space="preserve">Mikä on Euroopan pienin sisävesisatama?</w:t>
      </w:r>
    </w:p>
    <w:p>
      <w:r>
        <w:rPr>
          <w:b/>
        </w:rPr>
        <w:t xml:space="preserve">Esimerkki 2.5196</w:t>
      </w:r>
    </w:p>
    <w:p>
      <w:r>
        <w:t xml:space="preserve">Miten tai ei tehdä, että milloin Saksan armeija miehitti uudelleen Britannian ja Ranskan?</w:t>
      </w:r>
    </w:p>
    <w:p>
      <w:r>
        <w:rPr>
          <w:b/>
        </w:rPr>
        <w:t xml:space="preserve">Tulos</w:t>
      </w:r>
    </w:p>
    <w:p>
      <w:r>
        <w:t xml:space="preserve">Milloin Saksan armeija miehitti uudelleen Britannian ja Ranskan?</w:t>
      </w:r>
    </w:p>
    <w:p>
      <w:r>
        <w:rPr>
          <w:b/>
        </w:rPr>
        <w:t xml:space="preserve">Esimerkki 2.5197</w:t>
      </w:r>
    </w:p>
    <w:p>
      <w:r>
        <w:t xml:space="preserve">Kenen kannattaja Johar um ... ei Iqbal oli?</w:t>
      </w:r>
    </w:p>
    <w:p>
      <w:r>
        <w:rPr>
          <w:b/>
        </w:rPr>
        <w:t xml:space="preserve">Tulos</w:t>
      </w:r>
    </w:p>
    <w:p>
      <w:r>
        <w:t xml:space="preserve"> Kenen kannattaja Iqbal oli?</w:t>
      </w:r>
    </w:p>
    <w:p>
      <w:r>
        <w:rPr>
          <w:b/>
        </w:rPr>
        <w:t xml:space="preserve">Esimerkki 2.5198</w:t>
      </w:r>
    </w:p>
    <w:p>
      <w:r>
        <w:t xml:space="preserve">Missä Barack Obama piti viimeisen puheensa vuonna 2017 ei odota 2016?</w:t>
      </w:r>
    </w:p>
    <w:p>
      <w:r>
        <w:rPr>
          <w:b/>
        </w:rPr>
        <w:t xml:space="preserve">Tulos</w:t>
      </w:r>
    </w:p>
    <w:p>
      <w:r>
        <w:t xml:space="preserve">Missä Barack Obama piti viimeisen puheensa vuonna 2016?</w:t>
      </w:r>
    </w:p>
    <w:p>
      <w:r>
        <w:rPr>
          <w:b/>
        </w:rPr>
        <w:t xml:space="preserve">Esimerkki 2.5199</w:t>
      </w:r>
    </w:p>
    <w:p>
      <w:r>
        <w:t xml:space="preserve">Kuinka korkea tai mikä on hurrikaanien voimakkuuden mittaamiseen käytettävän asteikon nimi?</w:t>
      </w:r>
    </w:p>
    <w:p>
      <w:r>
        <w:rPr>
          <w:b/>
        </w:rPr>
        <w:t xml:space="preserve">Tulos</w:t>
      </w:r>
    </w:p>
    <w:p>
      <w:r>
        <w:t xml:space="preserve">Mikä on hurrikaanien voimakkuuden mittaamiseen käytettävän asteikon nimi?</w:t>
      </w:r>
    </w:p>
    <w:p>
      <w:r>
        <w:rPr>
          <w:b/>
        </w:rPr>
        <w:t xml:space="preserve">Esimerkki 2.5200</w:t>
      </w:r>
    </w:p>
    <w:p>
      <w:r>
        <w:t xml:space="preserve">Konservatiivit tai ei tehdä, että SNP antoi kahdeksan paikkaa Liberal kuka?</w:t>
      </w:r>
    </w:p>
    <w:p>
      <w:r>
        <w:rPr>
          <w:b/>
        </w:rPr>
        <w:t xml:space="preserve">Tulos</w:t>
      </w:r>
    </w:p>
    <w:p>
      <w:r>
        <w:t xml:space="preserve">SNP antoi kahdeksan paikkaa liberaaleille.</w:t>
      </w:r>
    </w:p>
    <w:p>
      <w:r>
        <w:rPr>
          <w:b/>
        </w:rPr>
        <w:t xml:space="preserve">Esimerkki 2.5201</w:t>
      </w:r>
    </w:p>
    <w:p>
      <w:r>
        <w:t xml:space="preserve">Mitä kaavioita tai mitä voidaan epäsuorasti johtaa avaruuden symmetriasta?</w:t>
      </w:r>
    </w:p>
    <w:p>
      <w:r>
        <w:rPr>
          <w:b/>
        </w:rPr>
        <w:t xml:space="preserve">Tulos</w:t>
      </w:r>
    </w:p>
    <w:p>
      <w:r>
        <w:t xml:space="preserve">Mitä voidaan epäsuorasti johtaa avaruuden symmetriasta?</w:t>
      </w:r>
    </w:p>
    <w:p>
      <w:r>
        <w:rPr>
          <w:b/>
        </w:rPr>
        <w:t xml:space="preserve">Esimerkki 2.5202</w:t>
      </w:r>
    </w:p>
    <w:p>
      <w:r>
        <w:t xml:space="preserve">Milloin Channel 4:n dokumentti Undercover Mosque esitettiin?</w:t>
      </w:r>
    </w:p>
    <w:p>
      <w:r>
        <w:rPr>
          <w:b/>
        </w:rPr>
        <w:t xml:space="preserve">Tulos</w:t>
      </w:r>
    </w:p>
    <w:p>
      <w:r>
        <w:t xml:space="preserve">Milloin Channel 4:n dokumentti Undercover Mosque esitettiin?</w:t>
      </w:r>
    </w:p>
    <w:p>
      <w:r>
        <w:rPr>
          <w:b/>
        </w:rPr>
        <w:t xml:space="preserve">Esimerkki 2.5203</w:t>
      </w:r>
    </w:p>
    <w:p>
      <w:r>
        <w:t xml:space="preserve">Kuinka pitkä on Graub\\\u00fcnden ei ole ei Reinin lähellä Chur?</w:t>
      </w:r>
    </w:p>
    <w:p>
      <w:r>
        <w:rPr>
          <w:b/>
        </w:rPr>
        <w:t xml:space="preserve">Tulos</w:t>
      </w:r>
    </w:p>
    <w:p>
      <w:r>
        <w:t xml:space="preserve">Kuinka pitkä on Reinin osuus Churin lähellä?</w:t>
      </w:r>
    </w:p>
    <w:p>
      <w:r>
        <w:rPr>
          <w:b/>
        </w:rPr>
        <w:t xml:space="preserve">Esimerkki 2.5204</w:t>
      </w:r>
    </w:p>
    <w:p>
      <w:r>
        <w:t xml:space="preserve">Minkälaista käyttäytymistä primetyypeissä on mahdollista määrittää tai pikemminkin minkälaista käyttäytymistä choseneissa on mahdollista määrittää?</w:t>
      </w:r>
    </w:p>
    <w:p>
      <w:r>
        <w:rPr>
          <w:b/>
        </w:rPr>
        <w:t xml:space="preserve">Tulos</w:t>
      </w:r>
    </w:p>
    <w:p>
      <w:r>
        <w:t xml:space="preserve">Minkälainen käyttäytyminen chosensissa on mahdollista määrittää?</w:t>
      </w:r>
    </w:p>
    <w:p>
      <w:r>
        <w:rPr>
          <w:b/>
        </w:rPr>
        <w:t xml:space="preserve">Esimerkki 2.5205</w:t>
      </w:r>
    </w:p>
    <w:p>
      <w:r>
        <w:t xml:space="preserve">Mikä johtaa alhaisempaan ei korkeampaan tuloeroon?</w:t>
      </w:r>
    </w:p>
    <w:p>
      <w:r>
        <w:rPr>
          <w:b/>
        </w:rPr>
        <w:t xml:space="preserve">Tulos</w:t>
      </w:r>
    </w:p>
    <w:p>
      <w:r>
        <w:t xml:space="preserve">Mikä johtaa tuloerojen kasvuun?</w:t>
      </w:r>
    </w:p>
    <w:p>
      <w:r>
        <w:rPr>
          <w:b/>
        </w:rPr>
        <w:t xml:space="preserve">Esimerkki 2.5206</w:t>
      </w:r>
    </w:p>
    <w:p>
      <w:r>
        <w:t xml:space="preserve">Mikä on Masovian aarniometsä, ei ei Bielanyn metsä, jonka viimeinen jäänne on?</w:t>
      </w:r>
    </w:p>
    <w:p>
      <w:r>
        <w:rPr>
          <w:b/>
        </w:rPr>
        <w:t xml:space="preserve">Tulos</w:t>
      </w:r>
    </w:p>
    <w:p>
      <w:r>
        <w:t xml:space="preserve">Minkä viimeinen jäänne Bielanyn metsä on?</w:t>
      </w:r>
    </w:p>
    <w:p>
      <w:r>
        <w:rPr>
          <w:b/>
        </w:rPr>
        <w:t xml:space="preserve">Esimerkki 2.5207</w:t>
      </w:r>
    </w:p>
    <w:p>
      <w:r>
        <w:t xml:space="preserve">Central Pacific Railroad oli osa mitään raapaisu, että mitkä olivat syyt, miksi asukkaat muuttivat kaupungin Fresno Station?</w:t>
      </w:r>
    </w:p>
    <w:p>
      <w:r>
        <w:rPr>
          <w:b/>
        </w:rPr>
        <w:t xml:space="preserve">Tulos</w:t>
      </w:r>
    </w:p>
    <w:p>
      <w:r>
        <w:t xml:space="preserve">Mistä syistä asukkaat muuttivat Fresno Stationin kaupunkiin?</w:t>
      </w:r>
    </w:p>
    <w:p>
      <w:r>
        <w:rPr>
          <w:b/>
        </w:rPr>
        <w:t xml:space="preserve">Esimerkki 2.5208</w:t>
      </w:r>
    </w:p>
    <w:p>
      <w:r>
        <w:t xml:space="preserve">Mitä työkalua geofysikaaliset stratigraafit käyttävät nähdäkseen tietonsa kolmiulotteisesti?</w:t>
      </w:r>
    </w:p>
    <w:p>
      <w:r>
        <w:rPr>
          <w:b/>
        </w:rPr>
        <w:t xml:space="preserve">Tulos</w:t>
      </w:r>
    </w:p>
    <w:p>
      <w:r>
        <w:t xml:space="preserve">Mitä työkalua stratigraafit käyttävät nähdäkseen tietonsa kolmiulotteisesti?</w:t>
      </w:r>
    </w:p>
    <w:p>
      <w:r>
        <w:rPr>
          <w:b/>
        </w:rPr>
        <w:t xml:space="preserve">Esimerkki 2.5209</w:t>
      </w:r>
    </w:p>
    <w:p>
      <w:r>
        <w:t xml:space="preserve">Kuinka monta ihmistä, siis kuinka monta prosenttia Pariisin väestöstä, asui Oslossa ruttoepidemian alkaessa vuonna 1654?</w:t>
      </w:r>
    </w:p>
    <w:p>
      <w:r>
        <w:rPr>
          <w:b/>
        </w:rPr>
        <w:t xml:space="preserve">Tulos</w:t>
      </w:r>
    </w:p>
    <w:p>
      <w:r>
        <w:t xml:space="preserve">Kuinka monta ihmistä Oslossa asui ruttoepidemian alkaessa vuonna 1654?</w:t>
      </w:r>
    </w:p>
    <w:p>
      <w:r>
        <w:rPr>
          <w:b/>
        </w:rPr>
        <w:t xml:space="preserve">Esimerkki 2.5210</w:t>
      </w:r>
    </w:p>
    <w:p>
      <w:r>
        <w:t xml:space="preserve">Kuka keksi suhteellisuusteorian tai ennemminkin kuka ennusti monien muiden planeettojen olemassaolon?</w:t>
      </w:r>
    </w:p>
    <w:p>
      <w:r>
        <w:rPr>
          <w:b/>
        </w:rPr>
        <w:t xml:space="preserve">Tulos</w:t>
      </w:r>
    </w:p>
    <w:p>
      <w:r>
        <w:t xml:space="preserve">Kuka ennusti monien muiden planeettojen olemassaolon?</w:t>
      </w:r>
    </w:p>
    <w:p>
      <w:r>
        <w:rPr>
          <w:b/>
        </w:rPr>
        <w:t xml:space="preserve">Esimerkki 2.5211</w:t>
      </w:r>
    </w:p>
    <w:p>
      <w:r>
        <w:t xml:space="preserve">Telnetin perusti vai mikä se määritelmä olikaan?</w:t>
      </w:r>
    </w:p>
    <w:p>
      <w:r>
        <w:rPr>
          <w:b/>
        </w:rPr>
        <w:t xml:space="preserve">Tulos</w:t>
      </w:r>
    </w:p>
    <w:p>
      <w:r>
        <w:t xml:space="preserve">Mikä oli telenet </w:t>
      </w:r>
    </w:p>
    <w:p>
      <w:r>
        <w:rPr>
          <w:b/>
        </w:rPr>
        <w:t xml:space="preserve">Esimerkki 2.5212</w:t>
      </w:r>
    </w:p>
    <w:p>
      <w:r>
        <w:t xml:space="preserve">Millä kaksijalkaiset oops no ctenophore pyydystävät saaliinsa?</w:t>
      </w:r>
    </w:p>
    <w:p>
      <w:r>
        <w:rPr>
          <w:b/>
        </w:rPr>
        <w:t xml:space="preserve">Tulos</w:t>
      </w:r>
    </w:p>
    <w:p>
      <w:r>
        <w:t xml:space="preserve">Millä ctenoforat pyydystävät saaliinsa?</w:t>
      </w:r>
    </w:p>
    <w:p>
      <w:r>
        <w:rPr>
          <w:b/>
        </w:rPr>
        <w:t xml:space="preserve">Esimerkki 2.5213</w:t>
      </w:r>
    </w:p>
    <w:p>
      <w:r>
        <w:t xml:space="preserve">Mikä on Reinin suurin sivujoki tai mikä on Bodenjärven suurin sivujoki?</w:t>
      </w:r>
    </w:p>
    <w:p>
      <w:r>
        <w:rPr>
          <w:b/>
        </w:rPr>
        <w:t xml:space="preserve">Tulos</w:t>
      </w:r>
    </w:p>
    <w:p>
      <w:r>
        <w:t xml:space="preserve">Mikä on Bodenjärven suurin sivujoki?</w:t>
      </w:r>
    </w:p>
    <w:p>
      <w:r>
        <w:rPr>
          <w:b/>
        </w:rPr>
        <w:t xml:space="preserve">Esimerkki 2.5214</w:t>
      </w:r>
    </w:p>
    <w:p>
      <w:r>
        <w:t xml:space="preserve">Mitä alle 38 000 dollarin tuloilla olevien perheiden ei tarvinnut maksaa vuonna 2009?</w:t>
      </w:r>
    </w:p>
    <w:p>
      <w:r>
        <w:rPr>
          <w:b/>
        </w:rPr>
        <w:t xml:space="preserve">Tulos</w:t>
      </w:r>
    </w:p>
    <w:p>
      <w:r>
        <w:t xml:space="preserve">Mitä muuta alle 38 000 dollarin tuloilla olevien perheiden ei tarvinnut maksaa vuonna 2009?</w:t>
      </w:r>
    </w:p>
    <w:p>
      <w:r>
        <w:rPr>
          <w:b/>
        </w:rPr>
        <w:t xml:space="preserve">Esimerkki 2.5215</w:t>
      </w:r>
    </w:p>
    <w:p>
      <w:r>
        <w:t xml:space="preserve">Mikä on tai ei tee sitä, mikä usein väärinymmärretään aineen jäykkyyden syyksi?</w:t>
      </w:r>
    </w:p>
    <w:p>
      <w:r>
        <w:rPr>
          <w:b/>
        </w:rPr>
        <w:t xml:space="preserve">Tulos</w:t>
      </w:r>
    </w:p>
    <w:p>
      <w:r>
        <w:t xml:space="preserve">Mikä ymmärretään usein väärin aineen jäykkyyden syyksi?</w:t>
      </w:r>
    </w:p>
    <w:p>
      <w:r>
        <w:rPr>
          <w:b/>
        </w:rPr>
        <w:t xml:space="preserve">Esimerkki 2.5216</w:t>
      </w:r>
    </w:p>
    <w:p>
      <w:r>
        <w:t xml:space="preserve">Kuka ei ei ei tarkoitan mitä IPCC:n raportin määräajat voivat aiheuttaa sen, että se jätetään pois?</w:t>
      </w:r>
    </w:p>
    <w:p>
      <w:r>
        <w:rPr>
          <w:b/>
        </w:rPr>
        <w:t xml:space="preserve">Tulos</w:t>
      </w:r>
    </w:p>
    <w:p>
      <w:r>
        <w:t xml:space="preserve">Mitä IPCC:n raportin määräaikojen vuoksi voidaan jättää pois?</w:t>
      </w:r>
    </w:p>
    <w:p>
      <w:r>
        <w:rPr>
          <w:b/>
        </w:rPr>
        <w:t xml:space="preserve">Esimerkki 2.5217</w:t>
      </w:r>
    </w:p>
    <w:p>
      <w:r>
        <w:t xml:space="preserve">Kuningas Sigimundin pylväs on esimerkki arkkihiippakunnan uh no minkälainen nähtävyys Unescossa?</w:t>
      </w:r>
    </w:p>
    <w:p>
      <w:r>
        <w:rPr>
          <w:b/>
        </w:rPr>
        <w:t xml:space="preserve">Tulos</w:t>
      </w:r>
    </w:p>
    <w:p>
      <w:r>
        <w:t xml:space="preserve">Kuningas Sigimundin pylväs on esimerkki Unescon minkälaisesta nähtävyydestä?</w:t>
      </w:r>
    </w:p>
    <w:p>
      <w:r>
        <w:rPr>
          <w:b/>
        </w:rPr>
        <w:t xml:space="preserve">Esimerkki 2.5218</w:t>
      </w:r>
    </w:p>
    <w:p>
      <w:r>
        <w:t xml:space="preserve">Kuinka monta reseptoria B-solutyypeillä on, anteeksi kuinka monta roolia niillä on?</w:t>
      </w:r>
    </w:p>
    <w:p>
      <w:r>
        <w:rPr>
          <w:b/>
        </w:rPr>
        <w:t xml:space="preserve">Tulos</w:t>
      </w:r>
    </w:p>
    <w:p>
      <w:r>
        <w:t xml:space="preserve">Kuinka monta roolia B-solutyypeillä on?</w:t>
      </w:r>
    </w:p>
    <w:p>
      <w:r>
        <w:rPr>
          <w:b/>
        </w:rPr>
        <w:t xml:space="preserve">Esimerkki 2.5219</w:t>
      </w:r>
    </w:p>
    <w:p>
      <w:r>
        <w:t xml:space="preserve">Mikä tai mikä ei tee sitä, että mikä tieteellinen lehti Ranskassa julkaistiin ennen analyysi musta surma?</w:t>
      </w:r>
    </w:p>
    <w:p>
      <w:r>
        <w:rPr>
          <w:b/>
        </w:rPr>
        <w:t xml:space="preserve">Tulos</w:t>
      </w:r>
    </w:p>
    <w:p>
      <w:r>
        <w:t xml:space="preserve">Missä ranskalaisessa tieteellisessä aikakauslehdessä julkaistiin ennakkoanalyysi mustasta surmasta?</w:t>
      </w:r>
    </w:p>
    <w:p>
      <w:r>
        <w:rPr>
          <w:b/>
        </w:rPr>
        <w:t xml:space="preserve">Esimerkki 2.5220</w:t>
      </w:r>
    </w:p>
    <w:p>
      <w:r>
        <w:t xml:space="preserve">Mikä on toinen sana sulkeumille ksenoliiteissa ei anteeksi sedimenttikivissä?</w:t>
      </w:r>
    </w:p>
    <w:p>
      <w:r>
        <w:rPr>
          <w:b/>
        </w:rPr>
        <w:t xml:space="preserve">Tulos</w:t>
      </w:r>
    </w:p>
    <w:p>
      <w:r>
        <w:t xml:space="preserve">Mikä on toinen sana sulkeumille sedimenttikivissä? </w:t>
      </w:r>
    </w:p>
    <w:p>
      <w:r>
        <w:rPr>
          <w:b/>
        </w:rPr>
        <w:t xml:space="preserve">Esimerkki 2.5221</w:t>
      </w:r>
    </w:p>
    <w:p>
      <w:r>
        <w:t xml:space="preserve">Mikä on hallitus ei elintaso useimmille perheille Kathmandussa?</w:t>
      </w:r>
    </w:p>
    <w:p>
      <w:r>
        <w:rPr>
          <w:b/>
        </w:rPr>
        <w:t xml:space="preserve">Tulos</w:t>
      </w:r>
    </w:p>
    <w:p>
      <w:r>
        <w:t xml:space="preserve">Mikä on useimpien perheiden elintaso Kathmandussa?</w:t>
      </w:r>
    </w:p>
    <w:p>
      <w:r>
        <w:rPr>
          <w:b/>
        </w:rPr>
        <w:t xml:space="preserve">Esimerkki 2.5222</w:t>
      </w:r>
    </w:p>
    <w:p>
      <w:r>
        <w:t xml:space="preserve">Mikä on tai ei ole, kuinka paljon maapallon keskimääräinen pintalämpötila on muuttunut viime vuosisadan aikana?</w:t>
      </w:r>
    </w:p>
    <w:p>
      <w:r>
        <w:rPr>
          <w:b/>
        </w:rPr>
        <w:t xml:space="preserve">Tulos</w:t>
      </w:r>
    </w:p>
    <w:p>
      <w:r>
        <w:t xml:space="preserve">Kuinka paljon maapallon keskimääräinen pintalämpötila on muuttunut viime vuosisadan aikana?</w:t>
      </w:r>
    </w:p>
    <w:p>
      <w:r>
        <w:rPr>
          <w:b/>
        </w:rPr>
        <w:t xml:space="preserve">Esimerkki 2.5223</w:t>
      </w:r>
    </w:p>
    <w:p>
      <w:r>
        <w:t xml:space="preserve">Milloin Robert Barro ei ole kotoisin mistä laitoksesta?</w:t>
      </w:r>
    </w:p>
    <w:p>
      <w:r>
        <w:rPr>
          <w:b/>
        </w:rPr>
        <w:t xml:space="preserve">Tulos</w:t>
      </w:r>
    </w:p>
    <w:p>
      <w:r>
        <w:t xml:space="preserve">Mistä laitoksesta Robert Barro ei ole kotoisin?</w:t>
      </w:r>
    </w:p>
    <w:p>
      <w:r>
        <w:rPr>
          <w:b/>
        </w:rPr>
        <w:t xml:space="preserve">Esimerkki 2.5224</w:t>
      </w:r>
    </w:p>
    <w:p>
      <w:r>
        <w:t xml:space="preserve">Mitä Davies kutsui järjestelmää ei anteeksi, mitä ARPANET on yksinkertaisesti sanottuna?</w:t>
      </w:r>
    </w:p>
    <w:p>
      <w:r>
        <w:rPr>
          <w:b/>
        </w:rPr>
        <w:t xml:space="preserve">Tulos</w:t>
      </w:r>
    </w:p>
    <w:p>
      <w:r>
        <w:t xml:space="preserve">Mitä ARPANET tarkoittaa yksinkertaisesti sanottuna?</w:t>
      </w:r>
    </w:p>
    <w:p>
      <w:r>
        <w:rPr>
          <w:b/>
        </w:rPr>
        <w:t xml:space="preserve">Esimerkki 2.5225</w:t>
      </w:r>
    </w:p>
    <w:p>
      <w:r>
        <w:t xml:space="preserve">Mikä on konsensus tai mikä on istumajärjestys istuntosalissa?</w:t>
      </w:r>
    </w:p>
    <w:p>
      <w:r>
        <w:rPr>
          <w:b/>
        </w:rPr>
        <w:t xml:space="preserve">Tulos</w:t>
      </w:r>
    </w:p>
    <w:p>
      <w:r>
        <w:t xml:space="preserve">Mikä on istumajärjestys istuntosalissa?</w:t>
      </w:r>
    </w:p>
    <w:p>
      <w:r>
        <w:rPr>
          <w:b/>
        </w:rPr>
        <w:t xml:space="preserve">Esimerkki 2.5226</w:t>
      </w:r>
    </w:p>
    <w:p>
      <w:r>
        <w:t xml:space="preserve">Missä kuussa vuonna 1347 no um 1349 ruttoaallon toinen aalto saapui Englantiin?</w:t>
      </w:r>
    </w:p>
    <w:p>
      <w:r>
        <w:rPr>
          <w:b/>
        </w:rPr>
        <w:t xml:space="preserve">Tulos</w:t>
      </w:r>
    </w:p>
    <w:p>
      <w:r>
        <w:t xml:space="preserve">Missä kuussa vuonna 1349 rutto saapui toisena aaltona Englantiin?</w:t>
      </w:r>
    </w:p>
    <w:p>
      <w:r>
        <w:rPr>
          <w:b/>
        </w:rPr>
        <w:t xml:space="preserve">Esimerkki 2.5227</w:t>
      </w:r>
    </w:p>
    <w:p>
      <w:r>
        <w:t xml:space="preserve">Mikä ei voi olla enimmäkseen tyytymätön ei ennustettu etukäteen?</w:t>
      </w:r>
    </w:p>
    <w:p>
      <w:r>
        <w:rPr>
          <w:b/>
        </w:rPr>
        <w:t xml:space="preserve">Tulos</w:t>
      </w:r>
    </w:p>
    <w:p>
      <w:r>
        <w:t xml:space="preserve">Mitä ei useimmiten voi ennustaa etukäteen?</w:t>
      </w:r>
    </w:p>
    <w:p>
      <w:r>
        <w:rPr>
          <w:b/>
        </w:rPr>
        <w:t xml:space="preserve">Esimerkki 2.5228</w:t>
      </w:r>
    </w:p>
    <w:p>
      <w:r>
        <w:t xml:space="preserve">Miten tai pikemminkin mitä astronautit kokevat vapaassa pudotuksessa?</w:t>
      </w:r>
    </w:p>
    <w:p>
      <w:r>
        <w:rPr>
          <w:b/>
        </w:rPr>
        <w:t xml:space="preserve">Tulos</w:t>
      </w:r>
    </w:p>
    <w:p>
      <w:r>
        <w:t xml:space="preserve">Mitä astronautit kokevat vapaassa pudotuksessa?</w:t>
      </w:r>
    </w:p>
    <w:p>
      <w:r>
        <w:rPr>
          <w:b/>
        </w:rPr>
        <w:t xml:space="preserve">Esimerkki 2.5229</w:t>
      </w:r>
    </w:p>
    <w:p>
      <w:r>
        <w:t xml:space="preserve">Julkisia lakiehdotuksia käsitteleviä komiteoita kehitettiin ei niitä ole perustettu mitä varten?</w:t>
      </w:r>
    </w:p>
    <w:p>
      <w:r>
        <w:rPr>
          <w:b/>
        </w:rPr>
        <w:t xml:space="preserve">Tulos</w:t>
      </w:r>
    </w:p>
    <w:p>
      <w:r>
        <w:t xml:space="preserve">Mitä varten on perustettu julkisia lakiehdotuksia käsittelevät komiteat?</w:t>
      </w:r>
    </w:p>
    <w:p>
      <w:r>
        <w:rPr>
          <w:b/>
        </w:rPr>
        <w:t xml:space="preserve">Esimerkki 2.5230</w:t>
      </w:r>
    </w:p>
    <w:p>
      <w:r>
        <w:t xml:space="preserve">Mitä Richard Harbison päätteli vuonna 1985, tai siis vuonna 2001, beroideista?</w:t>
      </w:r>
    </w:p>
    <w:p>
      <w:r>
        <w:rPr>
          <w:b/>
        </w:rPr>
        <w:t xml:space="preserve">Tulos</w:t>
      </w:r>
    </w:p>
    <w:p>
      <w:r>
        <w:t xml:space="preserve">Mitä Richard Harbison totesi vuonna 2001 beroideista?</w:t>
      </w:r>
    </w:p>
    <w:p>
      <w:r>
        <w:rPr>
          <w:b/>
        </w:rPr>
        <w:t xml:space="preserve">Esimerkki 2.5231</w:t>
      </w:r>
    </w:p>
    <w:p>
      <w:r>
        <w:t xml:space="preserve">Mikä on tai ei pikemminkin mikä on neljäs mahdollinen kasvainantigeenien lähde?</w:t>
      </w:r>
    </w:p>
    <w:p>
      <w:r>
        <w:rPr>
          <w:b/>
        </w:rPr>
        <w:t xml:space="preserve">Tulos</w:t>
      </w:r>
    </w:p>
    <w:p>
      <w:r>
        <w:t xml:space="preserve">Mikä on neljäs mahdollinen kasvainantigeenien lähde?</w:t>
      </w:r>
    </w:p>
    <w:p>
      <w:r>
        <w:rPr>
          <w:b/>
        </w:rPr>
        <w:t xml:space="preserve">Esimerkki 2.5232</w:t>
      </w:r>
    </w:p>
    <w:p>
      <w:r>
        <w:t xml:space="preserve">Mikä puutarha oli muodollisesti vain kuninkaallisia varten ei anteeksi juoksemista?</w:t>
      </w:r>
    </w:p>
    <w:p>
      <w:r>
        <w:rPr>
          <w:b/>
        </w:rPr>
        <w:t xml:space="preserve">Tulos</w:t>
      </w:r>
    </w:p>
    <w:p>
      <w:r>
        <w:t xml:space="preserve">Mikä puutarha oli muodollisesti vain juoksemista varten?</w:t>
      </w:r>
    </w:p>
    <w:p>
      <w:r>
        <w:rPr>
          <w:b/>
        </w:rPr>
        <w:t xml:space="preserve">Esimerkki 2.5233</w:t>
      </w:r>
    </w:p>
    <w:p>
      <w:r>
        <w:t xml:space="preserve">Missä Rein kohtaa sivujokensa Moselin, jonka ei pitäisi olla Neckar?</w:t>
      </w:r>
    </w:p>
    <w:p>
      <w:r>
        <w:rPr>
          <w:b/>
        </w:rPr>
        <w:t xml:space="preserve">Tulos</w:t>
      </w:r>
    </w:p>
    <w:p>
      <w:r>
        <w:t xml:space="preserve">Missä Rein kohtaa sivujokensa Neckarin? </w:t>
      </w:r>
    </w:p>
    <w:p>
      <w:r>
        <w:rPr>
          <w:b/>
        </w:rPr>
        <w:t xml:space="preserve">Esimerkki 2.5234</w:t>
      </w:r>
    </w:p>
    <w:p>
      <w:r>
        <w:t xml:space="preserve">Miten tai ei pikemminkin paketti voidaan lähettää tyhjänä?</w:t>
      </w:r>
    </w:p>
    <w:p>
      <w:r>
        <w:rPr>
          <w:b/>
        </w:rPr>
        <w:t xml:space="preserve">Tulos</w:t>
      </w:r>
    </w:p>
    <w:p>
      <w:r>
        <w:t xml:space="preserve">Voiko paketin lähettää tyhjänä?  Jos näin on, onko se laskutettava?</w:t>
      </w:r>
    </w:p>
    <w:p>
      <w:r>
        <w:rPr>
          <w:b/>
        </w:rPr>
        <w:t xml:space="preserve">Esimerkki 2.5235</w:t>
      </w:r>
    </w:p>
    <w:p>
      <w:r>
        <w:t xml:space="preserve">Kuka Shakespearen tutkija on tällä hetkellä yliopiston tiedekunnassa tai pikemminkin kuka paleontologi on tiedekunnan nykyinen jäsen?</w:t>
      </w:r>
    </w:p>
    <w:p>
      <w:r>
        <w:rPr>
          <w:b/>
        </w:rPr>
        <w:t xml:space="preserve">Tulos</w:t>
      </w:r>
    </w:p>
    <w:p>
      <w:r>
        <w:t xml:space="preserve">Mitä paleontologeja yliopiston tiedekunnassa on tällä hetkellä?</w:t>
      </w:r>
    </w:p>
    <w:p>
      <w:r>
        <w:rPr>
          <w:b/>
        </w:rPr>
        <w:t xml:space="preserve">Esimerkki 2.5236</w:t>
      </w:r>
    </w:p>
    <w:p>
      <w:r>
        <w:t xml:space="preserve">Hormonit voivat muuttaa immuunijärjestelmän herkkyyttä, joten niitä voidaan kutsua milloin tai oikeastaan miksi?</w:t>
      </w:r>
    </w:p>
    <w:p>
      <w:r>
        <w:rPr>
          <w:b/>
        </w:rPr>
        <w:t xml:space="preserve">Tulos</w:t>
      </w:r>
    </w:p>
    <w:p>
      <w:r>
        <w:t xml:space="preserve">Hormonit voivat muuttaa immuunijärjestelmän herkkyyttä, joten niitä voidaan kutsua miksi?</w:t>
      </w:r>
    </w:p>
    <w:p>
      <w:r>
        <w:rPr>
          <w:b/>
        </w:rPr>
        <w:t xml:space="preserve">Esimerkki 2.5237</w:t>
      </w:r>
    </w:p>
    <w:p>
      <w:r>
        <w:t xml:space="preserve">Mikä on kansalaistottelemattomuuden rikosoikeudellisen rankaisemisen pelote, ei tärkein tavoite?</w:t>
      </w:r>
    </w:p>
    <w:p>
      <w:r>
        <w:rPr>
          <w:b/>
        </w:rPr>
        <w:t xml:space="preserve">Tulos</w:t>
      </w:r>
    </w:p>
    <w:p>
      <w:r>
        <w:t xml:space="preserve">Mikä on siviilitottelemattomien rikosoikeudellisten rangaistusten päätavoite?</w:t>
      </w:r>
    </w:p>
    <w:p>
      <w:r>
        <w:rPr>
          <w:b/>
        </w:rPr>
        <w:t xml:space="preserve">Esimerkki 2.5238</w:t>
      </w:r>
    </w:p>
    <w:p>
      <w:r>
        <w:t xml:space="preserve">Mitä Iqbal opiskeli Irlannissa, ei, ei, vaan Englannissa ja Saksassa?</w:t>
      </w:r>
    </w:p>
    <w:p>
      <w:r>
        <w:rPr>
          <w:b/>
        </w:rPr>
        <w:t xml:space="preserve">Tulos</w:t>
      </w:r>
    </w:p>
    <w:p>
      <w:r>
        <w:t xml:space="preserve">Mitä Iqbal opiskeli Englannissa ja Saksassa?</w:t>
      </w:r>
    </w:p>
    <w:p>
      <w:r>
        <w:rPr>
          <w:b/>
        </w:rPr>
        <w:t xml:space="preserve">Esimerkki 2.5239</w:t>
      </w:r>
    </w:p>
    <w:p>
      <w:r>
        <w:t xml:space="preserve">Minkälaista tai pikemminkin minkälaista lääkettä ei-mongolien shamaanit käyttivät?</w:t>
      </w:r>
    </w:p>
    <w:p>
      <w:r>
        <w:rPr>
          <w:b/>
        </w:rPr>
        <w:t xml:space="preserve">Tulos</w:t>
      </w:r>
    </w:p>
    <w:p>
      <w:r>
        <w:t xml:space="preserve"> Millaista lääkettä ei-mongolien shamaanit käyttivät?</w:t>
      </w:r>
    </w:p>
    <w:p>
      <w:r>
        <w:rPr>
          <w:b/>
        </w:rPr>
        <w:t xml:space="preserve">Esimerkki 2.5240</w:t>
      </w:r>
    </w:p>
    <w:p>
      <w:r>
        <w:t xml:space="preserve">Kuinka monesta ammattikoulusta korkeakoulu koostuu ei anteeksi kuinka monta ammattikoulua muodostaa yliopiston akateemisen elimen?</w:t>
      </w:r>
    </w:p>
    <w:p>
      <w:r>
        <w:rPr>
          <w:b/>
        </w:rPr>
        <w:t xml:space="preserve">Tulos</w:t>
      </w:r>
    </w:p>
    <w:p>
      <w:r>
        <w:t xml:space="preserve">Kuinka monesta ammattikoulusta yliopiston akateeminen elin muodostuu?</w:t>
      </w:r>
    </w:p>
    <w:p>
      <w:r>
        <w:rPr>
          <w:b/>
        </w:rPr>
        <w:t xml:space="preserve">Esimerkki 2.5241</w:t>
      </w:r>
    </w:p>
    <w:p>
      <w:r>
        <w:t xml:space="preserve">Jos asiaa ei ole nimenomaisesti varattu, mikä tai mikä ei, kenelle se on siirretty?</w:t>
      </w:r>
    </w:p>
    <w:p>
      <w:r>
        <w:rPr>
          <w:b/>
        </w:rPr>
        <w:t xml:space="preserve">Tulos</w:t>
      </w:r>
    </w:p>
    <w:p>
      <w:r>
        <w:t xml:space="preserve">Jos asiaa ei ole erikseen varattu, kenelle se siirretään?</w:t>
      </w:r>
    </w:p>
    <w:p>
      <w:r>
        <w:rPr>
          <w:b/>
        </w:rPr>
        <w:t xml:space="preserve">Esimerkki 2.5242</w:t>
      </w:r>
    </w:p>
    <w:p>
      <w:r>
        <w:t xml:space="preserve">Miten ei Terveysongelmat olivat suurempia paikoissa, joissa oli enemmän mitä?</w:t>
      </w:r>
    </w:p>
    <w:p>
      <w:r>
        <w:rPr>
          <w:b/>
        </w:rPr>
        <w:t xml:space="preserve">Tulos</w:t>
      </w:r>
    </w:p>
    <w:p>
      <w:r>
        <w:t xml:space="preserve">Terveysongelmat olivat suurempia paikoissa, joissa oli enemmän mitä?</w:t>
      </w:r>
    </w:p>
    <w:p>
      <w:r>
        <w:rPr>
          <w:b/>
        </w:rPr>
        <w:t xml:space="preserve">Esimerkki 2.5243</w:t>
      </w:r>
    </w:p>
    <w:p>
      <w:r>
        <w:t xml:space="preserve">Kuinka monta huonetta, siis kerrosta, Lavietes Pavillionissa on?</w:t>
      </w:r>
    </w:p>
    <w:p>
      <w:r>
        <w:rPr>
          <w:b/>
        </w:rPr>
        <w:t xml:space="preserve">Tulos</w:t>
      </w:r>
    </w:p>
    <w:p>
      <w:r>
        <w:t xml:space="preserve">Kuinka monta kerrosta Lavietes Pavillionissa on?</w:t>
      </w:r>
    </w:p>
    <w:p>
      <w:r>
        <w:rPr>
          <w:b/>
        </w:rPr>
        <w:t xml:space="preserve">Esimerkki 2.5244</w:t>
      </w:r>
    </w:p>
    <w:p>
      <w:r>
        <w:t xml:space="preserve">Kuinka monta metakronaalista rytmiä no um riviä statokystia on?</w:t>
      </w:r>
    </w:p>
    <w:p>
      <w:r>
        <w:rPr>
          <w:b/>
        </w:rPr>
        <w:t xml:space="preserve">Tulos</w:t>
      </w:r>
    </w:p>
    <w:p>
      <w:r>
        <w:t xml:space="preserve">Kuinka monta riviä statokystia on?</w:t>
      </w:r>
    </w:p>
    <w:p>
      <w:r>
        <w:rPr>
          <w:b/>
        </w:rPr>
        <w:t xml:space="preserve">Esimerkki 2.5245</w:t>
      </w:r>
    </w:p>
    <w:p>
      <w:r>
        <w:t xml:space="preserve">Milloin Kublai rakensi uuden kaupungin ja milloin hän ei onnistunut siirtämään mongolien pääkaupunkia?</w:t>
      </w:r>
    </w:p>
    <w:p>
      <w:r>
        <w:rPr>
          <w:b/>
        </w:rPr>
        <w:t xml:space="preserve">Tulos</w:t>
      </w:r>
    </w:p>
    <w:p>
      <w:r>
        <w:t xml:space="preserve"> Milloin Kublai epäonnistui mongolien pääkaupungin siirtämisessä?</w:t>
      </w:r>
    </w:p>
    <w:p>
      <w:r>
        <w:rPr>
          <w:b/>
        </w:rPr>
        <w:t xml:space="preserve">Esimerkki 2.5246</w:t>
      </w:r>
    </w:p>
    <w:p>
      <w:r>
        <w:t xml:space="preserve">Mitä Tadeusz edusti paremmin kuin kukaan muu uh no Lempicka?</w:t>
      </w:r>
    </w:p>
    <w:p>
      <w:r>
        <w:rPr>
          <w:b/>
        </w:rPr>
        <w:t xml:space="preserve">Tulos</w:t>
      </w:r>
    </w:p>
    <w:p>
      <w:r>
        <w:t xml:space="preserve">Mitä Lempicka edusti paremmin kuin kukaan muu?</w:t>
      </w:r>
    </w:p>
    <w:p>
      <w:r>
        <w:rPr>
          <w:b/>
        </w:rPr>
        <w:t xml:space="preserve">Esimerkki 2.5247</w:t>
      </w:r>
    </w:p>
    <w:p>
      <w:r>
        <w:t xml:space="preserve">Minkä ranskalaisen kasvattajan, ei, ei, tarkoitan, mistä Neumes sanoo, että primilukujen sävellys on saanut inspiraationsa?</w:t>
      </w:r>
    </w:p>
    <w:p>
      <w:r>
        <w:rPr>
          <w:b/>
        </w:rPr>
        <w:t xml:space="preserve">Tulos</w:t>
      </w:r>
    </w:p>
    <w:p>
      <w:r>
        <w:t xml:space="preserve">Mistä Neumes sanoo, että alkulukujen säveltäminen on saanut inspiraationsa?</w:t>
      </w:r>
    </w:p>
    <w:p>
      <w:r>
        <w:rPr>
          <w:b/>
        </w:rPr>
        <w:t xml:space="preserve">Esimerkki 2.5248</w:t>
      </w:r>
    </w:p>
    <w:p>
      <w:r>
        <w:t xml:space="preserve">Mitä palestiinalaiset muslimit eivät ole hylänneet Hamasia?</w:t>
      </w:r>
    </w:p>
    <w:p>
      <w:r>
        <w:rPr>
          <w:b/>
        </w:rPr>
        <w:t xml:space="preserve">Tulos</w:t>
      </w:r>
    </w:p>
    <w:p>
      <w:r>
        <w:t xml:space="preserve"> Mitä muslimit ovat hylänneet Hamasin toiminnan vuoksi?</w:t>
      </w:r>
    </w:p>
    <w:p>
      <w:r>
        <w:rPr>
          <w:b/>
        </w:rPr>
        <w:t xml:space="preserve">Esimerkki 2.5249</w:t>
      </w:r>
    </w:p>
    <w:p>
      <w:r>
        <w:t xml:space="preserve">Milloin Boehlert, Barton ja Whitfield vaativat ilmastotutkimuksen tietoja?</w:t>
      </w:r>
    </w:p>
    <w:p>
      <w:r>
        <w:rPr>
          <w:b/>
        </w:rPr>
        <w:t xml:space="preserve">Tulos</w:t>
      </w:r>
    </w:p>
    <w:p>
      <w:r>
        <w:t xml:space="preserve">Milloin Barton ja Whitfield vaativat ilmastotutkimuksen tallenteita?</w:t>
      </w:r>
    </w:p>
    <w:p>
      <w:r>
        <w:rPr>
          <w:b/>
        </w:rPr>
        <w:t xml:space="preserve">Esimerkki 2.5250</w:t>
      </w:r>
    </w:p>
    <w:p>
      <w:r>
        <w:t xml:space="preserve">Missä maassa Moselin joki kohtaa sen tärkeimmät sivujokien ei Moselin vaan Reinin?</w:t>
      </w:r>
    </w:p>
    <w:p>
      <w:r>
        <w:rPr>
          <w:b/>
        </w:rPr>
        <w:t xml:space="preserve">Tulos</w:t>
      </w:r>
    </w:p>
    <w:p>
      <w:r>
        <w:t xml:space="preserve">Missä maassa Rein kohtaa tärkeimmät sivujokensa?</w:t>
      </w:r>
    </w:p>
    <w:p>
      <w:r>
        <w:rPr>
          <w:b/>
        </w:rPr>
        <w:t xml:space="preserve">Esimerkki 2.5251</w:t>
      </w:r>
    </w:p>
    <w:p>
      <w:r>
        <w:t xml:space="preserve">Rein virtasi Swabian, Frankenin ja minkä muun paikan läpi 1400-luvulla, ei, tarkoitan 10. vuosisadalla?</w:t>
      </w:r>
    </w:p>
    <w:p>
      <w:r>
        <w:rPr>
          <w:b/>
        </w:rPr>
        <w:t xml:space="preserve">Tulos</w:t>
      </w:r>
    </w:p>
    <w:p>
      <w:r>
        <w:t xml:space="preserve">Rein virtasi 10. vuosisadalla Swabian, Frankenin ja minkä muun paikan läpi?</w:t>
      </w:r>
    </w:p>
    <w:p>
      <w:r>
        <w:rPr>
          <w:b/>
        </w:rPr>
        <w:t xml:space="preserve">Esimerkki 2.5252</w:t>
      </w:r>
    </w:p>
    <w:p>
      <w:r>
        <w:t xml:space="preserve">Kuinka suuri prosenttiosuus brittiläisistä opiskelijoista käy maksullisissa kouluissa O-tasolla ei ole oikeastaan pahoillani A-tasosta?</w:t>
      </w:r>
    </w:p>
    <w:p>
      <w:r>
        <w:rPr>
          <w:b/>
        </w:rPr>
        <w:t xml:space="preserve">Tulos</w:t>
      </w:r>
    </w:p>
    <w:p>
      <w:r>
        <w:t xml:space="preserve">Kuinka suuri prosenttiosuus brittiläisistä opiskelijoista käy maksullisia kouluja A-tasolla?</w:t>
      </w:r>
    </w:p>
    <w:p>
      <w:r>
        <w:rPr>
          <w:b/>
        </w:rPr>
        <w:t xml:space="preserve">Esimerkki 2.5253</w:t>
      </w:r>
    </w:p>
    <w:p>
      <w:r>
        <w:t xml:space="preserve">Mikä on Johanneksenlinnan edustama no um sorry mielenkiintoisin esimerkki?</w:t>
      </w:r>
    </w:p>
    <w:p>
      <w:r>
        <w:rPr>
          <w:b/>
        </w:rPr>
        <w:t xml:space="preserve">Tulos</w:t>
      </w:r>
    </w:p>
    <w:p>
      <w:r>
        <w:t xml:space="preserve">Mistä Johanneksen linna on mielenkiintoisin esimerkki?</w:t>
      </w:r>
    </w:p>
    <w:p>
      <w:r>
        <w:rPr>
          <w:b/>
        </w:rPr>
        <w:t xml:space="preserve">Esimerkki 2.5254</w:t>
      </w:r>
    </w:p>
    <w:p>
      <w:r>
        <w:t xml:space="preserve">Jos haluat laskea jäykän kappaleen välittömän kulmakiihtyvyyden, miten, ei pikemminkin mitä näet?</w:t>
      </w:r>
    </w:p>
    <w:p>
      <w:r>
        <w:rPr>
          <w:b/>
        </w:rPr>
        <w:t xml:space="preserve">Tulos</w:t>
      </w:r>
    </w:p>
    <w:p>
      <w:r>
        <w:t xml:space="preserve">Mitä käytät jäykän kappaleen hetkellisen kulmakiihtyvyyden laskemiseen?</w:t>
      </w:r>
    </w:p>
    <w:p>
      <w:r>
        <w:rPr>
          <w:b/>
        </w:rPr>
        <w:t xml:space="preserve">Esimerkki 2.5255</w:t>
      </w:r>
    </w:p>
    <w:p>
      <w:r>
        <w:t xml:space="preserve">Minä vuonna David Tappan kuoli tehdä, että Harvardin presidentti Joseph Willard?</w:t>
      </w:r>
    </w:p>
    <w:p>
      <w:r>
        <w:rPr>
          <w:b/>
        </w:rPr>
        <w:t xml:space="preserve">Tulos</w:t>
      </w:r>
    </w:p>
    <w:p>
      <w:r>
        <w:t xml:space="preserve">Minä vuonna Harvardin presidentti Joseph Willard kuoli?</w:t>
      </w:r>
    </w:p>
    <w:p>
      <w:r>
        <w:rPr>
          <w:b/>
        </w:rPr>
        <w:t xml:space="preserve">Esimerkki 2.5256</w:t>
      </w:r>
    </w:p>
    <w:p>
      <w:r>
        <w:t xml:space="preserve">Vaakasuoraan jousivaa'an ripustettuun esineeseen kohdistuu minkälainen voima?</w:t>
      </w:r>
    </w:p>
    <w:p>
      <w:r>
        <w:rPr>
          <w:b/>
        </w:rPr>
        <w:t xml:space="preserve">Tulos</w:t>
      </w:r>
    </w:p>
    <w:p>
      <w:r>
        <w:t xml:space="preserve">Vaakasuoraan jousivaakaan ripustettu esine kokee minkä voiman?</w:t>
      </w:r>
    </w:p>
    <w:p>
      <w:r>
        <w:rPr>
          <w:b/>
        </w:rPr>
        <w:t xml:space="preserve">Esimerkki 2.5257</w:t>
      </w:r>
    </w:p>
    <w:p>
      <w:r>
        <w:t xml:space="preserve">Missä Skotlantia koskevassa laissa mainitaan varatut asiat?</w:t>
      </w:r>
    </w:p>
    <w:p>
      <w:r>
        <w:rPr>
          <w:b/>
        </w:rPr>
        <w:t xml:space="preserve">Tulos</w:t>
      </w:r>
    </w:p>
    <w:p>
      <w:r>
        <w:t xml:space="preserve">Missä Skotlantia koskevassa laissa mainitaan varatut asiat?</w:t>
      </w:r>
    </w:p>
    <w:p>
      <w:r>
        <w:rPr>
          <w:b/>
        </w:rPr>
        <w:t xml:space="preserve">Esimerkki 2.5258</w:t>
      </w:r>
    </w:p>
    <w:p>
      <w:r>
        <w:t xml:space="preserve">Kuinka korkealle merenpinta nousi pohjoisosassa jääkausien aikana?</w:t>
      </w:r>
    </w:p>
    <w:p>
      <w:r>
        <w:rPr>
          <w:b/>
        </w:rPr>
        <w:t xml:space="preserve">Tulos</w:t>
      </w:r>
    </w:p>
    <w:p>
      <w:r>
        <w:t xml:space="preserve">Kuinka korkealle merenpinta nousi jääkausien aikana?</w:t>
      </w:r>
    </w:p>
    <w:p>
      <w:r>
        <w:rPr>
          <w:b/>
        </w:rPr>
        <w:t xml:space="preserve">Esimerkki 2.5259</w:t>
      </w:r>
    </w:p>
    <w:p>
      <w:r>
        <w:t xml:space="preserve">Mitä sisältyy monarkin tai oikeastaan Skotlannin parlamentin hyväksymien lakiesitysten malliin?</w:t>
      </w:r>
    </w:p>
    <w:p>
      <w:r>
        <w:rPr>
          <w:b/>
        </w:rPr>
        <w:t xml:space="preserve">Tulos</w:t>
      </w:r>
    </w:p>
    <w:p>
      <w:r>
        <w:t xml:space="preserve">Mitä Skotlannin parlamentin hyväksymien lakiesitysten malli sisältää?</w:t>
      </w:r>
    </w:p>
    <w:p>
      <w:r>
        <w:rPr>
          <w:b/>
        </w:rPr>
        <w:t xml:space="preserve">Esimerkki 2.5260</w:t>
      </w:r>
    </w:p>
    <w:p>
      <w:r>
        <w:t xml:space="preserve">Mitä voi tai uh mitä palkat toimivat samalla tavalla kuin minkä tahansa muun hyödykkeen kohdalla?</w:t>
      </w:r>
    </w:p>
    <w:p>
      <w:r>
        <w:rPr>
          <w:b/>
        </w:rPr>
        <w:t xml:space="preserve">Tulos</w:t>
      </w:r>
    </w:p>
    <w:p>
      <w:r>
        <w:t xml:space="preserve">Mitä palkat toimivat samalla tavalla kuin minkä tahansa muun hyödykkeen kohdalla?</w:t>
      </w:r>
    </w:p>
    <w:p>
      <w:r>
        <w:rPr>
          <w:b/>
        </w:rPr>
        <w:t xml:space="preserve">Esimerkki 2.5261</w:t>
      </w:r>
    </w:p>
    <w:p>
      <w:r>
        <w:t xml:space="preserve">Millä järvellä joukot laukaisivat ei puolustaa Fort William Henry talvella?</w:t>
      </w:r>
    </w:p>
    <w:p>
      <w:r>
        <w:rPr>
          <w:b/>
        </w:rPr>
        <w:t xml:space="preserve">Tulos</w:t>
      </w:r>
    </w:p>
    <w:p>
      <w:r>
        <w:t xml:space="preserve">Millä järvellä joukot puolustivat William Henryn linnaketta talvella?</w:t>
      </w:r>
    </w:p>
    <w:p>
      <w:r>
        <w:rPr>
          <w:b/>
        </w:rPr>
        <w:t xml:space="preserve">Esimerkki 2.5262</w:t>
      </w:r>
    </w:p>
    <w:p>
      <w:r>
        <w:t xml:space="preserve">Milloin y. pestis iski Alankomaihin, ei, odota, tarkoitan, milloin se saapui Englantiin?</w:t>
      </w:r>
    </w:p>
    <w:p>
      <w:r>
        <w:rPr>
          <w:b/>
        </w:rPr>
        <w:t xml:space="preserve">Tulos</w:t>
      </w:r>
    </w:p>
    <w:p>
      <w:r>
        <w:t xml:space="preserve">Milloin y. pestis saapui Englantiin?</w:t>
      </w:r>
    </w:p>
    <w:p>
      <w:r>
        <w:rPr>
          <w:b/>
        </w:rPr>
        <w:t xml:space="preserve">Esimerkki 2.5263</w:t>
      </w:r>
    </w:p>
    <w:p>
      <w:r>
        <w:t xml:space="preserve">Minkälaista ei Mitä voidaan yhdistää geofysikaalisiin tietoihin, jotta saadaan parempi kuva maanpinnasta?</w:t>
      </w:r>
    </w:p>
    <w:p>
      <w:r>
        <w:rPr>
          <w:b/>
        </w:rPr>
        <w:t xml:space="preserve">Tulos</w:t>
      </w:r>
    </w:p>
    <w:p>
      <w:r>
        <w:t xml:space="preserve">Mitä voidaan yhdistää geofysikaalisiin tietoihin, jotta saadaan parempi kuva maanpinnasta?</w:t>
      </w:r>
    </w:p>
    <w:p>
      <w:r>
        <w:rPr>
          <w:b/>
        </w:rPr>
        <w:t xml:space="preserve">Esimerkki 2.5264</w:t>
      </w:r>
    </w:p>
    <w:p>
      <w:r>
        <w:t xml:space="preserve">Millä suojataan pleurbrachian pitkät rungot tai uh-lonkerot?</w:t>
      </w:r>
    </w:p>
    <w:p>
      <w:r>
        <w:rPr>
          <w:b/>
        </w:rPr>
        <w:t xml:space="preserve">Tulos</w:t>
      </w:r>
    </w:p>
    <w:p>
      <w:r>
        <w:t xml:space="preserve">Mikä suojaa pleurbrachian pitkiä lonkeroita?</w:t>
      </w:r>
    </w:p>
    <w:p>
      <w:r>
        <w:rPr>
          <w:b/>
        </w:rPr>
        <w:t xml:space="preserve">Esimerkki 2.5265</w:t>
      </w:r>
    </w:p>
    <w:p>
      <w:r>
        <w:t xml:space="preserve">Missä ei ollut tehdä, että mikä oli sekava KPN?</w:t>
      </w:r>
    </w:p>
    <w:p>
      <w:r>
        <w:rPr>
          <w:b/>
        </w:rPr>
        <w:t xml:space="preserve">Tulos</w:t>
      </w:r>
    </w:p>
    <w:p>
      <w:r>
        <w:t xml:space="preserve">Mikä KPN:ssä oli hämmentävää?</w:t>
      </w:r>
    </w:p>
    <w:p>
      <w:r>
        <w:rPr>
          <w:b/>
        </w:rPr>
        <w:t xml:space="preserve">Esimerkki 2.5266</w:t>
      </w:r>
    </w:p>
    <w:p>
      <w:r>
        <w:t xml:space="preserve">Mitä ei käytä mikään eliömuoto sateenvarjo ei selkärangaton?</w:t>
      </w:r>
    </w:p>
    <w:p>
      <w:r>
        <w:rPr>
          <w:b/>
        </w:rPr>
        <w:t xml:space="preserve">Tulos</w:t>
      </w:r>
    </w:p>
    <w:p>
      <w:r>
        <w:t xml:space="preserve">Mitä mikään selkärangaton ei käytä?</w:t>
      </w:r>
    </w:p>
    <w:p>
      <w:r>
        <w:rPr>
          <w:b/>
        </w:rPr>
        <w:t xml:space="preserve">Esimerkki 2.5267</w:t>
      </w:r>
    </w:p>
    <w:p>
      <w:r>
        <w:t xml:space="preserve">Mikä on paketti- tai uh-piirikytkentä?</w:t>
      </w:r>
    </w:p>
    <w:p>
      <w:r>
        <w:rPr>
          <w:b/>
        </w:rPr>
        <w:t xml:space="preserve">Tulos</w:t>
      </w:r>
    </w:p>
    <w:p>
      <w:r>
        <w:t xml:space="preserve">Mitä on piirikytkentä? </w:t>
      </w:r>
    </w:p>
    <w:p>
      <w:r>
        <w:rPr>
          <w:b/>
        </w:rPr>
        <w:t xml:space="preserve">Esimerkki 2.5268</w:t>
      </w:r>
    </w:p>
    <w:p>
      <w:r>
        <w:t xml:space="preserve">Kuka kehitti Hammingin akun?</w:t>
      </w:r>
    </w:p>
    <w:p>
      <w:r>
        <w:rPr>
          <w:b/>
        </w:rPr>
        <w:t xml:space="preserve">Tulos</w:t>
      </w:r>
    </w:p>
    <w:p>
      <w:r>
        <w:t xml:space="preserve">Kuka kehitti Hammingin akun?</w:t>
      </w:r>
    </w:p>
    <w:p>
      <w:r>
        <w:rPr>
          <w:b/>
        </w:rPr>
        <w:t xml:space="preserve">Esimerkki 2.5269</w:t>
      </w:r>
    </w:p>
    <w:p>
      <w:r>
        <w:t xml:space="preserve">Mikä on talousliberalismi pikemminkin järjestö on John Schmitt ja Ben Zipperer jäseniä?</w:t>
      </w:r>
    </w:p>
    <w:p>
      <w:r>
        <w:rPr>
          <w:b/>
        </w:rPr>
        <w:t xml:space="preserve">Tulos</w:t>
      </w:r>
    </w:p>
    <w:p>
      <w:r>
        <w:t xml:space="preserve">Minkä järjestön jäseniä John Schmitt ja Ben Zipperer ovat?</w:t>
      </w:r>
    </w:p>
    <w:p>
      <w:r>
        <w:rPr>
          <w:b/>
        </w:rPr>
        <w:t xml:space="preserve">Esimerkki 2.5270</w:t>
      </w:r>
    </w:p>
    <w:p>
      <w:r>
        <w:t xml:space="preserve">Mitä sen sijaan on, kenelle koordinoivat pääkirjoittajat raportoivat?</w:t>
      </w:r>
    </w:p>
    <w:p>
      <w:r>
        <w:rPr>
          <w:b/>
        </w:rPr>
        <w:t xml:space="preserve">Tulos</w:t>
      </w:r>
    </w:p>
    <w:p>
      <w:r>
        <w:t xml:space="preserve">Kenelle koordinoivat pääkirjoittajat raportoivat?</w:t>
      </w:r>
    </w:p>
    <w:p>
      <w:r>
        <w:rPr>
          <w:b/>
        </w:rPr>
        <w:t xml:space="preserve">Esimerkki 2.5271</w:t>
      </w:r>
    </w:p>
    <w:p>
      <w:r>
        <w:t xml:space="preserve">Mikä on tai ei pikemminkin mikä on toisenlainen julkisen avaimen salausalgoritmi?</w:t>
      </w:r>
    </w:p>
    <w:p>
      <w:r>
        <w:rPr>
          <w:b/>
        </w:rPr>
        <w:t xml:space="preserve">Tulos</w:t>
      </w:r>
    </w:p>
    <w:p>
      <w:r>
        <w:t xml:space="preserve">Mikä on toisenlainen julkisen avaimen salausalgoritmi?</w:t>
      </w:r>
    </w:p>
    <w:p>
      <w:r>
        <w:rPr>
          <w:b/>
        </w:rPr>
        <w:t xml:space="preserve">Esimerkki 2.5272</w:t>
      </w:r>
    </w:p>
    <w:p>
      <w:r>
        <w:t xml:space="preserve">Miksi tämä käsite oli yleisesti ottaen epäsuosittu ennen kuin Donald Davies sai työnsä valmiiksi?</w:t>
      </w:r>
    </w:p>
    <w:p>
      <w:r>
        <w:rPr>
          <w:b/>
        </w:rPr>
        <w:t xml:space="preserve">Tulos</w:t>
      </w:r>
    </w:p>
    <w:p>
      <w:r>
        <w:t xml:space="preserve">Miksi tämä käsite oli yleisesti ottaen epäsuosittu ennen kuin Donald Davies sai työnsä valmiiksi?</w:t>
      </w:r>
    </w:p>
    <w:p>
      <w:r>
        <w:rPr>
          <w:b/>
        </w:rPr>
        <w:t xml:space="preserve">Esimerkki 2.5273</w:t>
      </w:r>
    </w:p>
    <w:p>
      <w:r>
        <w:t xml:space="preserve">Mihin laitokseen uh tee se katu rakennettiin golfkenttä?</w:t>
      </w:r>
    </w:p>
    <w:p>
      <w:r>
        <w:rPr>
          <w:b/>
        </w:rPr>
        <w:t xml:space="preserve">Tulos</w:t>
      </w:r>
    </w:p>
    <w:p>
      <w:r>
        <w:t xml:space="preserve">Mille kadulle golfkenttä rakennettiin?</w:t>
      </w:r>
    </w:p>
    <w:p>
      <w:r>
        <w:rPr>
          <w:b/>
        </w:rPr>
        <w:t xml:space="preserve">Esimerkki 2.5274</w:t>
      </w:r>
    </w:p>
    <w:p>
      <w:r>
        <w:t xml:space="preserve">Mitä on usein tutkittu bakteriofageissa er melko yksisoluisia eukaryootteja?</w:t>
      </w:r>
    </w:p>
    <w:p>
      <w:r>
        <w:rPr>
          <w:b/>
        </w:rPr>
        <w:t xml:space="preserve">Tulos</w:t>
      </w:r>
    </w:p>
    <w:p>
      <w:r>
        <w:t xml:space="preserve">Mitä on usein tutkittu yksisoluisissa eukaryooteissa?</w:t>
      </w:r>
    </w:p>
    <w:p>
      <w:r>
        <w:rPr>
          <w:b/>
        </w:rPr>
        <w:t xml:space="preserve">Esimerkki 2.5275</w:t>
      </w:r>
    </w:p>
    <w:p>
      <w:r>
        <w:t xml:space="preserve">Ketä Carnegie-säätiö kritisoi uh riippuu joistakin perustutkintokoulutuksen osa-alueista?</w:t>
      </w:r>
    </w:p>
    <w:p>
      <w:r>
        <w:rPr>
          <w:b/>
        </w:rPr>
        <w:t xml:space="preserve">Tulos</w:t>
      </w:r>
    </w:p>
    <w:p>
      <w:r>
        <w:t xml:space="preserve">Kenestä Carnegie-säätiö on riippuvainen joissakin yliopistokoulutukseen liittyvissä asioissa?</w:t>
      </w:r>
    </w:p>
    <w:p>
      <w:r>
        <w:rPr>
          <w:b/>
        </w:rPr>
        <w:t xml:space="preserve">Esimerkki 2.5276</w:t>
      </w:r>
    </w:p>
    <w:p>
      <w:r>
        <w:t xml:space="preserve">Mikä Pikettyn mielestä oli suurimpia tekijöitä eriarvoisuuden vähentämisessä vuosina 1914-1948 ei pikemminkin 1945?</w:t>
      </w:r>
    </w:p>
    <w:p>
      <w:r>
        <w:rPr>
          <w:b/>
        </w:rPr>
        <w:t xml:space="preserve">Tulos</w:t>
      </w:r>
    </w:p>
    <w:p>
      <w:r>
        <w:t xml:space="preserve">Mitkä olivat Pikettyn mielestä suurimmat tekijät eriarvoisuuden vähentämisessä vuosina 1914-1945?</w:t>
      </w:r>
    </w:p>
    <w:p>
      <w:r>
        <w:rPr>
          <w:b/>
        </w:rPr>
        <w:t xml:space="preserve">Esimerkki 2.5277</w:t>
      </w:r>
    </w:p>
    <w:p>
      <w:r>
        <w:t xml:space="preserve">Mikä järjestö on omistautunut jihadille Israelia tai pikemminkin Irakia vastaan?</w:t>
      </w:r>
    </w:p>
    <w:p>
      <w:r>
        <w:rPr>
          <w:b/>
        </w:rPr>
        <w:t xml:space="preserve">Tulos</w:t>
      </w:r>
    </w:p>
    <w:p>
      <w:r>
        <w:t xml:space="preserve"> Mikä järjestö on omistautunut jihadille Irakia vastaan?</w:t>
      </w:r>
    </w:p>
    <w:p>
      <w:r>
        <w:rPr>
          <w:b/>
        </w:rPr>
        <w:t xml:space="preserve">Esimerkki 2.5278</w:t>
      </w:r>
    </w:p>
    <w:p>
      <w:r>
        <w:t xml:space="preserve">Milloin Montrealille ei annettu erillistä nimeä, anteeksi kaapattu?</w:t>
      </w:r>
    </w:p>
    <w:p>
      <w:r>
        <w:rPr>
          <w:b/>
        </w:rPr>
        <w:t xml:space="preserve">Tulos</w:t>
      </w:r>
    </w:p>
    <w:p>
      <w:r>
        <w:t xml:space="preserve">Milloin Montrealia ei vallattu?</w:t>
      </w:r>
    </w:p>
    <w:p>
      <w:r>
        <w:rPr>
          <w:b/>
        </w:rPr>
        <w:t xml:space="preserve">Esimerkki 2.5279</w:t>
      </w:r>
    </w:p>
    <w:p>
      <w:r>
        <w:t xml:space="preserve">Mikä on sen itseään johdonmukaisen mallin nimi, joka loisi fysiikkaan liittyvän teorian kaikesta?</w:t>
      </w:r>
    </w:p>
    <w:p>
      <w:r>
        <w:rPr>
          <w:b/>
        </w:rPr>
        <w:t xml:space="preserve">Tulos</w:t>
      </w:r>
    </w:p>
    <w:p>
      <w:r>
        <w:t xml:space="preserve">Millaisia itseään johdonmukaisia malleja fyysikot yrittävät tehdä, joilla voitaisiin luoda teoria kaikesta?</w:t>
      </w:r>
    </w:p>
    <w:p>
      <w:r>
        <w:rPr>
          <w:b/>
        </w:rPr>
        <w:t xml:space="preserve">Esimerkki 2.5280</w:t>
      </w:r>
    </w:p>
    <w:p>
      <w:r>
        <w:t xml:space="preserve">Kuka ei minkään lainkäyttöalueen mukaan voi antaa luokiteltuja huumausaineita yleisölle? Ei, ei, ei, ei, ei, ei, ei, ei, ei, ei, ei, ei, ei, ei, ei, ei, ei, ei, ei, ei, ei, ei, ei, ei.</w:t>
      </w:r>
    </w:p>
    <w:p>
      <w:r>
        <w:rPr>
          <w:b/>
        </w:rPr>
        <w:t xml:space="preserve">Tulos</w:t>
      </w:r>
    </w:p>
    <w:p>
      <w:r>
        <w:t xml:space="preserve">Kuka voi useimpien lainkäyttöalueiden mukaan antaa luokiteltuja huumeita yleisölle?</w:t>
      </w:r>
    </w:p>
    <w:p>
      <w:r>
        <w:rPr>
          <w:b/>
        </w:rPr>
        <w:t xml:space="preserve">Esimerkki 2.5281</w:t>
      </w:r>
    </w:p>
    <w:p>
      <w:r>
        <w:t xml:space="preserve">morfologinen analyysi vuonna 1985 päätyi siihen, että cydippidit eivät ole monofyleettisiä, miten, ei, odota, kuka?</w:t>
      </w:r>
    </w:p>
    <w:p>
      <w:r>
        <w:rPr>
          <w:b/>
        </w:rPr>
        <w:t xml:space="preserve">Tulos</w:t>
      </w:r>
    </w:p>
    <w:p>
      <w:r>
        <w:t xml:space="preserve">Kuka teki vuonna 1985 morfologisen analyysin, jossa todettiin, että cydippidit eivät ole monofylisiä?</w:t>
      </w:r>
    </w:p>
    <w:p>
      <w:r>
        <w:rPr>
          <w:b/>
        </w:rPr>
        <w:t xml:space="preserve">Esimerkki 2.5282</w:t>
      </w:r>
    </w:p>
    <w:p>
      <w:r>
        <w:t xml:space="preserve">Jos q=9 ja a=3,6 tai 9, kuinka monta kietaisua olisi etenemisessä ei anteeksi kuinka monta alkulukua olisi etenemisessä?</w:t>
      </w:r>
    </w:p>
    <w:p>
      <w:r>
        <w:rPr>
          <w:b/>
        </w:rPr>
        <w:t xml:space="preserve">Tulos</w:t>
      </w:r>
    </w:p>
    <w:p>
      <w:r>
        <w:t xml:space="preserve">Jos q=9 ja a=3,6 tai 9, kuinka monta alkulukua olisi etenemisessä?</w:t>
      </w:r>
    </w:p>
    <w:p>
      <w:r>
        <w:rPr>
          <w:b/>
        </w:rPr>
        <w:t xml:space="preserve">Esimerkki 2.5283</w:t>
      </w:r>
    </w:p>
    <w:p>
      <w:r>
        <w:t xml:space="preserve">Kuka tai ei tee sitä, mikä lopetti Turkin keisarilliset pyrkimykset?</w:t>
      </w:r>
    </w:p>
    <w:p>
      <w:r>
        <w:rPr>
          <w:b/>
        </w:rPr>
        <w:t xml:space="preserve">Tulos</w:t>
      </w:r>
    </w:p>
    <w:p>
      <w:r>
        <w:t xml:space="preserve">Mikä lopetti Turkin keisarilliset pyrkimykset?</w:t>
      </w:r>
    </w:p>
    <w:p>
      <w:r>
        <w:rPr>
          <w:b/>
        </w:rPr>
        <w:t xml:space="preserve">Esimerkki 2.5284</w:t>
      </w:r>
    </w:p>
    <w:p>
      <w:r>
        <w:t xml:space="preserve">Mikä on ilmaisu, joka kuvaa eroa sen välillä, mitä korkeammin palkatut ja alempipalkkaiset ammattilaiset ansaitsevat?</w:t>
      </w:r>
    </w:p>
    <w:p>
      <w:r>
        <w:rPr>
          <w:b/>
        </w:rPr>
        <w:t xml:space="preserve">Tulos</w:t>
      </w:r>
    </w:p>
    <w:p>
      <w:r>
        <w:t xml:space="preserve">Mikä termi kuvaa eroa korkeammin ja matalammin palkattujen ammattilaisten ansioiden välillä?</w:t>
      </w:r>
    </w:p>
    <w:p>
      <w:r>
        <w:rPr>
          <w:b/>
        </w:rPr>
        <w:t xml:space="preserve">Esimerkki 2.5285</w:t>
      </w:r>
    </w:p>
    <w:p>
      <w:r>
        <w:t xml:space="preserve">Mitä tapahtuu er uh miksi muistisoluja ei pidetä adaptiivisina?</w:t>
      </w:r>
    </w:p>
    <w:p>
      <w:r>
        <w:rPr>
          <w:b/>
        </w:rPr>
        <w:t xml:space="preserve">Tulos</w:t>
      </w:r>
    </w:p>
    <w:p>
      <w:r>
        <w:t xml:space="preserve">Miksi muistisoluja ei pidetä adaptiivisina?</w:t>
      </w:r>
    </w:p>
    <w:p>
      <w:r>
        <w:rPr>
          <w:b/>
        </w:rPr>
        <w:t xml:space="preserve">Esimerkki 2.5286</w:t>
      </w:r>
    </w:p>
    <w:p>
      <w:r>
        <w:t xml:space="preserve">Mitä kansalaistottelemattomuus vaatii Christian Bayn tietosanakirjassa sorry no rebellion?</w:t>
      </w:r>
    </w:p>
    <w:p>
      <w:r>
        <w:rPr>
          <w:b/>
        </w:rPr>
        <w:t xml:space="preserve">Tulos</w:t>
      </w:r>
    </w:p>
    <w:p>
      <w:r>
        <w:t xml:space="preserve">Mitä kapinallisuus vaatii Christian Bayn tietosanakirjassa?</w:t>
      </w:r>
    </w:p>
    <w:p>
      <w:r>
        <w:rPr>
          <w:b/>
        </w:rPr>
        <w:t xml:space="preserve">Esimerkki 2.5287</w:t>
      </w:r>
    </w:p>
    <w:p>
      <w:r>
        <w:t xml:space="preserve">mitä useimmat verkkoapteekit tekevät?</w:t>
      </w:r>
    </w:p>
    <w:p>
      <w:r>
        <w:rPr>
          <w:b/>
        </w:rPr>
        <w:t xml:space="preserve">Tulos</w:t>
      </w:r>
    </w:p>
    <w:p>
      <w:r>
        <w:t xml:space="preserve">Mitä useimmat verkkoapteekit tekevät?</w:t>
      </w:r>
    </w:p>
    <w:p>
      <w:r>
        <w:rPr>
          <w:b/>
        </w:rPr>
        <w:t xml:space="preserve">Esimerkki 2.5288</w:t>
      </w:r>
    </w:p>
    <w:p>
      <w:r>
        <w:t xml:space="preserve">Kuinka varmoja tiedemiehet olivat siitä, että ilmasto, ei itse asiassa lämpötila, nousisi edelleen?</w:t>
      </w:r>
    </w:p>
    <w:p>
      <w:r>
        <w:rPr>
          <w:b/>
        </w:rPr>
        <w:t xml:space="preserve">Tulos</w:t>
      </w:r>
    </w:p>
    <w:p>
      <w:r>
        <w:t xml:space="preserve">Kuinka varmoja tiedemiehet olivat lausunnon mukaan siitä, että lämpötilat nousisivat edelleen?</w:t>
      </w:r>
    </w:p>
    <w:p>
      <w:r>
        <w:rPr>
          <w:b/>
        </w:rPr>
        <w:t xml:space="preserve">Esimerkki 2.5289</w:t>
      </w:r>
    </w:p>
    <w:p>
      <w:r>
        <w:t xml:space="preserve">Minä vuonna alkoi Englannissa papiston uh-rutto?</w:t>
      </w:r>
    </w:p>
    <w:p>
      <w:r>
        <w:rPr>
          <w:b/>
        </w:rPr>
        <w:t xml:space="preserve">Tulos</w:t>
      </w:r>
    </w:p>
    <w:p>
      <w:r>
        <w:t xml:space="preserve">Minä vuonna rutto alkoi Englannissa?</w:t>
      </w:r>
    </w:p>
    <w:p>
      <w:r>
        <w:rPr>
          <w:b/>
        </w:rPr>
        <w:t xml:space="preserve">Esimerkki 2.5290</w:t>
      </w:r>
    </w:p>
    <w:p>
      <w:r>
        <w:t xml:space="preserve">Missä ei ollut tehdä, että milloin oli kahdeksan ministeriötä ollut olemassa?</w:t>
      </w:r>
    </w:p>
    <w:p>
      <w:r>
        <w:rPr>
          <w:b/>
        </w:rPr>
        <w:t xml:space="preserve">Tulos</w:t>
      </w:r>
    </w:p>
    <w:p>
      <w:r>
        <w:t xml:space="preserve"> Milloin kahdeksan ministeriötä oli ollut olemassa?</w:t>
      </w:r>
    </w:p>
    <w:p>
      <w:r>
        <w:rPr>
          <w:b/>
        </w:rPr>
        <w:t xml:space="preserve">Esimerkki 2.5291</w:t>
      </w:r>
    </w:p>
    <w:p>
      <w:r>
        <w:t xml:space="preserve">Mikä Yhdysvaltojen perustuslain muutos ei raaputa, että miten kurssisisältöä tarjotaan yksityiselle koululle?</w:t>
      </w:r>
    </w:p>
    <w:p>
      <w:r>
        <w:rPr>
          <w:b/>
        </w:rPr>
        <w:t xml:space="preserve">Tulos</w:t>
      </w:r>
    </w:p>
    <w:p>
      <w:r>
        <w:t xml:space="preserve">Miten kurssisisältö toimitetaan yksityiselle koululle?</w:t>
      </w:r>
    </w:p>
    <w:p>
      <w:r>
        <w:rPr>
          <w:b/>
        </w:rPr>
        <w:t xml:space="preserve">Esimerkki 2.5292</w:t>
      </w:r>
    </w:p>
    <w:p>
      <w:r>
        <w:t xml:space="preserve">Millainen, ei odota, mikä kuvaa kiihtyvyyden suhteellisuutta voimaan ja massaan?</w:t>
      </w:r>
    </w:p>
    <w:p>
      <w:r>
        <w:rPr>
          <w:b/>
        </w:rPr>
        <w:t xml:space="preserve">Tulos</w:t>
      </w:r>
    </w:p>
    <w:p>
      <w:r>
        <w:t xml:space="preserve">Mikä kuvaa kiihtyvyyden suhteellisuutta voimaan ja massaan?</w:t>
      </w:r>
    </w:p>
    <w:p>
      <w:r>
        <w:rPr>
          <w:b/>
        </w:rPr>
        <w:t xml:space="preserve">Esimerkki 2.5293</w:t>
      </w:r>
    </w:p>
    <w:p>
      <w:r>
        <w:t xml:space="preserve">Kuinka moni Euroopan teatterin suunnitelluista sotaretkistä onnistui, ei ne olleet Pittin sotaretkiä?</w:t>
      </w:r>
    </w:p>
    <w:p>
      <w:r>
        <w:rPr>
          <w:b/>
        </w:rPr>
        <w:t xml:space="preserve">Tulos</w:t>
      </w:r>
    </w:p>
    <w:p>
      <w:r>
        <w:t xml:space="preserve">Kuinka moni Pittin suunnitelluista retkistä onnistui?</w:t>
      </w:r>
    </w:p>
    <w:p>
      <w:r>
        <w:rPr>
          <w:b/>
        </w:rPr>
        <w:t xml:space="preserve">Esimerkki 2.5294</w:t>
      </w:r>
    </w:p>
    <w:p>
      <w:r>
        <w:t xml:space="preserve">Missä muissa paikoissa Paris School Of Business no Booth School of Business sijaitsee?</w:t>
      </w:r>
    </w:p>
    <w:p>
      <w:r>
        <w:rPr>
          <w:b/>
        </w:rPr>
        <w:t xml:space="preserve">Tulos</w:t>
      </w:r>
    </w:p>
    <w:p>
      <w:r>
        <w:t xml:space="preserve">Missä muissa paikoissa Booth School of Business sijaitsee?</w:t>
      </w:r>
    </w:p>
    <w:p>
      <w:r>
        <w:rPr>
          <w:b/>
        </w:rPr>
        <w:t xml:space="preserve">Esimerkki 2.5295</w:t>
      </w:r>
    </w:p>
    <w:p>
      <w:r>
        <w:t xml:space="preserve">Mikä on Skotlannin parlamentin paikoissa olevien jäsenten määrä, ugh no kuinka monta jäsentä on Skotlannin hallituksen jäseniä?</w:t>
      </w:r>
    </w:p>
    <w:p>
      <w:r>
        <w:rPr>
          <w:b/>
        </w:rPr>
        <w:t xml:space="preserve">Tulos</w:t>
      </w:r>
    </w:p>
    <w:p>
      <w:r>
        <w:t xml:space="preserve">Kuinka moni Skotlannin parlamentin jäsenistä on Skotlannin hallituksen jäseniä?</w:t>
      </w:r>
    </w:p>
    <w:p>
      <w:r>
        <w:rPr>
          <w:b/>
        </w:rPr>
        <w:t xml:space="preserve">Esimerkki 2.5296</w:t>
      </w:r>
    </w:p>
    <w:p>
      <w:r>
        <w:t xml:space="preserve">Yhdysvalloissa tai ei tehdä, että NSF alkoi vuonna 1985 edistää mitä?</w:t>
      </w:r>
    </w:p>
    <w:p>
      <w:r>
        <w:rPr>
          <w:b/>
        </w:rPr>
        <w:t xml:space="preserve">Tulos</w:t>
      </w:r>
    </w:p>
    <w:p>
      <w:r>
        <w:t xml:space="preserve">NSF aloitti toimintansa vuonna 1985 edistääkseen mitä?</w:t>
      </w:r>
    </w:p>
    <w:p>
      <w:r>
        <w:rPr>
          <w:b/>
        </w:rPr>
        <w:t xml:space="preserve">Esimerkki 2.5297</w:t>
      </w:r>
    </w:p>
    <w:p>
      <w:r>
        <w:t xml:space="preserve">Miten tai oikeastaan millä palkitaan 4-5 prosenttia parhaista valmistuvista opiskelijoista?</w:t>
      </w:r>
    </w:p>
    <w:p>
      <w:r>
        <w:rPr>
          <w:b/>
        </w:rPr>
        <w:t xml:space="preserve">Tulos</w:t>
      </w:r>
    </w:p>
    <w:p>
      <w:r>
        <w:t xml:space="preserve">Millä palkitaan 4-5 prosenttia parhaista valmistuvista opiskelijoista?</w:t>
      </w:r>
    </w:p>
    <w:p>
      <w:r>
        <w:rPr>
          <w:b/>
        </w:rPr>
        <w:t xml:space="preserve">Esimerkki 2.5298</w:t>
      </w:r>
    </w:p>
    <w:p>
      <w:r>
        <w:t xml:space="preserve">Kuka on er milloin Menich toimi presidenttinä?</w:t>
      </w:r>
    </w:p>
    <w:p>
      <w:r>
        <w:rPr>
          <w:b/>
        </w:rPr>
        <w:t xml:space="preserve">Tulos</w:t>
      </w:r>
    </w:p>
    <w:p>
      <w:r>
        <w:t xml:space="preserve">Milloin Menich toimi presidenttinä?</w:t>
      </w:r>
    </w:p>
    <w:p>
      <w:r>
        <w:rPr>
          <w:b/>
        </w:rPr>
        <w:t xml:space="preserve">Esimerkki 2.5299</w:t>
      </w:r>
    </w:p>
    <w:p>
      <w:r>
        <w:t xml:space="preserve">Mikä on Dallasin saippuaooppera ei Kulttuuri-imperialismia koskaan viitattu?</w:t>
      </w:r>
    </w:p>
    <w:p>
      <w:r>
        <w:rPr>
          <w:b/>
        </w:rPr>
        <w:t xml:space="preserve">Tulos</w:t>
      </w:r>
    </w:p>
    <w:p>
      <w:r>
        <w:t xml:space="preserve"> Millä nimellä kulttuuri-imperialismia ei koskaan kutsuta?</w:t>
      </w:r>
    </w:p>
    <w:p>
      <w:r>
        <w:rPr>
          <w:b/>
        </w:rPr>
        <w:t xml:space="preserve">Esimerkki 2.5300</w:t>
      </w:r>
    </w:p>
    <w:p>
      <w:r>
        <w:t xml:space="preserve">Kenen työ er milloin Aristoteleen fysiikan puutteet korjattiin?</w:t>
      </w:r>
    </w:p>
    <w:p>
      <w:r>
        <w:rPr>
          <w:b/>
        </w:rPr>
        <w:t xml:space="preserve">Tulos</w:t>
      </w:r>
    </w:p>
    <w:p>
      <w:r>
        <w:t xml:space="preserve">Milloin Aristoteleen fysiikan puutteet korjattiin?</w:t>
      </w:r>
    </w:p>
    <w:p>
      <w:r>
        <w:rPr>
          <w:b/>
        </w:rPr>
        <w:t xml:space="preserve">Esimerkki 2.5301</w:t>
      </w:r>
    </w:p>
    <w:p>
      <w:r>
        <w:t xml:space="preserve">Tappaja-T-solut, erm, sytokiini TBF-B tukahduttaa minkä solun toimintaa, tiloja ei ei tyyppiä?</w:t>
      </w:r>
    </w:p>
    <w:p>
      <w:r>
        <w:rPr>
          <w:b/>
        </w:rPr>
        <w:t xml:space="preserve">Tulos</w:t>
      </w:r>
    </w:p>
    <w:p>
      <w:r>
        <w:t xml:space="preserve">Sytokiini TBF-B hillitsee minkä solutyyppien toimintaa?</w:t>
      </w:r>
    </w:p>
    <w:p>
      <w:r>
        <w:rPr>
          <w:b/>
        </w:rPr>
        <w:t xml:space="preserve">Esimerkki 2.5302</w:t>
      </w:r>
    </w:p>
    <w:p>
      <w:r>
        <w:t xml:space="preserve">Milloin ei ollut Miksi opiskelijat käännytettäisiin pois muista kuin tutkinto-ohjelmista?</w:t>
      </w:r>
    </w:p>
    <w:p>
      <w:r>
        <w:rPr>
          <w:b/>
        </w:rPr>
        <w:t xml:space="preserve">Tulos</w:t>
      </w:r>
    </w:p>
    <w:p>
      <w:r>
        <w:t xml:space="preserve">Miksi opiskelijat käännytetään pois muista kuin tutkinto-ohjelmista?</w:t>
      </w:r>
    </w:p>
    <w:p>
      <w:r>
        <w:rPr>
          <w:b/>
        </w:rPr>
        <w:t xml:space="preserve">Esimerkki 2.5303</w:t>
      </w:r>
    </w:p>
    <w:p>
      <w:r>
        <w:t xml:space="preserve">Mikä on autoimmuunisairaus, joka vaikuttaa immuunijärjestelmän herkkyyteen, joka vaikuttaa ensisijaisesti naisiin?</w:t>
      </w:r>
    </w:p>
    <w:p>
      <w:r>
        <w:rPr>
          <w:b/>
        </w:rPr>
        <w:t xml:space="preserve">Tulos</w:t>
      </w:r>
    </w:p>
    <w:p>
      <w:r>
        <w:t xml:space="preserve">Mikä on autoimmuunisairaus, joka vaikuttaa ensisijaisesti naisiin?</w:t>
      </w:r>
    </w:p>
    <w:p>
      <w:r>
        <w:rPr>
          <w:b/>
        </w:rPr>
        <w:t xml:space="preserve">Esimerkki 2.5304</w:t>
      </w:r>
    </w:p>
    <w:p>
      <w:r>
        <w:t xml:space="preserve">Mikä on tai mitä tietorakenteiden suunnitteluun ja toteuttamiseen osallistuvat tahot ottavat harvoin huomioon?</w:t>
      </w:r>
    </w:p>
    <w:p>
      <w:r>
        <w:rPr>
          <w:b/>
        </w:rPr>
        <w:t xml:space="preserve">Tulos</w:t>
      </w:r>
    </w:p>
    <w:p>
      <w:r>
        <w:t xml:space="preserve">Mitä tietorakenteen suunnitteluun ja toteuttamiseen osallistuvat tahot ottavat harvoin huomioon?</w:t>
      </w:r>
    </w:p>
    <w:p>
      <w:r>
        <w:rPr>
          <w:b/>
        </w:rPr>
        <w:t xml:space="preserve">Esimerkki 2.5305</w:t>
      </w:r>
    </w:p>
    <w:p>
      <w:r>
        <w:t xml:space="preserve">Mitä ruokavaliot, joissa vähennetään ei um liikaa proteiinia aiheuttavat?</w:t>
      </w:r>
    </w:p>
    <w:p>
      <w:r>
        <w:rPr>
          <w:b/>
        </w:rPr>
        <w:t xml:space="preserve">Tulos</w:t>
      </w:r>
    </w:p>
    <w:p>
      <w:r>
        <w:t xml:space="preserve">Mitä liikaa proteiinia sisältävä ruokavalio aiheuttaa?</w:t>
      </w:r>
    </w:p>
    <w:p>
      <w:r>
        <w:rPr>
          <w:b/>
        </w:rPr>
        <w:t xml:space="preserve">Esimerkki 2.5306</w:t>
      </w:r>
    </w:p>
    <w:p>
      <w:r>
        <w:t xml:space="preserve">Kuinka monta koordinoivaa pääkirjoittajaa IPCC:n raportin luvussa on?</w:t>
      </w:r>
    </w:p>
    <w:p>
      <w:r>
        <w:rPr>
          <w:b/>
        </w:rPr>
        <w:t xml:space="preserve">Tulos</w:t>
      </w:r>
    </w:p>
    <w:p>
      <w:r>
        <w:t xml:space="preserve">Kuinka monta koordinoivaa pääkirjoittajaa IPCC:n raportin luvussa on?</w:t>
      </w:r>
    </w:p>
    <w:p>
      <w:r>
        <w:rPr>
          <w:b/>
        </w:rPr>
        <w:t xml:space="preserve">Esimerkki 2.5307</w:t>
      </w:r>
    </w:p>
    <w:p>
      <w:r>
        <w:t xml:space="preserve">Mikä vakaumus tai kuten kertoa minulle, keneltä Eliotin seuraama liike oli peräisin?</w:t>
      </w:r>
    </w:p>
    <w:p>
      <w:r>
        <w:rPr>
          <w:b/>
        </w:rPr>
        <w:t xml:space="preserve">Tulos</w:t>
      </w:r>
    </w:p>
    <w:p>
      <w:r>
        <w:t xml:space="preserve">Keneltä Eliotin seuraama liike oli peräisin?</w:t>
      </w:r>
    </w:p>
    <w:p>
      <w:r>
        <w:rPr>
          <w:b/>
        </w:rPr>
        <w:t xml:space="preserve">Esimerkki 2.5308</w:t>
      </w:r>
    </w:p>
    <w:p>
      <w:r>
        <w:t xml:space="preserve">Kuka ei ollut mitä alumni jäsen myös kirjoittaa bestseller Ennen kuin putoan?</w:t>
      </w:r>
    </w:p>
    <w:p>
      <w:r>
        <w:rPr>
          <w:b/>
        </w:rPr>
        <w:t xml:space="preserve">Tulos</w:t>
      </w:r>
    </w:p>
    <w:p>
      <w:r>
        <w:t xml:space="preserve">Mikä alumnijäsen kirjoitti myös bestsellerin Before I Fall?</w:t>
      </w:r>
    </w:p>
    <w:p>
      <w:r>
        <w:rPr>
          <w:b/>
        </w:rPr>
        <w:t xml:space="preserve">Esimerkki 2.5309</w:t>
      </w:r>
    </w:p>
    <w:p>
      <w:r>
        <w:t xml:space="preserve">Kaksi mitä pidetään fyysisesti erotettavina?</w:t>
      </w:r>
    </w:p>
    <w:p>
      <w:r>
        <w:rPr>
          <w:b/>
        </w:rPr>
        <w:t xml:space="preserve">Tulos</w:t>
      </w:r>
    </w:p>
    <w:p>
      <w:r>
        <w:t xml:space="preserve">Mitkä kaksi mitä pidetään fyysisesti toisistaan erotettavina?</w:t>
      </w:r>
    </w:p>
    <w:p>
      <w:r>
        <w:rPr>
          <w:b/>
        </w:rPr>
        <w:t xml:space="preserve">Esimerkki 2.5310</w:t>
      </w:r>
    </w:p>
    <w:p>
      <w:r>
        <w:t xml:space="preserve">Milloin Warner Sinback teki päätöksensä ja mikä oli hänen päätöksensä?</w:t>
      </w:r>
    </w:p>
    <w:p>
      <w:r>
        <w:rPr>
          <w:b/>
        </w:rPr>
        <w:t xml:space="preserve">Tulos</w:t>
      </w:r>
    </w:p>
    <w:p>
      <w:r>
        <w:t xml:space="preserve">Mitä Warner Sinback päätti </w:t>
      </w:r>
    </w:p>
    <w:p>
      <w:r>
        <w:rPr>
          <w:b/>
        </w:rPr>
        <w:t xml:space="preserve">Esimerkki 2.5311</w:t>
      </w:r>
    </w:p>
    <w:p>
      <w:r>
        <w:t xml:space="preserve">Mitä sääntöä, oi ei, oikeastaan missä Irokeesien liitto valvoi?</w:t>
      </w:r>
    </w:p>
    <w:p>
      <w:r>
        <w:rPr>
          <w:b/>
        </w:rPr>
        <w:t xml:space="preserve">Tulos</w:t>
      </w:r>
    </w:p>
    <w:p>
      <w:r>
        <w:t xml:space="preserve">Missä Irokeesien liitto valvoi?</w:t>
      </w:r>
    </w:p>
    <w:p>
      <w:r>
        <w:rPr>
          <w:b/>
        </w:rPr>
        <w:t xml:space="preserve">Esimerkki 2.5312</w:t>
      </w:r>
    </w:p>
    <w:p>
      <w:r>
        <w:t xml:space="preserve">Barro on kotoisin tai tarkoitan, että tuloerojen ja minkä määrän välillä ei ole juurikaan yhteyttä?</w:t>
      </w:r>
    </w:p>
    <w:p>
      <w:r>
        <w:rPr>
          <w:b/>
        </w:rPr>
        <w:t xml:space="preserve">Tulos</w:t>
      </w:r>
    </w:p>
    <w:p>
      <w:r>
        <w:t xml:space="preserve">Barro havaitsi, että tuloerojen ja mitä on vähän yhteyttä?</w:t>
      </w:r>
    </w:p>
    <w:p>
      <w:r>
        <w:rPr>
          <w:b/>
        </w:rPr>
        <w:t xml:space="preserve">Esimerkki 2.5313</w:t>
      </w:r>
    </w:p>
    <w:p>
      <w:r>
        <w:t xml:space="preserve">Mikä maa on aiheuttanut ongelmia YK:n taloudelle enemmän kuin muut kansakunnat?</w:t>
      </w:r>
    </w:p>
    <w:p>
      <w:r>
        <w:rPr>
          <w:b/>
        </w:rPr>
        <w:t xml:space="preserve">Tulos</w:t>
      </w:r>
    </w:p>
    <w:p>
      <w:r>
        <w:t xml:space="preserve">Mikä on aiheuttanut ongelmia YK:n taloudelle enemmän kuin muille kansakunnille?</w:t>
      </w:r>
    </w:p>
    <w:p>
      <w:r>
        <w:rPr>
          <w:b/>
        </w:rPr>
        <w:t xml:space="preserve">Esimerkki 2.5314</w:t>
      </w:r>
    </w:p>
    <w:p>
      <w:r>
        <w:t xml:space="preserve">Minkä tai minkätyyppisen lain mukaan työntekijän arvo on määrittelemätön?</w:t>
      </w:r>
    </w:p>
    <w:p>
      <w:r>
        <w:rPr>
          <w:b/>
        </w:rPr>
        <w:t xml:space="preserve">Tulos</w:t>
      </w:r>
    </w:p>
    <w:p>
      <w:r>
        <w:t xml:space="preserve">Minkä lain mukaan työntekijän arvo on määrittelemätön?</w:t>
      </w:r>
    </w:p>
    <w:p>
      <w:r>
        <w:rPr>
          <w:b/>
        </w:rPr>
        <w:t xml:space="preserve">Esimerkki 2.5315</w:t>
      </w:r>
    </w:p>
    <w:p>
      <w:r>
        <w:t xml:space="preserve">Missä kohdin lisäys odottaa ei kerro minulle, missä kohdin malli alhaisemmat tulot - pidempi elämä pitää edelleen paikkansa?</w:t>
      </w:r>
    </w:p>
    <w:p>
      <w:r>
        <w:rPr>
          <w:b/>
        </w:rPr>
        <w:t xml:space="preserve">Tulos</w:t>
      </w:r>
    </w:p>
    <w:p>
      <w:r>
        <w:t xml:space="preserve">Missä tapauksissa malli "alhaisemmat tulot - pidempi elämä" pitää edelleen paikkansa?</w:t>
      </w:r>
    </w:p>
    <w:p>
      <w:r>
        <w:rPr>
          <w:b/>
        </w:rPr>
        <w:t xml:space="preserve">Esimerkki 2.5316</w:t>
      </w:r>
    </w:p>
    <w:p>
      <w:r>
        <w:t xml:space="preserve">Milloin Ranska otti Algerian haltuunsa, tarkoitan Lontoota?</w:t>
      </w:r>
    </w:p>
    <w:p>
      <w:r>
        <w:rPr>
          <w:b/>
        </w:rPr>
        <w:t xml:space="preserve">Tulos</w:t>
      </w:r>
    </w:p>
    <w:p>
      <w:r>
        <w:t xml:space="preserve">Milloin Ranska otti Lontoon haltuunsa?</w:t>
      </w:r>
    </w:p>
    <w:p>
      <w:r>
        <w:rPr>
          <w:b/>
        </w:rPr>
        <w:t xml:space="preserve">Esimerkki 2.5317</w:t>
      </w:r>
    </w:p>
    <w:p>
      <w:r>
        <w:t xml:space="preserve">Miksi tai miten tämä oli mahdollista?</w:t>
      </w:r>
    </w:p>
    <w:p>
      <w:r>
        <w:rPr>
          <w:b/>
        </w:rPr>
        <w:t xml:space="preserve">Tulos</w:t>
      </w:r>
    </w:p>
    <w:p>
      <w:r>
        <w:t xml:space="preserve">Miten tämä oli mahdollista </w:t>
      </w:r>
    </w:p>
    <w:p>
      <w:r>
        <w:rPr>
          <w:b/>
        </w:rPr>
        <w:t xml:space="preserve">Esimerkki 2.5318</w:t>
      </w:r>
    </w:p>
    <w:p>
      <w:r>
        <w:t xml:space="preserve">Mikä ei ollut mikään merkki siitä, että kenen kanssa Internet2 teki yhteistyötä kasvattaakseen kapasiteettiaan 100 Gbit/s:sta 1000 Gbit/s:iin?</w:t>
      </w:r>
    </w:p>
    <w:p>
      <w:r>
        <w:rPr>
          <w:b/>
        </w:rPr>
        <w:t xml:space="preserve">Tulos</w:t>
      </w:r>
    </w:p>
    <w:p>
      <w:r>
        <w:t xml:space="preserve">Kenen kanssa Internet2 teki yhteistyötä kasvattaakseen kapasiteettiaan 100 Gbit/s:sta 1000 Gbit/s:iin?</w:t>
      </w:r>
    </w:p>
    <w:p>
      <w:r>
        <w:rPr>
          <w:b/>
        </w:rPr>
        <w:t xml:space="preserve">Esimerkki 2.5319</w:t>
      </w:r>
    </w:p>
    <w:p>
      <w:r>
        <w:t xml:space="preserve">Milloin britit alkoivat rakentaa linnakkeita William Trentin johdolla?</w:t>
      </w:r>
    </w:p>
    <w:p>
      <w:r>
        <w:rPr>
          <w:b/>
        </w:rPr>
        <w:t xml:space="preserve">Tulos</w:t>
      </w:r>
    </w:p>
    <w:p>
      <w:r>
        <w:t xml:space="preserve">Milloin britit eivät alkaneet rakentaa linnakkeita William Trentin johdolla?</w:t>
      </w:r>
    </w:p>
    <w:p>
      <w:r>
        <w:rPr>
          <w:b/>
        </w:rPr>
        <w:t xml:space="preserve">Esimerkki 2.5320</w:t>
      </w:r>
    </w:p>
    <w:p>
      <w:r>
        <w:t xml:space="preserve">Mitä tarkoittaa the\u007f Rhine no rather Untersee?</w:t>
      </w:r>
    </w:p>
    <w:p>
      <w:r>
        <w:rPr>
          <w:b/>
        </w:rPr>
        <w:t xml:space="preserve">Tulos</w:t>
      </w:r>
    </w:p>
    <w:p>
      <w:r>
        <w:t xml:space="preserve">Mitä Untersee tarkoittaa?</w:t>
      </w:r>
    </w:p>
    <w:p>
      <w:r>
        <w:rPr>
          <w:b/>
        </w:rPr>
        <w:t xml:space="preserve">Esimerkki 2.5321</w:t>
      </w:r>
    </w:p>
    <w:p>
      <w:r>
        <w:t xml:space="preserve">Mekaaninen nettoenergia on mikä ei tarkoitan mitä avoimessa järjestelmässä?</w:t>
      </w:r>
    </w:p>
    <w:p>
      <w:r>
        <w:rPr>
          <w:b/>
        </w:rPr>
        <w:t xml:space="preserve">Tulos</w:t>
      </w:r>
    </w:p>
    <w:p>
      <w:r>
        <w:t xml:space="preserve">Mikä on mekaaninen nettoenergia avoimessa systeemissä?</w:t>
      </w:r>
    </w:p>
    <w:p>
      <w:r>
        <w:rPr>
          <w:b/>
        </w:rPr>
        <w:t xml:space="preserve">Esimerkki 2.5322</w:t>
      </w:r>
    </w:p>
    <w:p>
      <w:r>
        <w:t xml:space="preserve">Mitkä ovat kaksi esimerkkiä Niels Jernen tai pikemminkin Frank Burnetin teorian mukaisista ei-itsenäisistä entiteeteistä?</w:t>
      </w:r>
    </w:p>
    <w:p>
      <w:r>
        <w:rPr>
          <w:b/>
        </w:rPr>
        <w:t xml:space="preserve">Tulos</w:t>
      </w:r>
    </w:p>
    <w:p>
      <w:r>
        <w:t xml:space="preserve">Mitkä ovat kaksi esimerkkiä Frank Burnetin teorian mukaisista ei-itsenäisistä entiteeteistä?</w:t>
      </w:r>
    </w:p>
    <w:p>
      <w:r>
        <w:rPr>
          <w:b/>
        </w:rPr>
        <w:t xml:space="preserve">Esimerkki 2.5323</w:t>
      </w:r>
    </w:p>
    <w:p>
      <w:r>
        <w:t xml:space="preserve">Mikä oli ensimmäisen menestyksekkään luottokortin tuotenimi tai uh-nimi?</w:t>
      </w:r>
    </w:p>
    <w:p>
      <w:r>
        <w:rPr>
          <w:b/>
        </w:rPr>
        <w:t xml:space="preserve">Tulos</w:t>
      </w:r>
    </w:p>
    <w:p>
      <w:r>
        <w:t xml:space="preserve">Mikä oli ensimmäisen menestyksekkään luottokortin nimi?</w:t>
      </w:r>
    </w:p>
    <w:p>
      <w:r>
        <w:rPr>
          <w:b/>
        </w:rPr>
        <w:t xml:space="preserve">Esimerkki 2.5324</w:t>
      </w:r>
    </w:p>
    <w:p>
      <w:r>
        <w:t xml:space="preserve">Toisen maailmansodan jälkeen mihin Kiina ja Venäjä sovelsivat vanhoja tsaarihallituksiaan?</w:t>
      </w:r>
    </w:p>
    <w:p>
      <w:r>
        <w:rPr>
          <w:b/>
        </w:rPr>
        <w:t xml:space="preserve">Tulos</w:t>
      </w:r>
    </w:p>
    <w:p>
      <w:r>
        <w:t xml:space="preserve">Mihin Venäjä sovelsi toisen maailmansodan jälkeen vanhoja tsaarihallituksiaan?</w:t>
      </w:r>
    </w:p>
    <w:p>
      <w:r>
        <w:rPr>
          <w:b/>
        </w:rPr>
        <w:t xml:space="preserve">Esimerkki 2.5325</w:t>
      </w:r>
    </w:p>
    <w:p>
      <w:r>
        <w:t xml:space="preserve">Mikä oli ja mistä legioonien määrä riippui roomalaisaikana?</w:t>
      </w:r>
    </w:p>
    <w:p>
      <w:r>
        <w:rPr>
          <w:b/>
        </w:rPr>
        <w:t xml:space="preserve">Tulos</w:t>
      </w:r>
    </w:p>
    <w:p>
      <w:r>
        <w:t xml:space="preserve">Mistä legioonien määrä riippui Rooman aikana?</w:t>
      </w:r>
    </w:p>
    <w:p>
      <w:r>
        <w:rPr>
          <w:b/>
        </w:rPr>
        <w:t xml:space="preserve">Esimerkki 2.5326</w:t>
      </w:r>
    </w:p>
    <w:p>
      <w:r>
        <w:t xml:space="preserve">Mikä pysäytti tai pikemminkin mikä vaikutus tällä tappiolla oli Abercrombieen?</w:t>
      </w:r>
    </w:p>
    <w:p>
      <w:r>
        <w:rPr>
          <w:b/>
        </w:rPr>
        <w:t xml:space="preserve">Tulos</w:t>
      </w:r>
    </w:p>
    <w:p>
      <w:r>
        <w:t xml:space="preserve">Miten tämä tappio vaikutti Abercrombieen?</w:t>
      </w:r>
    </w:p>
    <w:p>
      <w:r>
        <w:rPr>
          <w:b/>
        </w:rPr>
        <w:t xml:space="preserve">Esimerkki 2.5327</w:t>
      </w:r>
    </w:p>
    <w:p>
      <w:r>
        <w:t xml:space="preserve">Miksi DECnetistä tuli 1980-luvulla verkkojen voimanpesä, ei DECnetistä vaan Linuxista?</w:t>
      </w:r>
    </w:p>
    <w:p>
      <w:r>
        <w:rPr>
          <w:b/>
        </w:rPr>
        <w:t xml:space="preserve">Tulos</w:t>
      </w:r>
    </w:p>
    <w:p>
      <w:r>
        <w:t xml:space="preserve">Mistä syystä Linuxista tuli 1980-luvulla verkkojen voimanpesä?</w:t>
      </w:r>
    </w:p>
    <w:p>
      <w:r>
        <w:rPr>
          <w:b/>
        </w:rPr>
        <w:t xml:space="preserve">Esimerkki 2.5328</w:t>
      </w:r>
    </w:p>
    <w:p>
      <w:r>
        <w:t xml:space="preserve">Mikrolevyjen puristaminen ja suunnan kääntäminen tai ei pikemminkin pyöriminen loi ominaisuuksia mitä?</w:t>
      </w:r>
    </w:p>
    <w:p>
      <w:r>
        <w:rPr>
          <w:b/>
        </w:rPr>
        <w:t xml:space="preserve">Tulos</w:t>
      </w:r>
    </w:p>
    <w:p>
      <w:r>
        <w:t xml:space="preserve">Mikrolevyjen puristaminen ja pyöriminen loi ominaisuuksia mitä?</w:t>
      </w:r>
    </w:p>
    <w:p>
      <w:r>
        <w:rPr>
          <w:b/>
        </w:rPr>
        <w:t xml:space="preserve">Esimerkki 2.5329</w:t>
      </w:r>
    </w:p>
    <w:p>
      <w:r>
        <w:t xml:space="preserve">minkä vuoden jälkeen Shimer Collegen opiskelijat saivat siirtyä Chicagon yliopistoon?</w:t>
      </w:r>
    </w:p>
    <w:p>
      <w:r>
        <w:rPr>
          <w:b/>
        </w:rPr>
        <w:t xml:space="preserve">Tulos</w:t>
      </w:r>
    </w:p>
    <w:p>
      <w:r>
        <w:t xml:space="preserve">Milloin Shimer Collegen opiskelijat saivat siirtyä Chicagon yliopistoon?</w:t>
      </w:r>
    </w:p>
    <w:p>
      <w:r>
        <w:rPr>
          <w:b/>
        </w:rPr>
        <w:t xml:space="preserve">Esimerkki 2.5330</w:t>
      </w:r>
    </w:p>
    <w:p>
      <w:r>
        <w:t xml:space="preserve">Mikä kansallisuus uh miten ovat sosiaalihyödykkeiden hinnat maissa, joissa eriarvoisuus on vähäisempää?</w:t>
      </w:r>
    </w:p>
    <w:p>
      <w:r>
        <w:rPr>
          <w:b/>
        </w:rPr>
        <w:t xml:space="preserve">Tulos</w:t>
      </w:r>
    </w:p>
    <w:p>
      <w:r>
        <w:t xml:space="preserve">Miten sosiaalihyödykkeiden hinnat ovat alhaisemman eriarvoisuuden maissa?</w:t>
      </w:r>
    </w:p>
    <w:p>
      <w:r>
        <w:rPr>
          <w:b/>
        </w:rPr>
        <w:t xml:space="preserve">Esimerkki 2.5331</w:t>
      </w:r>
    </w:p>
    <w:p>
      <w:r>
        <w:t xml:space="preserve">Milloin lukio-opetusliike todella poisti lukion, ja kertokaa minulle, milloin yläasteopetusliike tapahtui?</w:t>
      </w:r>
    </w:p>
    <w:p>
      <w:r>
        <w:rPr>
          <w:b/>
        </w:rPr>
        <w:t xml:space="preserve">Tulos</w:t>
      </w:r>
    </w:p>
    <w:p>
      <w:r>
        <w:t xml:space="preserve">Milloin keskikouluopetusliike syntyi?</w:t>
      </w:r>
    </w:p>
    <w:p>
      <w:r>
        <w:rPr>
          <w:b/>
        </w:rPr>
        <w:t xml:space="preserve">Esimerkki 2.5332</w:t>
      </w:r>
    </w:p>
    <w:p>
      <w:r>
        <w:t xml:space="preserve">Mikä on Reinin suurin joki, joka ei ole Reinin sivujoki?</w:t>
      </w:r>
    </w:p>
    <w:p>
      <w:r>
        <w:rPr>
          <w:b/>
        </w:rPr>
        <w:t xml:space="preserve">Tulos</w:t>
      </w:r>
    </w:p>
    <w:p>
      <w:r>
        <w:t xml:space="preserve">Mikä on Reinin suurin sivujoki?</w:t>
      </w:r>
    </w:p>
    <w:p>
      <w:r>
        <w:rPr>
          <w:b/>
        </w:rPr>
        <w:t xml:space="preserve">Esimerkki 2.5333</w:t>
      </w:r>
    </w:p>
    <w:p>
      <w:r>
        <w:t xml:space="preserve">Kenen mukaan musta surma oli nimetty ei pikemminkin yersinia pestis?</w:t>
      </w:r>
    </w:p>
    <w:p>
      <w:r>
        <w:rPr>
          <w:b/>
        </w:rPr>
        <w:t xml:space="preserve">Tulos</w:t>
      </w:r>
    </w:p>
    <w:p>
      <w:r>
        <w:t xml:space="preserve">Kenen mukaan yersinia pestis on nimetty?</w:t>
      </w:r>
    </w:p>
    <w:p>
      <w:r>
        <w:rPr>
          <w:b/>
        </w:rPr>
        <w:t xml:space="preserve">Esimerkki 2.5334</w:t>
      </w:r>
    </w:p>
    <w:p>
      <w:r>
        <w:t xml:space="preserve">Mikä on Harvardin Lavietesin paviljonki? Tarkoitan, mikä on Harvardin tärkeimmän vapaa-ajan urheilutilan nimi?</w:t>
      </w:r>
    </w:p>
    <w:p>
      <w:r>
        <w:rPr>
          <w:b/>
        </w:rPr>
        <w:t xml:space="preserve">Tulos</w:t>
      </w:r>
    </w:p>
    <w:p>
      <w:r>
        <w:t xml:space="preserve">Mikä on Harvardin tärkeimmän vapaa-ajan urheilulaitoksen nimi?</w:t>
      </w:r>
    </w:p>
    <w:p>
      <w:r>
        <w:rPr>
          <w:b/>
        </w:rPr>
        <w:t xml:space="preserve">Esimerkki 2.5335</w:t>
      </w:r>
    </w:p>
    <w:p>
      <w:r>
        <w:t xml:space="preserve">Liiallinen byrokraattinen byrokratia on yksi syy liialliseen valvontaan, ei, ei, tarkoitan, minkälaiseen omistukseen?</w:t>
      </w:r>
    </w:p>
    <w:p>
      <w:r>
        <w:rPr>
          <w:b/>
        </w:rPr>
        <w:t xml:space="preserve">Tulos</w:t>
      </w:r>
    </w:p>
    <w:p>
      <w:r>
        <w:t xml:space="preserve">Liiallinen byrokratia on yksi syy minkälaiseen omistajuuteen?</w:t>
      </w:r>
    </w:p>
    <w:p>
      <w:r>
        <w:rPr>
          <w:b/>
        </w:rPr>
        <w:t xml:space="preserve">Esimerkki 2.5336</w:t>
      </w:r>
    </w:p>
    <w:p>
      <w:r>
        <w:t xml:space="preserve">Eurooppalainen imperialismi ei koskaan keskittynyt keneen, tarkoitan mihin?</w:t>
      </w:r>
    </w:p>
    <w:p>
      <w:r>
        <w:rPr>
          <w:b/>
        </w:rPr>
        <w:t xml:space="preserve">Tulos</w:t>
      </w:r>
    </w:p>
    <w:p>
      <w:r>
        <w:t xml:space="preserve">Eurooppalainen imperialismi ei koskaan keskittynyt mihin?</w:t>
      </w:r>
    </w:p>
    <w:p>
      <w:r>
        <w:rPr>
          <w:b/>
        </w:rPr>
        <w:t xml:space="preserve">Esimerkki 2.5337</w:t>
      </w:r>
    </w:p>
    <w:p>
      <w:r>
        <w:t xml:space="preserve">Kuka ei voi käyttää verkkoapteekkeja tai pikemminkin kuka niitä usein käyttää?</w:t>
      </w:r>
    </w:p>
    <w:p>
      <w:r>
        <w:rPr>
          <w:b/>
        </w:rPr>
        <w:t xml:space="preserve">Tulos</w:t>
      </w:r>
    </w:p>
    <w:p>
      <w:r>
        <w:t xml:space="preserve">Kuka toimii usein verkkoapteekkien ylläpitäjänä?</w:t>
      </w:r>
    </w:p>
    <w:p>
      <w:r>
        <w:rPr>
          <w:b/>
        </w:rPr>
        <w:t xml:space="preserve">Esimerkki 2.5338</w:t>
      </w:r>
    </w:p>
    <w:p>
      <w:r>
        <w:t xml:space="preserve">Milloin Maynard Hutchins no Jay Berwanger voitti Maynard Trophyn?</w:t>
      </w:r>
    </w:p>
    <w:p>
      <w:r>
        <w:rPr>
          <w:b/>
        </w:rPr>
        <w:t xml:space="preserve">Tulos</w:t>
      </w:r>
    </w:p>
    <w:p>
      <w:r>
        <w:t xml:space="preserve">Milloin Jay Berwanger voitti Maynard Trophyn?</w:t>
      </w:r>
    </w:p>
    <w:p>
      <w:r>
        <w:rPr>
          <w:b/>
        </w:rPr>
        <w:t xml:space="preserve">Esimerkki 2.5339</w:t>
      </w:r>
    </w:p>
    <w:p>
      <w:r>
        <w:t xml:space="preserve">Mikä on sen menetelmän nimi, anteeksi ominaisuus, joka määrittää, onko luku alkuluku vai ei?</w:t>
      </w:r>
    </w:p>
    <w:p>
      <w:r>
        <w:rPr>
          <w:b/>
        </w:rPr>
        <w:t xml:space="preserve">Tulos</w:t>
      </w:r>
    </w:p>
    <w:p>
      <w:r>
        <w:t xml:space="preserve">Mikä on sen ominaisuuden nimi, joka määrittää, onko luku alkuluku vai ei?</w:t>
      </w:r>
    </w:p>
    <w:p>
      <w:r>
        <w:rPr>
          <w:b/>
        </w:rPr>
        <w:t xml:space="preserve">Esimerkki 2.5340</w:t>
      </w:r>
    </w:p>
    <w:p>
      <w:r>
        <w:t xml:space="preserve">Jos q=9 ja a=3, 6 tai 9, kuinka monta alkulukua olisi etenemisessä tai pikemminkin kuinka monta kietaisua olisi etenemisessä?</w:t>
      </w:r>
    </w:p>
    <w:p>
      <w:r>
        <w:rPr>
          <w:b/>
        </w:rPr>
        <w:t xml:space="preserve">Tulos</w:t>
      </w:r>
    </w:p>
    <w:p>
      <w:r>
        <w:t xml:space="preserve">Jos q=9 ja a=3, 6 tai 9, kuinka monta kietaisua olisi etenemisessä?</w:t>
      </w:r>
    </w:p>
    <w:p>
      <w:r>
        <w:rPr>
          <w:b/>
        </w:rPr>
        <w:t xml:space="preserve">Esimerkki 2.5341</w:t>
      </w:r>
    </w:p>
    <w:p>
      <w:r>
        <w:t xml:space="preserve">Mitä tarkoittaa no i tarkoittaa, mitkä ovat tunnetuimpia kokeita rakennusgeologiassa?</w:t>
      </w:r>
    </w:p>
    <w:p>
      <w:r>
        <w:rPr>
          <w:b/>
        </w:rPr>
        <w:t xml:space="preserve">Tulos</w:t>
      </w:r>
    </w:p>
    <w:p>
      <w:r>
        <w:t xml:space="preserve">Mitkä ovat rakennegeologian tunnetuimpia kokeita? </w:t>
      </w:r>
    </w:p>
    <w:p>
      <w:r>
        <w:rPr>
          <w:b/>
        </w:rPr>
        <w:t xml:space="preserve">Esimerkki 2.5342</w:t>
      </w:r>
    </w:p>
    <w:p>
      <w:r>
        <w:t xml:space="preserve">Kuinka monta vesistöä muodostaa Sveitsin ja Itävallan välisen Reinin?</w:t>
      </w:r>
    </w:p>
    <w:p>
      <w:r>
        <w:rPr>
          <w:b/>
        </w:rPr>
        <w:t xml:space="preserve">Tulos</w:t>
      </w:r>
    </w:p>
    <w:p>
      <w:r>
        <w:t xml:space="preserve">Kuinka monta vesistöä muodostaa Reinin?</w:t>
      </w:r>
    </w:p>
    <w:p>
      <w:r>
        <w:rPr>
          <w:b/>
        </w:rPr>
        <w:t xml:space="preserve">Esimerkki 2.5343</w:t>
      </w:r>
    </w:p>
    <w:p>
      <w:r>
        <w:t xml:space="preserve">Mitä rakennettiin tuettu NSFNET ei anteeksi NSF vuosina 1985-1999?</w:t>
      </w:r>
    </w:p>
    <w:p>
      <w:r>
        <w:rPr>
          <w:b/>
        </w:rPr>
        <w:t xml:space="preserve">Tulos</w:t>
      </w:r>
    </w:p>
    <w:p>
      <w:r>
        <w:t xml:space="preserve">Mitä rakennettiin NSF:n tueksi vuosina 1985-1999?</w:t>
      </w:r>
    </w:p>
    <w:p>
      <w:r>
        <w:rPr>
          <w:b/>
        </w:rPr>
        <w:t xml:space="preserve">Esimerkki 2.5344</w:t>
      </w:r>
    </w:p>
    <w:p>
      <w:r>
        <w:t xml:space="preserve">Mikä järvi luo no yhdistää Reinin Bodenjärveen?</w:t>
      </w:r>
    </w:p>
    <w:p>
      <w:r>
        <w:rPr>
          <w:b/>
        </w:rPr>
        <w:t xml:space="preserve">Tulos</w:t>
      </w:r>
    </w:p>
    <w:p>
      <w:r>
        <w:t xml:space="preserve">Mikä järvi yhdistää Reinin ja Bodenjärven? </w:t>
      </w:r>
    </w:p>
    <w:p>
      <w:r>
        <w:rPr>
          <w:b/>
        </w:rPr>
        <w:t xml:space="preserve">Esimerkki 2.5345</w:t>
      </w:r>
    </w:p>
    <w:p>
      <w:r>
        <w:t xml:space="preserve">Mikä tai mitkä Yhdysvaltojen sodat aiheuttivat suuren määrän kansalaistottelemattomuutta?</w:t>
      </w:r>
    </w:p>
    <w:p>
      <w:r>
        <w:rPr>
          <w:b/>
        </w:rPr>
        <w:t xml:space="preserve">Tulos</w:t>
      </w:r>
    </w:p>
    <w:p>
      <w:r>
        <w:t xml:space="preserve">Mikä Yhdysvaltain sota aiheutti suuren määrän kansalaistottelemattomuutta?</w:t>
      </w:r>
    </w:p>
    <w:p>
      <w:r>
        <w:rPr>
          <w:b/>
        </w:rPr>
        <w:t xml:space="preserve">Esimerkki 2.5346</w:t>
      </w:r>
    </w:p>
    <w:p>
      <w:r>
        <w:t xml:space="preserve">Kuinka moni tai odota, mikä tekee oikeudenkäynnin jakomenetelmästä tehokkaamman?</w:t>
      </w:r>
    </w:p>
    <w:p>
      <w:r>
        <w:rPr>
          <w:b/>
        </w:rPr>
        <w:t xml:space="preserve">Tulos</w:t>
      </w:r>
    </w:p>
    <w:p>
      <w:r>
        <w:t xml:space="preserve">Mikä tekee oikeudenkäynnin jakomenetelmästä tehokkaamman?</w:t>
      </w:r>
    </w:p>
    <w:p>
      <w:r>
        <w:rPr>
          <w:b/>
        </w:rPr>
        <w:t xml:space="preserve">Esimerkki 2.5347</w:t>
      </w:r>
    </w:p>
    <w:p>
      <w:r>
        <w:t xml:space="preserve">Milloin Itävallan arkkiherttua Sigismund ei Hollannin valtakuntaa muodostanut?</w:t>
      </w:r>
    </w:p>
    <w:p>
      <w:r>
        <w:rPr>
          <w:b/>
        </w:rPr>
        <w:t xml:space="preserve">Tulos</w:t>
      </w:r>
    </w:p>
    <w:p>
      <w:r>
        <w:t xml:space="preserve">Milloin Hollannin valtakunta muodostettiin?</w:t>
      </w:r>
    </w:p>
    <w:p>
      <w:r>
        <w:rPr>
          <w:b/>
        </w:rPr>
        <w:t xml:space="preserve">Esimerkki 2.5348</w:t>
      </w:r>
    </w:p>
    <w:p>
      <w:r>
        <w:t xml:space="preserve">Minkä ministeriön Kublai, öö, Buyantu hyväksyi?</w:t>
      </w:r>
    </w:p>
    <w:p>
      <w:r>
        <w:rPr>
          <w:b/>
        </w:rPr>
        <w:t xml:space="preserve">Tulos</w:t>
      </w:r>
    </w:p>
    <w:p>
      <w:r>
        <w:t xml:space="preserve"> Minkä hallituksen osaston Buyantu hyväksyi?</w:t>
      </w:r>
    </w:p>
    <w:p>
      <w:r>
        <w:rPr>
          <w:b/>
        </w:rPr>
        <w:t xml:space="preserve">Esimerkki 2.5349</w:t>
      </w:r>
    </w:p>
    <w:p>
      <w:r>
        <w:t xml:space="preserve">Ajatus neutraloinnista ei ole hankittua immuniteettia leukaselkärankaisilla selkärankaisilla on minkä lääketieteellisen hoidon perusta?</w:t>
      </w:r>
    </w:p>
    <w:p>
      <w:r>
        <w:rPr>
          <w:b/>
        </w:rPr>
        <w:t xml:space="preserve">Tulos</w:t>
      </w:r>
    </w:p>
    <w:p>
      <w:r>
        <w:t xml:space="preserve">Mihin lääketieteelliseen hoitoon perustuu ajatus hankitusta immuniteetista leukaselkärankaisilla selkärankaisilla?</w:t>
      </w:r>
    </w:p>
    <w:p>
      <w:r>
        <w:rPr>
          <w:b/>
        </w:rPr>
        <w:t xml:space="preserve">Esimerkki 2.5350</w:t>
      </w:r>
    </w:p>
    <w:p>
      <w:r>
        <w:t xml:space="preserve">Mitä ei ole pahoillani, missä on eniten siirtokuntia?</w:t>
      </w:r>
    </w:p>
    <w:p>
      <w:r>
        <w:rPr>
          <w:b/>
        </w:rPr>
        <w:t xml:space="preserve">Tulos</w:t>
      </w:r>
    </w:p>
    <w:p>
      <w:r>
        <w:t xml:space="preserve">Missä sijaitsee eniten asutusta?</w:t>
      </w:r>
    </w:p>
    <w:p>
      <w:r>
        <w:rPr>
          <w:b/>
        </w:rPr>
        <w:t xml:space="preserve">Esimerkki 2.5351</w:t>
      </w:r>
    </w:p>
    <w:p>
      <w:r>
        <w:t xml:space="preserve">Missä kuussa BankAmericardin luoja muutti nimensä no no um eroaa?</w:t>
      </w:r>
    </w:p>
    <w:p>
      <w:r>
        <w:rPr>
          <w:b/>
        </w:rPr>
        <w:t xml:space="preserve">Tulos</w:t>
      </w:r>
    </w:p>
    <w:p>
      <w:r>
        <w:t xml:space="preserve">Missä kuussa BankAmericardin luoja erosi?</w:t>
      </w:r>
    </w:p>
    <w:p>
      <w:r>
        <w:rPr>
          <w:b/>
        </w:rPr>
        <w:t xml:space="preserve">Esimerkki 2.5352</w:t>
      </w:r>
    </w:p>
    <w:p>
      <w:r>
        <w:t xml:space="preserve">Milloin ja millä vuosikymmenellä country club rakennettiin?</w:t>
      </w:r>
    </w:p>
    <w:p>
      <w:r>
        <w:rPr>
          <w:b/>
        </w:rPr>
        <w:t xml:space="preserve">Tulos</w:t>
      </w:r>
    </w:p>
    <w:p>
      <w:r>
        <w:t xml:space="preserve">Millä vuosikymmenellä Country Club rakennettiin?</w:t>
      </w:r>
    </w:p>
    <w:p>
      <w:r>
        <w:rPr>
          <w:b/>
        </w:rPr>
        <w:t xml:space="preserve">Esimerkki 2.5353</w:t>
      </w:r>
    </w:p>
    <w:p>
      <w:r>
        <w:t xml:space="preserve">Missä tai ei tehdä, että mitä Oliver Ray valtio koki merkittävän muutoksen toisella puoliskolla 21. vuosisadalla?</w:t>
      </w:r>
    </w:p>
    <w:p>
      <w:r>
        <w:rPr>
          <w:b/>
        </w:rPr>
        <w:t xml:space="preserve">Tulos</w:t>
      </w:r>
    </w:p>
    <w:p>
      <w:r>
        <w:t xml:space="preserve">Mitä Olivier Roy totesi, että 2000-luvun jälkipuoliskolla tapahtui merkittävä muutos?</w:t>
      </w:r>
    </w:p>
    <w:p>
      <w:r>
        <w:rPr>
          <w:b/>
        </w:rPr>
        <w:t xml:space="preserve">Esimerkki 2.5354</w:t>
      </w:r>
    </w:p>
    <w:p>
      <w:r>
        <w:t xml:space="preserve">Mikä rohkaisi, öö, mikä oli Yuanin persialainen vihollinen?</w:t>
      </w:r>
    </w:p>
    <w:p>
      <w:r>
        <w:rPr>
          <w:b/>
        </w:rPr>
        <w:t xml:space="preserve">Tulos</w:t>
      </w:r>
    </w:p>
    <w:p>
      <w:r>
        <w:t xml:space="preserve"> Mikä oli Yuanin persialainen vihollinen?</w:t>
      </w:r>
    </w:p>
    <w:p>
      <w:r>
        <w:rPr>
          <w:b/>
        </w:rPr>
        <w:t xml:space="preserve">Esimerkki 2.5355</w:t>
      </w:r>
    </w:p>
    <w:p>
      <w:r>
        <w:t xml:space="preserve">Unen aikana vapautuvat hormonit tukevat T-solujen ja minkä tai pikemminkin minkä lajin vuorovaikutusta?</w:t>
      </w:r>
    </w:p>
    <w:p>
      <w:r>
        <w:rPr>
          <w:b/>
        </w:rPr>
        <w:t xml:space="preserve">Tulos</w:t>
      </w:r>
    </w:p>
    <w:p>
      <w:r>
        <w:t xml:space="preserve">Unen aikana vapautuvat hormonit tukevat T-solujen ja minkä lajin vuorovaikutusta?</w:t>
      </w:r>
    </w:p>
    <w:p>
      <w:r>
        <w:rPr>
          <w:b/>
        </w:rPr>
        <w:t xml:space="preserve">Esimerkki 2.5356</w:t>
      </w:r>
    </w:p>
    <w:p>
      <w:r>
        <w:t xml:space="preserve">Kuinka monta intiaania oli vuonna 2010 ja 1970?</w:t>
      </w:r>
    </w:p>
    <w:p>
      <w:r>
        <w:rPr>
          <w:b/>
        </w:rPr>
        <w:t xml:space="preserve">Tulos</w:t>
      </w:r>
    </w:p>
    <w:p>
      <w:r>
        <w:t xml:space="preserve">Kuinka monta alkuperäisamerikkalaista oli vuonna 1970?</w:t>
      </w:r>
    </w:p>
    <w:p>
      <w:r>
        <w:rPr>
          <w:b/>
        </w:rPr>
        <w:t xml:space="preserve">Esimerkki 2.5357</w:t>
      </w:r>
    </w:p>
    <w:p>
      <w:r>
        <w:t xml:space="preserve">Kuka loi RAND er uh ARPANET Yhdysvalloissa?</w:t>
      </w:r>
    </w:p>
    <w:p>
      <w:r>
        <w:rPr>
          <w:b/>
        </w:rPr>
        <w:t xml:space="preserve">Tulos</w:t>
      </w:r>
    </w:p>
    <w:p>
      <w:r>
        <w:t xml:space="preserve">Kuka loi ARPANETin Yhdysvalloissa?</w:t>
      </w:r>
    </w:p>
    <w:p>
      <w:r>
        <w:rPr>
          <w:b/>
        </w:rPr>
        <w:t xml:space="preserve">Esimerkki 2.5358</w:t>
      </w:r>
    </w:p>
    <w:p>
      <w:r>
        <w:t xml:space="preserve">Mikä Uuden-Seelannin ei Britannian pääministerin neuvonantaja on myös yliopiston alumnijäsen?</w:t>
      </w:r>
    </w:p>
    <w:p>
      <w:r>
        <w:rPr>
          <w:b/>
        </w:rPr>
        <w:t xml:space="preserve">Tulos</w:t>
      </w:r>
    </w:p>
    <w:p>
      <w:r>
        <w:t xml:space="preserve">Mikä Britannian pääministerin neuvonantaja on myös yliopiston alumnijäsen?</w:t>
      </w:r>
    </w:p>
    <w:p>
      <w:r>
        <w:rPr>
          <w:b/>
        </w:rPr>
        <w:t xml:space="preserve">Esimerkki 2.5359</w:t>
      </w:r>
    </w:p>
    <w:p>
      <w:r>
        <w:t xml:space="preserve">Miten ilmavoimien viestit toimitetaan tai pikemminkin kertokaa minulle, miten RAND käytti tätä verkkoa?</w:t>
      </w:r>
    </w:p>
    <w:p>
      <w:r>
        <w:rPr>
          <w:b/>
        </w:rPr>
        <w:t xml:space="preserve">Tulos</w:t>
      </w:r>
    </w:p>
    <w:p>
      <w:r>
        <w:t xml:space="preserve">Miten RAND käytti tätä verkkoa?</w:t>
      </w:r>
    </w:p>
    <w:p>
      <w:r>
        <w:rPr>
          <w:b/>
        </w:rPr>
        <w:t xml:space="preserve">Esimerkki 2.5360</w:t>
      </w:r>
    </w:p>
    <w:p>
      <w:r>
        <w:t xml:space="preserve">Mikä oli Yuanin paperirahan nimi?</w:t>
      </w:r>
    </w:p>
    <w:p>
      <w:r>
        <w:rPr>
          <w:b/>
        </w:rPr>
        <w:t xml:space="preserve">Tulos</w:t>
      </w:r>
    </w:p>
    <w:p>
      <w:r>
        <w:t xml:space="preserve">Mikä oli Yuanin paperirahan nimi?</w:t>
      </w:r>
    </w:p>
    <w:p>
      <w:r>
        <w:rPr>
          <w:b/>
        </w:rPr>
        <w:t xml:space="preserve">Esimerkki 2.5361</w:t>
      </w:r>
    </w:p>
    <w:p>
      <w:r>
        <w:t xml:space="preserve">Missä asemassa Walter Camp oli Yalen tai ei, Harvardin jalkapallojoukkueessa?</w:t>
      </w:r>
    </w:p>
    <w:p>
      <w:r>
        <w:rPr>
          <w:b/>
        </w:rPr>
        <w:t xml:space="preserve">Tulos</w:t>
      </w:r>
    </w:p>
    <w:p>
      <w:r>
        <w:t xml:space="preserve">Missä asemassa Walter Camp oli Harvardin jalkapallojoukkueessa?</w:t>
      </w:r>
    </w:p>
    <w:p>
      <w:r>
        <w:rPr>
          <w:b/>
        </w:rPr>
        <w:t xml:space="preserve">Esimerkki 2.5362</w:t>
      </w:r>
    </w:p>
    <w:p>
      <w:r>
        <w:t xml:space="preserve">Kuka yleensä ennustaa, että jäseniä ei ohjata äänestämään?</w:t>
      </w:r>
    </w:p>
    <w:p>
      <w:r>
        <w:rPr>
          <w:b/>
        </w:rPr>
        <w:t xml:space="preserve">Tulos</w:t>
      </w:r>
    </w:p>
    <w:p>
      <w:r>
        <w:t xml:space="preserve">Kuka yleensä opastaa jäseniä äänestämään?</w:t>
      </w:r>
    </w:p>
    <w:p>
      <w:r>
        <w:rPr>
          <w:b/>
        </w:rPr>
        <w:t xml:space="preserve">Esimerkki 2.5363</w:t>
      </w:r>
    </w:p>
    <w:p>
      <w:r>
        <w:t xml:space="preserve">Mikä katu on kaakkoon, ei golfkentän länsipuolella?</w:t>
      </w:r>
    </w:p>
    <w:p>
      <w:r>
        <w:rPr>
          <w:b/>
        </w:rPr>
        <w:t xml:space="preserve">Tulos</w:t>
      </w:r>
    </w:p>
    <w:p>
      <w:r>
        <w:t xml:space="preserve">Mikä katu on golfkentän länsipuolella?</w:t>
      </w:r>
    </w:p>
    <w:p>
      <w:r>
        <w:rPr>
          <w:b/>
        </w:rPr>
        <w:t xml:space="preserve">Esimerkki 2.5364</w:t>
      </w:r>
    </w:p>
    <w:p>
      <w:r>
        <w:t xml:space="preserve">Kenestä Valkoisen talon koordinaattori no no um John B Watson ja David Graeber löysivät fossiilin?</w:t>
      </w:r>
    </w:p>
    <w:p>
      <w:r>
        <w:rPr>
          <w:b/>
        </w:rPr>
        <w:t xml:space="preserve">Tulos</w:t>
      </w:r>
    </w:p>
    <w:p>
      <w:r>
        <w:t xml:space="preserve">Kenestä John B Watson ja David Graeber löysivät fossiilin?</w:t>
      </w:r>
    </w:p>
    <w:p>
      <w:r>
        <w:rPr>
          <w:b/>
        </w:rPr>
        <w:t xml:space="preserve">Esimerkki 2.5365</w:t>
      </w:r>
    </w:p>
    <w:p>
      <w:r>
        <w:t xml:space="preserve">Mikä on hormoni, joka vaikuttaa immuunijärjestelmään, ei vaikuta siihen ?</w:t>
      </w:r>
    </w:p>
    <w:p>
      <w:r>
        <w:rPr>
          <w:b/>
        </w:rPr>
        <w:t xml:space="preserve">Tulos</w:t>
      </w:r>
    </w:p>
    <w:p>
      <w:r>
        <w:t xml:space="preserve">Mikä on hormoni, joka ei vaikuta immuunijärjestelmään?</w:t>
      </w:r>
    </w:p>
    <w:p>
      <w:r>
        <w:rPr>
          <w:b/>
        </w:rPr>
        <w:t xml:space="preserve">Esimerkki 2.5366</w:t>
      </w:r>
    </w:p>
    <w:p>
      <w:r>
        <w:t xml:space="preserve">Kuinka monta ihmistä työskentelee ruotsalaisissa ei joo Kunskapsskolan-kouluissa?</w:t>
      </w:r>
    </w:p>
    <w:p>
      <w:r>
        <w:rPr>
          <w:b/>
        </w:rPr>
        <w:t xml:space="preserve">Tulos</w:t>
      </w:r>
    </w:p>
    <w:p>
      <w:r>
        <w:t xml:space="preserve">Kuinka monta ihmistä työskentelee Kunskapsskolanin kouluissa?</w:t>
      </w:r>
    </w:p>
    <w:p>
      <w:r>
        <w:rPr>
          <w:b/>
        </w:rPr>
        <w:t xml:space="preserve">Esimerkki 2.5367</w:t>
      </w:r>
    </w:p>
    <w:p>
      <w:r>
        <w:t xml:space="preserve">Milloin puisto, siis amfiteatteri, avataan?</w:t>
      </w:r>
    </w:p>
    <w:p>
      <w:r>
        <w:rPr>
          <w:b/>
        </w:rPr>
        <w:t xml:space="preserve">Tulos</w:t>
      </w:r>
    </w:p>
    <w:p>
      <w:r>
        <w:t xml:space="preserve">Milloin amfiteatteri on avoinna?</w:t>
      </w:r>
    </w:p>
    <w:p>
      <w:r>
        <w:rPr>
          <w:b/>
        </w:rPr>
        <w:t xml:space="preserve">Esimerkki 2.5368</w:t>
      </w:r>
    </w:p>
    <w:p>
      <w:r>
        <w:t xml:space="preserve">Kuka oli Qochon uiguurikuningas, joka sijoittui alemmas ei anteeksi, kenen yläpuolelle hän sijoittui?</w:t>
      </w:r>
    </w:p>
    <w:p>
      <w:r>
        <w:rPr>
          <w:b/>
        </w:rPr>
        <w:t xml:space="preserve">Tulos</w:t>
      </w:r>
    </w:p>
    <w:p>
      <w:r>
        <w:t xml:space="preserve">Kuka oli Qochon uiguurikuningas, jonka yläpuolella hän oli?</w:t>
      </w:r>
    </w:p>
    <w:p>
      <w:r>
        <w:rPr>
          <w:b/>
        </w:rPr>
        <w:t xml:space="preserve">Esimerkki 2.5369</w:t>
      </w:r>
    </w:p>
    <w:p>
      <w:r>
        <w:t xml:space="preserve">Mikä rooli tai pikemminkin kenen rooli on suunnitella työt, laatia eritelmät ja laatia rakennuspiirustukset, hallinnoida sopimusta, järjestää tarjouskilpailu ja johtaa töitä alusta loppuun?</w:t>
      </w:r>
    </w:p>
    <w:p>
      <w:r>
        <w:rPr>
          <w:b/>
        </w:rPr>
        <w:t xml:space="preserve">Tulos</w:t>
      </w:r>
    </w:p>
    <w:p>
      <w:r>
        <w:t xml:space="preserve">jonka tehtävänä on suunnitella rakennustyöt, laatia tekniset eritelmät ja laatia rakennuspiirustukset, hallinnoida sopimusta, järjestää tarjouskilpailu ja johtaa rakennustöitä alusta loppuun asti.</w:t>
      </w:r>
    </w:p>
    <w:p>
      <w:r>
        <w:rPr>
          <w:b/>
        </w:rPr>
        <w:t xml:space="preserve">Esimerkki 2.5370</w:t>
      </w:r>
    </w:p>
    <w:p>
      <w:r>
        <w:t xml:space="preserve">Milloin ja minä vuonna Alpha Phi Omega arvioi, että noin 10 prosenttia opiskelijoista osallistui sisarkuntiin/veljeskuntiin?</w:t>
      </w:r>
    </w:p>
    <w:p>
      <w:r>
        <w:rPr>
          <w:b/>
        </w:rPr>
        <w:t xml:space="preserve">Tulos</w:t>
      </w:r>
    </w:p>
    <w:p>
      <w:r>
        <w:t xml:space="preserve">Minä vuonna Alpha Phi Omega arvioi, että noin 10 prosenttia opiskelijoista osallistui sisarkuntiin/veljeskuntiin?</w:t>
      </w:r>
    </w:p>
    <w:p>
      <w:r>
        <w:rPr>
          <w:b/>
        </w:rPr>
        <w:t xml:space="preserve">Esimerkki 2.5371</w:t>
      </w:r>
    </w:p>
    <w:p>
      <w:r>
        <w:t xml:space="preserve">Milloin golfkentät rakennettiin naapurustoon ei mitään julkisia asuntorakentamisia?</w:t>
      </w:r>
    </w:p>
    <w:p>
      <w:r>
        <w:rPr>
          <w:b/>
        </w:rPr>
        <w:t xml:space="preserve">Tulos</w:t>
      </w:r>
    </w:p>
    <w:p>
      <w:r>
        <w:t xml:space="preserve">Milloin julkiset asuintalot rakennettiin naapurustoon?</w:t>
      </w:r>
    </w:p>
    <w:p>
      <w:r>
        <w:rPr>
          <w:b/>
        </w:rPr>
        <w:t xml:space="preserve">Esimerkki 2.5372</w:t>
      </w:r>
    </w:p>
    <w:p>
      <w:r>
        <w:t xml:space="preserve">Minkä muotoisia tai umm-muotoisia Mersennen alkuluvut ovat?</w:t>
      </w:r>
    </w:p>
    <w:p>
      <w:r>
        <w:rPr>
          <w:b/>
        </w:rPr>
        <w:t xml:space="preserve">Tulos</w:t>
      </w:r>
    </w:p>
    <w:p>
      <w:r>
        <w:t xml:space="preserve">Minkä muotoisia Mersennen alkuluvut ovat?</w:t>
      </w:r>
    </w:p>
    <w:p>
      <w:r>
        <w:rPr>
          <w:b/>
        </w:rPr>
        <w:t xml:space="preserve">Esimerkki 2.5373</w:t>
      </w:r>
    </w:p>
    <w:p>
      <w:r>
        <w:t xml:space="preserve">Minkä vuosikymmenen jälkeen Ludwig Mies van der Rohe, anteeksi, tarkoitan, että moderni tyyli väistyi kampuksen goottilaisen tyylin tieltä?</w:t>
      </w:r>
    </w:p>
    <w:p>
      <w:r>
        <w:rPr>
          <w:b/>
        </w:rPr>
        <w:t xml:space="preserve">Tulos</w:t>
      </w:r>
    </w:p>
    <w:p>
      <w:r>
        <w:t xml:space="preserve">Minkä vuosikymmenen jälkeen moderni tyyli väistyi goottilaisen tyylin tieltä kampuksella?</w:t>
      </w:r>
    </w:p>
    <w:p>
      <w:r>
        <w:rPr>
          <w:b/>
        </w:rPr>
        <w:t xml:space="preserve">Esimerkki 2.5374</w:t>
      </w:r>
    </w:p>
    <w:p>
      <w:r>
        <w:t xml:space="preserve">Mikä tekee ei Mitä joustava rakentaminen muistuttaa?</w:t>
      </w:r>
    </w:p>
    <w:p>
      <w:r>
        <w:rPr>
          <w:b/>
        </w:rPr>
        <w:t xml:space="preserve">Tulos</w:t>
      </w:r>
    </w:p>
    <w:p>
      <w:r>
        <w:t xml:space="preserve">Mihin joustava rakentaminen muistuttaa?</w:t>
      </w:r>
    </w:p>
    <w:p>
      <w:r>
        <w:rPr>
          <w:b/>
        </w:rPr>
        <w:t xml:space="preserve">Esimerkki 2.5375</w:t>
      </w:r>
    </w:p>
    <w:p>
      <w:r>
        <w:t xml:space="preserve">Mikä oli vuonna 1944 Pohjois-Fresnon nimi, jota ei kutsuttu vuonna 1942?</w:t>
      </w:r>
    </w:p>
    <w:p>
      <w:r>
        <w:rPr>
          <w:b/>
        </w:rPr>
        <w:t xml:space="preserve">Tulos</w:t>
      </w:r>
    </w:p>
    <w:p>
      <w:r>
        <w:t xml:space="preserve">Mikä oli Pohjois-Fresnon aiempi nimi vuonna 1942?</w:t>
      </w:r>
    </w:p>
    <w:p>
      <w:r>
        <w:rPr>
          <w:b/>
        </w:rPr>
        <w:t xml:space="preserve">Esimerkki 2.5376</w:t>
      </w:r>
    </w:p>
    <w:p>
      <w:r>
        <w:t xml:space="preserve">Minä vuonna rakennuttajat William Stranahan tai Billings &amp; Meyering hankkivat Alta Vista Tractin?</w:t>
      </w:r>
    </w:p>
    <w:p>
      <w:r>
        <w:rPr>
          <w:b/>
        </w:rPr>
        <w:t xml:space="preserve">Tulos</w:t>
      </w:r>
    </w:p>
    <w:p>
      <w:r>
        <w:t xml:space="preserve">Minä vuonna Billings &amp; Meyering hankki Alta Vista Tractin?</w:t>
      </w:r>
    </w:p>
    <w:p>
      <w:r>
        <w:rPr>
          <w:b/>
        </w:rPr>
        <w:t xml:space="preserve">Esimerkki 2.5377</w:t>
      </w:r>
    </w:p>
    <w:p>
      <w:r>
        <w:t xml:space="preserve">Ketkä olivat myöhempiä Yuanin keisareita, jotka eristettiin ja mitä ongelmia Yuan-dynastialla oli lähellä loppuaan?</w:t>
      </w:r>
    </w:p>
    <w:p>
      <w:r>
        <w:rPr>
          <w:b/>
        </w:rPr>
        <w:t xml:space="preserve">Tulos</w:t>
      </w:r>
    </w:p>
    <w:p>
      <w:r>
        <w:t xml:space="preserve">Mitä ongelmia Yuan-dynastialla oli lähellä loppuaan?</w:t>
      </w:r>
    </w:p>
    <w:p>
      <w:r>
        <w:rPr>
          <w:b/>
        </w:rPr>
        <w:t xml:space="preserve">Esimerkki 2.5378</w:t>
      </w:r>
    </w:p>
    <w:p>
      <w:r>
        <w:t xml:space="preserve">Kuka oli lahjoittaja, joka auttoi Hutchinson Commonsin perustamisessa?</w:t>
      </w:r>
    </w:p>
    <w:p>
      <w:r>
        <w:rPr>
          <w:b/>
        </w:rPr>
        <w:t xml:space="preserve">Tulos</w:t>
      </w:r>
    </w:p>
    <w:p>
      <w:r>
        <w:t xml:space="preserve">Mikä on sen lahjoittajan nimi, joka auttoi Hutchinson Commonsin perustamisessa?</w:t>
      </w:r>
    </w:p>
    <w:p>
      <w:r>
        <w:rPr>
          <w:b/>
        </w:rPr>
        <w:t xml:space="preserve">Esimerkki 2.5379</w:t>
      </w:r>
    </w:p>
    <w:p>
      <w:r>
        <w:t xml:space="preserve">Kenen ajatuksista tuli, oi ei, milloin Veljeskunta tuki väkivaltaa keinona saavuttaa tavoitteensa?</w:t>
      </w:r>
    </w:p>
    <w:p>
      <w:r>
        <w:rPr>
          <w:b/>
        </w:rPr>
        <w:t xml:space="preserve">Tulos</w:t>
      </w:r>
    </w:p>
    <w:p>
      <w:r>
        <w:t xml:space="preserve">Milloin Veljeskunta tuki väkivaltaa keinona saavuttaa tavoitteensa?</w:t>
      </w:r>
    </w:p>
    <w:p>
      <w:r>
        <w:rPr>
          <w:b/>
        </w:rPr>
        <w:t xml:space="preserve">Esimerkki 2.5380</w:t>
      </w:r>
    </w:p>
    <w:p>
      <w:r>
        <w:t xml:space="preserve">Kuinka monta prosenttia Little Italy no Pinedalen asukkaista on mustia?</w:t>
      </w:r>
    </w:p>
    <w:p>
      <w:r>
        <w:rPr>
          <w:b/>
        </w:rPr>
        <w:t xml:space="preserve">Tulos</w:t>
      </w:r>
    </w:p>
    <w:p>
      <w:r>
        <w:t xml:space="preserve">Kuinka monta prosenttia Pinedalen asukkaista on mustia?</w:t>
      </w:r>
    </w:p>
    <w:p>
      <w:r>
        <w:rPr>
          <w:b/>
        </w:rPr>
        <w:t xml:space="preserve">Esimerkki 2.5381</w:t>
      </w:r>
    </w:p>
    <w:p>
      <w:r>
        <w:t xml:space="preserve">Kuinka monta bittiä on usein RSA:n yksityisen avaimen salausalgoritmissa käytetyssä vaihtokertoimessa no primes?</w:t>
      </w:r>
    </w:p>
    <w:p>
      <w:r>
        <w:rPr>
          <w:b/>
        </w:rPr>
        <w:t xml:space="preserve">Tulos</w:t>
      </w:r>
    </w:p>
    <w:p>
      <w:r>
        <w:t xml:space="preserve">Kuinka monta bittiä on usein RSA:n yksityisen avaimen salausalgoritmissa käytetyissä alkuluvuissa?</w:t>
      </w:r>
    </w:p>
    <w:p>
      <w:r>
        <w:rPr>
          <w:b/>
        </w:rPr>
        <w:t xml:space="preserve">Esimerkki 2.5382</w:t>
      </w:r>
    </w:p>
    <w:p>
      <w:r>
        <w:t xml:space="preserve">Mihin liittyy alhainen, odota, korkea eriarvoisuus?</w:t>
      </w:r>
    </w:p>
    <w:p>
      <w:r>
        <w:rPr>
          <w:b/>
        </w:rPr>
        <w:t xml:space="preserve">Tulos</w:t>
      </w:r>
    </w:p>
    <w:p>
      <w:r>
        <w:t xml:space="preserve">Mihin liittyy suuri eriarvoisuus?</w:t>
      </w:r>
    </w:p>
    <w:p>
      <w:r>
        <w:rPr>
          <w:b/>
        </w:rPr>
        <w:t xml:space="preserve">Esimerkki 2.5383</w:t>
      </w:r>
    </w:p>
    <w:p>
      <w:r>
        <w:t xml:space="preserve">Mitä kiven mittaukset kertovat geologeille ei muodonmuutosta?</w:t>
      </w:r>
    </w:p>
    <w:p>
      <w:r>
        <w:rPr>
          <w:b/>
        </w:rPr>
        <w:t xml:space="preserve">Tulos</w:t>
      </w:r>
    </w:p>
    <w:p>
      <w:r>
        <w:t xml:space="preserve">Mitä kallion muodonmuutos kertoo geologeille?</w:t>
      </w:r>
    </w:p>
    <w:p>
      <w:r>
        <w:rPr>
          <w:b/>
        </w:rPr>
        <w:t xml:space="preserve">Esimerkki 2.5384</w:t>
      </w:r>
    </w:p>
    <w:p>
      <w:r>
        <w:t xml:space="preserve">Ensimmäisen tai toisen ministerin kyselytunti järjestetään torstaisin mihin aikaan?</w:t>
      </w:r>
    </w:p>
    <w:p>
      <w:r>
        <w:rPr>
          <w:b/>
        </w:rPr>
        <w:t xml:space="preserve">Tulos</w:t>
      </w:r>
    </w:p>
    <w:p>
      <w:r>
        <w:t xml:space="preserve">Toisen ministerin kyselytunti järjestetään torstaisin mihin aikaan?</w:t>
      </w:r>
    </w:p>
    <w:p>
      <w:r>
        <w:rPr>
          <w:b/>
        </w:rPr>
        <w:t xml:space="preserve">Esimerkki 2.5385</w:t>
      </w:r>
    </w:p>
    <w:p>
      <w:r>
        <w:t xml:space="preserve">Kuinka leveä joki, anteeksi Rein, on Saksassa Emmrichin ja Clevesin välillä?</w:t>
      </w:r>
    </w:p>
    <w:p>
      <w:r>
        <w:rPr>
          <w:b/>
        </w:rPr>
        <w:t xml:space="preserve">Tulos</w:t>
      </w:r>
    </w:p>
    <w:p>
      <w:r>
        <w:t xml:space="preserve">Kuinka leveä Rein on Saksassa Emmrichin ja Clevesin välillä?</w:t>
      </w:r>
    </w:p>
    <w:p>
      <w:r>
        <w:rPr>
          <w:b/>
        </w:rPr>
        <w:t xml:space="preserve">Esimerkki 2.5386</w:t>
      </w:r>
    </w:p>
    <w:p>
      <w:r>
        <w:t xml:space="preserve">Kuka väittää, että hallitus jakaa varallisuutta uudelleen väkisin, anteeksi rauhanomaisesti?</w:t>
      </w:r>
    </w:p>
    <w:p>
      <w:r>
        <w:rPr>
          <w:b/>
        </w:rPr>
        <w:t xml:space="preserve">Tulos</w:t>
      </w:r>
    </w:p>
    <w:p>
      <w:r>
        <w:t xml:space="preserve">Kuka väittää, että hallitus jakaa vaurautta uudelleen rauhanomaisesti?</w:t>
      </w:r>
    </w:p>
    <w:p>
      <w:r>
        <w:rPr>
          <w:b/>
        </w:rPr>
        <w:t xml:space="preserve">Esimerkki 2.5387</w:t>
      </w:r>
    </w:p>
    <w:p>
      <w:r>
        <w:t xml:space="preserve">Mistä asymptoottisen ei Riemannin hypoteesin mukaan epäsäännöllisyyden lähde pisteiden jakaumassa tulee?</w:t>
      </w:r>
    </w:p>
    <w:p>
      <w:r>
        <w:rPr>
          <w:b/>
        </w:rPr>
        <w:t xml:space="preserve">Tulos</w:t>
      </w:r>
    </w:p>
    <w:p>
      <w:r>
        <w:t xml:space="preserve">Mistä Riemannin hypoteesin mukaan pisteiden jakauman epäsäännöllisyyden lähde on peräisin?</w:t>
      </w:r>
    </w:p>
    <w:p>
      <w:r>
        <w:rPr>
          <w:b/>
        </w:rPr>
        <w:t xml:space="preserve">Esimerkki 2.5388</w:t>
      </w:r>
    </w:p>
    <w:p>
      <w:r>
        <w:t xml:space="preserve">Miten Neuvostoliitto ei pahoillani Sadat palkittiin islamistien toimesta hänen pyrkimyksistään pitää Egypti poissa nykyajasta ja sivilisaatiosta?</w:t>
      </w:r>
    </w:p>
    <w:p>
      <w:r>
        <w:rPr>
          <w:b/>
        </w:rPr>
        <w:t xml:space="preserve">Tulos</w:t>
      </w:r>
    </w:p>
    <w:p>
      <w:r>
        <w:t xml:space="preserve">Miten islamistit palkitsivat Sadatin hänen yrityksistään pitää Egypti poissa nykyajasta ja sivilisaatiosta?</w:t>
      </w:r>
    </w:p>
    <w:p>
      <w:r>
        <w:rPr>
          <w:b/>
        </w:rPr>
        <w:t xml:space="preserve">Esimerkki 2.5389</w:t>
      </w:r>
    </w:p>
    <w:p>
      <w:r>
        <w:t xml:space="preserve">Kenen kanssa arvovalta resonoi, anteeksi, kenen kanssa hyökkäykset resonoivat eniten?</w:t>
      </w:r>
    </w:p>
    <w:p>
      <w:r>
        <w:rPr>
          <w:b/>
        </w:rPr>
        <w:t xml:space="preserve">Tulos</w:t>
      </w:r>
    </w:p>
    <w:p>
      <w:r>
        <w:t xml:space="preserve">Keitä hyökkäykset koskettivat eniten?</w:t>
      </w:r>
    </w:p>
    <w:p>
      <w:r>
        <w:rPr>
          <w:b/>
        </w:rPr>
        <w:t xml:space="preserve">Esimerkki 2.5390</w:t>
      </w:r>
    </w:p>
    <w:p>
      <w:r>
        <w:t xml:space="preserve">Mikä historiallinen ei anteeksi mitä on kulttuuri-imperialismi usein kutsutaan?</w:t>
      </w:r>
    </w:p>
    <w:p>
      <w:r>
        <w:rPr>
          <w:b/>
        </w:rPr>
        <w:t xml:space="preserve">Tulos</w:t>
      </w:r>
    </w:p>
    <w:p>
      <w:r>
        <w:t xml:space="preserve">Millä nimellä kulttuuri-imperialismia usein kutsutaan?</w:t>
      </w:r>
    </w:p>
    <w:p>
      <w:r>
        <w:rPr>
          <w:b/>
        </w:rPr>
        <w:t xml:space="preserve">Esimerkki 2.5391</w:t>
      </w:r>
    </w:p>
    <w:p>
      <w:r>
        <w:t xml:space="preserve">Erillisiä viestejä tarvitaan, koska oof miksi tarvitaan erillistä polkua?</w:t>
      </w:r>
    </w:p>
    <w:p>
      <w:r>
        <w:rPr>
          <w:b/>
        </w:rPr>
        <w:t xml:space="preserve">Tulos</w:t>
      </w:r>
    </w:p>
    <w:p>
      <w:r>
        <w:t xml:space="preserve">Miksi tarvitaan oma polku?</w:t>
      </w:r>
    </w:p>
    <w:p>
      <w:r>
        <w:rPr>
          <w:b/>
        </w:rPr>
        <w:t xml:space="preserve">Esimerkki 2.5392</w:t>
      </w:r>
    </w:p>
    <w:p>
      <w:r>
        <w:t xml:space="preserve">Minkä edellytysten on täytyttävä, jotta valvottavaa ainetta koskeva lääkemääräys on pätemätön eikä voimassa oleva?</w:t>
      </w:r>
    </w:p>
    <w:p>
      <w:r>
        <w:rPr>
          <w:b/>
        </w:rPr>
        <w:t xml:space="preserve">Tulos</w:t>
      </w:r>
    </w:p>
    <w:p>
      <w:r>
        <w:t xml:space="preserve">Minkä ehtojen on täytyttävä, jotta valvottavaa ainetta koskeva resepti on voimassa?</w:t>
      </w:r>
    </w:p>
    <w:p>
      <w:r>
        <w:rPr>
          <w:b/>
        </w:rPr>
        <w:t xml:space="preserve">Esimerkki 2.5393</w:t>
      </w:r>
    </w:p>
    <w:p>
      <w:r>
        <w:t xml:space="preserve">Kenen tuotantopotentiaali on rajallinen, kun koulutusmahdollisuuksia on vähemmän, tarkoitan enemmän?</w:t>
      </w:r>
    </w:p>
    <w:p>
      <w:r>
        <w:rPr>
          <w:b/>
        </w:rPr>
        <w:t xml:space="preserve">Tulos</w:t>
      </w:r>
    </w:p>
    <w:p>
      <w:r>
        <w:t xml:space="preserve">Kenen tuotantopotentiaali on rajallinen, kun koulutusmahdollisuudet ovat paremmat?</w:t>
      </w:r>
    </w:p>
    <w:p>
      <w:r>
        <w:rPr>
          <w:b/>
        </w:rPr>
        <w:t xml:space="preserve">Esimerkki 2.5394</w:t>
      </w:r>
    </w:p>
    <w:p>
      <w:r>
        <w:t xml:space="preserve">Mikä USA:n er mitä nykyaikaisia matkustusmuotoja vei kävijöitä muihin osiin Floridaa?</w:t>
      </w:r>
    </w:p>
    <w:p>
      <w:r>
        <w:rPr>
          <w:b/>
        </w:rPr>
        <w:t xml:space="preserve">Tulos</w:t>
      </w:r>
    </w:p>
    <w:p>
      <w:r>
        <w:t xml:space="preserve">Mitkä nykyaikaiset matkustusmuodot veivät kävijöitä Floridan muihin osiin?</w:t>
      </w:r>
    </w:p>
    <w:p>
      <w:r>
        <w:rPr>
          <w:b/>
        </w:rPr>
        <w:t xml:space="preserve">Esimerkki 2.5395</w:t>
      </w:r>
    </w:p>
    <w:p>
      <w:r>
        <w:t xml:space="preserve">Missä tai itse asiassa kuinka suuren alueen yliopiston kirjasto kattaa?</w:t>
      </w:r>
    </w:p>
    <w:p>
      <w:r>
        <w:rPr>
          <w:b/>
        </w:rPr>
        <w:t xml:space="preserve">Tulos</w:t>
      </w:r>
    </w:p>
    <w:p>
      <w:r>
        <w:t xml:space="preserve">Kuinka suuren alueen yliopiston kirjasto kattaa?</w:t>
      </w:r>
    </w:p>
    <w:p>
      <w:r>
        <w:rPr>
          <w:b/>
        </w:rPr>
        <w:t xml:space="preserve">Esimerkki 2.5396</w:t>
      </w:r>
    </w:p>
    <w:p>
      <w:r>
        <w:t xml:space="preserve">Milloin lentoasema sijaitsee rakennettiin State Route 99 Freeway?</w:t>
      </w:r>
    </w:p>
    <w:p>
      <w:r>
        <w:rPr>
          <w:b/>
        </w:rPr>
        <w:t xml:space="preserve">Tulos</w:t>
      </w:r>
    </w:p>
    <w:p>
      <w:r>
        <w:t xml:space="preserve">Milloin State Route 99 Freeway rakennettiin?</w:t>
      </w:r>
    </w:p>
    <w:p>
      <w:r>
        <w:rPr>
          <w:b/>
        </w:rPr>
        <w:t xml:space="preserve">Esimerkki 2.5397</w:t>
      </w:r>
    </w:p>
    <w:p>
      <w:r>
        <w:t xml:space="preserve">Kuinka monta Kuznetsin sykliä voi olla samanaikaisesti käynnissä?</w:t>
      </w:r>
    </w:p>
    <w:p>
      <w:r>
        <w:rPr>
          <w:b/>
        </w:rPr>
        <w:t xml:space="preserve">Tulos</w:t>
      </w:r>
    </w:p>
    <w:p>
      <w:r>
        <w:t xml:space="preserve">Mikä voi olla mahdollista, että useat Kuznetsin syklit ovat samanaikaisesti käynnissä?</w:t>
      </w:r>
    </w:p>
    <w:p>
      <w:r>
        <w:rPr>
          <w:b/>
        </w:rPr>
        <w:t xml:space="preserve">Esimerkki 2.5398</w:t>
      </w:r>
    </w:p>
    <w:p>
      <w:r>
        <w:t xml:space="preserve">Mikä poistaa taudinaiheuttajat ruoansulatuskanavasta ei anteeksi, mikä karkottaa taudinaiheuttajat silmistä huuhtelun avulla?</w:t>
      </w:r>
    </w:p>
    <w:p>
      <w:r>
        <w:rPr>
          <w:b/>
        </w:rPr>
        <w:t xml:space="preserve">Tulos</w:t>
      </w:r>
    </w:p>
    <w:p>
      <w:r>
        <w:t xml:space="preserve">Minkä huuhteleva vaikutus karkottaa taudinaiheuttajat silmistä?</w:t>
      </w:r>
    </w:p>
    <w:p>
      <w:r>
        <w:rPr>
          <w:b/>
        </w:rPr>
        <w:t xml:space="preserve">Esimerkki 2.5399</w:t>
      </w:r>
    </w:p>
    <w:p>
      <w:r>
        <w:t xml:space="preserve">Millä nimellä Savannah uh ei tarkoitin sanoa Jacksonvillen tulipalon sijasta myöhemmin tunnettiin?</w:t>
      </w:r>
    </w:p>
    <w:p>
      <w:r>
        <w:rPr>
          <w:b/>
        </w:rPr>
        <w:t xml:space="preserve">Tulos</w:t>
      </w:r>
    </w:p>
    <w:p>
      <w:r>
        <w:t xml:space="preserve">Millä nimellä Jacksonvillen tulipalo myöhemmin tunnettiin?</w:t>
      </w:r>
    </w:p>
    <w:p>
      <w:r>
        <w:rPr>
          <w:b/>
        </w:rPr>
        <w:t xml:space="preserve">Esimerkki 2.5400</w:t>
      </w:r>
    </w:p>
    <w:p>
      <w:r>
        <w:t xml:space="preserve">Millä vuosisadalla tai millä vuosisadalla kvanttimekaniikka tehtiin?</w:t>
      </w:r>
    </w:p>
    <w:p>
      <w:r>
        <w:rPr>
          <w:b/>
        </w:rPr>
        <w:t xml:space="preserve">Tulos</w:t>
      </w:r>
    </w:p>
    <w:p>
      <w:r>
        <w:t xml:space="preserve">Millä vuosisadalla kvanttimekaniikka tehtiin? </w:t>
      </w:r>
    </w:p>
    <w:p>
      <w:r>
        <w:rPr>
          <w:b/>
        </w:rPr>
        <w:t xml:space="preserve">Esimerkki 2.5401</w:t>
      </w:r>
    </w:p>
    <w:p>
      <w:r>
        <w:t xml:space="preserve">Millaisia ammattilaisia, tarkoitan valmistelua, farmaseuteilla on?</w:t>
      </w:r>
    </w:p>
    <w:p>
      <w:r>
        <w:rPr>
          <w:b/>
        </w:rPr>
        <w:t xml:space="preserve">Tulos</w:t>
      </w:r>
    </w:p>
    <w:p>
      <w:r>
        <w:t xml:space="preserve">Millaisia valmisteita farmaseuteilla on?</w:t>
      </w:r>
    </w:p>
    <w:p>
      <w:r>
        <w:rPr>
          <w:b/>
        </w:rPr>
        <w:t xml:space="preserve">Esimerkki 2.5402</w:t>
      </w:r>
    </w:p>
    <w:p>
      <w:r>
        <w:t xml:space="preserve">Milloin Suleiman Magnificent ei um Ottomaanien valtakunta kaatui?</w:t>
      </w:r>
    </w:p>
    <w:p>
      <w:r>
        <w:rPr>
          <w:b/>
        </w:rPr>
        <w:t xml:space="preserve">Tulos</w:t>
      </w:r>
    </w:p>
    <w:p>
      <w:r>
        <w:t xml:space="preserve">Milloin Osmanien valtakunta kaatui?</w:t>
      </w:r>
    </w:p>
    <w:p>
      <w:r>
        <w:rPr>
          <w:b/>
        </w:rPr>
        <w:t xml:space="preserve">Esimerkki 2.5403</w:t>
      </w:r>
    </w:p>
    <w:p>
      <w:r>
        <w:t xml:space="preserve">Kuinka pitkälle apteekkiin pääsee, millaisia esineitä Esteve Apteekkimuseossa on esillä?</w:t>
      </w:r>
    </w:p>
    <w:p>
      <w:r>
        <w:rPr>
          <w:b/>
        </w:rPr>
        <w:t xml:space="preserve">Tulos</w:t>
      </w:r>
    </w:p>
    <w:p>
      <w:r>
        <w:t xml:space="preserve">Millaisia esineitä Esteven apteekkimuseossa on esillä?</w:t>
      </w:r>
    </w:p>
    <w:p>
      <w:r>
        <w:rPr>
          <w:b/>
        </w:rPr>
        <w:t xml:space="preserve">Esimerkki 2.5404</w:t>
      </w:r>
    </w:p>
    <w:p>
      <w:r>
        <w:t xml:space="preserve">Mikä on sen olettamuksen nimi, jonka mukaan on olemassa ääretön määrä lukupareja, pikemminkin alkulukuja, joiden erotus on 2?</w:t>
      </w:r>
    </w:p>
    <w:p>
      <w:r>
        <w:rPr>
          <w:b/>
        </w:rPr>
        <w:t xml:space="preserve">Tulos</w:t>
      </w:r>
    </w:p>
    <w:p>
      <w:r>
        <w:t xml:space="preserve">Mikä on sen oletuksen nimi, jonka mukaan on ääretön määrä alkulukupareja, joiden erotus on 2?</w:t>
      </w:r>
    </w:p>
    <w:p>
      <w:r>
        <w:rPr>
          <w:b/>
        </w:rPr>
        <w:t xml:space="preserve">Esimerkki 2.5405</w:t>
      </w:r>
    </w:p>
    <w:p>
      <w:r>
        <w:t xml:space="preserve">Kuinka monta jäsentä, tai oikeastaan, mikä on vaalipiirin edustajien määrä?</w:t>
      </w:r>
    </w:p>
    <w:p>
      <w:r>
        <w:rPr>
          <w:b/>
        </w:rPr>
        <w:t xml:space="preserve">Tulos</w:t>
      </w:r>
    </w:p>
    <w:p>
      <w:r>
        <w:t xml:space="preserve">Mikä on vaalipiirin kansanedustajien lukumäärä?</w:t>
      </w:r>
    </w:p>
    <w:p>
      <w:r>
        <w:rPr>
          <w:b/>
        </w:rPr>
        <w:t xml:space="preserve">Esimerkki 2.5406</w:t>
      </w:r>
    </w:p>
    <w:p>
      <w:r>
        <w:t xml:space="preserve">Mistä maasta Y. p. medievalis tai no wait the ororientalis -genomi on peräisin?</w:t>
      </w:r>
    </w:p>
    <w:p>
      <w:r>
        <w:rPr>
          <w:b/>
        </w:rPr>
        <w:t xml:space="preserve">Tulos</w:t>
      </w:r>
    </w:p>
    <w:p>
      <w:r>
        <w:t xml:space="preserve">Mistä maasta Y. p. orientalis -genomi on peräisin?</w:t>
      </w:r>
    </w:p>
    <w:p>
      <w:r>
        <w:rPr>
          <w:b/>
        </w:rPr>
        <w:t xml:space="preserve">Esimerkki 2.5407</w:t>
      </w:r>
    </w:p>
    <w:p>
      <w:r>
        <w:t xml:space="preserve">Oxfam ja Credit Suisse uskovat, että niiden tuloksia epäillään, miksi?</w:t>
      </w:r>
    </w:p>
    <w:p>
      <w:r>
        <w:rPr>
          <w:b/>
        </w:rPr>
        <w:t xml:space="preserve">Tulos</w:t>
      </w:r>
    </w:p>
    <w:p>
      <w:r>
        <w:t xml:space="preserve">Miksi Oxfam ja Credit Suisse uskovat, että niiden tuloksia epäillään?</w:t>
      </w:r>
    </w:p>
    <w:p>
      <w:r>
        <w:rPr>
          <w:b/>
        </w:rPr>
        <w:t xml:space="preserve">Esimerkki 2.5408</w:t>
      </w:r>
    </w:p>
    <w:p>
      <w:r>
        <w:t xml:space="preserve">Vaikka jotkut brittiläiset, oops, tarkoitan siis akadialaiset, lähtivät Ranskaan ja muihin kohteisiin, mihin pohjoisamerikkalaiseen kaupunkiin monet muuttivat?</w:t>
      </w:r>
    </w:p>
    <w:p>
      <w:r>
        <w:rPr>
          <w:b/>
        </w:rPr>
        <w:t xml:space="preserve">Tulos</w:t>
      </w:r>
    </w:p>
    <w:p>
      <w:r>
        <w:t xml:space="preserve">Vaikka jotkut akadialaiset lähtivät Ranskaan ja muihin maihin, mihin Pohjois-Amerikan kaupunkiin monet muuttivat?</w:t>
      </w:r>
    </w:p>
    <w:p>
      <w:r>
        <w:rPr>
          <w:b/>
        </w:rPr>
        <w:t xml:space="preserve">Esimerkki 2.5409</w:t>
      </w:r>
    </w:p>
    <w:p>
      <w:r>
        <w:t xml:space="preserve">Vakaat ja radioaktiiviset isotoopit tunnistavat, ei, tarkoitan tutkimukset antavat tietoa mistä?</w:t>
      </w:r>
    </w:p>
    <w:p>
      <w:r>
        <w:rPr>
          <w:b/>
        </w:rPr>
        <w:t xml:space="preserve">Tulos</w:t>
      </w:r>
    </w:p>
    <w:p>
      <w:r>
        <w:t xml:space="preserve">Mitä vakaiden ja radioaktiivisten isotooppien tutkimukset selvittävät?</w:t>
      </w:r>
    </w:p>
    <w:p>
      <w:r>
        <w:rPr>
          <w:b/>
        </w:rPr>
        <w:t xml:space="preserve">Esimerkki 2.5410</w:t>
      </w:r>
    </w:p>
    <w:p>
      <w:r>
        <w:t xml:space="preserve">Millä nimellä Kaliforniasta kotoisin olevia ihmisiä joskus kutsutaan?</w:t>
      </w:r>
    </w:p>
    <w:p>
      <w:r>
        <w:rPr>
          <w:b/>
        </w:rPr>
        <w:t xml:space="preserve">Tulos</w:t>
      </w:r>
    </w:p>
    <w:p>
      <w:r>
        <w:t xml:space="preserve">Miksi Floridasta kotoisin olevia ihmisiä kutsutaan joskus?</w:t>
      </w:r>
    </w:p>
    <w:p>
      <w:r>
        <w:rPr>
          <w:b/>
        </w:rPr>
        <w:t xml:space="preserve">Esimerkki 2.5411</w:t>
      </w:r>
    </w:p>
    <w:p>
      <w:r>
        <w:t xml:space="preserve">Milloin, anteeksi, kenen kanssa valtiot ja hallitukset toimivat usein samassa tahdissa?</w:t>
      </w:r>
    </w:p>
    <w:p>
      <w:r>
        <w:rPr>
          <w:b/>
        </w:rPr>
        <w:t xml:space="preserve">Tulos</w:t>
      </w:r>
    </w:p>
    <w:p>
      <w:r>
        <w:t xml:space="preserve">Kenen kanssa valtiot ja hallitukset toimivat usein samoilla linjoilla?</w:t>
      </w:r>
    </w:p>
    <w:p>
      <w:r>
        <w:rPr>
          <w:b/>
        </w:rPr>
        <w:t xml:space="preserve">Esimerkki 2.5412</w:t>
      </w:r>
    </w:p>
    <w:p>
      <w:r>
        <w:t xml:space="preserve">Milloin tai kuka kunnosti Bungalowit?</w:t>
      </w:r>
    </w:p>
    <w:p>
      <w:r>
        <w:rPr>
          <w:b/>
        </w:rPr>
        <w:t xml:space="preserve">Tulos</w:t>
      </w:r>
    </w:p>
    <w:p>
      <w:r>
        <w:t xml:space="preserve">Kuka kunnosti bungalowit?</w:t>
      </w:r>
    </w:p>
    <w:p>
      <w:r>
        <w:rPr>
          <w:b/>
        </w:rPr>
        <w:t xml:space="preserve">Esimerkki 2.5413</w:t>
      </w:r>
    </w:p>
    <w:p>
      <w:r>
        <w:t xml:space="preserve">Minä vuonna Hoesung Lee, anteeksi vaan El Gizouli, erosi IPCC:stä?</w:t>
      </w:r>
    </w:p>
    <w:p>
      <w:r>
        <w:rPr>
          <w:b/>
        </w:rPr>
        <w:t xml:space="preserve">Tulos</w:t>
      </w:r>
    </w:p>
    <w:p>
      <w:r>
        <w:t xml:space="preserve">Minä vuonna El Gizouli erosi IPCC:stä?</w:t>
      </w:r>
    </w:p>
    <w:p>
      <w:r>
        <w:rPr>
          <w:b/>
        </w:rPr>
        <w:t xml:space="preserve">Esimerkki 2.5414</w:t>
      </w:r>
    </w:p>
    <w:p>
      <w:r>
        <w:t xml:space="preserve">Kuka suunnitteli ei oikeastaan milloin yliopiston kirjasto suljettiin?</w:t>
      </w:r>
    </w:p>
    <w:p>
      <w:r>
        <w:rPr>
          <w:b/>
        </w:rPr>
        <w:t xml:space="preserve">Tulos</w:t>
      </w:r>
    </w:p>
    <w:p>
      <w:r>
        <w:t xml:space="preserve">Milloin yliopiston kirjasto suljettiin?</w:t>
      </w:r>
    </w:p>
    <w:p>
      <w:r>
        <w:rPr>
          <w:b/>
        </w:rPr>
        <w:t xml:space="preserve">Esimerkki 2.5415</w:t>
      </w:r>
    </w:p>
    <w:p>
      <w:r>
        <w:t xml:space="preserve">Kuka on todennut, että lääkärit voivat myös luovuttaa lääkkeitä tietyin edellytyksin?</w:t>
      </w:r>
    </w:p>
    <w:p>
      <w:r>
        <w:rPr>
          <w:b/>
        </w:rPr>
        <w:t xml:space="preserve">Tulos</w:t>
      </w:r>
    </w:p>
    <w:p>
      <w:r>
        <w:t xml:space="preserve">Mikä elin on todennut, että lääkärit voivat myös luovuttaa lääkkeitä tietyin edellytyksin?</w:t>
      </w:r>
    </w:p>
    <w:p>
      <w:r>
        <w:rPr>
          <w:b/>
        </w:rPr>
        <w:t xml:space="preserve">Esimerkki 2.5416</w:t>
      </w:r>
    </w:p>
    <w:p>
      <w:r>
        <w:t xml:space="preserve">mitä, ei um joiden palkat nousevat Kun rikkaat maat käyvät kauppaa köyhien maiden kanssa, ?</w:t>
      </w:r>
    </w:p>
    <w:p>
      <w:r>
        <w:rPr>
          <w:b/>
        </w:rPr>
        <w:t xml:space="preserve">Tulos</w:t>
      </w:r>
    </w:p>
    <w:p>
      <w:r>
        <w:t xml:space="preserve">Kun rikkaat maat käyvät kauppaa köyhien maiden kanssa, kenen palkat nousevat?</w:t>
      </w:r>
    </w:p>
    <w:p>
      <w:r>
        <w:rPr>
          <w:b/>
        </w:rPr>
        <w:t xml:space="preserve">Esimerkki 2.5417</w:t>
      </w:r>
    </w:p>
    <w:p>
      <w:r>
        <w:t xml:space="preserve">Mihin, hups ei, tarkoitan, mihin Rein yhtyy Saksan ulkopuolella?</w:t>
      </w:r>
    </w:p>
    <w:p>
      <w:r>
        <w:rPr>
          <w:b/>
        </w:rPr>
        <w:t xml:space="preserve">Tulos</w:t>
      </w:r>
    </w:p>
    <w:p>
      <w:r>
        <w:t xml:space="preserve">Mihin Rein yhtyy Saksan ulkopuolella?</w:t>
      </w:r>
    </w:p>
    <w:p>
      <w:r>
        <w:rPr>
          <w:b/>
        </w:rPr>
        <w:t xml:space="preserve">Esimerkki 2.5418</w:t>
      </w:r>
    </w:p>
    <w:p>
      <w:r>
        <w:t xml:space="preserve">Kenelle puheenjohtajavaltio antaa lopullisen laskun?</w:t>
      </w:r>
    </w:p>
    <w:p>
      <w:r>
        <w:rPr>
          <w:b/>
        </w:rPr>
        <w:t xml:space="preserve">Tulos</w:t>
      </w:r>
    </w:p>
    <w:p>
      <w:r>
        <w:t xml:space="preserve">Kenelle puheenjohtaja toimittaa lopullisen laskun?</w:t>
      </w:r>
    </w:p>
    <w:p>
      <w:r>
        <w:rPr>
          <w:b/>
        </w:rPr>
        <w:t xml:space="preserve">Esimerkki 2.5419</w:t>
      </w:r>
    </w:p>
    <w:p>
      <w:r>
        <w:t xml:space="preserve">Mikä oli normaali ranskalainen sorry brittiläinen puolustus?</w:t>
      </w:r>
    </w:p>
    <w:p>
      <w:r>
        <w:rPr>
          <w:b/>
        </w:rPr>
        <w:t xml:space="preserve">Tulos</w:t>
      </w:r>
    </w:p>
    <w:p>
      <w:r>
        <w:t xml:space="preserve">Mikä oli normaali brittiläinen puolustus?</w:t>
      </w:r>
    </w:p>
    <w:p>
      <w:r>
        <w:rPr>
          <w:b/>
        </w:rPr>
        <w:t xml:space="preserve">Esimerkki 2.5420</w:t>
      </w:r>
    </w:p>
    <w:p>
      <w:r>
        <w:t xml:space="preserve">Kuinka monta erilaista liikettä cydippid ctenophores itse asiassa tarkoitan euplokamis tentilla on?</w:t>
      </w:r>
    </w:p>
    <w:p>
      <w:r>
        <w:rPr>
          <w:b/>
        </w:rPr>
        <w:t xml:space="preserve">Tulos</w:t>
      </w:r>
    </w:p>
    <w:p>
      <w:r>
        <w:t xml:space="preserve">Kuinka monta erilaista liikettä euplokamis-tentilloilla on?</w:t>
      </w:r>
    </w:p>
    <w:p>
      <w:r>
        <w:rPr>
          <w:b/>
        </w:rPr>
        <w:t xml:space="preserve">Esimerkki 2.5421</w:t>
      </w:r>
    </w:p>
    <w:p>
      <w:r>
        <w:t xml:space="preserve">Minkälaista roolia tutkijat eivät islamismilla tavoittele, mikä tekee siitä jokseenkin kiistanalaisen käsitteen?</w:t>
      </w:r>
    </w:p>
    <w:p>
      <w:r>
        <w:rPr>
          <w:b/>
        </w:rPr>
        <w:t xml:space="preserve">Tulos</w:t>
      </w:r>
    </w:p>
    <w:p>
      <w:r>
        <w:t xml:space="preserve">Minkälaista roolia islamismi tavoittelee, mikä tekee siitä jokseenkin kiistanalaisen käsitteen?</w:t>
      </w:r>
    </w:p>
    <w:p>
      <w:r>
        <w:rPr>
          <w:b/>
        </w:rPr>
        <w:t xml:space="preserve">Esimerkki 2.5422</w:t>
      </w:r>
    </w:p>
    <w:p>
      <w:r>
        <w:t xml:space="preserve">Mitä yksityisiä kouluja Irlannissa kutsutaan Irlannissa ei ole tyhjästä, että haluan tietää, mitä todistuksia yksityisten koulujen on maailmanlaajuisesti pyrittävä saavuttamaan?</w:t>
      </w:r>
    </w:p>
    <w:p>
      <w:r>
        <w:rPr>
          <w:b/>
        </w:rPr>
        <w:t xml:space="preserve">Tulos</w:t>
      </w:r>
    </w:p>
    <w:p>
      <w:r>
        <w:t xml:space="preserve">Mihin sertifikaatteihin yksityisten koulujen on maailmanlaajuisesti pyrittävä?</w:t>
      </w:r>
    </w:p>
    <w:p>
      <w:r>
        <w:rPr>
          <w:b/>
        </w:rPr>
        <w:t xml:space="preserve">Esimerkki 2.5423</w:t>
      </w:r>
    </w:p>
    <w:p>
      <w:r>
        <w:t xml:space="preserve">Mitä ei reseptilääkkeitä ei um odota tarkoitin verkkoapteekit sallivat?</w:t>
      </w:r>
    </w:p>
    <w:p>
      <w:r>
        <w:rPr>
          <w:b/>
        </w:rPr>
        <w:t xml:space="preserve">Tulos</w:t>
      </w:r>
    </w:p>
    <w:p>
      <w:r>
        <w:t xml:space="preserve">Mitä verkkoapteekit eivät salli?</w:t>
      </w:r>
    </w:p>
    <w:p>
      <w:r>
        <w:rPr>
          <w:b/>
        </w:rPr>
        <w:t xml:space="preserve">Esimerkki 2.5424</w:t>
      </w:r>
    </w:p>
    <w:p>
      <w:r>
        <w:t xml:space="preserve">Kuinka paljon menestystä tämä retkikunta Gagen kanssa tai Braddockin kanssa saavutti?</w:t>
      </w:r>
    </w:p>
    <w:p>
      <w:r>
        <w:rPr>
          <w:b/>
        </w:rPr>
        <w:t xml:space="preserve">Tulos</w:t>
      </w:r>
    </w:p>
    <w:p>
      <w:r>
        <w:t xml:space="preserve">Kuinka menestyksekäs tämä Braddockin retkikunta oli?</w:t>
      </w:r>
    </w:p>
    <w:p>
      <w:r>
        <w:rPr>
          <w:b/>
        </w:rPr>
        <w:t xml:space="preserve">Esimerkki 2.5425</w:t>
      </w:r>
    </w:p>
    <w:p>
      <w:r>
        <w:t xml:space="preserve">Mikä koko äänestäjäkunta odottaa anteeksi, mikä prosenttiosuus äänistä Skotlannin yleiskokouksen puolesta?</w:t>
      </w:r>
    </w:p>
    <w:p>
      <w:r>
        <w:rPr>
          <w:b/>
        </w:rPr>
        <w:t xml:space="preserve">Tulos</w:t>
      </w:r>
    </w:p>
    <w:p>
      <w:r>
        <w:t xml:space="preserve">Kuinka suuri prosenttiosuus Skotlannin edustajakokouksen äänestäjistä kannatti sitä?</w:t>
      </w:r>
    </w:p>
    <w:p>
      <w:r>
        <w:rPr>
          <w:b/>
        </w:rPr>
        <w:t xml:space="preserve">Esimerkki 2.5426</w:t>
      </w:r>
    </w:p>
    <w:p>
      <w:r>
        <w:t xml:space="preserve">Mitä muita aiheita voi toteuttaa, ei, odota, anteeksi, kansalaistottelemattomuus voi koskea?</w:t>
      </w:r>
    </w:p>
    <w:p>
      <w:r>
        <w:rPr>
          <w:b/>
        </w:rPr>
        <w:t xml:space="preserve">Tulos</w:t>
      </w:r>
    </w:p>
    <w:p>
      <w:r>
        <w:t xml:space="preserve">Mihin muihin aiheisiin kansalaistottelemattomuus voi liittyä?</w:t>
      </w:r>
    </w:p>
    <w:p>
      <w:r>
        <w:rPr>
          <w:b/>
        </w:rPr>
        <w:t xml:space="preserve">Esimerkki 2.5427</w:t>
      </w:r>
    </w:p>
    <w:p>
      <w:r>
        <w:t xml:space="preserve">Miten tai ei tehdä, että mitä mongolieliitti toivoi Buyantun tekevän?</w:t>
      </w:r>
    </w:p>
    <w:p>
      <w:r>
        <w:rPr>
          <w:b/>
        </w:rPr>
        <w:t xml:space="preserve">Tulos</w:t>
      </w:r>
    </w:p>
    <w:p>
      <w:r>
        <w:t xml:space="preserve"> Mitä mongolieliitti toivoi Buyantun tekevän?</w:t>
      </w:r>
    </w:p>
    <w:p>
      <w:r>
        <w:rPr>
          <w:b/>
        </w:rPr>
        <w:t xml:space="preserve">Esimerkki 2.5428</w:t>
      </w:r>
    </w:p>
    <w:p>
      <w:r>
        <w:t xml:space="preserve">Milloin oli uh sen sijaan mitkä eivät ole muita vaihtoehtoisia nimiä Ranskan ja intiaanien sodalle?</w:t>
      </w:r>
    </w:p>
    <w:p>
      <w:r>
        <w:rPr>
          <w:b/>
        </w:rPr>
        <w:t xml:space="preserve">Tulos</w:t>
      </w:r>
    </w:p>
    <w:p>
      <w:r>
        <w:t xml:space="preserve">Mitkä eivät ole muita vaihtoehtoisia nimiä sanalle Ranskan ja intiaanien sota?</w:t>
      </w:r>
    </w:p>
    <w:p>
      <w:r>
        <w:rPr>
          <w:b/>
        </w:rPr>
        <w:t xml:space="preserve">Esimerkki 2.5429</w:t>
      </w:r>
    </w:p>
    <w:p>
      <w:r>
        <w:t xml:space="preserve">Milloin tai pikemminkin kuka loi terveys- ja sosiaalisten ongelmien indeksin?</w:t>
      </w:r>
    </w:p>
    <w:p>
      <w:r>
        <w:rPr>
          <w:b/>
        </w:rPr>
        <w:t xml:space="preserve">Tulos</w:t>
      </w:r>
    </w:p>
    <w:p>
      <w:r>
        <w:t xml:space="preserve">Kuka loi terveys- ja sosiaalisten ongelmien indeksin?</w:t>
      </w:r>
    </w:p>
    <w:p>
      <w:r>
        <w:rPr>
          <w:b/>
        </w:rPr>
        <w:t xml:space="preserve">Esimerkki 2.5430</w:t>
      </w:r>
    </w:p>
    <w:p>
      <w:r>
        <w:t xml:space="preserve">Mikä oli työttömyysaste vuonna 2011 tai pikemminkin mikä oli 1 miljoonan urakoitsijan vuositulo vuonna 2014?</w:t>
      </w:r>
    </w:p>
    <w:p>
      <w:r>
        <w:rPr>
          <w:b/>
        </w:rPr>
        <w:t xml:space="preserve">Tulos</w:t>
      </w:r>
    </w:p>
    <w:p>
      <w:r>
        <w:t xml:space="preserve">Mikä oli 1 miljoonan urakoitsijan vuositulo vuonna 2014?</w:t>
      </w:r>
    </w:p>
    <w:p>
      <w:r>
        <w:rPr>
          <w:b/>
        </w:rPr>
        <w:t xml:space="preserve">Esimerkki 2.5431</w:t>
      </w:r>
    </w:p>
    <w:p>
      <w:r>
        <w:t xml:space="preserve">kuinka monta päivää kestää kehittyä, kuinka monta immuunijärjestelmän yliherkkyysluokkaa on olemassa?</w:t>
      </w:r>
    </w:p>
    <w:p>
      <w:r>
        <w:rPr>
          <w:b/>
        </w:rPr>
        <w:t xml:space="preserve">Tulos</w:t>
      </w:r>
    </w:p>
    <w:p>
      <w:r>
        <w:t xml:space="preserve">Kuinka monta immuunijärjestelmän yliherkkyysluokkaa on olemassa?</w:t>
      </w:r>
    </w:p>
    <w:p>
      <w:r>
        <w:rPr>
          <w:b/>
        </w:rPr>
        <w:t xml:space="preserve">Esimerkki 2.5432</w:t>
      </w:r>
    </w:p>
    <w:p>
      <w:r>
        <w:t xml:space="preserve">Mitä miten värekarvat ja aboraalit pakenevat vaarasta?</w:t>
      </w:r>
    </w:p>
    <w:p>
      <w:r>
        <w:rPr>
          <w:b/>
        </w:rPr>
        <w:t xml:space="preserve">Tulos</w:t>
      </w:r>
    </w:p>
    <w:p>
      <w:r>
        <w:t xml:space="preserve">Miten värekarvat ja aboraalit pakenevat vaaraa?</w:t>
      </w:r>
    </w:p>
    <w:p>
      <w:r>
        <w:rPr>
          <w:b/>
        </w:rPr>
        <w:t xml:space="preserve">Esimerkki 2.5433</w:t>
      </w:r>
    </w:p>
    <w:p>
      <w:r>
        <w:t xml:space="preserve">Ennen Newtonin tai Galileon työtä, mitä ei tunnistettu universaaliksi voimaksi?</w:t>
      </w:r>
    </w:p>
    <w:p>
      <w:r>
        <w:rPr>
          <w:b/>
        </w:rPr>
        <w:t xml:space="preserve">Tulos</w:t>
      </w:r>
    </w:p>
    <w:p>
      <w:r>
        <w:t xml:space="preserve">Ennen Galileon työtä mitä ei tunnistettu universaaliksi voimaksi?</w:t>
      </w:r>
    </w:p>
    <w:p>
      <w:r>
        <w:rPr>
          <w:b/>
        </w:rPr>
        <w:t xml:space="preserve">Esimerkki 2.5434</w:t>
      </w:r>
    </w:p>
    <w:p>
      <w:r>
        <w:t xml:space="preserve">Missä lehdessä ilmastotutkijat eivät viisi johtavaa IPCC:n kirjoittajaa kehottaneet tukemaan IPCC:tä?</w:t>
      </w:r>
    </w:p>
    <w:p>
      <w:r>
        <w:rPr>
          <w:b/>
        </w:rPr>
        <w:t xml:space="preserve">Tulos</w:t>
      </w:r>
    </w:p>
    <w:p>
      <w:r>
        <w:t xml:space="preserve">Missä lehdessä viisi IPCC:n johtavaa kirjoittajaa kehotti tukemaan IPCC:tä?</w:t>
      </w:r>
    </w:p>
    <w:p>
      <w:r>
        <w:rPr>
          <w:b/>
        </w:rPr>
        <w:t xml:space="preserve">Esimerkki 2.5435</w:t>
      </w:r>
    </w:p>
    <w:p>
      <w:r>
        <w:t xml:space="preserve">Mikä on tärkein ero asiakkaiden ei anteeksi verkkoapteekkien ja yhteisön apteekkien välillä?</w:t>
      </w:r>
    </w:p>
    <w:p>
      <w:r>
        <w:rPr>
          <w:b/>
        </w:rPr>
        <w:t xml:space="preserve">Tulos</w:t>
      </w:r>
    </w:p>
    <w:p>
      <w:r>
        <w:t xml:space="preserve">Mikä on tärkein ero verkkoapteekkien ja apteekkien välillä?</w:t>
      </w:r>
    </w:p>
    <w:p>
      <w:r>
        <w:rPr>
          <w:b/>
        </w:rPr>
        <w:t xml:space="preserve">Esimerkki 2.5436</w:t>
      </w:r>
    </w:p>
    <w:p>
      <w:r>
        <w:t xml:space="preserve">Minkä vuoden aikana yliopiston pääkirjastolle on annettu nimi?</w:t>
      </w:r>
    </w:p>
    <w:p>
      <w:r>
        <w:rPr>
          <w:b/>
        </w:rPr>
        <w:t xml:space="preserve">Tulos</w:t>
      </w:r>
    </w:p>
    <w:p>
      <w:r>
        <w:t xml:space="preserve">Mikä on yliopiston pääkirjaston nimi?</w:t>
      </w:r>
    </w:p>
    <w:p>
      <w:r>
        <w:rPr>
          <w:b/>
        </w:rPr>
        <w:t xml:space="preserve">Esimerkki 2.5437</w:t>
      </w:r>
    </w:p>
    <w:p>
      <w:r>
        <w:t xml:space="preserve">Milloin Tugh Temur löysi ei odota tarkoitan tuhosi akatemiansa?</w:t>
      </w:r>
    </w:p>
    <w:p>
      <w:r>
        <w:rPr>
          <w:b/>
        </w:rPr>
        <w:t xml:space="preserve">Tulos</w:t>
      </w:r>
    </w:p>
    <w:p>
      <w:r>
        <w:t xml:space="preserve"> Milloin Tugh Temur tuhosi akatemiansa?</w:t>
      </w:r>
    </w:p>
    <w:p>
      <w:r>
        <w:rPr>
          <w:b/>
        </w:rPr>
        <w:t xml:space="preserve">Esimerkki 2.5438</w:t>
      </w:r>
    </w:p>
    <w:p>
      <w:r>
        <w:t xml:space="preserve">Varsovan filharmoninen rakennus, siis Pariisin palatsi, oli poikkeuksellinen esimerkki minkälaisesta arkkitehtuurista?</w:t>
      </w:r>
    </w:p>
    <w:p>
      <w:r>
        <w:rPr>
          <w:b/>
        </w:rPr>
        <w:t xml:space="preserve">Tulos</w:t>
      </w:r>
    </w:p>
    <w:p>
      <w:r>
        <w:t xml:space="preserve">Pariisin palatsi oli poikkeuksellinen esimerkki minkälaisesta arkkitehtuurista?</w:t>
      </w:r>
    </w:p>
    <w:p>
      <w:r>
        <w:rPr>
          <w:b/>
        </w:rPr>
        <w:t xml:space="preserve">Esimerkki 2.5439</w:t>
      </w:r>
    </w:p>
    <w:p>
      <w:r>
        <w:t xml:space="preserve">Kuka omistaa enemmän varallisuutta kuin 90 prosenttia ihmisistä New Yorkissa tai Yhdysvalloissa?</w:t>
      </w:r>
    </w:p>
    <w:p>
      <w:r>
        <w:rPr>
          <w:b/>
        </w:rPr>
        <w:t xml:space="preserve">Tulos</w:t>
      </w:r>
    </w:p>
    <w:p>
      <w:r>
        <w:t xml:space="preserve">Kuka omistaa enemmän varallisuutta kuin 90 prosenttia Yhdysvaltojen väestöstä?</w:t>
      </w:r>
    </w:p>
    <w:p>
      <w:r>
        <w:rPr>
          <w:b/>
        </w:rPr>
        <w:t xml:space="preserve">Esimerkki 2.5440</w:t>
      </w:r>
    </w:p>
    <w:p>
      <w:r>
        <w:t xml:space="preserve">Mitä uskontoja Zhu Xi noudattaa ei, että pitäisi olla Tugh Temur?</w:t>
      </w:r>
    </w:p>
    <w:p>
      <w:r>
        <w:rPr>
          <w:b/>
        </w:rPr>
        <w:t xml:space="preserve">Tulos</w:t>
      </w:r>
    </w:p>
    <w:p>
      <w:r>
        <w:t xml:space="preserve">Mitä uskontoja Tugh Temur noudatti?</w:t>
      </w:r>
    </w:p>
    <w:p>
      <w:r>
        <w:rPr>
          <w:b/>
        </w:rPr>
        <w:t xml:space="preserve">Esimerkki 2.5441</w:t>
      </w:r>
    </w:p>
    <w:p>
      <w:r>
        <w:t xml:space="preserve">Mikä pitää hormonien herkkyyden samalla tasolla, oi tarkoitan immuunijärjestelmää?</w:t>
      </w:r>
    </w:p>
    <w:p>
      <w:r>
        <w:rPr>
          <w:b/>
        </w:rPr>
        <w:t xml:space="preserve">Tulos</w:t>
      </w:r>
    </w:p>
    <w:p>
      <w:r>
        <w:t xml:space="preserve">Mikä pitää immuunijärjestelmän herkkyyden samalla tasolla? </w:t>
      </w:r>
    </w:p>
    <w:p>
      <w:r>
        <w:rPr>
          <w:b/>
        </w:rPr>
        <w:t xml:space="preserve">Esimerkki 2.5442</w:t>
      </w:r>
    </w:p>
    <w:p>
      <w:r>
        <w:t xml:space="preserve">Missä maassa oli vuoden 1919 um no 2004 samettivallankumous?</w:t>
      </w:r>
    </w:p>
    <w:p>
      <w:r>
        <w:rPr>
          <w:b/>
        </w:rPr>
        <w:t xml:space="preserve">Tulos</w:t>
      </w:r>
    </w:p>
    <w:p>
      <w:r>
        <w:t xml:space="preserve">Missä maassa vuonna 2004 oli samettivallankumous?</w:t>
      </w:r>
    </w:p>
    <w:p>
      <w:r>
        <w:rPr>
          <w:b/>
        </w:rPr>
        <w:t xml:space="preserve">Esimerkki 2.5443</w:t>
      </w:r>
    </w:p>
    <w:p>
      <w:r>
        <w:t xml:space="preserve">Mitä niillä, joilla ei ole koulutusta tai joiden tulot ovat alhaisemmat, on harvemmin, jotta he voisivat valmistautua tulevaisuuteen?</w:t>
      </w:r>
    </w:p>
    <w:p>
      <w:r>
        <w:rPr>
          <w:b/>
        </w:rPr>
        <w:t xml:space="preserve">Tulos</w:t>
      </w:r>
    </w:p>
    <w:p>
      <w:r>
        <w:t xml:space="preserve">Mitä pienituloisilla on harvemmin, jotta he voisivat varautua tulevaisuuteen?</w:t>
      </w:r>
    </w:p>
    <w:p>
      <w:r>
        <w:rPr>
          <w:b/>
        </w:rPr>
        <w:t xml:space="preserve">Esimerkki 2.5444</w:t>
      </w:r>
    </w:p>
    <w:p>
      <w:r>
        <w:t xml:space="preserve">mitä tai miksi enemmistösääntöä käytetään?</w:t>
      </w:r>
    </w:p>
    <w:p>
      <w:r>
        <w:rPr>
          <w:b/>
        </w:rPr>
        <w:t xml:space="preserve">Tulos</w:t>
      </w:r>
    </w:p>
    <w:p>
      <w:r>
        <w:t xml:space="preserve">Miksi enemmistösääntöä käytetään?</w:t>
      </w:r>
    </w:p>
    <w:p>
      <w:r>
        <w:rPr>
          <w:b/>
        </w:rPr>
        <w:t xml:space="preserve">Esimerkki 2.5445</w:t>
      </w:r>
    </w:p>
    <w:p>
      <w:r>
        <w:t xml:space="preserve">Milloin Varsovan yliopisto perustettiin? Ei, ei, ei, minä vuonna?</w:t>
      </w:r>
    </w:p>
    <w:p>
      <w:r>
        <w:rPr>
          <w:b/>
        </w:rPr>
        <w:t xml:space="preserve">Tulos</w:t>
      </w:r>
    </w:p>
    <w:p>
      <w:r>
        <w:t xml:space="preserve">Minä vuonna Varsovan yliopisto perustettiin?</w:t>
      </w:r>
    </w:p>
    <w:p>
      <w:r>
        <w:rPr>
          <w:b/>
        </w:rPr>
        <w:t xml:space="preserve">Esimerkki 2.5446</w:t>
      </w:r>
    </w:p>
    <w:p>
      <w:r>
        <w:t xml:space="preserve">Mihin natiivi tai mihin Marinin toinen linnoitus rakennettiin?</w:t>
      </w:r>
    </w:p>
    <w:p>
      <w:r>
        <w:rPr>
          <w:b/>
        </w:rPr>
        <w:t xml:space="preserve">Tulos</w:t>
      </w:r>
    </w:p>
    <w:p>
      <w:r>
        <w:t xml:space="preserve">Mihin Marinin toinen linnoitus rakennettiin?</w:t>
      </w:r>
    </w:p>
    <w:p>
      <w:r>
        <w:rPr>
          <w:b/>
        </w:rPr>
        <w:t xml:space="preserve">Esimerkki 2.5447</w:t>
      </w:r>
    </w:p>
    <w:p>
      <w:r>
        <w:t xml:space="preserve">Kuka oli maantieteilijä no American Geographical Societyn johtaja vuonna 1917?</w:t>
      </w:r>
    </w:p>
    <w:p>
      <w:r>
        <w:rPr>
          <w:b/>
        </w:rPr>
        <w:t xml:space="preserve">Tulos</w:t>
      </w:r>
    </w:p>
    <w:p>
      <w:r>
        <w:t xml:space="preserve"> Kuka oli American Geographical Societyn johtaja vuonna 1917?</w:t>
      </w:r>
    </w:p>
    <w:p>
      <w:r>
        <w:rPr>
          <w:b/>
        </w:rPr>
        <w:t xml:space="preserve">Esimerkki 2.5448</w:t>
      </w:r>
    </w:p>
    <w:p>
      <w:r>
        <w:t xml:space="preserve">Kuinka suuri prosenttiosuus brittiläisistä lapsista opiskelee maksullisissa kouluissa GSCE-tasolla, ja kertokaa minulle, kuinka suuri prosenttiosuus Skotlannissa opiskelevista lapsista opiskelee itsenäisissä kouluissa?</w:t>
      </w:r>
    </w:p>
    <w:p>
      <w:r>
        <w:rPr>
          <w:b/>
        </w:rPr>
        <w:t xml:space="preserve">Tulos</w:t>
      </w:r>
    </w:p>
    <w:p>
      <w:r>
        <w:t xml:space="preserve">Kuinka monta prosenttia Skotlannissa koulutettavista lapsista on itsenäisissä kouluissa?</w:t>
      </w:r>
    </w:p>
    <w:p>
      <w:r>
        <w:rPr>
          <w:b/>
        </w:rPr>
        <w:t xml:space="preserve">Esimerkki 2.5449</w:t>
      </w:r>
    </w:p>
    <w:p>
      <w:r>
        <w:t xml:space="preserve">Mikä tai anteeksi, tarkoitan, mikä taho käynnisti Fresnon aseman kasvun?</w:t>
      </w:r>
    </w:p>
    <w:p>
      <w:r>
        <w:rPr>
          <w:b/>
        </w:rPr>
        <w:t xml:space="preserve">Tulos</w:t>
      </w:r>
    </w:p>
    <w:p>
      <w:r>
        <w:t xml:space="preserve">Mikä taho käynnisti Fresnon aseman kasvun?</w:t>
      </w:r>
    </w:p>
    <w:p>
      <w:r>
        <w:rPr>
          <w:b/>
        </w:rPr>
        <w:t xml:space="preserve">Esimerkki 2.5450</w:t>
      </w:r>
    </w:p>
    <w:p>
      <w:r>
        <w:t xml:space="preserve">Mitä yhdisteitä er uh mitä kutsutaan prosessiksi, jossa adaptiivinen immuunijärjestelmä ohitetaan liittämällä siihen ei-olennaisia epitooppeja?</w:t>
      </w:r>
    </w:p>
    <w:p>
      <w:r>
        <w:rPr>
          <w:b/>
        </w:rPr>
        <w:t xml:space="preserve">Tulos</w:t>
      </w:r>
    </w:p>
    <w:p>
      <w:r>
        <w:t xml:space="preserve">Mikä on prosessi, jossa adaptiivista immuunijärjestelmää kierretään liittämällä siihen epäolennaisia epitooppeja?</w:t>
      </w:r>
    </w:p>
    <w:p>
      <w:r>
        <w:rPr>
          <w:b/>
        </w:rPr>
        <w:t xml:space="preserve">Esimerkki 2.5451</w:t>
      </w:r>
    </w:p>
    <w:p>
      <w:r>
        <w:t xml:space="preserve">Mitä kivuliaita nivelkipuja tai anteeksi, mitä lämpötilaa kuumeen kärsii keuhkoruttoon?</w:t>
      </w:r>
    </w:p>
    <w:p>
      <w:r>
        <w:rPr>
          <w:b/>
        </w:rPr>
        <w:t xml:space="preserve">Tulos</w:t>
      </w:r>
    </w:p>
    <w:p>
      <w:r>
        <w:t xml:space="preserve">Minkä lämpöinen kuume on keuhkoruttoon sairastuneella?</w:t>
      </w:r>
    </w:p>
    <w:p>
      <w:r>
        <w:rPr>
          <w:b/>
        </w:rPr>
        <w:t xml:space="preserve">Esimerkki 2.5452</w:t>
      </w:r>
    </w:p>
    <w:p>
      <w:r>
        <w:t xml:space="preserve">Kuka jakaa, tarkoitan, kenen ei tarvitse noudattaa varainhoitosääntöjä ja -määräyksiä?</w:t>
      </w:r>
    </w:p>
    <w:p>
      <w:r>
        <w:rPr>
          <w:b/>
        </w:rPr>
        <w:t xml:space="preserve">Tulos</w:t>
      </w:r>
    </w:p>
    <w:p>
      <w:r>
        <w:t xml:space="preserve">Kenen ei tarvitse noudattaa rahoitussääntöjä ja -määräyksiä?</w:t>
      </w:r>
    </w:p>
    <w:p>
      <w:r>
        <w:rPr>
          <w:b/>
        </w:rPr>
        <w:t xml:space="preserve">Esimerkki 2.5453</w:t>
      </w:r>
    </w:p>
    <w:p>
      <w:r>
        <w:t xml:space="preserve">Kenen laki ei selittänyt Merkurius-planeetan kiertorataa eikä Saturnuksen kiertorataa?</w:t>
      </w:r>
    </w:p>
    <w:p>
      <w:r>
        <w:rPr>
          <w:b/>
        </w:rPr>
        <w:t xml:space="preserve">Tulos</w:t>
      </w:r>
    </w:p>
    <w:p>
      <w:r>
        <w:t xml:space="preserve">Kenen laki ei selittänyt Saturnuksen kiertorataa?</w:t>
      </w:r>
    </w:p>
    <w:p>
      <w:r>
        <w:rPr>
          <w:b/>
        </w:rPr>
        <w:t xml:space="preserve">Esimerkki 2.5454</w:t>
      </w:r>
    </w:p>
    <w:p>
      <w:r>
        <w:t xml:space="preserve">Mikä on Early Action -ohjelman hyväksymisprosentti vuodelle 2007, ei pikemminkin vuodelle 2019?</w:t>
      </w:r>
    </w:p>
    <w:p>
      <w:r>
        <w:rPr>
          <w:b/>
        </w:rPr>
        <w:t xml:space="preserve">Tulos</w:t>
      </w:r>
    </w:p>
    <w:p>
      <w:r>
        <w:t xml:space="preserve">Mikä on Early Action -ohjelman hyväksymisprosentti vuodelle 2019?</w:t>
      </w:r>
    </w:p>
    <w:p>
      <w:r>
        <w:rPr>
          <w:b/>
        </w:rPr>
        <w:t xml:space="preserve">Esimerkki 2.5455</w:t>
      </w:r>
    </w:p>
    <w:p>
      <w:r>
        <w:t xml:space="preserve">Milloin tai mikä proteiini ei vaikuta T-solujen erilaistumiseen?</w:t>
      </w:r>
    </w:p>
    <w:p>
      <w:r>
        <w:rPr>
          <w:b/>
        </w:rPr>
        <w:t xml:space="preserve">Tulos</w:t>
      </w:r>
    </w:p>
    <w:p>
      <w:r>
        <w:t xml:space="preserve">Mikä proteiini ei vaikuta T-solujen erilaistumiseen? </w:t>
      </w:r>
    </w:p>
    <w:p>
      <w:r>
        <w:rPr>
          <w:b/>
        </w:rPr>
        <w:t xml:space="preserve">Esimerkki 2.5456</w:t>
      </w:r>
    </w:p>
    <w:p>
      <w:r>
        <w:t xml:space="preserve">Mikä naapurustossa sijaitsee itään 41 moottoritien ei ei länteen 41 moottoritien pikemminkin?</w:t>
      </w:r>
    </w:p>
    <w:p>
      <w:r>
        <w:rPr>
          <w:b/>
        </w:rPr>
        <w:t xml:space="preserve">Tulos</w:t>
      </w:r>
    </w:p>
    <w:p>
      <w:r>
        <w:t xml:space="preserve">Mikä kaupunginosa sijaitsee moottoritien 41 länsipuolella?</w:t>
      </w:r>
    </w:p>
    <w:p>
      <w:r>
        <w:rPr>
          <w:b/>
        </w:rPr>
        <w:t xml:space="preserve">Esimerkki 2.5457</w:t>
      </w:r>
    </w:p>
    <w:p>
      <w:r>
        <w:t xml:space="preserve">mitä sanotaan kansalaistottelemattomuudesta Nykyaikana?</w:t>
      </w:r>
    </w:p>
    <w:p>
      <w:r>
        <w:rPr>
          <w:b/>
        </w:rPr>
        <w:t xml:space="preserve">Tulos</w:t>
      </w:r>
    </w:p>
    <w:p>
      <w:r>
        <w:t xml:space="preserve">Mitä nykyaikana puhutaan kansalaistottelemattomuudesta?</w:t>
      </w:r>
    </w:p>
    <w:p>
      <w:r>
        <w:rPr>
          <w:b/>
        </w:rPr>
        <w:t xml:space="preserve">Esimerkki 2.5458</w:t>
      </w:r>
    </w:p>
    <w:p>
      <w:r>
        <w:t xml:space="preserve">Tasapainonopeus ei voima kiihdyttää mitä?</w:t>
      </w:r>
    </w:p>
    <w:p>
      <w:r>
        <w:rPr>
          <w:b/>
        </w:rPr>
        <w:t xml:space="preserve">Tulos</w:t>
      </w:r>
    </w:p>
    <w:p>
      <w:r>
        <w:t xml:space="preserve">Mitä tasapainovoima kiihdyttää?</w:t>
      </w:r>
    </w:p>
    <w:p>
      <w:r>
        <w:rPr>
          <w:b/>
        </w:rPr>
        <w:t xml:space="preserve">Esimerkki 2.5459</w:t>
      </w:r>
    </w:p>
    <w:p>
      <w:r>
        <w:t xml:space="preserve">Jos voima osoittaa vaakasuoraan koilliseen, kuinka moneksi komponentiksi voiman voi jakaa?</w:t>
      </w:r>
    </w:p>
    <w:p>
      <w:r>
        <w:rPr>
          <w:b/>
        </w:rPr>
        <w:t xml:space="preserve">Tulos</w:t>
      </w:r>
    </w:p>
    <w:p>
      <w:r>
        <w:t xml:space="preserve">Jos voima osoittaa vaakasuoraan koilliseen, kuinka moneksi voimaksi voiman voi jakaa?</w:t>
      </w:r>
    </w:p>
    <w:p>
      <w:r>
        <w:rPr>
          <w:b/>
        </w:rPr>
        <w:t xml:space="preserve">Esimerkki 2.5460</w:t>
      </w:r>
    </w:p>
    <w:p>
      <w:r>
        <w:t xml:space="preserve">Kuka oli luoja ei odota luotu ARPANET?</w:t>
      </w:r>
    </w:p>
    <w:p>
      <w:r>
        <w:rPr>
          <w:b/>
        </w:rPr>
        <w:t xml:space="preserve">Tulos</w:t>
      </w:r>
    </w:p>
    <w:p>
      <w:r>
        <w:t xml:space="preserve">Kuka loi ARPANETin? </w:t>
      </w:r>
    </w:p>
    <w:p>
      <w:r>
        <w:rPr>
          <w:b/>
        </w:rPr>
        <w:t xml:space="preserve">Esimerkki 2.5461</w:t>
      </w:r>
    </w:p>
    <w:p>
      <w:r>
        <w:t xml:space="preserve">Kuka Ohion alueista, oops Uusi Ranska, vastuussa ollut kuvernööri kuoli vuonna 1752?</w:t>
      </w:r>
    </w:p>
    <w:p>
      <w:r>
        <w:rPr>
          <w:b/>
        </w:rPr>
        <w:t xml:space="preserve">Tulos</w:t>
      </w:r>
    </w:p>
    <w:p>
      <w:r>
        <w:t xml:space="preserve">Kuka Uuden Ranskan kuvernööri kuoli vuonna 1752?</w:t>
      </w:r>
    </w:p>
    <w:p>
      <w:r>
        <w:rPr>
          <w:b/>
        </w:rPr>
        <w:t xml:space="preserve">Esimerkki 2.5462</w:t>
      </w:r>
    </w:p>
    <w:p>
      <w:r>
        <w:t xml:space="preserve">Mikä on se maa, joka ei, ei, odottakaa, tarkoitan, kenelle FDA:n lait lääkkeiden maahantuontia vastaan on suunnattu?</w:t>
      </w:r>
    </w:p>
    <w:p>
      <w:r>
        <w:rPr>
          <w:b/>
        </w:rPr>
        <w:t xml:space="preserve">Tulos</w:t>
      </w:r>
    </w:p>
    <w:p>
      <w:r>
        <w:t xml:space="preserve">Kenelle FDA:n lääkkeiden maahantuontia koskevat lait on tarkoitettu?</w:t>
      </w:r>
    </w:p>
    <w:p>
      <w:r>
        <w:rPr>
          <w:b/>
        </w:rPr>
        <w:t xml:space="preserve">Esimerkki 2.5463</w:t>
      </w:r>
    </w:p>
    <w:p>
      <w:r>
        <w:t xml:space="preserve">Missä tai ei tehdä, että mitä kairausydämet osoittavat veden sijainnista?</w:t>
      </w:r>
    </w:p>
    <w:p>
      <w:r>
        <w:rPr>
          <w:b/>
        </w:rPr>
        <w:t xml:space="preserve">Tulos</w:t>
      </w:r>
    </w:p>
    <w:p>
      <w:r>
        <w:t xml:space="preserve">Mitä kairaussydämet kertovat veden sijainnista?</w:t>
      </w:r>
    </w:p>
    <w:p>
      <w:r>
        <w:rPr>
          <w:b/>
        </w:rPr>
        <w:t xml:space="preserve">Esimerkki 2.5464</w:t>
      </w:r>
    </w:p>
    <w:p>
      <w:r>
        <w:t xml:space="preserve">Missä ei ollut tai pikemminkin mitä ei ollut Ranskan väestö Pohjois-Amerikassa?</w:t>
      </w:r>
    </w:p>
    <w:p>
      <w:r>
        <w:rPr>
          <w:b/>
        </w:rPr>
        <w:t xml:space="preserve">Tulos</w:t>
      </w:r>
    </w:p>
    <w:p>
      <w:r>
        <w:t xml:space="preserve">Mikä ei ollut Ranskan väestö Pohjois-Amerikassa?</w:t>
      </w:r>
    </w:p>
    <w:p>
      <w:r>
        <w:rPr>
          <w:b/>
        </w:rPr>
        <w:t xml:space="preserve">Esimerkki 2.5465</w:t>
      </w:r>
    </w:p>
    <w:p>
      <w:r>
        <w:t xml:space="preserve">Mikä jatkuu ei odota, mitkä ovat kolme asiaa, jotka ovat pääurakoitsijan rooli?</w:t>
      </w:r>
    </w:p>
    <w:p>
      <w:r>
        <w:rPr>
          <w:b/>
        </w:rPr>
        <w:t xml:space="preserve">Tulos</w:t>
      </w:r>
    </w:p>
    <w:p>
      <w:r>
        <w:t xml:space="preserve">Mitkä ovat kolme asiaa, jotka kuuluvat pääurakoitsijan rooliin?</w:t>
      </w:r>
    </w:p>
    <w:p>
      <w:r>
        <w:rPr>
          <w:b/>
        </w:rPr>
        <w:t xml:space="preserve">Esimerkki 2.5466</w:t>
      </w:r>
    </w:p>
    <w:p>
      <w:r>
        <w:t xml:space="preserve">Mihin presidentti Wilson sitoutui vuonna 1978 tai ei, vuonna 1974?</w:t>
      </w:r>
    </w:p>
    <w:p>
      <w:r>
        <w:rPr>
          <w:b/>
        </w:rPr>
        <w:t xml:space="preserve">Tulos</w:t>
      </w:r>
    </w:p>
    <w:p>
      <w:r>
        <w:t xml:space="preserve">Mihin presidentti Wilson sitoutui vuonna 1974?</w:t>
      </w:r>
    </w:p>
    <w:p>
      <w:r>
        <w:rPr>
          <w:b/>
        </w:rPr>
        <w:t xml:space="preserve">Esimerkki 2.5467</w:t>
      </w:r>
    </w:p>
    <w:p>
      <w:r>
        <w:t xml:space="preserve">Charles Eilot, ei, ei, Channing oli ratkaisevin henkilö, joka saavutti mitä Yhdysvaltojen yliopistoissa?</w:t>
      </w:r>
    </w:p>
    <w:p>
      <w:r>
        <w:rPr>
          <w:b/>
        </w:rPr>
        <w:t xml:space="preserve">Tulos</w:t>
      </w:r>
    </w:p>
    <w:p>
      <w:r>
        <w:t xml:space="preserve">Channing oli ratkaisevin hahmo minkä saavuttamisessa Yhdysvaltain yliopistoissa?</w:t>
      </w:r>
    </w:p>
    <w:p>
      <w:r>
        <w:rPr>
          <w:b/>
        </w:rPr>
        <w:t xml:space="preserve">Esimerkki 2.5468</w:t>
      </w:r>
    </w:p>
    <w:p>
      <w:r>
        <w:t xml:space="preserve">Mikä on esimerkki viruksesta oh oikeastaan mitä vähemmän monimutkaisia mekanismeja käytetään tekemään?</w:t>
      </w:r>
    </w:p>
    <w:p>
      <w:r>
        <w:rPr>
          <w:b/>
        </w:rPr>
        <w:t xml:space="preserve">Tulos</w:t>
      </w:r>
    </w:p>
    <w:p>
      <w:r>
        <w:t xml:space="preserve">Mihin vähemmän monimutkaisia mekanismeja käytetään?</w:t>
      </w:r>
    </w:p>
    <w:p>
      <w:r>
        <w:rPr>
          <w:b/>
        </w:rPr>
        <w:t xml:space="preserve">Esimerkki 2.5469</w:t>
      </w:r>
    </w:p>
    <w:p>
      <w:r>
        <w:t xml:space="preserve">Mikä on alempi eriarvoisuusaste itse asiassa alempi sosiaalihyödykkeiden määrä vaikutus?</w:t>
      </w:r>
    </w:p>
    <w:p>
      <w:r>
        <w:rPr>
          <w:b/>
        </w:rPr>
        <w:t xml:space="preserve">Tulos</w:t>
      </w:r>
    </w:p>
    <w:p>
      <w:r>
        <w:t xml:space="preserve">Mikä on sosiaalihyödykkeiden alhaisemman osuuden vaikutus?</w:t>
      </w:r>
    </w:p>
    <w:p>
      <w:r>
        <w:rPr>
          <w:b/>
        </w:rPr>
        <w:t xml:space="preserve">Esimerkki 2.5470</w:t>
      </w:r>
    </w:p>
    <w:p>
      <w:r>
        <w:t xml:space="preserve">Kuka on julkaissut asiantuntijan, ei, ei, tarkoitan virheen, joka koskee Himalajan jäätiköitä?</w:t>
      </w:r>
    </w:p>
    <w:p>
      <w:r>
        <w:rPr>
          <w:b/>
        </w:rPr>
        <w:t xml:space="preserve">Tulos</w:t>
      </w:r>
    </w:p>
    <w:p>
      <w:r>
        <w:t xml:space="preserve">Kuka julkaisi Himalajan jäätiköitä koskevan virheen?</w:t>
      </w:r>
    </w:p>
    <w:p>
      <w:r>
        <w:rPr>
          <w:b/>
        </w:rPr>
        <w:t xml:space="preserve">Esimerkki 2.5471</w:t>
      </w:r>
    </w:p>
    <w:p>
      <w:r>
        <w:t xml:space="preserve">Milloin kasveilla oli lääkinnällisiä ominaisuuksia muinaisessa Kreikassa, tarkoitan, kuka oli ainoa ihminen, joka tutki niitä?</w:t>
      </w:r>
    </w:p>
    <w:p>
      <w:r>
        <w:rPr>
          <w:b/>
        </w:rPr>
        <w:t xml:space="preserve">Tulos</w:t>
      </w:r>
    </w:p>
    <w:p>
      <w:r>
        <w:t xml:space="preserve">Kuka oli ainoa ihminen, joka tutki kasvien lääkinnällisiä ominaisuuksia antiikin Kreikassa?</w:t>
      </w:r>
    </w:p>
    <w:p>
      <w:r>
        <w:rPr>
          <w:b/>
        </w:rPr>
        <w:t xml:space="preserve">Esimerkki 2.5472</w:t>
      </w:r>
    </w:p>
    <w:p>
      <w:r>
        <w:t xml:space="preserve">Mikä oli Lähi-idän väestön keski-ikä, tai luulisin, että se oli murto-osa, joka kuoli ruttoon?</w:t>
      </w:r>
    </w:p>
    <w:p>
      <w:r>
        <w:rPr>
          <w:b/>
        </w:rPr>
        <w:t xml:space="preserve">Tulos</w:t>
      </w:r>
    </w:p>
    <w:p>
      <w:r>
        <w:t xml:space="preserve">Kuinka suuri osa Lähi-idän väestöstä kuoli ruttoon?</w:t>
      </w:r>
    </w:p>
    <w:p>
      <w:r>
        <w:rPr>
          <w:b/>
        </w:rPr>
        <w:t xml:space="preserve">Esimerkki 2.5473</w:t>
      </w:r>
    </w:p>
    <w:p>
      <w:r>
        <w:t xml:space="preserve">Mitä Yhdysvallat teki imperialistisia taipumuksia kuten tarkoitan, mikä oli suunnitelma alistaa tällaiset taipumukset?</w:t>
      </w:r>
    </w:p>
    <w:p>
      <w:r>
        <w:rPr>
          <w:b/>
        </w:rPr>
        <w:t xml:space="preserve">Tulos</w:t>
      </w:r>
    </w:p>
    <w:p>
      <w:r>
        <w:t xml:space="preserve">Miten Yhdysvallat suunnitteli alistavansa imperialistiset taipumukset? </w:t>
      </w:r>
    </w:p>
    <w:p>
      <w:r>
        <w:rPr>
          <w:b/>
        </w:rPr>
        <w:t xml:space="preserve">Esimerkki 2.5474</w:t>
      </w:r>
    </w:p>
    <w:p>
      <w:r>
        <w:t xml:space="preserve">Kuinka monta raitiovaunua Fresno Traction Company käytti vuonna 1885 no 1931?</w:t>
      </w:r>
    </w:p>
    <w:p>
      <w:r>
        <w:rPr>
          <w:b/>
        </w:rPr>
        <w:t xml:space="preserve">Tulos</w:t>
      </w:r>
    </w:p>
    <w:p>
      <w:r>
        <w:t xml:space="preserve">Kuinka monta raitiovaunua Fresno Traction Company käytti vuonna 1931?</w:t>
      </w:r>
    </w:p>
    <w:p>
      <w:r>
        <w:rPr>
          <w:b/>
        </w:rPr>
        <w:t xml:space="preserve">Esimerkki 2.5475</w:t>
      </w:r>
    </w:p>
    <w:p>
      <w:r>
        <w:t xml:space="preserve">Mitä molekyylien armahdus tapahtuu, kun antigeeni ei sitoudu immuunireseptoriin?</w:t>
      </w:r>
    </w:p>
    <w:p>
      <w:r>
        <w:rPr>
          <w:b/>
        </w:rPr>
        <w:t xml:space="preserve">Tulos</w:t>
      </w:r>
    </w:p>
    <w:p>
      <w:r>
        <w:t xml:space="preserve">Mitä tapahtuu, kun antigeeni ei sitoudu immuunireseptoriin?</w:t>
      </w:r>
    </w:p>
    <w:p>
      <w:r>
        <w:rPr>
          <w:b/>
        </w:rPr>
        <w:t xml:space="preserve">Esimerkki 2.5476</w:t>
      </w:r>
    </w:p>
    <w:p>
      <w:r>
        <w:t xml:space="preserve">Mitä voi sanoa viasta, joka tunkeutuu ylimpiin kiviin, mutta ei alempiin muodostumiin?</w:t>
      </w:r>
    </w:p>
    <w:p>
      <w:r>
        <w:rPr>
          <w:b/>
        </w:rPr>
        <w:t xml:space="preserve">Tulos</w:t>
      </w:r>
    </w:p>
    <w:p>
      <w:r>
        <w:t xml:space="preserve">Mikä on avainsänky?</w:t>
      </w:r>
    </w:p>
    <w:p>
      <w:r>
        <w:rPr>
          <w:b/>
        </w:rPr>
        <w:t xml:space="preserve">Esimerkki 2.5477</w:t>
      </w:r>
    </w:p>
    <w:p>
      <w:r>
        <w:t xml:space="preserve">Mikä oli Woodrow Wilsonin nimi tai ei tee Theodore Rooseveltin ei-imperialistisen politiikan nimi?</w:t>
      </w:r>
    </w:p>
    <w:p>
      <w:r>
        <w:rPr>
          <w:b/>
        </w:rPr>
        <w:t xml:space="preserve">Tulos</w:t>
      </w:r>
    </w:p>
    <w:p>
      <w:r>
        <w:t xml:space="preserve"> Mikä oli Theodore Rooseveltin ei-imperialistisen politiikan nimi?</w:t>
      </w:r>
    </w:p>
    <w:p>
      <w:r>
        <w:rPr>
          <w:b/>
        </w:rPr>
        <w:t xml:space="preserve">Esimerkki 2.5478</w:t>
      </w:r>
    </w:p>
    <w:p>
      <w:r>
        <w:t xml:space="preserve">Elie Metchnikoffin soluteorian mukaan, kuka oli sen tärkein kannattaja, tarkoitan, mitkä solut olivat vastuussa immuunivasteesta?</w:t>
      </w:r>
    </w:p>
    <w:p>
      <w:r>
        <w:rPr>
          <w:b/>
        </w:rPr>
        <w:t xml:space="preserve">Tulos</w:t>
      </w:r>
    </w:p>
    <w:p>
      <w:r>
        <w:t xml:space="preserve">Mitkä solut olivat Elie Metchnikoffin soluteorian mukaan vastuussa immuunivasteesta?</w:t>
      </w:r>
    </w:p>
    <w:p>
      <w:r>
        <w:rPr>
          <w:b/>
        </w:rPr>
        <w:t xml:space="preserve">Esimerkki 2.5479</w:t>
      </w:r>
    </w:p>
    <w:p>
      <w:r>
        <w:t xml:space="preserve">Missäs muualla ei uh tehdä, että mikä muu vaikuttaa Jacksonvillen kesämyrskyihin kuin maan lämpeneminen veden ohella?</w:t>
      </w:r>
    </w:p>
    <w:p>
      <w:r>
        <w:rPr>
          <w:b/>
        </w:rPr>
        <w:t xml:space="preserve">Tulos</w:t>
      </w:r>
    </w:p>
    <w:p>
      <w:r>
        <w:t xml:space="preserve">Mikä muu vaikuttaa Jacksonvillen kesämyrskyihin kuin maan lämpeneminen veden lisäksi?</w:t>
      </w:r>
    </w:p>
    <w:p>
      <w:r>
        <w:rPr>
          <w:b/>
        </w:rPr>
        <w:t xml:space="preserve">Esimerkki 2.5480</w:t>
      </w:r>
    </w:p>
    <w:p>
      <w:r>
        <w:t xml:space="preserve">Mistä vuodesta alkaen Harvard oli maailmanmaine-listan kärjessä? Tarkoitan, minä vuonna Harvard oli maailmanmaine-listan kärjessä?</w:t>
      </w:r>
    </w:p>
    <w:p>
      <w:r>
        <w:rPr>
          <w:b/>
        </w:rPr>
        <w:t xml:space="preserve">Tulos</w:t>
      </w:r>
    </w:p>
    <w:p>
      <w:r>
        <w:t xml:space="preserve">Mistä vuodesta alkaen Harvard oli maailman maineen rankingin kärjessä?</w:t>
      </w:r>
    </w:p>
    <w:p>
      <w:r>
        <w:rPr>
          <w:b/>
        </w:rPr>
        <w:t xml:space="preserve">Esimerkki 2.5481</w:t>
      </w:r>
    </w:p>
    <w:p>
      <w:r>
        <w:t xml:space="preserve">Minkä ajanjakson aikana St. Augustinesta ja pikemminkin Jacksonvillestä tuli suosittu rikkaiden matkakohde?</w:t>
      </w:r>
    </w:p>
    <w:p>
      <w:r>
        <w:rPr>
          <w:b/>
        </w:rPr>
        <w:t xml:space="preserve">Tulos</w:t>
      </w:r>
    </w:p>
    <w:p>
      <w:r>
        <w:t xml:space="preserve">Minkä ajanjakson aikana Jacksonvillestä tuli suosittu rikkaiden matkakohde?</w:t>
      </w:r>
    </w:p>
    <w:p>
      <w:r>
        <w:rPr>
          <w:b/>
        </w:rPr>
        <w:t xml:space="preserve">Esimerkki 2.5482</w:t>
      </w:r>
    </w:p>
    <w:p>
      <w:r>
        <w:t xml:space="preserve">Mitä saat, kun lasket eron ei ei voimien summaa vektorin yhteenlaskun avulla?</w:t>
      </w:r>
    </w:p>
    <w:p>
      <w:r>
        <w:rPr>
          <w:b/>
        </w:rPr>
        <w:t xml:space="preserve">Tulos</w:t>
      </w:r>
    </w:p>
    <w:p>
      <w:r>
        <w:t xml:space="preserve">Mitä saat, kun lasket voimien summan vektorien yhteenlaskun avulla?</w:t>
      </w:r>
    </w:p>
    <w:p>
      <w:r>
        <w:rPr>
          <w:b/>
        </w:rPr>
        <w:t xml:space="preserve">Esimerkki 2.5483</w:t>
      </w:r>
    </w:p>
    <w:p>
      <w:r>
        <w:t xml:space="preserve">Miten ei, tarkoitan, missä väestöt eivät olleet keskittyneet siirtokuntiin?</w:t>
      </w:r>
    </w:p>
    <w:p>
      <w:r>
        <w:rPr>
          <w:b/>
        </w:rPr>
        <w:t xml:space="preserve">Tulos</w:t>
      </w:r>
    </w:p>
    <w:p>
      <w:r>
        <w:t xml:space="preserve">Missä väestö ei ollut keskittynyt siirtokuntiin?</w:t>
      </w:r>
    </w:p>
    <w:p>
      <w:r>
        <w:rPr>
          <w:b/>
        </w:rPr>
        <w:t xml:space="preserve">Esimerkki 2.5484</w:t>
      </w:r>
    </w:p>
    <w:p>
      <w:r>
        <w:t xml:space="preserve">Leninin mukaan miksi kapitalistisilla mailla pitää olla aineellisia resursseja ja työvoimaa niin, että ne ovat pikemminkin imperialistista politiikkaa?</w:t>
      </w:r>
    </w:p>
    <w:p>
      <w:r>
        <w:rPr>
          <w:b/>
        </w:rPr>
        <w:t xml:space="preserve">Tulos</w:t>
      </w:r>
    </w:p>
    <w:p>
      <w:r>
        <w:t xml:space="preserve">Miksi kapitalististen maiden on Leninin mukaan harjoitettava imperialistista politiikkaa?</w:t>
      </w:r>
    </w:p>
    <w:p>
      <w:r>
        <w:rPr>
          <w:b/>
        </w:rPr>
        <w:t xml:space="preserve">Esimerkki 2.5485</w:t>
      </w:r>
    </w:p>
    <w:p>
      <w:r>
        <w:t xml:space="preserve">Kenen kanssa Shi Gang meni naimisiin, tarkoitan, millaiset etnisten ryhmien väliset avioliitot yleistyivät Jin-dynastian aikana?</w:t>
      </w:r>
    </w:p>
    <w:p>
      <w:r>
        <w:rPr>
          <w:b/>
        </w:rPr>
        <w:t xml:space="preserve">Tulos</w:t>
      </w:r>
    </w:p>
    <w:p>
      <w:r>
        <w:t xml:space="preserve">Millainen etnisten ryhmien välinen avioliitto yleistyi Jin-dynastian aikana?</w:t>
      </w:r>
    </w:p>
    <w:p>
      <w:r>
        <w:rPr>
          <w:b/>
        </w:rPr>
        <w:t xml:space="preserve">Esimerkki 2.5486</w:t>
      </w:r>
    </w:p>
    <w:p>
      <w:r>
        <w:t xml:space="preserve">Mitä on rikotaan ei Kun laki on protestin suora kohde, miksi tätä kutsutaan?</w:t>
      </w:r>
    </w:p>
    <w:p>
      <w:r>
        <w:rPr>
          <w:b/>
        </w:rPr>
        <w:t xml:space="preserve">Tulos</w:t>
      </w:r>
    </w:p>
    <w:p>
      <w:r>
        <w:t xml:space="preserve">Miksi kutsutaan sitä, kun laki on protestin suora kohde?</w:t>
      </w:r>
    </w:p>
    <w:p>
      <w:r>
        <w:rPr>
          <w:b/>
        </w:rPr>
        <w:t xml:space="preserve">Esimerkki 2.5487</w:t>
      </w:r>
    </w:p>
    <w:p>
      <w:r>
        <w:t xml:space="preserve">Miksi ei mitä DECnet tarkoittaa?</w:t>
      </w:r>
    </w:p>
    <w:p>
      <w:r>
        <w:rPr>
          <w:b/>
        </w:rPr>
        <w:t xml:space="preserve">Tulos</w:t>
      </w:r>
    </w:p>
    <w:p>
      <w:r>
        <w:t xml:space="preserve">Mikä on DECnet</w:t>
      </w:r>
    </w:p>
    <w:p>
      <w:r>
        <w:rPr>
          <w:b/>
        </w:rPr>
        <w:t xml:space="preserve">Esimerkki 2.5488</w:t>
      </w:r>
    </w:p>
    <w:p>
      <w:r>
        <w:t xml:space="preserve">Mikä on Mersennen no nimi um yksi prime-tyyppi, jossa p+1 tai p-1 ottaa tietyn muodon?</w:t>
      </w:r>
    </w:p>
    <w:p>
      <w:r>
        <w:rPr>
          <w:b/>
        </w:rPr>
        <w:t xml:space="preserve">Tulos</w:t>
      </w:r>
    </w:p>
    <w:p>
      <w:r>
        <w:t xml:space="preserve">Mikä on erään prime-tyypin nimi, jossa p+1 tai p-1 saa tietyn muodon?</w:t>
      </w:r>
    </w:p>
    <w:p>
      <w:r>
        <w:rPr>
          <w:b/>
        </w:rPr>
        <w:t xml:space="preserve">Esimerkki 2.5489</w:t>
      </w:r>
    </w:p>
    <w:p>
      <w:r>
        <w:t xml:space="preserve">Kenen tehtävänä on opastaa jäseniä äänestämään, vaikkapa varmistaa, että puolueen jäsenet eivät äänestä puolueen linjan mukaisesti?</w:t>
      </w:r>
    </w:p>
    <w:p>
      <w:r>
        <w:rPr>
          <w:b/>
        </w:rPr>
        <w:t xml:space="preserve">Tulos</w:t>
      </w:r>
    </w:p>
    <w:p>
      <w:r>
        <w:t xml:space="preserve">Kenen tehtävänä on varmistaa, että puolueen jäsenet eivät äänestä puolueen linjan mukaisesti?</w:t>
      </w:r>
    </w:p>
    <w:p>
      <w:r>
        <w:rPr>
          <w:b/>
        </w:rPr>
        <w:t xml:space="preserve">Esimerkki 2.5490</w:t>
      </w:r>
    </w:p>
    <w:p>
      <w:r>
        <w:t xml:space="preserve">Kuka löysi tai pikemminkin mitä aluetta mokamat asuttivat vuonna 2500 eKr.?</w:t>
      </w:r>
    </w:p>
    <w:p>
      <w:r>
        <w:rPr>
          <w:b/>
        </w:rPr>
        <w:t xml:space="preserve">Tulos</w:t>
      </w:r>
    </w:p>
    <w:p>
      <w:r>
        <w:t xml:space="preserve">Millä alueella mocamat asuivat vuonna 2500 eaa.?</w:t>
      </w:r>
    </w:p>
    <w:p>
      <w:r>
        <w:rPr>
          <w:b/>
        </w:rPr>
        <w:t xml:space="preserve">Esimerkki 2.5491</w:t>
      </w:r>
    </w:p>
    <w:p>
      <w:r>
        <w:t xml:space="preserve">Minkälainen on Rein-Maas-joen suisto?</w:t>
      </w:r>
    </w:p>
    <w:p>
      <w:r>
        <w:rPr>
          <w:b/>
        </w:rPr>
        <w:t xml:space="preserve">Tulos</w:t>
      </w:r>
    </w:p>
    <w:p>
      <w:r>
        <w:t xml:space="preserve">Minkälainen on Rein-Maas-joen suisto?</w:t>
      </w:r>
    </w:p>
    <w:p>
      <w:r>
        <w:rPr>
          <w:b/>
        </w:rPr>
        <w:t xml:space="preserve">Esimerkki 2.5492</w:t>
      </w:r>
    </w:p>
    <w:p>
      <w:r>
        <w:t xml:space="preserve">Mitä pahoittelen, kuka ei perustanut Brittiläistä Itä-Intian yhtiötä?</w:t>
      </w:r>
    </w:p>
    <w:p>
      <w:r>
        <w:rPr>
          <w:b/>
        </w:rPr>
        <w:t xml:space="preserve">Tulos</w:t>
      </w:r>
    </w:p>
    <w:p>
      <w:r>
        <w:t xml:space="preserve"> Kuka ei perustanut Brittiläistä Itä-Intian yhtiötä?</w:t>
      </w:r>
    </w:p>
    <w:p>
      <w:r>
        <w:rPr>
          <w:b/>
        </w:rPr>
        <w:t xml:space="preserve">Esimerkki 2.5493</w:t>
      </w:r>
    </w:p>
    <w:p>
      <w:r>
        <w:t xml:space="preserve">Miten elämäntapa ei alempi aineellinen elintaso johti suurimman osan ihmiskunnan historiasta?</w:t>
      </w:r>
    </w:p>
    <w:p>
      <w:r>
        <w:rPr>
          <w:b/>
        </w:rPr>
        <w:t xml:space="preserve">Tulos</w:t>
      </w:r>
    </w:p>
    <w:p>
      <w:r>
        <w:t xml:space="preserve">Mihin alhaisempi aineellinen elintaso johti suurimman osan ihmiskunnan historiasta?</w:t>
      </w:r>
    </w:p>
    <w:p>
      <w:r>
        <w:rPr>
          <w:b/>
        </w:rPr>
        <w:t xml:space="preserve">Esimerkki 2.5494</w:t>
      </w:r>
    </w:p>
    <w:p>
      <w:r>
        <w:t xml:space="preserve">Mitä merenneito symboloi merihirviölle, jonka kynsissä on kaiverrus?</w:t>
      </w:r>
    </w:p>
    <w:p>
      <w:r>
        <w:rPr>
          <w:b/>
        </w:rPr>
        <w:t xml:space="preserve">Tulos</w:t>
      </w:r>
    </w:p>
    <w:p>
      <w:r>
        <w:t xml:space="preserve">Mitä tarkoittaa merihirviö, jonka kynsissä on kaiverrus?</w:t>
      </w:r>
    </w:p>
    <w:p>
      <w:r>
        <w:rPr>
          <w:b/>
        </w:rPr>
        <w:t xml:space="preserve">Esimerkki 2.5495</w:t>
      </w:r>
    </w:p>
    <w:p>
      <w:r>
        <w:t xml:space="preserve">Milloin ei er mikä oli Haddockin retkikunnan tavoite?</w:t>
      </w:r>
    </w:p>
    <w:p>
      <w:r>
        <w:rPr>
          <w:b/>
        </w:rPr>
        <w:t xml:space="preserve">Tulos</w:t>
      </w:r>
    </w:p>
    <w:p>
      <w:r>
        <w:t xml:space="preserve">Mikä oli Haddockin retkikunnan tavoite?</w:t>
      </w:r>
    </w:p>
    <w:p>
      <w:r>
        <w:rPr>
          <w:b/>
        </w:rPr>
        <w:t xml:space="preserve">Esimerkki 2.5496</w:t>
      </w:r>
    </w:p>
    <w:p>
      <w:r>
        <w:t xml:space="preserve">Milloin ei ollut ei ei mitä siirtomaavallat ovat ylistäneet?</w:t>
      </w:r>
    </w:p>
    <w:p>
      <w:r>
        <w:rPr>
          <w:b/>
        </w:rPr>
        <w:t xml:space="preserve">Tulos</w:t>
      </w:r>
    </w:p>
    <w:p>
      <w:r>
        <w:t xml:space="preserve"> Mistä siirtomaavallat saavat kiitosta?</w:t>
      </w:r>
    </w:p>
    <w:p>
      <w:r>
        <w:rPr>
          <w:b/>
        </w:rPr>
        <w:t xml:space="preserve">Esimerkki 2.5497</w:t>
      </w:r>
    </w:p>
    <w:p>
      <w:r>
        <w:t xml:space="preserve">Milloin Rein kuului kokonaan Ranskan ja Pyhän saksalais-roomalaisen keisarikunnan yhteyteen?</w:t>
      </w:r>
    </w:p>
    <w:p>
      <w:r>
        <w:rPr>
          <w:b/>
        </w:rPr>
        <w:t xml:space="preserve">Tulos</w:t>
      </w:r>
    </w:p>
    <w:p>
      <w:r>
        <w:t xml:space="preserve">Milloin Rein kuului kokonaan Pyhään saksalais-roomalaiseen keisarikuntaan?</w:t>
      </w:r>
    </w:p>
    <w:p>
      <w:r>
        <w:rPr>
          <w:b/>
        </w:rPr>
        <w:t xml:space="preserve">Esimerkki 2.5498</w:t>
      </w:r>
    </w:p>
    <w:p>
      <w:r>
        <w:t xml:space="preserve">Miksi kutsutaan sitä, kun patogeeni viettää suurimman osan elinkaarestaan isäntäsolujen sisällä eikä odota niiden ulkopuolella?</w:t>
      </w:r>
    </w:p>
    <w:p>
      <w:r>
        <w:rPr>
          <w:b/>
        </w:rPr>
        <w:t xml:space="preserve">Tulos</w:t>
      </w:r>
    </w:p>
    <w:p>
      <w:r>
        <w:t xml:space="preserve">Miksi kutsutaan sitä, kun patogeeni viettää suurimman osan elinkaarestaan isäntäsolujen ulkopuolella? </w:t>
      </w:r>
    </w:p>
    <w:p>
      <w:r>
        <w:rPr>
          <w:b/>
        </w:rPr>
        <w:t xml:space="preserve">Esimerkki 2.5499</w:t>
      </w:r>
    </w:p>
    <w:p>
      <w:r>
        <w:t xml:space="preserve">Poliittiset päättäjät loivat mitä IPCC:lle?</w:t>
      </w:r>
    </w:p>
    <w:p>
      <w:r>
        <w:rPr>
          <w:b/>
        </w:rPr>
        <w:t xml:space="preserve">Tulos</w:t>
      </w:r>
    </w:p>
    <w:p>
      <w:r>
        <w:t xml:space="preserve">Mitä poliittiset päättäjät loivat IPCC:lle?</w:t>
      </w:r>
    </w:p>
    <w:p>
      <w:r>
        <w:rPr>
          <w:b/>
        </w:rPr>
        <w:t xml:space="preserve">Esimerkki 2.5500</w:t>
      </w:r>
    </w:p>
    <w:p>
      <w:r>
        <w:t xml:space="preserve">Mikä on termi uskonnollisille ryhmille tai ei tee sitä kouluille, jotka saavat valtion tukea?</w:t>
      </w:r>
    </w:p>
    <w:p>
      <w:r>
        <w:rPr>
          <w:b/>
        </w:rPr>
        <w:t xml:space="preserve">Tulos</w:t>
      </w:r>
    </w:p>
    <w:p>
      <w:r>
        <w:t xml:space="preserve">Mikä on termi kouluille, jotka saavat valtion tukea?</w:t>
      </w:r>
    </w:p>
    <w:p>
      <w:r>
        <w:rPr>
          <w:b/>
        </w:rPr>
        <w:t xml:space="preserve">Esimerkki 2.5501</w:t>
      </w:r>
    </w:p>
    <w:p>
      <w:r>
        <w:t xml:space="preserve">Millaisia ravintoaineita, ei, solut nielevät tai syövät taudinaiheuttajia ja vieraita hiukkasia?</w:t>
      </w:r>
    </w:p>
    <w:p>
      <w:r>
        <w:rPr>
          <w:b/>
        </w:rPr>
        <w:t xml:space="preserve">Tulos</w:t>
      </w:r>
    </w:p>
    <w:p>
      <w:r>
        <w:t xml:space="preserve">Minkä tyyppiset solut nielevät tai syövät taudinaiheuttajia ja vieraita hiukkasia?</w:t>
      </w:r>
    </w:p>
    <w:p>
      <w:r>
        <w:rPr>
          <w:b/>
        </w:rPr>
        <w:t xml:space="preserve">Esimerkki 2.5502</w:t>
      </w:r>
    </w:p>
    <w:p>
      <w:r>
        <w:t xml:space="preserve">Mitä ovat immuunisoluja ei ihosoluja, jotka voivat muuttua um kasvaimia kutsutaan?</w:t>
      </w:r>
    </w:p>
    <w:p>
      <w:r>
        <w:rPr>
          <w:b/>
        </w:rPr>
        <w:t xml:space="preserve">Tulos</w:t>
      </w:r>
    </w:p>
    <w:p>
      <w:r>
        <w:t xml:space="preserve">Mitä kutsutaan ihosoluiksi, jotka voivat muuttua kasvaimiksi?</w:t>
      </w:r>
    </w:p>
    <w:p>
      <w:r>
        <w:rPr>
          <w:b/>
        </w:rPr>
        <w:t xml:space="preserve">Esimerkki 2.5503</w:t>
      </w:r>
    </w:p>
    <w:p>
      <w:r>
        <w:t xml:space="preserve">Minne parlamentti siirrettiin väliaikaisesti toukokuussa 2000, ei anteeksi, minne se siirrettiin toukokuussa 2010?</w:t>
      </w:r>
    </w:p>
    <w:p>
      <w:r>
        <w:rPr>
          <w:b/>
        </w:rPr>
        <w:t xml:space="preserve">Tulos</w:t>
      </w:r>
    </w:p>
    <w:p>
      <w:r>
        <w:t xml:space="preserve">Minne parlamentti siirrettiin toukokuussa 2010?</w:t>
      </w:r>
    </w:p>
    <w:p>
      <w:r>
        <w:rPr>
          <w:b/>
        </w:rPr>
        <w:t xml:space="preserve">Esimerkki 2.5504</w:t>
      </w:r>
    </w:p>
    <w:p>
      <w:r>
        <w:t xml:space="preserve">Kuka ei ollut sharia-lain ideologi ei Iranin vallankumous?</w:t>
      </w:r>
    </w:p>
    <w:p>
      <w:r>
        <w:rPr>
          <w:b/>
        </w:rPr>
        <w:t xml:space="preserve">Tulos</w:t>
      </w:r>
    </w:p>
    <w:p>
      <w:r>
        <w:t xml:space="preserve">Kuka ei ollut Iranin vallankumouksen ideologi?</w:t>
      </w:r>
    </w:p>
    <w:p>
      <w:r>
        <w:rPr>
          <w:b/>
        </w:rPr>
        <w:t xml:space="preserve">Esimerkki 2.5505</w:t>
      </w:r>
    </w:p>
    <w:p>
      <w:r>
        <w:t xml:space="preserve">Mikä on tendenssinä mahdollinen ansiotaso työssä, jossa on vähän ammattitaitoisia työntekijöitä mutta paljon avoimia työpaikkoja?</w:t>
      </w:r>
    </w:p>
    <w:p>
      <w:r>
        <w:rPr>
          <w:b/>
        </w:rPr>
        <w:t xml:space="preserve">Tulos</w:t>
      </w:r>
    </w:p>
    <w:p>
      <w:r>
        <w:t xml:space="preserve">Mikä on potentiaalinen ansiotulo työssä, jossa on vähän ammattitaitoisia työntekijöitä mutta paljon avoimia työpaikkoja?</w:t>
      </w:r>
    </w:p>
    <w:p>
      <w:r>
        <w:rPr>
          <w:b/>
        </w:rPr>
        <w:t xml:space="preserve">Esimerkki 2.5506</w:t>
      </w:r>
    </w:p>
    <w:p>
      <w:r>
        <w:t xml:space="preserve">miten tai mitä verkkotyyppiä X.25 käyttää?</w:t>
      </w:r>
    </w:p>
    <w:p>
      <w:r>
        <w:rPr>
          <w:b/>
        </w:rPr>
        <w:t xml:space="preserve">Tulos</w:t>
      </w:r>
    </w:p>
    <w:p>
      <w:r>
        <w:t xml:space="preserve">X.25 käyttää mitä verkkotyyppiä </w:t>
      </w:r>
    </w:p>
    <w:p>
      <w:r>
        <w:rPr>
          <w:b/>
        </w:rPr>
        <w:t xml:space="preserve">Esimerkki 2.5507</w:t>
      </w:r>
    </w:p>
    <w:p>
      <w:r>
        <w:t xml:space="preserve">Millä tavalla jotkut ihmiset tekevät kansalaistottelemattomuutta tuhoavalla tavalla, enkä tarkoita rakentavalla tavalla?</w:t>
      </w:r>
    </w:p>
    <w:p>
      <w:r>
        <w:rPr>
          <w:b/>
        </w:rPr>
        <w:t xml:space="preserve">Tulos</w:t>
      </w:r>
    </w:p>
    <w:p>
      <w:r>
        <w:t xml:space="preserve">Millä tavalla jotkut ihmiset toteuttavat kansalaistottelemattomuutta rakentavalla tavalla?</w:t>
      </w:r>
    </w:p>
    <w:p>
      <w:r>
        <w:rPr>
          <w:b/>
        </w:rPr>
        <w:t xml:space="preserve">Esimerkki 2.5508</w:t>
      </w:r>
    </w:p>
    <w:p>
      <w:r>
        <w:t xml:space="preserve">Mitä vaikutusta tarkoitan sillä, mikä saa yritykset lisäämään työntekijöihin kohdistuvia paineita?</w:t>
      </w:r>
    </w:p>
    <w:p>
      <w:r>
        <w:rPr>
          <w:b/>
        </w:rPr>
        <w:t xml:space="preserve">Tulos</w:t>
      </w:r>
    </w:p>
    <w:p>
      <w:r>
        <w:t xml:space="preserve">Mikä saa yritykset lisäämään työntekijöihin kohdistuvia paineita?</w:t>
      </w:r>
    </w:p>
    <w:p>
      <w:r>
        <w:rPr>
          <w:b/>
        </w:rPr>
        <w:t xml:space="preserve">Esimerkki 2.5509</w:t>
      </w:r>
    </w:p>
    <w:p>
      <w:r>
        <w:t xml:space="preserve">Mitkä ovat yhteisiä ydin ei um perustutkinto-opiskelijoiden tarvitse ottaa täyttääkseen Chicago Core opetussuunnitelman?</w:t>
      </w:r>
    </w:p>
    <w:p>
      <w:r>
        <w:rPr>
          <w:b/>
        </w:rPr>
        <w:t xml:space="preserve">Tulos</w:t>
      </w:r>
    </w:p>
    <w:p>
      <w:r>
        <w:t xml:space="preserve">Mitä perustutkinto-opiskelijoiden on suoritettava Chicagon ydinopintokokonaisuuden täyttämiseksi?</w:t>
      </w:r>
    </w:p>
    <w:p>
      <w:r>
        <w:rPr>
          <w:b/>
        </w:rPr>
        <w:t xml:space="preserve">Esimerkki 2.5510</w:t>
      </w:r>
    </w:p>
    <w:p>
      <w:r>
        <w:t xml:space="preserve">Mistä Fermat uh Carmichaelin alkulukutesti riippuu?</w:t>
      </w:r>
    </w:p>
    <w:p>
      <w:r>
        <w:rPr>
          <w:b/>
        </w:rPr>
        <w:t xml:space="preserve">Tulos</w:t>
      </w:r>
    </w:p>
    <w:p>
      <w:r>
        <w:t xml:space="preserve">Mistä Carmichaelin primaliteettitesti riippuu?</w:t>
      </w:r>
    </w:p>
    <w:p>
      <w:r>
        <w:rPr>
          <w:b/>
        </w:rPr>
        <w:t xml:space="preserve">Esimerkki 2.5511</w:t>
      </w:r>
    </w:p>
    <w:p>
      <w:r>
        <w:t xml:space="preserve">Minkä tai pikemminkin kenen välillä on suoria sopimussuhteita?</w:t>
      </w:r>
    </w:p>
    <w:p>
      <w:r>
        <w:rPr>
          <w:b/>
        </w:rPr>
        <w:t xml:space="preserve">Tulos</w:t>
      </w:r>
    </w:p>
    <w:p>
      <w:r>
        <w:t xml:space="preserve">Kenen välillä on suoria sopimussuhteita?</w:t>
      </w:r>
    </w:p>
    <w:p>
      <w:r>
        <w:rPr>
          <w:b/>
        </w:rPr>
        <w:t xml:space="preserve">Esimerkki 2.5512</w:t>
      </w:r>
    </w:p>
    <w:p>
      <w:r>
        <w:t xml:space="preserve">Kuka selitti ensimmäisenä täysin magneetti- ja sähkökenttien alkuperän?</w:t>
      </w:r>
    </w:p>
    <w:p>
      <w:r>
        <w:rPr>
          <w:b/>
        </w:rPr>
        <w:t xml:space="preserve">Tulos</w:t>
      </w:r>
    </w:p>
    <w:p>
      <w:r>
        <w:t xml:space="preserve">Kuka selitti ensimmäisenä täysin magneetti- ja sähkökenttien alkuperän?</w:t>
      </w:r>
    </w:p>
    <w:p>
      <w:r>
        <w:rPr>
          <w:b/>
        </w:rPr>
        <w:t xml:space="preserve">Esimerkki 2.5513</w:t>
      </w:r>
    </w:p>
    <w:p>
      <w:r>
        <w:t xml:space="preserve">Mitä tekevät ne parlamentin jäsenet, jotka eivät ole istuntosalissa, kun erimielisyys- eikä ehkä jakokello soi, kun he palaavat?</w:t>
      </w:r>
    </w:p>
    <w:p>
      <w:r>
        <w:rPr>
          <w:b/>
        </w:rPr>
        <w:t xml:space="preserve">Tulos</w:t>
      </w:r>
    </w:p>
    <w:p>
      <w:r>
        <w:t xml:space="preserve">Mitä tekevät ne parlamentin jäsenet, jotka eivät ole istuntosalissa, kun jakokello soi, kun he palaavat?</w:t>
      </w:r>
    </w:p>
    <w:p>
      <w:r>
        <w:rPr>
          <w:b/>
        </w:rPr>
        <w:t xml:space="preserve">Esimerkki 2.5514</w:t>
      </w:r>
    </w:p>
    <w:p>
      <w:r>
        <w:t xml:space="preserve">Mitä William Maclure no no William Smith teki Yhdysvalloissa?</w:t>
      </w:r>
    </w:p>
    <w:p>
      <w:r>
        <w:rPr>
          <w:b/>
        </w:rPr>
        <w:t xml:space="preserve">Tulos</w:t>
      </w:r>
    </w:p>
    <w:p>
      <w:r>
        <w:t xml:space="preserve">Mitä William Smith teki Yhdysvalloissa?</w:t>
      </w:r>
    </w:p>
    <w:p>
      <w:r>
        <w:rPr>
          <w:b/>
        </w:rPr>
        <w:t xml:space="preserve">Esimerkki 2.5515</w:t>
      </w:r>
    </w:p>
    <w:p>
      <w:r>
        <w:t xml:space="preserve">Mitä ovat paketit eivät välitettäviä välityssolmuja?</w:t>
      </w:r>
    </w:p>
    <w:p>
      <w:r>
        <w:rPr>
          <w:b/>
        </w:rPr>
        <w:t xml:space="preserve">Tulos</w:t>
      </w:r>
    </w:p>
    <w:p>
      <w:r>
        <w:t xml:space="preserve">Mitä ovat välittäjänä toimivat solmut?</w:t>
      </w:r>
    </w:p>
    <w:p>
      <w:r>
        <w:rPr>
          <w:b/>
        </w:rPr>
        <w:t xml:space="preserve">Esimerkki 2.5516</w:t>
      </w:r>
    </w:p>
    <w:p>
      <w:r>
        <w:t xml:space="preserve">Mikä on Reinin suistoalueen suu, joka rajoittuu itään?</w:t>
      </w:r>
    </w:p>
    <w:p>
      <w:r>
        <w:rPr>
          <w:b/>
        </w:rPr>
        <w:t xml:space="preserve">Tulos</w:t>
      </w:r>
    </w:p>
    <w:p>
      <w:r>
        <w:t xml:space="preserve">Millä rajautuu Reinin suisto idässä?</w:t>
      </w:r>
    </w:p>
    <w:p>
      <w:r>
        <w:rPr>
          <w:b/>
        </w:rPr>
        <w:t xml:space="preserve">Esimerkki 2.5517</w:t>
      </w:r>
    </w:p>
    <w:p>
      <w:r>
        <w:t xml:space="preserve">Miten tai ei pikemminkin mikä on malum in se -näkökulma?</w:t>
      </w:r>
    </w:p>
    <w:p>
      <w:r>
        <w:rPr>
          <w:b/>
        </w:rPr>
        <w:t xml:space="preserve">Tulos</w:t>
      </w:r>
    </w:p>
    <w:p>
      <w:r>
        <w:t xml:space="preserve">Mikä on malum in se -näkökohtia?</w:t>
      </w:r>
    </w:p>
    <w:p>
      <w:r>
        <w:rPr>
          <w:b/>
        </w:rPr>
        <w:t xml:space="preserve">Esimerkki 2.5518</w:t>
      </w:r>
    </w:p>
    <w:p>
      <w:r>
        <w:t xml:space="preserve">Mikä voi aiheuttaa eriarvoisuuden vähenemisen, anteeksi, sanoisinko köyhyysloukun?</w:t>
      </w:r>
    </w:p>
    <w:p>
      <w:r>
        <w:rPr>
          <w:b/>
        </w:rPr>
        <w:t xml:space="preserve">Tulos</w:t>
      </w:r>
    </w:p>
    <w:p>
      <w:r>
        <w:t xml:space="preserve">Mikä voi johtaa köyhyysloukun syntymiseen?</w:t>
      </w:r>
    </w:p>
    <w:p>
      <w:r>
        <w:rPr>
          <w:b/>
        </w:rPr>
        <w:t xml:space="preserve">Esimerkki 2.5519</w:t>
      </w:r>
    </w:p>
    <w:p>
      <w:r>
        <w:t xml:space="preserve">Jos ei ole yhteistä fyysistä mediaa, miten solmut, tarkoitan paketit toimitetaan?</w:t>
      </w:r>
    </w:p>
    <w:p>
      <w:r>
        <w:rPr>
          <w:b/>
        </w:rPr>
        <w:t xml:space="preserve">Tulos</w:t>
      </w:r>
    </w:p>
    <w:p>
      <w:r>
        <w:t xml:space="preserve">Jos yhteistä fyysistä väliaitetta ei ole, miten paketit toimitetaan?</w:t>
      </w:r>
    </w:p>
    <w:p>
      <w:r>
        <w:rPr>
          <w:b/>
        </w:rPr>
        <w:t xml:space="preserve">Esimerkki 2.5520</w:t>
      </w:r>
    </w:p>
    <w:p>
      <w:r>
        <w:t xml:space="preserve">Mikä on kokonaislukujen jako ei oikeastaan um mikä on alkeellisin tapa testata minkä tahansa jaon alkukantaisuutta?</w:t>
      </w:r>
    </w:p>
    <w:p>
      <w:r>
        <w:rPr>
          <w:b/>
        </w:rPr>
        <w:t xml:space="preserve">Tulos</w:t>
      </w:r>
    </w:p>
    <w:p>
      <w:r>
        <w:t xml:space="preserve">Mikä on alkeellisin tapa testata minkä tahansa jaon alkukantaisuutta?</w:t>
      </w:r>
    </w:p>
    <w:p>
      <w:r>
        <w:rPr>
          <w:b/>
        </w:rPr>
        <w:t xml:space="preserve">Esimerkki 2.5521</w:t>
      </w:r>
    </w:p>
    <w:p>
      <w:r>
        <w:t xml:space="preserve">Ciliary ruusukkeet pumppaavat vettä meriveteen, ei, se ei ole oikein. Tarkoitan, mihin, jotta voidaan hallita kelluvuutta?</w:t>
      </w:r>
    </w:p>
    <w:p>
      <w:r>
        <w:rPr>
          <w:b/>
        </w:rPr>
        <w:t xml:space="preserve">Tulos</w:t>
      </w:r>
    </w:p>
    <w:p>
      <w:r>
        <w:t xml:space="preserve">Mihin sädekehän ruusukkeet pumppaavat vettä kelluvuuden säätelemiseksi?</w:t>
      </w:r>
    </w:p>
    <w:p>
      <w:r>
        <w:rPr>
          <w:b/>
        </w:rPr>
        <w:t xml:space="preserve">Esimerkki 2.5522</w:t>
      </w:r>
    </w:p>
    <w:p>
      <w:r>
        <w:t xml:space="preserve">Kuka oli vahvistanut oikeuden rajoitettuun itsemääräämisoikeuteen oh ei Venäjän imperiumi entiseen loistoonsa ennen vuotta 1921?</w:t>
      </w:r>
    </w:p>
    <w:p>
      <w:r>
        <w:rPr>
          <w:b/>
        </w:rPr>
        <w:t xml:space="preserve">Tulos</w:t>
      </w:r>
    </w:p>
    <w:p>
      <w:r>
        <w:t xml:space="preserve">Kuka oli perustanut Venäjän keisarikunnan entiseen loistoonsa ennen vuotta 1921?</w:t>
      </w:r>
    </w:p>
    <w:p>
      <w:r>
        <w:rPr>
          <w:b/>
        </w:rPr>
        <w:t xml:space="preserve">Esimerkki 2.5523</w:t>
      </w:r>
    </w:p>
    <w:p>
      <w:r>
        <w:t xml:space="preserve">Mistä tutkijat löysivät Y. pestis -näytteensä?</w:t>
      </w:r>
    </w:p>
    <w:p>
      <w:r>
        <w:rPr>
          <w:b/>
        </w:rPr>
        <w:t xml:space="preserve">Tulos</w:t>
      </w:r>
    </w:p>
    <w:p>
      <w:r>
        <w:t xml:space="preserve">Mistä tutkijat löysivät Y. pestis -näytteensä? </w:t>
      </w:r>
    </w:p>
    <w:p>
      <w:r>
        <w:rPr>
          <w:b/>
        </w:rPr>
        <w:t xml:space="preserve">Esimerkki 2.5524</w:t>
      </w:r>
    </w:p>
    <w:p>
      <w:r>
        <w:t xml:space="preserve">Mitkä ovat kaksi tärkeintä antigeenien alatyyppiä ei um T-soluja?</w:t>
      </w:r>
    </w:p>
    <w:p>
      <w:r>
        <w:rPr>
          <w:b/>
        </w:rPr>
        <w:t xml:space="preserve">Tulos</w:t>
      </w:r>
    </w:p>
    <w:p>
      <w:r>
        <w:t xml:space="preserve">Mitkä ovat T-solujen kaksi tärkeintä alatyyppiä?</w:t>
      </w:r>
    </w:p>
    <w:p>
      <w:r>
        <w:rPr>
          <w:b/>
        </w:rPr>
        <w:t xml:space="preserve">Esimerkki 2.5525</w:t>
      </w:r>
    </w:p>
    <w:p>
      <w:r>
        <w:t xml:space="preserve">Kuinka paljon, anteeksi, tarkoitan, paljonko Reinin yhdistävästä järvestä näkee saksalaisilta saarilta?</w:t>
      </w:r>
    </w:p>
    <w:p>
      <w:r>
        <w:rPr>
          <w:b/>
        </w:rPr>
        <w:t xml:space="preserve">Tulos</w:t>
      </w:r>
    </w:p>
    <w:p>
      <w:r>
        <w:t xml:space="preserve">Kuinka paljon Reiniin yhdistyvästä järvestä näkee Saksan saarilta?</w:t>
      </w:r>
    </w:p>
    <w:p>
      <w:r>
        <w:rPr>
          <w:b/>
        </w:rPr>
        <w:t xml:space="preserve">Esimerkki 2.5526</w:t>
      </w:r>
    </w:p>
    <w:p>
      <w:r>
        <w:t xml:space="preserve">Poliittinen etu ei haitta on minkä valtion politiikan ominaisuus?</w:t>
      </w:r>
    </w:p>
    <w:p>
      <w:r>
        <w:rPr>
          <w:b/>
        </w:rPr>
        <w:t xml:space="preserve">Tulos</w:t>
      </w:r>
    </w:p>
    <w:p>
      <w:r>
        <w:t xml:space="preserve">Poliittinen haitta on minkä valtion politiikkojen ominaisuus?</w:t>
      </w:r>
    </w:p>
    <w:p>
      <w:r>
        <w:rPr>
          <w:b/>
        </w:rPr>
        <w:t xml:space="preserve">Esimerkki 2.5527</w:t>
      </w:r>
    </w:p>
    <w:p>
      <w:r>
        <w:t xml:space="preserve">Pritzkerin kaupungissa sijaitsee mikä koulu ei ole ei yliopisto?</w:t>
      </w:r>
    </w:p>
    <w:p>
      <w:r>
        <w:rPr>
          <w:b/>
        </w:rPr>
        <w:t xml:space="preserve">Tulos</w:t>
      </w:r>
    </w:p>
    <w:p>
      <w:r>
        <w:t xml:space="preserve">Pritzkerin kaupungissa sijaitsee mikä yliopisto?</w:t>
      </w:r>
    </w:p>
    <w:p>
      <w:r>
        <w:rPr>
          <w:b/>
        </w:rPr>
        <w:t xml:space="preserve">Esimerkki 2.5528</w:t>
      </w:r>
    </w:p>
    <w:p>
      <w:r>
        <w:t xml:space="preserve">Mikä teoreema pysyy voimassa faktoroinnissa ei yksikäsitteisillä faktorointialueilla?</w:t>
      </w:r>
    </w:p>
    <w:p>
      <w:r>
        <w:rPr>
          <w:b/>
        </w:rPr>
        <w:t xml:space="preserve">Tulos</w:t>
      </w:r>
    </w:p>
    <w:p>
      <w:r>
        <w:t xml:space="preserve">Mikä lause pysyy voimassa yksikäsitteisillä faktorointialueilla?</w:t>
      </w:r>
    </w:p>
    <w:p>
      <w:r>
        <w:rPr>
          <w:b/>
        </w:rPr>
        <w:t xml:space="preserve">Esimerkki 2.5529</w:t>
      </w:r>
    </w:p>
    <w:p>
      <w:r>
        <w:t xml:space="preserve">Mitä Hobson väitti, että imperialismi ei ollut mitään raapaisua, ja kertokaa minulle, mitä kapitalismin ja imperialismin lisäksi jotkut väittävät, että näiden käsitteiden välillä ei ole mitään korrelaatiota?</w:t>
      </w:r>
    </w:p>
    <w:p>
      <w:r>
        <w:rPr>
          <w:b/>
        </w:rPr>
        <w:t xml:space="preserve">Tulos</w:t>
      </w:r>
    </w:p>
    <w:p>
      <w:r>
        <w:t xml:space="preserve">On jonkin verran keskustelua siitä, että kapitalismin, imperialismin ja minkä välillä ei ole korrelaatiota.</w:t>
      </w:r>
    </w:p>
    <w:p>
      <w:r>
        <w:rPr>
          <w:b/>
        </w:rPr>
        <w:t xml:space="preserve">Esimerkki 2.5530</w:t>
      </w:r>
    </w:p>
    <w:p>
      <w:r>
        <w:t xml:space="preserve">Jos ei ole radiota tai 10BASE5:tä, missä, ei, miten paketit toimitetaan?</w:t>
      </w:r>
    </w:p>
    <w:p>
      <w:r>
        <w:rPr>
          <w:b/>
        </w:rPr>
        <w:t xml:space="preserve">Tulos</w:t>
      </w:r>
    </w:p>
    <w:p>
      <w:r>
        <w:t xml:space="preserve">Jos radiota tai 10BASE5-verkkoa ei ole, miten paketit toimitetaan?</w:t>
      </w:r>
    </w:p>
    <w:p>
      <w:r>
        <w:rPr>
          <w:b/>
        </w:rPr>
        <w:t xml:space="preserve">Esimerkki 2.5531</w:t>
      </w:r>
    </w:p>
    <w:p>
      <w:r>
        <w:t xml:space="preserve">Miten tai pikemminkin millä tavoin julkiset koulut toimivat Saksassa?</w:t>
      </w:r>
    </w:p>
    <w:p>
      <w:r>
        <w:rPr>
          <w:b/>
        </w:rPr>
        <w:t xml:space="preserve">Tulos</w:t>
      </w:r>
    </w:p>
    <w:p>
      <w:r>
        <w:t xml:space="preserve">Minkä ulkopuolella julkiset koulut toimivat Saksassa?</w:t>
      </w:r>
    </w:p>
    <w:p>
      <w:r>
        <w:rPr>
          <w:b/>
        </w:rPr>
        <w:t xml:space="preserve">Esimerkki 2.5532</w:t>
      </w:r>
    </w:p>
    <w:p>
      <w:r>
        <w:t xml:space="preserve">Milloin Khan ei uh tehdä, että Dali valloitti Yuan?</w:t>
      </w:r>
    </w:p>
    <w:p>
      <w:r>
        <w:rPr>
          <w:b/>
        </w:rPr>
        <w:t xml:space="preserve">Tulos</w:t>
      </w:r>
    </w:p>
    <w:p>
      <w:r>
        <w:t xml:space="preserve">Milloin Yuanit valloittivat Dalin?</w:t>
      </w:r>
    </w:p>
    <w:p>
      <w:r>
        <w:rPr>
          <w:b/>
        </w:rPr>
        <w:t xml:space="preserve">Esimerkki 2.5533</w:t>
      </w:r>
    </w:p>
    <w:p>
      <w:r>
        <w:t xml:space="preserve">Mitä Pohjanmeri julkisesti lausui öljytuloista ei mitä SNP?</w:t>
      </w:r>
    </w:p>
    <w:p>
      <w:r>
        <w:rPr>
          <w:b/>
        </w:rPr>
        <w:t xml:space="preserve">Tulos</w:t>
      </w:r>
    </w:p>
    <w:p>
      <w:r>
        <w:t xml:space="preserve">Mitä mieltä SNP oli julkisesti öljytuloista?</w:t>
      </w:r>
    </w:p>
    <w:p>
      <w:r>
        <w:rPr>
          <w:b/>
        </w:rPr>
        <w:t xml:space="preserve">Esimerkki 2.5534</w:t>
      </w:r>
    </w:p>
    <w:p>
      <w:r>
        <w:t xml:space="preserve">Mitä Loudoun teki ottaen huomioon ranskalaisten joukkojen heikkouden Fort Henry err sorry Louisbourgissa?</w:t>
      </w:r>
    </w:p>
    <w:p>
      <w:r>
        <w:rPr>
          <w:b/>
        </w:rPr>
        <w:t xml:space="preserve">Tulos</w:t>
      </w:r>
    </w:p>
    <w:p>
      <w:r>
        <w:t xml:space="preserve">Mitä Loudoun teki, kun ranskalaiset joukot olivat Louisbourgissa heikkoja?</w:t>
      </w:r>
    </w:p>
    <w:p>
      <w:r>
        <w:rPr>
          <w:b/>
        </w:rPr>
        <w:t xml:space="preserve">Esimerkki 2.5535</w:t>
      </w:r>
    </w:p>
    <w:p>
      <w:r>
        <w:t xml:space="preserve">Kuka on parlamentin nykyinen puhemies no sorry entinen puhemies?</w:t>
      </w:r>
    </w:p>
    <w:p>
      <w:r>
        <w:rPr>
          <w:b/>
        </w:rPr>
        <w:t xml:space="preserve">Tulos</w:t>
      </w:r>
    </w:p>
    <w:p>
      <w:r>
        <w:t xml:space="preserve">Kuka on parlamentin entinen puhemies?</w:t>
      </w:r>
    </w:p>
    <w:p>
      <w:r>
        <w:rPr>
          <w:b/>
        </w:rPr>
        <w:t xml:space="preserve">Esimerkki 2.5536</w:t>
      </w:r>
    </w:p>
    <w:p>
      <w:r>
        <w:t xml:space="preserve">Kuka on sankari, joka löysi kultaisen aarteen no um tappoi lohikäärmeen Drachenfelsissä?</w:t>
      </w:r>
    </w:p>
    <w:p>
      <w:r>
        <w:rPr>
          <w:b/>
        </w:rPr>
        <w:t xml:space="preserve">Tulos</w:t>
      </w:r>
    </w:p>
    <w:p>
      <w:r>
        <w:t xml:space="preserve">Kuka on sankari, joka tappoi lohikäärmeen Drachenfelsissä?</w:t>
      </w:r>
    </w:p>
    <w:p>
      <w:r>
        <w:rPr>
          <w:b/>
        </w:rPr>
        <w:t xml:space="preserve">Esimerkki 2.5537</w:t>
      </w:r>
    </w:p>
    <w:p>
      <w:r>
        <w:t xml:space="preserve">Minkä vuoden er missä uusimman apteekin on ilmoitettu sijaitsevan?</w:t>
      </w:r>
    </w:p>
    <w:p>
      <w:r>
        <w:rPr>
          <w:b/>
        </w:rPr>
        <w:t xml:space="preserve">Tulos</w:t>
      </w:r>
    </w:p>
    <w:p>
      <w:r>
        <w:t xml:space="preserve">Missä uusimman apteekin on ilmoitettu sijaitsevan?</w:t>
      </w:r>
    </w:p>
    <w:p>
      <w:r>
        <w:rPr>
          <w:b/>
        </w:rPr>
        <w:t xml:space="preserve">Esimerkki 2.5538</w:t>
      </w:r>
    </w:p>
    <w:p>
      <w:r>
        <w:t xml:space="preserve">Mikä oli Euroopan ei Pohjois-Amerikan osa Australian perimyssodasta?</w:t>
      </w:r>
    </w:p>
    <w:p>
      <w:r>
        <w:rPr>
          <w:b/>
        </w:rPr>
        <w:t xml:space="preserve">Tulos</w:t>
      </w:r>
    </w:p>
    <w:p>
      <w:r>
        <w:t xml:space="preserve">Mikä oli Australian perintösodan Pohjois-Amerikan osuus?</w:t>
      </w:r>
    </w:p>
    <w:p>
      <w:r>
        <w:rPr>
          <w:b/>
        </w:rPr>
        <w:t xml:space="preserve">Esimerkki 2.5539</w:t>
      </w:r>
    </w:p>
    <w:p>
      <w:r>
        <w:t xml:space="preserve">Mihin oli tarkoitus perustaa vaaleilla valittu edustajakokous vuoden 1979 Skotlantia koskevan lain - ei, vaan vuoden 1978 lain - ehtojen mukaisesti?</w:t>
      </w:r>
    </w:p>
    <w:p>
      <w:r>
        <w:rPr>
          <w:b/>
        </w:rPr>
        <w:t xml:space="preserve">Tulos</w:t>
      </w:r>
    </w:p>
    <w:p>
      <w:r>
        <w:t xml:space="preserve">Mihin vuoden 1978 Skotlantilaislain mukaan oli tarkoitus perustaa vaaleilla valittu edustajakokous?</w:t>
      </w:r>
    </w:p>
    <w:p>
      <w:r>
        <w:rPr>
          <w:b/>
        </w:rPr>
        <w:t xml:space="preserve">Esimerkki 2.5540</w:t>
      </w:r>
    </w:p>
    <w:p>
      <w:r>
        <w:t xml:space="preserve">Konservatiivinen islam määrittelee tai umm luokittelee shiia-tulkintaa noudattavat muslimit mihin?</w:t>
      </w:r>
    </w:p>
    <w:p>
      <w:r>
        <w:rPr>
          <w:b/>
        </w:rPr>
        <w:t xml:space="preserve">Tulos</w:t>
      </w:r>
    </w:p>
    <w:p>
      <w:r>
        <w:t xml:space="preserve">Mihin konservatiivinen islam luokittelee shiia-tulkintaa noudattavat muslimit?</w:t>
      </w:r>
    </w:p>
    <w:p>
      <w:r>
        <w:rPr>
          <w:b/>
        </w:rPr>
        <w:t xml:space="preserve">Esimerkki 2.5541</w:t>
      </w:r>
    </w:p>
    <w:p>
      <w:r>
        <w:t xml:space="preserve">Mikä oli keskussihteeristön alue, ei japaninkielinen nimi?</w:t>
      </w:r>
    </w:p>
    <w:p>
      <w:r>
        <w:rPr>
          <w:b/>
        </w:rPr>
        <w:t xml:space="preserve">Tulos</w:t>
      </w:r>
    </w:p>
    <w:p>
      <w:r>
        <w:t xml:space="preserve"> Mikä oli keskustoimiston japanilainen nimi?</w:t>
      </w:r>
    </w:p>
    <w:p>
      <w:r>
        <w:rPr>
          <w:b/>
        </w:rPr>
        <w:t xml:space="preserve">Esimerkki 2.5542</w:t>
      </w:r>
    </w:p>
    <w:p>
      <w:r>
        <w:t xml:space="preserve">Kuka on vastuussa IPCC:n johtamisesta, vai ei, vaan kansallisen kasvihuonekaasuinventaario-ohjelman johtamisesta?</w:t>
      </w:r>
    </w:p>
    <w:p>
      <w:r>
        <w:rPr>
          <w:b/>
        </w:rPr>
        <w:t xml:space="preserve">Tulos</w:t>
      </w:r>
    </w:p>
    <w:p>
      <w:r>
        <w:t xml:space="preserve">Kuka vastaa kansallisen kasvihuonekaasuinventaario-ohjelman toteuttamisesta?</w:t>
      </w:r>
    </w:p>
    <w:p>
      <w:r>
        <w:rPr>
          <w:b/>
        </w:rPr>
        <w:t xml:space="preserve">Esimerkki 2.5543</w:t>
      </w:r>
    </w:p>
    <w:p>
      <w:r>
        <w:t xml:space="preserve">Kuinka monta avulsiota on tapahtunut ylänköalueilla vai oikeastaan vain viimeisten 6000 vuoden aikana?</w:t>
      </w:r>
    </w:p>
    <w:p>
      <w:r>
        <w:rPr>
          <w:b/>
        </w:rPr>
        <w:t xml:space="preserve">Tulos</w:t>
      </w:r>
    </w:p>
    <w:p>
      <w:r>
        <w:t xml:space="preserve">Kuinka monta avulsiota on tapahtunut viimeisten 6000 vuoden aikana?</w:t>
      </w:r>
    </w:p>
    <w:p>
      <w:r>
        <w:rPr>
          <w:b/>
        </w:rPr>
        <w:t xml:space="preserve">Esimerkki 2.5544</w:t>
      </w:r>
    </w:p>
    <w:p>
      <w:r>
        <w:t xml:space="preserve">Nimeä sytokiinit, jotka ovat vastuussa punasolujen välisestä viestinnästä, ei pikemminkin valkosolujen välisestä viestinnästä?</w:t>
      </w:r>
    </w:p>
    <w:p>
      <w:r>
        <w:rPr>
          <w:b/>
        </w:rPr>
        <w:t xml:space="preserve">Tulos</w:t>
      </w:r>
    </w:p>
    <w:p>
      <w:r>
        <w:t xml:space="preserve">Mitkä sytokiinit vastaavat valkosolujen välisestä viestinnästä?</w:t>
      </w:r>
    </w:p>
    <w:p>
      <w:r>
        <w:rPr>
          <w:b/>
        </w:rPr>
        <w:t xml:space="preserve">Esimerkki 2.5545</w:t>
      </w:r>
    </w:p>
    <w:p>
      <w:r>
        <w:t xml:space="preserve">Miten jihadistiterroristit ei HT pyrkivät luopumaan vallasta?</w:t>
      </w:r>
    </w:p>
    <w:p>
      <w:r>
        <w:rPr>
          <w:b/>
        </w:rPr>
        <w:t xml:space="preserve">Tulos</w:t>
      </w:r>
    </w:p>
    <w:p>
      <w:r>
        <w:t xml:space="preserve">Miten HT pyrkii luopumaan vallasta?</w:t>
      </w:r>
    </w:p>
    <w:p>
      <w:r>
        <w:rPr>
          <w:b/>
        </w:rPr>
        <w:t xml:space="preserve">Esimerkki 2.5546</w:t>
      </w:r>
    </w:p>
    <w:p>
      <w:r>
        <w:t xml:space="preserve">AppleTalk kehitettiin vuonna 1985 ei 1995 kenelle?</w:t>
      </w:r>
    </w:p>
    <w:p>
      <w:r>
        <w:rPr>
          <w:b/>
        </w:rPr>
        <w:t xml:space="preserve">Tulos</w:t>
      </w:r>
    </w:p>
    <w:p>
      <w:r>
        <w:t xml:space="preserve">AppleTalk kehitettiin vuonna 1995 ketä varten?</w:t>
      </w:r>
    </w:p>
    <w:p>
      <w:r>
        <w:rPr>
          <w:b/>
        </w:rPr>
        <w:t xml:space="preserve">Esimerkki 2.5547</w:t>
      </w:r>
    </w:p>
    <w:p>
      <w:r>
        <w:t xml:space="preserve">Mitä soluja kasvi ei vain soluja tehdään hidas apoptoosi?</w:t>
      </w:r>
    </w:p>
    <w:p>
      <w:r>
        <w:rPr>
          <w:b/>
        </w:rPr>
        <w:t xml:space="preserve">Tulos</w:t>
      </w:r>
    </w:p>
    <w:p>
      <w:r>
        <w:t xml:space="preserve">Mitkä solut kokevat hitaan apoptoosin?</w:t>
      </w:r>
    </w:p>
    <w:p>
      <w:r>
        <w:rPr>
          <w:b/>
        </w:rPr>
        <w:t xml:space="preserve">Esimerkki 2.5548</w:t>
      </w:r>
    </w:p>
    <w:p>
      <w:r>
        <w:t xml:space="preserve">Mihin turistit voivat mennä, kun he lähtevät odottamatta käymään Cambridgessa?</w:t>
      </w:r>
    </w:p>
    <w:p>
      <w:r>
        <w:rPr>
          <w:b/>
        </w:rPr>
        <w:t xml:space="preserve">Tulos</w:t>
      </w:r>
    </w:p>
    <w:p>
      <w:r>
        <w:t xml:space="preserve">Minne turistit voivat mennä vieraillessaan Cambridgessa?</w:t>
      </w:r>
    </w:p>
    <w:p>
      <w:r>
        <w:rPr>
          <w:b/>
        </w:rPr>
        <w:t xml:space="preserve">Esimerkki 2.5549</w:t>
      </w:r>
    </w:p>
    <w:p>
      <w:r>
        <w:t xml:space="preserve">Mitä bakteeria, tarkoitan strategiaa patogeenit käyttävät kohdatakseen synnynnäisen immuunijärjestelmän?</w:t>
      </w:r>
    </w:p>
    <w:p>
      <w:r>
        <w:rPr>
          <w:b/>
        </w:rPr>
        <w:t xml:space="preserve">Tulos</w:t>
      </w:r>
    </w:p>
    <w:p>
      <w:r>
        <w:t xml:space="preserve">Mitä strategiaa taudinaiheuttajat käyttävät kohdatakseen synnynnäisen immuunijärjestelmän?</w:t>
      </w:r>
    </w:p>
    <w:p>
      <w:r>
        <w:rPr>
          <w:b/>
        </w:rPr>
        <w:t xml:space="preserve">Esimerkki 2.5550</w:t>
      </w:r>
    </w:p>
    <w:p>
      <w:r>
        <w:t xml:space="preserve">Mikä hammaslääketieteellinen, anteeksi, lääketieteellinen koulu sijaitsee Allstonissa?</w:t>
      </w:r>
    </w:p>
    <w:p>
      <w:r>
        <w:rPr>
          <w:b/>
        </w:rPr>
        <w:t xml:space="preserve">Tulos</w:t>
      </w:r>
    </w:p>
    <w:p>
      <w:r>
        <w:t xml:space="preserve">Mikä lääketieteellinen koulu sijaitsee Allstonissa?</w:t>
      </w:r>
    </w:p>
    <w:p>
      <w:r>
        <w:rPr>
          <w:b/>
        </w:rPr>
        <w:t xml:space="preserve">Esimerkki 2.5551</w:t>
      </w:r>
    </w:p>
    <w:p>
      <w:r>
        <w:t xml:space="preserve">Missä Woods Holen rakennuksessa, oops, kampuksella, National Opinion Research Center sijaitsee?</w:t>
      </w:r>
    </w:p>
    <w:p>
      <w:r>
        <w:rPr>
          <w:b/>
        </w:rPr>
        <w:t xml:space="preserve">Tulos</w:t>
      </w:r>
    </w:p>
    <w:p>
      <w:r>
        <w:t xml:space="preserve">Millä Woods Holen kampuksella National Opinion Research Center sijaitsee?</w:t>
      </w:r>
    </w:p>
    <w:p>
      <w:r>
        <w:rPr>
          <w:b/>
        </w:rPr>
        <w:t xml:space="preserve">Esimerkki 2.5552</w:t>
      </w:r>
    </w:p>
    <w:p>
      <w:r>
        <w:t xml:space="preserve">Mitkä ovat Skotlannin parlamentin tärkeimmät jaostot ja valiokunnat verrattuna muihin järjestelmiin?</w:t>
      </w:r>
    </w:p>
    <w:p>
      <w:r>
        <w:rPr>
          <w:b/>
        </w:rPr>
        <w:t xml:space="preserve">Tulos</w:t>
      </w:r>
    </w:p>
    <w:p>
      <w:r>
        <w:t xml:space="preserve">Mitä valiokunnat ovat Skotlannin parlamentissa verrattuna muihin järjestelmiin?</w:t>
      </w:r>
    </w:p>
    <w:p>
      <w:r>
        <w:rPr>
          <w:b/>
        </w:rPr>
        <w:t xml:space="preserve">Esimerkki 2.5553</w:t>
      </w:r>
    </w:p>
    <w:p>
      <w:r>
        <w:t xml:space="preserve">Miten ei ole umm mihin teoreemaan perustuu kaava, joka usein tuottaa luvun 2 ja kaikki muut alkuluvut täsmälleen kahdesti?</w:t>
      </w:r>
    </w:p>
    <w:p>
      <w:r>
        <w:rPr>
          <w:b/>
        </w:rPr>
        <w:t xml:space="preserve">Tulos</w:t>
      </w:r>
    </w:p>
    <w:p>
      <w:r>
        <w:t xml:space="preserve">Mihin teoreemaan perustuu kaava, joka tuottaa usein luvun 2 ja kaikki muut alkuluvut täsmälleen kaksi kertaa?</w:t>
      </w:r>
    </w:p>
    <w:p>
      <w:r>
        <w:rPr>
          <w:b/>
        </w:rPr>
        <w:t xml:space="preserve">Esimerkki 2.5554</w:t>
      </w:r>
    </w:p>
    <w:p>
      <w:r>
        <w:t xml:space="preserve">Miten tai odota miksi hallitus hillitsee itseään tottelemattomuuteen ryhtyessään?</w:t>
      </w:r>
    </w:p>
    <w:p>
      <w:r>
        <w:rPr>
          <w:b/>
        </w:rPr>
        <w:t xml:space="preserve">Tulos</w:t>
      </w:r>
    </w:p>
    <w:p>
      <w:r>
        <w:t xml:space="preserve">Miksi hallitus hillitsee itsensä, kun se on tottelematon?</w:t>
      </w:r>
    </w:p>
    <w:p>
      <w:r>
        <w:rPr>
          <w:b/>
        </w:rPr>
        <w:t xml:space="preserve">Esimerkki 2.5555</w:t>
      </w:r>
    </w:p>
    <w:p>
      <w:r>
        <w:t xml:space="preserve">Kuka ei kyennyt täyttämään velvollisuuttaan hoo poika kuuluisa tottelemattomuudesta veronkantajaa vastaan?</w:t>
      </w:r>
    </w:p>
    <w:p>
      <w:r>
        <w:rPr>
          <w:b/>
        </w:rPr>
        <w:t xml:space="preserve">Tulos</w:t>
      </w:r>
    </w:p>
    <w:p>
      <w:r>
        <w:t xml:space="preserve">Kuka oli kuuluisa tottelemattomuudestaan veronkantajaa vastaan?</w:t>
      </w:r>
    </w:p>
    <w:p>
      <w:r>
        <w:rPr>
          <w:b/>
        </w:rPr>
        <w:t xml:space="preserve">Esimerkki 2.5556</w:t>
      </w:r>
    </w:p>
    <w:p>
      <w:r>
        <w:t xml:space="preserve">Mikä teoreema olisi pätemätön, jos luku 2 tai odotus 1 katsottaisiin alkuluvuksi?</w:t>
      </w:r>
    </w:p>
    <w:p>
      <w:r>
        <w:rPr>
          <w:b/>
        </w:rPr>
        <w:t xml:space="preserve">Tulos</w:t>
      </w:r>
    </w:p>
    <w:p>
      <w:r>
        <w:t xml:space="preserve">Mikä teoreema olisi pätemätön, jos lukua 1 pidettäisiin alkulukuna?</w:t>
      </w:r>
    </w:p>
    <w:p>
      <w:r>
        <w:rPr>
          <w:b/>
        </w:rPr>
        <w:t xml:space="preserve">Esimerkki 2.5557</w:t>
      </w:r>
    </w:p>
    <w:p>
      <w:r>
        <w:t xml:space="preserve">Milloin perustettiin kolmas Franco no kolmas Saksan valtakunta?</w:t>
      </w:r>
    </w:p>
    <w:p>
      <w:r>
        <w:rPr>
          <w:b/>
        </w:rPr>
        <w:t xml:space="preserve">Tulos</w:t>
      </w:r>
    </w:p>
    <w:p>
      <w:r>
        <w:t xml:space="preserve"> Milloin Saksan kolmas valtakunta perustettiin?</w:t>
      </w:r>
    </w:p>
    <w:p>
      <w:r>
        <w:rPr>
          <w:b/>
        </w:rPr>
        <w:t xml:space="preserve">Esimerkki 2.5558</w:t>
      </w:r>
    </w:p>
    <w:p>
      <w:r>
        <w:t xml:space="preserve">Mikä oli yksi Marseillen tai ei tee sitä hansakaupungeista?</w:t>
      </w:r>
    </w:p>
    <w:p>
      <w:r>
        <w:rPr>
          <w:b/>
        </w:rPr>
        <w:t xml:space="preserve">Tulos</w:t>
      </w:r>
    </w:p>
    <w:p>
      <w:r>
        <w:t xml:space="preserve">Mikä oli yksi hansakaupungeista?</w:t>
      </w:r>
    </w:p>
    <w:p>
      <w:r>
        <w:rPr>
          <w:b/>
        </w:rPr>
        <w:t xml:space="preserve">Esimerkki 2.5559</w:t>
      </w:r>
    </w:p>
    <w:p>
      <w:r>
        <w:t xml:space="preserve">Mikä alkuasukaspäällikkö matkusti ranskalaiseen linnakkeeseen ja auttoi C\u00e9loron uh ehkä nimi on Marin?</w:t>
      </w:r>
    </w:p>
    <w:p>
      <w:r>
        <w:rPr>
          <w:b/>
        </w:rPr>
        <w:t xml:space="preserve">Tulos</w:t>
      </w:r>
    </w:p>
    <w:p>
      <w:r>
        <w:t xml:space="preserve">Kuka alkuasukkaiden päällikkö matkusti ranskalaisten linnoitukseen ja auttoi Marinia?</w:t>
      </w:r>
    </w:p>
    <w:p>
      <w:r>
        <w:rPr>
          <w:b/>
        </w:rPr>
        <w:t xml:space="preserve">Esimerkki 2.5560</w:t>
      </w:r>
    </w:p>
    <w:p>
      <w:r>
        <w:t xml:space="preserve">Mitä vaikutuksia tai kuten mitä tuloerot johtuvat?</w:t>
      </w:r>
    </w:p>
    <w:p>
      <w:r>
        <w:rPr>
          <w:b/>
        </w:rPr>
        <w:t xml:space="preserve">Tulos</w:t>
      </w:r>
    </w:p>
    <w:p>
      <w:r>
        <w:t xml:space="preserve">Mistä tuloerot johtuvat?</w:t>
      </w:r>
    </w:p>
    <w:p>
      <w:r>
        <w:rPr>
          <w:b/>
        </w:rPr>
        <w:t xml:space="preserve">Esimerkki 2.5561</w:t>
      </w:r>
    </w:p>
    <w:p>
      <w:r>
        <w:t xml:space="preserve">Mikä rakennettiin alun perin Midlothianin kreivikunnanvaltuuston päämajaan ennen vuotta 2004, siis ennen vuotta 1875?</w:t>
      </w:r>
    </w:p>
    <w:p>
      <w:r>
        <w:rPr>
          <w:b/>
        </w:rPr>
        <w:t xml:space="preserve">Tulos</w:t>
      </w:r>
    </w:p>
    <w:p>
      <w:r>
        <w:t xml:space="preserve">Mikä rakennettiin alun perin ennen vuotta 1875 Midlothianin kreivikunnanvaltuuston päämajaan?</w:t>
      </w:r>
    </w:p>
    <w:p>
      <w:r>
        <w:rPr>
          <w:b/>
        </w:rPr>
        <w:t xml:space="preserve">Esimerkki 2.5562</w:t>
      </w:r>
    </w:p>
    <w:p>
      <w:r>
        <w:t xml:space="preserve">Mitä painovoimateoriaa, tarkoitan, sähkösähköistä teoriaa ei ole kehitetty? "," Mikä tai ei pikemminkin mikä sähköheikko teoria ei ole kehittynyt?</w:t>
      </w:r>
    </w:p>
    <w:p>
      <w:r>
        <w:rPr>
          <w:b/>
        </w:rPr>
        <w:t xml:space="preserve">Tulos</w:t>
      </w:r>
    </w:p>
    <w:p>
      <w:r>
        <w:t xml:space="preserve">Mitä sähkösähköistä teoriaa ei ole kehitetty?</w:t>
      </w:r>
    </w:p>
    <w:p>
      <w:r>
        <w:rPr>
          <w:b/>
        </w:rPr>
        <w:t xml:space="preserve">Esimerkki 2.5563</w:t>
      </w:r>
    </w:p>
    <w:p>
      <w:r>
        <w:t xml:space="preserve">Milloin Yhdysvaltain parlamentti hyväksyi lopulliset ehdotukset Yhdistyneestä kuningaskunnasta tai Skotlannin yleiskokouksesta?</w:t>
      </w:r>
    </w:p>
    <w:p>
      <w:r>
        <w:rPr>
          <w:b/>
        </w:rPr>
        <w:t xml:space="preserve">Tulos</w:t>
      </w:r>
    </w:p>
    <w:p>
      <w:r>
        <w:t xml:space="preserve">Minä vuonna Yhdysvaltojen parlamentti hyväksyi lopulliset ehdotukset Skotlannin yleiskokouksesta?</w:t>
      </w:r>
    </w:p>
    <w:p>
      <w:r>
        <w:rPr>
          <w:b/>
        </w:rPr>
        <w:t xml:space="preserve">Esimerkki 2.5564</w:t>
      </w:r>
    </w:p>
    <w:p>
      <w:r>
        <w:t xml:space="preserve">Kohta, jossa eri radiometriset isotoopit alkavat diffundoitua kideristikkoon ja sieltä ulos, on nimeltään mikä, ei, anteeksi, tarkoitin kohtaa, jossa ne lakkaavat diffundoitumasta kideristikkoon ja sieltä ulos?</w:t>
      </w:r>
    </w:p>
    <w:p>
      <w:r>
        <w:rPr>
          <w:b/>
        </w:rPr>
        <w:t xml:space="preserve">Tulos</w:t>
      </w:r>
    </w:p>
    <w:p>
      <w:r>
        <w:t xml:space="preserve">Mitä kutsutaan pisteeksi, jossa eri radiometriset isotoopit lakkaavat diffundoitumasta kideristikkoon ja sieltä ulos?</w:t>
      </w:r>
    </w:p>
    <w:p>
      <w:r>
        <w:rPr>
          <w:b/>
        </w:rPr>
        <w:t xml:space="preserve">Esimerkki 2.5565</w:t>
      </w:r>
    </w:p>
    <w:p>
      <w:r>
        <w:t xml:space="preserve">Miten tai pikemminkin mikä oli Langladesin tehtävän suunnitelma?</w:t>
      </w:r>
    </w:p>
    <w:p>
      <w:r>
        <w:rPr>
          <w:b/>
        </w:rPr>
        <w:t xml:space="preserve">Tulos</w:t>
      </w:r>
    </w:p>
    <w:p>
      <w:r>
        <w:t xml:space="preserve">Mikä oli Langladesin tehtävän suunnitelma?</w:t>
      </w:r>
    </w:p>
    <w:p>
      <w:r>
        <w:rPr>
          <w:b/>
        </w:rPr>
        <w:t xml:space="preserve">Esimerkki 2.5566</w:t>
      </w:r>
    </w:p>
    <w:p>
      <w:r>
        <w:t xml:space="preserve">Kuka on Oraclen perustaja ei anteeksi Microsoft ja Amerikan kolmanneksi rikkain mies?</w:t>
      </w:r>
    </w:p>
    <w:p>
      <w:r>
        <w:rPr>
          <w:b/>
        </w:rPr>
        <w:t xml:space="preserve">Tulos</w:t>
      </w:r>
    </w:p>
    <w:p>
      <w:r>
        <w:t xml:space="preserve">Kuka on Microsoftin perustaja ja Amerikan kolmanneksi rikkain mies?</w:t>
      </w:r>
    </w:p>
    <w:p>
      <w:r>
        <w:rPr>
          <w:b/>
        </w:rPr>
        <w:t xml:space="preserve">Esimerkki 2.5567</w:t>
      </w:r>
    </w:p>
    <w:p>
      <w:r>
        <w:t xml:space="preserve">Milloin, tai paremminkin, minkä lauseen mukaan jokainen suuri pariton kokonaisluku voidaan kirjoittaa alkulukuna, joka on summattu puoliyhtälön kanssa?</w:t>
      </w:r>
    </w:p>
    <w:p>
      <w:r>
        <w:rPr>
          <w:b/>
        </w:rPr>
        <w:t xml:space="preserve">Tulos</w:t>
      </w:r>
    </w:p>
    <w:p>
      <w:r>
        <w:t xml:space="preserve">Minkä lauseen mukaan jokainen suuri pariton kokonaisluku voidaan kirjoittaa alkulukuna, joka on summattu puolialkuluvulla?</w:t>
      </w:r>
    </w:p>
    <w:p>
      <w:r>
        <w:rPr>
          <w:b/>
        </w:rPr>
        <w:t xml:space="preserve">Esimerkki 2.5568</w:t>
      </w:r>
    </w:p>
    <w:p>
      <w:r>
        <w:t xml:space="preserve">Mikä on yksi lääkitys ei mikään tekijä, joka vähentää apteekin korkean tason suorituskyvyn merkitystä?</w:t>
      </w:r>
    </w:p>
    <w:p>
      <w:r>
        <w:rPr>
          <w:b/>
        </w:rPr>
        <w:t xml:space="preserve">Tulos</w:t>
      </w:r>
    </w:p>
    <w:p>
      <w:r>
        <w:t xml:space="preserve">Mikä on yksi tekijä, joka vähentää apteekin korkean suoritustason merkitystä?</w:t>
      </w:r>
    </w:p>
    <w:p>
      <w:r>
        <w:rPr>
          <w:b/>
        </w:rPr>
        <w:t xml:space="preserve">Esimerkki 2.5569</w:t>
      </w:r>
    </w:p>
    <w:p>
      <w:r>
        <w:t xml:space="preserve">Mikä on sen kuuluisan kallion nimi, joka sijaitsee lähellä Keski-Reiniä tai oikeastaan Sanke Goarshausenin lähellä?</w:t>
      </w:r>
    </w:p>
    <w:p>
      <w:r>
        <w:rPr>
          <w:b/>
        </w:rPr>
        <w:t xml:space="preserve">Tulos</w:t>
      </w:r>
    </w:p>
    <w:p>
      <w:r>
        <w:t xml:space="preserve">Mikä on kuuluisa kallio Sanke Goarshausenin lähellä?</w:t>
      </w:r>
    </w:p>
    <w:p>
      <w:r>
        <w:rPr>
          <w:b/>
        </w:rPr>
        <w:t xml:space="preserve">Esimerkki 2.5570</w:t>
      </w:r>
    </w:p>
    <w:p>
      <w:r>
        <w:t xml:space="preserve">Milloin luennoitsijat eivät The Harvard Crimson julkaisi ensimmäisen numeronsa?</w:t>
      </w:r>
    </w:p>
    <w:p>
      <w:r>
        <w:rPr>
          <w:b/>
        </w:rPr>
        <w:t xml:space="preserve">Tulos</w:t>
      </w:r>
    </w:p>
    <w:p>
      <w:r>
        <w:t xml:space="preserve">Milloin The Harvard Crimson julkaisi ensimmäisen numeronsa?</w:t>
      </w:r>
    </w:p>
    <w:p>
      <w:r>
        <w:rPr>
          <w:b/>
        </w:rPr>
        <w:t xml:space="preserve">Esimerkki 2.5571</w:t>
      </w:r>
    </w:p>
    <w:p>
      <w:r>
        <w:t xml:space="preserve">Minkälaisia tarkistuksia parlamentti voisi pyytää anteeksi, pikemminkin \u007f-jäsenet, jotka vastustavat käsiteltäväksi jätettyä lakiehdotusta?</w:t>
      </w:r>
    </w:p>
    <w:p>
      <w:r>
        <w:rPr>
          <w:b/>
        </w:rPr>
        <w:t xml:space="preserve">Tulos</w:t>
      </w:r>
    </w:p>
    <w:p>
      <w:r>
        <w:t xml:space="preserve">Millaisia tarkistuksia lakiehdotusta vastustavat jäsenet voivat esittää?</w:t>
      </w:r>
    </w:p>
    <w:p>
      <w:r>
        <w:rPr>
          <w:b/>
        </w:rPr>
        <w:t xml:space="preserve">Esimerkki 2.5572</w:t>
      </w:r>
    </w:p>
    <w:p>
      <w:r>
        <w:t xml:space="preserve">Milloin ihmiset ovat alkaneet vaikuttaa suistoon?</w:t>
      </w:r>
    </w:p>
    <w:p>
      <w:r>
        <w:rPr>
          <w:b/>
        </w:rPr>
        <w:t xml:space="preserve">Tulos</w:t>
      </w:r>
    </w:p>
    <w:p>
      <w:r>
        <w:t xml:space="preserve">Milloin ihminen on alkanut vaikuttaa suistoon?</w:t>
      </w:r>
    </w:p>
    <w:p>
      <w:r>
        <w:rPr>
          <w:b/>
        </w:rPr>
        <w:t xml:space="preserve">Esimerkki 2.5573</w:t>
      </w:r>
    </w:p>
    <w:p>
      <w:r>
        <w:t xml:space="preserve">Kuka kyseenalaisti paiseruttoteorian? Tarkoitan, kuka sen ensimmäisenä keksi?</w:t>
      </w:r>
    </w:p>
    <w:p>
      <w:r>
        <w:rPr>
          <w:b/>
        </w:rPr>
        <w:t xml:space="preserve">Tulos</w:t>
      </w:r>
    </w:p>
    <w:p>
      <w:r>
        <w:t xml:space="preserve">Kuka keksi ensimmäisenä paiseruttoteorian?</w:t>
      </w:r>
    </w:p>
    <w:p>
      <w:r>
        <w:rPr>
          <w:b/>
        </w:rPr>
        <w:t xml:space="preserve">Esimerkki 2.5574</w:t>
      </w:r>
    </w:p>
    <w:p>
      <w:r>
        <w:t xml:space="preserve">Mitä paikalliset asukkaat tekivät, kun Forbes ilmoitti budjettileikkauksista vuonna 2008, pikemminkin vuonna 2011?</w:t>
      </w:r>
    </w:p>
    <w:p>
      <w:r>
        <w:rPr>
          <w:b/>
        </w:rPr>
        <w:t xml:space="preserve">Tulos</w:t>
      </w:r>
    </w:p>
    <w:p>
      <w:r>
        <w:t xml:space="preserve">Mitä paikalliset asukkaat tekivät, kun Forbes ilmoitti budjettileikkauksista vuonna 2011?</w:t>
      </w:r>
    </w:p>
    <w:p>
      <w:r>
        <w:rPr>
          <w:b/>
        </w:rPr>
        <w:t xml:space="preserve">Esimerkki 2.5575</w:t>
      </w:r>
    </w:p>
    <w:p>
      <w:r>
        <w:t xml:space="preserve">Milloin otettiin käyttöön perinteisesti mitattu ei-asteikko Reinin mittaamiseksi?</w:t>
      </w:r>
    </w:p>
    <w:p>
      <w:r>
        <w:rPr>
          <w:b/>
        </w:rPr>
        <w:t xml:space="preserve">Tulos</w:t>
      </w:r>
    </w:p>
    <w:p>
      <w:r>
        <w:t xml:space="preserve">Milloin otettiin käyttöön Reinin mittaamiseen tarkoitettu asteikko? </w:t>
      </w:r>
    </w:p>
    <w:p>
      <w:r>
        <w:rPr>
          <w:b/>
        </w:rPr>
        <w:t xml:space="preserve">Esimerkki 2.5576</w:t>
      </w:r>
    </w:p>
    <w:p>
      <w:r>
        <w:t xml:space="preserve">Missä ei ole mitään sellaista, että mikä on eräänlainen puolustusreaktio, joka tekee koko planeetan vastustuskykyiseksi tietylle aineelle?</w:t>
      </w:r>
    </w:p>
    <w:p>
      <w:r>
        <w:rPr>
          <w:b/>
        </w:rPr>
        <w:t xml:space="preserve">Tulos</w:t>
      </w:r>
    </w:p>
    <w:p>
      <w:r>
        <w:t xml:space="preserve">Mikä on eräänlainen puolustusreaktio, joka tekee koko kasvin vastustuskykyiseksi tiettyä tekijää vastaan?</w:t>
      </w:r>
    </w:p>
    <w:p>
      <w:r>
        <w:rPr>
          <w:b/>
        </w:rPr>
        <w:t xml:space="preserve">Esimerkki 2.5577</w:t>
      </w:r>
    </w:p>
    <w:p>
      <w:r>
        <w:t xml:space="preserve">Galileo Galilein fysiikan puutteet eivät ole aristoteelisen fysiikan puutteita, jotka korjattiin vasta 1500-luvulla kenen toimesta?</w:t>
      </w:r>
    </w:p>
    <w:p>
      <w:r>
        <w:rPr>
          <w:b/>
        </w:rPr>
        <w:t xml:space="preserve">Tulos</w:t>
      </w:r>
    </w:p>
    <w:p>
      <w:r>
        <w:t xml:space="preserve">Aristoteelisen fysiikan puutteet korjattiin vasta 1500-luvulla kenen toimesta?</w:t>
      </w:r>
    </w:p>
    <w:p>
      <w:r>
        <w:rPr>
          <w:b/>
        </w:rPr>
        <w:t xml:space="preserve">Esimerkki 2.5578</w:t>
      </w:r>
    </w:p>
    <w:p>
      <w:r>
        <w:t xml:space="preserve">Mitkä ovat esimerkkejä erilaistuneista efektorisoluista, joiden huippu saavutetaan uni-, hups, heräämisjaksojen aikana?</w:t>
      </w:r>
    </w:p>
    <w:p>
      <w:r>
        <w:rPr>
          <w:b/>
        </w:rPr>
        <w:t xml:space="preserve">Tulos</w:t>
      </w:r>
    </w:p>
    <w:p>
      <w:r>
        <w:t xml:space="preserve">Mitkä ovat esimerkkejä erilaistuneista efektorisoluista, joiden huippu saavutetaan heräämisaikana?</w:t>
      </w:r>
    </w:p>
    <w:p>
      <w:r>
        <w:rPr>
          <w:b/>
        </w:rPr>
        <w:t xml:space="preserve">Esimerkki 2.5579</w:t>
      </w:r>
    </w:p>
    <w:p>
      <w:r>
        <w:t xml:space="preserve">Kuinka paljon, anteeksi, tarkoitin monta paikkaa SNP antoi Labourille?</w:t>
      </w:r>
    </w:p>
    <w:p>
      <w:r>
        <w:rPr>
          <w:b/>
        </w:rPr>
        <w:t xml:space="preserve">Tulos</w:t>
      </w:r>
    </w:p>
    <w:p>
      <w:r>
        <w:t xml:space="preserve">Kuinka monta paikkaa SNP antoi Labourille?</w:t>
      </w:r>
    </w:p>
    <w:p>
      <w:r>
        <w:rPr>
          <w:b/>
        </w:rPr>
        <w:t xml:space="preserve">Esimerkki 2.5580</w:t>
      </w:r>
    </w:p>
    <w:p>
      <w:r>
        <w:t xml:space="preserve">Mikä oli G\\u00fcy\\u00fck no um Kublai Khanin suhde Ogedei Khaniin?</w:t>
      </w:r>
    </w:p>
    <w:p>
      <w:r>
        <w:rPr>
          <w:b/>
        </w:rPr>
        <w:t xml:space="preserve">Tulos</w:t>
      </w:r>
    </w:p>
    <w:p>
      <w:r>
        <w:t xml:space="preserve">Mikä oli Kublai Khanin suhde Ogedei Khaniin?</w:t>
      </w:r>
    </w:p>
    <w:p>
      <w:r>
        <w:rPr>
          <w:b/>
        </w:rPr>
        <w:t xml:space="preserve">Esimerkki 2.5581</w:t>
      </w:r>
    </w:p>
    <w:p>
      <w:r>
        <w:t xml:space="preserve">Kenen laki teki levosta, johon ei liity mitään fyysisesti erottamatonta nollan vakionopeutta?</w:t>
      </w:r>
    </w:p>
    <w:p>
      <w:r>
        <w:rPr>
          <w:b/>
        </w:rPr>
        <w:t xml:space="preserve">Tulos</w:t>
      </w:r>
    </w:p>
    <w:p>
      <w:r>
        <w:t xml:space="preserve">Kenen laki teki levosta fyysisesti erottamattoman nollan vakionopeuden?</w:t>
      </w:r>
    </w:p>
    <w:p>
      <w:r>
        <w:rPr>
          <w:b/>
        </w:rPr>
        <w:t xml:space="preserve">Esimerkki 2.5582</w:t>
      </w:r>
    </w:p>
    <w:p>
      <w:r>
        <w:t xml:space="preserve">Minkälaiset solut ovat synnynnäisen immuunijärjestelmän toinen käsivarsi?</w:t>
      </w:r>
    </w:p>
    <w:p>
      <w:r>
        <w:rPr>
          <w:b/>
        </w:rPr>
        <w:t xml:space="preserve">Tulos</w:t>
      </w:r>
    </w:p>
    <w:p>
      <w:r>
        <w:t xml:space="preserve">Mitkä solut ovat synnynnäisen immuunijärjestelmän toinen haara?</w:t>
      </w:r>
    </w:p>
    <w:p>
      <w:r>
        <w:rPr>
          <w:b/>
        </w:rPr>
        <w:t xml:space="preserve">Esimerkki 2.5583</w:t>
      </w:r>
    </w:p>
    <w:p>
      <w:r>
        <w:t xml:space="preserve">Missä ei ollut, mitä ehdotettuja hyökkäyksiä Shirley ei suunnitellut?</w:t>
      </w:r>
    </w:p>
    <w:p>
      <w:r>
        <w:rPr>
          <w:b/>
        </w:rPr>
        <w:t xml:space="preserve">Tulos</w:t>
      </w:r>
    </w:p>
    <w:p>
      <w:r>
        <w:t xml:space="preserve">Mitä hyökkäysehdotuksia Shirley ei suunnitellut?</w:t>
      </w:r>
    </w:p>
    <w:p>
      <w:r>
        <w:rPr>
          <w:b/>
        </w:rPr>
        <w:t xml:space="preserve">Esimerkki 2.5584</w:t>
      </w:r>
    </w:p>
    <w:p>
      <w:r>
        <w:t xml:space="preserve">Mitä maata on ehdotettu lääkkeiden maahantuontia varten?</w:t>
      </w:r>
    </w:p>
    <w:p>
      <w:r>
        <w:rPr>
          <w:b/>
        </w:rPr>
        <w:t xml:space="preserve">Tulos</w:t>
      </w:r>
    </w:p>
    <w:p>
      <w:r>
        <w:t xml:space="preserve">Mitä maata on ehdotettu lääkkeiden maahantuontia varten?</w:t>
      </w:r>
    </w:p>
    <w:p>
      <w:r>
        <w:rPr>
          <w:b/>
        </w:rPr>
        <w:t xml:space="preserve">Esimerkki 2.5585</w:t>
      </w:r>
    </w:p>
    <w:p>
      <w:r>
        <w:t xml:space="preserve">Missä ja missä maassa Hampuri on?</w:t>
      </w:r>
    </w:p>
    <w:p>
      <w:r>
        <w:rPr>
          <w:b/>
        </w:rPr>
        <w:t xml:space="preserve">Tulos</w:t>
      </w:r>
    </w:p>
    <w:p>
      <w:r>
        <w:t xml:space="preserve">Missä maassa Hampuri sijaitsee?</w:t>
      </w:r>
    </w:p>
    <w:p>
      <w:r>
        <w:rPr>
          <w:b/>
        </w:rPr>
        <w:t xml:space="preserve">Esimerkki 2.5586</w:t>
      </w:r>
    </w:p>
    <w:p>
      <w:r>
        <w:t xml:space="preserve">Miksi uh sen sijaan mikä on yhtä tärkeää kuin rutto-oireiden tunnistaminen?</w:t>
      </w:r>
    </w:p>
    <w:p>
      <w:r>
        <w:rPr>
          <w:b/>
        </w:rPr>
        <w:t xml:space="preserve">Tulos</w:t>
      </w:r>
    </w:p>
    <w:p>
      <w:r>
        <w:t xml:space="preserve">Mikä on yhtä tärkeää kuin rutto-oireiden tunnistaminen?</w:t>
      </w:r>
    </w:p>
    <w:p>
      <w:r>
        <w:rPr>
          <w:b/>
        </w:rPr>
        <w:t xml:space="preserve">Esimerkki 2.5587</w:t>
      </w:r>
    </w:p>
    <w:p>
      <w:r>
        <w:t xml:space="preserve">Kuinka monta akadialaista siirtolaista britit saivat, ei ranskalaiset?</w:t>
      </w:r>
    </w:p>
    <w:p>
      <w:r>
        <w:rPr>
          <w:b/>
        </w:rPr>
        <w:t xml:space="preserve">Tulos</w:t>
      </w:r>
    </w:p>
    <w:p>
      <w:r>
        <w:t xml:space="preserve">Kuinka monta ranskalaista siirtolaista britit saivat?</w:t>
      </w:r>
    </w:p>
    <w:p>
      <w:r>
        <w:rPr>
          <w:b/>
        </w:rPr>
        <w:t xml:space="preserve">Esimerkki 2.5588</w:t>
      </w:r>
    </w:p>
    <w:p>
      <w:r>
        <w:t xml:space="preserve">Mitä värekarvoja, ei anteeksi, mitä epiteelisolut täyttävät suurimman osan Nudasta?</w:t>
      </w:r>
    </w:p>
    <w:p>
      <w:r>
        <w:rPr>
          <w:b/>
        </w:rPr>
        <w:t xml:space="preserve">Tulos</w:t>
      </w:r>
    </w:p>
    <w:p>
      <w:r>
        <w:t xml:space="preserve">Mitä efiteelisolut täyttävät suurimman osan Nudasta?</w:t>
      </w:r>
    </w:p>
    <w:p>
      <w:r>
        <w:rPr>
          <w:b/>
        </w:rPr>
        <w:t xml:space="preserve">Esimerkki 2.5589</w:t>
      </w:r>
    </w:p>
    <w:p>
      <w:r>
        <w:t xml:space="preserve">Mikä on yksi syy siihen, että lakimuutosta ei tunnusteta?</w:t>
      </w:r>
    </w:p>
    <w:p>
      <w:r>
        <w:rPr>
          <w:b/>
        </w:rPr>
        <w:t xml:space="preserve">Tulos</w:t>
      </w:r>
    </w:p>
    <w:p>
      <w:r>
        <w:t xml:space="preserve">Mikä on yksi syy siihen, että lainmuutosta ei tunnusteta?</w:t>
      </w:r>
    </w:p>
    <w:p>
      <w:r>
        <w:rPr>
          <w:b/>
        </w:rPr>
        <w:t xml:space="preserve">Esimerkki 2.5590</w:t>
      </w:r>
    </w:p>
    <w:p>
      <w:r>
        <w:t xml:space="preserve">Kuka teki ei Missä Kiina rajasi Kublain aluetta?</w:t>
      </w:r>
    </w:p>
    <w:p>
      <w:r>
        <w:rPr>
          <w:b/>
        </w:rPr>
        <w:t xml:space="preserve">Tulos</w:t>
      </w:r>
    </w:p>
    <w:p>
      <w:r>
        <w:t xml:space="preserve"> Missä Kiina rajasi Kublain aluetta?</w:t>
      </w:r>
    </w:p>
    <w:p>
      <w:r>
        <w:rPr>
          <w:b/>
        </w:rPr>
        <w:t xml:space="preserve">Esimerkki 2.5591</w:t>
      </w:r>
    </w:p>
    <w:p>
      <w:r>
        <w:t xml:space="preserve">Kuinka moni, ei, mikä oli Varsovan asukasluku laskenut vuoteen 1951 mennessä vuoteen 1945 verrattuna?</w:t>
      </w:r>
    </w:p>
    <w:p>
      <w:r>
        <w:rPr>
          <w:b/>
        </w:rPr>
        <w:t xml:space="preserve">Tulos</w:t>
      </w:r>
    </w:p>
    <w:p>
      <w:r>
        <w:t xml:space="preserve">Kuinka paljon Varsovassa asuvien ihmisten määrä oli vähentynyt vuoteen 1945 mennessä?</w:t>
      </w:r>
    </w:p>
    <w:p>
      <w:r>
        <w:rPr>
          <w:b/>
        </w:rPr>
        <w:t xml:space="preserve">Esimerkki 2.5592</w:t>
      </w:r>
    </w:p>
    <w:p>
      <w:r>
        <w:t xml:space="preserve">Miten ei missään kohtaa laajennusta tapahdu?</w:t>
      </w:r>
    </w:p>
    <w:p>
      <w:r>
        <w:rPr>
          <w:b/>
        </w:rPr>
        <w:t xml:space="preserve">Tulos</w:t>
      </w:r>
    </w:p>
    <w:p>
      <w:r>
        <w:t xml:space="preserve">Missä laajentaminen tapahtuu?</w:t>
      </w:r>
    </w:p>
    <w:p>
      <w:r>
        <w:rPr>
          <w:b/>
        </w:rPr>
        <w:t xml:space="preserve">Esimerkki 2.5593</w:t>
      </w:r>
    </w:p>
    <w:p>
      <w:r>
        <w:t xml:space="preserve">No niin, hups, kuka on Intian keskuspankin pääjohtaja?</w:t>
      </w:r>
    </w:p>
    <w:p>
      <w:r>
        <w:rPr>
          <w:b/>
        </w:rPr>
        <w:t xml:space="preserve">Tulos</w:t>
      </w:r>
    </w:p>
    <w:p>
      <w:r>
        <w:t xml:space="preserve">Kuka on Intian keskuspankin pääjohtaja?</w:t>
      </w:r>
    </w:p>
    <w:p>
      <w:r>
        <w:rPr>
          <w:b/>
        </w:rPr>
        <w:t xml:space="preserve">Esimerkki 2.5594</w:t>
      </w:r>
    </w:p>
    <w:p>
      <w:r>
        <w:t xml:space="preserve">Miksi ihmiset valitsevat kansalaistottelemattomuuden?</w:t>
      </w:r>
    </w:p>
    <w:p>
      <w:r>
        <w:rPr>
          <w:b/>
        </w:rPr>
        <w:t xml:space="preserve">Tulos</w:t>
      </w:r>
    </w:p>
    <w:p>
      <w:r>
        <w:t xml:space="preserve">Miksi ihmiset valitsevat kansalaistottelemattomuuden protestiksi?</w:t>
      </w:r>
    </w:p>
    <w:p>
      <w:r>
        <w:rPr>
          <w:b/>
        </w:rPr>
        <w:t xml:space="preserve">Esimerkki 2.5595</w:t>
      </w:r>
    </w:p>
    <w:p>
      <w:r>
        <w:t xml:space="preserve">Minkälainen patogeenin uh-solu tunnistaa patogeenit, kun sen pinnalla olevat vasta-aineet muodostavat kompleksin tietyn vieraan antigeenin kanssa?</w:t>
      </w:r>
    </w:p>
    <w:p>
      <w:r>
        <w:rPr>
          <w:b/>
        </w:rPr>
        <w:t xml:space="preserve">Tulos</w:t>
      </w:r>
    </w:p>
    <w:p>
      <w:r>
        <w:t xml:space="preserve">Minkälainen solu tunnistaa patogeenit, kun sen pinnalla olevat vasta-aineet muodostavat kompleksin tietyn vieraan antigeenin kanssa?</w:t>
      </w:r>
    </w:p>
    <w:p>
      <w:r>
        <w:rPr>
          <w:b/>
        </w:rPr>
        <w:t xml:space="preserve">Esimerkki 2.5596</w:t>
      </w:r>
    </w:p>
    <w:p>
      <w:r>
        <w:t xml:space="preserve">Kuka rankkasi Varsovan Euroopan, tai oikeastaan koko maailman, 22. asuttavimmaksi kaupungiksi?</w:t>
      </w:r>
    </w:p>
    <w:p>
      <w:r>
        <w:rPr>
          <w:b/>
        </w:rPr>
        <w:t xml:space="preserve">Tulos</w:t>
      </w:r>
    </w:p>
    <w:p>
      <w:r>
        <w:t xml:space="preserve">Kuka rankkasi Varsovan maailman 22. asuttavimmaksi kaupungiksi?</w:t>
      </w:r>
    </w:p>
    <w:p>
      <w:r>
        <w:rPr>
          <w:b/>
        </w:rPr>
        <w:t xml:space="preserve">Esimerkki 2.5597</w:t>
      </w:r>
    </w:p>
    <w:p>
      <w:r>
        <w:t xml:space="preserve">Mikä on joen nimi, anteeksi, tarkoitan Reinin vanhaa pohjoisosaa?</w:t>
      </w:r>
    </w:p>
    <w:p>
      <w:r>
        <w:rPr>
          <w:b/>
        </w:rPr>
        <w:t xml:space="preserve">Tulos</w:t>
      </w:r>
    </w:p>
    <w:p>
      <w:r>
        <w:t xml:space="preserve">Mikä on Reinin vanhan pohjoisen haaran nimi?</w:t>
      </w:r>
    </w:p>
    <w:p>
      <w:r>
        <w:rPr>
          <w:b/>
        </w:rPr>
        <w:t xml:space="preserve">Esimerkki 2.5598</w:t>
      </w:r>
    </w:p>
    <w:p>
      <w:r>
        <w:t xml:space="preserve">Siirtomaavalta on vastuussa minkä, anteeksi, tarkoitin imperialismin hitaasta leviämisestä, ja minkä leviämisestä se on vastuussa?</w:t>
      </w:r>
    </w:p>
    <w:p>
      <w:r>
        <w:rPr>
          <w:b/>
        </w:rPr>
        <w:t xml:space="preserve">Tulos</w:t>
      </w:r>
    </w:p>
    <w:p>
      <w:r>
        <w:t xml:space="preserve"> Imperialismi on vastuussa minkä hitaasta leviämisestä?</w:t>
      </w:r>
    </w:p>
    <w:p>
      <w:r>
        <w:rPr>
          <w:b/>
        </w:rPr>
        <w:t xml:space="preserve">Esimerkki 2.5599</w:t>
      </w:r>
    </w:p>
    <w:p>
      <w:r>
        <w:t xml:space="preserve">Kuka oli ensimmäinen naispuolinen Nobel-palkinnon saaja, anteeksi, tarkoitin toista?</w:t>
      </w:r>
    </w:p>
    <w:p>
      <w:r>
        <w:rPr>
          <w:b/>
        </w:rPr>
        <w:t xml:space="preserve">Tulos</w:t>
      </w:r>
    </w:p>
    <w:p>
      <w:r>
        <w:t xml:space="preserve">Kuka oli toinen naispuolinen Nobel-palkittu ?</w:t>
      </w:r>
    </w:p>
    <w:p>
      <w:r>
        <w:rPr>
          <w:b/>
        </w:rPr>
        <w:t xml:space="preserve">Esimerkki 2.5600</w:t>
      </w:r>
    </w:p>
    <w:p>
      <w:r>
        <w:t xml:space="preserve">Kuinka moni tai pikemminkin kun vaalit tuottivat SNP:n enemmistöhallituksen, mikä oli ensimmäinen kerta?</w:t>
      </w:r>
    </w:p>
    <w:p>
      <w:r>
        <w:rPr>
          <w:b/>
        </w:rPr>
        <w:t xml:space="preserve">Tulos</w:t>
      </w:r>
    </w:p>
    <w:p>
      <w:r>
        <w:t xml:space="preserve">Kun vaaleissa syntyi SNP:n enemmistöhallitus, mikä oli ensimmäinen kerta?</w:t>
      </w:r>
    </w:p>
    <w:p>
      <w:r>
        <w:rPr>
          <w:b/>
        </w:rPr>
        <w:t xml:space="preserve">Esimerkki 2.5601</w:t>
      </w:r>
    </w:p>
    <w:p>
      <w:r>
        <w:t xml:space="preserve">Missä tai pikemminkin mikä kasvaa veropohjan ohella progressiivisessa verossa?</w:t>
      </w:r>
    </w:p>
    <w:p>
      <w:r>
        <w:rPr>
          <w:b/>
        </w:rPr>
        <w:t xml:space="preserve">Tulos</w:t>
      </w:r>
    </w:p>
    <w:p>
      <w:r>
        <w:t xml:space="preserve">Progressiivisessa verossa mikä kasvaa, kun veron peruste kasvaa?</w:t>
      </w:r>
    </w:p>
    <w:p>
      <w:r>
        <w:rPr>
          <w:b/>
        </w:rPr>
        <w:t xml:space="preserve">Esimerkki 2.5602</w:t>
      </w:r>
    </w:p>
    <w:p>
      <w:r>
        <w:t xml:space="preserve">Toinen laki on vastoin mitä uskomusta?</w:t>
      </w:r>
    </w:p>
    <w:p>
      <w:r>
        <w:rPr>
          <w:b/>
        </w:rPr>
        <w:t xml:space="preserve">Tulos</w:t>
      </w:r>
    </w:p>
    <w:p>
      <w:r>
        <w:t xml:space="preserve">Mikä uskomus on ristiriidassa toisen lain kanssa?</w:t>
      </w:r>
    </w:p>
    <w:p>
      <w:r>
        <w:rPr>
          <w:b/>
        </w:rPr>
        <w:t xml:space="preserve">Esimerkki 2.5603</w:t>
      </w:r>
    </w:p>
    <w:p>
      <w:r>
        <w:t xml:space="preserve">Kuinka monta liittolaista ei um-joukkoja oli voittanut Britannian BAttle of Carillonissa?</w:t>
      </w:r>
    </w:p>
    <w:p>
      <w:r>
        <w:rPr>
          <w:b/>
        </w:rPr>
        <w:t xml:space="preserve">Tulos</w:t>
      </w:r>
    </w:p>
    <w:p>
      <w:r>
        <w:t xml:space="preserve">Kuinka monta joukkoa voitti britit Carillon BAttle of Carillonissa?</w:t>
      </w:r>
    </w:p>
    <w:p>
      <w:r>
        <w:rPr>
          <w:b/>
        </w:rPr>
        <w:t xml:space="preserve">Esimerkki 2.5604</w:t>
      </w:r>
    </w:p>
    <w:p>
      <w:r>
        <w:t xml:space="preserve">Mitä kahta ryhmää vastaan ammattiliitot päättivät kansalaisjärjestöjen tai ei oikeastaan kansalaistottelemattomuus on oikeutettua?</w:t>
      </w:r>
    </w:p>
    <w:p>
      <w:r>
        <w:rPr>
          <w:b/>
        </w:rPr>
        <w:t xml:space="preserve">Tulos</w:t>
      </w:r>
    </w:p>
    <w:p>
      <w:r>
        <w:t xml:space="preserve">Mitä kahta ryhmää vastaan ammattiyhdistysten mielestä kansalaistottelemattomuus on oikeutettua?</w:t>
      </w:r>
    </w:p>
    <w:p>
      <w:r>
        <w:rPr>
          <w:b/>
        </w:rPr>
        <w:t xml:space="preserve">Esimerkki 2.5605</w:t>
      </w:r>
    </w:p>
    <w:p>
      <w:r>
        <w:t xml:space="preserve">Mitä Paul Baran tai pikemminkin Donald Davies kehitti 1950-luvun lopulla?</w:t>
      </w:r>
    </w:p>
    <w:p>
      <w:r>
        <w:rPr>
          <w:b/>
        </w:rPr>
        <w:t xml:space="preserve">Tulos</w:t>
      </w:r>
    </w:p>
    <w:p>
      <w:r>
        <w:t xml:space="preserve">Mitä Donald Davies kehitti 1950-luvun lopulla?</w:t>
      </w:r>
    </w:p>
    <w:p>
      <w:r>
        <w:rPr>
          <w:b/>
        </w:rPr>
        <w:t xml:space="preserve">Esimerkki 2.5606</w:t>
      </w:r>
    </w:p>
    <w:p>
      <w:r>
        <w:t xml:space="preserve">Sienet eivät kommenssikasvustoa voi muuttaa mitä erityisiä olosuhteita niiden ympäristön ruoansulatuskanavassa?</w:t>
      </w:r>
    </w:p>
    <w:p>
      <w:r>
        <w:rPr>
          <w:b/>
        </w:rPr>
        <w:t xml:space="preserve">Tulos</w:t>
      </w:r>
    </w:p>
    <w:p>
      <w:r>
        <w:t xml:space="preserve">Commensal flora voi muuttaa mitä erityisiä olosuhteita niiden ympäristössä ruoansulatuskanavassa?</w:t>
      </w:r>
    </w:p>
    <w:p>
      <w:r>
        <w:rPr>
          <w:b/>
        </w:rPr>
        <w:t xml:space="preserve">Esimerkki 2.5607</w:t>
      </w:r>
    </w:p>
    <w:p>
      <w:r>
        <w:t xml:space="preserve">Minkä välillä perustavanlaatuiset vuorovaikutukset, ei gravitaatiovoimat, vaikuttavat?</w:t>
      </w:r>
    </w:p>
    <w:p>
      <w:r>
        <w:rPr>
          <w:b/>
        </w:rPr>
        <w:t xml:space="preserve">Tulos</w:t>
      </w:r>
    </w:p>
    <w:p>
      <w:r>
        <w:t xml:space="preserve">Minkä välillä painovoima vaikuttaa?</w:t>
      </w:r>
    </w:p>
    <w:p>
      <w:r>
        <w:rPr>
          <w:b/>
        </w:rPr>
        <w:t xml:space="preserve">Esimerkki 2.5608</w:t>
      </w:r>
    </w:p>
    <w:p>
      <w:r>
        <w:t xml:space="preserve">Minkä tapahtuman Yale voitti vuonna 1920 tai pikemminkin minkä stadionin se rakensi vuonna 1920?</w:t>
      </w:r>
    </w:p>
    <w:p>
      <w:r>
        <w:rPr>
          <w:b/>
        </w:rPr>
        <w:t xml:space="preserve">Tulos</w:t>
      </w:r>
    </w:p>
    <w:p>
      <w:r>
        <w:t xml:space="preserve">Mikä stadion rakennettiin vuonna 1920?</w:t>
      </w:r>
    </w:p>
    <w:p>
      <w:r>
        <w:rPr>
          <w:b/>
        </w:rPr>
        <w:t xml:space="preserve">Esimerkki 2.5609</w:t>
      </w:r>
    </w:p>
    <w:p>
      <w:r>
        <w:t xml:space="preserve">Miten tai ei tehdä, että mihin pormestarineuvosto jakautuu?</w:t>
      </w:r>
    </w:p>
    <w:p>
      <w:r>
        <w:rPr>
          <w:b/>
        </w:rPr>
        <w:t xml:space="preserve">Tulos</w:t>
      </w:r>
    </w:p>
    <w:p>
      <w:r>
        <w:t xml:space="preserve">Mihin pormestarineuvosto jakautuu?</w:t>
      </w:r>
    </w:p>
    <w:p>
      <w:r>
        <w:rPr>
          <w:b/>
        </w:rPr>
        <w:t xml:space="preserve">Esimerkki 2.5610</w:t>
      </w:r>
    </w:p>
    <w:p>
      <w:r>
        <w:t xml:space="preserve">Miten mihin koulutuksen puute johtaa epäsuorasti ei suoraan?</w:t>
      </w:r>
    </w:p>
    <w:p>
      <w:r>
        <w:rPr>
          <w:b/>
        </w:rPr>
        <w:t xml:space="preserve">Tulos</w:t>
      </w:r>
    </w:p>
    <w:p>
      <w:r>
        <w:t xml:space="preserve">Mihin koulutuksen puute johtaa suoraan?</w:t>
      </w:r>
    </w:p>
    <w:p>
      <w:r>
        <w:rPr>
          <w:b/>
        </w:rPr>
        <w:t xml:space="preserve">Esimerkki 2.5611</w:t>
      </w:r>
    </w:p>
    <w:p>
      <w:r>
        <w:t xml:space="preserve">Miten tai itse asiassa kertoa minulle, milloin nuoret kehittyvät aikuisiksi?</w:t>
      </w:r>
    </w:p>
    <w:p>
      <w:r>
        <w:rPr>
          <w:b/>
        </w:rPr>
        <w:t xml:space="preserve">Tulos</w:t>
      </w:r>
    </w:p>
    <w:p>
      <w:r>
        <w:t xml:space="preserve">Milloin nuoret kehittyvät aikuisiksi?</w:t>
      </w:r>
    </w:p>
    <w:p>
      <w:r>
        <w:rPr>
          <w:b/>
        </w:rPr>
        <w:t xml:space="preserve">Esimerkki 2.5612</w:t>
      </w:r>
    </w:p>
    <w:p>
      <w:r>
        <w:t xml:space="preserve">Kuka, ei, tarkoitin sanoa, milloin Saksan Pitsudskin sota käytiin?</w:t>
      </w:r>
    </w:p>
    <w:p>
      <w:r>
        <w:rPr>
          <w:b/>
        </w:rPr>
        <w:t xml:space="preserve">Tulos</w:t>
      </w:r>
    </w:p>
    <w:p>
      <w:r>
        <w:t xml:space="preserve">Milloin Saksan Pitsudskin sota käytiin?</w:t>
      </w:r>
    </w:p>
    <w:p>
      <w:r>
        <w:rPr>
          <w:b/>
        </w:rPr>
        <w:t xml:space="preserve">Esimerkki 2.5613</w:t>
      </w:r>
    </w:p>
    <w:p>
      <w:r>
        <w:t xml:space="preserve">Mikä rakennus ei anteeksi Mitä olivat Saksin palatsi ja Br\\u00fchlin palatsi sotaa edeltävässä Varsovassa?</w:t>
      </w:r>
    </w:p>
    <w:p>
      <w:r>
        <w:rPr>
          <w:b/>
        </w:rPr>
        <w:t xml:space="preserve">Tulos</w:t>
      </w:r>
    </w:p>
    <w:p>
      <w:r>
        <w:t xml:space="preserve">Mitä olivat Saksin palatsi ja Brühlin palatsi sotaa edeltävässä Varsovassa?</w:t>
      </w:r>
    </w:p>
    <w:p>
      <w:r>
        <w:rPr>
          <w:b/>
        </w:rPr>
        <w:t xml:space="preserve">Esimerkki 2.5614</w:t>
      </w:r>
    </w:p>
    <w:p>
      <w:r>
        <w:t xml:space="preserve">Miksi islamistit tarvitsevat demokraattisia vaaleja, anteeksi, miksi he eivät tarvitse demokraattisia vaaleja?</w:t>
      </w:r>
    </w:p>
    <w:p>
      <w:r>
        <w:rPr>
          <w:b/>
        </w:rPr>
        <w:t xml:space="preserve">Tulos</w:t>
      </w:r>
    </w:p>
    <w:p>
      <w:r>
        <w:t xml:space="preserve"> Miksi islamistit eivät tarvitse demokraattisia vaaleja?</w:t>
      </w:r>
    </w:p>
    <w:p>
      <w:r>
        <w:rPr>
          <w:b/>
        </w:rPr>
        <w:t xml:space="preserve">Esimerkki 2.5615</w:t>
      </w:r>
    </w:p>
    <w:p>
      <w:r>
        <w:t xml:space="preserve">Kumpi sisältää havaittavissa olevia hallinnan muotoja ei um mikä vielä vähemmän kallista, muodollista vai epävirallista imperialismia?</w:t>
      </w:r>
    </w:p>
    <w:p>
      <w:r>
        <w:rPr>
          <w:b/>
        </w:rPr>
        <w:t xml:space="preserve">Tulos</w:t>
      </w:r>
    </w:p>
    <w:p>
      <w:r>
        <w:t xml:space="preserve"> Kumpi on halvempaa, virallinen vai epävirallinen imperialismi?</w:t>
      </w:r>
    </w:p>
    <w:p>
      <w:r>
        <w:rPr>
          <w:b/>
        </w:rPr>
        <w:t xml:space="preserve">Esimerkki 2.5616</w:t>
      </w:r>
    </w:p>
    <w:p>
      <w:r>
        <w:t xml:space="preserve">Mikä johti Newcastlen putoamiseen vallasta sotilaallisena ei poliittisena neuvonantajana? "," Mikä johti Cumberlandin herttuan putoamiseen vallasta poliittisena neuvonantajana ei Newcastlen?</w:t>
      </w:r>
    </w:p>
    <w:p>
      <w:r>
        <w:rPr>
          <w:b/>
        </w:rPr>
        <w:t xml:space="preserve">Tulos</w:t>
      </w:r>
    </w:p>
    <w:p>
      <w:r>
        <w:t xml:space="preserve">Mikä johti Newcastlen putoamiseen vallasta poliittisena neuvonantajana?</w:t>
      </w:r>
    </w:p>
    <w:p>
      <w:r>
        <w:rPr>
          <w:b/>
        </w:rPr>
        <w:t xml:space="preserve">Esimerkki 2.5617</w:t>
      </w:r>
    </w:p>
    <w:p>
      <w:r>
        <w:t xml:space="preserve">Miten Jin-dynastia sai 8 lääketieteellistä koulukuntaa, ei oikeastaan sitä, miten Yuan-dynastialla oli kouluja?</w:t>
      </w:r>
    </w:p>
    <w:p>
      <w:r>
        <w:rPr>
          <w:b/>
        </w:rPr>
        <w:t xml:space="preserve">Tulos</w:t>
      </w:r>
    </w:p>
    <w:p>
      <w:r>
        <w:t xml:space="preserve"> Miten Yuanilla oli kahdeksan lääketieteellistä koulukuntaa?</w:t>
      </w:r>
    </w:p>
    <w:p>
      <w:r>
        <w:rPr>
          <w:b/>
        </w:rPr>
        <w:t xml:space="preserve">Esimerkki 2.5618</w:t>
      </w:r>
    </w:p>
    <w:p>
      <w:r>
        <w:t xml:space="preserve">Minkä akatemian Tugh Temur perusti tai pikemminkin mistä hänet tunnettiin?</w:t>
      </w:r>
    </w:p>
    <w:p>
      <w:r>
        <w:rPr>
          <w:b/>
        </w:rPr>
        <w:t xml:space="preserve">Tulos</w:t>
      </w:r>
    </w:p>
    <w:p>
      <w:r>
        <w:t xml:space="preserve">Mistä Tugh Temur tunnettiin?</w:t>
      </w:r>
    </w:p>
    <w:p>
      <w:r>
        <w:rPr>
          <w:b/>
        </w:rPr>
        <w:t xml:space="preserve">Esimerkki 2.5619</w:t>
      </w:r>
    </w:p>
    <w:p>
      <w:r>
        <w:t xml:space="preserve">Milloin ei millään vuosisadalla kaikki kuolleet oksat kuivuneet?</w:t>
      </w:r>
    </w:p>
    <w:p>
      <w:r>
        <w:rPr>
          <w:b/>
        </w:rPr>
        <w:t xml:space="preserve">Tulos</w:t>
      </w:r>
    </w:p>
    <w:p>
      <w:r>
        <w:t xml:space="preserve">Millä vuosisadalla kaikki kuolleet oksat kuivuivat?</w:t>
      </w:r>
    </w:p>
    <w:p>
      <w:r>
        <w:rPr>
          <w:b/>
        </w:rPr>
        <w:t xml:space="preserve">Esimerkki 2.5620</w:t>
      </w:r>
    </w:p>
    <w:p>
      <w:r>
        <w:t xml:space="preserve">Mikä tai pikemminkin kuka erotti useat aiemmat teoriat 20 skalaarisen yhtälön joukoksi?</w:t>
      </w:r>
    </w:p>
    <w:p>
      <w:r>
        <w:rPr>
          <w:b/>
        </w:rPr>
        <w:t xml:space="preserve">Tulos</w:t>
      </w:r>
    </w:p>
    <w:p>
      <w:r>
        <w:t xml:space="preserve">Kuka erotti useat aiemmat teoriat 20 skalaarisen yhtälön joukoksi?</w:t>
      </w:r>
    </w:p>
    <w:p>
      <w:r>
        <w:rPr>
          <w:b/>
        </w:rPr>
        <w:t xml:space="preserve">Esimerkki 2.5621</w:t>
      </w:r>
    </w:p>
    <w:p>
      <w:r>
        <w:t xml:space="preserve">Mikä tapahtuma tapahtui 515 miljoonaa vuotta sitten, ei, odota, 66 miljoonaa vuotta sitten?</w:t>
      </w:r>
    </w:p>
    <w:p>
      <w:r>
        <w:rPr>
          <w:b/>
        </w:rPr>
        <w:t xml:space="preserve">Tulos</w:t>
      </w:r>
    </w:p>
    <w:p>
      <w:r>
        <w:t xml:space="preserve">Mikä tapahtuma tapahtui 66 miljoonaa vuotta sitten?</w:t>
      </w:r>
    </w:p>
    <w:p>
      <w:r>
        <w:rPr>
          <w:b/>
        </w:rPr>
        <w:t xml:space="preserve">Esimerkki 2.5622</w:t>
      </w:r>
    </w:p>
    <w:p>
      <w:r>
        <w:t xml:space="preserve">Mitä voidaan pitää tilana ei funktiona taitojen markkinahinnan?</w:t>
      </w:r>
    </w:p>
    <w:p>
      <w:r>
        <w:rPr>
          <w:b/>
        </w:rPr>
        <w:t xml:space="preserve">Tulos</w:t>
      </w:r>
    </w:p>
    <w:p>
      <w:r>
        <w:t xml:space="preserve">Mitä voidaan pitää ammattitaidon markkinahinnan funktiona?</w:t>
      </w:r>
    </w:p>
    <w:p>
      <w:r>
        <w:rPr>
          <w:b/>
        </w:rPr>
        <w:t xml:space="preserve">Esimerkki 2.5623</w:t>
      </w:r>
    </w:p>
    <w:p>
      <w:r>
        <w:t xml:space="preserve">Mikä on termi talouden elpymiselle tai tarkoitan tautia, jota ei yleisesti ottaen esiinny?</w:t>
      </w:r>
    </w:p>
    <w:p>
      <w:r>
        <w:rPr>
          <w:b/>
        </w:rPr>
        <w:t xml:space="preserve">Tulos</w:t>
      </w:r>
    </w:p>
    <w:p>
      <w:r>
        <w:t xml:space="preserve">Mikä on termi sairaudelle, jota ei yleisesti esiinny?</w:t>
      </w:r>
    </w:p>
    <w:p>
      <w:r>
        <w:rPr>
          <w:b/>
        </w:rPr>
        <w:t xml:space="preserve">Esimerkki 2.5624</w:t>
      </w:r>
    </w:p>
    <w:p>
      <w:r>
        <w:t xml:space="preserve">Milloin taloudellinen ei Intian kolonisaatio ei tapahtunut?</w:t>
      </w:r>
    </w:p>
    <w:p>
      <w:r>
        <w:rPr>
          <w:b/>
        </w:rPr>
        <w:t xml:space="preserve">Tulos</w:t>
      </w:r>
    </w:p>
    <w:p>
      <w:r>
        <w:t xml:space="preserve"> Milloin Intian kolonisaatiota ei tapahtunut?</w:t>
      </w:r>
    </w:p>
    <w:p>
      <w:r>
        <w:rPr>
          <w:b/>
        </w:rPr>
        <w:t xml:space="preserve">Esimerkki 2.5625</w:t>
      </w:r>
    </w:p>
    <w:p>
      <w:r>
        <w:t xml:space="preserve">Mikä oli Cambridgen klassinen opetussuunnitelma, kun se perustettiin vuonna 1643?</w:t>
      </w:r>
    </w:p>
    <w:p>
      <w:r>
        <w:rPr>
          <w:b/>
        </w:rPr>
        <w:t xml:space="preserve">Tulos</w:t>
      </w:r>
    </w:p>
    <w:p>
      <w:r>
        <w:t xml:space="preserve">Mikä oli Cambridgen tarkoitus, kun se perustettiin vuonna 1643?</w:t>
      </w:r>
    </w:p>
    <w:p>
      <w:r>
        <w:rPr>
          <w:b/>
        </w:rPr>
        <w:t xml:space="preserve">Esimerkki 2.5626</w:t>
      </w:r>
    </w:p>
    <w:p>
      <w:r>
        <w:t xml:space="preserve">Kuka oli uh ei mitä keskiaikainen Esteve apteekki käytetään nykyään?</w:t>
      </w:r>
    </w:p>
    <w:p>
      <w:r>
        <w:rPr>
          <w:b/>
        </w:rPr>
        <w:t xml:space="preserve">Tulos</w:t>
      </w:r>
    </w:p>
    <w:p>
      <w:r>
        <w:t xml:space="preserve">Mihin tarkoitukseen keskiaikaista Esteven apteekkia nykyisin käytetään?</w:t>
      </w:r>
    </w:p>
    <w:p>
      <w:r>
        <w:rPr>
          <w:b/>
        </w:rPr>
        <w:t xml:space="preserve">Esimerkki 2.5627</w:t>
      </w:r>
    </w:p>
    <w:p>
      <w:r>
        <w:t xml:space="preserve">Milloin rutto palasi Afrikkaan, anteeksi, haluan tietää Euroopasta?</w:t>
      </w:r>
    </w:p>
    <w:p>
      <w:r>
        <w:rPr>
          <w:b/>
        </w:rPr>
        <w:t xml:space="preserve">Tulos</w:t>
      </w:r>
    </w:p>
    <w:p>
      <w:r>
        <w:t xml:space="preserve">Milloin rutto palasi Eurooppaan?</w:t>
      </w:r>
    </w:p>
    <w:p>
      <w:r>
        <w:rPr>
          <w:b/>
        </w:rPr>
        <w:t xml:space="preserve">Esimerkki 2.5628</w:t>
      </w:r>
    </w:p>
    <w:p>
      <w:r>
        <w:t xml:space="preserve">Missä on tai kuka auttoi kehittämään ensimmäisen ihmisen tekemän itseään ylläpitävän ydinreaktion?</w:t>
      </w:r>
    </w:p>
    <w:p>
      <w:r>
        <w:rPr>
          <w:b/>
        </w:rPr>
        <w:t xml:space="preserve">Tulos</w:t>
      </w:r>
    </w:p>
    <w:p>
      <w:r>
        <w:t xml:space="preserve">Kuka auttoi kehittämään ensimmäisen ihmisen tekemän itseään ylläpitävän ydinreaktion?</w:t>
      </w:r>
    </w:p>
    <w:p>
      <w:r>
        <w:rPr>
          <w:b/>
        </w:rPr>
        <w:t xml:space="preserve">Esimerkki 2.5629</w:t>
      </w:r>
    </w:p>
    <w:p>
      <w:r>
        <w:t xml:space="preserve">Kumpaa uskontoa Kublai suosi tai pikemminkin kumman hän hylkäsi?</w:t>
      </w:r>
    </w:p>
    <w:p>
      <w:r>
        <w:rPr>
          <w:b/>
        </w:rPr>
        <w:t xml:space="preserve">Tulos</w:t>
      </w:r>
    </w:p>
    <w:p>
      <w:r>
        <w:t xml:space="preserve"> Minkä uskonnon Kublai hylkäsi?</w:t>
      </w:r>
    </w:p>
    <w:p>
      <w:r>
        <w:rPr>
          <w:b/>
        </w:rPr>
        <w:t xml:space="preserve">Esimerkki 2.5630</w:t>
      </w:r>
    </w:p>
    <w:p>
      <w:r>
        <w:t xml:space="preserve">milloin Vanha Reinin silta lyhennettiin?</w:t>
      </w:r>
    </w:p>
    <w:p>
      <w:r>
        <w:rPr>
          <w:b/>
        </w:rPr>
        <w:t xml:space="preserve">Tulos</w:t>
      </w:r>
    </w:p>
    <w:p>
      <w:r>
        <w:t xml:space="preserve">Minä vuonna Vanha Reinin silta lyhennettiin?</w:t>
      </w:r>
    </w:p>
    <w:p>
      <w:r>
        <w:rPr>
          <w:b/>
        </w:rPr>
        <w:t xml:space="preserve">Esimerkki 2.5631</w:t>
      </w:r>
    </w:p>
    <w:p>
      <w:r>
        <w:t xml:space="preserve">Minkä prosessin odota ei tee, että mitä apteekkien tarjoamat palvelut tarjoavat?</w:t>
      </w:r>
    </w:p>
    <w:p>
      <w:r>
        <w:rPr>
          <w:b/>
        </w:rPr>
        <w:t xml:space="preserve">Tulos</w:t>
      </w:r>
    </w:p>
    <w:p>
      <w:r>
        <w:t xml:space="preserve">Mitä farmaseuttien tarjoamat palvelut tarjoavat?</w:t>
      </w:r>
    </w:p>
    <w:p>
      <w:r>
        <w:rPr>
          <w:b/>
        </w:rPr>
        <w:t xml:space="preserve">Esimerkki 2.5632</w:t>
      </w:r>
    </w:p>
    <w:p>
      <w:r>
        <w:t xml:space="preserve">Miten itse asiassa miksi mongolit asettivat uiguurit alemmalle sijalle?</w:t>
      </w:r>
    </w:p>
    <w:p>
      <w:r>
        <w:rPr>
          <w:b/>
        </w:rPr>
        <w:t xml:space="preserve">Tulos</w:t>
      </w:r>
    </w:p>
    <w:p>
      <w:r>
        <w:t xml:space="preserve"> Miksi mongolit asettivat uiguurit alemmas?</w:t>
      </w:r>
    </w:p>
    <w:p>
      <w:r>
        <w:rPr>
          <w:b/>
        </w:rPr>
        <w:t xml:space="preserve">Esimerkki 2.5633</w:t>
      </w:r>
    </w:p>
    <w:p>
      <w:r>
        <w:t xml:space="preserve">Pohjanmeren ja Irlannin kanaalin lisäksi mihin suuntaan Rein virtasi viimeisen kylmän vaiheen aikana ei mitä muuta laskettiin viimeisen kylmän vaiheen aikana?</w:t>
      </w:r>
    </w:p>
    <w:p>
      <w:r>
        <w:rPr>
          <w:b/>
        </w:rPr>
        <w:t xml:space="preserve">Tulos</w:t>
      </w:r>
    </w:p>
    <w:p>
      <w:r>
        <w:t xml:space="preserve">Mitä muuta Pohjanmeren ja Irlannin kanaalin lisäksi laskettiin viimeisen kylmän vaiheen aikana?</w:t>
      </w:r>
    </w:p>
    <w:p>
      <w:r>
        <w:rPr>
          <w:b/>
        </w:rPr>
        <w:t xml:space="preserve">Esimerkki 2.5634</w:t>
      </w:r>
    </w:p>
    <w:p>
      <w:r>
        <w:t xml:space="preserve">Mikä oli tai ei tehdä, että kuka oli yksi tutkijoiden Public Health England vuonna 2014?</w:t>
      </w:r>
    </w:p>
    <w:p>
      <w:r>
        <w:rPr>
          <w:b/>
        </w:rPr>
        <w:t xml:space="preserve">Tulos</w:t>
      </w:r>
    </w:p>
    <w:p>
      <w:r>
        <w:t xml:space="preserve">Kuka oli yksi Public Health Englandin tutkijoista vuonna 2014?</w:t>
      </w:r>
    </w:p>
    <w:p>
      <w:r>
        <w:rPr>
          <w:b/>
        </w:rPr>
        <w:t xml:space="preserve">Esimerkki 2.5635</w:t>
      </w:r>
    </w:p>
    <w:p>
      <w:r>
        <w:t xml:space="preserve">Vuodesta 2014 alkaen tai ei pikemminkin vuodesta 2017 alkaen, kuinka monta kurssia vaaditaan Core-opintokokonaisuudessa?</w:t>
      </w:r>
    </w:p>
    <w:p>
      <w:r>
        <w:rPr>
          <w:b/>
        </w:rPr>
        <w:t xml:space="preserve">Tulos</w:t>
      </w:r>
    </w:p>
    <w:p>
      <w:r>
        <w:t xml:space="preserve">Kuinka monta kurssia vaaditaan vuodesta 2017 alkaen Core-opintokokonaisuudessa?</w:t>
      </w:r>
    </w:p>
    <w:p>
      <w:r>
        <w:rPr>
          <w:b/>
        </w:rPr>
        <w:t xml:space="preserve">Esimerkki 2.5636</w:t>
      </w:r>
    </w:p>
    <w:p>
      <w:r>
        <w:t xml:space="preserve">Mikä on korkein koulun perimä maksu, jonka oppilas maksaisi koulunkäynnistä skotlantilaisessa koulussa?</w:t>
      </w:r>
    </w:p>
    <w:p>
      <w:r>
        <w:rPr>
          <w:b/>
        </w:rPr>
        <w:t xml:space="preserve">Tulos</w:t>
      </w:r>
    </w:p>
    <w:p>
      <w:r>
        <w:t xml:space="preserve">Mikä on korkein hinta, jonka oppilas maksaisi koulunkäynnistä skotlantilaisessa koulussa?</w:t>
      </w:r>
    </w:p>
    <w:p>
      <w:r>
        <w:rPr>
          <w:b/>
        </w:rPr>
        <w:t xml:space="preserve">Esimerkki 2.5637</w:t>
      </w:r>
    </w:p>
    <w:p>
      <w:r>
        <w:t xml:space="preserve">Mitä Yhdysvaltain väestölaskentaraportissa todetaan, että muiden tekijöiden jälkeenkin on edelleen olemassa tämä välillä mitä tekijöitä ei ansioita miesten ja naisten?</w:t>
      </w:r>
    </w:p>
    <w:p>
      <w:r>
        <w:rPr>
          <w:b/>
        </w:rPr>
        <w:t xml:space="preserve">Tulos</w:t>
      </w:r>
    </w:p>
    <w:p>
      <w:r>
        <w:t xml:space="preserve">Mitä Yhdysvaltain väestönlaskentaraportissa todetaan, että muiden tekijöiden jälkeenkin miesten ja naisten ansioiden välillä on edelleen tämä ero?</w:t>
      </w:r>
    </w:p>
    <w:p>
      <w:r>
        <w:rPr>
          <w:b/>
        </w:rPr>
        <w:t xml:space="preserve">Esimerkki 2.5638</w:t>
      </w:r>
    </w:p>
    <w:p>
      <w:r>
        <w:t xml:space="preserve">Paketteja voidaan välittää Tarkoitan, että ne toimitetaan mitä reittiä pitkin?</w:t>
      </w:r>
    </w:p>
    <w:p>
      <w:r>
        <w:rPr>
          <w:b/>
        </w:rPr>
        <w:t xml:space="preserve">Tulos</w:t>
      </w:r>
    </w:p>
    <w:p>
      <w:r>
        <w:t xml:space="preserve">Mitä reittiä pitkin paketit voidaan toimittaa? </w:t>
      </w:r>
    </w:p>
    <w:p>
      <w:r>
        <w:rPr>
          <w:b/>
        </w:rPr>
        <w:t xml:space="preserve">Esimerkki 2.5639</w:t>
      </w:r>
    </w:p>
    <w:p>
      <w:r>
        <w:t xml:space="preserve">Kenelle tuloerot, ei, ei, tarkoitan sukupuolten väliset palkkaerot ovat haitaksi?</w:t>
      </w:r>
    </w:p>
    <w:p>
      <w:r>
        <w:rPr>
          <w:b/>
        </w:rPr>
        <w:t xml:space="preserve">Tulos</w:t>
      </w:r>
    </w:p>
    <w:p>
      <w:r>
        <w:t xml:space="preserve">Kenelle sukupuolten väliset palkkaerot aiheuttavat haittaa?</w:t>
      </w:r>
    </w:p>
    <w:p>
      <w:r>
        <w:rPr>
          <w:b/>
        </w:rPr>
        <w:t xml:space="preserve">Esimerkki 2.5640</w:t>
      </w:r>
    </w:p>
    <w:p>
      <w:r>
        <w:t xml:space="preserve">Mikä on kustannusinsinöörien ei ole ei naarmu, että mikä on ilmeinen lähde kustannusinsinöörien?</w:t>
      </w:r>
    </w:p>
    <w:p>
      <w:r>
        <w:rPr>
          <w:b/>
        </w:rPr>
        <w:t xml:space="preserve">Tulos</w:t>
      </w:r>
    </w:p>
    <w:p>
      <w:r>
        <w:t xml:space="preserve">Mikä on kustannusinsinöörien ilmeinen lähde?</w:t>
      </w:r>
    </w:p>
    <w:p>
      <w:r>
        <w:rPr>
          <w:b/>
        </w:rPr>
        <w:t xml:space="preserve">Esimerkki 2.5641</w:t>
      </w:r>
    </w:p>
    <w:p>
      <w:r>
        <w:t xml:space="preserve">Milloin tai mikä on yksi tapa saavuttaa tavoitekulutus?</w:t>
      </w:r>
    </w:p>
    <w:p>
      <w:r>
        <w:rPr>
          <w:b/>
        </w:rPr>
        <w:t xml:space="preserve">Tulos</w:t>
      </w:r>
    </w:p>
    <w:p>
      <w:r>
        <w:t xml:space="preserve">Mikä on yksi tapa saavuttaa tavoitekulutus?</w:t>
      </w:r>
    </w:p>
    <w:p>
      <w:r>
        <w:rPr>
          <w:b/>
        </w:rPr>
        <w:t xml:space="preserve">Esimerkki 2.5642</w:t>
      </w:r>
    </w:p>
    <w:p>
      <w:r>
        <w:t xml:space="preserve">Milloin Hamas ajoi PLO:n pois Palestiinasta, anteeksi, Gazasta?</w:t>
      </w:r>
    </w:p>
    <w:p>
      <w:r>
        <w:rPr>
          <w:b/>
        </w:rPr>
        <w:t xml:space="preserve">Tulos</w:t>
      </w:r>
    </w:p>
    <w:p>
      <w:r>
        <w:t xml:space="preserve">Milloin Hamas ajoi PLO:n pois Gazasta?</w:t>
      </w:r>
    </w:p>
    <w:p>
      <w:r>
        <w:rPr>
          <w:b/>
        </w:rPr>
        <w:t xml:space="preserve">Esimerkki 2.5643</w:t>
      </w:r>
    </w:p>
    <w:p>
      <w:r>
        <w:t xml:space="preserve">Bill Aiken oli, tai odota, kasvoi missä kaupungissa?</w:t>
      </w:r>
    </w:p>
    <w:p>
      <w:r>
        <w:rPr>
          <w:b/>
        </w:rPr>
        <w:t xml:space="preserve">Tulos</w:t>
      </w:r>
    </w:p>
    <w:p>
      <w:r>
        <w:t xml:space="preserve">Missä kaupungissa Bill Aiken kasvoi?</w:t>
      </w:r>
    </w:p>
    <w:p>
      <w:r>
        <w:rPr>
          <w:b/>
        </w:rPr>
        <w:t xml:space="preserve">Esimerkki 2.5644</w:t>
      </w:r>
    </w:p>
    <w:p>
      <w:r>
        <w:t xml:space="preserve">Mitä peräkkäinen hermafrodiitti voi tehdä ei ei mitä samanaikainen hermafrodiitti voi tehdä?</w:t>
      </w:r>
    </w:p>
    <w:p>
      <w:r>
        <w:rPr>
          <w:b/>
        </w:rPr>
        <w:t xml:space="preserve">Tulos</w:t>
      </w:r>
    </w:p>
    <w:p>
      <w:r>
        <w:t xml:space="preserve">Mitä samanaikainen hermafrodiitti voi tehdä?</w:t>
      </w:r>
    </w:p>
    <w:p>
      <w:r>
        <w:rPr>
          <w:b/>
        </w:rPr>
        <w:t xml:space="preserve">Esimerkki 2.5645</w:t>
      </w:r>
    </w:p>
    <w:p>
      <w:r>
        <w:t xml:space="preserve">Mikä on vaikutus odottaa Mitä eriarvoisuuden lisääntyminen vahingoittaa?</w:t>
      </w:r>
    </w:p>
    <w:p>
      <w:r>
        <w:rPr>
          <w:b/>
        </w:rPr>
        <w:t xml:space="preserve">Tulos</w:t>
      </w:r>
    </w:p>
    <w:p>
      <w:r>
        <w:t xml:space="preserve">Mitä haittaa eriarvoisuuden lisääntymisestä on?</w:t>
      </w:r>
    </w:p>
    <w:p>
      <w:r>
        <w:rPr>
          <w:b/>
        </w:rPr>
        <w:t xml:space="preserve">Esimerkki 2.5646</w:t>
      </w:r>
    </w:p>
    <w:p>
      <w:r>
        <w:t xml:space="preserve">Mikä sallii, ettei mikään julkinen oppimisyksikkö ole usein kansalaistottelemattomuuden kohteena?</w:t>
      </w:r>
    </w:p>
    <w:p>
      <w:r>
        <w:rPr>
          <w:b/>
        </w:rPr>
        <w:t xml:space="preserve">Tulos</w:t>
      </w:r>
    </w:p>
    <w:p>
      <w:r>
        <w:t xml:space="preserve">Mikä julkinen oppimisyksikkö on usein kansalaistottelemattomuuden kohteena?</w:t>
      </w:r>
    </w:p>
    <w:p>
      <w:r>
        <w:rPr>
          <w:b/>
        </w:rPr>
        <w:t xml:space="preserve">Esimerkki 2.5647</w:t>
      </w:r>
    </w:p>
    <w:p>
      <w:r>
        <w:t xml:space="preserve">Kuinka suuri on Fresnon piirikunta tai ei, San Joaquinin laakso?</w:t>
      </w:r>
    </w:p>
    <w:p>
      <w:r>
        <w:rPr>
          <w:b/>
        </w:rPr>
        <w:t xml:space="preserve">Tulos</w:t>
      </w:r>
    </w:p>
    <w:p>
      <w:r>
        <w:t xml:space="preserve">Kuinka suuri San Joaquinin laakso on?</w:t>
      </w:r>
    </w:p>
    <w:p>
      <w:r>
        <w:rPr>
          <w:b/>
        </w:rPr>
        <w:t xml:space="preserve">Esimerkki 2.5648</w:t>
      </w:r>
    </w:p>
    <w:p>
      <w:r>
        <w:t xml:space="preserve">Mikä on Fresnon ennätyksellinen vuotuinen lämpötila, ei siis kuumin?</w:t>
      </w:r>
    </w:p>
    <w:p>
      <w:r>
        <w:rPr>
          <w:b/>
        </w:rPr>
        <w:t xml:space="preserve">Tulos</w:t>
      </w:r>
    </w:p>
    <w:p>
      <w:r>
        <w:t xml:space="preserve">Mikä on Fresnon kuumin lämpötilaennätys?</w:t>
      </w:r>
    </w:p>
    <w:p>
      <w:r>
        <w:rPr>
          <w:b/>
        </w:rPr>
        <w:t xml:space="preserve">Esimerkki 2.5649</w:t>
      </w:r>
    </w:p>
    <w:p>
      <w:r>
        <w:t xml:space="preserve">Puolueet, joilla on vähemmistöpaikkoja parlamentissa, muodostavat milloin tai pikemminkin mitä?</w:t>
      </w:r>
    </w:p>
    <w:p>
      <w:r>
        <w:rPr>
          <w:b/>
        </w:rPr>
        <w:t xml:space="preserve">Tulos</w:t>
      </w:r>
    </w:p>
    <w:p>
      <w:r>
        <w:t xml:space="preserve">Mitä muodostavat puolueet, joilla on vähemmistöpaikkoja parlamentissa?</w:t>
      </w:r>
    </w:p>
    <w:p>
      <w:r>
        <w:rPr>
          <w:b/>
        </w:rPr>
        <w:t xml:space="preserve">Esimerkki 2.5650</w:t>
      </w:r>
    </w:p>
    <w:p>
      <w:r>
        <w:t xml:space="preserve">Mikä osa tai alue Brookhavenissa on edelleen tunnettu korkeasta rikollisuudesta?</w:t>
      </w:r>
    </w:p>
    <w:p>
      <w:r>
        <w:rPr>
          <w:b/>
        </w:rPr>
        <w:t xml:space="preserve">Tulos</w:t>
      </w:r>
    </w:p>
    <w:p>
      <w:r>
        <w:t xml:space="preserve">Mikä Brookhavenin alue on edelleen tunnettu korkeasta rikollisuudestaan?</w:t>
      </w:r>
    </w:p>
    <w:p>
      <w:r>
        <w:rPr>
          <w:b/>
        </w:rPr>
        <w:t xml:space="preserve">Esimerkki 2.5651</w:t>
      </w:r>
    </w:p>
    <w:p>
      <w:r>
        <w:t xml:space="preserve">Mitkä syljen entsyymit ovat luonteeltaan antibakteerisia ei ei odota mitä hengitystiet erittävät edistääkseen infektioita?</w:t>
      </w:r>
    </w:p>
    <w:p>
      <w:r>
        <w:rPr>
          <w:b/>
        </w:rPr>
        <w:t xml:space="preserve">Tulos</w:t>
      </w:r>
    </w:p>
    <w:p>
      <w:r>
        <w:t xml:space="preserve">Mitä hengitystiet erittävät edistääkseen infektiota?</w:t>
      </w:r>
    </w:p>
    <w:p>
      <w:r>
        <w:rPr>
          <w:b/>
        </w:rPr>
        <w:t xml:space="preserve">Esimerkki 2.5652</w:t>
      </w:r>
    </w:p>
    <w:p>
      <w:r>
        <w:t xml:space="preserve">Missä kohtaa Posterior, tarkoitan Reinin, tekee selvän käännöksen pohjoiseen?</w:t>
      </w:r>
    </w:p>
    <w:p>
      <w:r>
        <w:rPr>
          <w:b/>
        </w:rPr>
        <w:t xml:space="preserve">Tulos</w:t>
      </w:r>
    </w:p>
    <w:p>
      <w:r>
        <w:t xml:space="preserve">Missä kohtaa Rein tekee selvän käännöksen pohjoiseen? </w:t>
      </w:r>
    </w:p>
    <w:p>
      <w:r>
        <w:rPr>
          <w:b/>
        </w:rPr>
        <w:t xml:space="preserve">Esimerkki 2.5653</w:t>
      </w:r>
    </w:p>
    <w:p>
      <w:r>
        <w:t xml:space="preserve">Mikä on toisen algoritmin nimi, jonka avulla voidaan kätevästi testata desimaalilukujen ensisijaisuutta?</w:t>
      </w:r>
    </w:p>
    <w:p>
      <w:r>
        <w:rPr>
          <w:b/>
        </w:rPr>
        <w:t xml:space="preserve">Tulos</w:t>
      </w:r>
    </w:p>
    <w:p>
      <w:r>
        <w:t xml:space="preserve">Mikä on toisen algoritmin nimi, jolla voidaan kätevästi testata desimaalilukujen alkulukuja?</w:t>
      </w:r>
    </w:p>
    <w:p>
      <w:r>
        <w:rPr>
          <w:b/>
        </w:rPr>
        <w:t xml:space="preserve">Esimerkki 2.5654</w:t>
      </w:r>
    </w:p>
    <w:p>
      <w:r>
        <w:t xml:space="preserve">Mitä ovat leukosyytit tai pikemminkin kolmenlaisia fagosyyttejä?</w:t>
      </w:r>
    </w:p>
    <w:p>
      <w:r>
        <w:rPr>
          <w:b/>
        </w:rPr>
        <w:t xml:space="preserve">Tulos</w:t>
      </w:r>
    </w:p>
    <w:p>
      <w:r>
        <w:t xml:space="preserve">Mitä kolmea erilaista fagosyyttiä on olemassa?</w:t>
      </w:r>
    </w:p>
    <w:p>
      <w:r>
        <w:rPr>
          <w:b/>
        </w:rPr>
        <w:t xml:space="preserve">Esimerkki 2.5655</w:t>
      </w:r>
    </w:p>
    <w:p>
      <w:r>
        <w:t xml:space="preserve">Mikä on nro Kuinka monta ihmistä kokoontuu Veikselin rannalle seppeleiden juhlaan?</w:t>
      </w:r>
    </w:p>
    <w:p>
      <w:r>
        <w:rPr>
          <w:b/>
        </w:rPr>
        <w:t xml:space="preserve">Tulos</w:t>
      </w:r>
    </w:p>
    <w:p>
      <w:r>
        <w:t xml:space="preserve">Kuinka monta ihmistä kokoontuu Veikselin rannalle seppeleiden juhlaan?</w:t>
      </w:r>
    </w:p>
    <w:p>
      <w:r>
        <w:rPr>
          <w:b/>
        </w:rPr>
        <w:t xml:space="preserve">Esimerkki 2.5656</w:t>
      </w:r>
    </w:p>
    <w:p>
      <w:r>
        <w:t xml:space="preserve">Kuinka monta kurssia keskittymänsä ulkopuolella Carnegie-säätiö vaati vuonna 2008 no no um 2007?</w:t>
      </w:r>
    </w:p>
    <w:p>
      <w:r>
        <w:rPr>
          <w:b/>
        </w:rPr>
        <w:t xml:space="preserve">Tulos</w:t>
      </w:r>
    </w:p>
    <w:p>
      <w:r>
        <w:t xml:space="preserve">Kuinka monta kurssia keskittymänsä ulkopuolella Carnegie-säätiö vaati vuonna 2007?</w:t>
      </w:r>
    </w:p>
    <w:p>
      <w:r>
        <w:rPr>
          <w:b/>
        </w:rPr>
        <w:t xml:space="preserve">Esimerkki 2.5657</w:t>
      </w:r>
    </w:p>
    <w:p>
      <w:r>
        <w:t xml:space="preserve">Mitä tai pikemminkin mitä menetelmiä petrologit käyttävät kivien tutkimiseen kentällä?</w:t>
      </w:r>
    </w:p>
    <w:p>
      <w:r>
        <w:rPr>
          <w:b/>
        </w:rPr>
        <w:t xml:space="preserve">Tulos</w:t>
      </w:r>
    </w:p>
    <w:p>
      <w:r>
        <w:t xml:space="preserve">Mitä menetelmiä petrologit käyttävät kivien tutkimiseen kentällä?</w:t>
      </w:r>
    </w:p>
    <w:p>
      <w:r>
        <w:rPr>
          <w:b/>
        </w:rPr>
        <w:t xml:space="preserve">Esimerkki 2.5658</w:t>
      </w:r>
    </w:p>
    <w:p>
      <w:r>
        <w:t xml:space="preserve">Mitä veden pumppaaminen ctenofooreihin ei odota, tarkoitin mesogleaa, tekee?</w:t>
      </w:r>
    </w:p>
    <w:p>
      <w:r>
        <w:rPr>
          <w:b/>
        </w:rPr>
        <w:t xml:space="preserve">Tulos</w:t>
      </w:r>
    </w:p>
    <w:p>
      <w:r>
        <w:t xml:space="preserve">Mitä veden pumppaaminen mesogleaan tekee?</w:t>
      </w:r>
    </w:p>
    <w:p>
      <w:r>
        <w:rPr>
          <w:b/>
        </w:rPr>
        <w:t xml:space="preserve">Esimerkki 2.5659</w:t>
      </w:r>
    </w:p>
    <w:p>
      <w:r>
        <w:t xml:space="preserve">Kuka levitti umm mitä pidettiin merkittävänä virstanpylväänä?</w:t>
      </w:r>
    </w:p>
    <w:p>
      <w:r>
        <w:rPr>
          <w:b/>
        </w:rPr>
        <w:t xml:space="preserve">Tulos</w:t>
      </w:r>
    </w:p>
    <w:p>
      <w:r>
        <w:t xml:space="preserve">Mitä pidettiin merkittävänä virstanpylväänä?</w:t>
      </w:r>
    </w:p>
    <w:p>
      <w:r>
        <w:rPr>
          <w:b/>
        </w:rPr>
        <w:t xml:space="preserve">Esimerkki 2.5660</w:t>
      </w:r>
    </w:p>
    <w:p>
      <w:r>
        <w:t xml:space="preserve">Mikä tai kuka vaikutti Talebanin ideologiaan?</w:t>
      </w:r>
    </w:p>
    <w:p>
      <w:r>
        <w:rPr>
          <w:b/>
        </w:rPr>
        <w:t xml:space="preserve">Tulos</w:t>
      </w:r>
    </w:p>
    <w:p>
      <w:r>
        <w:t xml:space="preserve">Kuka vaikutti Talebanin ideologiaan?</w:t>
      </w:r>
    </w:p>
    <w:p>
      <w:r>
        <w:rPr>
          <w:b/>
        </w:rPr>
        <w:t xml:space="preserve">Esimerkki 2.5661</w:t>
      </w:r>
    </w:p>
    <w:p>
      <w:r>
        <w:t xml:space="preserve">Mikä toiminta tai uh mikä on yksi kansalaiskapinan seurauksista?</w:t>
      </w:r>
    </w:p>
    <w:p>
      <w:r>
        <w:rPr>
          <w:b/>
        </w:rPr>
        <w:t xml:space="preserve">Tulos</w:t>
      </w:r>
    </w:p>
    <w:p>
      <w:r>
        <w:t xml:space="preserve">Mikä on yksi kansannousun seuraus?</w:t>
      </w:r>
    </w:p>
    <w:p>
      <w:r>
        <w:rPr>
          <w:b/>
        </w:rPr>
        <w:t xml:space="preserve">Esimerkki 2.5662</w:t>
      </w:r>
    </w:p>
    <w:p>
      <w:r>
        <w:t xml:space="preserve">Kuinka monta ei Kumpi on nuorempi Ranskan imperiumi vai Etiopian imperiumi?</w:t>
      </w:r>
    </w:p>
    <w:p>
      <w:r>
        <w:rPr>
          <w:b/>
        </w:rPr>
        <w:t xml:space="preserve">Tulos</w:t>
      </w:r>
    </w:p>
    <w:p>
      <w:r>
        <w:t xml:space="preserve"> Kumpi on nuorempi, Ranskan imperiumi vai Etiopian imperiumi?</w:t>
      </w:r>
    </w:p>
    <w:p>
      <w:r>
        <w:rPr>
          <w:b/>
        </w:rPr>
        <w:t xml:space="preserve">Esimerkki 2.5663</w:t>
      </w:r>
    </w:p>
    <w:p>
      <w:r>
        <w:t xml:space="preserve">Milloin skandinaaviset heimot eivät vaatineet alueita Pohjois- ja Länsi-Euroopassa, itse asiassa se oli germaaniset heimot?</w:t>
      </w:r>
    </w:p>
    <w:p>
      <w:r>
        <w:rPr>
          <w:b/>
        </w:rPr>
        <w:t xml:space="preserve">Tulos</w:t>
      </w:r>
    </w:p>
    <w:p>
      <w:r>
        <w:t xml:space="preserve"> Milloin germaaniset heimot eivät vaatineet alueita Pohjois- ja Länsi-Euroopassa?</w:t>
      </w:r>
    </w:p>
    <w:p>
      <w:r>
        <w:rPr>
          <w:b/>
        </w:rPr>
        <w:t xml:space="preserve">Esimerkki 2.5664</w:t>
      </w:r>
    </w:p>
    <w:p>
      <w:r>
        <w:t xml:space="preserve">Missä on tai uh ei pikemminkin kuka päivämäärät rocks tarkasti, sisällä strati graafinen osiot?</w:t>
      </w:r>
    </w:p>
    <w:p>
      <w:r>
        <w:rPr>
          <w:b/>
        </w:rPr>
        <w:t xml:space="preserve">Tulos</w:t>
      </w:r>
    </w:p>
    <w:p>
      <w:r>
        <w:t xml:space="preserve">Kuka ajoittaa kivet tarkasti stratigrafisen jakson sisällä?</w:t>
      </w:r>
    </w:p>
    <w:p>
      <w:r>
        <w:rPr>
          <w:b/>
        </w:rPr>
        <w:t xml:space="preserve">Esimerkki 2.5665</w:t>
      </w:r>
    </w:p>
    <w:p>
      <w:r>
        <w:t xml:space="preserve">Mitä jotkut kansalaistottelemattomat ihmiset eivät odota, miksi rangaistuksen hyväksymisen tarve on tarpeen, he tuntevat tarvetta tunnustaa mitä?</w:t>
      </w:r>
    </w:p>
    <w:p>
      <w:r>
        <w:rPr>
          <w:b/>
        </w:rPr>
        <w:t xml:space="preserve">Tulos</w:t>
      </w:r>
    </w:p>
    <w:p>
      <w:r>
        <w:t xml:space="preserve">Mitä jotkut kansalaistottelemattomat ihmiset kokevat tarpeelliseksi tunnustaa.</w:t>
      </w:r>
    </w:p>
    <w:p>
      <w:r>
        <w:rPr>
          <w:b/>
        </w:rPr>
        <w:t xml:space="preserve">Esimerkki 2.5666</w:t>
      </w:r>
    </w:p>
    <w:p>
      <w:r>
        <w:t xml:space="preserve">Yleisimmin rakentamisessa alihankkijalla on suora sopimussuhde kenen kanssa?</w:t>
      </w:r>
    </w:p>
    <w:p>
      <w:r>
        <w:rPr>
          <w:b/>
        </w:rPr>
        <w:t xml:space="preserve">Tulos</w:t>
      </w:r>
    </w:p>
    <w:p>
      <w:r>
        <w:t xml:space="preserve">Kenen kanssa alihankkijalla on suora sopimussuhde?</w:t>
      </w:r>
    </w:p>
    <w:p>
      <w:r>
        <w:rPr>
          <w:b/>
        </w:rPr>
        <w:t xml:space="preserve">Esimerkki 2.5667</w:t>
      </w:r>
    </w:p>
    <w:p>
      <w:r>
        <w:t xml:space="preserve">Missä on joitakin, ensinnäkin, mikä on potilaan kodin ja lähimmän apteekin välinen vähimmäisetäisyys, joka sallii Itävallassa lääkärin luovuttaa lääkkeitä?</w:t>
      </w:r>
    </w:p>
    <w:p>
      <w:r>
        <w:rPr>
          <w:b/>
        </w:rPr>
        <w:t xml:space="preserve">Tulos</w:t>
      </w:r>
    </w:p>
    <w:p>
      <w:r>
        <w:t xml:space="preserve">Mikä on vähimmäisetäisyys potilaan kodin ja lähimmän apteekin välillä, jotta lääkäri voi Itävallassa antaa lääkkeitä?</w:t>
      </w:r>
    </w:p>
    <w:p>
      <w:r>
        <w:rPr>
          <w:b/>
        </w:rPr>
        <w:t xml:space="preserve">Esimerkki 2.5668</w:t>
      </w:r>
    </w:p>
    <w:p>
      <w:r>
        <w:t xml:space="preserve">Miten tai ei tehdä, että kun ovat copepod populaatioita runsaasti?</w:t>
      </w:r>
    </w:p>
    <w:p>
      <w:r>
        <w:rPr>
          <w:b/>
        </w:rPr>
        <w:t xml:space="preserve">Tulos</w:t>
      </w:r>
    </w:p>
    <w:p>
      <w:r>
        <w:t xml:space="preserve">Milloin vesiliskopopopulaatiot ovat runsaita?</w:t>
      </w:r>
    </w:p>
    <w:p>
      <w:r>
        <w:rPr>
          <w:b/>
        </w:rPr>
        <w:t xml:space="preserve">Esimerkki 2.5669</w:t>
      </w:r>
    </w:p>
    <w:p>
      <w:r>
        <w:t xml:space="preserve">Rein on lyhin odota odota ei se on pisin joki missä maassa?</w:t>
      </w:r>
    </w:p>
    <w:p>
      <w:r>
        <w:rPr>
          <w:b/>
        </w:rPr>
        <w:t xml:space="preserve">Tulos</w:t>
      </w:r>
    </w:p>
    <w:p>
      <w:r>
        <w:t xml:space="preserve">Minkä maan pisin joki on Rein?</w:t>
      </w:r>
    </w:p>
    <w:p>
      <w:r>
        <w:rPr>
          <w:b/>
        </w:rPr>
        <w:t xml:space="preserve">Esimerkki 2.5670</w:t>
      </w:r>
    </w:p>
    <w:p>
      <w:r>
        <w:t xml:space="preserve">Kuka vaati, että islamismin vastaisia toimia johtava virasto, jota ei ole luotu keskittymään yksinomaan islamismin ideologian heikentämiseen?</w:t>
      </w:r>
    </w:p>
    <w:p>
      <w:r>
        <w:rPr>
          <w:b/>
        </w:rPr>
        <w:t xml:space="preserve">Tulos</w:t>
      </w:r>
    </w:p>
    <w:p>
      <w:r>
        <w:t xml:space="preserve">Kuka vaati sellaisen viraston perustamista, joka keskittyisi yksinomaan islamismin ideologian heikentämiseen?</w:t>
      </w:r>
    </w:p>
    <w:p>
      <w:r>
        <w:rPr>
          <w:b/>
        </w:rPr>
        <w:t xml:space="preserve">Esimerkki 2.5671</w:t>
      </w:r>
    </w:p>
    <w:p>
      <w:r>
        <w:t xml:space="preserve">Kuinka monta brittiä hävisi Carillonin taistelussa, tarkoitan kuinka monta ranskalaista?</w:t>
      </w:r>
    </w:p>
    <w:p>
      <w:r>
        <w:rPr>
          <w:b/>
        </w:rPr>
        <w:t xml:space="preserve">Tulos</w:t>
      </w:r>
    </w:p>
    <w:p>
      <w:r>
        <w:t xml:space="preserve">Kuinka monta ranskalaista hävisi Carillonin taistelussa?</w:t>
      </w:r>
    </w:p>
    <w:p>
      <w:r>
        <w:rPr>
          <w:b/>
        </w:rPr>
        <w:t xml:space="preserve">Esimerkki 2.5672</w:t>
      </w:r>
    </w:p>
    <w:p>
      <w:r>
        <w:t xml:space="preserve">Mihin saattaa nousta irlantilaisen sisäoppilaitoksen käyttömaksu?</w:t>
      </w:r>
    </w:p>
    <w:p>
      <w:r>
        <w:rPr>
          <w:b/>
        </w:rPr>
        <w:t xml:space="preserve">Tulos</w:t>
      </w:r>
    </w:p>
    <w:p>
      <w:r>
        <w:t xml:space="preserve">Kuinka korkeiksi irlantilaisen sisäoppilaitoksen maksut voivat nousta?</w:t>
      </w:r>
    </w:p>
    <w:p>
      <w:r>
        <w:rPr>
          <w:b/>
        </w:rPr>
        <w:t xml:space="preserve">Esimerkki 2.5673</w:t>
      </w:r>
    </w:p>
    <w:p>
      <w:r>
        <w:t xml:space="preserve">Missä oli tai ei ole, mikä oli Kalifornian osavaltionyliopiston nimi?</w:t>
      </w:r>
    </w:p>
    <w:p>
      <w:r>
        <w:rPr>
          <w:b/>
        </w:rPr>
        <w:t xml:space="preserve">Tulos</w:t>
      </w:r>
    </w:p>
    <w:p>
      <w:r>
        <w:t xml:space="preserve">Millä nimellä Kalifornian valtionyliopisto nimettiin uudelleen?</w:t>
      </w:r>
    </w:p>
    <w:p>
      <w:r>
        <w:rPr>
          <w:b/>
        </w:rPr>
        <w:t xml:space="preserve">Esimerkki 2.5674</w:t>
      </w:r>
    </w:p>
    <w:p>
      <w:r>
        <w:t xml:space="preserve">Yliopisto oli perustajana minkä konferenssin takana, vai minkä konferenssin takana?</w:t>
      </w:r>
    </w:p>
    <w:p>
      <w:r>
        <w:rPr>
          <w:b/>
        </w:rPr>
        <w:t xml:space="preserve">Tulos</w:t>
      </w:r>
    </w:p>
    <w:p>
      <w:r>
        <w:t xml:space="preserve">Minkä konferenssin perustajajäsen yliopisto oli?</w:t>
      </w:r>
    </w:p>
    <w:p>
      <w:r>
        <w:rPr>
          <w:b/>
        </w:rPr>
        <w:t xml:space="preserve">Esimerkki 2.5675</w:t>
      </w:r>
    </w:p>
    <w:p>
      <w:r>
        <w:t xml:space="preserve">Pinedalen kokouskeskus palveli missä, ei, tarkoitan, missä?</w:t>
      </w:r>
    </w:p>
    <w:p>
      <w:r>
        <w:rPr>
          <w:b/>
        </w:rPr>
        <w:t xml:space="preserve">Tulos</w:t>
      </w:r>
    </w:p>
    <w:p>
      <w:r>
        <w:t xml:space="preserve">Mikä oli Pinedalen kokouskeskus?</w:t>
      </w:r>
    </w:p>
    <w:p>
      <w:r>
        <w:rPr>
          <w:b/>
        </w:rPr>
        <w:t xml:space="preserve">Esimerkki 2.5676</w:t>
      </w:r>
    </w:p>
    <w:p>
      <w:r>
        <w:t xml:space="preserve">Mikä on hakijoiden sisäänpääsyprosentti vuoden 2007 luokalle ei ei ei, tarkoitin sanoa sen sijaan vuoden 2019 luokalle?</w:t>
      </w:r>
    </w:p>
    <w:p>
      <w:r>
        <w:rPr>
          <w:b/>
        </w:rPr>
        <w:t xml:space="preserve">Tulos</w:t>
      </w:r>
    </w:p>
    <w:p>
      <w:r>
        <w:t xml:space="preserve">Mikä on hakijoiden sisäänpääsyprosentti vuoden 2019 luokalle?</w:t>
      </w:r>
    </w:p>
    <w:p>
      <w:r>
        <w:rPr>
          <w:b/>
        </w:rPr>
        <w:t xml:space="preserve">Esimerkki 2.5677</w:t>
      </w:r>
    </w:p>
    <w:p>
      <w:r>
        <w:t xml:space="preserve">Kuinka monessa urheilulajissa Harvard, oops ei, sen pitäisi olla Yale, kilpailee NCAA:n Ivy League -divisioonassa?</w:t>
      </w:r>
    </w:p>
    <w:p>
      <w:r>
        <w:rPr>
          <w:b/>
        </w:rPr>
        <w:t xml:space="preserve">Tulos</w:t>
      </w:r>
    </w:p>
    <w:p>
      <w:r>
        <w:t xml:space="preserve">Kuinka monessa urheilulajissa Yale kilpailee NCAA:n Ivy League -divisioonassa?</w:t>
      </w:r>
    </w:p>
    <w:p>
      <w:r>
        <w:rPr>
          <w:b/>
        </w:rPr>
        <w:t xml:space="preserve">Esimerkki 2.5678</w:t>
      </w:r>
    </w:p>
    <w:p>
      <w:r>
        <w:t xml:space="preserve">Kuinka paljon menestystä tämä retkikunta ei löytänyt Braddockin kanssa?</w:t>
      </w:r>
    </w:p>
    <w:p>
      <w:r>
        <w:rPr>
          <w:b/>
        </w:rPr>
        <w:t xml:space="preserve">Tulos</w:t>
      </w:r>
    </w:p>
    <w:p>
      <w:r>
        <w:t xml:space="preserve">Kuinka paljon menestystä tämä Braddockin retkikunta ei saavuttanut?</w:t>
      </w:r>
    </w:p>
    <w:p>
      <w:r>
        <w:rPr>
          <w:b/>
        </w:rPr>
        <w:t xml:space="preserve">Esimerkki 2.5679</w:t>
      </w:r>
    </w:p>
    <w:p>
      <w:r>
        <w:t xml:space="preserve">Mikä oli brittiläinen, ei, ranskalainen sotilaallinen läsnäolo sodan alkaessa?</w:t>
      </w:r>
    </w:p>
    <w:p>
      <w:r>
        <w:rPr>
          <w:b/>
        </w:rPr>
        <w:t xml:space="preserve">Tulos</w:t>
      </w:r>
    </w:p>
    <w:p>
      <w:r>
        <w:t xml:space="preserve">Mikä oli Fransin sotilaallinen läsnäolo sodan alkaessa?</w:t>
      </w:r>
    </w:p>
    <w:p>
      <w:r>
        <w:rPr>
          <w:b/>
        </w:rPr>
        <w:t xml:space="preserve">Esimerkki 2.5680</w:t>
      </w:r>
    </w:p>
    <w:p>
      <w:r>
        <w:t xml:space="preserve">Ihanteelliset jouset välittävät useita ei mitä viivästyneitä voimia?</w:t>
      </w:r>
    </w:p>
    <w:p>
      <w:r>
        <w:rPr>
          <w:b/>
        </w:rPr>
        <w:t xml:space="preserve">Tulos</w:t>
      </w:r>
    </w:p>
    <w:p>
      <w:r>
        <w:t xml:space="preserve">Mitä viivästyneitä voimia ihanteelliset jouset välittävät?</w:t>
      </w:r>
    </w:p>
    <w:p>
      <w:r>
        <w:rPr>
          <w:b/>
        </w:rPr>
        <w:t xml:space="preserve">Esimerkki 2.5681</w:t>
      </w:r>
    </w:p>
    <w:p>
      <w:r>
        <w:t xml:space="preserve">Kuka on julkaissut IPCC:n raportin tai ei, tee siitä State of the Planet 2008-2009 -raportti?</w:t>
      </w:r>
    </w:p>
    <w:p>
      <w:r>
        <w:rPr>
          <w:b/>
        </w:rPr>
        <w:t xml:space="preserve">Tulos</w:t>
      </w:r>
    </w:p>
    <w:p>
      <w:r>
        <w:t xml:space="preserve">Kuka julkaisi raportin State of the Planet 2008-2009?</w:t>
      </w:r>
    </w:p>
    <w:p>
      <w:r>
        <w:rPr>
          <w:b/>
        </w:rPr>
        <w:t xml:space="preserve">Esimerkki 2.5682</w:t>
      </w:r>
    </w:p>
    <w:p>
      <w:r>
        <w:t xml:space="preserve">Kustannusten ylityksiä on esiintynyt valtion hankkeissa, kun pankkiirit ja urakoitsijat ovat tehneet mitä?</w:t>
      </w:r>
    </w:p>
    <w:p>
      <w:r>
        <w:rPr>
          <w:b/>
        </w:rPr>
        <w:t xml:space="preserve">Tulos</w:t>
      </w:r>
    </w:p>
    <w:p>
      <w:r>
        <w:t xml:space="preserve">Kustannusylityksiä on tapahtunut valtion hankkeissa silloin, kun urakoitsija on tehnyt mitä?</w:t>
      </w:r>
    </w:p>
    <w:p>
      <w:r>
        <w:rPr>
          <w:b/>
        </w:rPr>
        <w:t xml:space="preserve">Esimerkki 2.5683</w:t>
      </w:r>
    </w:p>
    <w:p>
      <w:r>
        <w:t xml:space="preserve">Miten rutto vaikutti Lähi-itää pahoittelevaan Egyptiin?</w:t>
      </w:r>
    </w:p>
    <w:p>
      <w:r>
        <w:rPr>
          <w:b/>
        </w:rPr>
        <w:t xml:space="preserve">Tulos</w:t>
      </w:r>
    </w:p>
    <w:p>
      <w:r>
        <w:t xml:space="preserve">Miten rutto vaikutti Lähi-itään?</w:t>
      </w:r>
    </w:p>
    <w:p>
      <w:r>
        <w:rPr>
          <w:b/>
        </w:rPr>
        <w:t xml:space="preserve">Esimerkki 2.5684</w:t>
      </w:r>
    </w:p>
    <w:p>
      <w:r>
        <w:t xml:space="preserve">Mitä rajoja oi ööh mitä Rein haarautui Itävallassa?</w:t>
      </w:r>
    </w:p>
    <w:p>
      <w:r>
        <w:rPr>
          <w:b/>
        </w:rPr>
        <w:t xml:space="preserve">Tulos</w:t>
      </w:r>
    </w:p>
    <w:p>
      <w:r>
        <w:t xml:space="preserve">Mistä Rein haarautui Itävallassa?</w:t>
      </w:r>
    </w:p>
    <w:p>
      <w:r>
        <w:rPr>
          <w:b/>
        </w:rPr>
        <w:t xml:space="preserve">Esimerkki 2.5685</w:t>
      </w:r>
    </w:p>
    <w:p>
      <w:r>
        <w:t xml:space="preserve">Millä vaatimuksilla um ei ole ei-kokoinen luonnollinen luku Bertrandin postulaatti pätee?</w:t>
      </w:r>
    </w:p>
    <w:p>
      <w:r>
        <w:rPr>
          <w:b/>
        </w:rPr>
        <w:t xml:space="preserve">Tulos</w:t>
      </w:r>
    </w:p>
    <w:p>
      <w:r>
        <w:t xml:space="preserve">Minkä kokoiselle luonnolliselle luvulle Bertrandin postulaatti pätee?</w:t>
      </w:r>
    </w:p>
    <w:p>
      <w:r>
        <w:rPr>
          <w:b/>
        </w:rPr>
        <w:t xml:space="preserve">Esimerkki 2.5686</w:t>
      </w:r>
    </w:p>
    <w:p>
      <w:r>
        <w:t xml:space="preserve">Mihin Reinin mitta muuttui vuonna 1932?</w:t>
      </w:r>
    </w:p>
    <w:p>
      <w:r>
        <w:rPr>
          <w:b/>
        </w:rPr>
        <w:t xml:space="preserve">Tulos</w:t>
      </w:r>
    </w:p>
    <w:p>
      <w:r>
        <w:t xml:space="preserve">Mihin vuonna 1932 muutettiin Reinin mittaus?</w:t>
      </w:r>
    </w:p>
    <w:p>
      <w:r>
        <w:rPr>
          <w:b/>
        </w:rPr>
        <w:t xml:space="preserve">Esimerkki 2.5687</w:t>
      </w:r>
    </w:p>
    <w:p>
      <w:r>
        <w:t xml:space="preserve">Kuinka paljon ruutia syntyi eikä tuhoutunut hyökkäyksessä?</w:t>
      </w:r>
    </w:p>
    <w:p>
      <w:r>
        <w:rPr>
          <w:b/>
        </w:rPr>
        <w:t xml:space="preserve">Tulos</w:t>
      </w:r>
    </w:p>
    <w:p>
      <w:r>
        <w:t xml:space="preserve">Kuinka paljon ruutia tuhoutui hyökkäyksessä?</w:t>
      </w:r>
    </w:p>
    <w:p>
      <w:r>
        <w:rPr>
          <w:b/>
        </w:rPr>
        <w:t xml:space="preserve">Esimerkki 2.5688</w:t>
      </w:r>
    </w:p>
    <w:p>
      <w:r>
        <w:t xml:space="preserve">Mitä, minun mokani, Kenet Abercrombie korvasi kapteenina?</w:t>
      </w:r>
    </w:p>
    <w:p>
      <w:r>
        <w:rPr>
          <w:b/>
        </w:rPr>
        <w:t xml:space="preserve">Tulos</w:t>
      </w:r>
    </w:p>
    <w:p>
      <w:r>
        <w:t xml:space="preserve">Kenet Abercrombie korvasi kapteenina?</w:t>
      </w:r>
    </w:p>
    <w:p>
      <w:r>
        <w:rPr>
          <w:b/>
        </w:rPr>
        <w:t xml:space="preserve">Esimerkki 2.5689</w:t>
      </w:r>
    </w:p>
    <w:p>
      <w:r>
        <w:t xml:space="preserve">Kuka oli vaikuttanut CYCLADES er uh ARPANET?</w:t>
      </w:r>
    </w:p>
    <w:p>
      <w:r>
        <w:rPr>
          <w:b/>
        </w:rPr>
        <w:t xml:space="preserve">Tulos</w:t>
      </w:r>
    </w:p>
    <w:p>
      <w:r>
        <w:t xml:space="preserve">Kuka oli vaikuttanut ARPANETiin?</w:t>
      </w:r>
    </w:p>
    <w:p>
      <w:r>
        <w:rPr>
          <w:b/>
        </w:rPr>
        <w:t xml:space="preserve">Esimerkki 2.5690</w:t>
      </w:r>
    </w:p>
    <w:p>
      <w:r>
        <w:t xml:space="preserve">Mitä Eratosthenes sorry Eukleideen seula tekee?</w:t>
      </w:r>
    </w:p>
    <w:p>
      <w:r>
        <w:rPr>
          <w:b/>
        </w:rPr>
        <w:t xml:space="preserve">Tulos</w:t>
      </w:r>
    </w:p>
    <w:p>
      <w:r>
        <w:t xml:space="preserve">Mitä Eukleideen seula tekee?</w:t>
      </w:r>
    </w:p>
    <w:p>
      <w:r>
        <w:rPr>
          <w:b/>
        </w:rPr>
        <w:t xml:space="preserve">Esimerkki 2.5691</w:t>
      </w:r>
    </w:p>
    <w:p>
      <w:r>
        <w:t xml:space="preserve">Siemenneste sisältää antimikrobisia peptidejä tai mitä tappaa taudinaiheuttajia?</w:t>
      </w:r>
    </w:p>
    <w:p>
      <w:r>
        <w:rPr>
          <w:b/>
        </w:rPr>
        <w:t xml:space="preserve">Tulos</w:t>
      </w:r>
    </w:p>
    <w:p>
      <w:r>
        <w:t xml:space="preserve">Mitä siemenneste sisältää tappaakseen taudinaiheuttajia?</w:t>
      </w:r>
    </w:p>
    <w:p>
      <w:r>
        <w:rPr>
          <w:b/>
        </w:rPr>
        <w:t xml:space="preserve">Esimerkki 2.5692</w:t>
      </w:r>
    </w:p>
    <w:p>
      <w:r>
        <w:t xml:space="preserve">Mikä auttaa tai pikemminkin mitä fossiileista löytyy?</w:t>
      </w:r>
    </w:p>
    <w:p>
      <w:r>
        <w:rPr>
          <w:b/>
        </w:rPr>
        <w:t xml:space="preserve">Tulos</w:t>
      </w:r>
    </w:p>
    <w:p>
      <w:r>
        <w:t xml:space="preserve">Mitä fossiileista löytyy?</w:t>
      </w:r>
    </w:p>
    <w:p>
      <w:r>
        <w:rPr>
          <w:b/>
        </w:rPr>
        <w:t xml:space="preserve">Esimerkki 2.5693</w:t>
      </w:r>
    </w:p>
    <w:p>
      <w:r>
        <w:t xml:space="preserve">Kuinka monta kilometriä Puola ei ole Varsova Karpaateista?</w:t>
      </w:r>
    </w:p>
    <w:p>
      <w:r>
        <w:rPr>
          <w:b/>
        </w:rPr>
        <w:t xml:space="preserve">Tulos</w:t>
      </w:r>
    </w:p>
    <w:p>
      <w:r>
        <w:t xml:space="preserve">Kuinka monta kilometriä Varsova on Karpaateilta?</w:t>
      </w:r>
    </w:p>
    <w:p>
      <w:r>
        <w:rPr>
          <w:b/>
        </w:rPr>
        <w:t xml:space="preserve">Esimerkki 2.5694</w:t>
      </w:r>
    </w:p>
    <w:p>
      <w:r>
        <w:t xml:space="preserve">Milloin Pascal no Zhu julkaisi "Viiden tuntemattoman jadepeilin"?</w:t>
      </w:r>
    </w:p>
    <w:p>
      <w:r>
        <w:rPr>
          <w:b/>
        </w:rPr>
        <w:t xml:space="preserve">Tulos</w:t>
      </w:r>
    </w:p>
    <w:p>
      <w:r>
        <w:t xml:space="preserve">Milloin Zhu julkaisi "Viiden tuntemattoman jadepeilin"?</w:t>
      </w:r>
    </w:p>
    <w:p>
      <w:r>
        <w:rPr>
          <w:b/>
        </w:rPr>
        <w:t xml:space="preserve">Esimerkki 2.5695</w:t>
      </w:r>
    </w:p>
    <w:p>
      <w:r>
        <w:t xml:space="preserve">Mitä Skotlannin parlamentin perustamisen seurausta ei sovelleta Skotlannin parlamentin jäseniin, jotka istuvat Yhdistyneen kuningaskunnan alahuoneessa?</w:t>
      </w:r>
    </w:p>
    <w:p>
      <w:r>
        <w:rPr>
          <w:b/>
        </w:rPr>
        <w:t xml:space="preserve">Tulos</w:t>
      </w:r>
    </w:p>
    <w:p>
      <w:r>
        <w:t xml:space="preserve">Mitä Skotlannin parlamentin perustamisen seurausta sovelletaan Yhdistyneen kuningaskunnan alahuoneessa istuviin skotlantilaisiin parlamentin jäseniin?</w:t>
      </w:r>
    </w:p>
    <w:p>
      <w:r>
        <w:rPr>
          <w:b/>
        </w:rPr>
        <w:t xml:space="preserve">Esimerkki 2.5696</w:t>
      </w:r>
    </w:p>
    <w:p>
      <w:r>
        <w:t xml:space="preserve">Mihin al-Turabi Sudan sijoitti opiskelijoita, jotka suhtautuivat hänen näkemyksiinsä myötämielisesti?</w:t>
      </w:r>
    </w:p>
    <w:p>
      <w:r>
        <w:rPr>
          <w:b/>
        </w:rPr>
        <w:t xml:space="preserve">Tulos</w:t>
      </w:r>
    </w:p>
    <w:p>
      <w:r>
        <w:t xml:space="preserve">Mihin Turabi sijoitti hänen näkemyksiään kannattavia opiskelijoita?</w:t>
      </w:r>
    </w:p>
    <w:p>
      <w:r>
        <w:rPr>
          <w:b/>
        </w:rPr>
        <w:t xml:space="preserve">Esimerkki 2.5697</w:t>
      </w:r>
    </w:p>
    <w:p>
      <w:r>
        <w:t xml:space="preserve">Brownlee väittää, että vastustus tai ehkä tottelemattomuus voi olla oikeutettua mitä instituutioita kohtaan?</w:t>
      </w:r>
    </w:p>
    <w:p>
      <w:r>
        <w:rPr>
          <w:b/>
        </w:rPr>
        <w:t xml:space="preserve">Tulos</w:t>
      </w:r>
    </w:p>
    <w:p>
      <w:r>
        <w:t xml:space="preserve">Brownlee väittää, että tottelemattomuus voi olla oikeutettua mitä instituutioita kohtaan?</w:t>
      </w:r>
    </w:p>
    <w:p>
      <w:r>
        <w:rPr>
          <w:b/>
        </w:rPr>
        <w:t xml:space="preserve">Esimerkki 2.5698</w:t>
      </w:r>
    </w:p>
    <w:p>
      <w:r>
        <w:t xml:space="preserve">kladeja kuvataan seuraavasti?</w:t>
      </w:r>
    </w:p>
    <w:p>
      <w:r>
        <w:rPr>
          <w:b/>
        </w:rPr>
        <w:t xml:space="preserve">Tulos</w:t>
      </w:r>
    </w:p>
    <w:p>
      <w:r>
        <w:t xml:space="preserve">Mitä ovat kladit?</w:t>
      </w:r>
    </w:p>
    <w:p>
      <w:r>
        <w:rPr>
          <w:b/>
        </w:rPr>
        <w:t xml:space="preserve">Esimerkki 2.5699</w:t>
      </w:r>
    </w:p>
    <w:p>
      <w:r>
        <w:t xml:space="preserve">Missä, pikemminkin missä, oli heikko kohta brittiläisessä toimitusketjussa?</w:t>
      </w:r>
    </w:p>
    <w:p>
      <w:r>
        <w:rPr>
          <w:b/>
        </w:rPr>
        <w:t xml:space="preserve">Tulos</w:t>
      </w:r>
    </w:p>
    <w:p>
      <w:r>
        <w:t xml:space="preserve">Missä brittiläisessä toimitusketjussa oli heikkouksia?</w:t>
      </w:r>
    </w:p>
    <w:p>
      <w:r>
        <w:rPr>
          <w:b/>
        </w:rPr>
        <w:t xml:space="preserve">Esimerkki 2.5700</w:t>
      </w:r>
    </w:p>
    <w:p>
      <w:r>
        <w:t xml:space="preserve">Mitä pintatutkimuksia geologit tekevät ja mitä nykyaikaisia muodostumia he tutkivat?</w:t>
      </w:r>
    </w:p>
    <w:p>
      <w:r>
        <w:rPr>
          <w:b/>
        </w:rPr>
        <w:t xml:space="preserve">Tulos</w:t>
      </w:r>
    </w:p>
    <w:p>
      <w:r>
        <w:t xml:space="preserve"> Mitä nykyaikaisia muodostumia geologit tutkivat?</w:t>
      </w:r>
    </w:p>
    <w:p>
      <w:r>
        <w:rPr>
          <w:b/>
        </w:rPr>
        <w:t xml:space="preserve">Esimerkki 2.5701</w:t>
      </w:r>
    </w:p>
    <w:p>
      <w:r>
        <w:t xml:space="preserve">Kuinka monta sisarkuntaa, sorry veljeskuntaa, kuuluu yliopistoon?</w:t>
      </w:r>
    </w:p>
    <w:p>
      <w:r>
        <w:rPr>
          <w:b/>
        </w:rPr>
        <w:t xml:space="preserve">Tulos</w:t>
      </w:r>
    </w:p>
    <w:p>
      <w:r>
        <w:t xml:space="preserve">Kuinka monta veljeskuntaa yliopistossa on?</w:t>
      </w:r>
    </w:p>
    <w:p>
      <w:r>
        <w:rPr>
          <w:b/>
        </w:rPr>
        <w:t xml:space="preserve">Esimerkki 2.5702</w:t>
      </w:r>
    </w:p>
    <w:p>
      <w:r>
        <w:t xml:space="preserve">Mitä Islamilainen valtio julisti itsestään vuonna 2014, tai siis vuonna 2015?</w:t>
      </w:r>
    </w:p>
    <w:p>
      <w:r>
        <w:rPr>
          <w:b/>
        </w:rPr>
        <w:t xml:space="preserve">Tulos</w:t>
      </w:r>
    </w:p>
    <w:p>
      <w:r>
        <w:t xml:space="preserve"> Mitä Islamilainen valtio julisti itsestään vuonna 2015?</w:t>
      </w:r>
    </w:p>
    <w:p>
      <w:r>
        <w:rPr>
          <w:b/>
        </w:rPr>
        <w:t xml:space="preserve">Esimerkki 2.5703</w:t>
      </w:r>
    </w:p>
    <w:p>
      <w:r>
        <w:t xml:space="preserve">Minkä kokoiselle luonnolliselle luvulle Bertrandin postulaatti ei päde Tšebyševin?</w:t>
      </w:r>
    </w:p>
    <w:p>
      <w:r>
        <w:rPr>
          <w:b/>
        </w:rPr>
        <w:t xml:space="preserve">Tulos</w:t>
      </w:r>
    </w:p>
    <w:p>
      <w:r>
        <w:t xml:space="preserve">Minkä kokoiselle luonnolliselle luvulle Tšebyševin postulaatti pätee?</w:t>
      </w:r>
    </w:p>
    <w:p>
      <w:r>
        <w:rPr>
          <w:b/>
        </w:rPr>
        <w:t xml:space="preserve">Esimerkki 2.5704</w:t>
      </w:r>
    </w:p>
    <w:p>
      <w:r>
        <w:t xml:space="preserve">Mitkä ovat uusia vastuualueita, joita apteekkiteknikot eivät koskaan hoida, tai pikemminkin mitkä ovat niitä, joita heidän on nyt hoidettava?</w:t>
      </w:r>
    </w:p>
    <w:p>
      <w:r>
        <w:rPr>
          <w:b/>
        </w:rPr>
        <w:t xml:space="preserve">Tulos</w:t>
      </w:r>
    </w:p>
    <w:p>
      <w:r>
        <w:t xml:space="preserve">Mitä uusia velvollisuuksia apteekkiteknikot joutuvat nyt hoitamaan?</w:t>
      </w:r>
    </w:p>
    <w:p>
      <w:r>
        <w:rPr>
          <w:b/>
        </w:rPr>
        <w:t xml:space="preserve">Esimerkki 2.5705</w:t>
      </w:r>
    </w:p>
    <w:p>
      <w:r>
        <w:t xml:space="preserve">Miten ei oikeastaan mitä ovat malum prohibitum -näkökohdat?</w:t>
      </w:r>
    </w:p>
    <w:p>
      <w:r>
        <w:rPr>
          <w:b/>
        </w:rPr>
        <w:t xml:space="preserve">Tulos</w:t>
      </w:r>
    </w:p>
    <w:p>
      <w:r>
        <w:t xml:space="preserve">Mitä ovat malum prohibitum -näkökohdat?</w:t>
      </w:r>
    </w:p>
    <w:p>
      <w:r>
        <w:rPr>
          <w:b/>
        </w:rPr>
        <w:t xml:space="preserve">Esimerkki 2.5706</w:t>
      </w:r>
    </w:p>
    <w:p>
      <w:r>
        <w:t xml:space="preserve">Kuinka kauan Varsovan kansannousu kesti, oi vastasimme siihen kysymykseen, kuinka monta puolalaista kuoli?</w:t>
      </w:r>
    </w:p>
    <w:p>
      <w:r>
        <w:rPr>
          <w:b/>
        </w:rPr>
        <w:t xml:space="preserve">Tulos</w:t>
      </w:r>
    </w:p>
    <w:p>
      <w:r>
        <w:t xml:space="preserve">Mikä on puolalaisten siviilien arvioitu kuolonuhrien määrä? </w:t>
      </w:r>
    </w:p>
    <w:p>
      <w:r>
        <w:rPr>
          <w:b/>
        </w:rPr>
        <w:t xml:space="preserve">Esimerkki 2.5707</w:t>
      </w:r>
    </w:p>
    <w:p>
      <w:r>
        <w:t xml:space="preserve">Minä vuonna ei ei ei Milloin Britannian hallitus antoi maata Ohio Countryn kehittämistä varten?</w:t>
      </w:r>
    </w:p>
    <w:p>
      <w:r>
        <w:rPr>
          <w:b/>
        </w:rPr>
        <w:t xml:space="preserve">Tulos</w:t>
      </w:r>
    </w:p>
    <w:p>
      <w:r>
        <w:t xml:space="preserve">Milloin Britannian hallitus antoi maata Ohio Countryn kehittämistä varten?</w:t>
      </w:r>
    </w:p>
    <w:p>
      <w:r>
        <w:rPr>
          <w:b/>
        </w:rPr>
        <w:t xml:space="preserve">Esimerkki 2.5708</w:t>
      </w:r>
    </w:p>
    <w:p>
      <w:r>
        <w:t xml:space="preserve">Minkä vuosien välillä triaskausi virtasi Tethysin mereen ei Välimerelle?</w:t>
      </w:r>
    </w:p>
    <w:p>
      <w:r>
        <w:rPr>
          <w:b/>
        </w:rPr>
        <w:t xml:space="preserve">Tulos</w:t>
      </w:r>
    </w:p>
    <w:p>
      <w:r>
        <w:t xml:space="preserve">Minkä vuosien välillä Välimeri virtasi Tethysin mereen?</w:t>
      </w:r>
    </w:p>
    <w:p>
      <w:r>
        <w:rPr>
          <w:b/>
        </w:rPr>
        <w:t xml:space="preserve">Esimerkki 2.5709</w:t>
      </w:r>
    </w:p>
    <w:p>
      <w:r>
        <w:t xml:space="preserve">Kuinka paljon maksaa vuosittain mennä Yhdysvaltoihin uh ensin kertoa minulle UK yliopisto?</w:t>
      </w:r>
    </w:p>
    <w:p>
      <w:r>
        <w:rPr>
          <w:b/>
        </w:rPr>
        <w:t xml:space="preserve">Tulos</w:t>
      </w:r>
    </w:p>
    <w:p>
      <w:r>
        <w:t xml:space="preserve">Paljonko opiskelu brittiläisessä yliopistossa maksaa vuodessa?</w:t>
      </w:r>
    </w:p>
    <w:p>
      <w:r>
        <w:rPr>
          <w:b/>
        </w:rPr>
        <w:t xml:space="preserve">Esimerkki 2.5710</w:t>
      </w:r>
    </w:p>
    <w:p>
      <w:r>
        <w:t xml:space="preserve">Mitä Harvardin museo tai Fogg Museum of Art kattaa?</w:t>
      </w:r>
    </w:p>
    <w:p>
      <w:r>
        <w:rPr>
          <w:b/>
        </w:rPr>
        <w:t xml:space="preserve">Tulos</w:t>
      </w:r>
    </w:p>
    <w:p>
      <w:r>
        <w:t xml:space="preserve">Mitä Fogg Museum of Art kattaa?</w:t>
      </w:r>
    </w:p>
    <w:p>
      <w:r>
        <w:rPr>
          <w:b/>
        </w:rPr>
        <w:t xml:space="preserve">Esimerkki 2.5711</w:t>
      </w:r>
    </w:p>
    <w:p>
      <w:r>
        <w:t xml:space="preserve">Mikä virtasi Reinin, en tarkoita tundran läpi? "," Tämä virtasi tundran läpi?</w:t>
      </w:r>
    </w:p>
    <w:p>
      <w:r>
        <w:rPr>
          <w:b/>
        </w:rPr>
        <w:t xml:space="preserve">Tulos</w:t>
      </w:r>
    </w:p>
    <w:p>
      <w:r>
        <w:t xml:space="preserve">Mikä virtasi tundran läpi?</w:t>
      </w:r>
    </w:p>
    <w:p>
      <w:r>
        <w:rPr>
          <w:b/>
        </w:rPr>
        <w:t xml:space="preserve">Esimerkki 2.5712</w:t>
      </w:r>
    </w:p>
    <w:p>
      <w:r>
        <w:t xml:space="preserve">Milloin tai mikä oli Goun matematiikan kiinalainen nimi?</w:t>
      </w:r>
    </w:p>
    <w:p>
      <w:r>
        <w:rPr>
          <w:b/>
        </w:rPr>
        <w:t xml:space="preserve">Tulos</w:t>
      </w:r>
    </w:p>
    <w:p>
      <w:r>
        <w:t xml:space="preserve"> Mikä oli Goun matematiikan kiinalainen nimi?</w:t>
      </w:r>
    </w:p>
    <w:p>
      <w:r>
        <w:rPr>
          <w:b/>
        </w:rPr>
        <w:t xml:space="preserve">Esimerkki 2.5713</w:t>
      </w:r>
    </w:p>
    <w:p>
      <w:r>
        <w:t xml:space="preserve">Hyvin vähän paikkoja, ei, tarkoitan, että ministerit valitaan kenen keskuudesta?</w:t>
      </w:r>
    </w:p>
    <w:p>
      <w:r>
        <w:rPr>
          <w:b/>
        </w:rPr>
        <w:t xml:space="preserve">Tulos</w:t>
      </w:r>
    </w:p>
    <w:p>
      <w:r>
        <w:t xml:space="preserve">Kenen joukosta valitaan hyvin harvat ministerit?</w:t>
      </w:r>
    </w:p>
    <w:p>
      <w:r>
        <w:rPr>
          <w:b/>
        </w:rPr>
        <w:t xml:space="preserve">Esimerkki 2.5714</w:t>
      </w:r>
    </w:p>
    <w:p>
      <w:r>
        <w:t xml:space="preserve">Milloin, tai kertokaa minulle, mikä on \"kädenpuristus\" viestintäosapuolten välillä?</w:t>
      </w:r>
    </w:p>
    <w:p>
      <w:r>
        <w:rPr>
          <w:b/>
        </w:rPr>
        <w:t xml:space="preserve">Tulos</w:t>
      </w:r>
    </w:p>
    <w:p>
      <w:r>
        <w:t xml:space="preserve">Mikä on viestinnän osapuolten välinen "kädenpuristus"?</w:t>
      </w:r>
    </w:p>
    <w:p>
      <w:r>
        <w:rPr>
          <w:b/>
        </w:rPr>
        <w:t xml:space="preserve">Esimerkki 2.5715</w:t>
      </w:r>
    </w:p>
    <w:p>
      <w:r>
        <w:t xml:space="preserve">Mikä ura, ei, haluan itse asiassa kysyä tätä; taloustieteilijät tuntevat tulot, jotka eivät johdu vaurauden luomisesta vaan pienemmän osuuden ottamisesta siitä, millä termillä?</w:t>
      </w:r>
    </w:p>
    <w:p>
      <w:r>
        <w:rPr>
          <w:b/>
        </w:rPr>
        <w:t xml:space="preserve">Tulos</w:t>
      </w:r>
    </w:p>
    <w:p>
      <w:r>
        <w:t xml:space="preserve">Tulot, jotka eivät ole peräisin vaurauden luomisesta vaan pienemmän osuuden siitä kahmimisesta, tunnetaan taloustieteilijöille millä termillä?</w:t>
      </w:r>
    </w:p>
    <w:p>
      <w:r>
        <w:rPr>
          <w:b/>
        </w:rPr>
        <w:t xml:space="preserve">Esimerkki 2.5716</w:t>
      </w:r>
    </w:p>
    <w:p>
      <w:r>
        <w:t xml:space="preserve">Mitä valtaa on saatavilla räjähdys se millaista koulutusta tarjotaan julkisissa kouluissa Australiassa?</w:t>
      </w:r>
    </w:p>
    <w:p>
      <w:r>
        <w:rPr>
          <w:b/>
        </w:rPr>
        <w:t xml:space="preserve">Tulos</w:t>
      </w:r>
    </w:p>
    <w:p>
      <w:r>
        <w:t xml:space="preserve">Minkälaista opetusta tarjotaan Australian julkisissa kouluissa?</w:t>
      </w:r>
    </w:p>
    <w:p>
      <w:r>
        <w:rPr>
          <w:b/>
        </w:rPr>
        <w:t xml:space="preserve">Esimerkki 2.5717</w:t>
      </w:r>
    </w:p>
    <w:p>
      <w:r>
        <w:t xml:space="preserve">Milloin Turabi no al-Nimeiry hyväksyttiin?</w:t>
      </w:r>
    </w:p>
    <w:p>
      <w:r>
        <w:rPr>
          <w:b/>
        </w:rPr>
        <w:t xml:space="preserve">Tulos</w:t>
      </w:r>
    </w:p>
    <w:p>
      <w:r>
        <w:t xml:space="preserve">Milloin al-Nimeiry hyväksyttiin?</w:t>
      </w:r>
    </w:p>
    <w:p>
      <w:r>
        <w:rPr>
          <w:b/>
        </w:rPr>
        <w:t xml:space="preserve">Esimerkki 2.5718</w:t>
      </w:r>
    </w:p>
    <w:p>
      <w:r>
        <w:t xml:space="preserve">Mitä er milloin oli maallisen ei-arabialaisen nationalismin kukoistuskausi?</w:t>
      </w:r>
    </w:p>
    <w:p>
      <w:r>
        <w:rPr>
          <w:b/>
        </w:rPr>
        <w:t xml:space="preserve">Tulos</w:t>
      </w:r>
    </w:p>
    <w:p>
      <w:r>
        <w:t xml:space="preserve"> Milloin oli maallisen ei-arabialaisen nationalismin kukoistuskausi?</w:t>
      </w:r>
    </w:p>
    <w:p>
      <w:r>
        <w:rPr>
          <w:b/>
        </w:rPr>
        <w:t xml:space="preserve">Esimerkki 2.5719</w:t>
      </w:r>
    </w:p>
    <w:p>
      <w:r>
        <w:t xml:space="preserve">Mikä järjestö tai mikä on yksi ilmastonmuutosta koskevista pienemmistä sopimuksista?</w:t>
      </w:r>
    </w:p>
    <w:p>
      <w:r>
        <w:rPr>
          <w:b/>
        </w:rPr>
        <w:t xml:space="preserve">Tulos</w:t>
      </w:r>
    </w:p>
    <w:p>
      <w:r>
        <w:t xml:space="preserve">Mikä on yksi ilmastonmuutosta koskevista pienemmistä sopimuksista?</w:t>
      </w:r>
    </w:p>
    <w:p>
      <w:r>
        <w:rPr>
          <w:b/>
        </w:rPr>
        <w:t xml:space="preserve">Esimerkki 2.5720</w:t>
      </w:r>
    </w:p>
    <w:p>
      <w:r>
        <w:t xml:space="preserve">Kuka oli Kublain kiinalaisista neuvonantajista ensimmäinen ei kolmas?</w:t>
      </w:r>
    </w:p>
    <w:p>
      <w:r>
        <w:rPr>
          <w:b/>
        </w:rPr>
        <w:t xml:space="preserve">Tulos</w:t>
      </w:r>
    </w:p>
    <w:p>
      <w:r>
        <w:t xml:space="preserve"> Kuka oli Kublain kolmas kiinalainen neuvonantaja?</w:t>
      </w:r>
    </w:p>
    <w:p>
      <w:r>
        <w:rPr>
          <w:b/>
        </w:rPr>
        <w:t xml:space="preserve">Esimerkki 2.5721</w:t>
      </w:r>
    </w:p>
    <w:p>
      <w:r>
        <w:t xml:space="preserve">Mikä on toinen nimi suuta suojaavalle suojukselle, ei, tarkoitan, että siihen vetäydytään?</w:t>
      </w:r>
    </w:p>
    <w:p>
      <w:r>
        <w:rPr>
          <w:b/>
        </w:rPr>
        <w:t xml:space="preserve">Tulos</w:t>
      </w:r>
    </w:p>
    <w:p>
      <w:r>
        <w:t xml:space="preserve">Mikä on toinen nimi tuppeen, johon suu voidaan vetäytyä?</w:t>
      </w:r>
    </w:p>
    <w:p>
      <w:r>
        <w:rPr>
          <w:b/>
        </w:rPr>
        <w:t xml:space="preserve">Esimerkki 2.5722</w:t>
      </w:r>
    </w:p>
    <w:p>
      <w:r>
        <w:t xml:space="preserve">Kuinka suuren osan Pannerdens Kanaalista eli Reinin virrasta Ijssel kuljettaa?</w:t>
      </w:r>
    </w:p>
    <w:p>
      <w:r>
        <w:rPr>
          <w:b/>
        </w:rPr>
        <w:t xml:space="preserve">Tulos</w:t>
      </w:r>
    </w:p>
    <w:p>
      <w:r>
        <w:t xml:space="preserve">Kuinka suuri osa Reinin virrasta kulkee Ijsselin kautta?</w:t>
      </w:r>
    </w:p>
    <w:p>
      <w:r>
        <w:rPr>
          <w:b/>
        </w:rPr>
        <w:t xml:space="preserve">Esimerkki 2.5723</w:t>
      </w:r>
    </w:p>
    <w:p>
      <w:r>
        <w:t xml:space="preserve">Mitä kirjoitti Henry David Thoreau tai sorry Ghandi vuonna 1819? "," Mihin viitattiin err tarkoitan Ghandin kirjoittamana vuonna 1819?</w:t>
      </w:r>
    </w:p>
    <w:p>
      <w:r>
        <w:rPr>
          <w:b/>
        </w:rPr>
        <w:t xml:space="preserve">Tulos</w:t>
      </w:r>
    </w:p>
    <w:p>
      <w:r>
        <w:t xml:space="preserve">Mitä Ghandi kirjoitti vuonna 1819?</w:t>
      </w:r>
    </w:p>
    <w:p>
      <w:r>
        <w:rPr>
          <w:b/>
        </w:rPr>
        <w:t xml:space="preserve">Esimerkki 2.5724</w:t>
      </w:r>
    </w:p>
    <w:p>
      <w:r>
        <w:t xml:space="preserve">Emättimen eritteet toimivat taudinaiheuttajana ei kemiallisena suojamuurina minkä jälkeen?</w:t>
      </w:r>
    </w:p>
    <w:p>
      <w:r>
        <w:rPr>
          <w:b/>
        </w:rPr>
        <w:t xml:space="preserve">Tulos</w:t>
      </w:r>
    </w:p>
    <w:p>
      <w:r>
        <w:t xml:space="preserve">Emättimen eritteet toimivat kemiallisena suojaavana esteenä minkä jälkeen?</w:t>
      </w:r>
    </w:p>
    <w:p>
      <w:r>
        <w:rPr>
          <w:b/>
        </w:rPr>
        <w:t xml:space="preserve">Esimerkki 2.5725</w:t>
      </w:r>
    </w:p>
    <w:p>
      <w:r>
        <w:t xml:space="preserve">Mikä vaan kuka tunnisti painovoiman voimaksi?</w:t>
      </w:r>
    </w:p>
    <w:p>
      <w:r>
        <w:rPr>
          <w:b/>
        </w:rPr>
        <w:t xml:space="preserve">Tulos</w:t>
      </w:r>
    </w:p>
    <w:p>
      <w:r>
        <w:t xml:space="preserve">Kuka määritteli painovoiman voimaksi?</w:t>
      </w:r>
    </w:p>
    <w:p>
      <w:r>
        <w:rPr>
          <w:b/>
        </w:rPr>
        <w:t xml:space="preserve">Esimerkki 2.5726</w:t>
      </w:r>
    </w:p>
    <w:p>
      <w:r>
        <w:t xml:space="preserve">Mikä, anteeksi, anteeksi, mikä loi keskitetyn reitittimen tai palvelimen?</w:t>
      </w:r>
    </w:p>
    <w:p>
      <w:r>
        <w:rPr>
          <w:b/>
        </w:rPr>
        <w:t xml:space="preserve">Tulos</w:t>
      </w:r>
    </w:p>
    <w:p>
      <w:r>
        <w:t xml:space="preserve">Mikä loi keskitetyn reitittimen tai palvelimen?</w:t>
      </w:r>
    </w:p>
    <w:p>
      <w:r>
        <w:rPr>
          <w:b/>
        </w:rPr>
        <w:t xml:space="preserve">Esimerkki 2.5727</w:t>
      </w:r>
    </w:p>
    <w:p>
      <w:r>
        <w:t xml:space="preserve">Keitä konfutselaisia neuvonantajia tai uhh-heimoja vastaan Tšingis-kaanit taistelivat?</w:t>
      </w:r>
    </w:p>
    <w:p>
      <w:r>
        <w:rPr>
          <w:b/>
        </w:rPr>
        <w:t xml:space="preserve">Tulos</w:t>
      </w:r>
    </w:p>
    <w:p>
      <w:r>
        <w:t xml:space="preserve">Mitä heimoja vastaan Tšingis-kaanit taistelivat?</w:t>
      </w:r>
    </w:p>
    <w:p>
      <w:r>
        <w:rPr>
          <w:b/>
        </w:rPr>
        <w:t xml:space="preserve">Esimerkki 2.5728</w:t>
      </w:r>
    </w:p>
    <w:p>
      <w:r>
        <w:t xml:space="preserve">Mikä käsite er uh miten viestit toimitettiin ennen täytäntöönpanoa?</w:t>
      </w:r>
    </w:p>
    <w:p>
      <w:r>
        <w:rPr>
          <w:b/>
        </w:rPr>
        <w:t xml:space="preserve">Tulos</w:t>
      </w:r>
    </w:p>
    <w:p>
      <w:r>
        <w:t xml:space="preserve">Miten viestit toimitettiin ennen täytäntöönpanoa? </w:t>
      </w:r>
    </w:p>
    <w:p>
      <w:r>
        <w:rPr>
          <w:b/>
        </w:rPr>
        <w:t xml:space="preserve">Esimerkki 2.5729</w:t>
      </w:r>
    </w:p>
    <w:p>
      <w:r>
        <w:t xml:space="preserve">Kuka nimitettiin Lor Loudounin kakkosmieheksi vuonna 1756, ei itse asiassa vuonna 1765?</w:t>
      </w:r>
    </w:p>
    <w:p>
      <w:r>
        <w:rPr>
          <w:b/>
        </w:rPr>
        <w:t xml:space="preserve">Tulos</w:t>
      </w:r>
    </w:p>
    <w:p>
      <w:r>
        <w:t xml:space="preserve">Kuka nimitettiin Lor Loudounin kakkosmieheksi vuonna 1765?</w:t>
      </w:r>
    </w:p>
    <w:p>
      <w:r>
        <w:rPr>
          <w:b/>
        </w:rPr>
        <w:t xml:space="preserve">Esimerkki 2.5730</w:t>
      </w:r>
    </w:p>
    <w:p>
      <w:r>
        <w:t xml:space="preserve">Mitä tapahtuu ja mitä kasvainsolut vapauttavat, joka vahvistaa immuunivastetta?</w:t>
      </w:r>
    </w:p>
    <w:p>
      <w:r>
        <w:rPr>
          <w:b/>
        </w:rPr>
        <w:t xml:space="preserve">Tulos</w:t>
      </w:r>
    </w:p>
    <w:p>
      <w:r>
        <w:t xml:space="preserve">Mitä kasvainsolut vapauttavat, mikä vahvistaa immuunivastetta?</w:t>
      </w:r>
    </w:p>
    <w:p>
      <w:r>
        <w:rPr>
          <w:b/>
        </w:rPr>
        <w:t xml:space="preserve">Esimerkki 2.5731</w:t>
      </w:r>
    </w:p>
    <w:p>
      <w:r>
        <w:t xml:space="preserve">Milloin Jamaa sorry Ketä Islamilainen vapautuspuolue ei ole koskaan yrittänyt murhata?</w:t>
      </w:r>
    </w:p>
    <w:p>
      <w:r>
        <w:rPr>
          <w:b/>
        </w:rPr>
        <w:t xml:space="preserve">Tulos</w:t>
      </w:r>
    </w:p>
    <w:p>
      <w:r>
        <w:t xml:space="preserve"> Ketä Islamilainen vapautuspuolue ei ole koskaan yrittänyt murhata?</w:t>
      </w:r>
    </w:p>
    <w:p>
      <w:r>
        <w:rPr>
          <w:b/>
        </w:rPr>
        <w:t xml:space="preserve">Esimerkki 2.5732</w:t>
      </w:r>
    </w:p>
    <w:p>
      <w:r>
        <w:t xml:space="preserve">Milloin ei-muslimiveljeskunta perustettiin, anteeksi, milloin se perustettiin?</w:t>
      </w:r>
    </w:p>
    <w:p>
      <w:r>
        <w:rPr>
          <w:b/>
        </w:rPr>
        <w:t xml:space="preserve">Tulos</w:t>
      </w:r>
    </w:p>
    <w:p>
      <w:r>
        <w:t xml:space="preserve">Milloin ei-muslimiveljeskunta perustettiin?</w:t>
      </w:r>
    </w:p>
    <w:p>
      <w:r>
        <w:rPr>
          <w:b/>
        </w:rPr>
        <w:t xml:space="preserve">Esimerkki 2.5733</w:t>
      </w:r>
    </w:p>
    <w:p>
      <w:r>
        <w:t xml:space="preserve">Mitä tapahtuu, kun vesi... tarkoitan, että värekarvat ja arbolit taputtavat lohkojaan?</w:t>
      </w:r>
    </w:p>
    <w:p>
      <w:r>
        <w:rPr>
          <w:b/>
        </w:rPr>
        <w:t xml:space="preserve">Tulos</w:t>
      </w:r>
    </w:p>
    <w:p>
      <w:r>
        <w:t xml:space="preserve">Mitä tapahtuu, kun värekarvat ja arbolit taputtavat lohkojaan?</w:t>
      </w:r>
    </w:p>
    <w:p>
      <w:r>
        <w:rPr>
          <w:b/>
        </w:rPr>
        <w:t xml:space="preserve">Esimerkki 2.5734</w:t>
      </w:r>
    </w:p>
    <w:p>
      <w:r>
        <w:t xml:space="preserve">Mikä hallinnollinen jako ei Kiinan hallitus um no Kublai jättää muutettu?</w:t>
      </w:r>
    </w:p>
    <w:p>
      <w:r>
        <w:rPr>
          <w:b/>
        </w:rPr>
        <w:t xml:space="preserve">Tulos</w:t>
      </w:r>
    </w:p>
    <w:p>
      <w:r>
        <w:t xml:space="preserve"> Minkä hallinnollisen jaon Kublai jätti muokattuna?</w:t>
      </w:r>
    </w:p>
    <w:p>
      <w:r>
        <w:rPr>
          <w:b/>
        </w:rPr>
        <w:t xml:space="preserve">Esimerkki 2.5735</w:t>
      </w:r>
    </w:p>
    <w:p>
      <w:r>
        <w:t xml:space="preserve">Miten tai mihin keskipakovoima menee?</w:t>
      </w:r>
    </w:p>
    <w:p>
      <w:r>
        <w:rPr>
          <w:b/>
        </w:rPr>
        <w:t xml:space="preserve">Tulos</w:t>
      </w:r>
    </w:p>
    <w:p>
      <w:r>
        <w:t xml:space="preserve">Minne keskipakovoima menee?</w:t>
      </w:r>
    </w:p>
    <w:p>
      <w:r>
        <w:rPr>
          <w:b/>
        </w:rPr>
        <w:t xml:space="preserve">Esimerkki 2.5736</w:t>
      </w:r>
    </w:p>
    <w:p>
      <w:r>
        <w:t xml:space="preserve">Mikä Lawrence Katzin tai Paul Krugmenin mielestä on vaikuttanut havaittavasti eriarvoisuuteen Yhdysvalloissa?</w:t>
      </w:r>
    </w:p>
    <w:p>
      <w:r>
        <w:rPr>
          <w:b/>
        </w:rPr>
        <w:t xml:space="preserve">Tulos</w:t>
      </w:r>
    </w:p>
    <w:p>
      <w:r>
        <w:t xml:space="preserve">Mikä Paul Krugmenin mielestä on vaikuttanut havaittavasti eriarvoisuuteen Yhdysvalloissa?</w:t>
      </w:r>
    </w:p>
    <w:p>
      <w:r>
        <w:rPr>
          <w:b/>
        </w:rPr>
        <w:t xml:space="preserve">Esimerkki 2.5737</w:t>
      </w:r>
    </w:p>
    <w:p>
      <w:r>
        <w:t xml:space="preserve">Mitkä ovat Harvardin Pell-apurahavaraukset no säätiön kokonaismäärä siellä vuonna 2011?</w:t>
      </w:r>
    </w:p>
    <w:p>
      <w:r>
        <w:rPr>
          <w:b/>
        </w:rPr>
        <w:t xml:space="preserve">Tulos</w:t>
      </w:r>
    </w:p>
    <w:p>
      <w:r>
        <w:t xml:space="preserve">Mikä oli Harvardin lahjoitusvarallisuuden kokonaismäärä vuonna 2011?</w:t>
      </w:r>
    </w:p>
    <w:p>
      <w:r>
        <w:rPr>
          <w:b/>
        </w:rPr>
        <w:t xml:space="preserve">Esimerkki 2.5738</w:t>
      </w:r>
    </w:p>
    <w:p>
      <w:r>
        <w:t xml:space="preserve">Minkä Semuren er Mongolian järjestelmän kanssa Kublain hallitus oli tinkimätön?</w:t>
      </w:r>
    </w:p>
    <w:p>
      <w:r>
        <w:rPr>
          <w:b/>
        </w:rPr>
        <w:t xml:space="preserve">Tulos</w:t>
      </w:r>
    </w:p>
    <w:p>
      <w:r>
        <w:t xml:space="preserve">Minkä mongolijärjestelmän kanssa Kublain hallitus oli tinkimätön?</w:t>
      </w:r>
    </w:p>
    <w:p>
      <w:r>
        <w:rPr>
          <w:b/>
        </w:rPr>
        <w:t xml:space="preserve">Esimerkki 2.5739</w:t>
      </w:r>
    </w:p>
    <w:p>
      <w:r>
        <w:t xml:space="preserve">Kuinka monta, sallikaa minun kysyä, mikä oli sen linnoituksen nimi, joka aiottiin tuhota?</w:t>
      </w:r>
    </w:p>
    <w:p>
      <w:r>
        <w:rPr>
          <w:b/>
        </w:rPr>
        <w:t xml:space="preserve">Tulos</w:t>
      </w:r>
    </w:p>
    <w:p>
      <w:r>
        <w:t xml:space="preserve">Minkä niminen oli tuhottava linnoitus?</w:t>
      </w:r>
    </w:p>
    <w:p>
      <w:r>
        <w:rPr>
          <w:b/>
        </w:rPr>
        <w:t xml:space="preserve">Esimerkki 2.5740</w:t>
      </w:r>
    </w:p>
    <w:p>
      <w:r>
        <w:t xml:space="preserve">Kuinka kauan Puolassa tai Varsovan gettokapinassa taistelleet pystyivät pitämään puoliaan?</w:t>
      </w:r>
    </w:p>
    <w:p>
      <w:r>
        <w:rPr>
          <w:b/>
        </w:rPr>
        <w:t xml:space="preserve">Tulos</w:t>
      </w:r>
    </w:p>
    <w:p>
      <w:r>
        <w:t xml:space="preserve">Kuinka kauan Varsovan gettokapinan taistelijat pystyivät pitämään puoliaan?</w:t>
      </w:r>
    </w:p>
    <w:p>
      <w:r>
        <w:rPr>
          <w:b/>
        </w:rPr>
        <w:t xml:space="preserve">Esimerkki 2.5741</w:t>
      </w:r>
    </w:p>
    <w:p>
      <w:r>
        <w:t xml:space="preserve">Mitä konservatiivina oleminen tekee, mitä sääntöjen noudattaminen auttaa säilyttämään protestin?</w:t>
      </w:r>
    </w:p>
    <w:p>
      <w:r>
        <w:rPr>
          <w:b/>
        </w:rPr>
        <w:t xml:space="preserve">Tulos</w:t>
      </w:r>
    </w:p>
    <w:p>
      <w:r>
        <w:t xml:space="preserve">Mitä sääntöjen noudattaminen auttaa säilyttämään protestissa?</w:t>
      </w:r>
    </w:p>
    <w:p>
      <w:r>
        <w:rPr>
          <w:b/>
        </w:rPr>
        <w:t xml:space="preserve">Esimerkki 2.5742</w:t>
      </w:r>
    </w:p>
    <w:p>
      <w:r>
        <w:t xml:space="preserve">Mikä laitos ei ole julkaissut, että rikkaimmalla 1 prosentilla on enemmän rahaa kuin alimmalla 99 prosentilla?</w:t>
      </w:r>
    </w:p>
    <w:p>
      <w:r>
        <w:rPr>
          <w:b/>
        </w:rPr>
        <w:t xml:space="preserve">Tulos</w:t>
      </w:r>
    </w:p>
    <w:p>
      <w:r>
        <w:t xml:space="preserve">Mikä julkaisu painoi, että rikkaimmalla prosentilla on enemmän rahaa kuin 99 prosentin alimmalla osalla?</w:t>
      </w:r>
    </w:p>
    <w:p>
      <w:r>
        <w:rPr>
          <w:b/>
        </w:rPr>
        <w:t xml:space="preserve">Esimerkki 2.5743</w:t>
      </w:r>
    </w:p>
    <w:p>
      <w:r>
        <w:t xml:space="preserve">Kuinka suuri osa opiskelijoista kävi yksityiskouluja vuonna 1979, anteeksi, 1984?</w:t>
      </w:r>
    </w:p>
    <w:p>
      <w:r>
        <w:rPr>
          <w:b/>
        </w:rPr>
        <w:t xml:space="preserve">Tulos</w:t>
      </w:r>
    </w:p>
    <w:p>
      <w:r>
        <w:t xml:space="preserve">Kuinka suuri osa opiskelijoista kävi yksityiskouluja vuonna 1984?</w:t>
      </w:r>
    </w:p>
    <w:p>
      <w:r>
        <w:rPr>
          <w:b/>
        </w:rPr>
        <w:t xml:space="preserve">Esimerkki 2.5744</w:t>
      </w:r>
    </w:p>
    <w:p>
      <w:r>
        <w:t xml:space="preserve">Miten ja miksi Kleitman-Aserinskyn koe tehtiin?</w:t>
      </w:r>
    </w:p>
    <w:p>
      <w:r>
        <w:rPr>
          <w:b/>
        </w:rPr>
        <w:t xml:space="preserve">Tulos</w:t>
      </w:r>
    </w:p>
    <w:p>
      <w:r>
        <w:t xml:space="preserve">Miksi Kleitman-Aserinskyn koe tehtiin?</w:t>
      </w:r>
    </w:p>
    <w:p>
      <w:r>
        <w:rPr>
          <w:b/>
        </w:rPr>
        <w:t xml:space="preserve">Esimerkki 2.5745</w:t>
      </w:r>
    </w:p>
    <w:p>
      <w:r>
        <w:t xml:space="preserve">Ydinkoealuetta vastustaneen tottelemattomuuden tulos oli Kuinka monta ohjusta oli ydinkoealueella?</w:t>
      </w:r>
    </w:p>
    <w:p>
      <w:r>
        <w:rPr>
          <w:b/>
        </w:rPr>
        <w:t xml:space="preserve">Tulos</w:t>
      </w:r>
    </w:p>
    <w:p>
      <w:r>
        <w:t xml:space="preserve">Kuinka monta ohjusta oli ydinkoealueella?</w:t>
      </w:r>
    </w:p>
    <w:p>
      <w:r>
        <w:rPr>
          <w:b/>
        </w:rPr>
        <w:t xml:space="preserve">Esimerkki 2.5746</w:t>
      </w:r>
    </w:p>
    <w:p>
      <w:r>
        <w:t xml:space="preserve">Mikä oli Shoushi Li:n kalenterin englanninkielinen nimi, anteeksi, tarkoitin Goun kalenteria?</w:t>
      </w:r>
    </w:p>
    <w:p>
      <w:r>
        <w:rPr>
          <w:b/>
        </w:rPr>
        <w:t xml:space="preserve">Tulos</w:t>
      </w:r>
    </w:p>
    <w:p>
      <w:r>
        <w:t xml:space="preserve">Mikä oli Goun kalenterin englanninkielinen nimi?</w:t>
      </w:r>
    </w:p>
    <w:p>
      <w:r>
        <w:rPr>
          <w:b/>
        </w:rPr>
        <w:t xml:space="preserve">Esimerkki 2.5747</w:t>
      </w:r>
    </w:p>
    <w:p>
      <w:r>
        <w:t xml:space="preserve">Missä muualla on pienempi filippiiniläisväestö kuin Jacksonvillessä?</w:t>
      </w:r>
    </w:p>
    <w:p>
      <w:r>
        <w:rPr>
          <w:b/>
        </w:rPr>
        <w:t xml:space="preserve">Tulos</w:t>
      </w:r>
    </w:p>
    <w:p>
      <w:r>
        <w:t xml:space="preserve">Missä muualla filippiiniläisväestö on pienempi kuin Jacksonvillessä?</w:t>
      </w:r>
    </w:p>
    <w:p>
      <w:r>
        <w:rPr>
          <w:b/>
        </w:rPr>
        <w:t xml:space="preserve">Esimerkki 2.5748</w:t>
      </w:r>
    </w:p>
    <w:p>
      <w:r>
        <w:t xml:space="preserve">Mitä tai pikemminkin miten heidän asianajajansa ehdotti, että he vetoaisivat?</w:t>
      </w:r>
    </w:p>
    <w:p>
      <w:r>
        <w:rPr>
          <w:b/>
        </w:rPr>
        <w:t xml:space="preserve">Tulos</w:t>
      </w:r>
    </w:p>
    <w:p>
      <w:r>
        <w:t xml:space="preserve">Miten heidän asianajajansa ehdotti, että he vastaisivat syytteeseen?</w:t>
      </w:r>
    </w:p>
    <w:p>
      <w:r>
        <w:rPr>
          <w:b/>
        </w:rPr>
        <w:t xml:space="preserve">Esimerkki 2.5749</w:t>
      </w:r>
    </w:p>
    <w:p>
      <w:r>
        <w:t xml:space="preserve">Mitä tekemistä vastausnopeudella on jonkin asian kanssa?</w:t>
      </w:r>
    </w:p>
    <w:p>
      <w:r>
        <w:rPr>
          <w:b/>
        </w:rPr>
        <w:t xml:space="preserve">Tulos</w:t>
      </w:r>
    </w:p>
    <w:p>
      <w:r>
        <w:t xml:space="preserve">Millä ei ole mitään tekemistä vastauksen nopeuden kanssa?</w:t>
      </w:r>
    </w:p>
    <w:p>
      <w:r>
        <w:rPr>
          <w:b/>
        </w:rPr>
        <w:t xml:space="preserve">Esimerkki 2.5750</w:t>
      </w:r>
    </w:p>
    <w:p>
      <w:r>
        <w:t xml:space="preserve">Pohjoinen tai pikemminkin länsi näki idän mitä?</w:t>
      </w:r>
    </w:p>
    <w:p>
      <w:r>
        <w:rPr>
          <w:b/>
        </w:rPr>
        <w:t xml:space="preserve">Tulos</w:t>
      </w:r>
    </w:p>
    <w:p>
      <w:r>
        <w:t xml:space="preserve">Mitä länsi näki idässä?</w:t>
      </w:r>
    </w:p>
    <w:p>
      <w:r>
        <w:rPr>
          <w:b/>
        </w:rPr>
        <w:t xml:space="preserve">Esimerkki 2.5751</w:t>
      </w:r>
    </w:p>
    <w:p>
      <w:r>
        <w:t xml:space="preserve">Kuinka tarkaksi Yuan, siis Guo, teki uudistetun kuukalenterin?</w:t>
      </w:r>
    </w:p>
    <w:p>
      <w:r>
        <w:rPr>
          <w:b/>
        </w:rPr>
        <w:t xml:space="preserve">Tulos</w:t>
      </w:r>
    </w:p>
    <w:p>
      <w:r>
        <w:t xml:space="preserve">Kuinka tarkaksi Guo teki uudistetun kuukalenterin?</w:t>
      </w:r>
    </w:p>
    <w:p>
      <w:r>
        <w:rPr>
          <w:b/>
        </w:rPr>
        <w:t xml:space="preserve">Esimerkki 2.5752</w:t>
      </w:r>
    </w:p>
    <w:p>
      <w:r>
        <w:t xml:space="preserve">Mikä oli Norman no Twiggin etunimi?</w:t>
      </w:r>
    </w:p>
    <w:p>
      <w:r>
        <w:rPr>
          <w:b/>
        </w:rPr>
        <w:t xml:space="preserve">Tulos</w:t>
      </w:r>
    </w:p>
    <w:p>
      <w:r>
        <w:t xml:space="preserve">Mikä oli Twiggin etunimi?</w:t>
      </w:r>
    </w:p>
    <w:p>
      <w:r>
        <w:rPr>
          <w:b/>
        </w:rPr>
        <w:t xml:space="preserve">Esimerkki 2.5753</w:t>
      </w:r>
    </w:p>
    <w:p>
      <w:r>
        <w:t xml:space="preserve">Kuinka monta opiskelijaa ilmoittautuu vuosittain luovien ja musiikin tai esittävien taiteiden luokkiin?</w:t>
      </w:r>
    </w:p>
    <w:p>
      <w:r>
        <w:rPr>
          <w:b/>
        </w:rPr>
        <w:t xml:space="preserve">Tulos</w:t>
      </w:r>
    </w:p>
    <w:p>
      <w:r>
        <w:t xml:space="preserve">Kuinka monta opiskelijaa ilmoittautuu vuosittain luovien ja esittävien taiteiden tunneille?</w:t>
      </w:r>
    </w:p>
    <w:p>
      <w:r>
        <w:rPr>
          <w:b/>
        </w:rPr>
        <w:t xml:space="preserve">Esimerkki 2.5754</w:t>
      </w:r>
    </w:p>
    <w:p>
      <w:r>
        <w:t xml:space="preserve">Mikä aiheutti, ei, tarkoitan, mikä houkutteli Jacksonville-turisteja muihin Floridan kohteisiin?</w:t>
      </w:r>
    </w:p>
    <w:p>
      <w:r>
        <w:rPr>
          <w:b/>
        </w:rPr>
        <w:t xml:space="preserve">Tulos</w:t>
      </w:r>
    </w:p>
    <w:p>
      <w:r>
        <w:t xml:space="preserve">Mikä houkutteli Jacksonvillen matkailijoita muihin Floridan kohteisiin?</w:t>
      </w:r>
    </w:p>
    <w:p>
      <w:r>
        <w:rPr>
          <w:b/>
        </w:rPr>
        <w:t xml:space="preserve">Esimerkki 2.5755</w:t>
      </w:r>
    </w:p>
    <w:p>
      <w:r>
        <w:t xml:space="preserve">Mikä on um no missä ei sairaala-apteekit sijaitsevat?</w:t>
      </w:r>
    </w:p>
    <w:p>
      <w:r>
        <w:rPr>
          <w:b/>
        </w:rPr>
        <w:t xml:space="preserve">Tulos</w:t>
      </w:r>
    </w:p>
    <w:p>
      <w:r>
        <w:t xml:space="preserve">Missä ei ole sairaala-apteekkeja?</w:t>
      </w:r>
    </w:p>
    <w:p>
      <w:r>
        <w:rPr>
          <w:b/>
        </w:rPr>
        <w:t xml:space="preserve">Esimerkki 2.5756</w:t>
      </w:r>
    </w:p>
    <w:p>
      <w:r>
        <w:t xml:space="preserve">Kuka ei tee, että mikä aiheuttaa Pauli repulsion?</w:t>
      </w:r>
    </w:p>
    <w:p>
      <w:r>
        <w:rPr>
          <w:b/>
        </w:rPr>
        <w:t xml:space="preserve">Tulos</w:t>
      </w:r>
    </w:p>
    <w:p>
      <w:r>
        <w:t xml:space="preserve">Mikä aiheuttaa Pauli-törmäyksen?</w:t>
      </w:r>
    </w:p>
    <w:p>
      <w:r>
        <w:rPr>
          <w:b/>
        </w:rPr>
        <w:t xml:space="preserve">Esimerkki 2.5757</w:t>
      </w:r>
    </w:p>
    <w:p>
      <w:r>
        <w:t xml:space="preserve">Milloin Mitä tappavat B-solut tappavat?</w:t>
      </w:r>
    </w:p>
    <w:p>
      <w:r>
        <w:rPr>
          <w:b/>
        </w:rPr>
        <w:t xml:space="preserve">Tulos</w:t>
      </w:r>
    </w:p>
    <w:p>
      <w:r>
        <w:t xml:space="preserve">Mitä tappaja-B-solut tappavat?</w:t>
      </w:r>
    </w:p>
    <w:p>
      <w:r>
        <w:rPr>
          <w:b/>
        </w:rPr>
        <w:t xml:space="preserve">Esimerkki 2.5758</w:t>
      </w:r>
    </w:p>
    <w:p>
      <w:r>
        <w:t xml:space="preserve">Mikä järjestö on tieteellinen hallitustenvälinen elin, jonka suojeluksessa ei voi kuulua vain tietyt jäsenet?</w:t>
      </w:r>
    </w:p>
    <w:p>
      <w:r>
        <w:rPr>
          <w:b/>
        </w:rPr>
        <w:t xml:space="preserve">Tulos</w:t>
      </w:r>
    </w:p>
    <w:p>
      <w:r>
        <w:t xml:space="preserve">Mihin järjestöön voivat kuulua vain tietyt jäsenet?</w:t>
      </w:r>
    </w:p>
    <w:p>
      <w:r>
        <w:rPr>
          <w:b/>
        </w:rPr>
        <w:t xml:space="preserve">Esimerkki 2.5759</w:t>
      </w:r>
    </w:p>
    <w:p>
      <w:r>
        <w:t xml:space="preserve">Kuinka monta ja millainen uima-allas on Lavietes Pavillionissa?</w:t>
      </w:r>
    </w:p>
    <w:p>
      <w:r>
        <w:rPr>
          <w:b/>
        </w:rPr>
        <w:t xml:space="preserve">Tulos</w:t>
      </w:r>
    </w:p>
    <w:p>
      <w:r>
        <w:t xml:space="preserve">Millainen uima-allas on Lavietes Pavillionissa?</w:t>
      </w:r>
    </w:p>
    <w:p>
      <w:r>
        <w:rPr>
          <w:b/>
        </w:rPr>
        <w:t xml:space="preserve">Esimerkki 2.5760</w:t>
      </w:r>
    </w:p>
    <w:p>
      <w:r>
        <w:t xml:space="preserve">Milloin Frankfurt oli maailman 22. elinkelpoisimmaksi kaupungiksi rankattu, ei anteeksi, se oli Varsova?</w:t>
      </w:r>
    </w:p>
    <w:p>
      <w:r>
        <w:rPr>
          <w:b/>
        </w:rPr>
        <w:t xml:space="preserve">Tulos</w:t>
      </w:r>
    </w:p>
    <w:p>
      <w:r>
        <w:t xml:space="preserve">Milloin Varsova arvioitiin maailman 22. elinkelpoisimmaksi kaupungiksi?</w:t>
      </w:r>
    </w:p>
    <w:p>
      <w:r>
        <w:rPr>
          <w:b/>
        </w:rPr>
        <w:t xml:space="preserve">Esimerkki 2.5761</w:t>
      </w:r>
    </w:p>
    <w:p>
      <w:r>
        <w:t xml:space="preserve">Mitä prosenttiosuutta ei, että tarkoitan, kun oli suuri rutto Lontoon?</w:t>
      </w:r>
    </w:p>
    <w:p>
      <w:r>
        <w:rPr>
          <w:b/>
        </w:rPr>
        <w:t xml:space="preserve">Tulos</w:t>
      </w:r>
    </w:p>
    <w:p>
      <w:r>
        <w:t xml:space="preserve">Milloin oli Lontoon suuri rutto?</w:t>
      </w:r>
    </w:p>
    <w:p>
      <w:r>
        <w:rPr>
          <w:b/>
        </w:rPr>
        <w:t xml:space="preserve">Esimerkki 2.5762</w:t>
      </w:r>
    </w:p>
    <w:p>
      <w:r>
        <w:t xml:space="preserve">Missä piirikunnassa Duval eli Jacksonville sijaitsee?</w:t>
      </w:r>
    </w:p>
    <w:p>
      <w:r>
        <w:rPr>
          <w:b/>
        </w:rPr>
        <w:t xml:space="preserve">Tulos</w:t>
      </w:r>
    </w:p>
    <w:p>
      <w:r>
        <w:t xml:space="preserve">Missä piirikunnassa Jacksonville asuu?</w:t>
      </w:r>
    </w:p>
    <w:p>
      <w:r>
        <w:rPr>
          <w:b/>
        </w:rPr>
        <w:t xml:space="preserve">Esimerkki 2.5763</w:t>
      </w:r>
    </w:p>
    <w:p>
      <w:r>
        <w:t xml:space="preserve">Kuka hyväksyi Suuren Yuan-dynastian ei hylkäsi mongoli Borjigin-klaanin?</w:t>
      </w:r>
    </w:p>
    <w:p>
      <w:r>
        <w:rPr>
          <w:b/>
        </w:rPr>
        <w:t xml:space="preserve">Tulos</w:t>
      </w:r>
    </w:p>
    <w:p>
      <w:r>
        <w:t xml:space="preserve"> Kuka hylkäsi Mongolian Borjigin-klaanin?</w:t>
      </w:r>
    </w:p>
    <w:p>
      <w:r>
        <w:rPr>
          <w:b/>
        </w:rPr>
        <w:t xml:space="preserve">Esimerkki 2.5764</w:t>
      </w:r>
    </w:p>
    <w:p>
      <w:r>
        <w:t xml:space="preserve">Mihin järveen eli saareen Reinin ja Bodenjärven kylmä vesi virtaa?</w:t>
      </w:r>
    </w:p>
    <w:p>
      <w:r>
        <w:rPr>
          <w:b/>
        </w:rPr>
        <w:t xml:space="preserve">Tulos</w:t>
      </w:r>
    </w:p>
    <w:p>
      <w:r>
        <w:t xml:space="preserve">Mihin saareen virtaa Reinin ja Bodenjärven kylmävesivirta?</w:t>
      </w:r>
    </w:p>
    <w:p>
      <w:r>
        <w:rPr>
          <w:b/>
        </w:rPr>
        <w:t xml:space="preserve">Esimerkki 2.5765</w:t>
      </w:r>
    </w:p>
    <w:p>
      <w:r>
        <w:t xml:space="preserve">Milloin ja minä vuonna avattiin Hongkongin vanhimmat lisäosat?</w:t>
      </w:r>
    </w:p>
    <w:p>
      <w:r>
        <w:rPr>
          <w:b/>
        </w:rPr>
        <w:t xml:space="preserve">Tulos</w:t>
      </w:r>
    </w:p>
    <w:p>
      <w:r>
        <w:t xml:space="preserve">Minä vuonna avattiin Hongkongin vanhimmat lisäosat?</w:t>
      </w:r>
    </w:p>
    <w:p>
      <w:r>
        <w:rPr>
          <w:b/>
        </w:rPr>
        <w:t xml:space="preserve">Esimerkki 2.5766</w:t>
      </w:r>
    </w:p>
    <w:p>
      <w:r>
        <w:t xml:space="preserve">Kuka suunnitteli DECnet II -protokollat, jotka kehittyivät seitsemän kerroksen OSI-yhteensopivaksi verkkoprotokollaksi?</w:t>
      </w:r>
    </w:p>
    <w:p>
      <w:r>
        <w:rPr>
          <w:b/>
        </w:rPr>
        <w:t xml:space="preserve">Tulos</w:t>
      </w:r>
    </w:p>
    <w:p>
      <w:r>
        <w:t xml:space="preserve">Kuka suunnitteli DECnet II -protokollat?</w:t>
      </w:r>
    </w:p>
    <w:p>
      <w:r>
        <w:rPr>
          <w:b/>
        </w:rPr>
        <w:t xml:space="preserve">Esimerkki 2.5767</w:t>
      </w:r>
    </w:p>
    <w:p>
      <w:r>
        <w:t xml:space="preserve">Mikä tai kuinka suuri osa Reinin vesimäärästä virtaa kauempana idässä?</w:t>
      </w:r>
    </w:p>
    <w:p>
      <w:r>
        <w:rPr>
          <w:b/>
        </w:rPr>
        <w:t xml:space="preserve">Tulos</w:t>
      </w:r>
    </w:p>
    <w:p>
      <w:r>
        <w:t xml:space="preserve">Kuinka suuri osa Reinin vesimäärästä virtaa kauempana idässä?</w:t>
      </w:r>
    </w:p>
    <w:p>
      <w:r>
        <w:rPr>
          <w:b/>
        </w:rPr>
        <w:t xml:space="preserve">Esimerkki 2.5768</w:t>
      </w:r>
    </w:p>
    <w:p>
      <w:r>
        <w:t xml:space="preserve">Missä lehdessä IPCC no Oppenheimer puolustaa konsensuslähestymistapaa?</w:t>
      </w:r>
    </w:p>
    <w:p>
      <w:r>
        <w:rPr>
          <w:b/>
        </w:rPr>
        <w:t xml:space="preserve">Tulos</w:t>
      </w:r>
    </w:p>
    <w:p>
      <w:r>
        <w:t xml:space="preserve">Missä lehdessä Oppenheimer puolusti konsensuslähestymistapaa?</w:t>
      </w:r>
    </w:p>
    <w:p>
      <w:r>
        <w:rPr>
          <w:b/>
        </w:rPr>
        <w:t xml:space="preserve">Esimerkki 2.5769</w:t>
      </w:r>
    </w:p>
    <w:p>
      <w:r>
        <w:t xml:space="preserve">Mikä 1800-luvun rakennus oli sekoitus arkkitehtonisia tyylejä, jotka nyt tuhoutuivat 1950- ja 1960-luvuilla?</w:t>
      </w:r>
    </w:p>
    <w:p>
      <w:r>
        <w:rPr>
          <w:b/>
        </w:rPr>
        <w:t xml:space="preserve">Tulos</w:t>
      </w:r>
    </w:p>
    <w:p>
      <w:r>
        <w:t xml:space="preserve">Mikä 1800-luvun rakennus tuhoutui 1950- ja 1960-luvuilla?</w:t>
      </w:r>
    </w:p>
    <w:p>
      <w:r>
        <w:rPr>
          <w:b/>
        </w:rPr>
        <w:t xml:space="preserve">Esimerkki 2.5770</w:t>
      </w:r>
    </w:p>
    <w:p>
      <w:r>
        <w:t xml:space="preserve">Sen jälkeen, ei, odottakaa, minkä ammatin monet Cambridgesta valmistuneet opiskelivat vuonna 1643?</w:t>
      </w:r>
    </w:p>
    <w:p>
      <w:r>
        <w:rPr>
          <w:b/>
        </w:rPr>
        <w:t xml:space="preserve">Tulos</w:t>
      </w:r>
    </w:p>
    <w:p>
      <w:r>
        <w:t xml:space="preserve">Minkä ammatin monet Cambridgesta valmistuneet opiskelivat vuonna 1643?</w:t>
      </w:r>
    </w:p>
    <w:p>
      <w:r>
        <w:rPr>
          <w:b/>
        </w:rPr>
        <w:t xml:space="preserve">Esimerkki 2.5771</w:t>
      </w:r>
    </w:p>
    <w:p>
      <w:r>
        <w:t xml:space="preserve">Yksi islamisoitumisen strategia on ottaa rajat haltuunsa tai pikemminkin valta, millä menetelmillä?</w:t>
      </w:r>
    </w:p>
    <w:p>
      <w:r>
        <w:rPr>
          <w:b/>
        </w:rPr>
        <w:t xml:space="preserve">Tulos</w:t>
      </w:r>
    </w:p>
    <w:p>
      <w:r>
        <w:t xml:space="preserve">Yksi islamisoitumisen strategia on vallata valta millä menetelmillä?</w:t>
      </w:r>
    </w:p>
    <w:p>
      <w:r>
        <w:rPr>
          <w:b/>
        </w:rPr>
        <w:t xml:space="preserve">Esimerkki 2.5772</w:t>
      </w:r>
    </w:p>
    <w:p>
      <w:r>
        <w:t xml:space="preserve">Mitä ongelmia Yuan-dynastian oli lähellä sen loppua ei pikemminkin alku?</w:t>
      </w:r>
    </w:p>
    <w:p>
      <w:r>
        <w:rPr>
          <w:b/>
        </w:rPr>
        <w:t xml:space="preserve">Tulos</w:t>
      </w:r>
    </w:p>
    <w:p>
      <w:r>
        <w:t xml:space="preserve">Mitä ongelmia Yuan-dynastialla oli lähellä sen alkua?</w:t>
      </w:r>
    </w:p>
    <w:p>
      <w:r>
        <w:rPr>
          <w:b/>
        </w:rPr>
        <w:t xml:space="preserve">Esimerkki 2.5773</w:t>
      </w:r>
    </w:p>
    <w:p>
      <w:r>
        <w:t xml:space="preserve">Mikä on anteeksi tarkoitan Mistä yksi pääkirjoittaja on vastuussa?</w:t>
      </w:r>
    </w:p>
    <w:p>
      <w:r>
        <w:rPr>
          <w:b/>
        </w:rPr>
        <w:t xml:space="preserve">Tulos</w:t>
      </w:r>
    </w:p>
    <w:p>
      <w:r>
        <w:t xml:space="preserve">Mistä yksi pääkirjoittaja on vastuussa?</w:t>
      </w:r>
    </w:p>
    <w:p>
      <w:r>
        <w:rPr>
          <w:b/>
        </w:rPr>
        <w:t xml:space="preserve">Esimerkki 2.5774</w:t>
      </w:r>
    </w:p>
    <w:p>
      <w:r>
        <w:t xml:space="preserve">Milloin \</w:t>
      </w:r>
    </w:p>
    <w:p>
      <w:r>
        <w:rPr>
          <w:b/>
        </w:rPr>
        <w:t xml:space="preserve">Tulos</w:t>
      </w:r>
    </w:p>
    <w:p>
      <w:r>
        <w:t xml:space="preserve">Milloin imperialismin aikakausi päättyi?</w:t>
      </w:r>
    </w:p>
    <w:p>
      <w:r>
        <w:rPr>
          <w:b/>
        </w:rPr>
        <w:t xml:space="preserve">Esimerkki 2.5775</w:t>
      </w:r>
    </w:p>
    <w:p>
      <w:r>
        <w:t xml:space="preserve">Kuka osti tehtaan vuonna 1951 eikä vuonna 1925?</w:t>
      </w:r>
    </w:p>
    <w:p>
      <w:r>
        <w:rPr>
          <w:b/>
        </w:rPr>
        <w:t xml:space="preserve">Tulos</w:t>
      </w:r>
    </w:p>
    <w:p>
      <w:r>
        <w:t xml:space="preserve">Kuka osti tehtaan vuonna 1925?</w:t>
      </w:r>
    </w:p>
    <w:p>
      <w:r>
        <w:rPr>
          <w:b/>
        </w:rPr>
        <w:t xml:space="preserve">Esimerkki 2.5776</w:t>
      </w:r>
    </w:p>
    <w:p>
      <w:r>
        <w:t xml:space="preserve">Mikä on keskiaikainen fransiskaanien apteekki, jota ei enää käytetä nykyään, vai onko se Esteven apteekki, ja mihin sitä ei enää käytetä?</w:t>
      </w:r>
    </w:p>
    <w:p>
      <w:r>
        <w:rPr>
          <w:b/>
        </w:rPr>
        <w:t xml:space="preserve">Tulos</w:t>
      </w:r>
    </w:p>
    <w:p>
      <w:r>
        <w:t xml:space="preserve">Mikä on keskiaikainen Esteven apteekki, jota ei enää käytetä nykyään?</w:t>
      </w:r>
    </w:p>
    <w:p>
      <w:r>
        <w:rPr>
          <w:b/>
        </w:rPr>
        <w:t xml:space="preserve">Esimerkki 2.5777</w:t>
      </w:r>
    </w:p>
    <w:p>
      <w:r>
        <w:t xml:space="preserve">Miten ja missä Charles de Gaulle ja vapaat englantilaiset toimivat toisen maailmansodan aikana?</w:t>
      </w:r>
    </w:p>
    <w:p>
      <w:r>
        <w:rPr>
          <w:b/>
        </w:rPr>
        <w:t xml:space="preserve">Tulos</w:t>
      </w:r>
    </w:p>
    <w:p>
      <w:r>
        <w:t xml:space="preserve"> Missä Charles de Gaulle ja vapaat englantilaiset toimivat toisen maailmansodan aikana?</w:t>
      </w:r>
    </w:p>
    <w:p>
      <w:r>
        <w:rPr>
          <w:b/>
        </w:rPr>
        <w:t xml:space="preserve">Esimerkki 2.5778</w:t>
      </w:r>
    </w:p>
    <w:p>
      <w:r>
        <w:t xml:space="preserve">Mikä on ei Kuinka paljon tuloja on yksityisiä?</w:t>
      </w:r>
    </w:p>
    <w:p>
      <w:r>
        <w:rPr>
          <w:b/>
        </w:rPr>
        <w:t xml:space="preserve">Tulos</w:t>
      </w:r>
    </w:p>
    <w:p>
      <w:r>
        <w:t xml:space="preserve">Kuinka suuri osa tuloista on yksityisiä?</w:t>
      </w:r>
    </w:p>
    <w:p>
      <w:r>
        <w:rPr>
          <w:b/>
        </w:rPr>
        <w:t xml:space="preserve">Esimerkki 2.5779</w:t>
      </w:r>
    </w:p>
    <w:p>
      <w:r>
        <w:t xml:space="preserve">Mikä kuningaskunta liitti Puolan-Liettuan kansainyhteisön pääkaupungin Varsovan ja teki siitä herttuakunnan vuonna 1796?</w:t>
      </w:r>
    </w:p>
    <w:p>
      <w:r>
        <w:rPr>
          <w:b/>
        </w:rPr>
        <w:t xml:space="preserve">Tulos</w:t>
      </w:r>
    </w:p>
    <w:p>
      <w:r>
        <w:t xml:space="preserve">Mikä kuningaskunta liitti Herttuakuntaan vuonna 1796?</w:t>
      </w:r>
    </w:p>
    <w:p>
      <w:r>
        <w:rPr>
          <w:b/>
        </w:rPr>
        <w:t xml:space="preserve">Esimerkki 2.5780</w:t>
      </w:r>
    </w:p>
    <w:p>
      <w:r>
        <w:t xml:space="preserve">Milloin ei ole ei um minkä ajanjakson aikana Tethysin lattia löydettiin?</w:t>
      </w:r>
    </w:p>
    <w:p>
      <w:r>
        <w:rPr>
          <w:b/>
        </w:rPr>
        <w:t xml:space="preserve">Tulos</w:t>
      </w:r>
    </w:p>
    <w:p>
      <w:r>
        <w:t xml:space="preserve">Minkä ajanjakson aikana Tethysin kerros löydettiin?</w:t>
      </w:r>
    </w:p>
    <w:p>
      <w:r>
        <w:rPr>
          <w:b/>
        </w:rPr>
        <w:t xml:space="preserve">Esimerkki 2.5781</w:t>
      </w:r>
    </w:p>
    <w:p>
      <w:r>
        <w:t xml:space="preserve">Kuinka pitkä on Cestida tai ei tee sitä Aboral?</w:t>
      </w:r>
    </w:p>
    <w:p>
      <w:r>
        <w:rPr>
          <w:b/>
        </w:rPr>
        <w:t xml:space="preserve">Tulos</w:t>
      </w:r>
    </w:p>
    <w:p>
      <w:r>
        <w:t xml:space="preserve">Kuinka pitkä Aboral on?</w:t>
      </w:r>
    </w:p>
    <w:p>
      <w:r>
        <w:rPr>
          <w:b/>
        </w:rPr>
        <w:t xml:space="preserve">Esimerkki 2.5782</w:t>
      </w:r>
    </w:p>
    <w:p>
      <w:r>
        <w:t xml:space="preserve">Kuka amerikkalainen tai kukaan YK-sihteeri kävi Harvardissa?</w:t>
      </w:r>
    </w:p>
    <w:p>
      <w:r>
        <w:rPr>
          <w:b/>
        </w:rPr>
        <w:t xml:space="preserve">Tulos</w:t>
      </w:r>
    </w:p>
    <w:p>
      <w:r>
        <w:t xml:space="preserve">Kuka YK:n pääsihteeri kävi Harvardin yliopistoa?</w:t>
      </w:r>
    </w:p>
    <w:p>
      <w:r>
        <w:rPr>
          <w:b/>
        </w:rPr>
        <w:t xml:space="preserve">Esimerkki 2.5783</w:t>
      </w:r>
    </w:p>
    <w:p>
      <w:r>
        <w:t xml:space="preserve">Lakiesityksen 2. vaihe on se, jossa lakiesityksestä vastaava ministeri tai jäsen esittelee lakiesityksen virallisesti oh ei kuka on vastuussa lakiesityksestä?</w:t>
      </w:r>
    </w:p>
    <w:p>
      <w:r>
        <w:rPr>
          <w:b/>
        </w:rPr>
        <w:t xml:space="preserve">Tulos</w:t>
      </w:r>
    </w:p>
    <w:p>
      <w:r>
        <w:t xml:space="preserve">Lakiehdotuksen 2. vaihe on se, missä kuka on vastuussa lakiehdotuksesta?</w:t>
      </w:r>
    </w:p>
    <w:p>
      <w:r>
        <w:rPr>
          <w:b/>
        </w:rPr>
        <w:t xml:space="preserve">Esimerkki 2.5784</w:t>
      </w:r>
    </w:p>
    <w:p>
      <w:r>
        <w:t xml:space="preserve">Milloin legioonien jakoon kuului kaksi legioonaa Veterassa (Xantenissa) ei anteeksi, kerro minulle, milloin oli ensimmäinen roomalainen sota?</w:t>
      </w:r>
    </w:p>
    <w:p>
      <w:r>
        <w:rPr>
          <w:b/>
        </w:rPr>
        <w:t xml:space="preserve">Tulos</w:t>
      </w:r>
    </w:p>
    <w:p>
      <w:r>
        <w:t xml:space="preserve">Milloin oli ensimmäinen Rooman sota?</w:t>
      </w:r>
    </w:p>
    <w:p>
      <w:r>
        <w:rPr>
          <w:b/>
        </w:rPr>
        <w:t xml:space="preserve">Esimerkki 2.5785</w:t>
      </w:r>
    </w:p>
    <w:p>
      <w:r>
        <w:t xml:space="preserve">Mitkä voimat eivät saisi jarruttaa tuottavuutta, ei, vaurauden keskittymistä?</w:t>
      </w:r>
    </w:p>
    <w:p>
      <w:r>
        <w:rPr>
          <w:b/>
        </w:rPr>
        <w:t xml:space="preserve">Tulos</w:t>
      </w:r>
    </w:p>
    <w:p>
      <w:r>
        <w:t xml:space="preserve">Mitkä voimat eivät saisi jarruttaa varallisuuden keskittymistä?</w:t>
      </w:r>
    </w:p>
    <w:p>
      <w:r>
        <w:rPr>
          <w:b/>
        </w:rPr>
        <w:t xml:space="preserve">Esimerkki 2.5786</w:t>
      </w:r>
    </w:p>
    <w:p>
      <w:r>
        <w:t xml:space="preserve">Miten ei mikä on solmujen välinen latenssi?</w:t>
      </w:r>
    </w:p>
    <w:p>
      <w:r>
        <w:rPr>
          <w:b/>
        </w:rPr>
        <w:t xml:space="preserve">Tulos</w:t>
      </w:r>
    </w:p>
    <w:p>
      <w:r>
        <w:t xml:space="preserve">Mikä on solmujen välinen viive?</w:t>
      </w:r>
    </w:p>
    <w:p>
      <w:r>
        <w:rPr>
          <w:b/>
        </w:rPr>
        <w:t xml:space="preserve">Esimerkki 2.5787</w:t>
      </w:r>
    </w:p>
    <w:p>
      <w:r>
        <w:t xml:space="preserve">Milloin Ranskan hallitus ei niin sanottua herrasmiessopimusta Sadatin ja islamistien välillä ei rikottu?</w:t>
      </w:r>
    </w:p>
    <w:p>
      <w:r>
        <w:rPr>
          <w:b/>
        </w:rPr>
        <w:t xml:space="preserve">Tulos</w:t>
      </w:r>
    </w:p>
    <w:p>
      <w:r>
        <w:t xml:space="preserve"> Milloin niin sanottu herrasmiessopimus Sadatin ja islamistien välillä ei ole kaatunut?</w:t>
      </w:r>
    </w:p>
    <w:p>
      <w:r>
        <w:rPr>
          <w:b/>
        </w:rPr>
        <w:t xml:space="preserve">Esimerkki 2.5788</w:t>
      </w:r>
    </w:p>
    <w:p>
      <w:r>
        <w:t xml:space="preserve">Länsimainen imperialismi yhdisti maapallon minkä teorian mukaan ei odota muuttaa, että maan hallitseman maan määrä on sen pahin mikä?</w:t>
      </w:r>
    </w:p>
    <w:p>
      <w:r>
        <w:rPr>
          <w:b/>
        </w:rPr>
        <w:t xml:space="preserve">Tulos</w:t>
      </w:r>
    </w:p>
    <w:p>
      <w:r>
        <w:t xml:space="preserve">Maan hallinnassa oleva maa-alue on sen pahin mikä?</w:t>
      </w:r>
    </w:p>
    <w:p>
      <w:r>
        <w:rPr>
          <w:b/>
        </w:rPr>
        <w:t xml:space="preserve">Esimerkki 2.5789</w:t>
      </w:r>
    </w:p>
    <w:p>
      <w:r>
        <w:t xml:space="preserve">Pitkäikäinen ei Mitä tapahtuu, kun B- ja T-solut deaktivoituvat?</w:t>
      </w:r>
    </w:p>
    <w:p>
      <w:r>
        <w:rPr>
          <w:b/>
        </w:rPr>
        <w:t xml:space="preserve">Tulos</w:t>
      </w:r>
    </w:p>
    <w:p>
      <w:r>
        <w:t xml:space="preserve">Mitä tapahtuu, kun B- ja T-solut deaktivoituvat?</w:t>
      </w:r>
    </w:p>
    <w:p>
      <w:r>
        <w:rPr>
          <w:b/>
        </w:rPr>
        <w:t xml:space="preserve">Esimerkki 2.5790</w:t>
      </w:r>
    </w:p>
    <w:p>
      <w:r>
        <w:t xml:space="preserve">Mitä politiikkaa Sultan Galiev toteutti pian Leninin kuoleman jälkeen ei Stalin?</w:t>
      </w:r>
    </w:p>
    <w:p>
      <w:r>
        <w:rPr>
          <w:b/>
        </w:rPr>
        <w:t xml:space="preserve">Tulos</w:t>
      </w:r>
    </w:p>
    <w:p>
      <w:r>
        <w:t xml:space="preserve">Minkä politiikan Stalin toteutti pian Leninin kuoleman jälkeen?</w:t>
      </w:r>
    </w:p>
    <w:p>
      <w:r>
        <w:rPr>
          <w:b/>
        </w:rPr>
        <w:t xml:space="preserve">Esimerkki 2.5791</w:t>
      </w:r>
    </w:p>
    <w:p>
      <w:r>
        <w:t xml:space="preserve">Minkä ryhmän alaisuudessa toimii ACG New Zealand International College tai siis St Dominic's College Wanganuissa?</w:t>
      </w:r>
    </w:p>
    <w:p>
      <w:r>
        <w:rPr>
          <w:b/>
        </w:rPr>
        <w:t xml:space="preserve">Tulos</w:t>
      </w:r>
    </w:p>
    <w:p>
      <w:r>
        <w:t xml:space="preserve">Mikä ryhmä ylläpitää St Dominic's Collegea Wanganuissa?</w:t>
      </w:r>
    </w:p>
    <w:p>
      <w:r>
        <w:rPr>
          <w:b/>
        </w:rPr>
        <w:t xml:space="preserve">Esimerkki 2.5792</w:t>
      </w:r>
    </w:p>
    <w:p>
      <w:r>
        <w:t xml:space="preserve">Lopulliset ehdotukset, ei, tarkoitin, milloin lopulliset lainsäädäntöehdotukset Skotlannin yleiskokouksen perustamiseksi hyväksyttiin?</w:t>
      </w:r>
    </w:p>
    <w:p>
      <w:r>
        <w:rPr>
          <w:b/>
        </w:rPr>
        <w:t xml:space="preserve">Tulos</w:t>
      </w:r>
    </w:p>
    <w:p>
      <w:r>
        <w:t xml:space="preserve">Milloin hyväksyttiin lopulliset lainsäädäntöehdotukset Skotlannin yleiskokouksen perustamiseksi?</w:t>
      </w:r>
    </w:p>
    <w:p>
      <w:r>
        <w:rPr>
          <w:b/>
        </w:rPr>
        <w:t xml:space="preserve">Esimerkki 2.5793</w:t>
      </w:r>
    </w:p>
    <w:p>
      <w:r>
        <w:t xml:space="preserve">Miten umm pikemminkin milloin Blocissa on tapahtunut monia parannuksia?</w:t>
      </w:r>
    </w:p>
    <w:p>
      <w:r>
        <w:rPr>
          <w:b/>
        </w:rPr>
        <w:t xml:space="preserve">Tulos</w:t>
      </w:r>
    </w:p>
    <w:p>
      <w:r>
        <w:t xml:space="preserve">Milloin Bloc on nähnyt paljon parannuksia?</w:t>
      </w:r>
    </w:p>
    <w:p>
      <w:r>
        <w:rPr>
          <w:b/>
        </w:rPr>
        <w:t xml:space="preserve">Esimerkki 2.5794</w:t>
      </w:r>
    </w:p>
    <w:p>
      <w:r>
        <w:t xml:space="preserve">Mitä virallinen suunnitteluryhmä, tarkoitan määrälaskuria, tekee suunnitelman kanssa?</w:t>
      </w:r>
    </w:p>
    <w:p>
      <w:r>
        <w:rPr>
          <w:b/>
        </w:rPr>
        <w:t xml:space="preserve">Tulos</w:t>
      </w:r>
    </w:p>
    <w:p>
      <w:r>
        <w:t xml:space="preserve">Mitä määrälaskuri tekee suunnittelun kanssa? </w:t>
      </w:r>
    </w:p>
    <w:p>
      <w:r>
        <w:rPr>
          <w:b/>
        </w:rPr>
        <w:t xml:space="preserve">Esimerkki 2.5795</w:t>
      </w:r>
    </w:p>
    <w:p>
      <w:r>
        <w:t xml:space="preserve">Minkälaisessa ramification er uh -renkaassa prime-ideaaleja voidaan käyttää kvadraattisen vastavuoroisuuden vahvistamiseen?</w:t>
      </w:r>
    </w:p>
    <w:p>
      <w:r>
        <w:rPr>
          <w:b/>
        </w:rPr>
        <w:t xml:space="preserve">Tulos</w:t>
      </w:r>
    </w:p>
    <w:p>
      <w:r>
        <w:t xml:space="preserve">Minkä tyyppisessä renkaassa prime-ideaaleja voidaan käyttää kvadraattisen vastavuoroisuuden vahvistamiseen?</w:t>
      </w:r>
    </w:p>
    <w:p>
      <w:r>
        <w:rPr>
          <w:b/>
        </w:rPr>
        <w:t xml:space="preserve">Esimerkki 2.5796</w:t>
      </w:r>
    </w:p>
    <w:p>
      <w:r>
        <w:t xml:space="preserve">Milloin oli ei, mikä oli sen hyväksytyn toimenpiteen nimi, jonka avulla katettiin kaupungin suurten hankkeiden kustannukset?</w:t>
      </w:r>
    </w:p>
    <w:p>
      <w:r>
        <w:rPr>
          <w:b/>
        </w:rPr>
        <w:t xml:space="preserve">Tulos</w:t>
      </w:r>
    </w:p>
    <w:p>
      <w:r>
        <w:t xml:space="preserve">Mikä oli sen hyväksytyn toimenpiteen nimi, jonka avulla katettiin kaupungin suurten hankkeiden kustannukset?</w:t>
      </w:r>
    </w:p>
    <w:p>
      <w:r>
        <w:rPr>
          <w:b/>
        </w:rPr>
        <w:t xml:space="preserve">Esimerkki 2.5797</w:t>
      </w:r>
    </w:p>
    <w:p>
      <w:r>
        <w:t xml:space="preserve">Minä vuonna Samuel Webber er David Tappan valittiin puheenjohtajaksi?</w:t>
      </w:r>
    </w:p>
    <w:p>
      <w:r>
        <w:rPr>
          <w:b/>
        </w:rPr>
        <w:t xml:space="preserve">Tulos</w:t>
      </w:r>
    </w:p>
    <w:p>
      <w:r>
        <w:t xml:space="preserve">Minä vuonna David Tappan valittiin puheenjohtajaksi?</w:t>
      </w:r>
    </w:p>
    <w:p>
      <w:r>
        <w:rPr>
          <w:b/>
        </w:rPr>
        <w:t xml:space="preserve">Esimerkki 2.5798</w:t>
      </w:r>
    </w:p>
    <w:p>
      <w:r>
        <w:t xml:space="preserve">Miten en oikeastaan halunnut tietää, mihin asioihin verkko keskittyy?</w:t>
      </w:r>
    </w:p>
    <w:p>
      <w:r>
        <w:rPr>
          <w:b/>
        </w:rPr>
        <w:t xml:space="preserve">Tulos</w:t>
      </w:r>
    </w:p>
    <w:p>
      <w:r>
        <w:t xml:space="preserve">Mihin asioihin verkko keskittyi </w:t>
      </w:r>
    </w:p>
    <w:p>
      <w:r>
        <w:rPr>
          <w:b/>
        </w:rPr>
        <w:t xml:space="preserve">Esimerkki 2.5799</w:t>
      </w:r>
    </w:p>
    <w:p>
      <w:r>
        <w:t xml:space="preserve">Millä vuosisadalla ranskalaiset ottivat käyttöön gallialaisen tai uh germaanisen vokalismin Rin-?</w:t>
      </w:r>
    </w:p>
    <w:p>
      <w:r>
        <w:rPr>
          <w:b/>
        </w:rPr>
        <w:t xml:space="preserve">Tulos</w:t>
      </w:r>
    </w:p>
    <w:p>
      <w:r>
        <w:t xml:space="preserve">Millä vuosisadalla ranskalaiset ottivat käyttöön germaanisen vokalismin Rin-?</w:t>
      </w:r>
    </w:p>
    <w:p>
      <w:r>
        <w:rPr>
          <w:b/>
        </w:rPr>
        <w:t xml:space="preserve">Esimerkki 2.5800</w:t>
      </w:r>
    </w:p>
    <w:p>
      <w:r>
        <w:t xml:space="preserve">Miten ei Mitä muuta farmaseutit käyttivät?</w:t>
      </w:r>
    </w:p>
    <w:p>
      <w:r>
        <w:rPr>
          <w:b/>
        </w:rPr>
        <w:t xml:space="preserve">Tulos</w:t>
      </w:r>
    </w:p>
    <w:p>
      <w:r>
        <w:t xml:space="preserve">Mitä muuta farmaseutit käyttivät?</w:t>
      </w:r>
    </w:p>
    <w:p>
      <w:r>
        <w:rPr>
          <w:b/>
        </w:rPr>
        <w:t xml:space="preserve">Esimerkki 2.5801</w:t>
      </w:r>
    </w:p>
    <w:p>
      <w:r>
        <w:t xml:space="preserve">Miten kalan toukat joutuivat vahingossa kahteen vesistöön, ei, ei, kertokaa vain, kuinka nopeasti kalan toukat voivat kasvaa?</w:t>
      </w:r>
    </w:p>
    <w:p>
      <w:r>
        <w:rPr>
          <w:b/>
        </w:rPr>
        <w:t xml:space="preserve">Tulos</w:t>
      </w:r>
    </w:p>
    <w:p>
      <w:r>
        <w:t xml:space="preserve">Kuinka nopeasti kalan toukat voivat kasvaa?</w:t>
      </w:r>
    </w:p>
    <w:p>
      <w:r>
        <w:rPr>
          <w:b/>
        </w:rPr>
        <w:t xml:space="preserve">Esimerkki 2.5802</w:t>
      </w:r>
    </w:p>
    <w:p>
      <w:r>
        <w:t xml:space="preserve">Kuka oli Gamal Abdul Nasser umm pikemminkin Al-Bannan salamurha kosto edellisestä salamurhasta?</w:t>
      </w:r>
    </w:p>
    <w:p>
      <w:r>
        <w:rPr>
          <w:b/>
        </w:rPr>
        <w:t xml:space="preserve">Tulos</w:t>
      </w:r>
    </w:p>
    <w:p>
      <w:r>
        <w:t xml:space="preserve">Kenen murha oli kosto Al-Bannan aiemmasta murhasta?</w:t>
      </w:r>
    </w:p>
    <w:p>
      <w:r>
        <w:rPr>
          <w:b/>
        </w:rPr>
        <w:t xml:space="preserve">Esimerkki 2.5803</w:t>
      </w:r>
    </w:p>
    <w:p>
      <w:r>
        <w:t xml:space="preserve">Kuinka monta prosenttia Grundgesetzin oppilaista kävi yksityiskoulua vuonna 1992 no 2008?</w:t>
      </w:r>
    </w:p>
    <w:p>
      <w:r>
        <w:rPr>
          <w:b/>
        </w:rPr>
        <w:t xml:space="preserve">Tulos</w:t>
      </w:r>
    </w:p>
    <w:p>
      <w:r>
        <w:t xml:space="preserve">Kuinka monta prosenttia Grundgesetzin oppilaista kävi yksityiskoulua vuonna 2008?</w:t>
      </w:r>
    </w:p>
    <w:p>
      <w:r>
        <w:rPr>
          <w:b/>
        </w:rPr>
        <w:t xml:space="preserve">Esimerkki 2.5804</w:t>
      </w:r>
    </w:p>
    <w:p>
      <w:r>
        <w:t xml:space="preserve">Mitä ovat tai ei tehdä, että miten analogiset mallit eroavat numeerisista malleista?</w:t>
      </w:r>
    </w:p>
    <w:p>
      <w:r>
        <w:rPr>
          <w:b/>
        </w:rPr>
        <w:t xml:space="preserve">Tulos</w:t>
      </w:r>
    </w:p>
    <w:p>
      <w:r>
        <w:t xml:space="preserve">Miten analogiset mallit eroavat numeerisista malleista?</w:t>
      </w:r>
    </w:p>
    <w:p>
      <w:r>
        <w:rPr>
          <w:b/>
        </w:rPr>
        <w:t xml:space="preserve">Esimerkki 2.5805</w:t>
      </w:r>
    </w:p>
    <w:p>
      <w:r>
        <w:t xml:space="preserve">Mikä on suurin kaupunki Sveitsin Alppien läpi kulkee ei Rein-joki?</w:t>
      </w:r>
    </w:p>
    <w:p>
      <w:r>
        <w:rPr>
          <w:b/>
        </w:rPr>
        <w:t xml:space="preserve">Tulos</w:t>
      </w:r>
    </w:p>
    <w:p>
      <w:r>
        <w:t xml:space="preserve">Mikä on suurin kaupunki, jonka läpi Rein virtaa? </w:t>
      </w:r>
    </w:p>
    <w:p>
      <w:r>
        <w:rPr>
          <w:b/>
        </w:rPr>
        <w:t xml:space="preserve">Esimerkki 2.5806</w:t>
      </w:r>
    </w:p>
    <w:p>
      <w:r>
        <w:t xml:space="preserve">Mitä pitäisi tehdä, kun puhutaan viranomaisten kanssa, tai mitä pitäisi pikemminkin välttää tässä tilanteessa?</w:t>
      </w:r>
    </w:p>
    <w:p>
      <w:r>
        <w:rPr>
          <w:b/>
        </w:rPr>
        <w:t xml:space="preserve">Tulos</w:t>
      </w:r>
    </w:p>
    <w:p>
      <w:r>
        <w:t xml:space="preserve">Mitä pitäisi välttää viranomaisten kanssa keskusteltaessa?</w:t>
      </w:r>
    </w:p>
    <w:p>
      <w:r>
        <w:rPr>
          <w:b/>
        </w:rPr>
        <w:t xml:space="preserve">Esimerkki 2.5807</w:t>
      </w:r>
    </w:p>
    <w:p>
      <w:r>
        <w:t xml:space="preserve">Millaista ravintoa lohi voi tarjota muille petoeläimille?</w:t>
      </w:r>
    </w:p>
    <w:p>
      <w:r>
        <w:rPr>
          <w:b/>
        </w:rPr>
        <w:t xml:space="preserve">Tulos</w:t>
      </w:r>
    </w:p>
    <w:p>
      <w:r>
        <w:t xml:space="preserve">Millaista ravintoa lohi voi tarjota muille saalistajille?</w:t>
      </w:r>
    </w:p>
    <w:p>
      <w:r>
        <w:rPr>
          <w:b/>
        </w:rPr>
        <w:t xml:space="preserve">Esimerkki 2.5808</w:t>
      </w:r>
    </w:p>
    <w:p>
      <w:r>
        <w:t xml:space="preserve">Miten tai ei tehdä, että mitä sana Rheinrinne tarkoittaa?</w:t>
      </w:r>
    </w:p>
    <w:p>
      <w:r>
        <w:rPr>
          <w:b/>
        </w:rPr>
        <w:t xml:space="preserve">Tulos</w:t>
      </w:r>
    </w:p>
    <w:p>
      <w:r>
        <w:t xml:space="preserve">Mitä sana Rheinrinne tarkoittaa?</w:t>
      </w:r>
    </w:p>
    <w:p>
      <w:r>
        <w:rPr>
          <w:b/>
        </w:rPr>
        <w:t xml:space="preserve">Esimerkki 2.5809</w:t>
      </w:r>
    </w:p>
    <w:p>
      <w:r>
        <w:t xml:space="preserve">Mikä ei tee sitä, että mitä syntyi viimeisimmissä selkärankaisissa?</w:t>
      </w:r>
    </w:p>
    <w:p>
      <w:r>
        <w:rPr>
          <w:b/>
        </w:rPr>
        <w:t xml:space="preserve">Tulos</w:t>
      </w:r>
    </w:p>
    <w:p>
      <w:r>
        <w:t xml:space="preserve">Mitä syntyi viimeisimmissä selkärankaisissa?</w:t>
      </w:r>
    </w:p>
    <w:p>
      <w:r>
        <w:rPr>
          <w:b/>
        </w:rPr>
        <w:t xml:space="preserve">Esimerkki 2.5810</w:t>
      </w:r>
    </w:p>
    <w:p>
      <w:r>
        <w:t xml:space="preserve">Mitä kokemuksia er mikä on voiman suuruus jaettuna, kun ulkoinen voima lisätään?</w:t>
      </w:r>
    </w:p>
    <w:p>
      <w:r>
        <w:rPr>
          <w:b/>
        </w:rPr>
        <w:t xml:space="preserve">Tulos</w:t>
      </w:r>
    </w:p>
    <w:p>
      <w:r>
        <w:t xml:space="preserve">Mikä on voiman suuruus jaettuna, kun ulkoinen voima lisätään?</w:t>
      </w:r>
    </w:p>
    <w:p>
      <w:r>
        <w:rPr>
          <w:b/>
        </w:rPr>
        <w:t xml:space="preserve">Esimerkki 2.5811</w:t>
      </w:r>
    </w:p>
    <w:p>
      <w:r>
        <w:t xml:space="preserve">Minkälaisia vaihtoehtoja ARPANET no no CYCLADES antoi?</w:t>
      </w:r>
    </w:p>
    <w:p>
      <w:r>
        <w:rPr>
          <w:b/>
        </w:rPr>
        <w:t xml:space="preserve">Tulos</w:t>
      </w:r>
    </w:p>
    <w:p>
      <w:r>
        <w:t xml:space="preserve">Millaisia vaihtoehtoja CYCLADES tarjosi?</w:t>
      </w:r>
    </w:p>
    <w:p>
      <w:r>
        <w:rPr>
          <w:b/>
        </w:rPr>
        <w:t xml:space="preserve">Esimerkki 2.5812</w:t>
      </w:r>
    </w:p>
    <w:p>
      <w:r>
        <w:t xml:space="preserve">Minkälainen puute johtaa immuunivasteen heikkenemiseen ja korkeampaan ei ei ei alhaisempaan vasta-ainetuotantoon?</w:t>
      </w:r>
    </w:p>
    <w:p>
      <w:r>
        <w:rPr>
          <w:b/>
        </w:rPr>
        <w:t xml:space="preserve">Tulos</w:t>
      </w:r>
    </w:p>
    <w:p>
      <w:r>
        <w:t xml:space="preserve">Minkälainen puute johtaa immuunivasteen heikkenemiseen ja vasta-aineiden tuotannon vähenemiseen?</w:t>
      </w:r>
    </w:p>
    <w:p>
      <w:r>
        <w:rPr>
          <w:b/>
        </w:rPr>
        <w:t xml:space="preserve">Esimerkki 2.5813</w:t>
      </w:r>
    </w:p>
    <w:p>
      <w:r>
        <w:t xml:space="preserve">Kuinka kauan um ei missä sijaitsi kesäteatteri?</w:t>
      </w:r>
    </w:p>
    <w:p>
      <w:r>
        <w:rPr>
          <w:b/>
        </w:rPr>
        <w:t xml:space="preserve">Tulos</w:t>
      </w:r>
    </w:p>
    <w:p>
      <w:r>
        <w:t xml:space="preserve">Missä kesäteatteri sijaitsi?</w:t>
      </w:r>
    </w:p>
    <w:p>
      <w:r>
        <w:rPr>
          <w:b/>
        </w:rPr>
        <w:t xml:space="preserve">Esimerkki 2.5814</w:t>
      </w:r>
    </w:p>
    <w:p>
      <w:r>
        <w:t xml:space="preserve">Miten err Tarkoitan, mikä on vääntömomentin voimaekvivalentti verrattuna kulmamomenttiin?</w:t>
      </w:r>
    </w:p>
    <w:p>
      <w:r>
        <w:rPr>
          <w:b/>
        </w:rPr>
        <w:t xml:space="preserve">Tulos</w:t>
      </w:r>
    </w:p>
    <w:p>
      <w:r>
        <w:t xml:space="preserve">Mikä on vääntömomentin voimaekvivalentti verrattuna kulmamomenttiin?</w:t>
      </w:r>
    </w:p>
    <w:p>
      <w:r>
        <w:rPr>
          <w:b/>
        </w:rPr>
        <w:t xml:space="preserve">Esimerkki 2.5815</w:t>
      </w:r>
    </w:p>
    <w:p>
      <w:r>
        <w:t xml:space="preserve">Mikä on puiston nimi Reedleyssä, paremminkin Atascaderossa?</w:t>
      </w:r>
    </w:p>
    <w:p>
      <w:r>
        <w:rPr>
          <w:b/>
        </w:rPr>
        <w:t xml:space="preserve">Tulos</w:t>
      </w:r>
    </w:p>
    <w:p>
      <w:r>
        <w:t xml:space="preserve">Mikä on Atascaderossa sijaitsevan puiston nimi?</w:t>
      </w:r>
    </w:p>
    <w:p>
      <w:r>
        <w:rPr>
          <w:b/>
        </w:rPr>
        <w:t xml:space="preserve">Esimerkki 2.5816</w:t>
      </w:r>
    </w:p>
    <w:p>
      <w:r>
        <w:t xml:space="preserve">Mikä tai ei tee sitä, että minkälainen teoria hyödyntää ja tutkii Noetherin aritmetiikkaa?</w:t>
      </w:r>
    </w:p>
    <w:p>
      <w:r>
        <w:rPr>
          <w:b/>
        </w:rPr>
        <w:t xml:space="preserve">Tulos</w:t>
      </w:r>
    </w:p>
    <w:p>
      <w:r>
        <w:t xml:space="preserve">Minkälainen lukuteoria hyödyntää ja tutkii Noetherin aritmetiikkaa?</w:t>
      </w:r>
    </w:p>
    <w:p>
      <w:r>
        <w:rPr>
          <w:b/>
        </w:rPr>
        <w:t xml:space="preserve">Esimerkki 2.5817</w:t>
      </w:r>
    </w:p>
    <w:p>
      <w:r>
        <w:t xml:space="preserve">Milloin ei odota, missä Reinin miehittää aikana holoseenin?</w:t>
      </w:r>
    </w:p>
    <w:p>
      <w:r>
        <w:rPr>
          <w:b/>
        </w:rPr>
        <w:t xml:space="preserve">Tulos</w:t>
      </w:r>
    </w:p>
    <w:p>
      <w:r>
        <w:t xml:space="preserve">Missä Rein sijaitsi holoseenin aikana?</w:t>
      </w:r>
    </w:p>
    <w:p>
      <w:r>
        <w:rPr>
          <w:b/>
        </w:rPr>
        <w:t xml:space="preserve">Esimerkki 2.5818</w:t>
      </w:r>
    </w:p>
    <w:p>
      <w:r>
        <w:t xml:space="preserve">Mikä kansannousu päättyi vuonna 1354 tai siis 1351?</w:t>
      </w:r>
    </w:p>
    <w:p>
      <w:r>
        <w:rPr>
          <w:b/>
        </w:rPr>
        <w:t xml:space="preserve">Tulos</w:t>
      </w:r>
    </w:p>
    <w:p>
      <w:r>
        <w:t xml:space="preserve"> Mikä kansannousu päättyi vuonna 1351?</w:t>
      </w:r>
    </w:p>
    <w:p>
      <w:r>
        <w:rPr>
          <w:b/>
        </w:rPr>
        <w:t xml:space="preserve">Esimerkki 2.5819</w:t>
      </w:r>
    </w:p>
    <w:p>
      <w:r>
        <w:t xml:space="preserve">Milloin tai mitä islamin tulkinta ei ole monille islamin kannattajille heidän uskontonsa \"kultainen standardi\"?</w:t>
      </w:r>
    </w:p>
    <w:p>
      <w:r>
        <w:rPr>
          <w:b/>
        </w:rPr>
        <w:t xml:space="preserve">Tulos</w:t>
      </w:r>
    </w:p>
    <w:p>
      <w:r>
        <w:t xml:space="preserve">Mikä islamin tulkinta ei ole monille sen kannattajille heidän uskontonsa "kultainen standardi"?</w:t>
      </w:r>
    </w:p>
    <w:p>
      <w:r>
        <w:rPr>
          <w:b/>
        </w:rPr>
        <w:t xml:space="preserve">Esimerkki 2.5820</w:t>
      </w:r>
    </w:p>
    <w:p>
      <w:r>
        <w:t xml:space="preserve">Ketkä tukivat ranskalaisia sodassa ja miltä alueilta he värväsivät alkuasukkaita?</w:t>
      </w:r>
    </w:p>
    <w:p>
      <w:r>
        <w:rPr>
          <w:b/>
        </w:rPr>
        <w:t xml:space="preserve">Tulos</w:t>
      </w:r>
    </w:p>
    <w:p>
      <w:r>
        <w:t xml:space="preserve">Miltä alueilta ranskalaiset värväsivät alkuasukkaita?</w:t>
      </w:r>
    </w:p>
    <w:p>
      <w:r>
        <w:rPr>
          <w:b/>
        </w:rPr>
        <w:t xml:space="preserve">Esimerkki 2.5821</w:t>
      </w:r>
    </w:p>
    <w:p>
      <w:r>
        <w:t xml:space="preserve">Kuinka kauan ei kestä, ennen kuin eriarvoisuus, anteeksi, vaikutukset ilmenevät muutoksina talouskasvussa?</w:t>
      </w:r>
    </w:p>
    <w:p>
      <w:r>
        <w:rPr>
          <w:b/>
        </w:rPr>
        <w:t xml:space="preserve">Tulos</w:t>
      </w:r>
    </w:p>
    <w:p>
      <w:r>
        <w:t xml:space="preserve">Kuinka kauan kestää, ennen kuin vaikutukset näkyvät talouskasvun muutoksina?</w:t>
      </w:r>
    </w:p>
    <w:p>
      <w:r>
        <w:rPr>
          <w:b/>
        </w:rPr>
        <w:t xml:space="preserve">Esimerkki 2.5822</w:t>
      </w:r>
    </w:p>
    <w:p>
      <w:r>
        <w:t xml:space="preserve">Miten Princeton Review sijoittui opiskelijoiden keskuudessa vuonna 2015 no sorry 2013 informatiivisimmaksi?</w:t>
      </w:r>
    </w:p>
    <w:p>
      <w:r>
        <w:rPr>
          <w:b/>
        </w:rPr>
        <w:t xml:space="preserve">Tulos</w:t>
      </w:r>
    </w:p>
    <w:p>
      <w:r>
        <w:t xml:space="preserve">Miten opiskelijat arvioivat The Princeton Review -lehden vuonna 2013 informatiivisimmaksi?</w:t>
      </w:r>
    </w:p>
    <w:p>
      <w:r>
        <w:rPr>
          <w:b/>
        </w:rPr>
        <w:t xml:space="preserve">Esimerkki 2.5823</w:t>
      </w:r>
    </w:p>
    <w:p>
      <w:r>
        <w:t xml:space="preserve">Mikä on kuuluisan kallion nimi, että Rudesheim tai ei tehdä, että Rein virtaa?</w:t>
      </w:r>
    </w:p>
    <w:p>
      <w:r>
        <w:rPr>
          <w:b/>
        </w:rPr>
        <w:t xml:space="preserve">Tulos</w:t>
      </w:r>
    </w:p>
    <w:p>
      <w:r>
        <w:t xml:space="preserve">Mikä on sen kuuluisan kallion nimi, johon Rein virtaa?</w:t>
      </w:r>
    </w:p>
    <w:p>
      <w:r>
        <w:rPr>
          <w:b/>
        </w:rPr>
        <w:t xml:space="preserve">Esimerkki 2.5824</w:t>
      </w:r>
    </w:p>
    <w:p>
      <w:r>
        <w:t xml:space="preserve">Kuka antoi vuoden 1763 kuninkaallisen julistuksen vuonna 1736?</w:t>
      </w:r>
    </w:p>
    <w:p>
      <w:r>
        <w:rPr>
          <w:b/>
        </w:rPr>
        <w:t xml:space="preserve">Tulos</w:t>
      </w:r>
    </w:p>
    <w:p>
      <w:r>
        <w:t xml:space="preserve">Kuka antoi kuninkaallisen julistuksen vuonna 1736?</w:t>
      </w:r>
    </w:p>
    <w:p>
      <w:r>
        <w:rPr>
          <w:b/>
        </w:rPr>
        <w:t xml:space="preserve">Esimerkki 2.5825</w:t>
      </w:r>
    </w:p>
    <w:p>
      <w:r>
        <w:t xml:space="preserve">Milloin ja montako vuotta kesti, ennen kuin kevään lumipeitteet sulivat?</w:t>
      </w:r>
    </w:p>
    <w:p>
      <w:r>
        <w:rPr>
          <w:b/>
        </w:rPr>
        <w:t xml:space="preserve">Tulos</w:t>
      </w:r>
    </w:p>
    <w:p>
      <w:r>
        <w:t xml:space="preserve">Kuinka monta vuotta kesti, ennen kuin kevään lumipeitteet sulivat?</w:t>
      </w:r>
    </w:p>
    <w:p>
      <w:r>
        <w:rPr>
          <w:b/>
        </w:rPr>
        <w:t xml:space="preserve">Esimerkki 2.5826</w:t>
      </w:r>
    </w:p>
    <w:p>
      <w:r>
        <w:t xml:space="preserve">Liiallinen byrokraattinen byrokratia ei ole yksi syy minkälaiseen omistukseen?</w:t>
      </w:r>
    </w:p>
    <w:p>
      <w:r>
        <w:rPr>
          <w:b/>
        </w:rPr>
        <w:t xml:space="preserve">Tulos</w:t>
      </w:r>
    </w:p>
    <w:p>
      <w:r>
        <w:t xml:space="preserve">Liiallinen byrokratia ei ole yksi syy minkälaiseen omistajuuteen?</w:t>
      </w:r>
    </w:p>
    <w:p>
      <w:r>
        <w:rPr>
          <w:b/>
        </w:rPr>
        <w:t xml:space="preserve">Esimerkki 2.5827</w:t>
      </w:r>
    </w:p>
    <w:p>
      <w:r>
        <w:t xml:space="preserve">Missä lääkärin oma etu voi olla ristiriidassa potilaan edun kanssa?</w:t>
      </w:r>
    </w:p>
    <w:p>
      <w:r>
        <w:rPr>
          <w:b/>
        </w:rPr>
        <w:t xml:space="preserve">Tulos</w:t>
      </w:r>
    </w:p>
    <w:p>
      <w:r>
        <w:t xml:space="preserve">Missä tapauksissa lääkärin oma etu voi olla ristiriidassa potilaan edun kanssa?</w:t>
      </w:r>
    </w:p>
    <w:p>
      <w:r>
        <w:rPr>
          <w:b/>
        </w:rPr>
        <w:t xml:space="preserve">Esimerkki 2.5828</w:t>
      </w:r>
    </w:p>
    <w:p>
      <w:r>
        <w:t xml:space="preserve">Mikä on paikka ei anteeksi nimi silta, joka yhdistää osat kampuksen Charles-joen?</w:t>
      </w:r>
    </w:p>
    <w:p>
      <w:r>
        <w:rPr>
          <w:b/>
        </w:rPr>
        <w:t xml:space="preserve">Tulos</w:t>
      </w:r>
    </w:p>
    <w:p>
      <w:r>
        <w:t xml:space="preserve">Mikä on sen sillan nimi, joka yhdistää osia Charles-joen kampuksesta?</w:t>
      </w:r>
    </w:p>
    <w:p>
      <w:r>
        <w:rPr>
          <w:b/>
        </w:rPr>
        <w:t xml:space="preserve">Esimerkki 2.5829</w:t>
      </w:r>
    </w:p>
    <w:p>
      <w:r>
        <w:t xml:space="preserve">Missä oli Song-dynastian päämaja eli pääkaupunki?</w:t>
      </w:r>
    </w:p>
    <w:p>
      <w:r>
        <w:rPr>
          <w:b/>
        </w:rPr>
        <w:t xml:space="preserve">Tulos</w:t>
      </w:r>
    </w:p>
    <w:p>
      <w:r>
        <w:t xml:space="preserve"> Missä oli Song-dynastian pääkaupunki?</w:t>
      </w:r>
    </w:p>
    <w:p>
      <w:r>
        <w:rPr>
          <w:b/>
        </w:rPr>
        <w:t xml:space="preserve">Esimerkki 2.5830</w:t>
      </w:r>
    </w:p>
    <w:p>
      <w:r>
        <w:t xml:space="preserve">Mikä aiheutti Jacksonvillen matkailun lisääntymisen 1800-luvun jälkipuoliskolla ahh itse asiassa mikä aiheutti Jacksonvillen matkailun vähenemisen 1900-luvulla?</w:t>
      </w:r>
    </w:p>
    <w:p>
      <w:r>
        <w:rPr>
          <w:b/>
        </w:rPr>
        <w:t xml:space="preserve">Tulos</w:t>
      </w:r>
    </w:p>
    <w:p>
      <w:r>
        <w:t xml:space="preserve">Mikä aiheutti sen, että Jacksonvillen matkailu oli vähemmän haluttua 1900-luvulla?</w:t>
      </w:r>
    </w:p>
    <w:p>
      <w:r>
        <w:rPr>
          <w:b/>
        </w:rPr>
        <w:t xml:space="preserve">Esimerkki 2.5831</w:t>
      </w:r>
    </w:p>
    <w:p>
      <w:r>
        <w:t xml:space="preserve">Mikä voi lisätä kuormaan kohdistuvaa jännitysvoimaa, ei, ei, vaan mitä voidaan käyttää jännitysvoimien mallintamiseen?</w:t>
      </w:r>
    </w:p>
    <w:p>
      <w:r>
        <w:rPr>
          <w:b/>
        </w:rPr>
        <w:t xml:space="preserve">Tulos</w:t>
      </w:r>
    </w:p>
    <w:p>
      <w:r>
        <w:t xml:space="preserve">Mitä voidaan käyttää jännitysvoimien mallintamiseen?</w:t>
      </w:r>
    </w:p>
    <w:p>
      <w:r>
        <w:rPr>
          <w:b/>
        </w:rPr>
        <w:t xml:space="preserve">Esimerkki 2.5832</w:t>
      </w:r>
    </w:p>
    <w:p>
      <w:r>
        <w:t xml:space="preserve">Kuka rakasti Art Decoa, tarkoitan Varsovaa, niin paljon, että hän sisällytti sen runoihinsa?</w:t>
      </w:r>
    </w:p>
    <w:p>
      <w:r>
        <w:rPr>
          <w:b/>
        </w:rPr>
        <w:t xml:space="preserve">Tulos</w:t>
      </w:r>
    </w:p>
    <w:p>
      <w:r>
        <w:t xml:space="preserve">Kuka rakasti Varsovaa niin paljon, että hän kirjoitti sen runoihinsa?</w:t>
      </w:r>
    </w:p>
    <w:p>
      <w:r>
        <w:rPr>
          <w:b/>
        </w:rPr>
        <w:t xml:space="preserve">Esimerkki 2.5833</w:t>
      </w:r>
    </w:p>
    <w:p>
      <w:r>
        <w:t xml:space="preserve">Mitä Art Deco no um kuka se oli oh Vilenski edusti paremmin kuin kukaan muu?</w:t>
      </w:r>
    </w:p>
    <w:p>
      <w:r>
        <w:rPr>
          <w:b/>
        </w:rPr>
        <w:t xml:space="preserve">Tulos</w:t>
      </w:r>
    </w:p>
    <w:p>
      <w:r>
        <w:t xml:space="preserve">Mitä Vilenski edusti paremmin kuin kukaan muu?</w:t>
      </w:r>
    </w:p>
    <w:p>
      <w:r>
        <w:rPr>
          <w:b/>
        </w:rPr>
        <w:t xml:space="preserve">Esimerkki 2.5834</w:t>
      </w:r>
    </w:p>
    <w:p>
      <w:r>
        <w:t xml:space="preserve">Kuka perusti GTE no sorry Telnet?</w:t>
      </w:r>
    </w:p>
    <w:p>
      <w:r>
        <w:rPr>
          <w:b/>
        </w:rPr>
        <w:t xml:space="preserve">Tulos</w:t>
      </w:r>
    </w:p>
    <w:p>
      <w:r>
        <w:t xml:space="preserve">Kuka perusti Telnetin </w:t>
      </w:r>
    </w:p>
    <w:p>
      <w:r>
        <w:rPr>
          <w:b/>
        </w:rPr>
        <w:t xml:space="preserve">Esimerkki 2.5835</w:t>
      </w:r>
    </w:p>
    <w:p>
      <w:r>
        <w:t xml:space="preserve">Minkälainen alkulukujen ei-algoritmi on koejako?</w:t>
      </w:r>
    </w:p>
    <w:p>
      <w:r>
        <w:rPr>
          <w:b/>
        </w:rPr>
        <w:t xml:space="preserve">Tulos</w:t>
      </w:r>
    </w:p>
    <w:p>
      <w:r>
        <w:t xml:space="preserve">Minkä tyyppinen algoritmi on koejako?</w:t>
      </w:r>
    </w:p>
    <w:p>
      <w:r>
        <w:rPr>
          <w:b/>
        </w:rPr>
        <w:t xml:space="preserve">Esimerkki 2.5836</w:t>
      </w:r>
    </w:p>
    <w:p>
      <w:r>
        <w:t xml:space="preserve">Mikä oli Fresnon, siis BankAmericardin, alkuperäinen nimi?</w:t>
      </w:r>
    </w:p>
    <w:p>
      <w:r>
        <w:rPr>
          <w:b/>
        </w:rPr>
        <w:t xml:space="preserve">Tulos</w:t>
      </w:r>
    </w:p>
    <w:p>
      <w:r>
        <w:t xml:space="preserve">Mikä oli BankAmericardin alkuperäinen nimi?</w:t>
      </w:r>
    </w:p>
    <w:p>
      <w:r>
        <w:rPr>
          <w:b/>
        </w:rPr>
        <w:t xml:space="preserve">Esimerkki 2.5837</w:t>
      </w:r>
    </w:p>
    <w:p>
      <w:r>
        <w:t xml:space="preserve">Miksi tektoninen vajoaminen ei ole nykyistä merenpinnan nousua?</w:t>
      </w:r>
    </w:p>
    <w:p>
      <w:r>
        <w:rPr>
          <w:b/>
        </w:rPr>
        <w:t xml:space="preserve">Tulos</w:t>
      </w:r>
    </w:p>
    <w:p>
      <w:r>
        <w:t xml:space="preserve">Miksi nykyinen merenpinta nousee?</w:t>
      </w:r>
    </w:p>
    <w:p>
      <w:r>
        <w:rPr>
          <w:b/>
        </w:rPr>
        <w:t xml:space="preserve">Esimerkki 2.5838</w:t>
      </w:r>
    </w:p>
    <w:p>
      <w:r>
        <w:t xml:space="preserve">Mitä urakoitsijat tarkistavat ja merkitsevät tai tarkastuttavat olemassa olevat vesijohdot rakennuksen rakentamisen aikana?</w:t>
      </w:r>
    </w:p>
    <w:p>
      <w:r>
        <w:rPr>
          <w:b/>
        </w:rPr>
        <w:t xml:space="preserve">Tulos</w:t>
      </w:r>
    </w:p>
    <w:p>
      <w:r>
        <w:t xml:space="preserve">Mitä urakoitsijat tarkastavat rakennuksen rakentamisen aikana?</w:t>
      </w:r>
    </w:p>
    <w:p>
      <w:r>
        <w:rPr>
          <w:b/>
        </w:rPr>
        <w:t xml:space="preserve">Esimerkki 2.5839</w:t>
      </w:r>
    </w:p>
    <w:p>
      <w:r>
        <w:t xml:space="preserve">Vaikka paketit reititetään oikein, anteeksi, tarkoitan oikein merkittyinä, mitä niille voi tapahtua?</w:t>
      </w:r>
    </w:p>
    <w:p>
      <w:r>
        <w:rPr>
          <w:b/>
        </w:rPr>
        <w:t xml:space="preserve">Tulos</w:t>
      </w:r>
    </w:p>
    <w:p>
      <w:r>
        <w:t xml:space="preserve">Vaikka paketit on merkitty oikein, mitä niille voi tapahtua?</w:t>
      </w:r>
    </w:p>
    <w:p>
      <w:r>
        <w:rPr>
          <w:b/>
        </w:rPr>
        <w:t xml:space="preserve">Esimerkki 2.5840</w:t>
      </w:r>
    </w:p>
    <w:p>
      <w:r>
        <w:t xml:space="preserve">Kuka kunnosti tai sen sijaan mikä kaupunki on suunniteltu osaksi Kalifornian suurnopeusjunayhteyttä?</w:t>
      </w:r>
    </w:p>
    <w:p>
      <w:r>
        <w:rPr>
          <w:b/>
        </w:rPr>
        <w:t xml:space="preserve">Tulos</w:t>
      </w:r>
    </w:p>
    <w:p>
      <w:r>
        <w:t xml:space="preserve">Minkä kaupungin on tarkoitus olla osa Kalifornian suurnopeusjunayhteyttä?</w:t>
      </w:r>
    </w:p>
    <w:p>
      <w:r>
        <w:rPr>
          <w:b/>
        </w:rPr>
        <w:t xml:space="preserve">Esimerkki 2.5841</w:t>
      </w:r>
    </w:p>
    <w:p>
      <w:r>
        <w:t xml:space="preserve">Mikä oli suurin kaupunkipalo Jacksonvillessä tai Yhdysvalloissa?</w:t>
      </w:r>
    </w:p>
    <w:p>
      <w:r>
        <w:rPr>
          <w:b/>
        </w:rPr>
        <w:t xml:space="preserve">Tulos</w:t>
      </w:r>
    </w:p>
    <w:p>
      <w:r>
        <w:t xml:space="preserve">Mikä oli Yhdysvaltojen suurin kaupunkipalo?</w:t>
      </w:r>
    </w:p>
    <w:p>
      <w:r>
        <w:rPr>
          <w:b/>
        </w:rPr>
        <w:t xml:space="preserve">Esimerkki 2.5842</w:t>
      </w:r>
    </w:p>
    <w:p>
      <w:r>
        <w:t xml:space="preserve">Mikä tai ei tee sitä, kuinka monta nykyaikaista primäärisyystestityyppiä yleisille luvuille n on olemassa?</w:t>
      </w:r>
    </w:p>
    <w:p>
      <w:r>
        <w:rPr>
          <w:b/>
        </w:rPr>
        <w:t xml:space="preserve">Tulos</w:t>
      </w:r>
    </w:p>
    <w:p>
      <w:r>
        <w:t xml:space="preserve">Kuinka monta nykyaikaista primaarisuustestiä yleisille luvuille n on olemassa? </w:t>
      </w:r>
    </w:p>
    <w:p>
      <w:r>
        <w:rPr>
          <w:b/>
        </w:rPr>
        <w:t xml:space="preserve">Esimerkki 2.5843</w:t>
      </w:r>
    </w:p>
    <w:p>
      <w:r>
        <w:t xml:space="preserve">Mitä proteiineja anteeksi Mitä kutsutaan antimikrobisiksi peptideiksi, jotka ovat selkärangattomien systeemisen immuniteetin tärkein muoto?</w:t>
      </w:r>
    </w:p>
    <w:p>
      <w:r>
        <w:rPr>
          <w:b/>
        </w:rPr>
        <w:t xml:space="preserve">Tulos</w:t>
      </w:r>
    </w:p>
    <w:p>
      <w:r>
        <w:t xml:space="preserve">Mikä on selkärangattomien eläinten systeemisen immuniteetin tärkein muoto, mikrobilääkepeptidit?</w:t>
      </w:r>
    </w:p>
    <w:p>
      <w:r>
        <w:rPr>
          <w:b/>
        </w:rPr>
        <w:t xml:space="preserve">Esimerkki 2.5844</w:t>
      </w:r>
    </w:p>
    <w:p>
      <w:r>
        <w:t xml:space="preserve">Mitä yliopistossa on tehty tai ei ole pidetty vuodesta 1963 lähtien, kun suuret ryhmät etsivät kohteita luettelosta?</w:t>
      </w:r>
    </w:p>
    <w:p>
      <w:r>
        <w:rPr>
          <w:b/>
        </w:rPr>
        <w:t xml:space="preserve">Tulos</w:t>
      </w:r>
    </w:p>
    <w:p>
      <w:r>
        <w:t xml:space="preserve">Mitä yliopistossa on järjestetty vuodesta 1963 lähtien, kun suuret ryhmät etsivät kohteita listalta?</w:t>
      </w:r>
    </w:p>
    <w:p>
      <w:r>
        <w:rPr>
          <w:b/>
        </w:rPr>
        <w:t xml:space="preserve">Esimerkki 2.5845</w:t>
      </w:r>
    </w:p>
    <w:p>
      <w:r>
        <w:t xml:space="preserve">Mitä lisääntyneet immuunijärjestelmän sorry hormonitasot aiheuttavat ikääntyvillä aikuisilla?</w:t>
      </w:r>
    </w:p>
    <w:p>
      <w:r>
        <w:rPr>
          <w:b/>
        </w:rPr>
        <w:t xml:space="preserve">Tulos</w:t>
      </w:r>
    </w:p>
    <w:p>
      <w:r>
        <w:t xml:space="preserve">Mitä lisääntyneet hormonitasot aiheuttavat ikääntyvillä aikuisilla?</w:t>
      </w:r>
    </w:p>
    <w:p>
      <w:r>
        <w:rPr>
          <w:b/>
        </w:rPr>
        <w:t xml:space="preserve">Esimerkki 2.5846</w:t>
      </w:r>
    </w:p>
    <w:p>
      <w:r>
        <w:t xml:space="preserve">Kuka oli ensimmäinen pelaaja, joka voitti Heisman Trophyn NCAA:ssa ei anteeksi yliopistossa?</w:t>
      </w:r>
    </w:p>
    <w:p>
      <w:r>
        <w:rPr>
          <w:b/>
        </w:rPr>
        <w:t xml:space="preserve">Tulos</w:t>
      </w:r>
    </w:p>
    <w:p>
      <w:r>
        <w:t xml:space="preserve">Kuka pelaaja voitti ensimmäisen kerran Heisman Trophyn yliopistolle?</w:t>
      </w:r>
    </w:p>
    <w:p>
      <w:r>
        <w:rPr>
          <w:b/>
        </w:rPr>
        <w:t xml:space="preserve">Esimerkki 2.5847</w:t>
      </w:r>
    </w:p>
    <w:p>
      <w:r>
        <w:t xml:space="preserve">Minkä julkaisun kirjoittivat Shiphrah ja Puah ohh pikemminkin Stephen Eilmann?</w:t>
      </w:r>
    </w:p>
    <w:p>
      <w:r>
        <w:rPr>
          <w:b/>
        </w:rPr>
        <w:t xml:space="preserve">Tulos</w:t>
      </w:r>
    </w:p>
    <w:p>
      <w:r>
        <w:t xml:space="preserve">Minkä julkaisun on kirjoittanut Stephen Eilmann?</w:t>
      </w:r>
    </w:p>
    <w:p>
      <w:r>
        <w:rPr>
          <w:b/>
        </w:rPr>
        <w:t xml:space="preserve">Esimerkki 2.5848</w:t>
      </w:r>
    </w:p>
    <w:p>
      <w:r>
        <w:t xml:space="preserve">Mikä on ero oh ei suuntaus arkkitehtien taidoissa?</w:t>
      </w:r>
    </w:p>
    <w:p>
      <w:r>
        <w:rPr>
          <w:b/>
        </w:rPr>
        <w:t xml:space="preserve">Tulos</w:t>
      </w:r>
    </w:p>
    <w:p>
      <w:r>
        <w:t xml:space="preserve">Mikä on arkkitehtien ammattitaidon suuntaus?</w:t>
      </w:r>
    </w:p>
    <w:p>
      <w:r>
        <w:rPr>
          <w:b/>
        </w:rPr>
        <w:t xml:space="preserve">Esimerkki 2.5849</w:t>
      </w:r>
    </w:p>
    <w:p>
      <w:r>
        <w:t xml:space="preserve">Mikä oli lähde, voi pahus, mikä oli sen ajan nimi, jolloin Ylä-Rein muodosti rajan Ranskan ja Saksan välille?</w:t>
      </w:r>
    </w:p>
    <w:p>
      <w:r>
        <w:rPr>
          <w:b/>
        </w:rPr>
        <w:t xml:space="preserve">Tulos</w:t>
      </w:r>
    </w:p>
    <w:p>
      <w:r>
        <w:t xml:space="preserve">Mikä oli sen ajan nimi, jolloin Ylä-Rein muodosti rajan Ranskan ja Saksan välille?</w:t>
      </w:r>
    </w:p>
    <w:p>
      <w:r>
        <w:rPr>
          <w:b/>
        </w:rPr>
        <w:t xml:space="preserve">Esimerkki 2.5850</w:t>
      </w:r>
    </w:p>
    <w:p>
      <w:r>
        <w:t xml:space="preserve">Milloin mitä sisältyy vuoden 2002 lakiin, jolla myönnettiin lisää verotuksen hajauttamista?</w:t>
      </w:r>
    </w:p>
    <w:p>
      <w:r>
        <w:rPr>
          <w:b/>
        </w:rPr>
        <w:t xml:space="preserve">Tulos</w:t>
      </w:r>
    </w:p>
    <w:p>
      <w:r>
        <w:t xml:space="preserve">Vuoden 2002 lailla myönnettiin lisää verotuksen hajauttamista, mukaan lukien mitä?</w:t>
      </w:r>
    </w:p>
    <w:p>
      <w:r>
        <w:rPr>
          <w:b/>
        </w:rPr>
        <w:t xml:space="preserve">Esimerkki 2.5851</w:t>
      </w:r>
    </w:p>
    <w:p>
      <w:r>
        <w:t xml:space="preserve">Mitä uskontoja harjoitettiin Yuan-dynastian aikana oops valtion virasto valvoi buddhalaisia munkkeja?</w:t>
      </w:r>
    </w:p>
    <w:p>
      <w:r>
        <w:rPr>
          <w:b/>
        </w:rPr>
        <w:t xml:space="preserve">Tulos</w:t>
      </w:r>
    </w:p>
    <w:p>
      <w:r>
        <w:t xml:space="preserve">Mikä valtion virasto valvoi buddhalaismunkkeja?</w:t>
      </w:r>
    </w:p>
    <w:p>
      <w:r>
        <w:rPr>
          <w:b/>
        </w:rPr>
        <w:t xml:space="preserve">Esimerkki 2.5852</w:t>
      </w:r>
    </w:p>
    <w:p>
      <w:r>
        <w:t xml:space="preserve">Miksi talouskasvun alhaisempi taso johtuu korkeatasoisesta kulutuksesta, tarkoitan siis korkeampaa kasvua?</w:t>
      </w:r>
    </w:p>
    <w:p>
      <w:r>
        <w:rPr>
          <w:b/>
        </w:rPr>
        <w:t xml:space="preserve">Tulos</w:t>
      </w:r>
    </w:p>
    <w:p>
      <w:r>
        <w:t xml:space="preserve">Miksi talouskasvu on suurempaa korkean kulutuksen ansiosta?</w:t>
      </w:r>
    </w:p>
    <w:p>
      <w:r>
        <w:rPr>
          <w:b/>
        </w:rPr>
        <w:t xml:space="preserve">Esimerkki 2.5853</w:t>
      </w:r>
    </w:p>
    <w:p>
      <w:r>
        <w:t xml:space="preserve">Kenen tarpeita apteekki ei vahingoita apteekkitietotekniikan kasvua?</w:t>
      </w:r>
    </w:p>
    <w:p>
      <w:r>
        <w:rPr>
          <w:b/>
        </w:rPr>
        <w:t xml:space="preserve">Tulos</w:t>
      </w:r>
    </w:p>
    <w:p>
      <w:r>
        <w:t xml:space="preserve">Kenen tarpeita apteekkien tietotekniikan kasvu vahingoittaa?</w:t>
      </w:r>
    </w:p>
    <w:p>
      <w:r>
        <w:rPr>
          <w:b/>
        </w:rPr>
        <w:t xml:space="preserve">Esimerkki 2.5854</w:t>
      </w:r>
    </w:p>
    <w:p>
      <w:r>
        <w:t xml:space="preserve">Milloin yliopiston ensimmäinen presidentti sai tehtävänsä?</w:t>
      </w:r>
    </w:p>
    <w:p>
      <w:r>
        <w:rPr>
          <w:b/>
        </w:rPr>
        <w:t xml:space="preserve">Tulos</w:t>
      </w:r>
    </w:p>
    <w:p>
      <w:r>
        <w:t xml:space="preserve">Minä vuonna yliopiston ensimmäinen presidentti sai tehtävänsä? </w:t>
      </w:r>
    </w:p>
    <w:p>
      <w:r>
        <w:rPr>
          <w:b/>
        </w:rPr>
        <w:t xml:space="preserve">Esimerkki 2.5855</w:t>
      </w:r>
    </w:p>
    <w:p>
      <w:r>
        <w:t xml:space="preserve">Milloin, tai oikeastaan, mikä on Birabenin etunimi?</w:t>
      </w:r>
    </w:p>
    <w:p>
      <w:r>
        <w:rPr>
          <w:b/>
        </w:rPr>
        <w:t xml:space="preserve">Tulos</w:t>
      </w:r>
    </w:p>
    <w:p>
      <w:r>
        <w:t xml:space="preserve">Mikä on Birabenin etunimi?</w:t>
      </w:r>
    </w:p>
    <w:p>
      <w:r>
        <w:rPr>
          <w:b/>
        </w:rPr>
        <w:t xml:space="preserve">Esimerkki 2.5856</w:t>
      </w:r>
    </w:p>
    <w:p>
      <w:r>
        <w:t xml:space="preserve">Mikä aiheuttaa sen, ettei kaupungin rahoitus kasva?</w:t>
      </w:r>
    </w:p>
    <w:p>
      <w:r>
        <w:rPr>
          <w:b/>
        </w:rPr>
        <w:t xml:space="preserve">Tulos</w:t>
      </w:r>
    </w:p>
    <w:p>
      <w:r>
        <w:t xml:space="preserve">Miksi kaupungin rahoitus kasvaa?</w:t>
      </w:r>
    </w:p>
    <w:p>
      <w:r>
        <w:rPr>
          <w:b/>
        </w:rPr>
        <w:t xml:space="preserve">Esimerkki 2.5857</w:t>
      </w:r>
    </w:p>
    <w:p>
      <w:r>
        <w:t xml:space="preserve">Mitä tentilloissa olevat ctenophores um vesticles sisältävät?</w:t>
      </w:r>
    </w:p>
    <w:p>
      <w:r>
        <w:rPr>
          <w:b/>
        </w:rPr>
        <w:t xml:space="preserve">Tulos</w:t>
      </w:r>
    </w:p>
    <w:p>
      <w:r>
        <w:t xml:space="preserve">Mitä tentilloissa olevat vestikkelit sisältävät?</w:t>
      </w:r>
    </w:p>
    <w:p>
      <w:r>
        <w:rPr>
          <w:b/>
        </w:rPr>
        <w:t xml:space="preserve">Esimerkki 2.5858</w:t>
      </w:r>
    </w:p>
    <w:p>
      <w:r>
        <w:t xml:space="preserve">Millä prosessilla, ei, ei, tarkoitan, millä on onnistuttu käsittelemään otsonikatoa?</w:t>
      </w:r>
    </w:p>
    <w:p>
      <w:r>
        <w:rPr>
          <w:b/>
        </w:rPr>
        <w:t xml:space="preserve">Tulos</w:t>
      </w:r>
    </w:p>
    <w:p>
      <w:r>
        <w:t xml:space="preserve">Millä on onnistuttu torjumaan otsonikatoa?</w:t>
      </w:r>
    </w:p>
    <w:p>
      <w:r>
        <w:rPr>
          <w:b/>
        </w:rPr>
        <w:t xml:space="preserve">Esimerkki 2.5859</w:t>
      </w:r>
    </w:p>
    <w:p>
      <w:r>
        <w:t xml:space="preserve">Mitä muinaiset stratigraafit um odotusprosesseja käytetään?</w:t>
      </w:r>
    </w:p>
    <w:p>
      <w:r>
        <w:rPr>
          <w:b/>
        </w:rPr>
        <w:t xml:space="preserve">Tulos</w:t>
      </w:r>
    </w:p>
    <w:p>
      <w:r>
        <w:t xml:space="preserve">Mihin muinaisia prosesseja käytetään?</w:t>
      </w:r>
    </w:p>
    <w:p>
      <w:r>
        <w:rPr>
          <w:b/>
        </w:rPr>
        <w:t xml:space="preserve">Esimerkki 2.5860</w:t>
      </w:r>
    </w:p>
    <w:p>
      <w:r>
        <w:t xml:space="preserve">Mikä on sen luonnon padon nimi, joka yhdistää Reinin jälkijuoksun tai oikeastaan Reinin laakson?</w:t>
      </w:r>
    </w:p>
    <w:p>
      <w:r>
        <w:rPr>
          <w:b/>
        </w:rPr>
        <w:t xml:space="preserve">Tulos</w:t>
      </w:r>
    </w:p>
    <w:p>
      <w:r>
        <w:t xml:space="preserve">Mikä on Reinin laaksoa yhdistävän luonnonpadon nimi?</w:t>
      </w:r>
    </w:p>
    <w:p>
      <w:r>
        <w:rPr>
          <w:b/>
        </w:rPr>
        <w:t xml:space="preserve">Esimerkki 2.5861</w:t>
      </w:r>
    </w:p>
    <w:p>
      <w:r>
        <w:t xml:space="preserve">Mikä on, sallikaa minun kysyä, mikä ammatti Simon Kuznetsilla ei ole?</w:t>
      </w:r>
    </w:p>
    <w:p>
      <w:r>
        <w:rPr>
          <w:b/>
        </w:rPr>
        <w:t xml:space="preserve">Tulos</w:t>
      </w:r>
    </w:p>
    <w:p>
      <w:r>
        <w:t xml:space="preserve">Mitä ammattia Simon Kuznetsilla ei ole?</w:t>
      </w:r>
    </w:p>
    <w:p>
      <w:r>
        <w:rPr>
          <w:b/>
        </w:rPr>
        <w:t xml:space="preserve">Esimerkki 2.5862</w:t>
      </w:r>
    </w:p>
    <w:p>
      <w:r>
        <w:t xml:space="preserve">Missä sijaitsevat Bostonissa Harvardin lääketieteellinen, hammaslääketieteellinen ja kansanterveyskoulu?</w:t>
      </w:r>
    </w:p>
    <w:p>
      <w:r>
        <w:rPr>
          <w:b/>
        </w:rPr>
        <w:t xml:space="preserve">Tulos</w:t>
      </w:r>
    </w:p>
    <w:p>
      <w:r>
        <w:t xml:space="preserve">Missä sijaitsevat Harvardin lääketieteellinen, hammaslääketieteellinen ja kansanterveyskoulu?</w:t>
      </w:r>
    </w:p>
    <w:p>
      <w:r>
        <w:rPr>
          <w:b/>
        </w:rPr>
        <w:t xml:space="preserve">Esimerkki 2.5863</w:t>
      </w:r>
    </w:p>
    <w:p>
      <w:r>
        <w:t xml:space="preserve">Kolonialismi tarkoittaa, anteeksi, ei koskaan tarkoita, että maa tekee mitä?</w:t>
      </w:r>
    </w:p>
    <w:p>
      <w:r>
        <w:rPr>
          <w:b/>
        </w:rPr>
        <w:t xml:space="preserve">Tulos</w:t>
      </w:r>
    </w:p>
    <w:p>
      <w:r>
        <w:t xml:space="preserve"> Kolonialismi ei koskaan tarkoita, että maa tekee mitä?</w:t>
      </w:r>
    </w:p>
    <w:p>
      <w:r>
        <w:rPr>
          <w:b/>
        </w:rPr>
        <w:t xml:space="preserve">Esimerkki 2.5864</w:t>
      </w:r>
    </w:p>
    <w:p>
      <w:r>
        <w:t xml:space="preserve">Mitä muuta roolia monet farmaseutit, kuten anteeksi, välttelevät?</w:t>
      </w:r>
    </w:p>
    <w:p>
      <w:r>
        <w:rPr>
          <w:b/>
        </w:rPr>
        <w:t xml:space="preserve">Tulos</w:t>
      </w:r>
    </w:p>
    <w:p>
      <w:r>
        <w:t xml:space="preserve">Mitä muuta roolia monet farmaseutit välttelevät?</w:t>
      </w:r>
    </w:p>
    <w:p>
      <w:r>
        <w:rPr>
          <w:b/>
        </w:rPr>
        <w:t xml:space="preserve">Esimerkki 2.5865</w:t>
      </w:r>
    </w:p>
    <w:p>
      <w:r>
        <w:t xml:space="preserve">Mikä pysäytti tai milloin Fresno Traction Company alkoi tarjota raitiovaunuyhteyksiä?</w:t>
      </w:r>
    </w:p>
    <w:p>
      <w:r>
        <w:rPr>
          <w:b/>
        </w:rPr>
        <w:t xml:space="preserve">Tulos</w:t>
      </w:r>
    </w:p>
    <w:p>
      <w:r>
        <w:t xml:space="preserve">Milloin Fresno Traction Company alkoi tarjota raitiovaunuyhteyksiä?</w:t>
      </w:r>
    </w:p>
    <w:p>
      <w:r>
        <w:rPr>
          <w:b/>
        </w:rPr>
        <w:t xml:space="preserve">Esimerkki 2.5866</w:t>
      </w:r>
    </w:p>
    <w:p>
      <w:r>
        <w:t xml:space="preserve">Milloin tai pikemminkin missä Shirey aikoi olla, kun Fort Oswegoon ei pitänyt hyökätä?</w:t>
      </w:r>
    </w:p>
    <w:p>
      <w:r>
        <w:rPr>
          <w:b/>
        </w:rPr>
        <w:t xml:space="preserve">Tulos</w:t>
      </w:r>
    </w:p>
    <w:p>
      <w:r>
        <w:t xml:space="preserve">Missä Shirey aikoi olla, kun Fort Oswegoon ei pitänyt hyökätä?</w:t>
      </w:r>
    </w:p>
    <w:p>
      <w:r>
        <w:rPr>
          <w:b/>
        </w:rPr>
        <w:t xml:space="preserve">Esimerkki 2.5867</w:t>
      </w:r>
    </w:p>
    <w:p>
      <w:r>
        <w:t xml:space="preserve">Kuinka moni Jacksonvillen kaupungin asukkaista on alle 18-vuotias tai pikemminkin yli 18-vuotias?</w:t>
      </w:r>
    </w:p>
    <w:p>
      <w:r>
        <w:rPr>
          <w:b/>
        </w:rPr>
        <w:t xml:space="preserve">Tulos</w:t>
      </w:r>
    </w:p>
    <w:p>
      <w:r>
        <w:t xml:space="preserve">Kuinka moni Jacksonvillen kaupungin asukkaista on yli 18-vuotias?</w:t>
      </w:r>
    </w:p>
    <w:p>
      <w:r>
        <w:rPr>
          <w:b/>
        </w:rPr>
        <w:t xml:space="preserve">Esimerkki 2.5868</w:t>
      </w:r>
    </w:p>
    <w:p>
      <w:r>
        <w:t xml:space="preserve">Kuinka monta perustutkintoa suorittavaa opiskelijaa ei ole Mikä on Harvardin perustutkintoa suorittavien opiskelijoiden määrä?</w:t>
      </w:r>
    </w:p>
    <w:p>
      <w:r>
        <w:rPr>
          <w:b/>
        </w:rPr>
        <w:t xml:space="preserve">Tulos</w:t>
      </w:r>
    </w:p>
    <w:p>
      <w:r>
        <w:t xml:space="preserve">Mikä on opiskelijoiden määrä Harvardissa?</w:t>
      </w:r>
    </w:p>
    <w:p>
      <w:r>
        <w:rPr>
          <w:b/>
        </w:rPr>
        <w:t xml:space="preserve">Esimerkki 2.5869</w:t>
      </w:r>
    </w:p>
    <w:p>
      <w:r>
        <w:t xml:space="preserve">Milloin ei-muslimiveljeskunta perustettiin missään?</w:t>
      </w:r>
    </w:p>
    <w:p>
      <w:r>
        <w:rPr>
          <w:b/>
        </w:rPr>
        <w:t xml:space="preserve">Tulos</w:t>
      </w:r>
    </w:p>
    <w:p>
      <w:r>
        <w:t xml:space="preserve"> Missä ei-muslimiveljeskunta perustettiin?</w:t>
      </w:r>
    </w:p>
    <w:p>
      <w:r>
        <w:rPr>
          <w:b/>
        </w:rPr>
        <w:t xml:space="preserve">Esimerkki 2.5870</w:t>
      </w:r>
    </w:p>
    <w:p>
      <w:r>
        <w:t xml:space="preserve">Mikä polku muuttaa esineen voiman umm pikemminkin suuntaa?</w:t>
      </w:r>
    </w:p>
    <w:p>
      <w:r>
        <w:rPr>
          <w:b/>
        </w:rPr>
        <w:t xml:space="preserve">Tulos</w:t>
      </w:r>
    </w:p>
    <w:p>
      <w:r>
        <w:t xml:space="preserve">Mikä polku muuttaa esineen suuntaa?</w:t>
      </w:r>
    </w:p>
    <w:p>
      <w:r>
        <w:rPr>
          <w:b/>
        </w:rPr>
        <w:t xml:space="preserve">Esimerkki 2.5871</w:t>
      </w:r>
    </w:p>
    <w:p>
      <w:r>
        <w:t xml:space="preserve">Miten tai pikemminkin milloin Brittiläinen Itä-Intian yhtiö perustettiin?</w:t>
      </w:r>
    </w:p>
    <w:p>
      <w:r>
        <w:rPr>
          <w:b/>
        </w:rPr>
        <w:t xml:space="preserve">Tulos</w:t>
      </w:r>
    </w:p>
    <w:p>
      <w:r>
        <w:t xml:space="preserve">Milloin Britannian Itä-Intian yhtiö perustettiin?</w:t>
      </w:r>
    </w:p>
    <w:p>
      <w:r>
        <w:rPr>
          <w:b/>
        </w:rPr>
        <w:t xml:space="preserve">Esimerkki 2.5872</w:t>
      </w:r>
    </w:p>
    <w:p>
      <w:r>
        <w:t xml:space="preserve">Minkä kirjeen Marin no Washington ei antanut Saint-Pierrelle?</w:t>
      </w:r>
    </w:p>
    <w:p>
      <w:r>
        <w:rPr>
          <w:b/>
        </w:rPr>
        <w:t xml:space="preserve">Tulos</w:t>
      </w:r>
    </w:p>
    <w:p>
      <w:r>
        <w:t xml:space="preserve">Mitä kirjettä Washington ei esittänyt Saint-Pierrelle?</w:t>
      </w:r>
    </w:p>
    <w:p>
      <w:r>
        <w:rPr>
          <w:b/>
        </w:rPr>
        <w:t xml:space="preserve">Esimerkki 2.5873</w:t>
      </w:r>
    </w:p>
    <w:p>
      <w:r>
        <w:t xml:space="preserve">Kuka rahoittaa tai kuka perusti IPCC:n rahaston?</w:t>
      </w:r>
    </w:p>
    <w:p>
      <w:r>
        <w:rPr>
          <w:b/>
        </w:rPr>
        <w:t xml:space="preserve">Tulos</w:t>
      </w:r>
    </w:p>
    <w:p>
      <w:r>
        <w:t xml:space="preserve">Kuka perusti IPCC:n rahaston?</w:t>
      </w:r>
    </w:p>
    <w:p>
      <w:r>
        <w:rPr>
          <w:b/>
        </w:rPr>
        <w:t xml:space="preserve">Esimerkki 2.5874</w:t>
      </w:r>
    </w:p>
    <w:p>
      <w:r>
        <w:t xml:space="preserve">Mitä konseptia RAND um no Baran tutki Yhdysvaltain ilmavoimille?</w:t>
      </w:r>
    </w:p>
    <w:p>
      <w:r>
        <w:rPr>
          <w:b/>
        </w:rPr>
        <w:t xml:space="preserve">Tulos</w:t>
      </w:r>
    </w:p>
    <w:p>
      <w:r>
        <w:t xml:space="preserve">Minkä käsitteen Baran tutki Yhdysvaltain ilmavoimille?</w:t>
      </w:r>
    </w:p>
    <w:p>
      <w:r>
        <w:rPr>
          <w:b/>
        </w:rPr>
        <w:t xml:space="preserve">Esimerkki 2.5875</w:t>
      </w:r>
    </w:p>
    <w:p>
      <w:r>
        <w:t xml:space="preserve">Mitkä kaksi kunniamerkkiä jaettiin useammin vuonna 2004 kuin 2005?</w:t>
      </w:r>
    </w:p>
    <w:p>
      <w:r>
        <w:rPr>
          <w:b/>
        </w:rPr>
        <w:t xml:space="preserve">Tulos</w:t>
      </w:r>
    </w:p>
    <w:p>
      <w:r>
        <w:t xml:space="preserve">Mitkä kaksi kunniamerkkiä jaettiin useammin vuonna 2005?</w:t>
      </w:r>
    </w:p>
    <w:p>
      <w:r>
        <w:rPr>
          <w:b/>
        </w:rPr>
        <w:t xml:space="preserve">Esimerkki 2.5876</w:t>
      </w:r>
    </w:p>
    <w:p>
      <w:r>
        <w:t xml:space="preserve">Mitä tapahtui briteille ei Itä-Intian kauppayhtiölle vuonna 1767?</w:t>
      </w:r>
    </w:p>
    <w:p>
      <w:r>
        <w:rPr>
          <w:b/>
        </w:rPr>
        <w:t xml:space="preserve">Tulos</w:t>
      </w:r>
    </w:p>
    <w:p>
      <w:r>
        <w:t xml:space="preserve">Mitä tapahtui Itä-Intian kauppayhtiölle vuonna 1767?</w:t>
      </w:r>
    </w:p>
    <w:p>
      <w:r>
        <w:rPr>
          <w:b/>
        </w:rPr>
        <w:t xml:space="preserve">Esimerkki 2.5877</w:t>
      </w:r>
    </w:p>
    <w:p>
      <w:r>
        <w:t xml:space="preserve">Mikä on toinen nimi Fresnon itäpuolelle ei länsipuolelle pikemminkin?</w:t>
      </w:r>
    </w:p>
    <w:p>
      <w:r>
        <w:rPr>
          <w:b/>
        </w:rPr>
        <w:t xml:space="preserve">Tulos</w:t>
      </w:r>
    </w:p>
    <w:p>
      <w:r>
        <w:t xml:space="preserve">Mikä on toinen nimi Fresnon länsipuolelle?</w:t>
      </w:r>
    </w:p>
    <w:p>
      <w:r>
        <w:rPr>
          <w:b/>
        </w:rPr>
        <w:t xml:space="preserve">Esimerkki 2.5878</w:t>
      </w:r>
    </w:p>
    <w:p>
      <w:r>
        <w:t xml:space="preserve">Kuinka monesta Kublain seuraajasta Toghun oli yhdeksäs, ei ensimmäinen?</w:t>
      </w:r>
    </w:p>
    <w:p>
      <w:r>
        <w:rPr>
          <w:b/>
        </w:rPr>
        <w:t xml:space="preserve">Tulos</w:t>
      </w:r>
    </w:p>
    <w:p>
      <w:r>
        <w:t xml:space="preserve"> Kuinka monta Kublain seuraajaa Toghun oli ensimmäinen?</w:t>
      </w:r>
    </w:p>
    <w:p>
      <w:r>
        <w:rPr>
          <w:b/>
        </w:rPr>
        <w:t xml:space="preserve">Esimerkki 2.5879</w:t>
      </w:r>
    </w:p>
    <w:p>
      <w:r>
        <w:t xml:space="preserve">Milloin, odottakaa, anteeksi, kenen murha ei ollut Al-Bannan murha kosto aiemmasta murhasta?</w:t>
      </w:r>
    </w:p>
    <w:p>
      <w:r>
        <w:rPr>
          <w:b/>
        </w:rPr>
        <w:t xml:space="preserve">Tulos</w:t>
      </w:r>
    </w:p>
    <w:p>
      <w:r>
        <w:t xml:space="preserve">Kenelle Al-Bannan murha ei ollut kosto aiemmasta murhasta?</w:t>
      </w:r>
    </w:p>
    <w:p>
      <w:r>
        <w:rPr>
          <w:b/>
        </w:rPr>
        <w:t xml:space="preserve">Esimerkki 2.5880</w:t>
      </w:r>
    </w:p>
    <w:p>
      <w:r>
        <w:t xml:space="preserve">Kuinka monta akateemista pääainetta tai sen sijaan kertokaa minulle, kuinka monta sivuaineita yliopisto myöntää yhteensä?</w:t>
      </w:r>
    </w:p>
    <w:p>
      <w:r>
        <w:rPr>
          <w:b/>
        </w:rPr>
        <w:t xml:space="preserve">Tulos</w:t>
      </w:r>
    </w:p>
    <w:p>
      <w:r>
        <w:t xml:space="preserve">Kuinka monta akateemista sivuaineopintoa yliopisto myöntää yhteensä?</w:t>
      </w:r>
    </w:p>
    <w:p>
      <w:r>
        <w:rPr>
          <w:b/>
        </w:rPr>
        <w:t xml:space="preserve">Esimerkki 2.5881</w:t>
      </w:r>
    </w:p>
    <w:p>
      <w:r>
        <w:t xml:space="preserve">Minkälainen Minkälainen puutarha Roeding Parkissa on?</w:t>
      </w:r>
    </w:p>
    <w:p>
      <w:r>
        <w:rPr>
          <w:b/>
        </w:rPr>
        <w:t xml:space="preserve">Tulos</w:t>
      </w:r>
    </w:p>
    <w:p>
      <w:r>
        <w:t xml:space="preserve">Millainen puutarha Roeding Parkissa on?</w:t>
      </w:r>
    </w:p>
    <w:p>
      <w:r>
        <w:rPr>
          <w:b/>
        </w:rPr>
        <w:t xml:space="preserve">Esimerkki 2.5882</w:t>
      </w:r>
    </w:p>
    <w:p>
      <w:r>
        <w:t xml:space="preserve">Mihin kamppailuun um ei syntiin olivat ääriainesten hyökkäämät johtajat syyttömiä?</w:t>
      </w:r>
    </w:p>
    <w:p>
      <w:r>
        <w:rPr>
          <w:b/>
        </w:rPr>
        <w:t xml:space="preserve">Tulos</w:t>
      </w:r>
    </w:p>
    <w:p>
      <w:r>
        <w:t xml:space="preserve"> Mihin syntiin ääriainesten hyökkäämät johtajat olivat syyttömiä?</w:t>
      </w:r>
    </w:p>
    <w:p>
      <w:r>
        <w:rPr>
          <w:b/>
        </w:rPr>
        <w:t xml:space="preserve">Esimerkki 2.5883</w:t>
      </w:r>
    </w:p>
    <w:p>
      <w:r>
        <w:t xml:space="preserve">Kuka raportoi ei Mitä yhdysvaltalaisia yrityksiä on koottu Top-250 \\t?</w:t>
      </w:r>
    </w:p>
    <w:p>
      <w:r>
        <w:rPr>
          <w:b/>
        </w:rPr>
        <w:t xml:space="preserve">Tulos</w:t>
      </w:r>
    </w:p>
    <w:p>
      <w:r>
        <w:t xml:space="preserve">Mitkä yhdysvaltalaiset yritykset ovat Top-250:ssä?</w:t>
      </w:r>
    </w:p>
    <w:p>
      <w:r>
        <w:rPr>
          <w:b/>
        </w:rPr>
        <w:t xml:space="preserve">Esimerkki 2.5884</w:t>
      </w:r>
    </w:p>
    <w:p>
      <w:r>
        <w:t xml:space="preserve">Oliko Ranskan sotilaallinen läsnäolo ei odota Mikä oli Ranskan sotilaallinen läsnäolo rauhan alkaessa?</w:t>
      </w:r>
    </w:p>
    <w:p>
      <w:r>
        <w:rPr>
          <w:b/>
        </w:rPr>
        <w:t xml:space="preserve">Tulos</w:t>
      </w:r>
    </w:p>
    <w:p>
      <w:r>
        <w:t xml:space="preserve">Mikä oli Ranskan sotilaallinen läsnäolo rauhan alkaessa?</w:t>
      </w:r>
    </w:p>
    <w:p>
      <w:r>
        <w:rPr>
          <w:b/>
        </w:rPr>
        <w:t xml:space="preserve">Esimerkki 2.5885</w:t>
      </w:r>
    </w:p>
    <w:p>
      <w:r>
        <w:t xml:space="preserve">Miten ei mitä vaihto FMCG-alalla on yksi tärkeimmistä Keski- ja Itä-Euroopassa?</w:t>
      </w:r>
    </w:p>
    <w:p>
      <w:r>
        <w:rPr>
          <w:b/>
        </w:rPr>
        <w:t xml:space="preserve">Tulos</w:t>
      </w:r>
    </w:p>
    <w:p>
      <w:r>
        <w:t xml:space="preserve">Mikä FMCG-alan vaihto on yksi Keski- ja Itä-Euroopan tärkeimmistä?</w:t>
      </w:r>
    </w:p>
    <w:p>
      <w:r>
        <w:rPr>
          <w:b/>
        </w:rPr>
        <w:t xml:space="preserve">Esimerkki 2.5886</w:t>
      </w:r>
    </w:p>
    <w:p>
      <w:r>
        <w:t xml:space="preserve">Mitä omistaja tuottaa, jotta kaikki näkevät projektin tavoitteet, ei, se ei ole oikein, se on urakoitsija, ei omistaja?</w:t>
      </w:r>
    </w:p>
    <w:p>
      <w:r>
        <w:rPr>
          <w:b/>
        </w:rPr>
        <w:t xml:space="preserve">Tulos</w:t>
      </w:r>
    </w:p>
    <w:p>
      <w:r>
        <w:t xml:space="preserve">Mitä urakoitsija tuottaa, jotta kaikki näkevät hankkeen tavoitteet?</w:t>
      </w:r>
    </w:p>
    <w:p>
      <w:r>
        <w:rPr>
          <w:b/>
        </w:rPr>
        <w:t xml:space="preserve">Esimerkki 2.5887</w:t>
      </w:r>
    </w:p>
    <w:p>
      <w:r>
        <w:t xml:space="preserve">Minkä tittelin Länsi-New Yorkin miliisi ei sioux antoi Johnsonille?</w:t>
      </w:r>
    </w:p>
    <w:p>
      <w:r>
        <w:rPr>
          <w:b/>
        </w:rPr>
        <w:t xml:space="preserve">Tulos</w:t>
      </w:r>
    </w:p>
    <w:p>
      <w:r>
        <w:t xml:space="preserve">Minkä arvonimen Sioux antoi Johnsonille?</w:t>
      </w:r>
    </w:p>
    <w:p>
      <w:r>
        <w:rPr>
          <w:b/>
        </w:rPr>
        <w:t xml:space="preserve">Esimerkki 2.5888</w:t>
      </w:r>
    </w:p>
    <w:p>
      <w:r>
        <w:t xml:space="preserve">Kuinka kaukaa yksi apteekki Virossa tai pikemminkin Kroatiassa juontaa juurensa?</w:t>
      </w:r>
    </w:p>
    <w:p>
      <w:r>
        <w:rPr>
          <w:b/>
        </w:rPr>
        <w:t xml:space="preserve">Tulos</w:t>
      </w:r>
    </w:p>
    <w:p>
      <w:r>
        <w:t xml:space="preserve">Kuinka kaukaa yksi Kroatian apteekki juontaa juurensa?</w:t>
      </w:r>
    </w:p>
    <w:p>
      <w:r>
        <w:rPr>
          <w:b/>
        </w:rPr>
        <w:t xml:space="preserve">Esimerkki 2.5889</w:t>
      </w:r>
    </w:p>
    <w:p>
      <w:r>
        <w:t xml:space="preserve">Minkälainen asema on yksityisen tai julkisen koulun käymisellä Australiassa?</w:t>
      </w:r>
    </w:p>
    <w:p>
      <w:r>
        <w:rPr>
          <w:b/>
        </w:rPr>
        <w:t xml:space="preserve">Tulos</w:t>
      </w:r>
    </w:p>
    <w:p>
      <w:r>
        <w:t xml:space="preserve">Minkälainen asema on julkisessa koulussa käymisellä Australiassa?</w:t>
      </w:r>
    </w:p>
    <w:p>
      <w:r>
        <w:rPr>
          <w:b/>
        </w:rPr>
        <w:t xml:space="preserve">Esimerkki 2.5890</w:t>
      </w:r>
    </w:p>
    <w:p>
      <w:r>
        <w:t xml:space="preserve">Kun kerrottiin Reinin lähteestä, tarkoitin viimeistä jääkauden maksimiaikaa?</w:t>
      </w:r>
    </w:p>
    <w:p>
      <w:r>
        <w:rPr>
          <w:b/>
        </w:rPr>
        <w:t xml:space="preserve">Tulos</w:t>
      </w:r>
    </w:p>
    <w:p>
      <w:r>
        <w:t xml:space="preserve">Milloin oli viimeinen jääkauden maksimi?</w:t>
      </w:r>
    </w:p>
    <w:p>
      <w:r>
        <w:rPr>
          <w:b/>
        </w:rPr>
        <w:t xml:space="preserve">Esimerkki 2.5891</w:t>
      </w:r>
    </w:p>
    <w:p>
      <w:r>
        <w:t xml:space="preserve">Miten fossiileissa esiintyvät sekvenssit ja fossiilien käytön kehittyminen auttoivat geologista tiedettä 1900-luvun alussa?</w:t>
      </w:r>
    </w:p>
    <w:p>
      <w:r>
        <w:rPr>
          <w:b/>
        </w:rPr>
        <w:t xml:space="preserve">Tulos</w:t>
      </w:r>
    </w:p>
    <w:p>
      <w:r>
        <w:t xml:space="preserve">Miten fossiilien käytön kehittyminen auttoi geologista tiedettä 1900-luvun alussa?</w:t>
      </w:r>
    </w:p>
    <w:p>
      <w:r>
        <w:rPr>
          <w:b/>
        </w:rPr>
        <w:t xml:space="preserve">Esimerkki 2.5892</w:t>
      </w:r>
    </w:p>
    <w:p>
      <w:r>
        <w:t xml:space="preserve">Mikä tai mikä lause määrittelee alkulukujen tärkeimmän roolin lukuteoriassa?</w:t>
      </w:r>
    </w:p>
    <w:p>
      <w:r>
        <w:rPr>
          <w:b/>
        </w:rPr>
        <w:t xml:space="preserve">Tulos</w:t>
      </w:r>
    </w:p>
    <w:p>
      <w:r>
        <w:t xml:space="preserve">Mikä teoreema määrittelee alkulukujen pääroolin lukuteoriassa?</w:t>
      </w:r>
    </w:p>
    <w:p>
      <w:r>
        <w:rPr>
          <w:b/>
        </w:rPr>
        <w:t xml:space="preserve">Esimerkki 2.5893</w:t>
      </w:r>
    </w:p>
    <w:p>
      <w:r>
        <w:t xml:space="preserve">Vuoden 1930 jälkeen, pikemminkin vuoden 1935 jälkeen, keneltä kiellettäisiin pääsy Reininmaalle?</w:t>
      </w:r>
    </w:p>
    <w:p>
      <w:r>
        <w:rPr>
          <w:b/>
        </w:rPr>
        <w:t xml:space="preserve">Tulos</w:t>
      </w:r>
    </w:p>
    <w:p>
      <w:r>
        <w:t xml:space="preserve">Keneltä kiellettäisiin vuoden 1935 jälkeen pääsy Reininmaalle?</w:t>
      </w:r>
    </w:p>
    <w:p>
      <w:r>
        <w:rPr>
          <w:b/>
        </w:rPr>
        <w:t xml:space="preserve">Esimerkki 2.5894</w:t>
      </w:r>
    </w:p>
    <w:p>
      <w:r>
        <w:t xml:space="preserve">Mihin Montrealin pöytäkirjassa pyrittiin puuttumaan, mihin Kioton pöytäkirjassa ei?</w:t>
      </w:r>
    </w:p>
    <w:p>
      <w:r>
        <w:rPr>
          <w:b/>
        </w:rPr>
        <w:t xml:space="preserve">Tulos</w:t>
      </w:r>
    </w:p>
    <w:p>
      <w:r>
        <w:t xml:space="preserve">Mitä Kioton pöytäkirjalla pyrittiin ratkaisemaan?</w:t>
      </w:r>
    </w:p>
    <w:p>
      <w:r>
        <w:rPr>
          <w:b/>
        </w:rPr>
        <w:t xml:space="preserve">Esimerkki 2.5895</w:t>
      </w:r>
    </w:p>
    <w:p>
      <w:r>
        <w:t xml:space="preserve">Milloin ctenophore mnemiopsis leidyi tuotiin Mustaanmereen ja Asovanmereen ahh itse asiassa haluan tietää, milloin kalojen toukat tuotiin vahingossa Mustaanmereen?</w:t>
      </w:r>
    </w:p>
    <w:p>
      <w:r>
        <w:rPr>
          <w:b/>
        </w:rPr>
        <w:t xml:space="preserve">Tulos</w:t>
      </w:r>
    </w:p>
    <w:p>
      <w:r>
        <w:t xml:space="preserve">Milloin kalan toukat tuotiin Mustaanmereen vahingossa?</w:t>
      </w:r>
    </w:p>
    <w:p>
      <w:r>
        <w:rPr>
          <w:b/>
        </w:rPr>
        <w:t xml:space="preserve">Esimerkki 2.5896</w:t>
      </w:r>
    </w:p>
    <w:p>
      <w:r>
        <w:t xml:space="preserve">Kuka kehitti samanlaisen teknologian kuin Baran tai pikemminkin saman teknologian?</w:t>
      </w:r>
    </w:p>
    <w:p>
      <w:r>
        <w:rPr>
          <w:b/>
        </w:rPr>
        <w:t xml:space="preserve">Tulos</w:t>
      </w:r>
    </w:p>
    <w:p>
      <w:r>
        <w:t xml:space="preserve">joka kehitti samaa teknologiaa kuin Baran </w:t>
      </w:r>
    </w:p>
    <w:p>
      <w:r>
        <w:rPr>
          <w:b/>
        </w:rPr>
        <w:t xml:space="preserve">Esimerkki 2.5897</w:t>
      </w:r>
    </w:p>
    <w:p>
      <w:r>
        <w:t xml:space="preserve">Mitä hyvin er kuka hallitsee Nobel-palkinnon keskuspankkia?</w:t>
      </w:r>
    </w:p>
    <w:p>
      <w:r>
        <w:rPr>
          <w:b/>
        </w:rPr>
        <w:t xml:space="preserve">Tulos</w:t>
      </w:r>
    </w:p>
    <w:p>
      <w:r>
        <w:t xml:space="preserve">Kuka hallitsee Nobel-palkittua keskuspankkia?</w:t>
      </w:r>
    </w:p>
    <w:p>
      <w:r>
        <w:rPr>
          <w:b/>
        </w:rPr>
        <w:t xml:space="preserve">Esimerkki 2.5898</w:t>
      </w:r>
    </w:p>
    <w:p>
      <w:r>
        <w:t xml:space="preserve">Mitä olivat Kuka oli otachi?</w:t>
      </w:r>
    </w:p>
    <w:p>
      <w:r>
        <w:rPr>
          <w:b/>
        </w:rPr>
        <w:t xml:space="preserve">Tulos</w:t>
      </w:r>
    </w:p>
    <w:p>
      <w:r>
        <w:t xml:space="preserve">Keitä olivat otachit?</w:t>
      </w:r>
    </w:p>
    <w:p>
      <w:r>
        <w:rPr>
          <w:b/>
        </w:rPr>
        <w:t xml:space="preserve">Esimerkki 2.5899</w:t>
      </w:r>
    </w:p>
    <w:p>
      <w:r>
        <w:t xml:space="preserve">Mikä on sen joen nimi, joka sijaitsee kokonaan Bakerin piirikunnan ulkopuolella, anteeksi, jonka pitäisi olla Jacksonville?</w:t>
      </w:r>
    </w:p>
    <w:p>
      <w:r>
        <w:rPr>
          <w:b/>
        </w:rPr>
        <w:t xml:space="preserve">Tulos</w:t>
      </w:r>
    </w:p>
    <w:p>
      <w:r>
        <w:t xml:space="preserve">Mikä on sen joen nimi, joka sijaitsee kokonaan Jacksonvillen ulkopuolella?</w:t>
      </w:r>
    </w:p>
    <w:p>
      <w:r>
        <w:rPr>
          <w:b/>
        </w:rPr>
        <w:t xml:space="preserve">Esimerkki 2.5900</w:t>
      </w:r>
    </w:p>
    <w:p>
      <w:r>
        <w:t xml:space="preserve">Mitä vahinkoa perustusten kaivaminen estää tai pikemminkin mitä todennäköisyyttä olemassa olevien vesijohtojen merkitseminen vähentää?</w:t>
      </w:r>
    </w:p>
    <w:p>
      <w:r>
        <w:rPr>
          <w:b/>
        </w:rPr>
        <w:t xml:space="preserve">Tulos</w:t>
      </w:r>
    </w:p>
    <w:p>
      <w:r>
        <w:t xml:space="preserve">Olemassa olevien sähkölinjojen merkitseminen vähentää minkä todennäköisyyttä?</w:t>
      </w:r>
    </w:p>
    <w:p>
      <w:r>
        <w:rPr>
          <w:b/>
        </w:rPr>
        <w:t xml:space="preserve">Esimerkki 2.5901</w:t>
      </w:r>
    </w:p>
    <w:p>
      <w:r>
        <w:t xml:space="preserve">Kuka 1700-luvun puolivälissä piti lukua 1 hyvin ei ollut samaa mieltä siitä, että 1 olisi ensimmäinen alkuluku?</w:t>
      </w:r>
    </w:p>
    <w:p>
      <w:r>
        <w:rPr>
          <w:b/>
        </w:rPr>
        <w:t xml:space="preserve">Tulos</w:t>
      </w:r>
    </w:p>
    <w:p>
      <w:r>
        <w:t xml:space="preserve">Kuka ei ollut 1700-luvun puolivälissä samaa mieltä siitä, että 1 olisi ensimmäinen alkuluku?</w:t>
      </w:r>
    </w:p>
    <w:p>
      <w:r>
        <w:rPr>
          <w:b/>
        </w:rPr>
        <w:t xml:space="preserve">Esimerkki 2.5902</w:t>
      </w:r>
    </w:p>
    <w:p>
      <w:r>
        <w:t xml:space="preserve">Kauanko Johannes Paavali II oli ollut paavina vuonna 1983 tai ei pikemminkin vuonna 1979?</w:t>
      </w:r>
    </w:p>
    <w:p>
      <w:r>
        <w:rPr>
          <w:b/>
        </w:rPr>
        <w:t xml:space="preserve">Tulos</w:t>
      </w:r>
    </w:p>
    <w:p>
      <w:r>
        <w:t xml:space="preserve">Kuinka kauan Johannes Paavali II oli ollut paavina vuonna 1979?</w:t>
      </w:r>
    </w:p>
    <w:p>
      <w:r>
        <w:rPr>
          <w:b/>
        </w:rPr>
        <w:t xml:space="preserve">Esimerkki 2.5903</w:t>
      </w:r>
    </w:p>
    <w:p>
      <w:r>
        <w:t xml:space="preserve">Missä laboratoriossa tai pikemminkin missä laboratoriossa yliopistolla on yhteinen osuus?</w:t>
      </w:r>
    </w:p>
    <w:p>
      <w:r>
        <w:rPr>
          <w:b/>
        </w:rPr>
        <w:t xml:space="preserve">Tulos</w:t>
      </w:r>
    </w:p>
    <w:p>
      <w:r>
        <w:t xml:space="preserve">Missä laboratoriossa yliopistolla on yhteinen osuus? </w:t>
      </w:r>
    </w:p>
    <w:p>
      <w:r>
        <w:rPr>
          <w:b/>
        </w:rPr>
        <w:t xml:space="preserve">Esimerkki 2.5904</w:t>
      </w:r>
    </w:p>
    <w:p>
      <w:r>
        <w:t xml:space="preserve">Mitä ei ole tehdä, että miten yleishyödyllinen jakelu on edelleen jaettu?</w:t>
      </w:r>
    </w:p>
    <w:p>
      <w:r>
        <w:rPr>
          <w:b/>
        </w:rPr>
        <w:t xml:space="preserve">Tulos</w:t>
      </w:r>
    </w:p>
    <w:p>
      <w:r>
        <w:t xml:space="preserve">Miten yleishyödyllinen jakelu jakautuu edelleen?</w:t>
      </w:r>
    </w:p>
    <w:p>
      <w:r>
        <w:rPr>
          <w:b/>
        </w:rPr>
        <w:t xml:space="preserve">Esimerkki 2.5905</w:t>
      </w:r>
    </w:p>
    <w:p>
      <w:r>
        <w:t xml:space="preserve">Mikä antigeeni ei mitä kehittynyt nykyaikaisissa leukaselkärankaisissa?</w:t>
      </w:r>
    </w:p>
    <w:p>
      <w:r>
        <w:rPr>
          <w:b/>
        </w:rPr>
        <w:t xml:space="preserve">Tulos</w:t>
      </w:r>
    </w:p>
    <w:p>
      <w:r>
        <w:t xml:space="preserve">Mikä kehittyi nykyaikaisissa leukaselkärankaisissa selkärankaisissa?</w:t>
      </w:r>
    </w:p>
    <w:p>
      <w:r>
        <w:rPr>
          <w:b/>
        </w:rPr>
        <w:t xml:space="preserve">Esimerkki 2.5906</w:t>
      </w:r>
    </w:p>
    <w:p>
      <w:r>
        <w:t xml:space="preserve">Kuka esitti sen sijaan, mistä parlamentin keihään kulta on peräisin?</w:t>
      </w:r>
    </w:p>
    <w:p>
      <w:r>
        <w:rPr>
          <w:b/>
        </w:rPr>
        <w:t xml:space="preserve">Tulos</w:t>
      </w:r>
    </w:p>
    <w:p>
      <w:r>
        <w:t xml:space="preserve">Mistä parlamentin vaakunan kulta on peräisin?</w:t>
      </w:r>
    </w:p>
    <w:p>
      <w:r>
        <w:rPr>
          <w:b/>
        </w:rPr>
        <w:t xml:space="preserve">Esimerkki 2.5907</w:t>
      </w:r>
    </w:p>
    <w:p>
      <w:r>
        <w:t xml:space="preserve">Milloin tai ei tehdä, että miten kiinalaisten tasavertainen kohtelu vs. mongolit Yuan tehdä dynastian näyttää?</w:t>
      </w:r>
    </w:p>
    <w:p>
      <w:r>
        <w:rPr>
          <w:b/>
        </w:rPr>
        <w:t xml:space="preserve">Tulos</w:t>
      </w:r>
    </w:p>
    <w:p>
      <w:r>
        <w:t xml:space="preserve"> Miltä kiinalaisten ja mongolien tasavertainen kohtelu Yuanin aikana näytti dynastian aikana?</w:t>
      </w:r>
    </w:p>
    <w:p>
      <w:r>
        <w:rPr>
          <w:b/>
        </w:rPr>
        <w:t xml:space="preserve">Esimerkki 2.5908</w:t>
      </w:r>
    </w:p>
    <w:p>
      <w:r>
        <w:t xml:space="preserve">Mitä kapina edellyttää, anteeksi, minkälainen kansalaistottelemattomuus on yleisesti hyväksytty?</w:t>
      </w:r>
    </w:p>
    <w:p>
      <w:r>
        <w:rPr>
          <w:b/>
        </w:rPr>
        <w:t xml:space="preserve">Tulos</w:t>
      </w:r>
    </w:p>
    <w:p>
      <w:r>
        <w:t xml:space="preserve">Minkälainen kansalaistottelemattomuus on yleisesti hyväksytty?</w:t>
      </w:r>
    </w:p>
    <w:p>
      <w:r>
        <w:rPr>
          <w:b/>
        </w:rPr>
        <w:t xml:space="preserve">Esimerkki 2.5909</w:t>
      </w:r>
    </w:p>
    <w:p>
      <w:r>
        <w:t xml:space="preserve">Milloin tai minä vuonna korkein oikeus päätti asiassa Wisconsin v. Yoder?</w:t>
      </w:r>
    </w:p>
    <w:p>
      <w:r>
        <w:rPr>
          <w:b/>
        </w:rPr>
        <w:t xml:space="preserve">Tulos</w:t>
      </w:r>
    </w:p>
    <w:p>
      <w:r>
        <w:t xml:space="preserve">Minä vuonna korkein oikeus päätti asiassa Wisconsin v. Yoder?</w:t>
      </w:r>
    </w:p>
    <w:p>
      <w:r>
        <w:rPr>
          <w:b/>
        </w:rPr>
        <w:t xml:space="preserve">Esimerkki 2.5910</w:t>
      </w:r>
    </w:p>
    <w:p>
      <w:r>
        <w:t xml:space="preserve">Miksi valtamerilajit ovat kovia, mutta rannikkolajit eivät?</w:t>
      </w:r>
    </w:p>
    <w:p>
      <w:r>
        <w:rPr>
          <w:b/>
        </w:rPr>
        <w:t xml:space="preserve">Tulos</w:t>
      </w:r>
    </w:p>
    <w:p>
      <w:r>
        <w:t xml:space="preserve">Miksi rannikkolajit ovat sitkeitä?</w:t>
      </w:r>
    </w:p>
    <w:p>
      <w:r>
        <w:rPr>
          <w:b/>
        </w:rPr>
        <w:t xml:space="preserve">Esimerkki 2.5911</w:t>
      </w:r>
    </w:p>
    <w:p>
      <w:r>
        <w:t xml:space="preserve">Miten Appletalkin avulla luotiin oma ei ollut muita kuin lähiverkkoja?</w:t>
      </w:r>
    </w:p>
    <w:p>
      <w:r>
        <w:rPr>
          <w:b/>
        </w:rPr>
        <w:t xml:space="preserve">Tulos</w:t>
      </w:r>
    </w:p>
    <w:p>
      <w:r>
        <w:t xml:space="preserve">Miten Appletalkin avulla luotiin muita kuin lähiverkkoja?</w:t>
      </w:r>
    </w:p>
    <w:p>
      <w:r>
        <w:rPr>
          <w:b/>
        </w:rPr>
        <w:t xml:space="preserve">Esimerkki 2.5912</w:t>
      </w:r>
    </w:p>
    <w:p>
      <w:r>
        <w:t xml:space="preserve">Miten ja missä tiedot kootaan uudelleen?</w:t>
      </w:r>
    </w:p>
    <w:p>
      <w:r>
        <w:rPr>
          <w:b/>
        </w:rPr>
        <w:t xml:space="preserve">Tulos</w:t>
      </w:r>
    </w:p>
    <w:p>
      <w:r>
        <w:t xml:space="preserve">Missä tiedot kootaan uudelleen? </w:t>
      </w:r>
    </w:p>
    <w:p>
      <w:r>
        <w:rPr>
          <w:b/>
        </w:rPr>
        <w:t xml:space="preserve">Esimerkki 2.5913</w:t>
      </w:r>
    </w:p>
    <w:p>
      <w:r>
        <w:t xml:space="preserve">erottelun poistaminen kouluissa Yhdysvalloissa johtuu Mistä oikeustapauksesta ?</w:t>
      </w:r>
    </w:p>
    <w:p>
      <w:r>
        <w:rPr>
          <w:b/>
        </w:rPr>
        <w:t xml:space="preserve">Tulos</w:t>
      </w:r>
    </w:p>
    <w:p>
      <w:r>
        <w:t xml:space="preserve">Mikä oikeustapaus poisti koulujen erottelun Yhdysvalloissa?</w:t>
      </w:r>
    </w:p>
    <w:p>
      <w:r>
        <w:rPr>
          <w:b/>
        </w:rPr>
        <w:t xml:space="preserve">Esimerkki 2.5914</w:t>
      </w:r>
    </w:p>
    <w:p>
      <w:r>
        <w:t xml:space="preserve">Mikä on joidenkin tutkijoiden mielestä varhaisin erilainen eläinheimo tai odota kertokaa minulle, mitä kaikilta muilta eläinheimoilta puuttuu?</w:t>
      </w:r>
    </w:p>
    <w:p>
      <w:r>
        <w:rPr>
          <w:b/>
        </w:rPr>
        <w:t xml:space="preserve">Tulos</w:t>
      </w:r>
    </w:p>
    <w:p>
      <w:r>
        <w:t xml:space="preserve">Mitä kaikilta muilta eläinkunnilta puuttuu?</w:t>
      </w:r>
    </w:p>
    <w:p>
      <w:r>
        <w:rPr>
          <w:b/>
        </w:rPr>
        <w:t xml:space="preserve">Esimerkki 2.5915</w:t>
      </w:r>
    </w:p>
    <w:p>
      <w:r>
        <w:t xml:space="preserve">Mitä bakteerit käyttävät siirtääkseen proteiineja isännästä patogeeniin, anteeksi, patogeeniin?</w:t>
      </w:r>
    </w:p>
    <w:p>
      <w:r>
        <w:rPr>
          <w:b/>
        </w:rPr>
        <w:t xml:space="preserve">Tulos</w:t>
      </w:r>
    </w:p>
    <w:p>
      <w:r>
        <w:t xml:space="preserve">Millä bakteerit siirtävät proteiineja isännästä patogeeniin?</w:t>
      </w:r>
    </w:p>
    <w:p>
      <w:r>
        <w:rPr>
          <w:b/>
        </w:rPr>
        <w:t xml:space="preserve">Esimerkki 2.5916</w:t>
      </w:r>
    </w:p>
    <w:p>
      <w:r>
        <w:t xml:space="preserve">Watson sanoi, että virhe meni Mihin suuntaan ?</w:t>
      </w:r>
    </w:p>
    <w:p>
      <w:r>
        <w:rPr>
          <w:b/>
        </w:rPr>
        <w:t xml:space="preserve">Tulos</w:t>
      </w:r>
    </w:p>
    <w:p>
      <w:r>
        <w:t xml:space="preserve">Mihin suuntaan Watson sanoi virheen menneen?</w:t>
      </w:r>
    </w:p>
    <w:p>
      <w:r>
        <w:rPr>
          <w:b/>
        </w:rPr>
        <w:t xml:space="preserve">Esimerkki 2.5917</w:t>
      </w:r>
    </w:p>
    <w:p>
      <w:r>
        <w:t xml:space="preserve">Kaavoitusvaatimukset minun huono Mitä on ensisijaisesti ja itsenäinen ponnistus?</w:t>
      </w:r>
    </w:p>
    <w:p>
      <w:r>
        <w:rPr>
          <w:b/>
        </w:rPr>
        <w:t xml:space="preserve">Tulos</w:t>
      </w:r>
    </w:p>
    <w:p>
      <w:r>
        <w:t xml:space="preserve">Mitä on ensisijaisesti ja itsenäisesti tehty työ?</w:t>
      </w:r>
    </w:p>
    <w:p>
      <w:r>
        <w:rPr>
          <w:b/>
        </w:rPr>
        <w:t xml:space="preserve">Esimerkki 2.5918</w:t>
      </w:r>
    </w:p>
    <w:p>
      <w:r>
        <w:t xml:space="preserve">Missä kuuluisa taiteilija Tadeusz \u0141empicki er Tamara de Lempicka syntyi?</w:t>
      </w:r>
    </w:p>
    <w:p>
      <w:r>
        <w:rPr>
          <w:b/>
        </w:rPr>
        <w:t xml:space="preserve">Tulos</w:t>
      </w:r>
    </w:p>
    <w:p>
      <w:r>
        <w:t xml:space="preserve">Missä kuuluisa taiteilija Tamara de Lempicka syntyi?</w:t>
      </w:r>
    </w:p>
    <w:p>
      <w:r>
        <w:rPr>
          <w:b/>
        </w:rPr>
        <w:t xml:space="preserve">Esimerkki 2.5919</w:t>
      </w:r>
    </w:p>
    <w:p>
      <w:r>
        <w:t xml:space="preserve">Miksi ei ole, miksi ei ole esimerkkejä bouregois-arkkitehtuurista näkyvissä nykyään?</w:t>
      </w:r>
    </w:p>
    <w:p>
      <w:r>
        <w:rPr>
          <w:b/>
        </w:rPr>
        <w:t xml:space="preserve">Tulos</w:t>
      </w:r>
    </w:p>
    <w:p>
      <w:r>
        <w:t xml:space="preserve">Miksi bouregois-arkkitehtuurin esimerkit eivät ole nykyään näkyvissä?</w:t>
      </w:r>
    </w:p>
    <w:p>
      <w:r>
        <w:rPr>
          <w:b/>
        </w:rPr>
        <w:t xml:space="preserve">Esimerkki 2.5920</w:t>
      </w:r>
    </w:p>
    <w:p>
      <w:r>
        <w:t xml:space="preserve">Mikä oli ensimmäisen ihmisen tekemän, itseään ylläpitävän ydinkokeen, pikemminkin reaktion nimi?</w:t>
      </w:r>
    </w:p>
    <w:p>
      <w:r>
        <w:rPr>
          <w:b/>
        </w:rPr>
        <w:t xml:space="preserve">Tulos</w:t>
      </w:r>
    </w:p>
    <w:p>
      <w:r>
        <w:t xml:space="preserve">Mikä oli ensimmäisen ihmisen tekemän, itseään ylläpitävän ydinreaktion nimi?</w:t>
      </w:r>
    </w:p>
    <w:p>
      <w:r>
        <w:rPr>
          <w:b/>
        </w:rPr>
        <w:t xml:space="preserve">Esimerkki 2.5921</w:t>
      </w:r>
    </w:p>
    <w:p>
      <w:r>
        <w:t xml:space="preserve">Mitä slaavilaista alkuperää ei Vrisovci omista?</w:t>
      </w:r>
    </w:p>
    <w:p>
      <w:r>
        <w:rPr>
          <w:b/>
        </w:rPr>
        <w:t xml:space="preserve">Tulos</w:t>
      </w:r>
    </w:p>
    <w:p>
      <w:r>
        <w:t xml:space="preserve">Mitä Vrisovci omisti?</w:t>
      </w:r>
    </w:p>
    <w:p>
      <w:r>
        <w:rPr>
          <w:b/>
        </w:rPr>
        <w:t xml:space="preserve">Esimerkki 2.5922</w:t>
      </w:r>
    </w:p>
    <w:p>
      <w:r>
        <w:t xml:space="preserve">Mitä nykyaikaisia muodostelmia geologit tutkivat ei anteeksi, mitä tutkijat käyttävät määrittämään prosessin jokien liikkeen?</w:t>
      </w:r>
    </w:p>
    <w:p>
      <w:r>
        <w:rPr>
          <w:b/>
        </w:rPr>
        <w:t xml:space="preserve">Tulos</w:t>
      </w:r>
    </w:p>
    <w:p>
      <w:r>
        <w:t xml:space="preserve">Mitä tutkijat käyttävät jokien liikkeen määrittämiseen?</w:t>
      </w:r>
    </w:p>
    <w:p>
      <w:r>
        <w:rPr>
          <w:b/>
        </w:rPr>
        <w:t xml:space="preserve">Esimerkki 2.5923</w:t>
      </w:r>
    </w:p>
    <w:p>
      <w:r>
        <w:t xml:space="preserve">Minkälainen infrastruktuuri tai paremminkin rakentaminen jaetaan yksityisiin ja julkisiin rakennuksiin?</w:t>
      </w:r>
    </w:p>
    <w:p>
      <w:r>
        <w:rPr>
          <w:b/>
        </w:rPr>
        <w:t xml:space="preserve">Tulos</w:t>
      </w:r>
    </w:p>
    <w:p>
      <w:r>
        <w:t xml:space="preserve">Minkä tyyppiset rakennukset jaetaan yksityisiin ja julkisiin rakennuksiin?</w:t>
      </w:r>
    </w:p>
    <w:p>
      <w:r>
        <w:rPr>
          <w:b/>
        </w:rPr>
        <w:t xml:space="preserve">Esimerkki 2.5924</w:t>
      </w:r>
    </w:p>
    <w:p>
      <w:r>
        <w:t xml:space="preserve">Milloin päättyi seitsenvuotinen sota eli Pohjois-Amerikan Ranskan ja intiaanien sota?</w:t>
      </w:r>
    </w:p>
    <w:p>
      <w:r>
        <w:rPr>
          <w:b/>
        </w:rPr>
        <w:t xml:space="preserve">Tulos</w:t>
      </w:r>
    </w:p>
    <w:p>
      <w:r>
        <w:t xml:space="preserve">Milloin Pohjois-Amerikan Ranskan ja intiaanien sota päättyi?</w:t>
      </w:r>
    </w:p>
    <w:p>
      <w:r>
        <w:rPr>
          <w:b/>
        </w:rPr>
        <w:t xml:space="preserve">Esimerkki 2.5925</w:t>
      </w:r>
    </w:p>
    <w:p>
      <w:r>
        <w:t xml:space="preserve">Eikosanoidit sisältävät mitä yhdisteitä aiheuttaa tulehdusoireita ah odota, jotka johtavat kuumeeseen ja verisuonten laajenemiseen?</w:t>
      </w:r>
    </w:p>
    <w:p>
      <w:r>
        <w:rPr>
          <w:b/>
        </w:rPr>
        <w:t xml:space="preserve">Tulos</w:t>
      </w:r>
    </w:p>
    <w:p>
      <w:r>
        <w:t xml:space="preserve">Eikosanoidit sisältävät mitä yhdisteitä, jotka aiheuttavat kuumetta ja verisuonten laajentumista?</w:t>
      </w:r>
    </w:p>
    <w:p>
      <w:r>
        <w:rPr>
          <w:b/>
        </w:rPr>
        <w:t xml:space="preserve">Esimerkki 2.5926</w:t>
      </w:r>
    </w:p>
    <w:p>
      <w:r>
        <w:t xml:space="preserve">Missä kuussa ja minä vuonna musta surma levisi itään Saksan kautta Ranskaan?</w:t>
      </w:r>
    </w:p>
    <w:p>
      <w:r>
        <w:rPr>
          <w:b/>
        </w:rPr>
        <w:t xml:space="preserve">Tulos</w:t>
      </w:r>
    </w:p>
    <w:p>
      <w:r>
        <w:t xml:space="preserve">Missä kuussa ja vuonna musta surma levisi Ranskaan?</w:t>
      </w:r>
    </w:p>
    <w:p>
      <w:r>
        <w:rPr>
          <w:b/>
        </w:rPr>
        <w:t xml:space="preserve">Esimerkki 2.5927</w:t>
      </w:r>
    </w:p>
    <w:p>
      <w:r>
        <w:t xml:space="preserve">Mitä rakennegeologit tekevät kiteiden kankaan mittauksilla informationum uh?</w:t>
      </w:r>
    </w:p>
    <w:p>
      <w:r>
        <w:rPr>
          <w:b/>
        </w:rPr>
        <w:t xml:space="preserve">Tulos</w:t>
      </w:r>
    </w:p>
    <w:p>
      <w:r>
        <w:t xml:space="preserve">Mitä rakennusgeologit tekevät kiteiden kangasmittauksilla?</w:t>
      </w:r>
    </w:p>
    <w:p>
      <w:r>
        <w:rPr>
          <w:b/>
        </w:rPr>
        <w:t xml:space="preserve">Esimerkki 2.5928</w:t>
      </w:r>
    </w:p>
    <w:p>
      <w:r>
        <w:t xml:space="preserve">Miksi ei anteeksi, minä vuonna Edicaran Eoandromeda nimettiin?</w:t>
      </w:r>
    </w:p>
    <w:p>
      <w:r>
        <w:rPr>
          <w:b/>
        </w:rPr>
        <w:t xml:space="preserve">Tulos</w:t>
      </w:r>
    </w:p>
    <w:p>
      <w:r>
        <w:t xml:space="preserve">Minä vuonna Edicaran Eoandromeda nimettiin?</w:t>
      </w:r>
    </w:p>
    <w:p>
      <w:r>
        <w:rPr>
          <w:b/>
        </w:rPr>
        <w:t xml:space="preserve">Esimerkki 2.5929</w:t>
      </w:r>
    </w:p>
    <w:p>
      <w:r>
        <w:t xml:space="preserve">Mikä on kaikkien kääreiden tiheys, jos a ja q ovat samankertoimisia tarkoitin sanoa yhteensopivia a:n kanssa modulo 9?</w:t>
      </w:r>
    </w:p>
    <w:p>
      <w:r>
        <w:rPr>
          <w:b/>
        </w:rPr>
        <w:t xml:space="preserve">Tulos</w:t>
      </w:r>
    </w:p>
    <w:p>
      <w:r>
        <w:t xml:space="preserve">Mikä on kaikkien modulo 9:n kanssa yhteensopivien kääreiden tiheys?</w:t>
      </w:r>
    </w:p>
    <w:p>
      <w:r>
        <w:rPr>
          <w:b/>
        </w:rPr>
        <w:t xml:space="preserve">Esimerkki 2.5930</w:t>
      </w:r>
    </w:p>
    <w:p>
      <w:r>
        <w:t xml:space="preserve">Milloin Baltia, mitä sanoja, Alpit muodostuivat?</w:t>
      </w:r>
    </w:p>
    <w:p>
      <w:r>
        <w:rPr>
          <w:b/>
        </w:rPr>
        <w:t xml:space="preserve">Tulos</w:t>
      </w:r>
    </w:p>
    <w:p>
      <w:r>
        <w:t xml:space="preserve">Milloin Alpit muodostuivat?</w:t>
      </w:r>
    </w:p>
    <w:p>
      <w:r>
        <w:rPr>
          <w:b/>
        </w:rPr>
        <w:t xml:space="preserve">Esimerkki 2.5931</w:t>
      </w:r>
    </w:p>
    <w:p>
      <w:r>
        <w:t xml:space="preserve">Hollantilainen PTT Telecom viittasi myös mitä ei Datanet 1?</w:t>
      </w:r>
    </w:p>
    <w:p>
      <w:r>
        <w:rPr>
          <w:b/>
        </w:rPr>
        <w:t xml:space="preserve">Tulos</w:t>
      </w:r>
    </w:p>
    <w:p>
      <w:r>
        <w:t xml:space="preserve">Datanet 1 viittasi myös mihin? </w:t>
      </w:r>
    </w:p>
    <w:p>
      <w:r>
        <w:rPr>
          <w:b/>
        </w:rPr>
        <w:t xml:space="preserve">Esimerkki 2.5932</w:t>
      </w:r>
    </w:p>
    <w:p>
      <w:r>
        <w:t xml:space="preserve">Mikä ei anteeksi, mikä liberaali seurasi Joseph Willardia presidenttinä?</w:t>
      </w:r>
    </w:p>
    <w:p>
      <w:r>
        <w:rPr>
          <w:b/>
        </w:rPr>
        <w:t xml:space="preserve">Tulos</w:t>
      </w:r>
    </w:p>
    <w:p>
      <w:r>
        <w:t xml:space="preserve">Kuka liberaali seurasi Joseph Willardia presidenttinä?</w:t>
      </w:r>
    </w:p>
    <w:p>
      <w:r>
        <w:rPr>
          <w:b/>
        </w:rPr>
        <w:t xml:space="preserve">Esimerkki 2.5933</w:t>
      </w:r>
    </w:p>
    <w:p>
      <w:r>
        <w:t xml:space="preserve">Euroopan imperialismi dagnabbit milloin Intian kolonisaatio tapahtui?</w:t>
      </w:r>
    </w:p>
    <w:p>
      <w:r>
        <w:rPr>
          <w:b/>
        </w:rPr>
        <w:t xml:space="preserve">Tulos</w:t>
      </w:r>
    </w:p>
    <w:p>
      <w:r>
        <w:t xml:space="preserve">Milloin Intian kolonisaatio tapahtui?</w:t>
      </w:r>
    </w:p>
    <w:p>
      <w:r>
        <w:rPr>
          <w:b/>
        </w:rPr>
        <w:t xml:space="preserve">Esimerkki 2.5934</w:t>
      </w:r>
    </w:p>
    <w:p>
      <w:r>
        <w:t xml:space="preserve">Ortogonaaliset voimakulmat hmm sen sijaan vektorit voivat olla neliulotteisia millä?</w:t>
      </w:r>
    </w:p>
    <w:p>
      <w:r>
        <w:rPr>
          <w:b/>
        </w:rPr>
        <w:t xml:space="preserve">Tulos</w:t>
      </w:r>
    </w:p>
    <w:p>
      <w:r>
        <w:t xml:space="preserve">Ortogonaaliset voimavektorit voivat olla neliulotteisia millä?</w:t>
      </w:r>
    </w:p>
    <w:p>
      <w:r>
        <w:rPr>
          <w:b/>
        </w:rPr>
        <w:t xml:space="preserve">Esimerkki 2.5935</w:t>
      </w:r>
    </w:p>
    <w:p>
      <w:r>
        <w:t xml:space="preserve">Mistä ovat peräisin Reinin nimen muokatut tai ehkä sen muunnosmuodot muinaisissa kielissä?</w:t>
      </w:r>
    </w:p>
    <w:p>
      <w:r>
        <w:rPr>
          <w:b/>
        </w:rPr>
        <w:t xml:space="preserve">Tulos</w:t>
      </w:r>
    </w:p>
    <w:p>
      <w:r>
        <w:t xml:space="preserve">Mistä ovat peräisin Reinin nimen muunnosmuodot muinaisissa kielissä?</w:t>
      </w:r>
    </w:p>
    <w:p>
      <w:r>
        <w:rPr>
          <w:b/>
        </w:rPr>
        <w:t xml:space="preserve">Esimerkki 2.5936</w:t>
      </w:r>
    </w:p>
    <w:p>
      <w:r>
        <w:t xml:space="preserve">Joka tai ei uh tehdä, että mitä suhdetta Israelin kanssa on Sadat varten?</w:t>
      </w:r>
    </w:p>
    <w:p>
      <w:r>
        <w:rPr>
          <w:b/>
        </w:rPr>
        <w:t xml:space="preserve">Tulos</w:t>
      </w:r>
    </w:p>
    <w:p>
      <w:r>
        <w:t xml:space="preserve">Minkälaista suhdetta Israeliin Sadat haluaa?</w:t>
      </w:r>
    </w:p>
    <w:p>
      <w:r>
        <w:rPr>
          <w:b/>
        </w:rPr>
        <w:t xml:space="preserve">Esimerkki 2.5937</w:t>
      </w:r>
    </w:p>
    <w:p>
      <w:r>
        <w:t xml:space="preserve">Kauanko Saksa oi ei Varsova oli Saksan miehittämä?</w:t>
      </w:r>
    </w:p>
    <w:p>
      <w:r>
        <w:rPr>
          <w:b/>
        </w:rPr>
        <w:t xml:space="preserve">Tulos</w:t>
      </w:r>
    </w:p>
    <w:p>
      <w:r>
        <w:t xml:space="preserve">Kuinka kauan Saksa miehitti Varsovaa?</w:t>
      </w:r>
    </w:p>
    <w:p>
      <w:r>
        <w:rPr>
          <w:b/>
        </w:rPr>
        <w:t xml:space="preserve">Esimerkki 2.5938</w:t>
      </w:r>
    </w:p>
    <w:p>
      <w:r>
        <w:t xml:space="preserve">Mikä erittää taudinaiheuttajia, jotka vähentävät, ei odota, tehostavat isännän immuunivastetta?</w:t>
      </w:r>
    </w:p>
    <w:p>
      <w:r>
        <w:rPr>
          <w:b/>
        </w:rPr>
        <w:t xml:space="preserve">Tulos</w:t>
      </w:r>
    </w:p>
    <w:p>
      <w:r>
        <w:t xml:space="preserve">Mikä erittää patogeenejä, jotka tehostavat isännän immuunivastetta?</w:t>
      </w:r>
    </w:p>
    <w:p>
      <w:r>
        <w:rPr>
          <w:b/>
        </w:rPr>
        <w:t xml:space="preserve">Esimerkki 2.5939</w:t>
      </w:r>
    </w:p>
    <w:p>
      <w:r>
        <w:t xml:space="preserve">Kuinka paljon ei odota Kuinka monta prosenttia opiskelijoista hyväksytään vuosittain Phi Beta Kappa -kunniayhdistykseen?</w:t>
      </w:r>
    </w:p>
    <w:p>
      <w:r>
        <w:rPr>
          <w:b/>
        </w:rPr>
        <w:t xml:space="preserve">Tulos</w:t>
      </w:r>
    </w:p>
    <w:p>
      <w:r>
        <w:t xml:space="preserve">Kuinka monta prosenttia opiskelijoista hyväksytään vuosittain Phi Beta Kappa -kunniayhdistykseen?</w:t>
      </w:r>
    </w:p>
    <w:p>
      <w:r>
        <w:rPr>
          <w:b/>
        </w:rPr>
        <w:t xml:space="preserve">Esimerkki 2.5940</w:t>
      </w:r>
    </w:p>
    <w:p>
      <w:r>
        <w:t xml:space="preserve">Mikä tai ei tee, että kuinka suuri osa Noord-joesta virtaa Pohjanmereen?</w:t>
      </w:r>
    </w:p>
    <w:p>
      <w:r>
        <w:rPr>
          <w:b/>
        </w:rPr>
        <w:t xml:space="preserve">Tulos</w:t>
      </w:r>
    </w:p>
    <w:p>
      <w:r>
        <w:t xml:space="preserve">Kuinka suuri osa Noord-joesta virtaa Pohjanmereen?</w:t>
      </w:r>
    </w:p>
    <w:p>
      <w:r>
        <w:rPr>
          <w:b/>
        </w:rPr>
        <w:t xml:space="preserve">Esimerkki 2.5941</w:t>
      </w:r>
    </w:p>
    <w:p>
      <w:r>
        <w:t xml:space="preserve">Minkä tyyppisiä ei ei ei ei Minkä tyyppisiä mittauksia saadaan Schrodingerin yhtälöissä, kun käytetään operaattoreita newtonilaisten muuttujien sijasta?</w:t>
      </w:r>
    </w:p>
    <w:p>
      <w:r>
        <w:rPr>
          <w:b/>
        </w:rPr>
        <w:t xml:space="preserve">Tulos</w:t>
      </w:r>
    </w:p>
    <w:p>
      <w:r>
        <w:t xml:space="preserve">Minkälaisia mittauksia saadaan Schrodingerin yhtälöissä, kun käytetään operaattoreita newtonilaisten muuttujien sijasta?</w:t>
      </w:r>
    </w:p>
    <w:p>
      <w:r>
        <w:rPr>
          <w:b/>
        </w:rPr>
        <w:t xml:space="preserve">Esimerkki 2.5942</w:t>
      </w:r>
    </w:p>
    <w:p>
      <w:r>
        <w:t xml:space="preserve">Minkälaiset sairaudet eli häiriöt ovat seurausta yliaktiivisesta immuunivasteesta?</w:t>
      </w:r>
    </w:p>
    <w:p>
      <w:r>
        <w:rPr>
          <w:b/>
        </w:rPr>
        <w:t xml:space="preserve">Tulos</w:t>
      </w:r>
    </w:p>
    <w:p>
      <w:r>
        <w:t xml:space="preserve">Millaiset sairaudet ovat seurausta yliaktiivisesta immuunivasteesta?</w:t>
      </w:r>
    </w:p>
    <w:p>
      <w:r>
        <w:rPr>
          <w:b/>
        </w:rPr>
        <w:t xml:space="preserve">Esimerkki 2.5943</w:t>
      </w:r>
    </w:p>
    <w:p>
      <w:r>
        <w:t xml:space="preserve">Kuinka monta akateemista pääainetta yliopisto myöntää yhteensä ei odota Haluan tietää, kuinka monta osastoa muodostavat yliopiston akateemiset opinnot?</w:t>
      </w:r>
    </w:p>
    <w:p>
      <w:r>
        <w:rPr>
          <w:b/>
        </w:rPr>
        <w:t xml:space="preserve">Tulos</w:t>
      </w:r>
    </w:p>
    <w:p>
      <w:r>
        <w:t xml:space="preserve">Kuinka monta osastoa yliopiston akateemiset yksiköt muodostavat?</w:t>
      </w:r>
    </w:p>
    <w:p>
      <w:r>
        <w:rPr>
          <w:b/>
        </w:rPr>
        <w:t xml:space="preserve">Esimerkki 2.5944</w:t>
      </w:r>
    </w:p>
    <w:p>
      <w:r>
        <w:t xml:space="preserve">Mistä Chicagon yliopiston lääketieteellisen keskuksen akateemiset elimet koostuvat?</w:t>
      </w:r>
    </w:p>
    <w:p>
      <w:r>
        <w:rPr>
          <w:b/>
        </w:rPr>
        <w:t xml:space="preserve">Tulos</w:t>
      </w:r>
    </w:p>
    <w:p>
      <w:r>
        <w:t xml:space="preserve">Mistä Chicagon yliopiston lääketieteellisen keskuksen akateemiset elimet koostuvat?</w:t>
      </w:r>
    </w:p>
    <w:p>
      <w:r>
        <w:rPr>
          <w:b/>
        </w:rPr>
        <w:t xml:space="preserve">Esimerkki 2.5945</w:t>
      </w:r>
    </w:p>
    <w:p>
      <w:r>
        <w:t xml:space="preserve">mitä ruokaa tai pikemminkin urheilua varten useimmat turistit ovat kiinnostuneita Jacksonvillestä?</w:t>
      </w:r>
    </w:p>
    <w:p>
      <w:r>
        <w:rPr>
          <w:b/>
        </w:rPr>
        <w:t xml:space="preserve">Tulos</w:t>
      </w:r>
    </w:p>
    <w:p>
      <w:r>
        <w:t xml:space="preserve">Mikä urheilulaji houkuttelee eniten turisteja Jacksonvilleen?</w:t>
      </w:r>
    </w:p>
    <w:p>
      <w:r>
        <w:rPr>
          <w:b/>
        </w:rPr>
        <w:t xml:space="preserve">Esimerkki 2.5946</w:t>
      </w:r>
    </w:p>
    <w:p>
      <w:r>
        <w:t xml:space="preserve">Mikä olisi tai uh mikä merkittävä yksityinen koulu on lahjoittaa useita satoja miljoonia dollareita?</w:t>
      </w:r>
    </w:p>
    <w:p>
      <w:r>
        <w:rPr>
          <w:b/>
        </w:rPr>
        <w:t xml:space="preserve">Tulos</w:t>
      </w:r>
    </w:p>
    <w:p>
      <w:r>
        <w:t xml:space="preserve">Millä merkittävällä yksityiskoululla on useiden satojen miljoonien dollarien lahjoitus?</w:t>
      </w:r>
    </w:p>
    <w:p>
      <w:r>
        <w:rPr>
          <w:b/>
        </w:rPr>
        <w:t xml:space="preserve">Esimerkki 2.5947</w:t>
      </w:r>
    </w:p>
    <w:p>
      <w:r>
        <w:t xml:space="preserve">Mikä rakennus oli parlamentin väliaikainen koti Royal Millsin alueella?</w:t>
      </w:r>
    </w:p>
    <w:p>
      <w:r>
        <w:rPr>
          <w:b/>
        </w:rPr>
        <w:t xml:space="preserve">Tulos</w:t>
      </w:r>
    </w:p>
    <w:p>
      <w:r>
        <w:t xml:space="preserve">Parlamentin väliaikainen koti oli Royal Millsillä, millä alueella?</w:t>
      </w:r>
    </w:p>
    <w:p>
      <w:r>
        <w:rPr>
          <w:b/>
        </w:rPr>
        <w:t xml:space="preserve">Esimerkki 2.5948</w:t>
      </w:r>
    </w:p>
    <w:p>
      <w:r>
        <w:t xml:space="preserve">Miten pakettikytkentä on ominaista ei odota, kerro vain, kuinka paljon kaistanleveyttä on varattu kullekin viestintäistunnolle?</w:t>
      </w:r>
    </w:p>
    <w:p>
      <w:r>
        <w:rPr>
          <w:b/>
        </w:rPr>
        <w:t xml:space="preserve">Tulos</w:t>
      </w:r>
    </w:p>
    <w:p>
      <w:r>
        <w:t xml:space="preserve">Kuinka paljon kaistanleveyttä on varattu kullekin viestintäistunnolle?</w:t>
      </w:r>
    </w:p>
    <w:p>
      <w:r>
        <w:rPr>
          <w:b/>
        </w:rPr>
        <w:t xml:space="preserve">Esimerkki 2.5949</w:t>
      </w:r>
    </w:p>
    <w:p>
      <w:r>
        <w:t xml:space="preserve">Mitä termiä kansainyhteisö ei joo Yhdistynyt kuningaskunta, Australia ja Kanada käyttävät aina, kun puhutaan peruskoulutuksesta ei yliopistoista?</w:t>
      </w:r>
    </w:p>
    <w:p>
      <w:r>
        <w:rPr>
          <w:b/>
        </w:rPr>
        <w:t xml:space="preserve">Tulos</w:t>
      </w:r>
    </w:p>
    <w:p>
      <w:r>
        <w:t xml:space="preserve">Mitä termiä käytetään Yhdistyneessä kuningaskunnassa, Australiassa ja Kanadassa aina yliopistoista puhuttaessa?</w:t>
      </w:r>
    </w:p>
    <w:p>
      <w:r>
        <w:rPr>
          <w:b/>
        </w:rPr>
        <w:t xml:space="preserve">Esimerkki 2.5950</w:t>
      </w:r>
    </w:p>
    <w:p>
      <w:r>
        <w:t xml:space="preserve">Kuka tai mikä on ollut oikeutuksena imperialistisen politiikan harjoittamiselle tiettyjä kansoja tai alueita kohtaan?</w:t>
      </w:r>
    </w:p>
    <w:p>
      <w:r>
        <w:rPr>
          <w:b/>
        </w:rPr>
        <w:t xml:space="preserve">Tulos</w:t>
      </w:r>
    </w:p>
    <w:p>
      <w:r>
        <w:t xml:space="preserve">Millä oikeutettiin imperialistisen politiikan harjoittaminen tiettyjä kansoja tai alueita kohtaan?</w:t>
      </w:r>
    </w:p>
    <w:p>
      <w:r>
        <w:rPr>
          <w:b/>
        </w:rPr>
        <w:t xml:space="preserve">Esimerkki 2.5951</w:t>
      </w:r>
    </w:p>
    <w:p>
      <w:r>
        <w:t xml:space="preserve">Pakettikytkentä teki mitä käsite on ristiriidassa tai oikeastaan mikä on pakettikytkennän tavoite?</w:t>
      </w:r>
    </w:p>
    <w:p>
      <w:r>
        <w:rPr>
          <w:b/>
        </w:rPr>
        <w:t xml:space="preserve">Tulos</w:t>
      </w:r>
    </w:p>
    <w:p>
      <w:r>
        <w:t xml:space="preserve">Packet Switchingin tavoitteena oli luoda mitä? </w:t>
      </w:r>
    </w:p>
    <w:p>
      <w:r>
        <w:rPr>
          <w:b/>
        </w:rPr>
        <w:t xml:space="preserve">Esimerkki 2.5952</w:t>
      </w:r>
    </w:p>
    <w:p>
      <w:r>
        <w:t xml:space="preserve">Mitä sovelletaan tai miksi jotkut ihmiset vastustavat tahallaan lainvalvojia?</w:t>
      </w:r>
    </w:p>
    <w:p>
      <w:r>
        <w:rPr>
          <w:b/>
        </w:rPr>
        <w:t xml:space="preserve">Tulos</w:t>
      </w:r>
    </w:p>
    <w:p>
      <w:r>
        <w:t xml:space="preserve">Miksi jotkut ihmiset tahallaan vastustavat lainvalvojia?</w:t>
      </w:r>
    </w:p>
    <w:p>
      <w:r>
        <w:rPr>
          <w:b/>
        </w:rPr>
        <w:t xml:space="preserve">Esimerkki 2.5953</w:t>
      </w:r>
    </w:p>
    <w:p>
      <w:r>
        <w:t xml:space="preserve">Mitä tapahtuu ennen kuin urakoitsijat ei um perusta on kaivettu ja kun lopputarkastus on läpäissyt?</w:t>
      </w:r>
    </w:p>
    <w:p>
      <w:r>
        <w:rPr>
          <w:b/>
        </w:rPr>
        <w:t xml:space="preserve">Tulos</w:t>
      </w:r>
    </w:p>
    <w:p>
      <w:r>
        <w:t xml:space="preserve">Mitä tapahtuu ennen perustuksen kaivamista ja lopputarkastuksen läpäisemistä?</w:t>
      </w:r>
    </w:p>
    <w:p>
      <w:r>
        <w:rPr>
          <w:b/>
        </w:rPr>
        <w:t xml:space="preserve">Esimerkki 2.5954</w:t>
      </w:r>
    </w:p>
    <w:p>
      <w:r>
        <w:t xml:space="preserve">Millä vuosisadalla moderni paiserutto erottaa ei pikemminkin iski Eurooppaan?</w:t>
      </w:r>
    </w:p>
    <w:p>
      <w:r>
        <w:rPr>
          <w:b/>
        </w:rPr>
        <w:t xml:space="preserve">Tulos</w:t>
      </w:r>
    </w:p>
    <w:p>
      <w:r>
        <w:t xml:space="preserve">Millä vuosisadalla moderni paiserutto iski Eurooppaan?</w:t>
      </w:r>
    </w:p>
    <w:p>
      <w:r>
        <w:rPr>
          <w:b/>
        </w:rPr>
        <w:t xml:space="preserve">Esimerkki 2.5955</w:t>
      </w:r>
    </w:p>
    <w:p>
      <w:r>
        <w:t xml:space="preserve">taistelemaan Neuvostoliittoa vastaan, Keneltä Yhdysvallat kieltäytyi antamasta apua?</w:t>
      </w:r>
    </w:p>
    <w:p>
      <w:r>
        <w:rPr>
          <w:b/>
        </w:rPr>
        <w:t xml:space="preserve">Tulos</w:t>
      </w:r>
    </w:p>
    <w:p>
      <w:r>
        <w:t xml:space="preserve"> Kenelle Yhdysvallat kieltäytyi antamasta apua Neuvostoliittoa vastaan taistelemiseen?</w:t>
      </w:r>
    </w:p>
    <w:p>
      <w:r>
        <w:rPr>
          <w:b/>
        </w:rPr>
        <w:t xml:space="preserve">Esimerkki 2.5956</w:t>
      </w:r>
    </w:p>
    <w:p>
      <w:r>
        <w:t xml:space="preserve">Miten islamilaisen ryhmän taistelu, ehkä kampanja hallituksen kaatamiseksi, sujui?</w:t>
      </w:r>
    </w:p>
    <w:p>
      <w:r>
        <w:rPr>
          <w:b/>
        </w:rPr>
        <w:t xml:space="preserve">Tulos</w:t>
      </w:r>
    </w:p>
    <w:p>
      <w:r>
        <w:t xml:space="preserve">Miten islamilaisen ryhmän kampanja hallituksen kaatamiseksi sujui?</w:t>
      </w:r>
    </w:p>
    <w:p>
      <w:r>
        <w:rPr>
          <w:b/>
        </w:rPr>
        <w:t xml:space="preserve">Esimerkki 2.5957</w:t>
      </w:r>
    </w:p>
    <w:p>
      <w:r>
        <w:t xml:space="preserve">Mihin britit keskittyivät Uuden Ranskan puolustuksessa, anteeksi, mihin Montcalm keskittyi?</w:t>
      </w:r>
    </w:p>
    <w:p>
      <w:r>
        <w:rPr>
          <w:b/>
        </w:rPr>
        <w:t xml:space="preserve">Tulos</w:t>
      </w:r>
    </w:p>
    <w:p>
      <w:r>
        <w:t xml:space="preserve">Mihin Montcalm keskitti Uuden Ranskan puolustuksen?</w:t>
      </w:r>
    </w:p>
    <w:p>
      <w:r>
        <w:rPr>
          <w:b/>
        </w:rPr>
        <w:t xml:space="preserve">Esimerkki 2.5958</w:t>
      </w:r>
    </w:p>
    <w:p>
      <w:r>
        <w:t xml:space="preserve">Milloin Michiganin julkiset yliopistot perustivat Michigan Network Inc. enhanced no -yhtiön?</w:t>
      </w:r>
    </w:p>
    <w:p>
      <w:r>
        <w:rPr>
          <w:b/>
        </w:rPr>
        <w:t xml:space="preserve">Tulos</w:t>
      </w:r>
    </w:p>
    <w:p>
      <w:r>
        <w:t xml:space="preserve">Milloin Michiganin julkiset yliopistot perustivat Michigan Network Inc:n?</w:t>
      </w:r>
    </w:p>
    <w:p>
      <w:r>
        <w:rPr>
          <w:b/>
        </w:rPr>
        <w:t xml:space="preserve">Esimerkki 2.5959</w:t>
      </w:r>
    </w:p>
    <w:p>
      <w:r>
        <w:t xml:space="preserve">Miten tai kuka oli Celeronin retkikunnassa?</w:t>
      </w:r>
    </w:p>
    <w:p>
      <w:r>
        <w:rPr>
          <w:b/>
        </w:rPr>
        <w:t xml:space="preserve">Tulos</w:t>
      </w:r>
    </w:p>
    <w:p>
      <w:r>
        <w:t xml:space="preserve">Kuka oli mukana Celeronin retkikunnassa?</w:t>
      </w:r>
    </w:p>
    <w:p>
      <w:r>
        <w:rPr>
          <w:b/>
        </w:rPr>
        <w:t xml:space="preserve">Esimerkki 2.5960</w:t>
      </w:r>
    </w:p>
    <w:p>
      <w:r>
        <w:t xml:space="preserve">Jotkut kiinalaiset pitivät Ming, anteeksi, Yuan-dynastiaa laillisena dynastiana, mutta mitä muut kiinalaiset ajattelivat sen olevan?</w:t>
      </w:r>
    </w:p>
    <w:p>
      <w:r>
        <w:rPr>
          <w:b/>
        </w:rPr>
        <w:t xml:space="preserve">Tulos</w:t>
      </w:r>
    </w:p>
    <w:p>
      <w:r>
        <w:t xml:space="preserve">Jotkut kiinalaiset pitivät Yuan-dynastiaa laillisena dynastiana, mutta mitä muut kiinalaiset ajattelivat siitä?</w:t>
      </w:r>
    </w:p>
    <w:p>
      <w:r>
        <w:rPr>
          <w:b/>
        </w:rPr>
        <w:t xml:space="preserve">Esimerkki 2.5961</w:t>
      </w:r>
    </w:p>
    <w:p>
      <w:r>
        <w:t xml:space="preserve">Mitä tulee uh kun Wianki festivaali pidetään?</w:t>
      </w:r>
    </w:p>
    <w:p>
      <w:r>
        <w:rPr>
          <w:b/>
        </w:rPr>
        <w:t xml:space="preserve">Tulos</w:t>
      </w:r>
    </w:p>
    <w:p>
      <w:r>
        <w:t xml:space="preserve">Milloin Wianki-festivaali järjestetään?</w:t>
      </w:r>
    </w:p>
    <w:p>
      <w:r>
        <w:rPr>
          <w:b/>
        </w:rPr>
        <w:t xml:space="preserve">Esimerkki 2.5962</w:t>
      </w:r>
    </w:p>
    <w:p>
      <w:r>
        <w:t xml:space="preserve">Mitä vanha, sairas mies voi tehdä tai pikemminkin olla tekemättä?</w:t>
      </w:r>
    </w:p>
    <w:p>
      <w:r>
        <w:rPr>
          <w:b/>
        </w:rPr>
        <w:t xml:space="preserve">Tulos</w:t>
      </w:r>
    </w:p>
    <w:p>
      <w:r>
        <w:t xml:space="preserve">Mitä vanha, sairas mies ei voi tehdä?</w:t>
      </w:r>
    </w:p>
    <w:p>
      <w:r>
        <w:rPr>
          <w:b/>
        </w:rPr>
        <w:t xml:space="preserve">Esimerkki 2.5963</w:t>
      </w:r>
    </w:p>
    <w:p>
      <w:r>
        <w:t xml:space="preserve">Miten jokin haara voi olla F:n kenttä ilman um-solmua?</w:t>
      </w:r>
    </w:p>
    <w:p>
      <w:r>
        <w:rPr>
          <w:b/>
        </w:rPr>
        <w:t xml:space="preserve">Tulos</w:t>
      </w:r>
    </w:p>
    <w:p>
      <w:r>
        <w:t xml:space="preserve">Miten jokin solmu voi olla F:n kenttä?</w:t>
      </w:r>
    </w:p>
    <w:p>
      <w:r>
        <w:rPr>
          <w:b/>
        </w:rPr>
        <w:t xml:space="preserve">Esimerkki 2.5964</w:t>
      </w:r>
    </w:p>
    <w:p>
      <w:r>
        <w:t xml:space="preserve">Käsitteelliset ei newtonilaiset mekanismit ovat määritelmä mitä?</w:t>
      </w:r>
    </w:p>
    <w:p>
      <w:r>
        <w:rPr>
          <w:b/>
        </w:rPr>
        <w:t xml:space="preserve">Tulos</w:t>
      </w:r>
    </w:p>
    <w:p>
      <w:r>
        <w:t xml:space="preserve">Mitä newtonilaiset mekanismit tarkoittavat?</w:t>
      </w:r>
    </w:p>
    <w:p>
      <w:r>
        <w:rPr>
          <w:b/>
        </w:rPr>
        <w:t xml:space="preserve">Esimerkki 2.5965</w:t>
      </w:r>
    </w:p>
    <w:p>
      <w:r>
        <w:t xml:space="preserve">Mikä oli Temur Khanin kiinalaistyylinen nimi no sorry hänen japanilaistyylinen nimensä pikemminkin?</w:t>
      </w:r>
    </w:p>
    <w:p>
      <w:r>
        <w:rPr>
          <w:b/>
        </w:rPr>
        <w:t xml:space="preserve">Tulos</w:t>
      </w:r>
    </w:p>
    <w:p>
      <w:r>
        <w:t xml:space="preserve"> Mikä oli Temur Khanin japanilaistyylinen nimi?</w:t>
      </w:r>
    </w:p>
    <w:p>
      <w:r>
        <w:rPr>
          <w:b/>
        </w:rPr>
        <w:t xml:space="preserve">Esimerkki 2.5966</w:t>
      </w:r>
    </w:p>
    <w:p>
      <w:r>
        <w:t xml:space="preserve">Mitä muodostuu, kun fagosomi sulautuu selkärangattoman kanssa, anteeksi lysosomi?</w:t>
      </w:r>
    </w:p>
    <w:p>
      <w:r>
        <w:rPr>
          <w:b/>
        </w:rPr>
        <w:t xml:space="preserve">Tulos</w:t>
      </w:r>
    </w:p>
    <w:p>
      <w:r>
        <w:t xml:space="preserve">Mitä muodostuu, kun fagosomi sulautuu lysosomin kanssa?</w:t>
      </w:r>
    </w:p>
    <w:p>
      <w:r>
        <w:rPr>
          <w:b/>
        </w:rPr>
        <w:t xml:space="preserve">Esimerkki 2.5967</w:t>
      </w:r>
    </w:p>
    <w:p>
      <w:r>
        <w:t xml:space="preserve">Mikä on ohjelmien nimi, joka tarjoaa lukukausimaksuja ja maksuja tukea opiskelijoille johtuen liiallisesta ilmoittautumisesta ei järjestelmää?</w:t>
      </w:r>
    </w:p>
    <w:p>
      <w:r>
        <w:rPr>
          <w:b/>
        </w:rPr>
        <w:t xml:space="preserve">Tulos</w:t>
      </w:r>
    </w:p>
    <w:p>
      <w:r>
        <w:t xml:space="preserve">Mikä on sen järjestelmän nimi, jolla myönnetään lukukausi- ja maksuapua opiskelijoille, jotka ovat ylioppilaita?</w:t>
      </w:r>
    </w:p>
    <w:p>
      <w:r>
        <w:rPr>
          <w:b/>
        </w:rPr>
        <w:t xml:space="preserve">Esimerkki 2.5968</w:t>
      </w:r>
    </w:p>
    <w:p>
      <w:r>
        <w:t xml:space="preserve">Mikä prosessi antaa merkittävästi ei mitään vanhaa varallisuutta niille, joilla sitä jo on?</w:t>
      </w:r>
    </w:p>
    <w:p>
      <w:r>
        <w:rPr>
          <w:b/>
        </w:rPr>
        <w:t xml:space="preserve">Tulos</w:t>
      </w:r>
    </w:p>
    <w:p>
      <w:r>
        <w:t xml:space="preserve">Millä prosessilla vanhaa vaurautta annetaan niille, joilla sitä jo on?</w:t>
      </w:r>
    </w:p>
    <w:p>
      <w:r>
        <w:rPr>
          <w:b/>
        </w:rPr>
        <w:t xml:space="preserve">Esimerkki 2.5969</w:t>
      </w:r>
    </w:p>
    <w:p>
      <w:r>
        <w:t xml:space="preserve">Mitä espanjalaiset rakentavat juuri ennen Floridan menettämistä?</w:t>
      </w:r>
    </w:p>
    <w:p>
      <w:r>
        <w:rPr>
          <w:b/>
        </w:rPr>
        <w:t xml:space="preserve">Tulos</w:t>
      </w:r>
    </w:p>
    <w:p>
      <w:r>
        <w:t xml:space="preserve">Mitä ranskalaiset rakentavat juuri ennen Floridan menettämistä?</w:t>
      </w:r>
    </w:p>
    <w:p>
      <w:r>
        <w:rPr>
          <w:b/>
        </w:rPr>
        <w:t xml:space="preserve">Esimerkki 2.5970</w:t>
      </w:r>
    </w:p>
    <w:p>
      <w:r>
        <w:t xml:space="preserve">Mihin tai pikemminkin mihinkä kahteen luokkaan valtion koulu voidaan luokitella Intiassa?</w:t>
      </w:r>
    </w:p>
    <w:p>
      <w:r>
        <w:rPr>
          <w:b/>
        </w:rPr>
        <w:t xml:space="preserve">Tulos</w:t>
      </w:r>
    </w:p>
    <w:p>
      <w:r>
        <w:t xml:space="preserve">Mihin kahteen luokkaan valtion koulu voidaan luokitella Intiassa?</w:t>
      </w:r>
    </w:p>
    <w:p>
      <w:r>
        <w:rPr>
          <w:b/>
        </w:rPr>
        <w:t xml:space="preserve">Esimerkki 2.5971</w:t>
      </w:r>
    </w:p>
    <w:p>
      <w:r>
        <w:t xml:space="preserve">Kuka on Sofokleen veli, hmmm odota, isä?</w:t>
      </w:r>
    </w:p>
    <w:p>
      <w:r>
        <w:rPr>
          <w:b/>
        </w:rPr>
        <w:t xml:space="preserve">Tulos</w:t>
      </w:r>
    </w:p>
    <w:p>
      <w:r>
        <w:t xml:space="preserve">Kuka on Sofokleen isä?</w:t>
      </w:r>
    </w:p>
    <w:p>
      <w:r>
        <w:rPr>
          <w:b/>
        </w:rPr>
        <w:t xml:space="preserve">Esimerkki 2.5972</w:t>
      </w:r>
    </w:p>
    <w:p>
      <w:r>
        <w:t xml:space="preserve">Minkä työn Phoenix ei Kemney sai GE:llä?</w:t>
      </w:r>
    </w:p>
    <w:p>
      <w:r>
        <w:rPr>
          <w:b/>
        </w:rPr>
        <w:t xml:space="preserve">Tulos</w:t>
      </w:r>
    </w:p>
    <w:p>
      <w:r>
        <w:t xml:space="preserve">Minkä tehtävän Kemney sai GE:llä?</w:t>
      </w:r>
    </w:p>
    <w:p>
      <w:r>
        <w:rPr>
          <w:b/>
        </w:rPr>
        <w:t xml:space="preserve">Esimerkki 2.5973</w:t>
      </w:r>
    </w:p>
    <w:p>
      <w:r>
        <w:t xml:space="preserve">Kuka on vastuussa mallitulosten tai ilmastotietojen seurannasta?</w:t>
      </w:r>
    </w:p>
    <w:p>
      <w:r>
        <w:rPr>
          <w:b/>
        </w:rPr>
        <w:t xml:space="preserve">Tulos</w:t>
      </w:r>
    </w:p>
    <w:p>
      <w:r>
        <w:t xml:space="preserve">Kuka on vastuussa ilmastotietojen seurannasta?</w:t>
      </w:r>
    </w:p>
    <w:p>
      <w:r>
        <w:rPr>
          <w:b/>
        </w:rPr>
        <w:t xml:space="preserve">Esimerkki 2.5974</w:t>
      </w:r>
    </w:p>
    <w:p>
      <w:r>
        <w:t xml:space="preserve">Mitä ei er mitä on tehtävä, jotta yhteiskunnan rikkaammat jäsenet voivat osallistua talouskasvuun?</w:t>
      </w:r>
    </w:p>
    <w:p>
      <w:r>
        <w:rPr>
          <w:b/>
        </w:rPr>
        <w:t xml:space="preserve">Tulos</w:t>
      </w:r>
    </w:p>
    <w:p>
      <w:r>
        <w:t xml:space="preserve">Mitä on tehtävä sen varmistamiseksi, että yhteiskunnan rikkaammat jäsenet voivat osallistua talouskasvuun?</w:t>
      </w:r>
    </w:p>
    <w:p>
      <w:r>
        <w:rPr>
          <w:b/>
        </w:rPr>
        <w:t xml:space="preserve">Esimerkki 2.5975</w:t>
      </w:r>
    </w:p>
    <w:p>
      <w:r>
        <w:t xml:space="preserve">Kuinka monta vuotta on ollut olemassa imperialistisia käytäntöjä, jotka on liitetty tai joita ei ole tehty?</w:t>
      </w:r>
    </w:p>
    <w:p>
      <w:r>
        <w:rPr>
          <w:b/>
        </w:rPr>
        <w:t xml:space="preserve">Tulos</w:t>
      </w:r>
    </w:p>
    <w:p>
      <w:r>
        <w:t xml:space="preserve">Kuinka monta vuotta imperialistisia käytäntöjä on ollut olemassa?</w:t>
      </w:r>
    </w:p>
    <w:p>
      <w:r>
        <w:rPr>
          <w:b/>
        </w:rPr>
        <w:t xml:space="preserve">Esimerkki 2.5976</w:t>
      </w:r>
    </w:p>
    <w:p>
      <w:r>
        <w:t xml:space="preserve">Missä parlamentissa istumapaikat on järjestetty suorassa linjassa tai pikemminkin missä istuntosalissa on 231 paikkaa?</w:t>
      </w:r>
    </w:p>
    <w:p>
      <w:r>
        <w:rPr>
          <w:b/>
        </w:rPr>
        <w:t xml:space="preserve">Tulos</w:t>
      </w:r>
    </w:p>
    <w:p>
      <w:r>
        <w:t xml:space="preserve">Missä istuntosalissa on 231 paikkaa?</w:t>
      </w:r>
    </w:p>
    <w:p>
      <w:r>
        <w:rPr>
          <w:b/>
        </w:rPr>
        <w:t xml:space="preserve">Esimerkki 2.5977</w:t>
      </w:r>
    </w:p>
    <w:p>
      <w:r>
        <w:t xml:space="preserve">Minkälaista ei Mitä islamismin kannattajat eivät usko näkemystensä kuvastavan?</w:t>
      </w:r>
    </w:p>
    <w:p>
      <w:r>
        <w:rPr>
          <w:b/>
        </w:rPr>
        <w:t xml:space="preserve">Tulos</w:t>
      </w:r>
    </w:p>
    <w:p>
      <w:r>
        <w:t xml:space="preserve"> Mitä islamismin kannattajat eivät usko näkemystensä kuvastavan?</w:t>
      </w:r>
    </w:p>
    <w:p>
      <w:r>
        <w:rPr>
          <w:b/>
        </w:rPr>
        <w:t xml:space="preserve">Esimerkki 2.5978</w:t>
      </w:r>
    </w:p>
    <w:p>
      <w:r>
        <w:t xml:space="preserve">Kenellä on vastuu julkaisumateriaalin koordinoinnista tai julkaisemisesta?</w:t>
      </w:r>
    </w:p>
    <w:p>
      <w:r>
        <w:rPr>
          <w:b/>
        </w:rPr>
        <w:t xml:space="preserve">Tulos</w:t>
      </w:r>
    </w:p>
    <w:p>
      <w:r>
        <w:t xml:space="preserve">Kuka on vastuussa aineiston julkaisemisesta?</w:t>
      </w:r>
    </w:p>
    <w:p>
      <w:r>
        <w:rPr>
          <w:b/>
        </w:rPr>
        <w:t xml:space="preserve">Esimerkki 2.5979</w:t>
      </w:r>
    </w:p>
    <w:p>
      <w:r>
        <w:t xml:space="preserve">Mikä kansannousu tai ei, kun Ming-dynastia oli vallassa?</w:t>
      </w:r>
    </w:p>
    <w:p>
      <w:r>
        <w:rPr>
          <w:b/>
        </w:rPr>
        <w:t xml:space="preserve">Tulos</w:t>
      </w:r>
    </w:p>
    <w:p>
      <w:r>
        <w:t xml:space="preserve">Milloin Ming-dynastia oli vallassa?</w:t>
      </w:r>
    </w:p>
    <w:p>
      <w:r>
        <w:rPr>
          <w:b/>
        </w:rPr>
        <w:t xml:space="preserve">Esimerkki 2.5980</w:t>
      </w:r>
    </w:p>
    <w:p>
      <w:r>
        <w:t xml:space="preserve">Minkä ryhmän tehtävänä on tutkia Edinburghin parlamentille tai Skotlannin parlamentille esitettyjä julkisia lakiehdotuksia?</w:t>
      </w:r>
    </w:p>
    <w:p>
      <w:r>
        <w:rPr>
          <w:b/>
        </w:rPr>
        <w:t xml:space="preserve">Tulos</w:t>
      </w:r>
    </w:p>
    <w:p>
      <w:r>
        <w:t xml:space="preserve">Mikä ryhmä on perustettu tarkastelemaan Skotlannin parlamentille esitettyjä julkisia lakiesityksiä?</w:t>
      </w:r>
    </w:p>
    <w:p>
      <w:r>
        <w:rPr>
          <w:b/>
        </w:rPr>
        <w:t xml:space="preserve">Esimerkki 2.5981</w:t>
      </w:r>
    </w:p>
    <w:p>
      <w:r>
        <w:t xml:space="preserve">Yhdessä Kanadan ja Yhdistyneen kuningaskunnan kanssa,Mitkä ovat kouluja tai anteeksi hattu maa ei yleensä viittaa yliopistojen yksityisiä kouluja?</w:t>
      </w:r>
    </w:p>
    <w:p>
      <w:r>
        <w:rPr>
          <w:b/>
        </w:rPr>
        <w:t xml:space="preserve">Tulos</w:t>
      </w:r>
    </w:p>
    <w:p>
      <w:r>
        <w:t xml:space="preserve">Missä maassa, Kanadassa ja Yhdistyneessä kuningaskunnassa, yliopistoja ei yleensä kutsuta yksityiskouluiksi?</w:t>
      </w:r>
    </w:p>
    <w:p>
      <w:r>
        <w:rPr>
          <w:b/>
        </w:rPr>
        <w:t xml:space="preserve">Esimerkki 2.5982</w:t>
      </w:r>
    </w:p>
    <w:p>
      <w:r>
        <w:t xml:space="preserve">Mitä ei ole ei tarkoitan, milloin oli kuningas Yrjön sota?</w:t>
      </w:r>
    </w:p>
    <w:p>
      <w:r>
        <w:rPr>
          <w:b/>
        </w:rPr>
        <w:t xml:space="preserve">Tulos</w:t>
      </w:r>
    </w:p>
    <w:p>
      <w:r>
        <w:t xml:space="preserve">Milloin oli kuningas Yrjön sota?</w:t>
      </w:r>
    </w:p>
    <w:p>
      <w:r>
        <w:rPr>
          <w:b/>
        </w:rPr>
        <w:t xml:space="preserve">Esimerkki 2.5983</w:t>
      </w:r>
    </w:p>
    <w:p>
      <w:r>
        <w:t xml:space="preserve">Minkä tyyppisiin sairauksiin erikoislääkkeitä ei enää käytetä tai kertokaa minulle, minkä tyyppisiin sairauksiin niitä käytetään usein?</w:t>
      </w:r>
    </w:p>
    <w:p>
      <w:r>
        <w:rPr>
          <w:b/>
        </w:rPr>
        <w:t xml:space="preserve">Tulos</w:t>
      </w:r>
    </w:p>
    <w:p>
      <w:r>
        <w:t xml:space="preserve">Minkä tyyppisiin sairauksiin erikoislääkkeitä käytetään usein?</w:t>
      </w:r>
    </w:p>
    <w:p>
      <w:r>
        <w:rPr>
          <w:b/>
        </w:rPr>
        <w:t xml:space="preserve">Esimerkki 2.5984</w:t>
      </w:r>
    </w:p>
    <w:p>
      <w:r>
        <w:t xml:space="preserve">Mikä oli Schillerin tai no tee se Leonin ensimmäinen kirjallisuuskabaree?</w:t>
      </w:r>
    </w:p>
    <w:p>
      <w:r>
        <w:rPr>
          <w:b/>
        </w:rPr>
        <w:t xml:space="preserve">Tulos</w:t>
      </w:r>
    </w:p>
    <w:p>
      <w:r>
        <w:t xml:space="preserve">Mikä oli Leonin ensimmäinen kirjallisuuskabaree?</w:t>
      </w:r>
    </w:p>
    <w:p>
      <w:r>
        <w:rPr>
          <w:b/>
        </w:rPr>
        <w:t xml:space="preserve">Esimerkki 2.5985</w:t>
      </w:r>
    </w:p>
    <w:p>
      <w:r>
        <w:t xml:space="preserve">Mitä saaria, pikemminkin alueita luovutettiin Britannialle?</w:t>
      </w:r>
    </w:p>
    <w:p>
      <w:r>
        <w:rPr>
          <w:b/>
        </w:rPr>
        <w:t xml:space="preserve">Tulos</w:t>
      </w:r>
    </w:p>
    <w:p>
      <w:r>
        <w:t xml:space="preserve">Mikä alue luovutettiin Britannialle?</w:t>
      </w:r>
    </w:p>
    <w:p>
      <w:r>
        <w:rPr>
          <w:b/>
        </w:rPr>
        <w:t xml:space="preserve">Esimerkki 2.5986</w:t>
      </w:r>
    </w:p>
    <w:p>
      <w:r>
        <w:t xml:space="preserve">Millä kolmella kirkolla on opistoja Hunters Hillissä tai ei pikemminkin Sydneyssä?</w:t>
      </w:r>
    </w:p>
    <w:p>
      <w:r>
        <w:rPr>
          <w:b/>
        </w:rPr>
        <w:t xml:space="preserve">Tulos</w:t>
      </w:r>
    </w:p>
    <w:p>
      <w:r>
        <w:t xml:space="preserve">Millä kolmella kirkolla on korkeakouluja Sydneyssä?</w:t>
      </w:r>
    </w:p>
    <w:p>
      <w:r>
        <w:rPr>
          <w:b/>
        </w:rPr>
        <w:t xml:space="preserve">Esimerkki 2.5987</w:t>
      </w:r>
    </w:p>
    <w:p>
      <w:r>
        <w:t xml:space="preserve">Millä tavoin ugh ei, tarkoitan, mitä perusohjelma myös vaatii?</w:t>
      </w:r>
    </w:p>
    <w:p>
      <w:r>
        <w:rPr>
          <w:b/>
        </w:rPr>
        <w:t xml:space="preserve">Tulos</w:t>
      </w:r>
    </w:p>
    <w:p>
      <w:r>
        <w:t xml:space="preserve">Mitä perusohjelma edellyttää?</w:t>
      </w:r>
    </w:p>
    <w:p>
      <w:r>
        <w:rPr>
          <w:b/>
        </w:rPr>
        <w:t xml:space="preserve">Esimerkki 2.5988</w:t>
      </w:r>
    </w:p>
    <w:p>
      <w:r>
        <w:t xml:space="preserve">Itävaltalaiset, siis unkarilaiset, tekivät tämän kansalaistottelemattomuuden minkä henkilön johdolla?</w:t>
      </w:r>
    </w:p>
    <w:p>
      <w:r>
        <w:rPr>
          <w:b/>
        </w:rPr>
        <w:t xml:space="preserve">Tulos</w:t>
      </w:r>
    </w:p>
    <w:p>
      <w:r>
        <w:t xml:space="preserve">Minkä henkilön johdolla unkarilaiset tekivät tämän kansalaistottelemattomuuden?</w:t>
      </w:r>
    </w:p>
    <w:p>
      <w:r>
        <w:rPr>
          <w:b/>
        </w:rPr>
        <w:t xml:space="preserve">Esimerkki 2.5989</w:t>
      </w:r>
    </w:p>
    <w:p>
      <w:r>
        <w:t xml:space="preserve">Mistä Varsovan kansallismuseo tunnetaan parhaiten?</w:t>
      </w:r>
    </w:p>
    <w:p>
      <w:r>
        <w:rPr>
          <w:b/>
        </w:rPr>
        <w:t xml:space="preserve">Tulos</w:t>
      </w:r>
    </w:p>
    <w:p>
      <w:r>
        <w:t xml:space="preserve">Varsovan kansallismuseo on yksi mitä?</w:t>
      </w:r>
    </w:p>
    <w:p>
      <w:r>
        <w:rPr>
          <w:b/>
        </w:rPr>
        <w:t xml:space="preserve">Esimerkki 2.5990</w:t>
      </w:r>
    </w:p>
    <w:p>
      <w:r>
        <w:t xml:space="preserve">Miten ei pikemminkin missä työskentelee vähemmistö apteekkikonsulttina toimivista farmaseuteista?</w:t>
      </w:r>
    </w:p>
    <w:p>
      <w:r>
        <w:rPr>
          <w:b/>
        </w:rPr>
        <w:t xml:space="preserve">Tulos</w:t>
      </w:r>
    </w:p>
    <w:p>
      <w:r>
        <w:t xml:space="preserve">Missä työskentelee vähemmistö konsultoivista farmaseuteista?</w:t>
      </w:r>
    </w:p>
    <w:p>
      <w:r>
        <w:rPr>
          <w:b/>
        </w:rPr>
        <w:t xml:space="preserve">Esimerkki 2.5991</w:t>
      </w:r>
    </w:p>
    <w:p>
      <w:r>
        <w:t xml:space="preserve">Mikä teoreema er mikä on ainoa jakaja 1:n lisäksi, joka alkuluvulla voi olla?</w:t>
      </w:r>
    </w:p>
    <w:p>
      <w:r>
        <w:rPr>
          <w:b/>
        </w:rPr>
        <w:t xml:space="preserve">Tulos</w:t>
      </w:r>
    </w:p>
    <w:p>
      <w:r>
        <w:t xml:space="preserve">Mikä on ainoa jakaja, joka alkuluvulla voi olla 1:n lisäksi?</w:t>
      </w:r>
    </w:p>
    <w:p>
      <w:r>
        <w:rPr>
          <w:b/>
        </w:rPr>
        <w:t xml:space="preserve">Esimerkki 2.5992</w:t>
      </w:r>
    </w:p>
    <w:p>
      <w:r>
        <w:t xml:space="preserve">Kuinka monta kertaa väestö ei rutto kävi ottomaanien yhteiskunnassa ennen 1800-luvun toista neljännestä?</w:t>
      </w:r>
    </w:p>
    <w:p>
      <w:r>
        <w:rPr>
          <w:b/>
        </w:rPr>
        <w:t xml:space="preserve">Tulos</w:t>
      </w:r>
    </w:p>
    <w:p>
      <w:r>
        <w:t xml:space="preserve">Kuinka monta kertaa rutto vieraili ottomaanien yhteiskunnassa ennen 1800-luvun toista neljännestä?</w:t>
      </w:r>
    </w:p>
    <w:p>
      <w:r>
        <w:rPr>
          <w:b/>
        </w:rPr>
        <w:t xml:space="preserve">Esimerkki 2.5993</w:t>
      </w:r>
    </w:p>
    <w:p>
      <w:r>
        <w:t xml:space="preserve">Mitä toimia Brownlee ottaa vastaan kansalaistottelemattomuutta um odota ei GCSB Waihopai, joka aiheutti ne sulkea väliaikaisesti?</w:t>
      </w:r>
    </w:p>
    <w:p>
      <w:r>
        <w:rPr>
          <w:b/>
        </w:rPr>
        <w:t xml:space="preserve">Tulos</w:t>
      </w:r>
    </w:p>
    <w:p>
      <w:r>
        <w:t xml:space="preserve">Mihin toimiin Brownlee ryhtyi GCSB Waihopai -yhdistystä vastaan, minkä vuoksi se suljettiin väliaikaisesti?</w:t>
      </w:r>
    </w:p>
    <w:p>
      <w:r>
        <w:rPr>
          <w:b/>
        </w:rPr>
        <w:t xml:space="preserve">Esimerkki 2.5994</w:t>
      </w:r>
    </w:p>
    <w:p>
      <w:r>
        <w:t xml:space="preserve">Miten sosiaalihyödykkeiden osuus kotitalouksissa on uh kuin maissa, joissa eriarvoisuus on suurempi?</w:t>
      </w:r>
    </w:p>
    <w:p>
      <w:r>
        <w:rPr>
          <w:b/>
        </w:rPr>
        <w:t xml:space="preserve">Tulos</w:t>
      </w:r>
    </w:p>
    <w:p>
      <w:r>
        <w:t xml:space="preserve">Miten sosiaalihyödykkeiden hinnat ovat korkeamman eriarvoisuuden maissa?</w:t>
      </w:r>
    </w:p>
    <w:p>
      <w:r>
        <w:rPr>
          <w:b/>
        </w:rPr>
        <w:t xml:space="preserve">Esimerkki 2.5995</w:t>
      </w:r>
    </w:p>
    <w:p>
      <w:r>
        <w:t xml:space="preserve">Mitä osaa ei Mitä NK-solut suojaavat?</w:t>
      </w:r>
    </w:p>
    <w:p>
      <w:r>
        <w:rPr>
          <w:b/>
        </w:rPr>
        <w:t xml:space="preserve">Tulos</w:t>
      </w:r>
    </w:p>
    <w:p>
      <w:r>
        <w:t xml:space="preserve">Mitä NK-solut suojaavat?</w:t>
      </w:r>
    </w:p>
    <w:p>
      <w:r>
        <w:rPr>
          <w:b/>
        </w:rPr>
        <w:t xml:space="preserve">Esimerkki 2.5996</w:t>
      </w:r>
    </w:p>
    <w:p>
      <w:r>
        <w:t xml:space="preserve">Onko Etelä-Euroopan sää elinkelpoinen rotille ja kirppuille?</w:t>
      </w:r>
    </w:p>
    <w:p>
      <w:r>
        <w:rPr>
          <w:b/>
        </w:rPr>
        <w:t xml:space="preserve">Tulos</w:t>
      </w:r>
    </w:p>
    <w:p>
      <w:r>
        <w:t xml:space="preserve">Onko Etelä-Euroopan sää elinkelpoinen kirppuille?</w:t>
      </w:r>
    </w:p>
    <w:p>
      <w:r>
        <w:rPr>
          <w:b/>
        </w:rPr>
        <w:t xml:space="preserve">Esimerkki 2.5997</w:t>
      </w:r>
    </w:p>
    <w:p>
      <w:r>
        <w:t xml:space="preserve">Kuinka monta museota ei anteeksi julisteita on Varsovassa?</w:t>
      </w:r>
    </w:p>
    <w:p>
      <w:r>
        <w:rPr>
          <w:b/>
        </w:rPr>
        <w:t xml:space="preserve">Tulos</w:t>
      </w:r>
    </w:p>
    <w:p>
      <w:r>
        <w:t xml:space="preserve">Kuinka monta julistetta Varsovassa on?</w:t>
      </w:r>
    </w:p>
    <w:p>
      <w:r>
        <w:rPr>
          <w:b/>
        </w:rPr>
        <w:t xml:space="preserve">Esimerkki 2.5998</w:t>
      </w:r>
    </w:p>
    <w:p>
      <w:r>
        <w:t xml:space="preserve">Mikä on yksi yleinen elementti sorry no -käsite, jota sovelletaan yleisen xy:n elementteihin?</w:t>
      </w:r>
    </w:p>
    <w:p>
      <w:r>
        <w:rPr>
          <w:b/>
        </w:rPr>
        <w:t xml:space="preserve">Tulos</w:t>
      </w:r>
    </w:p>
    <w:p>
      <w:r>
        <w:t xml:space="preserve">Mikä on yksi yleiskäsite, jota sovelletaan yleisen xy:n elementteihin?</w:t>
      </w:r>
    </w:p>
    <w:p>
      <w:r>
        <w:rPr>
          <w:b/>
        </w:rPr>
        <w:t xml:space="preserve">Esimerkki 2.5999</w:t>
      </w:r>
    </w:p>
    <w:p>
      <w:r>
        <w:t xml:space="preserve">Mikä alue ei odota, mikä oli Britannian voiton merkitys?</w:t>
      </w:r>
    </w:p>
    <w:p>
      <w:r>
        <w:rPr>
          <w:b/>
        </w:rPr>
        <w:t xml:space="preserve">Tulos</w:t>
      </w:r>
    </w:p>
    <w:p>
      <w:r>
        <w:t xml:space="preserve">Mikä oli Britannian voiton merkitys?</w:t>
      </w:r>
    </w:p>
    <w:p>
      <w:r>
        <w:rPr>
          <w:b/>
        </w:rPr>
        <w:t xml:space="preserve">Esimerkki 2.6000</w:t>
      </w:r>
    </w:p>
    <w:p>
      <w:r>
        <w:t xml:space="preserve">Minkälainen arvo Eulerin tai ei tehdä, että Baselin funktio olisi, jos olisi äärellisiä alkulukuja?</w:t>
      </w:r>
    </w:p>
    <w:p>
      <w:r>
        <w:rPr>
          <w:b/>
        </w:rPr>
        <w:t xml:space="preserve">Tulos</w:t>
      </w:r>
    </w:p>
    <w:p>
      <w:r>
        <w:t xml:space="preserve">Minkälainen arvo Baselin funktiolla olisi, jos olisi äärellisiä alkulukuja?</w:t>
      </w:r>
    </w:p>
    <w:p>
      <w:r>
        <w:rPr>
          <w:b/>
        </w:rPr>
        <w:t xml:space="preserve">Esimerkki 2.6001</w:t>
      </w:r>
    </w:p>
    <w:p>
      <w:r>
        <w:t xml:space="preserve">Minkä ministeriön Li Meng no Buyantu lakkautti?</w:t>
      </w:r>
    </w:p>
    <w:p>
      <w:r>
        <w:rPr>
          <w:b/>
        </w:rPr>
        <w:t xml:space="preserve">Tulos</w:t>
      </w:r>
    </w:p>
    <w:p>
      <w:r>
        <w:t xml:space="preserve">Minkä ministeriön Buyantu lakkautti?</w:t>
      </w:r>
    </w:p>
    <w:p>
      <w:r>
        <w:rPr>
          <w:b/>
        </w:rPr>
        <w:t xml:space="preserve">Esimerkki 2.6002</w:t>
      </w:r>
    </w:p>
    <w:p>
      <w:r>
        <w:t xml:space="preserve">Milloin oli odotus Ei Kuka vahvisti valittujen numeroiden määrän olemassaolosta?</w:t>
      </w:r>
    </w:p>
    <w:p>
      <w:r>
        <w:rPr>
          <w:b/>
        </w:rPr>
        <w:t xml:space="preserve">Tulos</w:t>
      </w:r>
    </w:p>
    <w:p>
      <w:r>
        <w:t xml:space="preserve">Kuka määritteli olemassa olevien valittujen numeroiden määrän?</w:t>
      </w:r>
    </w:p>
    <w:p>
      <w:r>
        <w:rPr>
          <w:b/>
        </w:rPr>
        <w:t xml:space="preserve">Esimerkki 2.6003</w:t>
      </w:r>
    </w:p>
    <w:p>
      <w:r>
        <w:t xml:space="preserve">Mitä ei Mitä kutsutaan ryhmäksi, joka ei hyväksy hallitusta lainkaan?</w:t>
      </w:r>
    </w:p>
    <w:p>
      <w:r>
        <w:rPr>
          <w:b/>
        </w:rPr>
        <w:t xml:space="preserve">Tulos</w:t>
      </w:r>
    </w:p>
    <w:p>
      <w:r>
        <w:t xml:space="preserve">Mikä on sen ryhmän nimi, joka ei ole lainkaan samaa mieltä hallituksen kanssa?</w:t>
      </w:r>
    </w:p>
    <w:p>
      <w:r>
        <w:rPr>
          <w:b/>
        </w:rPr>
        <w:t xml:space="preserve">Esimerkki 2.6004</w:t>
      </w:r>
    </w:p>
    <w:p>
      <w:r>
        <w:t xml:space="preserve">Mikä steroidi, odota, itse asiassa mikä geeni on vastuussa kalsidiolin muuntamisesta kalsitrioliksi?</w:t>
      </w:r>
    </w:p>
    <w:p>
      <w:r>
        <w:rPr>
          <w:b/>
        </w:rPr>
        <w:t xml:space="preserve">Tulos</w:t>
      </w:r>
    </w:p>
    <w:p>
      <w:r>
        <w:t xml:space="preserve">Mikä geeni vastaa kalsidiolin muuntamisesta kalsitrioliksi?</w:t>
      </w:r>
    </w:p>
    <w:p>
      <w:r>
        <w:rPr>
          <w:b/>
        </w:rPr>
        <w:t xml:space="preserve">Esimerkki 2.6005</w:t>
      </w:r>
    </w:p>
    <w:p>
      <w:r>
        <w:t xml:space="preserve">Mikä ei mikä on Varsovan symboli?</w:t>
      </w:r>
    </w:p>
    <w:p>
      <w:r>
        <w:rPr>
          <w:b/>
        </w:rPr>
        <w:t xml:space="preserve">Tulos</w:t>
      </w:r>
    </w:p>
    <w:p>
      <w:r>
        <w:t xml:space="preserve">Mikä on Varsovan tunnus?</w:t>
      </w:r>
    </w:p>
    <w:p>
      <w:r>
        <w:rPr>
          <w:b/>
        </w:rPr>
        <w:t xml:space="preserve">Esimerkki 2.6006</w:t>
      </w:r>
    </w:p>
    <w:p>
      <w:r>
        <w:t xml:space="preserve">Millä nimellä kutsutaan aalto-hiukkasia, jotka vaihtavat hiukkasia no um välittävät kaikkia sähkömagneettisia ilmiöitä?</w:t>
      </w:r>
    </w:p>
    <w:p>
      <w:r>
        <w:rPr>
          <w:b/>
        </w:rPr>
        <w:t xml:space="preserve">Tulos</w:t>
      </w:r>
    </w:p>
    <w:p>
      <w:r>
        <w:t xml:space="preserve">Millä nimellä kutsutaan aalto-hiukkasia, jotka välittävät kaikkia sähkömagneettisia ilmiöitä?</w:t>
      </w:r>
    </w:p>
    <w:p>
      <w:r>
        <w:rPr>
          <w:b/>
        </w:rPr>
        <w:t xml:space="preserve">Esimerkki 2.6007</w:t>
      </w:r>
    </w:p>
    <w:p>
      <w:r>
        <w:t xml:space="preserve">Mitä käyttöä järjestelmälle ehdotettiin symposiumissa?</w:t>
      </w:r>
    </w:p>
    <w:p>
      <w:r>
        <w:rPr>
          <w:b/>
        </w:rPr>
        <w:t xml:space="preserve">Tulos</w:t>
      </w:r>
    </w:p>
    <w:p>
      <w:r>
        <w:t xml:space="preserve">Mitä käyttöä järjestelmälle ehdotettiin </w:t>
      </w:r>
    </w:p>
    <w:p>
      <w:r>
        <w:rPr>
          <w:b/>
        </w:rPr>
        <w:t xml:space="preserve">Esimerkki 2.6008</w:t>
      </w:r>
    </w:p>
    <w:p>
      <w:r>
        <w:t xml:space="preserve">Mikä alue muodostui sen jälkeen, kun muodoltaan muuttumattomat yksiköt olivat kerrostuneet?</w:t>
      </w:r>
    </w:p>
    <w:p>
      <w:r>
        <w:rPr>
          <w:b/>
        </w:rPr>
        <w:t xml:space="preserve">Tulos</w:t>
      </w:r>
    </w:p>
    <w:p>
      <w:r>
        <w:t xml:space="preserve">Mitä muodostui sen jälkeen, kun muodoltaan muuttumattomat yksiköt olivat kerrostuneet?</w:t>
      </w:r>
    </w:p>
    <w:p>
      <w:r>
        <w:rPr>
          <w:b/>
        </w:rPr>
        <w:t xml:space="preserve">Esimerkki 2.6009</w:t>
      </w:r>
    </w:p>
    <w:p>
      <w:r>
        <w:t xml:space="preserve">Mitkä ovat rakentamisen osa-alat ei pahoillani rakennuspäälliköt pikemminkin?</w:t>
      </w:r>
    </w:p>
    <w:p>
      <w:r>
        <w:rPr>
          <w:b/>
        </w:rPr>
        <w:t xml:space="preserve">Tulos</w:t>
      </w:r>
    </w:p>
    <w:p>
      <w:r>
        <w:t xml:space="preserve">Mitä ovat rakennuspäälliköt?</w:t>
      </w:r>
    </w:p>
    <w:p>
      <w:r>
        <w:rPr>
          <w:b/>
        </w:rPr>
        <w:t xml:space="preserve">Esimerkki 2.6010</w:t>
      </w:r>
    </w:p>
    <w:p>
      <w:r>
        <w:t xml:space="preserve">Lähellä Chur, mihin suuntaan Aare uh sijaan Rein kääntyä?</w:t>
      </w:r>
    </w:p>
    <w:p>
      <w:r>
        <w:rPr>
          <w:b/>
        </w:rPr>
        <w:t xml:space="preserve">Tulos</w:t>
      </w:r>
    </w:p>
    <w:p>
      <w:r>
        <w:t xml:space="preserve">Mihin suuntaan Rein kääntyy Churin lähellä? </w:t>
      </w:r>
    </w:p>
    <w:p>
      <w:r>
        <w:rPr>
          <w:b/>
        </w:rPr>
        <w:t xml:space="preserve">Esimerkki 2.6011</w:t>
      </w:r>
    </w:p>
    <w:p>
      <w:r>
        <w:t xml:space="preserve">Mitä tulotasa-arvosta ei ole tutkimuksia, ei, ei, ei, ei, ei, ei, ei, ei, ei, ei, ei, ei, ei, ei, ei, ei, ei, ei, ei, ei, ei, ei, ei, ei, ei, ei, ei, ei, ei, ei, ei, ei, ei.</w:t>
      </w:r>
    </w:p>
    <w:p>
      <w:r>
        <w:rPr>
          <w:b/>
        </w:rPr>
        <w:t xml:space="preserve">Tulos</w:t>
      </w:r>
    </w:p>
    <w:p>
      <w:r>
        <w:t xml:space="preserve">Mitä tuloeroja koskevat tutkimukset eivät ole joskus löytäneet todisteita, jotka vahvistavat?</w:t>
      </w:r>
    </w:p>
    <w:p>
      <w:r>
        <w:rPr>
          <w:b/>
        </w:rPr>
        <w:t xml:space="preserve">Esimerkki 2.6012</w:t>
      </w:r>
    </w:p>
    <w:p>
      <w:r>
        <w:t xml:space="preserve">Yhdysvallat tai ei Jacksonville alkoi kärsiä ja taantua minkä suuren maailmantapahtuman jälkeen?</w:t>
      </w:r>
    </w:p>
    <w:p>
      <w:r>
        <w:rPr>
          <w:b/>
        </w:rPr>
        <w:t xml:space="preserve">Tulos</w:t>
      </w:r>
    </w:p>
    <w:p>
      <w:r>
        <w:t xml:space="preserve">Jacksonville alkoi kärsiä ja taantua minkä suuren maailmantapahtuman jälkeen?</w:t>
      </w:r>
    </w:p>
    <w:p>
      <w:r>
        <w:rPr>
          <w:b/>
        </w:rPr>
        <w:t xml:space="preserve">Esimerkki 2.6013</w:t>
      </w:r>
    </w:p>
    <w:p>
      <w:r>
        <w:t xml:space="preserve">Mikä kiinalainen tai ei tehdä, että Khitan johtaja hylkäsi mongolit?</w:t>
      </w:r>
    </w:p>
    <w:p>
      <w:r>
        <w:rPr>
          <w:b/>
        </w:rPr>
        <w:t xml:space="preserve">Tulos</w:t>
      </w:r>
    </w:p>
    <w:p>
      <w:r>
        <w:t xml:space="preserve"> Kuka khitanien johtaja hylkäsi mongolit?</w:t>
      </w:r>
    </w:p>
    <w:p>
      <w:r>
        <w:rPr>
          <w:b/>
        </w:rPr>
        <w:t xml:space="preserve">Esimerkki 2.6014</w:t>
      </w:r>
    </w:p>
    <w:p>
      <w:r>
        <w:t xml:space="preserve">Ajoittaisesta sorrosta huolimatta Veljeskunnasta on tullut yksi islamilaisen maailman vaikutusvaltaisimmista liikkeistä, ja Veljeskunta oli ainoa oppositioryhmä Egyptin ulkopuolella, joka pystyi tekemään mitä vaalien aikana?</w:t>
      </w:r>
    </w:p>
    <w:p>
      <w:r>
        <w:rPr>
          <w:b/>
        </w:rPr>
        <w:t xml:space="preserve">Tulos</w:t>
      </w:r>
    </w:p>
    <w:p>
      <w:r>
        <w:t xml:space="preserve">Veljeskunta oli ainoa oppositioryhmä Egyptin ulkopuolella, joka pystyi tekemään mitä vaalien aikana?</w:t>
      </w:r>
    </w:p>
    <w:p>
      <w:r>
        <w:rPr>
          <w:b/>
        </w:rPr>
        <w:t xml:space="preserve">Esimerkki 2.6015</w:t>
      </w:r>
    </w:p>
    <w:p>
      <w:r>
        <w:t xml:space="preserve">Kuinka monta reseptoria auttaja-T-solun on oltava sidoksissa auttaja-T-solun eli MHC:antigeenikompleksiin, jotta solu aktivoituisi?</w:t>
      </w:r>
    </w:p>
    <w:p>
      <w:r>
        <w:rPr>
          <w:b/>
        </w:rPr>
        <w:t xml:space="preserve">Tulos</w:t>
      </w:r>
    </w:p>
    <w:p>
      <w:r>
        <w:t xml:space="preserve">Kuinka monta reseptoria auttaja-T-solussa on oltava sidottuna MHC:antigeenikompleksiin, jotta solu aktivoituisi?</w:t>
      </w:r>
    </w:p>
    <w:p>
      <w:r>
        <w:rPr>
          <w:b/>
        </w:rPr>
        <w:t xml:space="preserve">Esimerkki 2.6016</w:t>
      </w:r>
    </w:p>
    <w:p>
      <w:r>
        <w:t xml:space="preserve">Minä vuonna Henry Ware kuoli? Tarkoitan, valittiinko hänet puheenjohtajaksi?</w:t>
      </w:r>
    </w:p>
    <w:p>
      <w:r>
        <w:rPr>
          <w:b/>
        </w:rPr>
        <w:t xml:space="preserve">Tulos</w:t>
      </w:r>
    </w:p>
    <w:p>
      <w:r>
        <w:t xml:space="preserve">Minä vuonna Henry Ware valittiin puheenjohtajaksi?</w:t>
      </w:r>
    </w:p>
    <w:p>
      <w:r>
        <w:rPr>
          <w:b/>
        </w:rPr>
        <w:t xml:space="preserve">Esimerkki 2.6017</w:t>
      </w:r>
    </w:p>
    <w:p>
      <w:r>
        <w:t xml:space="preserve">Mikä voi er, jonka mekaniikka vaikutti kolmiulotteisiin esineisiin?</w:t>
      </w:r>
    </w:p>
    <w:p>
      <w:r>
        <w:rPr>
          <w:b/>
        </w:rPr>
        <w:t xml:space="preserve">Tulos</w:t>
      </w:r>
    </w:p>
    <w:p>
      <w:r>
        <w:t xml:space="preserve">Kenen mekaniikka vaikutti kolmiulotteisiin esineisiin?</w:t>
      </w:r>
    </w:p>
    <w:p>
      <w:r>
        <w:rPr>
          <w:b/>
        </w:rPr>
        <w:t xml:space="preserve">Esimerkki 2.6018</w:t>
      </w:r>
    </w:p>
    <w:p>
      <w:r>
        <w:t xml:space="preserve">Milloin ja kuka loi yhteistyösopimuksen?</w:t>
      </w:r>
    </w:p>
    <w:p>
      <w:r>
        <w:rPr>
          <w:b/>
        </w:rPr>
        <w:t xml:space="preserve">Tulos</w:t>
      </w:r>
    </w:p>
    <w:p>
      <w:r>
        <w:t xml:space="preserve">Kuka teki yhteistyösopimuksen? </w:t>
      </w:r>
    </w:p>
    <w:p>
      <w:r>
        <w:rPr>
          <w:b/>
        </w:rPr>
        <w:t xml:space="preserve">Esimerkki 2.6019</w:t>
      </w:r>
    </w:p>
    <w:p>
      <w:r>
        <w:t xml:space="preserve">Mitkä ovat kaksi syytä, joiden vuoksi opiskelija voisi saada stipendin yksityiseen eli pikemminkin julkiseen kouluun?</w:t>
      </w:r>
    </w:p>
    <w:p>
      <w:r>
        <w:rPr>
          <w:b/>
        </w:rPr>
        <w:t xml:space="preserve">Tulos</w:t>
      </w:r>
    </w:p>
    <w:p>
      <w:r>
        <w:t xml:space="preserve">Mitkä ovat kaksi syytä, joiden vuoksi opiskelija voisi saada stipendin julkiseen kouluun?</w:t>
      </w:r>
    </w:p>
    <w:p>
      <w:r>
        <w:rPr>
          <w:b/>
        </w:rPr>
        <w:t xml:space="preserve">Esimerkki 2.6020</w:t>
      </w:r>
    </w:p>
    <w:p>
      <w:r>
        <w:t xml:space="preserve">Milloin valtakunta kaatui ei ei anteeksi Augustus kuoli?</w:t>
      </w:r>
    </w:p>
    <w:p>
      <w:r>
        <w:rPr>
          <w:b/>
        </w:rPr>
        <w:t xml:space="preserve">Tulos</w:t>
      </w:r>
    </w:p>
    <w:p>
      <w:r>
        <w:t xml:space="preserve">Milloin Augustus kuoli?</w:t>
      </w:r>
    </w:p>
    <w:p>
      <w:r>
        <w:rPr>
          <w:b/>
        </w:rPr>
        <w:t xml:space="preserve">Esimerkki 2.6021</w:t>
      </w:r>
    </w:p>
    <w:p>
      <w:r>
        <w:t xml:space="preserve">Missä oli se ei ei odota, joka kirjoitti \"The American War\"?</w:t>
      </w:r>
    </w:p>
    <w:p>
      <w:r>
        <w:rPr>
          <w:b/>
        </w:rPr>
        <w:t xml:space="preserve">Tulos</w:t>
      </w:r>
    </w:p>
    <w:p>
      <w:r>
        <w:t xml:space="preserve">Kuka kirjoitti "Amerikan sodan"?</w:t>
      </w:r>
    </w:p>
    <w:p>
      <w:r>
        <w:rPr>
          <w:b/>
        </w:rPr>
        <w:t xml:space="preserve">Esimerkki 2.6022</w:t>
      </w:r>
    </w:p>
    <w:p>
      <w:r>
        <w:t xml:space="preserve">Mikä on tai sen sijaan haluan tietää, mistä osavaltion tie 180 tulee mistä suunnasta Mendotan kautta?</w:t>
      </w:r>
    </w:p>
    <w:p>
      <w:r>
        <w:rPr>
          <w:b/>
        </w:rPr>
        <w:t xml:space="preserve">Tulos</w:t>
      </w:r>
    </w:p>
    <w:p>
      <w:r>
        <w:t xml:space="preserve">Mistä suunnasta osavaltion valtatie 180 tulee Mendotan kautta?</w:t>
      </w:r>
    </w:p>
    <w:p>
      <w:r>
        <w:rPr>
          <w:b/>
        </w:rPr>
        <w:t xml:space="preserve">Esimerkki 2.6023</w:t>
      </w:r>
    </w:p>
    <w:p>
      <w:r>
        <w:t xml:space="preserve">Yksi islamisoitumisen strategia on ei toteuteta ei kaapata valtaa millä menetelmillä?</w:t>
      </w:r>
    </w:p>
    <w:p>
      <w:r>
        <w:rPr>
          <w:b/>
        </w:rPr>
        <w:t xml:space="preserve">Tulos</w:t>
      </w:r>
    </w:p>
    <w:p>
      <w:r>
        <w:t xml:space="preserve"> Yksi islamisoitumisen strategia on olla kaappaamatta valtaa millä menetelmillä?</w:t>
      </w:r>
    </w:p>
    <w:p>
      <w:r>
        <w:rPr>
          <w:b/>
        </w:rPr>
        <w:t xml:space="preserve">Esimerkki 2.6024</w:t>
      </w:r>
    </w:p>
    <w:p>
      <w:r>
        <w:t xml:space="preserve">Kuka hallinnoi Datanet 1:tä hollantilaiselle PTT Telecom no KPN:lle?</w:t>
      </w:r>
    </w:p>
    <w:p>
      <w:r>
        <w:rPr>
          <w:b/>
        </w:rPr>
        <w:t xml:space="preserve">Tulos</w:t>
      </w:r>
    </w:p>
    <w:p>
      <w:r>
        <w:t xml:space="preserve">Kuka hallinnoi KPN:n Datanet 1:tä?</w:t>
      </w:r>
    </w:p>
    <w:p>
      <w:r>
        <w:rPr>
          <w:b/>
        </w:rPr>
        <w:t xml:space="preserve">Esimerkki 2.6025</w:t>
      </w:r>
    </w:p>
    <w:p>
      <w:r>
        <w:t xml:space="preserve">Mihin deobandit halusivat alistaa koko maan, ei anteeksi, se oli Taleban?</w:t>
      </w:r>
    </w:p>
    <w:p>
      <w:r>
        <w:rPr>
          <w:b/>
        </w:rPr>
        <w:t xml:space="preserve">Tulos</w:t>
      </w:r>
    </w:p>
    <w:p>
      <w:r>
        <w:t xml:space="preserve">Mihin Taleban halusi alistaa koko maan?</w:t>
      </w:r>
    </w:p>
    <w:p>
      <w:r>
        <w:rPr>
          <w:b/>
        </w:rPr>
        <w:t xml:space="preserve">Esimerkki 2.6026</w:t>
      </w:r>
    </w:p>
    <w:p>
      <w:r>
        <w:t xml:space="preserve">Alun perin se rakennettiin neljällä kerroksella, mutta mitä pöytäkirjoja, ei, tarkoitan, kuinka monta kerrosta DEC:ssä on kehittynyt?</w:t>
      </w:r>
    </w:p>
    <w:p>
      <w:r>
        <w:rPr>
          <w:b/>
        </w:rPr>
        <w:t xml:space="preserve">Tulos</w:t>
      </w:r>
    </w:p>
    <w:p>
      <w:r>
        <w:t xml:space="preserve">Kuinka monta kerrosta DEC:ssä alun perin oli, kun se rakennettiin neljällä kerroksella?</w:t>
      </w:r>
    </w:p>
    <w:p>
      <w:r>
        <w:rPr>
          <w:b/>
        </w:rPr>
        <w:t xml:space="preserve">Esimerkki 2.6027</w:t>
      </w:r>
    </w:p>
    <w:p>
      <w:r>
        <w:t xml:space="preserve">Mitä taloudellista tukea hallitus ei tarjoa ensisijaisilta kursseilta pois käännytetyille opiskelijoille?</w:t>
      </w:r>
    </w:p>
    <w:p>
      <w:r>
        <w:rPr>
          <w:b/>
        </w:rPr>
        <w:t xml:space="preserve">Tulos</w:t>
      </w:r>
    </w:p>
    <w:p>
      <w:r>
        <w:t xml:space="preserve">Mitä hallitus tarjoaa ensisijaisilta kursseilta pois käännytetyille opiskelijoille?</w:t>
      </w:r>
    </w:p>
    <w:p>
      <w:r>
        <w:rPr>
          <w:b/>
        </w:rPr>
        <w:t xml:space="preserve">Esimerkki 2.6028</w:t>
      </w:r>
    </w:p>
    <w:p>
      <w:r>
        <w:t xml:space="preserve">Kuka tai mikä altistaa organismit infektiolle?</w:t>
      </w:r>
    </w:p>
    <w:p>
      <w:r>
        <w:rPr>
          <w:b/>
        </w:rPr>
        <w:t xml:space="preserve">Tulos</w:t>
      </w:r>
    </w:p>
    <w:p>
      <w:r>
        <w:t xml:space="preserve">Mikä altistaa organismit infektiolle?</w:t>
      </w:r>
    </w:p>
    <w:p>
      <w:r>
        <w:rPr>
          <w:b/>
        </w:rPr>
        <w:t xml:space="preserve">Esimerkki 2.6029</w:t>
      </w:r>
    </w:p>
    <w:p>
      <w:r>
        <w:t xml:space="preserve">Mitä toimia jotkut veljeskunnan jäsenet kohdistivat Al-Bannaa vastaan, tarkoitan siis hallitusta?</w:t>
      </w:r>
    </w:p>
    <w:p>
      <w:r>
        <w:rPr>
          <w:b/>
        </w:rPr>
        <w:t xml:space="preserve">Tulos</w:t>
      </w:r>
    </w:p>
    <w:p>
      <w:r>
        <w:t xml:space="preserve">Mitä toimia jotkut veljeskunnan jäsenet kohdistivat hallitusta vastaan?</w:t>
      </w:r>
    </w:p>
    <w:p>
      <w:r>
        <w:rPr>
          <w:b/>
        </w:rPr>
        <w:t xml:space="preserve">Esimerkki 2.6030</w:t>
      </w:r>
    </w:p>
    <w:p>
      <w:r>
        <w:t xml:space="preserve">Mikä on utilitaristinen periaate, ei, tarkoitan varallisuuden marginaalihyötysuhde tuloja kohti henkilöä kohti, kun henkilö rikastuu?</w:t>
      </w:r>
    </w:p>
    <w:p>
      <w:r>
        <w:rPr>
          <w:b/>
        </w:rPr>
        <w:t xml:space="preserve">Tulos</w:t>
      </w:r>
    </w:p>
    <w:p>
      <w:r>
        <w:t xml:space="preserve">Mitä varallisuuden rajahyöty tuloja kohden henkilöä kohden tekee, kun kyseinen henkilö rikastuu?</w:t>
      </w:r>
    </w:p>
    <w:p>
      <w:r>
        <w:rPr>
          <w:b/>
        </w:rPr>
        <w:t xml:space="preserve">Esimerkki 2.6031</w:t>
      </w:r>
    </w:p>
    <w:p>
      <w:r>
        <w:t xml:space="preserve">Kuka suuressa lamassa ei kuka oli se, joka meni Radcliffe ja koulutettiin siellä opiskelijoina sen alkuaikoina?</w:t>
      </w:r>
    </w:p>
    <w:p>
      <w:r>
        <w:rPr>
          <w:b/>
        </w:rPr>
        <w:t xml:space="preserve">Tulos</w:t>
      </w:r>
    </w:p>
    <w:p>
      <w:r>
        <w:t xml:space="preserve">Ketkä kävivät Radcliffessä ja kouluttautuivat siellä opiskelijoina sen alkuaikoina?</w:t>
      </w:r>
    </w:p>
    <w:p>
      <w:r>
        <w:rPr>
          <w:b/>
        </w:rPr>
        <w:t xml:space="preserve">Esimerkki 2.6032</w:t>
      </w:r>
    </w:p>
    <w:p>
      <w:r>
        <w:t xml:space="preserve">Mitä Maududi uskoi iranilaisen yhteiskunnan voivan olla islamilainen, kun ei ole olemassa islamilaista yhteiskuntaa?</w:t>
      </w:r>
    </w:p>
    <w:p>
      <w:r>
        <w:rPr>
          <w:b/>
        </w:rPr>
        <w:t xml:space="preserve">Tulos</w:t>
      </w:r>
    </w:p>
    <w:p>
      <w:r>
        <w:t xml:space="preserve">Mitä Maududi uskoi, että muslimien yhteiskunta voisi olla islamilainen, jos sitä ei olisi?</w:t>
      </w:r>
    </w:p>
    <w:p>
      <w:r>
        <w:rPr>
          <w:b/>
        </w:rPr>
        <w:t xml:space="preserve">Esimerkki 2.6033</w:t>
      </w:r>
    </w:p>
    <w:p>
      <w:r>
        <w:t xml:space="preserve">Kuka on er mikä on käännös Siebengebirge?</w:t>
      </w:r>
    </w:p>
    <w:p>
      <w:r>
        <w:rPr>
          <w:b/>
        </w:rPr>
        <w:t xml:space="preserve">Tulos</w:t>
      </w:r>
    </w:p>
    <w:p>
      <w:r>
        <w:t xml:space="preserve">Mikä on Siebengebirgen käännös?</w:t>
      </w:r>
    </w:p>
    <w:p>
      <w:r>
        <w:rPr>
          <w:b/>
        </w:rPr>
        <w:t xml:space="preserve">Esimerkki 2.6034</w:t>
      </w:r>
    </w:p>
    <w:p>
      <w:r>
        <w:t xml:space="preserve">Kuka tai siis mikä voitti asemansa, kun arabinationalismi kärsi?</w:t>
      </w:r>
    </w:p>
    <w:p>
      <w:r>
        <w:rPr>
          <w:b/>
        </w:rPr>
        <w:t xml:space="preserve">Tulos</w:t>
      </w:r>
    </w:p>
    <w:p>
      <w:r>
        <w:t xml:space="preserve">Mikä sai jalansijaa, kun arabinationalismi kärsi?</w:t>
      </w:r>
    </w:p>
    <w:p>
      <w:r>
        <w:rPr>
          <w:b/>
        </w:rPr>
        <w:t xml:space="preserve">Esimerkki 2.6035</w:t>
      </w:r>
    </w:p>
    <w:p>
      <w:r>
        <w:t xml:space="preserve">Kuinka monta ihmistä, ei, odottakaa, mikä on puolankielinen sana seppeleille?</w:t>
      </w:r>
    </w:p>
    <w:p>
      <w:r>
        <w:rPr>
          <w:b/>
        </w:rPr>
        <w:t xml:space="preserve">Tulos</w:t>
      </w:r>
    </w:p>
    <w:p>
      <w:r>
        <w:t xml:space="preserve">Mikä on puolankielinen sana seppeleille?</w:t>
      </w:r>
    </w:p>
    <w:p>
      <w:r>
        <w:rPr>
          <w:b/>
        </w:rPr>
        <w:t xml:space="preserve">Esimerkki 2.6036</w:t>
      </w:r>
    </w:p>
    <w:p>
      <w:r>
        <w:t xml:space="preserve">Beneden Merwede haarautuu pohjoisesta haarasta mihin?</w:t>
      </w:r>
    </w:p>
    <w:p>
      <w:r>
        <w:rPr>
          <w:b/>
        </w:rPr>
        <w:t xml:space="preserve">Tulos</w:t>
      </w:r>
    </w:p>
    <w:p>
      <w:r>
        <w:t xml:space="preserve">Mihin haarautuu Beneden Merwede pohjoishaarasta?</w:t>
      </w:r>
    </w:p>
    <w:p>
      <w:r>
        <w:rPr>
          <w:b/>
        </w:rPr>
        <w:t xml:space="preserve">Esimerkki 2.6037</w:t>
      </w:r>
    </w:p>
    <w:p>
      <w:r>
        <w:t xml:space="preserve">Mitkä tai pikemminkin mitkä liikkeet eivät pyrkineet radikaalimpaan suuntaan?</w:t>
      </w:r>
    </w:p>
    <w:p>
      <w:r>
        <w:rPr>
          <w:b/>
        </w:rPr>
        <w:t xml:space="preserve">Tulos</w:t>
      </w:r>
    </w:p>
    <w:p>
      <w:r>
        <w:t xml:space="preserve"> Mitkä liikkeet eivät pyrkineet radikaalimpaan suuntaan?</w:t>
      </w:r>
    </w:p>
    <w:p>
      <w:r>
        <w:rPr>
          <w:b/>
        </w:rPr>
        <w:t xml:space="preserve">Esimerkki 2.6038</w:t>
      </w:r>
    </w:p>
    <w:p>
      <w:r>
        <w:t xml:space="preserve">Mikä politiikka vei Intian ei ei Britannian valta-aseman maailmankaupassa?</w:t>
      </w:r>
    </w:p>
    <w:p>
      <w:r>
        <w:rPr>
          <w:b/>
        </w:rPr>
        <w:t xml:space="preserve">Tulos</w:t>
      </w:r>
    </w:p>
    <w:p>
      <w:r>
        <w:t xml:space="preserve"> Mikä politiikka vei Britannian valta-aseman maailmankaupassa?</w:t>
      </w:r>
    </w:p>
    <w:p>
      <w:r>
        <w:rPr>
          <w:b/>
        </w:rPr>
        <w:t xml:space="preserve">Esimerkki 2.6039</w:t>
      </w:r>
    </w:p>
    <w:p>
      <w:r>
        <w:t xml:space="preserve">Mikä sisältää paineen termit, kun yhdistetään teko rinnakkain ei laskettaessa pinta-alaa tilavuuteen?</w:t>
      </w:r>
    </w:p>
    <w:p>
      <w:r>
        <w:rPr>
          <w:b/>
        </w:rPr>
        <w:t xml:space="preserve">Tulos</w:t>
      </w:r>
    </w:p>
    <w:p>
      <w:r>
        <w:t xml:space="preserve">Mikä sisältää painetermit laskettaessa pinta-alaa tilavuuteen?</w:t>
      </w:r>
    </w:p>
    <w:p>
      <w:r>
        <w:rPr>
          <w:b/>
        </w:rPr>
        <w:t xml:space="preserve">Esimerkki 2.6040</w:t>
      </w:r>
    </w:p>
    <w:p>
      <w:r>
        <w:t xml:space="preserve">Mikä on Rein, raaputa se, mistä sen nimi tulee?</w:t>
      </w:r>
    </w:p>
    <w:p>
      <w:r>
        <w:rPr>
          <w:b/>
        </w:rPr>
        <w:t xml:space="preserve">Tulos</w:t>
      </w:r>
    </w:p>
    <w:p>
      <w:r>
        <w:t xml:space="preserve">Mistä nimi Rein on peräisin? </w:t>
      </w:r>
    </w:p>
    <w:p>
      <w:r>
        <w:rPr>
          <w:b/>
        </w:rPr>
        <w:t xml:space="preserve">Esimerkki 2.6041</w:t>
      </w:r>
    </w:p>
    <w:p>
      <w:r>
        <w:t xml:space="preserve">Milloin oli ei mitä 'Di Yuan Shi' tarkoitti?</w:t>
      </w:r>
    </w:p>
    <w:p>
      <w:r>
        <w:rPr>
          <w:b/>
        </w:rPr>
        <w:t xml:space="preserve">Tulos</w:t>
      </w:r>
    </w:p>
    <w:p>
      <w:r>
        <w:t xml:space="preserve"> Mitä 'Di Yuan Shi' tarkoitti?</w:t>
      </w:r>
    </w:p>
    <w:p>
      <w:r>
        <w:rPr>
          <w:b/>
        </w:rPr>
        <w:t xml:space="preserve">Esimerkki 2.6042</w:t>
      </w:r>
    </w:p>
    <w:p>
      <w:r>
        <w:t xml:space="preserve">Mikä teoreema ei minkä muotoisia ovat rationaaliset Gaussit?</w:t>
      </w:r>
    </w:p>
    <w:p>
      <w:r>
        <w:rPr>
          <w:b/>
        </w:rPr>
        <w:t xml:space="preserve">Tulos</w:t>
      </w:r>
    </w:p>
    <w:p>
      <w:r>
        <w:t xml:space="preserve">Minkä muotoisia ovat rationaaliset Gaussit?</w:t>
      </w:r>
    </w:p>
    <w:p>
      <w:r>
        <w:rPr>
          <w:b/>
        </w:rPr>
        <w:t xml:space="preserve">Esimerkki 2.6043</w:t>
      </w:r>
    </w:p>
    <w:p>
      <w:r>
        <w:t xml:space="preserve">Kuinka monta vesistöä muodostaa Bodenjärven, ei oikeastaan Obersee?</w:t>
      </w:r>
    </w:p>
    <w:p>
      <w:r>
        <w:rPr>
          <w:b/>
        </w:rPr>
        <w:t xml:space="preserve">Tulos</w:t>
      </w:r>
    </w:p>
    <w:p>
      <w:r>
        <w:t xml:space="preserve">Kuinka monta vesistöä muodostaa Obersee?</w:t>
      </w:r>
    </w:p>
    <w:p>
      <w:r>
        <w:rPr>
          <w:b/>
        </w:rPr>
        <w:t xml:space="preserve">Esimerkki 2.6044</w:t>
      </w:r>
    </w:p>
    <w:p>
      <w:r>
        <w:t xml:space="preserve">Mitä vuoden 2012 raporttia ei anteeksi 2011 raporttia IPCC pyysi?</w:t>
      </w:r>
    </w:p>
    <w:p>
      <w:r>
        <w:rPr>
          <w:b/>
        </w:rPr>
        <w:t xml:space="preserve">Tulos</w:t>
      </w:r>
    </w:p>
    <w:p>
      <w:r>
        <w:t xml:space="preserve">Minkä vuoden 2011 raportin IPCC pyysi?</w:t>
      </w:r>
    </w:p>
    <w:p>
      <w:r>
        <w:rPr>
          <w:b/>
        </w:rPr>
        <w:t xml:space="preserve">Esimerkki 2.6045</w:t>
      </w:r>
    </w:p>
    <w:p>
      <w:r>
        <w:t xml:space="preserve">Miten olivat tai ei tehdä, että mitä olivat ei-alkuperäisasukkaat Australian kutsutaan?</w:t>
      </w:r>
    </w:p>
    <w:p>
      <w:r>
        <w:rPr>
          <w:b/>
        </w:rPr>
        <w:t xml:space="preserve">Tulos</w:t>
      </w:r>
    </w:p>
    <w:p>
      <w:r>
        <w:t xml:space="preserve"> Millä nimellä kutsuttiin Australian muita kuin alkuperäisasukkaita?</w:t>
      </w:r>
    </w:p>
    <w:p>
      <w:r>
        <w:rPr>
          <w:b/>
        </w:rPr>
        <w:t xml:space="preserve">Esimerkki 2.6046</w:t>
      </w:r>
    </w:p>
    <w:p>
      <w:r>
        <w:t xml:space="preserve">Kuinka monta miljardööriä kävi tai asuu nyt Cambridgessa?</w:t>
      </w:r>
    </w:p>
    <w:p>
      <w:r>
        <w:rPr>
          <w:b/>
        </w:rPr>
        <w:t xml:space="preserve">Tulos</w:t>
      </w:r>
    </w:p>
    <w:p>
      <w:r>
        <w:t xml:space="preserve">Kuinka monta miljardööriä asuu nykyään Cambridgessa?</w:t>
      </w:r>
    </w:p>
    <w:p>
      <w:r>
        <w:rPr>
          <w:b/>
        </w:rPr>
        <w:t xml:space="preserve">Esimerkki 2.6047</w:t>
      </w:r>
    </w:p>
    <w:p>
      <w:r>
        <w:t xml:space="preserve">Kuka tai pikemminkin mikä on avainasemassa, kun halutaan hankkia taidot, joita tarvitaan kysytyimmissä työpaikoissa?</w:t>
      </w:r>
    </w:p>
    <w:p>
      <w:r>
        <w:rPr>
          <w:b/>
        </w:rPr>
        <w:t xml:space="preserve">Tulos</w:t>
      </w:r>
    </w:p>
    <w:p>
      <w:r>
        <w:t xml:space="preserve">Mikä on avainasemassa, kun halutaan hankkia korkean kysynnän työpaikoissa tarvittavat taidot?</w:t>
      </w:r>
    </w:p>
    <w:p>
      <w:r>
        <w:rPr>
          <w:b/>
        </w:rPr>
        <w:t xml:space="preserve">Esimerkki 2.6048</w:t>
      </w:r>
    </w:p>
    <w:p>
      <w:r>
        <w:t xml:space="preserve">Millä voidaan ehkäistä muita kuin kuolemaan johtaneita vammoja, tai pikemminkin mitkä ovat muita keskeisiä kuolinsyitä?</w:t>
      </w:r>
    </w:p>
    <w:p>
      <w:r>
        <w:rPr>
          <w:b/>
        </w:rPr>
        <w:t xml:space="preserve">Tulos</w:t>
      </w:r>
    </w:p>
    <w:p>
      <w:r>
        <w:t xml:space="preserve">Mitkä ovat muita keskeisiä kuolinsyitä?</w:t>
      </w:r>
    </w:p>
    <w:p>
      <w:r>
        <w:rPr>
          <w:b/>
        </w:rPr>
        <w:t xml:space="preserve">Esimerkki 2.6049</w:t>
      </w:r>
    </w:p>
    <w:p>
      <w:r>
        <w:t xml:space="preserve">Kuka vaikutti Bismarkiin äitinsä tai oikeastaan naapureidensa lisäksi?</w:t>
      </w:r>
    </w:p>
    <w:p>
      <w:r>
        <w:rPr>
          <w:b/>
        </w:rPr>
        <w:t xml:space="preserve">Tulos</w:t>
      </w:r>
    </w:p>
    <w:p>
      <w:r>
        <w:t xml:space="preserve">Kuka vaikutti Bismarkiin hänen naapureidensa lisäksi?</w:t>
      </w:r>
    </w:p>
    <w:p>
      <w:r>
        <w:rPr>
          <w:b/>
        </w:rPr>
        <w:t xml:space="preserve">Esimerkki 2.6050</w:t>
      </w:r>
    </w:p>
    <w:p>
      <w:r>
        <w:t xml:space="preserve">Mikä matriisissa jäähtyy tai pikemminkin mitä se on?</w:t>
      </w:r>
    </w:p>
    <w:p>
      <w:r>
        <w:rPr>
          <w:b/>
        </w:rPr>
        <w:t xml:space="preserve">Tulos</w:t>
      </w:r>
    </w:p>
    <w:p>
      <w:r>
        <w:t xml:space="preserve">Mikä on matriisi?</w:t>
      </w:r>
    </w:p>
    <w:p>
      <w:r>
        <w:rPr>
          <w:b/>
        </w:rPr>
        <w:t xml:space="preserve">Esimerkki 2.6051</w:t>
      </w:r>
    </w:p>
    <w:p>
      <w:r>
        <w:t xml:space="preserve">Miksi tai miksi ihmisiä, jotka jakavat lentolehtisiä oikeustaloissa, ei ole pidätetty?</w:t>
      </w:r>
    </w:p>
    <w:p>
      <w:r>
        <w:rPr>
          <w:b/>
        </w:rPr>
        <w:t xml:space="preserve">Tulos</w:t>
      </w:r>
    </w:p>
    <w:p>
      <w:r>
        <w:t xml:space="preserve">Miksi tuomioistuinten sisällä lehtisiä jakavia ihmisiä ei ole pidätetty?</w:t>
      </w:r>
    </w:p>
    <w:p>
      <w:r>
        <w:rPr>
          <w:b/>
        </w:rPr>
        <w:t xml:space="preserve">Esimerkki 2.6052</w:t>
      </w:r>
    </w:p>
    <w:p>
      <w:r>
        <w:t xml:space="preserve">Millaista tarkoitan Mitä Varsovassa on paljon?</w:t>
      </w:r>
    </w:p>
    <w:p>
      <w:r>
        <w:rPr>
          <w:b/>
        </w:rPr>
        <w:t xml:space="preserve">Tulos</w:t>
      </w:r>
    </w:p>
    <w:p>
      <w:r>
        <w:t xml:space="preserve">Mitä Varsovassa on paljon?</w:t>
      </w:r>
    </w:p>
    <w:p>
      <w:r>
        <w:rPr>
          <w:b/>
        </w:rPr>
        <w:t xml:space="preserve">Esimerkki 2.6053</w:t>
      </w:r>
    </w:p>
    <w:p>
      <w:r>
        <w:t xml:space="preserve">Mikä muu tai anteeksi, mikä oli ensimmäinen Yhdysvaltojen osavaltio, jossa oli oppivelvollisuus?</w:t>
      </w:r>
    </w:p>
    <w:p>
      <w:r>
        <w:rPr>
          <w:b/>
        </w:rPr>
        <w:t xml:space="preserve">Tulos</w:t>
      </w:r>
    </w:p>
    <w:p>
      <w:r>
        <w:t xml:space="preserve">Mikä oli ensimmäinen Yhdysvaltojen osavaltio, jossa oli oppivelvollisuus?</w:t>
      </w:r>
    </w:p>
    <w:p>
      <w:r>
        <w:rPr>
          <w:b/>
        </w:rPr>
        <w:t xml:space="preserve">Esimerkki 2.6054</w:t>
      </w:r>
    </w:p>
    <w:p>
      <w:r>
        <w:t xml:space="preserve">Mitä kupolimainen pää lonkeron ei odota Haluan tietää, mitä epidermis on hapsutettu?</w:t>
      </w:r>
    </w:p>
    <w:p>
      <w:r>
        <w:rPr>
          <w:b/>
        </w:rPr>
        <w:t xml:space="preserve">Tulos</w:t>
      </w:r>
    </w:p>
    <w:p>
      <w:r>
        <w:t xml:space="preserve">Mikä reunustaa epidermistä?</w:t>
      </w:r>
    </w:p>
    <w:p>
      <w:r>
        <w:rPr>
          <w:b/>
        </w:rPr>
        <w:t xml:space="preserve">Esimerkki 2.6055</w:t>
      </w:r>
    </w:p>
    <w:p>
      <w:r>
        <w:t xml:space="preserve">Kuka egyptiläinen, parempi, joka osoitti, miten luoda täydellinen luku Mersennen alkuluvusta?</w:t>
      </w:r>
    </w:p>
    <w:p>
      <w:r>
        <w:rPr>
          <w:b/>
        </w:rPr>
        <w:t xml:space="preserve">Tulos</w:t>
      </w:r>
    </w:p>
    <w:p>
      <w:r>
        <w:t xml:space="preserve">Kuka osoitti, miten Mersennen alkuluvusta saadaan täydellinen luku?</w:t>
      </w:r>
    </w:p>
    <w:p>
      <w:r>
        <w:rPr>
          <w:b/>
        </w:rPr>
        <w:t xml:space="preserve">Esimerkki 2.6056</w:t>
      </w:r>
    </w:p>
    <w:p>
      <w:r>
        <w:t xml:space="preserve">Kuinka paljon The Pearson Family Foundation, siis Milton Friedman Institute, jonka on tarkoitus vallata Chicago Business Booth, arviolta maksaa?</w:t>
      </w:r>
    </w:p>
    <w:p>
      <w:r>
        <w:rPr>
          <w:b/>
        </w:rPr>
        <w:t xml:space="preserve">Tulos</w:t>
      </w:r>
    </w:p>
    <w:p>
      <w:r>
        <w:t xml:space="preserve">Paljonko Milton Friedman -instituutin arvioidaan maksavan Chicagon Business Boothiin?</w:t>
      </w:r>
    </w:p>
    <w:p>
      <w:r>
        <w:rPr>
          <w:b/>
        </w:rPr>
        <w:t xml:space="preserve">Esimerkki 2.6057</w:t>
      </w:r>
    </w:p>
    <w:p>
      <w:r>
        <w:t xml:space="preserve">Millä teemalla Ghandin teos oli nimeltään tai oikeastaan millä hän aloitti Anarkian naamion?</w:t>
      </w:r>
    </w:p>
    <w:p>
      <w:r>
        <w:rPr>
          <w:b/>
        </w:rPr>
        <w:t xml:space="preserve">Tulos</w:t>
      </w:r>
    </w:p>
    <w:p>
      <w:r>
        <w:t xml:space="preserve">Millä teemalla Ghandi aloittaa Anarkian naamion?</w:t>
      </w:r>
    </w:p>
    <w:p>
      <w:r>
        <w:rPr>
          <w:b/>
        </w:rPr>
        <w:t xml:space="preserve">Esimerkki 2.6058</w:t>
      </w:r>
    </w:p>
    <w:p>
      <w:r>
        <w:t xml:space="preserve">Mitä ihmiset ajattelivat geologisesta ei-katastrofismista Charles Darwinin aikana?</w:t>
      </w:r>
    </w:p>
    <w:p>
      <w:r>
        <w:rPr>
          <w:b/>
        </w:rPr>
        <w:t xml:space="preserve">Tulos</w:t>
      </w:r>
    </w:p>
    <w:p>
      <w:r>
        <w:t xml:space="preserve">Mitä ihmiset ajattelivat katastrofismista Charles Darwinin aikana?</w:t>
      </w:r>
    </w:p>
    <w:p>
      <w:r>
        <w:rPr>
          <w:b/>
        </w:rPr>
        <w:t xml:space="preserve">Esimerkki 2.6059</w:t>
      </w:r>
    </w:p>
    <w:p>
      <w:r>
        <w:t xml:space="preserve">Millä istuntokaudella Skotlannin parlamentti on, ei, ei, ei, ei, ei, ei, ei, ei, ei, ei, ei, ei, ei, ei, ei, ei, ei, ei, ei, ei, ei.</w:t>
      </w:r>
    </w:p>
    <w:p>
      <w:r>
        <w:rPr>
          <w:b/>
        </w:rPr>
        <w:t xml:space="preserve">Tulos</w:t>
      </w:r>
    </w:p>
    <w:p>
      <w:r>
        <w:t xml:space="preserve">Mikä vaarantaa suuren määrän palveluntarjoajia?</w:t>
      </w:r>
    </w:p>
    <w:p>
      <w:r>
        <w:rPr>
          <w:b/>
        </w:rPr>
        <w:t xml:space="preserve">Esimerkki 2.6060</w:t>
      </w:r>
    </w:p>
    <w:p>
      <w:r>
        <w:t xml:space="preserve">Kuinka monta Ei Mikä on Varsovan asema Euroopan unionin väkirikkaimpana kaupunkina?</w:t>
      </w:r>
    </w:p>
    <w:p>
      <w:r>
        <w:rPr>
          <w:b/>
        </w:rPr>
        <w:t xml:space="preserve">Tulos</w:t>
      </w:r>
    </w:p>
    <w:p>
      <w:r>
        <w:t xml:space="preserve">Mikä on Varsovan asema Euroopan unionin väkirikkaimpana kaupunkina?</w:t>
      </w:r>
    </w:p>
    <w:p>
      <w:r>
        <w:rPr>
          <w:b/>
        </w:rPr>
        <w:t xml:space="preserve">Esimerkki 2.6061</w:t>
      </w:r>
    </w:p>
    <w:p>
      <w:r>
        <w:t xml:space="preserve">Mihin käytetään ctenoforia tai kai ripsiä?</w:t>
      </w:r>
    </w:p>
    <w:p>
      <w:r>
        <w:rPr>
          <w:b/>
        </w:rPr>
        <w:t xml:space="preserve">Tulos</w:t>
      </w:r>
    </w:p>
    <w:p>
      <w:r>
        <w:t xml:space="preserve">Mihin värekarvoja käytetään?</w:t>
      </w:r>
    </w:p>
    <w:p>
      <w:r>
        <w:rPr>
          <w:b/>
        </w:rPr>
        <w:t xml:space="preserve">Esimerkki 2.6062</w:t>
      </w:r>
    </w:p>
    <w:p>
      <w:r>
        <w:t xml:space="preserve">Kuka suunnitteli Carpenter Center for the Visual Arts ei ei anteeksi Fogg Museum of Artin?</w:t>
      </w:r>
    </w:p>
    <w:p>
      <w:r>
        <w:rPr>
          <w:b/>
        </w:rPr>
        <w:t xml:space="preserve">Tulos</w:t>
      </w:r>
    </w:p>
    <w:p>
      <w:r>
        <w:t xml:space="preserve">Kuka suunnitteli Foggin taidemuseon?</w:t>
      </w:r>
    </w:p>
    <w:p>
      <w:r>
        <w:rPr>
          <w:b/>
        </w:rPr>
        <w:t xml:space="preserve">Esimerkki 2.6063</w:t>
      </w:r>
    </w:p>
    <w:p>
      <w:r>
        <w:t xml:space="preserve">Minkä vuoden aikana ja kuinka leveä Rein on?</w:t>
      </w:r>
    </w:p>
    <w:p>
      <w:r>
        <w:rPr>
          <w:b/>
        </w:rPr>
        <w:t xml:space="preserve">Tulos</w:t>
      </w:r>
    </w:p>
    <w:p>
      <w:r>
        <w:t xml:space="preserve">Kuinka leveä Rein on?</w:t>
      </w:r>
    </w:p>
    <w:p>
      <w:r>
        <w:rPr>
          <w:b/>
        </w:rPr>
        <w:t xml:space="preserve">Esimerkki 2.6064</w:t>
      </w:r>
    </w:p>
    <w:p>
      <w:r>
        <w:t xml:space="preserve">Mistä virasta George W. Bush, Robert Gates, sai potkut?</w:t>
      </w:r>
    </w:p>
    <w:p>
      <w:r>
        <w:rPr>
          <w:b/>
        </w:rPr>
        <w:t xml:space="preserve">Tulos</w:t>
      </w:r>
    </w:p>
    <w:p>
      <w:r>
        <w:t xml:space="preserve"> Mistä tehtävästä Robert Gates sai potkut hallituksessa?</w:t>
      </w:r>
    </w:p>
    <w:p>
      <w:r>
        <w:rPr>
          <w:b/>
        </w:rPr>
        <w:t xml:space="preserve">Esimerkki 2.6065</w:t>
      </w:r>
    </w:p>
    <w:p>
      <w:r>
        <w:t xml:space="preserve">Missä voisi tai uh mitä eturistiriitoja koskevat säännöt, jotka koskevat potilaita diagnosoivia lääkäreitä, eivät muistuta?</w:t>
      </w:r>
    </w:p>
    <w:p>
      <w:r>
        <w:rPr>
          <w:b/>
        </w:rPr>
        <w:t xml:space="preserve">Tulos</w:t>
      </w:r>
    </w:p>
    <w:p>
      <w:r>
        <w:t xml:space="preserve">Mitä eturistiriitoja koskevat säännöt, jotka koskevat potilaita diagnosoivia lääkäreitä, eivät muistuta?</w:t>
      </w:r>
    </w:p>
    <w:p>
      <w:r>
        <w:rPr>
          <w:b/>
        </w:rPr>
        <w:t xml:space="preserve">Esimerkki 2.6066</w:t>
      </w:r>
    </w:p>
    <w:p>
      <w:r>
        <w:t xml:space="preserve">Minkälainen ryhmä on Islamilainen valtio, ei, ei-islamilainen valtio?</w:t>
      </w:r>
    </w:p>
    <w:p>
      <w:r>
        <w:rPr>
          <w:b/>
        </w:rPr>
        <w:t xml:space="preserve">Tulos</w:t>
      </w:r>
    </w:p>
    <w:p>
      <w:r>
        <w:t xml:space="preserve">Minkälainen ryhmä on Muu kuin islamilainen valtio?</w:t>
      </w:r>
    </w:p>
    <w:p>
      <w:r>
        <w:rPr>
          <w:b/>
        </w:rPr>
        <w:t xml:space="preserve">Esimerkki 2.6067</w:t>
      </w:r>
    </w:p>
    <w:p>
      <w:r>
        <w:t xml:space="preserve">Mikä ei tee sitä, että kuinka monta ammattikouluja ei University of Higher Learning koostuu?</w:t>
      </w:r>
    </w:p>
    <w:p>
      <w:r>
        <w:rPr>
          <w:b/>
        </w:rPr>
        <w:t xml:space="preserve">Tulos</w:t>
      </w:r>
    </w:p>
    <w:p>
      <w:r>
        <w:t xml:space="preserve">Kuinka monta ammattikoulua korkeakoulu koostuu?</w:t>
      </w:r>
    </w:p>
    <w:p>
      <w:r>
        <w:rPr>
          <w:b/>
        </w:rPr>
        <w:t xml:space="preserve">Esimerkki 2.6068</w:t>
      </w:r>
    </w:p>
    <w:p>
      <w:r>
        <w:t xml:space="preserve">Mitä tai kenelle Yhdysvallat antoi apua taistellakseen Neuvostoliittoa vastaan?</w:t>
      </w:r>
    </w:p>
    <w:p>
      <w:r>
        <w:rPr>
          <w:b/>
        </w:rPr>
        <w:t xml:space="preserve">Tulos</w:t>
      </w:r>
    </w:p>
    <w:p>
      <w:r>
        <w:t xml:space="preserve">Kenelle Yhdysvallat antoi apua taistellakseen Neuvostoliittoa vastaan?</w:t>
      </w:r>
    </w:p>
    <w:p>
      <w:r>
        <w:rPr>
          <w:b/>
        </w:rPr>
        <w:t xml:space="preserve">Esimerkki 2.6069</w:t>
      </w:r>
    </w:p>
    <w:p>
      <w:r>
        <w:t xml:space="preserve">Mitä Burgess Shale -liuskeesta löydetyistä fossiileista puuttui?</w:t>
      </w:r>
    </w:p>
    <w:p>
      <w:r>
        <w:rPr>
          <w:b/>
        </w:rPr>
        <w:t xml:space="preserve">Tulos</w:t>
      </w:r>
    </w:p>
    <w:p>
      <w:r>
        <w:t xml:space="preserve">Mitä Burgess-liuskeesta löydetyistä fossiileista puuttui?</w:t>
      </w:r>
    </w:p>
    <w:p>
      <w:r>
        <w:rPr>
          <w:b/>
        </w:rPr>
        <w:t xml:space="preserve">Esimerkki 2.6070</w:t>
      </w:r>
    </w:p>
    <w:p>
      <w:r>
        <w:t xml:space="preserve">Milloin ei ei anteeksi Miksi Michiganin koulutustutkimuksen tietotrio perustettiin?</w:t>
      </w:r>
    </w:p>
    <w:p>
      <w:r>
        <w:rPr>
          <w:b/>
        </w:rPr>
        <w:t xml:space="preserve">Tulos</w:t>
      </w:r>
    </w:p>
    <w:p>
      <w:r>
        <w:t xml:space="preserve">Miksi Michiganin koulutustutkimustietokolmikko perustettiin?</w:t>
      </w:r>
    </w:p>
    <w:p>
      <w:r>
        <w:rPr>
          <w:b/>
        </w:rPr>
        <w:t xml:space="preserve">Esimerkki 2.6071</w:t>
      </w:r>
    </w:p>
    <w:p>
      <w:r>
        <w:t xml:space="preserve">Mitä tai ei tehdä, että mikä Florida kaupunki on pienin väestö?</w:t>
      </w:r>
    </w:p>
    <w:p>
      <w:r>
        <w:rPr>
          <w:b/>
        </w:rPr>
        <w:t xml:space="preserve">Tulos</w:t>
      </w:r>
    </w:p>
    <w:p>
      <w:r>
        <w:t xml:space="preserve">Missä Floridan kaupungissa on vähiten asukkaita?</w:t>
      </w:r>
    </w:p>
    <w:p>
      <w:r>
        <w:rPr>
          <w:b/>
        </w:rPr>
        <w:t xml:space="preserve">Esimerkki 2.6072</w:t>
      </w:r>
    </w:p>
    <w:p>
      <w:r>
        <w:t xml:space="preserve">Miten tai milloin lukiokoulutusliike syntyi?</w:t>
      </w:r>
    </w:p>
    <w:p>
      <w:r>
        <w:rPr>
          <w:b/>
        </w:rPr>
        <w:t xml:space="preserve">Tulos</w:t>
      </w:r>
    </w:p>
    <w:p>
      <w:r>
        <w:t xml:space="preserve">Milloin lukiokoulutusliike syntyi?</w:t>
      </w:r>
    </w:p>
    <w:p>
      <w:r>
        <w:rPr>
          <w:b/>
        </w:rPr>
        <w:t xml:space="preserve">Esimerkki 2.6073</w:t>
      </w:r>
    </w:p>
    <w:p>
      <w:r>
        <w:t xml:space="preserve">Mikä oli ja milloin Zia-ul-Haq syntyi?</w:t>
      </w:r>
    </w:p>
    <w:p>
      <w:r>
        <w:rPr>
          <w:b/>
        </w:rPr>
        <w:t xml:space="preserve">Tulos</w:t>
      </w:r>
    </w:p>
    <w:p>
      <w:r>
        <w:t xml:space="preserve">Milloin Zia-ul-Haq syntyi?</w:t>
      </w:r>
    </w:p>
    <w:p>
      <w:r>
        <w:rPr>
          <w:b/>
        </w:rPr>
        <w:t xml:space="preserve">Esimerkki 2.6074</w:t>
      </w:r>
    </w:p>
    <w:p>
      <w:r>
        <w:t xml:space="preserve">Miten ei, mitä samettivallankumous toivoi saavuttavansa Intiassa?</w:t>
      </w:r>
    </w:p>
    <w:p>
      <w:r>
        <w:rPr>
          <w:b/>
        </w:rPr>
        <w:t xml:space="preserve">Tulos</w:t>
      </w:r>
    </w:p>
    <w:p>
      <w:r>
        <w:t xml:space="preserve">Mitä samettivallankumous toivoi saavuttavansa Intiassa?</w:t>
      </w:r>
    </w:p>
    <w:p>
      <w:r>
        <w:rPr>
          <w:b/>
        </w:rPr>
        <w:t xml:space="preserve">Esimerkki 2.6075</w:t>
      </w:r>
    </w:p>
    <w:p>
      <w:r>
        <w:t xml:space="preserve">Skotlanti Act 2002 laajentaa parlamentaarista ei hajautettu mitä?</w:t>
      </w:r>
    </w:p>
    <w:p>
      <w:r>
        <w:rPr>
          <w:b/>
        </w:rPr>
        <w:t xml:space="preserve">Tulos</w:t>
      </w:r>
    </w:p>
    <w:p>
      <w:r>
        <w:t xml:space="preserve">Vuoden 2002 Skotlantilaislaki laajentaa hajautettua mitä?</w:t>
      </w:r>
    </w:p>
    <w:p>
      <w:r>
        <w:rPr>
          <w:b/>
        </w:rPr>
        <w:t xml:space="preserve">Esimerkki 2.6076</w:t>
      </w:r>
    </w:p>
    <w:p>
      <w:r>
        <w:t xml:space="preserve">Sadat madrasahit synnyttivät minkä uskonnollisen ryhmän, tarkoitan järjestön?</w:t>
      </w:r>
    </w:p>
    <w:p>
      <w:r>
        <w:rPr>
          <w:b/>
        </w:rPr>
        <w:t xml:space="preserve">Tulos</w:t>
      </w:r>
    </w:p>
    <w:p>
      <w:r>
        <w:t xml:space="preserve">Sadat madrasahit synnyttivät minkä organisaation?</w:t>
      </w:r>
    </w:p>
    <w:p>
      <w:r>
        <w:rPr>
          <w:b/>
        </w:rPr>
        <w:t xml:space="preserve">Esimerkki 2.6077</w:t>
      </w:r>
    </w:p>
    <w:p>
      <w:r>
        <w:t xml:space="preserve">Mistä ksenoliiteissa oleva kivi, ei, sora on peräisin?</w:t>
      </w:r>
    </w:p>
    <w:p>
      <w:r>
        <w:rPr>
          <w:b/>
        </w:rPr>
        <w:t xml:space="preserve">Tulos</w:t>
      </w:r>
    </w:p>
    <w:p>
      <w:r>
        <w:t xml:space="preserve">Mistä ksenoliiteissa oleva sora on peräisin?</w:t>
      </w:r>
    </w:p>
    <w:p>
      <w:r>
        <w:rPr>
          <w:b/>
        </w:rPr>
        <w:t xml:space="preserve">Esimerkki 2.6078</w:t>
      </w:r>
    </w:p>
    <w:p>
      <w:r>
        <w:t xml:space="preserve">Mihin opetusvaihtoehtoon ei anteeksi kouluvaihtoehtoa annettiin vähemmistölasten vanhempien kääntyä?</w:t>
      </w:r>
    </w:p>
    <w:p>
      <w:r>
        <w:rPr>
          <w:b/>
        </w:rPr>
        <w:t xml:space="preserve">Tulos</w:t>
      </w:r>
    </w:p>
    <w:p>
      <w:r>
        <w:t xml:space="preserve">Mihin kouluvaihtoehtoon vähemmistölasten vanhemmille annettiin mahdollisuus siirtyä?</w:t>
      </w:r>
    </w:p>
    <w:p>
      <w:r>
        <w:rPr>
          <w:b/>
        </w:rPr>
        <w:t xml:space="preserve">Esimerkki 2.6079</w:t>
      </w:r>
    </w:p>
    <w:p>
      <w:r>
        <w:t xml:space="preserve">Mikä on Riemannin hypoteesi ei ei ei kerro mistä se toteaa matemaattisten nollien jakauman epäsäännöllisyyden lähteen?</w:t>
      </w:r>
    </w:p>
    <w:p>
      <w:r>
        <w:rPr>
          <w:b/>
        </w:rPr>
        <w:t xml:space="preserve">Tulos</w:t>
      </w:r>
    </w:p>
    <w:p>
      <w:r>
        <w:t xml:space="preserve">Mistä Riemannin hypoteesin mukaan matemaattisten nollien jakauman epäsäännöllisyyden lähde on peräisin?</w:t>
      </w:r>
    </w:p>
    <w:p>
      <w:r>
        <w:rPr>
          <w:b/>
        </w:rPr>
        <w:t xml:space="preserve">Esimerkki 2.6080</w:t>
      </w:r>
    </w:p>
    <w:p>
      <w:r>
        <w:t xml:space="preserve">Mikä on holoseenin laajeneminen, koska se on hyvin lyhyt ja siinä on lyhyitä aikakausia?</w:t>
      </w:r>
    </w:p>
    <w:p>
      <w:r>
        <w:rPr>
          <w:b/>
        </w:rPr>
        <w:t xml:space="preserve">Tulos</w:t>
      </w:r>
    </w:p>
    <w:p>
      <w:r>
        <w:t xml:space="preserve">Mihin holoseenia laajennetaan edelleen, koska se on hyvin lyhyt ja sisältää lyhyitä aikakausia?</w:t>
      </w:r>
    </w:p>
    <w:p>
      <w:r>
        <w:rPr>
          <w:b/>
        </w:rPr>
        <w:t xml:space="preserve">Esimerkki 2.6081</w:t>
      </w:r>
    </w:p>
    <w:p>
      <w:r>
        <w:t xml:space="preserve">Kuinka korkealla meri oli ja kuinka paljon merenpinta laski jääkausien aikana?</w:t>
      </w:r>
    </w:p>
    <w:p>
      <w:r>
        <w:rPr>
          <w:b/>
        </w:rPr>
        <w:t xml:space="preserve">Tulos</w:t>
      </w:r>
    </w:p>
    <w:p>
      <w:r>
        <w:t xml:space="preserve">Kuinka paljon merenpinta laski jääkausien aikana?</w:t>
      </w:r>
    </w:p>
    <w:p>
      <w:r>
        <w:rPr>
          <w:b/>
        </w:rPr>
        <w:t xml:space="preserve">Esimerkki 2.6082</w:t>
      </w:r>
    </w:p>
    <w:p>
      <w:r>
        <w:t xml:space="preserve">Mikä alkoi ei Mikä oli sen nimi, kun Jacksonvillen valkoinen väestö muutti kaupunkiin?</w:t>
      </w:r>
    </w:p>
    <w:p>
      <w:r>
        <w:rPr>
          <w:b/>
        </w:rPr>
        <w:t xml:space="preserve">Tulos</w:t>
      </w:r>
    </w:p>
    <w:p>
      <w:r>
        <w:t xml:space="preserve">Mikä oli sen nimi, kun Jacksonvillen valkoinen väestö muutti kaupunkiin?</w:t>
      </w:r>
    </w:p>
    <w:p>
      <w:r>
        <w:rPr>
          <w:b/>
        </w:rPr>
        <w:t xml:space="preserve">Esimerkki 2.6083</w:t>
      </w:r>
    </w:p>
    <w:p>
      <w:r>
        <w:t xml:space="preserve">Millaisia tai pikemminkin miten sosialistien mielestä tuotantovälineet pitäisi omistaa?</w:t>
      </w:r>
    </w:p>
    <w:p>
      <w:r>
        <w:rPr>
          <w:b/>
        </w:rPr>
        <w:t xml:space="preserve">Tulos</w:t>
      </w:r>
    </w:p>
    <w:p>
      <w:r>
        <w:t xml:space="preserve">Miten sosialistien mielestä tuotantovälineet pitäisi omistaa?</w:t>
      </w:r>
    </w:p>
    <w:p>
      <w:r>
        <w:rPr>
          <w:b/>
        </w:rPr>
        <w:t xml:space="preserve">Esimerkki 2.6084</w:t>
      </w:r>
    </w:p>
    <w:p>
      <w:r>
        <w:t xml:space="preserve">Mikä keksittiin vuonna 1788, joka mullisti sodankäynnin valitettavasti ei vuonna 1888?</w:t>
      </w:r>
    </w:p>
    <w:p>
      <w:r>
        <w:rPr>
          <w:b/>
        </w:rPr>
        <w:t xml:space="preserve">Tulos</w:t>
      </w:r>
    </w:p>
    <w:p>
      <w:r>
        <w:t xml:space="preserve">Mikä keksittiin vuonna 1888, joka mullisti sodankäynnin?</w:t>
      </w:r>
    </w:p>
    <w:p>
      <w:r>
        <w:rPr>
          <w:b/>
        </w:rPr>
        <w:t xml:space="preserve">Esimerkki 2.6085</w:t>
      </w:r>
    </w:p>
    <w:p>
      <w:r>
        <w:t xml:space="preserve">Kuinka monta professoria tai opiskelijaa Charles William Eliot opetti Harvardissa ollessaan?</w:t>
      </w:r>
    </w:p>
    <w:p>
      <w:r>
        <w:rPr>
          <w:b/>
        </w:rPr>
        <w:t xml:space="preserve">Tulos</w:t>
      </w:r>
    </w:p>
    <w:p>
      <w:r>
        <w:t xml:space="preserve">Kuinka monta opiskelijaa Charles William Eliot opetti Harvardissa ollessaan?</w:t>
      </w:r>
    </w:p>
    <w:p>
      <w:r>
        <w:rPr>
          <w:b/>
        </w:rPr>
        <w:t xml:space="preserve">Esimerkki 2.6086</w:t>
      </w:r>
    </w:p>
    <w:p>
      <w:r>
        <w:t xml:space="preserve">Mitä pidetään GR:ssä momenttina eikä voimana?</w:t>
      </w:r>
    </w:p>
    <w:p>
      <w:r>
        <w:rPr>
          <w:b/>
        </w:rPr>
        <w:t xml:space="preserve">Tulos</w:t>
      </w:r>
    </w:p>
    <w:p>
      <w:r>
        <w:t xml:space="preserve">Mitä pidetään GR:ssä voimana?</w:t>
      </w:r>
    </w:p>
    <w:p>
      <w:r>
        <w:rPr>
          <w:b/>
        </w:rPr>
        <w:t xml:space="preserve">Esimerkki 2.6087</w:t>
      </w:r>
    </w:p>
    <w:p>
      <w:r>
        <w:t xml:space="preserve">Ovatko useimmat vexilligerat samanvärisiä vai ei um ovatko ctenophorat samanvärisiä vai erivärisiä?</w:t>
      </w:r>
    </w:p>
    <w:p>
      <w:r>
        <w:rPr>
          <w:b/>
        </w:rPr>
        <w:t xml:space="preserve">Tulos</w:t>
      </w:r>
    </w:p>
    <w:p>
      <w:r>
        <w:t xml:space="preserve">Ovatko useimmat ctenoforat samanvärisiä vai erivärisiä?</w:t>
      </w:r>
    </w:p>
    <w:p>
      <w:r>
        <w:rPr>
          <w:b/>
        </w:rPr>
        <w:t xml:space="preserve">Esimerkki 2.6088</w:t>
      </w:r>
    </w:p>
    <w:p>
      <w:r>
        <w:t xml:space="preserve">Missä puistossa sijaitsee Shinzenin japanilainen puutarha, joka ei oikeastaan ole Fresno Chaffeen eläintarha?</w:t>
      </w:r>
    </w:p>
    <w:p>
      <w:r>
        <w:rPr>
          <w:b/>
        </w:rPr>
        <w:t xml:space="preserve">Tulos</w:t>
      </w:r>
    </w:p>
    <w:p>
      <w:r>
        <w:t xml:space="preserve">Missä puistossa sijaitsee Fresno Chafffeen eläintarha?</w:t>
      </w:r>
    </w:p>
    <w:p>
      <w:r>
        <w:rPr>
          <w:b/>
        </w:rPr>
        <w:t xml:space="preserve">Esimerkki 2.6089</w:t>
      </w:r>
    </w:p>
    <w:p>
      <w:r>
        <w:t xml:space="preserve">Missä maassa on eniten tehtaita, jotka asuttavat ei tehdä, jotka saastuttavat Reinin?</w:t>
      </w:r>
    </w:p>
    <w:p>
      <w:r>
        <w:rPr>
          <w:b/>
        </w:rPr>
        <w:t xml:space="preserve">Tulos</w:t>
      </w:r>
    </w:p>
    <w:p>
      <w:r>
        <w:t xml:space="preserve">Missä maassa on eniten Reiniä saastuttavia tehtaita?</w:t>
      </w:r>
    </w:p>
    <w:p>
      <w:r>
        <w:rPr>
          <w:b/>
        </w:rPr>
        <w:t xml:space="preserve">Esimerkki 2.6090</w:t>
      </w:r>
    </w:p>
    <w:p>
      <w:r>
        <w:t xml:space="preserve">mitä useimmilla platyctenidoilla on aboraalipinnallaan?</w:t>
      </w:r>
    </w:p>
    <w:p>
      <w:r>
        <w:rPr>
          <w:b/>
        </w:rPr>
        <w:t xml:space="preserve">Tulos</w:t>
      </w:r>
    </w:p>
    <w:p>
      <w:r>
        <w:t xml:space="preserve">Mitä useimmilla platyctenida-eläimillä on aboraalipinnalla?</w:t>
      </w:r>
    </w:p>
    <w:p>
      <w:r>
        <w:rPr>
          <w:b/>
        </w:rPr>
        <w:t xml:space="preserve">Esimerkki 2.6091</w:t>
      </w:r>
    </w:p>
    <w:p>
      <w:r>
        <w:t xml:space="preserve">Mikä on voima, ei odota, millä ei ole metristä vastinetta?</w:t>
      </w:r>
    </w:p>
    <w:p>
      <w:r>
        <w:rPr>
          <w:b/>
        </w:rPr>
        <w:t xml:space="preserve">Tulos</w:t>
      </w:r>
    </w:p>
    <w:p>
      <w:r>
        <w:t xml:space="preserve">Millä ei ole metristä vastinetta?</w:t>
      </w:r>
    </w:p>
    <w:p>
      <w:r>
        <w:rPr>
          <w:b/>
        </w:rPr>
        <w:t xml:space="preserve">Esimerkki 2.6092</w:t>
      </w:r>
    </w:p>
    <w:p>
      <w:r>
        <w:t xml:space="preserve">Miten rutto tunkeutui Damaskokseen, ei anteeksi Aleksandriaan?</w:t>
      </w:r>
    </w:p>
    <w:p>
      <w:r>
        <w:rPr>
          <w:b/>
        </w:rPr>
        <w:t xml:space="preserve">Tulos</w:t>
      </w:r>
    </w:p>
    <w:p>
      <w:r>
        <w:t xml:space="preserve">Miten rutto tunkeutui Alexandriaan?</w:t>
      </w:r>
    </w:p>
    <w:p>
      <w:r>
        <w:rPr>
          <w:b/>
        </w:rPr>
        <w:t xml:space="preserve">Esimerkki 2.6093</w:t>
      </w:r>
    </w:p>
    <w:p>
      <w:r>
        <w:t xml:space="preserve">Mikä on ylikehittyneiden maiden kehitystaso, ei eriarvoisuus?</w:t>
      </w:r>
    </w:p>
    <w:p>
      <w:r>
        <w:rPr>
          <w:b/>
        </w:rPr>
        <w:t xml:space="preserve">Tulos</w:t>
      </w:r>
    </w:p>
    <w:p>
      <w:r>
        <w:t xml:space="preserve">Mikä on eriarvoisuuden taso ylikehittyneissä maissa?</w:t>
      </w:r>
    </w:p>
    <w:p>
      <w:r>
        <w:rPr>
          <w:b/>
        </w:rPr>
        <w:t xml:space="preserve">Esimerkki 2.6094</w:t>
      </w:r>
    </w:p>
    <w:p>
      <w:r>
        <w:t xml:space="preserve">Suuressa Internetin Mersennen prime-haussa, jossa ei ollut palkintoa vähintään 150 000-numeroisen prime-luvun löytämisestä?</w:t>
      </w:r>
    </w:p>
    <w:p>
      <w:r>
        <w:rPr>
          <w:b/>
        </w:rPr>
        <w:t xml:space="preserve">Tulos</w:t>
      </w:r>
    </w:p>
    <w:p>
      <w:r>
        <w:t xml:space="preserve">Suuressa Internetin Mersennen prime-haussa oli palkintona vähintään 150 000-numeroisen primäärin löytäminen?</w:t>
      </w:r>
    </w:p>
    <w:p>
      <w:r>
        <w:rPr>
          <w:b/>
        </w:rPr>
        <w:t xml:space="preserve">Esimerkki 2.6095</w:t>
      </w:r>
    </w:p>
    <w:p>
      <w:r>
        <w:t xml:space="preserve">Mitä isäntäsolut eivät pysty erittämään, anteeksi, tarkoitan bakteereja?</w:t>
      </w:r>
    </w:p>
    <w:p>
      <w:r>
        <w:rPr>
          <w:b/>
        </w:rPr>
        <w:t xml:space="preserve">Tulos</w:t>
      </w:r>
    </w:p>
    <w:p>
      <w:r>
        <w:t xml:space="preserve">Mitä bakteerit eivät pysty erittämään?</w:t>
      </w:r>
    </w:p>
    <w:p>
      <w:r>
        <w:rPr>
          <w:b/>
        </w:rPr>
        <w:t xml:space="preserve">Esimerkki 2.6096</w:t>
      </w:r>
    </w:p>
    <w:p>
      <w:r>
        <w:t xml:space="preserve">Mitä ulkopuolella pidetään vai voiko rakentamisluvan saaminen kestää joskus jopa 41 vuotta?</w:t>
      </w:r>
    </w:p>
    <w:p>
      <w:r>
        <w:rPr>
          <w:b/>
        </w:rPr>
        <w:t xml:space="preserve">Tulos</w:t>
      </w:r>
    </w:p>
    <w:p>
      <w:r>
        <w:t xml:space="preserve">Miksi rakennusluvan saaminen voi joskus kestää jopa 41 vuotta?</w:t>
      </w:r>
    </w:p>
    <w:p>
      <w:r>
        <w:rPr>
          <w:b/>
        </w:rPr>
        <w:t xml:space="preserve">Esimerkki 2.6097</w:t>
      </w:r>
    </w:p>
    <w:p>
      <w:r>
        <w:t xml:space="preserve">Missä kohtaa elintarvikebakteerit, jotka ovat patogeeni, joutuvat suoraan kosketuksiin immuunisolujen, vasta-aineiden ja komplementin kanssa?</w:t>
      </w:r>
    </w:p>
    <w:p>
      <w:r>
        <w:rPr>
          <w:b/>
        </w:rPr>
        <w:t xml:space="preserve">Tulos</w:t>
      </w:r>
    </w:p>
    <w:p>
      <w:r>
        <w:t xml:space="preserve">Missä patogeeni joutuu suoraan kosketuksiin immuunisolujen, vasta-aineiden ja komplementin kanssa?</w:t>
      </w:r>
    </w:p>
    <w:p>
      <w:r>
        <w:rPr>
          <w:b/>
        </w:rPr>
        <w:t xml:space="preserve">Esimerkki 2.6098</w:t>
      </w:r>
    </w:p>
    <w:p>
      <w:r>
        <w:t xml:space="preserve">Kuinka paljon merivoimat lisäsi vastuu ah no vastaajan tuomiota?</w:t>
      </w:r>
    </w:p>
    <w:p>
      <w:r>
        <w:rPr>
          <w:b/>
        </w:rPr>
        <w:t xml:space="preserve">Tulos</w:t>
      </w:r>
    </w:p>
    <w:p>
      <w:r>
        <w:t xml:space="preserve">Kuinka paljon merivoimat korotti vastaajan rangaistusta?</w:t>
      </w:r>
    </w:p>
    <w:p>
      <w:r>
        <w:rPr>
          <w:b/>
        </w:rPr>
        <w:t xml:space="preserve">Esimerkki 2.6099</w:t>
      </w:r>
    </w:p>
    <w:p>
      <w:r>
        <w:t xml:space="preserve">Kenen ajatukset muuttuivat yhä radikaalimmiksi hänen luopuessaan väkivallasta ei vankeutta?</w:t>
      </w:r>
    </w:p>
    <w:p>
      <w:r>
        <w:rPr>
          <w:b/>
        </w:rPr>
        <w:t xml:space="preserve">Tulos</w:t>
      </w:r>
    </w:p>
    <w:p>
      <w:r>
        <w:t xml:space="preserve">Kenen ajatukset muuttuivat yhä radikaalimmiksi hänen vankeutensa aikana? </w:t>
      </w:r>
    </w:p>
    <w:p>
      <w:r>
        <w:rPr>
          <w:b/>
        </w:rPr>
        <w:t xml:space="preserve">Esimerkki 2.6100</w:t>
      </w:r>
    </w:p>
    <w:p>
      <w:r>
        <w:t xml:space="preserve">Kenellä on ei ei, tarkoitan mitä tapahtuu, jos jäsen ei äänestä puolueen linjaa?</w:t>
      </w:r>
    </w:p>
    <w:p>
      <w:r>
        <w:rPr>
          <w:b/>
        </w:rPr>
        <w:t xml:space="preserve">Tulos</w:t>
      </w:r>
    </w:p>
    <w:p>
      <w:r>
        <w:t xml:space="preserve">Mitä tapahtuu, jos jäsen ei äänestä puolueen linjaa?</w:t>
      </w:r>
    </w:p>
    <w:p>
      <w:r>
        <w:rPr>
          <w:b/>
        </w:rPr>
        <w:t xml:space="preserve">Esimerkki 2.6101</w:t>
      </w:r>
    </w:p>
    <w:p>
      <w:r>
        <w:t xml:space="preserve">Mikä prosenttiosuus opiskelijoista kävi yksityisiä kouluja huhtikuussa 2014 ei ei kerro minulle, mikä kaupunki on Hamiltonin, Wellingtonin ja Christchurchin ohella yksi Uuden-Seelannin suurimmista kaupungeista?</w:t>
      </w:r>
    </w:p>
    <w:p>
      <w:r>
        <w:rPr>
          <w:b/>
        </w:rPr>
        <w:t xml:space="preserve">Tulos</w:t>
      </w:r>
    </w:p>
    <w:p>
      <w:r>
        <w:t xml:space="preserve">Mikä kaupunki on Hamiltonin, Wellingtonin ja Christchurchin ohella yksi Uuden-Seelannin suurimmista kaupungeista?</w:t>
      </w:r>
    </w:p>
    <w:p>
      <w:r>
        <w:rPr>
          <w:b/>
        </w:rPr>
        <w:t xml:space="preserve">Esimerkki 2.6102</w:t>
      </w:r>
    </w:p>
    <w:p>
      <w:r>
        <w:t xml:space="preserve">Kun ihmiset eivät Miten jaetaan tietyt kustannukset, jotka on helppo välttää?</w:t>
      </w:r>
    </w:p>
    <w:p>
      <w:r>
        <w:rPr>
          <w:b/>
        </w:rPr>
        <w:t xml:space="preserve">Tulos</w:t>
      </w:r>
    </w:p>
    <w:p>
      <w:r>
        <w:t xml:space="preserve">Miten tietyt kustannukset, jotka on helppo välttää, jaetaan?</w:t>
      </w:r>
    </w:p>
    <w:p>
      <w:r>
        <w:rPr>
          <w:b/>
        </w:rPr>
        <w:t xml:space="preserve">Esimerkki 2.6103</w:t>
      </w:r>
    </w:p>
    <w:p>
      <w:r>
        <w:t xml:space="preserve">Miksi tai ei tehdä, että milloin britit alkoivat rakentaa linnoituksia William Trentin johdolla?</w:t>
      </w:r>
    </w:p>
    <w:p>
      <w:r>
        <w:rPr>
          <w:b/>
        </w:rPr>
        <w:t xml:space="preserve">Tulos</w:t>
      </w:r>
    </w:p>
    <w:p>
      <w:r>
        <w:t xml:space="preserve">Milloin britit alkoivat rakentaa linnakkeita William Trentin johdolla?</w:t>
      </w:r>
    </w:p>
    <w:p>
      <w:r>
        <w:rPr>
          <w:b/>
        </w:rPr>
        <w:t xml:space="preserve">Esimerkki 2.6104</w:t>
      </w:r>
    </w:p>
    <w:p>
      <w:r>
        <w:t xml:space="preserve">Perustuslaillinen umpikuja määritellään kansalaisen suhteeksi siihen, mitä tarkoitan kansalaistottelemattomuudella, enkä perustuslaillisella umpikujalla?</w:t>
      </w:r>
    </w:p>
    <w:p>
      <w:r>
        <w:rPr>
          <w:b/>
        </w:rPr>
        <w:t xml:space="preserve">Tulos</w:t>
      </w:r>
    </w:p>
    <w:p>
      <w:r>
        <w:t xml:space="preserve">Miten kansalaistottelemattomuus tyypillisesti määritellään kansalaisten yhteydessä?</w:t>
      </w:r>
    </w:p>
    <w:p>
      <w:r>
        <w:rPr>
          <w:b/>
        </w:rPr>
        <w:t xml:space="preserve">Esimerkki 2.6105</w:t>
      </w:r>
    </w:p>
    <w:p>
      <w:r>
        <w:t xml:space="preserve">Kuka oli immuniteetin humoraalisen teorian tärkein vastustajataho, vai mitä, tarkoitan soluteoriaa?</w:t>
      </w:r>
    </w:p>
    <w:p>
      <w:r>
        <w:rPr>
          <w:b/>
        </w:rPr>
        <w:t xml:space="preserve">Tulos</w:t>
      </w:r>
    </w:p>
    <w:p>
      <w:r>
        <w:t xml:space="preserve">Kuka oli immuniteetin soluteorian tärkein vastustajataho?</w:t>
      </w:r>
    </w:p>
    <w:p>
      <w:r>
        <w:rPr>
          <w:b/>
        </w:rPr>
        <w:t xml:space="preserve">Esimerkki 2.6106</w:t>
      </w:r>
    </w:p>
    <w:p>
      <w:r>
        <w:t xml:space="preserve">Shirleyn, siis Braddockin kuoleman jälkeen kuka hallitsi Etelä-Amerikan brittiläisiä joukkoja?</w:t>
      </w:r>
    </w:p>
    <w:p>
      <w:r>
        <w:rPr>
          <w:b/>
        </w:rPr>
        <w:t xml:space="preserve">Tulos</w:t>
      </w:r>
    </w:p>
    <w:p>
      <w:r>
        <w:t xml:space="preserve">Kuka hallitsi Braddockin kuoleman jälkeen Etelä-Amerikan brittiläisiä joukkoja?</w:t>
      </w:r>
    </w:p>
    <w:p>
      <w:r>
        <w:rPr>
          <w:b/>
        </w:rPr>
        <w:t xml:space="preserve">Esimerkki 2.6107</w:t>
      </w:r>
    </w:p>
    <w:p>
      <w:r>
        <w:t xml:space="preserve">Mikä sisältyy painovoiman kiihtyvyyden lisäksi suhteessa siihen, mikä sisältyy painovoiman kiihtyvyyden ja EArthin massan lisäksi kaavassa, joka koskee kiertoa Maan ympäri?</w:t>
      </w:r>
    </w:p>
    <w:p>
      <w:r>
        <w:rPr>
          <w:b/>
        </w:rPr>
        <w:t xml:space="preserve">Tulos</w:t>
      </w:r>
    </w:p>
    <w:p>
      <w:r>
        <w:t xml:space="preserve">Mikä sisältyy painovoiman kiihtyvyyden ja maapallon massan lisäksi kaavaan, joka koskee kiertoa maapallon ympäri?</w:t>
      </w:r>
    </w:p>
    <w:p>
      <w:r>
        <w:rPr>
          <w:b/>
        </w:rPr>
        <w:t xml:space="preserve">Esimerkki 2.6108</w:t>
      </w:r>
    </w:p>
    <w:p>
      <w:r>
        <w:t xml:space="preserve">Mikä on tuloero Mikä on sukupuolten välinen tuloero Bahrainissa?</w:t>
      </w:r>
    </w:p>
    <w:p>
      <w:r>
        <w:rPr>
          <w:b/>
        </w:rPr>
        <w:t xml:space="preserve">Tulos</w:t>
      </w:r>
    </w:p>
    <w:p>
      <w:r>
        <w:t xml:space="preserve">Mikä on sukupuolten välinen tuloero Bahrainissa?</w:t>
      </w:r>
    </w:p>
    <w:p>
      <w:r>
        <w:rPr>
          <w:b/>
        </w:rPr>
        <w:t xml:space="preserve">Esimerkki 2.6109</w:t>
      </w:r>
    </w:p>
    <w:p>
      <w:r>
        <w:t xml:space="preserve">Mitkä joukot hyökkäsivät William Henryn linnakkeeseen vuoden 1757 alussa, anteeksi, vuonna 1775?</w:t>
      </w:r>
    </w:p>
    <w:p>
      <w:r>
        <w:rPr>
          <w:b/>
        </w:rPr>
        <w:t xml:space="preserve">Tulos</w:t>
      </w:r>
    </w:p>
    <w:p>
      <w:r>
        <w:t xml:space="preserve">Mitkä joukot hyökkäsivät William Henryn linnakkeeseen vuoden 1775 alussa?</w:t>
      </w:r>
    </w:p>
    <w:p>
      <w:r>
        <w:rPr>
          <w:b/>
        </w:rPr>
        <w:t xml:space="preserve">Esimerkki 2.6110</w:t>
      </w:r>
    </w:p>
    <w:p>
      <w:r>
        <w:t xml:space="preserve">Missä tai miten lääkäri voisi hyödyntää omaa etuaan?</w:t>
      </w:r>
    </w:p>
    <w:p>
      <w:r>
        <w:rPr>
          <w:b/>
        </w:rPr>
        <w:t xml:space="preserve">Tulos</w:t>
      </w:r>
    </w:p>
    <w:p>
      <w:r>
        <w:t xml:space="preserve">Miten muuten lääkäri voisi hyödyntää oman edun tavoittelua?</w:t>
      </w:r>
    </w:p>
    <w:p>
      <w:r>
        <w:rPr>
          <w:b/>
        </w:rPr>
        <w:t xml:space="preserve">Esimerkki 2.6111</w:t>
      </w:r>
    </w:p>
    <w:p>
      <w:r>
        <w:t xml:space="preserve">Mitä on läsnäolo hox geenit uskovat, että ctenophores ovat sisar suku mitä on ollut painopisteenä monta vuotta?</w:t>
      </w:r>
    </w:p>
    <w:p>
      <w:r>
        <w:rPr>
          <w:b/>
        </w:rPr>
        <w:t xml:space="preserve">Tulos</w:t>
      </w:r>
    </w:p>
    <w:p>
      <w:r>
        <w:t xml:space="preserve">Mihin hox-geenien läsnäoloon on keskitytty monien vuosien ajan?</w:t>
      </w:r>
    </w:p>
    <w:p>
      <w:r>
        <w:rPr>
          <w:b/>
        </w:rPr>
        <w:t xml:space="preserve">Esimerkki 2.6112</w:t>
      </w:r>
    </w:p>
    <w:p>
      <w:r>
        <w:t xml:space="preserve">Mikä vuosi ei odota Milloin Varsovasta tuli Puolan kongressin keskus?</w:t>
      </w:r>
    </w:p>
    <w:p>
      <w:r>
        <w:rPr>
          <w:b/>
        </w:rPr>
        <w:t xml:space="preserve">Tulos</w:t>
      </w:r>
    </w:p>
    <w:p>
      <w:r>
        <w:t xml:space="preserve">Milloin Varsovasta tuli Puolan kongressin keskus?</w:t>
      </w:r>
    </w:p>
    <w:p>
      <w:r>
        <w:rPr>
          <w:b/>
        </w:rPr>
        <w:t xml:space="preserve">Esimerkki 2.6113</w:t>
      </w:r>
    </w:p>
    <w:p>
      <w:r>
        <w:t xml:space="preserve">Mikä tai mikä ei tee sitä, että mitä alkuasukkaat syrjäytettiin brittiläisen vallankaappauksen yhteydessä Georgiassa?</w:t>
      </w:r>
    </w:p>
    <w:p>
      <w:r>
        <w:rPr>
          <w:b/>
        </w:rPr>
        <w:t xml:space="preserve">Tulos</w:t>
      </w:r>
    </w:p>
    <w:p>
      <w:r>
        <w:t xml:space="preserve">Mitä alkuperäisasukkaita Britannian valtaaminen Georgiassa syrjäytti?</w:t>
      </w:r>
    </w:p>
    <w:p>
      <w:r>
        <w:rPr>
          <w:b/>
        </w:rPr>
        <w:t xml:space="preserve">Esimerkki 2.6114</w:t>
      </w:r>
    </w:p>
    <w:p>
      <w:r>
        <w:t xml:space="preserve">Kuinka moni oli Langladesin lähetyssaarnauksessa eikä retkikunnassa?</w:t>
      </w:r>
    </w:p>
    <w:p>
      <w:r>
        <w:rPr>
          <w:b/>
        </w:rPr>
        <w:t xml:space="preserve">Tulos</w:t>
      </w:r>
    </w:p>
    <w:p>
      <w:r>
        <w:t xml:space="preserve">Kuinka monta oli Langladesin retkikunnassa?</w:t>
      </w:r>
    </w:p>
    <w:p>
      <w:r>
        <w:rPr>
          <w:b/>
        </w:rPr>
        <w:t xml:space="preserve">Esimerkki 2.6115</w:t>
      </w:r>
    </w:p>
    <w:p>
      <w:r>
        <w:t xml:space="preserve">Kuinka suuri prosenttiosuus Puolan tai Varsovan väestöstä oli juutalaisia vuonna 1897?</w:t>
      </w:r>
    </w:p>
    <w:p>
      <w:r>
        <w:rPr>
          <w:b/>
        </w:rPr>
        <w:t xml:space="preserve">Tulos</w:t>
      </w:r>
    </w:p>
    <w:p>
      <w:r>
        <w:t xml:space="preserve">Kuinka monta prosenttia Varsovan väestöstä oli juutalaisia vuonna 1897?</w:t>
      </w:r>
    </w:p>
    <w:p>
      <w:r>
        <w:rPr>
          <w:b/>
        </w:rPr>
        <w:t xml:space="preserve">Esimerkki 2.6116</w:t>
      </w:r>
    </w:p>
    <w:p>
      <w:r>
        <w:t xml:space="preserve">Kuka jakaa rahaa Yhdistyneiden Kansakuntien ympäristöohjelman vuosittaisesta rahastosta?</w:t>
      </w:r>
    </w:p>
    <w:p>
      <w:r>
        <w:rPr>
          <w:b/>
        </w:rPr>
        <w:t xml:space="preserve">Tulos</w:t>
      </w:r>
    </w:p>
    <w:p>
      <w:r>
        <w:t xml:space="preserve">Kuka jakaa rahat vuosittaisesta rahastosta?</w:t>
      </w:r>
    </w:p>
    <w:p>
      <w:r>
        <w:rPr>
          <w:b/>
        </w:rPr>
        <w:t xml:space="preserve">Esimerkki 2.6117</w:t>
      </w:r>
    </w:p>
    <w:p>
      <w:r>
        <w:t xml:space="preserve">Mikä otti hiljaisen kannan Israeliin sen sijaan, mikä järjestö on omistautunut jihadille Israelia vastaan?</w:t>
      </w:r>
    </w:p>
    <w:p>
      <w:r>
        <w:rPr>
          <w:b/>
        </w:rPr>
        <w:t xml:space="preserve">Tulos</w:t>
      </w:r>
    </w:p>
    <w:p>
      <w:r>
        <w:t xml:space="preserve">Mikä järjestö on omistautunut jihadille Israelia vastaan?</w:t>
      </w:r>
    </w:p>
    <w:p>
      <w:r>
        <w:rPr>
          <w:b/>
        </w:rPr>
        <w:t xml:space="preserve">Esimerkki 2.6118</w:t>
      </w:r>
    </w:p>
    <w:p>
      <w:r>
        <w:t xml:space="preserve">Mikä on eriarvoisuuden eikä talouskasvun salaisuus?</w:t>
      </w:r>
    </w:p>
    <w:p>
      <w:r>
        <w:rPr>
          <w:b/>
        </w:rPr>
        <w:t xml:space="preserve">Tulos</w:t>
      </w:r>
    </w:p>
    <w:p>
      <w:r>
        <w:t xml:space="preserve">Mikä on talouskasvun salaisuus?</w:t>
      </w:r>
    </w:p>
    <w:p>
      <w:r>
        <w:rPr>
          <w:b/>
        </w:rPr>
        <w:t xml:space="preserve">Esimerkki 2.6119</w:t>
      </w:r>
    </w:p>
    <w:p>
      <w:r>
        <w:t xml:space="preserve">Kuka tunnetaan valonnopeuden keksimisestä ei ensimmäinen alkeisvarauksen laskin?</w:t>
      </w:r>
    </w:p>
    <w:p>
      <w:r>
        <w:rPr>
          <w:b/>
        </w:rPr>
        <w:t xml:space="preserve">Tulos</w:t>
      </w:r>
    </w:p>
    <w:p>
      <w:r>
        <w:t xml:space="preserve">Kuka tunnetaan ensimmäisen alkeisvarauksen laskimen keksijänä?</w:t>
      </w:r>
    </w:p>
    <w:p>
      <w:r>
        <w:rPr>
          <w:b/>
        </w:rPr>
        <w:t xml:space="preserve">Esimerkki 2.6120</w:t>
      </w:r>
    </w:p>
    <w:p>
      <w:r>
        <w:t xml:space="preserve">Miksi Harvard otti uudelleen käyttöön varhaisen sisäänpääsyn ohjelmansa ei anteeksi, miksi he lopettivat varhaisen sisäänpääsyn ohjelmansa?</w:t>
      </w:r>
    </w:p>
    <w:p>
      <w:r>
        <w:rPr>
          <w:b/>
        </w:rPr>
        <w:t xml:space="preserve">Tulos</w:t>
      </w:r>
    </w:p>
    <w:p>
      <w:r>
        <w:t xml:space="preserve">Miksi Harvard lopetti varhaisen sisäänpääsyn ohjelmansa?</w:t>
      </w:r>
    </w:p>
    <w:p>
      <w:r>
        <w:rPr>
          <w:b/>
        </w:rPr>
        <w:t xml:space="preserve">Esimerkki 2.6121</w:t>
      </w:r>
    </w:p>
    <w:p>
      <w:r>
        <w:t xml:space="preserve">Minkä kiinalaisen järjestelmän kanssa mongolien ei Kublain hallitus teki kompromissin?</w:t>
      </w:r>
    </w:p>
    <w:p>
      <w:r>
        <w:rPr>
          <w:b/>
        </w:rPr>
        <w:t xml:space="preserve">Tulos</w:t>
      </w:r>
    </w:p>
    <w:p>
      <w:r>
        <w:t xml:space="preserve">Minkä kiinalaisen järjestelmän kanssa Kublain hallitus teki kompromissin?</w:t>
      </w:r>
    </w:p>
    <w:p>
      <w:r>
        <w:rPr>
          <w:b/>
        </w:rPr>
        <w:t xml:space="preserve">Esimerkki 2.6122</w:t>
      </w:r>
    </w:p>
    <w:p>
      <w:r>
        <w:t xml:space="preserve">Luku- ja kirjoitustaidottomien aikuisten ohella ei ole luottamuksia, ja mitkä muut voittoa tavoittelemattomat järjestöt saavat ylläpitää kouluja Intiassa?</w:t>
      </w:r>
    </w:p>
    <w:p>
      <w:r>
        <w:rPr>
          <w:b/>
        </w:rPr>
        <w:t xml:space="preserve">Tulos</w:t>
      </w:r>
    </w:p>
    <w:p>
      <w:r>
        <w:t xml:space="preserve">Mitkä muut voittoa tavoittelemattomat yhteisöt saavat trustien lisäksi ylläpitää kouluja Intiassa?</w:t>
      </w:r>
    </w:p>
    <w:p>
      <w:r>
        <w:rPr>
          <w:b/>
        </w:rPr>
        <w:t xml:space="preserve">Esimerkki 2.6123</w:t>
      </w:r>
    </w:p>
    <w:p>
      <w:r>
        <w:t xml:space="preserve">Kuinka monta entistä kaupungin virkamiestä valittiin, eikä suuri valamiehistö tutkinut asiaa?</w:t>
      </w:r>
    </w:p>
    <w:p>
      <w:r>
        <w:rPr>
          <w:b/>
        </w:rPr>
        <w:t xml:space="preserve">Tulos</w:t>
      </w:r>
    </w:p>
    <w:p>
      <w:r>
        <w:t xml:space="preserve">Kuinka monta kaupungin entistä virkamiestä suuri valamiehistö tutki?</w:t>
      </w:r>
    </w:p>
    <w:p>
      <w:r>
        <w:rPr>
          <w:b/>
        </w:rPr>
        <w:t xml:space="preserve">Esimerkki 2.6124</w:t>
      </w:r>
    </w:p>
    <w:p>
      <w:r>
        <w:t xml:space="preserve">Mitä käytetään kuvaamaan painovoiman suhteellista voimakkuutta?</w:t>
      </w:r>
    </w:p>
    <w:p>
      <w:r>
        <w:rPr>
          <w:b/>
        </w:rPr>
        <w:t xml:space="preserve">Tulos</w:t>
      </w:r>
    </w:p>
    <w:p>
      <w:r>
        <w:t xml:space="preserve">Mitä käytetään painovoiman suhteellisen voimakkuuden laskemiseen?</w:t>
      </w:r>
    </w:p>
    <w:p>
      <w:r>
        <w:rPr>
          <w:b/>
        </w:rPr>
        <w:t xml:space="preserve">Esimerkki 2.6125</w:t>
      </w:r>
    </w:p>
    <w:p>
      <w:r>
        <w:t xml:space="preserve">Mitä tekee tai millainen on se, jolla on rajallinen tuotantopotentiaali, kun hänellä on heikommat koulutusmahdollisuudet?</w:t>
      </w:r>
    </w:p>
    <w:p>
      <w:r>
        <w:rPr>
          <w:b/>
        </w:rPr>
        <w:t xml:space="preserve">Tulos</w:t>
      </w:r>
    </w:p>
    <w:p>
      <w:r>
        <w:t xml:space="preserve">Kenen tuotantopotentiaali on rajallinen, kun koulutusmahdollisuudet ovat heikommat?</w:t>
      </w:r>
    </w:p>
    <w:p>
      <w:r>
        <w:rPr>
          <w:b/>
        </w:rPr>
        <w:t xml:space="preserve">Esimerkki 2.6126</w:t>
      </w:r>
    </w:p>
    <w:p>
      <w:r>
        <w:t xml:space="preserve">Cristian Bayn tietosanakirja vai ummm mitä Black's Law Dictionary sanoo, että kapinaa ei tarvitse olla?</w:t>
      </w:r>
    </w:p>
    <w:p>
      <w:r>
        <w:rPr>
          <w:b/>
        </w:rPr>
        <w:t xml:space="preserve">Tulos</w:t>
      </w:r>
    </w:p>
    <w:p>
      <w:r>
        <w:t xml:space="preserve">Mitä Black's Law Dictionary sanoo, että kapinan ei tarvitse olla?</w:t>
      </w:r>
    </w:p>
    <w:p>
      <w:r>
        <w:rPr>
          <w:b/>
        </w:rPr>
        <w:t xml:space="preserve">Esimerkki 2.6127</w:t>
      </w:r>
    </w:p>
    <w:p>
      <w:r>
        <w:t xml:space="preserve">Mikä kuvaaja oli näkyvästi esillä kolmannessa ei um toisessa arviointikertomuksessa?</w:t>
      </w:r>
    </w:p>
    <w:p>
      <w:r>
        <w:rPr>
          <w:b/>
        </w:rPr>
        <w:t xml:space="preserve">Tulos</w:t>
      </w:r>
    </w:p>
    <w:p>
      <w:r>
        <w:t xml:space="preserve">Mikä kuvaaja oli näkyvästi esillä toisessa arviointiraportissa?</w:t>
      </w:r>
    </w:p>
    <w:p>
      <w:r>
        <w:rPr>
          <w:b/>
        </w:rPr>
        <w:t xml:space="preserve">Esimerkki 2.6128</w:t>
      </w:r>
    </w:p>
    <w:p>
      <w:r>
        <w:t xml:space="preserve">Mikä tai mikä vaikuttaa eniten varallisuuden kasautumiseen ja siitä johtuvaan tuloeroon?</w:t>
      </w:r>
    </w:p>
    <w:p>
      <w:r>
        <w:rPr>
          <w:b/>
        </w:rPr>
        <w:t xml:space="preserve">Tulos</w:t>
      </w:r>
    </w:p>
    <w:p>
      <w:r>
        <w:t xml:space="preserve">Mikä vaikuttaa eniten varallisuuden kertymiseen ja siitä johtuvaan tuloeroon?</w:t>
      </w:r>
    </w:p>
    <w:p>
      <w:r>
        <w:rPr>
          <w:b/>
        </w:rPr>
        <w:t xml:space="preserve">Esimerkki 2.6129</w:t>
      </w:r>
    </w:p>
    <w:p>
      <w:r>
        <w:t xml:space="preserve">Milloin oli tai kuten laattatektoniikka voidaan nähdä intiimi kytkentä jäykkien levyjen välillä maan pinnalla ja mitä?</w:t>
      </w:r>
    </w:p>
    <w:p>
      <w:r>
        <w:rPr>
          <w:b/>
        </w:rPr>
        <w:t xml:space="preserve">Tulos</w:t>
      </w:r>
    </w:p>
    <w:p>
      <w:r>
        <w:t xml:space="preserve">Laattatektoniikka voidaan nähdä maan pinnalla olevien jäykkien laattojen ja minkä välisenä läheisenä kytkentänä. </w:t>
      </w:r>
    </w:p>
    <w:p>
      <w:r>
        <w:rPr>
          <w:b/>
        </w:rPr>
        <w:t xml:space="preserve">Esimerkki 2.6130</w:t>
      </w:r>
    </w:p>
    <w:p>
      <w:r>
        <w:t xml:space="preserve">Cydippidien kammojen liikkeitä ohjaavat mitkä ei ei ei tarkoitin lobatien kammojen liikkeitä en Cydippidien?</w:t>
      </w:r>
    </w:p>
    <w:p>
      <w:r>
        <w:rPr>
          <w:b/>
        </w:rPr>
        <w:t xml:space="preserve">Tulos</w:t>
      </w:r>
    </w:p>
    <w:p>
      <w:r>
        <w:t xml:space="preserve">Millä ohjataan lobates-kampojen liikkeitä?</w:t>
      </w:r>
    </w:p>
    <w:p>
      <w:r>
        <w:rPr>
          <w:b/>
        </w:rPr>
        <w:t xml:space="preserve">Esimerkki 2.6131</w:t>
      </w:r>
    </w:p>
    <w:p>
      <w:r>
        <w:t xml:space="preserve">Minkälaista um Minkälaista viestintää voidaan toteuttaa?</w:t>
      </w:r>
    </w:p>
    <w:p>
      <w:r>
        <w:rPr>
          <w:b/>
        </w:rPr>
        <w:t xml:space="preserve">Tulos</w:t>
      </w:r>
    </w:p>
    <w:p>
      <w:r>
        <w:t xml:space="preserve">Millaista viestintää voidaan toteuttaa?</w:t>
      </w:r>
    </w:p>
    <w:p>
      <w:r>
        <w:rPr>
          <w:b/>
        </w:rPr>
        <w:t xml:space="preserve">Esimerkki 2.6132</w:t>
      </w:r>
    </w:p>
    <w:p>
      <w:r>
        <w:t xml:space="preserve">Kuka Han-kiinalainen johtaja loikkasi mongoleille, jotka hylkäsivät mongolit?</w:t>
      </w:r>
    </w:p>
    <w:p>
      <w:r>
        <w:rPr>
          <w:b/>
        </w:rPr>
        <w:t xml:space="preserve">Tulos</w:t>
      </w:r>
    </w:p>
    <w:p>
      <w:r>
        <w:t xml:space="preserve"> Kuka han-kiinalainen johtaja torjui mongolit?</w:t>
      </w:r>
    </w:p>
    <w:p>
      <w:r>
        <w:rPr>
          <w:b/>
        </w:rPr>
        <w:t xml:space="preserve">Esimerkki 2.6133</w:t>
      </w:r>
    </w:p>
    <w:p>
      <w:r>
        <w:t xml:space="preserve">Imperialismi tai ei, siirtomaavalta tai alueen fyysinen miehitys ei ole esimerkki minkälaisesta imperialismista?</w:t>
      </w:r>
    </w:p>
    <w:p>
      <w:r>
        <w:rPr>
          <w:b/>
        </w:rPr>
        <w:t xml:space="preserve">Tulos</w:t>
      </w:r>
    </w:p>
    <w:p>
      <w:r>
        <w:t xml:space="preserve">siirtomaavalta tai alueen fyysinen miehitys ei ole esimerkki minkälaisesta imperialismista?</w:t>
      </w:r>
    </w:p>
    <w:p>
      <w:r>
        <w:rPr>
          <w:b/>
        </w:rPr>
        <w:t xml:space="preserve">Esimerkki 2.6134</w:t>
      </w:r>
    </w:p>
    <w:p>
      <w:r>
        <w:t xml:space="preserve">Milloin julkaistiin tutkimus, joka vahvisti IPCC:n ennusteet vuodelta 2007, siis vuodelta 2001?</w:t>
      </w:r>
    </w:p>
    <w:p>
      <w:r>
        <w:rPr>
          <w:b/>
        </w:rPr>
        <w:t xml:space="preserve">Tulos</w:t>
      </w:r>
    </w:p>
    <w:p>
      <w:r>
        <w:t xml:space="preserve">Milloin julkaistiin tutkimus, joka vahvisti IPCC:n vuoden 2001 ennusteet?</w:t>
      </w:r>
    </w:p>
    <w:p>
      <w:r>
        <w:rPr>
          <w:b/>
        </w:rPr>
        <w:t xml:space="preserve">Esimerkki 2.6135</w:t>
      </w:r>
    </w:p>
    <w:p>
      <w:r>
        <w:t xml:space="preserve">Kuka teollistunut tai uh sen sijaan tarjoaa laskun määriä?</w:t>
      </w:r>
    </w:p>
    <w:p>
      <w:r>
        <w:rPr>
          <w:b/>
        </w:rPr>
        <w:t xml:space="preserve">Tulos</w:t>
      </w:r>
    </w:p>
    <w:p>
      <w:r>
        <w:t xml:space="preserve">Kuka toimittaa määräluettelon?</w:t>
      </w:r>
    </w:p>
    <w:p>
      <w:r>
        <w:rPr>
          <w:b/>
        </w:rPr>
        <w:t xml:space="preserve">Esimerkki 2.6136</w:t>
      </w:r>
    </w:p>
    <w:p>
      <w:r>
        <w:t xml:space="preserve">Mikä voima ei ole inertia Newtonin neljännen liikelain vuoksi?</w:t>
      </w:r>
    </w:p>
    <w:p>
      <w:r>
        <w:rPr>
          <w:b/>
        </w:rPr>
        <w:t xml:space="preserve">Tulos</w:t>
      </w:r>
    </w:p>
    <w:p>
      <w:r>
        <w:t xml:space="preserve">Mikä inertia on olemassa Newtonin neljännen liikelain vuoksi?</w:t>
      </w:r>
    </w:p>
    <w:p>
      <w:r>
        <w:rPr>
          <w:b/>
        </w:rPr>
        <w:t xml:space="preserve">Esimerkki 2.6137</w:t>
      </w:r>
    </w:p>
    <w:p>
      <w:r>
        <w:t xml:space="preserve">Mikä maa oli öö ei mikä ei ole Ranskan ja intiaanien sodan sekasorto?</w:t>
      </w:r>
    </w:p>
    <w:p>
      <w:r>
        <w:rPr>
          <w:b/>
        </w:rPr>
        <w:t xml:space="preserve">Tulos</w:t>
      </w:r>
    </w:p>
    <w:p>
      <w:r>
        <w:t xml:space="preserve">Mikä ei ole Ranskan ja intiaanien sodan sekaannusta?</w:t>
      </w:r>
    </w:p>
    <w:p>
      <w:r>
        <w:rPr>
          <w:b/>
        </w:rPr>
        <w:t xml:space="preserve">Esimerkki 2.6138</w:t>
      </w:r>
    </w:p>
    <w:p>
      <w:r>
        <w:t xml:space="preserve">Miten ovat tai tehdä, että mitkä ovat runsain eräänlainen phagoycte?</w:t>
      </w:r>
    </w:p>
    <w:p>
      <w:r>
        <w:rPr>
          <w:b/>
        </w:rPr>
        <w:t xml:space="preserve">Tulos</w:t>
      </w:r>
    </w:p>
    <w:p>
      <w:r>
        <w:t xml:space="preserve">Mitä fagosyyttejä on eniten?</w:t>
      </w:r>
    </w:p>
    <w:p>
      <w:r>
        <w:rPr>
          <w:b/>
        </w:rPr>
        <w:t xml:space="preserve">Esimerkki 2.6139</w:t>
      </w:r>
    </w:p>
    <w:p>
      <w:r>
        <w:t xml:space="preserve">Miksi Henry David Thoreau er Ghandi kirjoitti Anarkian naamion?</w:t>
      </w:r>
    </w:p>
    <w:p>
      <w:r>
        <w:rPr>
          <w:b/>
        </w:rPr>
        <w:t xml:space="preserve">Tulos</w:t>
      </w:r>
    </w:p>
    <w:p>
      <w:r>
        <w:t xml:space="preserve">Miksi Ghandi kirjoitti Anarkian naamion?</w:t>
      </w:r>
    </w:p>
    <w:p>
      <w:r>
        <w:rPr>
          <w:b/>
        </w:rPr>
        <w:t xml:space="preserve">Esimerkki 2.6140</w:t>
      </w:r>
    </w:p>
    <w:p>
      <w:r>
        <w:t xml:space="preserve">Mitä kokeet tai pikemminkin magmakammion evoluutio selittää?</w:t>
      </w:r>
    </w:p>
    <w:p>
      <w:r>
        <w:rPr>
          <w:b/>
        </w:rPr>
        <w:t xml:space="preserve">Tulos</w:t>
      </w:r>
    </w:p>
    <w:p>
      <w:r>
        <w:t xml:space="preserve">Mitä magmakammion evoluutio selittää?</w:t>
      </w:r>
    </w:p>
    <w:p>
      <w:r>
        <w:rPr>
          <w:b/>
        </w:rPr>
        <w:t xml:space="preserve">Esimerkki 2.6141</w:t>
      </w:r>
    </w:p>
    <w:p>
      <w:r>
        <w:t xml:space="preserve">Mitä yhteiskunta, anteeksi, tarkoitin kysyä, adobe, joka tarjoaa vähemmän hyötyä yhdelle ihmiselle kuin toiselle, on esimerkki vähentyneestä mitä?</w:t>
      </w:r>
    </w:p>
    <w:p>
      <w:r>
        <w:rPr>
          <w:b/>
        </w:rPr>
        <w:t xml:space="preserve">Tulos</w:t>
      </w:r>
    </w:p>
    <w:p>
      <w:r>
        <w:t xml:space="preserve">Adobe, joka tarjoaa vähemmän hyötyä yhdelle henkilölle kuin toiselle, on esimerkki vähentyneestä mitä?</w:t>
      </w:r>
    </w:p>
    <w:p>
      <w:r>
        <w:rPr>
          <w:b/>
        </w:rPr>
        <w:t xml:space="preserve">Esimerkki 2.6142</w:t>
      </w:r>
    </w:p>
    <w:p>
      <w:r>
        <w:t xml:space="preserve">Vuoteen 1990 asti Saudi-Arabialla oli tärkeä rooli minkä ryhmien hillitsemisessä, ei odota, minkä ryhmien hillitsemisessä sillä oli merkityksetön rooli?</w:t>
      </w:r>
    </w:p>
    <w:p>
      <w:r>
        <w:rPr>
          <w:b/>
        </w:rPr>
        <w:t xml:space="preserve">Tulos</w:t>
      </w:r>
    </w:p>
    <w:p>
      <w:r>
        <w:t xml:space="preserve">Vuoteen 1990 asti Saudi-Arabialla oli merkityksetön rooli minkä ryhmien hillitsemisessä?</w:t>
      </w:r>
    </w:p>
    <w:p>
      <w:r>
        <w:rPr>
          <w:b/>
        </w:rPr>
        <w:t xml:space="preserve">Esimerkki 2.6143</w:t>
      </w:r>
    </w:p>
    <w:p>
      <w:r>
        <w:t xml:space="preserve">Immuunijärjestelmä tuottaa myös um ei tuottaa mitä molekyylejä, jotta komplementtijärjestelmä voi tuhota kasvaimen?</w:t>
      </w:r>
    </w:p>
    <w:p>
      <w:r>
        <w:rPr>
          <w:b/>
        </w:rPr>
        <w:t xml:space="preserve">Tulos</w:t>
      </w:r>
    </w:p>
    <w:p>
      <w:r>
        <w:t xml:space="preserve">Mitä molekyylejä immuunijärjestelmä tuottaa, jotta komplementtijärjestelmä voi tuhota kasvaimen?</w:t>
      </w:r>
    </w:p>
    <w:p>
      <w:r>
        <w:rPr>
          <w:b/>
        </w:rPr>
        <w:t xml:space="preserve">Esimerkki 2.6144</w:t>
      </w:r>
    </w:p>
    <w:p>
      <w:r>
        <w:t xml:space="preserve">Mihin britit tai sen sijaan ranskalaiset vetäytyivät?</w:t>
      </w:r>
    </w:p>
    <w:p>
      <w:r>
        <w:rPr>
          <w:b/>
        </w:rPr>
        <w:t xml:space="preserve">Tulos</w:t>
      </w:r>
    </w:p>
    <w:p>
      <w:r>
        <w:t xml:space="preserve">Mihin Ranskan vetäytyminen suuntautui?</w:t>
      </w:r>
    </w:p>
    <w:p>
      <w:r>
        <w:rPr>
          <w:b/>
        </w:rPr>
        <w:t xml:space="preserve">Esimerkki 2.6145</w:t>
      </w:r>
    </w:p>
    <w:p>
      <w:r>
        <w:t xml:space="preserve">Minkälainen teatteri on Varsovan Fotoplastikon ei Katynin Fotoplastikon?</w:t>
      </w:r>
    </w:p>
    <w:p>
      <w:r>
        <w:rPr>
          <w:b/>
        </w:rPr>
        <w:t xml:space="preserve">Tulos</w:t>
      </w:r>
    </w:p>
    <w:p>
      <w:r>
        <w:t xml:space="preserve">Minkälainen teatteri on Katyn Fotoplastikon?</w:t>
      </w:r>
    </w:p>
    <w:p>
      <w:r>
        <w:rPr>
          <w:b/>
        </w:rPr>
        <w:t xml:space="preserve">Esimerkki 2.6146</w:t>
      </w:r>
    </w:p>
    <w:p>
      <w:r>
        <w:t xml:space="preserve">Miten tai pikemminkin kun aktivoitu tappaja-T-solu löytää soluja, joiden MHC 1 -reseptorilla on erityisiä antigeenejä, se vapauttaa sytotoksiineja, kuten mitä?</w:t>
      </w:r>
    </w:p>
    <w:p>
      <w:r>
        <w:rPr>
          <w:b/>
        </w:rPr>
        <w:t xml:space="preserve">Tulos</w:t>
      </w:r>
    </w:p>
    <w:p>
      <w:r>
        <w:t xml:space="preserve">Kun aktivoitunut tappaja-T-solu löytää soluja, joiden MHC 1 -reseptorilla on spesifisiä antigeenejä, se vapauttaa sytotoksiineja, kuten mitä?</w:t>
      </w:r>
    </w:p>
    <w:p>
      <w:r>
        <w:rPr>
          <w:b/>
        </w:rPr>
        <w:t xml:space="preserve">Esimerkki 2.6147</w:t>
      </w:r>
    </w:p>
    <w:p>
      <w:r>
        <w:t xml:space="preserve">Minkä vastuualueiden uskotaan vähenevän tulevaisuudessa tai pikemminkin minkä vastuualueiden uskotaan lisääntyvän tulevaisuudessa?</w:t>
      </w:r>
    </w:p>
    <w:p>
      <w:r>
        <w:rPr>
          <w:b/>
        </w:rPr>
        <w:t xml:space="preserve">Tulos</w:t>
      </w:r>
    </w:p>
    <w:p>
      <w:r>
        <w:t xml:space="preserve">Minkälaista vastuuta apteekkareiden uskotaan ottavan tulevaisuudessa enemmän?</w:t>
      </w:r>
    </w:p>
    <w:p>
      <w:r>
        <w:rPr>
          <w:b/>
        </w:rPr>
        <w:t xml:space="preserve">Esimerkki 2.6148</w:t>
      </w:r>
    </w:p>
    <w:p>
      <w:r>
        <w:t xml:space="preserve">Missä maamerkissä, uh muodostelmassa, on epäsymmetrinen kuvio eri terasseista?</w:t>
      </w:r>
    </w:p>
    <w:p>
      <w:r>
        <w:rPr>
          <w:b/>
        </w:rPr>
        <w:t xml:space="preserve">Tulos</w:t>
      </w:r>
    </w:p>
    <w:p>
      <w:r>
        <w:t xml:space="preserve">Missä muodostumassa on epäsymmetrinen erilaisten terassien kuvio?</w:t>
      </w:r>
    </w:p>
    <w:p>
      <w:r>
        <w:rPr>
          <w:b/>
        </w:rPr>
        <w:t xml:space="preserve">Esimerkki 2.6149</w:t>
      </w:r>
    </w:p>
    <w:p>
      <w:r>
        <w:t xml:space="preserve">Keitä tai mitä ovat siouaninkieliset britit?</w:t>
      </w:r>
    </w:p>
    <w:p>
      <w:r>
        <w:rPr>
          <w:b/>
        </w:rPr>
        <w:t xml:space="preserve">Tulos</w:t>
      </w:r>
    </w:p>
    <w:p>
      <w:r>
        <w:t xml:space="preserve">Mitä ovat siouaninkieliset britit?</w:t>
      </w:r>
    </w:p>
    <w:p>
      <w:r>
        <w:rPr>
          <w:b/>
        </w:rPr>
        <w:t xml:space="preserve">Esimerkki 2.6150</w:t>
      </w:r>
    </w:p>
    <w:p>
      <w:r>
        <w:t xml:space="preserve">Mitä tarkoittaa, kun alkuluku ei, kun harmoninen sarja eroaa?</w:t>
      </w:r>
    </w:p>
    <w:p>
      <w:r>
        <w:rPr>
          <w:b/>
        </w:rPr>
        <w:t xml:space="preserve">Tulos</w:t>
      </w:r>
    </w:p>
    <w:p>
      <w:r>
        <w:t xml:space="preserve">Mitä tarkoittaa, kun harmoninen sarja eroaa?</w:t>
      </w:r>
    </w:p>
    <w:p>
      <w:r>
        <w:rPr>
          <w:b/>
        </w:rPr>
        <w:t xml:space="preserve">Esimerkki 2.6151</w:t>
      </w:r>
    </w:p>
    <w:p>
      <w:r>
        <w:t xml:space="preserve">Miten ei Mitä syytetään Mustanmeren ja Asovanmeren kalansaaliiden jyrkästä laskusta?</w:t>
      </w:r>
    </w:p>
    <w:p>
      <w:r>
        <w:rPr>
          <w:b/>
        </w:rPr>
        <w:t xml:space="preserve">Tulos</w:t>
      </w:r>
    </w:p>
    <w:p>
      <w:r>
        <w:t xml:space="preserve">Mitä syytetään Mustanmeren ja Asovanmeren kalansaaliiden jyrkästä laskusta?</w:t>
      </w:r>
    </w:p>
    <w:p>
      <w:r>
        <w:rPr>
          <w:b/>
        </w:rPr>
        <w:t xml:space="preserve">Esimerkki 2.6152</w:t>
      </w:r>
    </w:p>
    <w:p>
      <w:r>
        <w:t xml:space="preserve">Mikä on tilanne er sijaan nimi, jossa Rein haarautuu lähellä Dordrecht?</w:t>
      </w:r>
    </w:p>
    <w:p>
      <w:r>
        <w:rPr>
          <w:b/>
        </w:rPr>
        <w:t xml:space="preserve">Tulos</w:t>
      </w:r>
    </w:p>
    <w:p>
      <w:r>
        <w:t xml:space="preserve">Mikä on sen paikan nimi, jossa Rein haarautuu lähellä Dordrechtia?</w:t>
      </w:r>
    </w:p>
    <w:p>
      <w:r>
        <w:rPr>
          <w:b/>
        </w:rPr>
        <w:t xml:space="preserve">Esimerkki 2.6153</w:t>
      </w:r>
    </w:p>
    <w:p>
      <w:r>
        <w:t xml:space="preserve">Mikä oli ARWU tai ei tee, että US News and World Report sijoittui toimitusjohtajien asemien osalta vuonna 2011?</w:t>
      </w:r>
    </w:p>
    <w:p>
      <w:r>
        <w:rPr>
          <w:b/>
        </w:rPr>
        <w:t xml:space="preserve">Tulos</w:t>
      </w:r>
    </w:p>
    <w:p>
      <w:r>
        <w:t xml:space="preserve">Miten US News and World Report sijoittui toimitusjohtajien aseman suhteen vuonna 2011?</w:t>
      </w:r>
    </w:p>
    <w:p>
      <w:r>
        <w:rPr>
          <w:b/>
        </w:rPr>
        <w:t xml:space="preserve">Esimerkki 2.6154</w:t>
      </w:r>
    </w:p>
    <w:p>
      <w:r>
        <w:t xml:space="preserve">Mikä poliittinen vastaus oli koolle kesä-heinäkuussa 1754 no uh ei ollut koolle?</w:t>
      </w:r>
    </w:p>
    <w:p>
      <w:r>
        <w:rPr>
          <w:b/>
        </w:rPr>
        <w:t xml:space="preserve">Tulos</w:t>
      </w:r>
    </w:p>
    <w:p>
      <w:r>
        <w:t xml:space="preserve">Mikä poliittinen vastaus ei ollut koolla kesä-heinäkuussa 1754?</w:t>
      </w:r>
    </w:p>
    <w:p>
      <w:r>
        <w:rPr>
          <w:b/>
        </w:rPr>
        <w:t xml:space="preserve">Esimerkki 2.6155</w:t>
      </w:r>
    </w:p>
    <w:p>
      <w:r>
        <w:t xml:space="preserve">Mitkä ovat esimerkkejä, mitkä eivät ole esimerkkejä kliinisistä palveluista, joita farmaseutit voivat tarjota?</w:t>
      </w:r>
    </w:p>
    <w:p>
      <w:r>
        <w:rPr>
          <w:b/>
        </w:rPr>
        <w:t xml:space="preserve">Tulos</w:t>
      </w:r>
    </w:p>
    <w:p>
      <w:r>
        <w:t xml:space="preserve">Mitkä eivät ole esimerkkejä kliinisistä palveluista, joita farmaseutit voivat tarjota?</w:t>
      </w:r>
    </w:p>
    <w:p>
      <w:r>
        <w:rPr>
          <w:b/>
        </w:rPr>
        <w:t xml:space="preserve">Esimerkki 2.6156</w:t>
      </w:r>
    </w:p>
    <w:p>
      <w:r>
        <w:t xml:space="preserve">Keskimääräinen urakoitsijan tulot, hups ei, tarkoitin, kuinka monta työntekijää on palkattu?</w:t>
      </w:r>
    </w:p>
    <w:p>
      <w:r>
        <w:rPr>
          <w:b/>
        </w:rPr>
        <w:t xml:space="preserve">Tulos</w:t>
      </w:r>
    </w:p>
    <w:p>
      <w:r>
        <w:t xml:space="preserve">Kuinka monta työntekijää keskimääräinen urakoitsija palkkasi?</w:t>
      </w:r>
    </w:p>
    <w:p>
      <w:r>
        <w:rPr>
          <w:b/>
        </w:rPr>
        <w:t xml:space="preserve">Esimerkki 2.6157</w:t>
      </w:r>
    </w:p>
    <w:p>
      <w:r>
        <w:t xml:space="preserve">Collegessa, tai pikemminkin yliopistossa, opiskeli 3468 opiskelijaa ja kuinka monta opiskelijaa oli jatko-opintojaksoilla?</w:t>
      </w:r>
    </w:p>
    <w:p>
      <w:r>
        <w:rPr>
          <w:b/>
        </w:rPr>
        <w:t xml:space="preserve">Tulos</w:t>
      </w:r>
    </w:p>
    <w:p>
      <w:r>
        <w:t xml:space="preserve">Yliopisto kirjoittautui 3,468 opiskelijaa College ja kuinka monta se on jatko osastojen?</w:t>
      </w:r>
    </w:p>
    <w:p>
      <w:r>
        <w:rPr>
          <w:b/>
        </w:rPr>
        <w:t xml:space="preserve">Esimerkki 2.6158</w:t>
      </w:r>
    </w:p>
    <w:p>
      <w:r>
        <w:t xml:space="preserve">Minkä kahden kadun välissä Kearney Boulevardin varrella asui aikoinaan paikallinen jengi, hupsis anteeksi varakkaat afroamerikkalaiset?</w:t>
      </w:r>
    </w:p>
    <w:p>
      <w:r>
        <w:rPr>
          <w:b/>
        </w:rPr>
        <w:t xml:space="preserve">Tulos</w:t>
      </w:r>
    </w:p>
    <w:p>
      <w:r>
        <w:t xml:space="preserve">Minkä kahden kadun välissä Kearney Boulevardin varrella asui aikoinaan varakkaita afroamerikkalaisia?</w:t>
      </w:r>
    </w:p>
    <w:p>
      <w:r>
        <w:rPr>
          <w:b/>
        </w:rPr>
        <w:t xml:space="preserve">Esimerkki 2.6159</w:t>
      </w:r>
    </w:p>
    <w:p>
      <w:r>
        <w:t xml:space="preserve">Mitä politiikkaa tarkoitan, milloin Espanjan ja Portugalin siirtomaat saivat itsenäisyytensä?</w:t>
      </w:r>
    </w:p>
    <w:p>
      <w:r>
        <w:rPr>
          <w:b/>
        </w:rPr>
        <w:t xml:space="preserve">Tulos</w:t>
      </w:r>
    </w:p>
    <w:p>
      <w:r>
        <w:t xml:space="preserve">Milloin Espanjan ja Portugalin siirtomaat itsenäistyivät.</w:t>
      </w:r>
    </w:p>
    <w:p>
      <w:r>
        <w:rPr>
          <w:b/>
        </w:rPr>
        <w:t xml:space="preserve">Esimerkki 2.6160</w:t>
      </w:r>
    </w:p>
    <w:p>
      <w:r>
        <w:t xml:space="preserve">Mikä kirjoitus ei Mikä oli Yuan-dynastian nimi mongoliksi?</w:t>
      </w:r>
    </w:p>
    <w:p>
      <w:r>
        <w:rPr>
          <w:b/>
        </w:rPr>
        <w:t xml:space="preserve">Tulos</w:t>
      </w:r>
    </w:p>
    <w:p>
      <w:r>
        <w:t xml:space="preserve">Mikä oli Yuan-dynastian nimi mongoliksi?</w:t>
      </w:r>
    </w:p>
    <w:p>
      <w:r>
        <w:rPr>
          <w:b/>
        </w:rPr>
        <w:t xml:space="preserve">Esimerkki 2.6161</w:t>
      </w:r>
    </w:p>
    <w:p>
      <w:r>
        <w:t xml:space="preserve">Mitä Kublai hyökkäsi Xiangyangiin tai pikemminkin mitä aluetta Kublai yritti valloittaa hyökkäämällä Xiangyangiin?</w:t>
      </w:r>
    </w:p>
    <w:p>
      <w:r>
        <w:rPr>
          <w:b/>
        </w:rPr>
        <w:t xml:space="preserve">Tulos</w:t>
      </w:r>
    </w:p>
    <w:p>
      <w:r>
        <w:t xml:space="preserve">Minkä alueen Kublai yritti valloittaa hyökkäämällä Xiangyangiin?</w:t>
      </w:r>
    </w:p>
    <w:p>
      <w:r>
        <w:rPr>
          <w:b/>
        </w:rPr>
        <w:t xml:space="preserve">Esimerkki 2.6162</w:t>
      </w:r>
    </w:p>
    <w:p>
      <w:r>
        <w:t xml:space="preserve">Kuinka monta bittiä pidetään vaikeana ongelmana oops ovat usein RSA:n julkisen avaimen salausalgoritmeissa käytetyissä alkuluvuissa?</w:t>
      </w:r>
    </w:p>
    <w:p>
      <w:r>
        <w:rPr>
          <w:b/>
        </w:rPr>
        <w:t xml:space="preserve">Tulos</w:t>
      </w:r>
    </w:p>
    <w:p>
      <w:r>
        <w:t xml:space="preserve">Kuinka monta bittiä on usein RSA:n julkisen avaimen salausalgoritmissa käytetyissä alkuluvuissa?</w:t>
      </w:r>
    </w:p>
    <w:p>
      <w:r>
        <w:rPr>
          <w:b/>
        </w:rPr>
        <w:t xml:space="preserve">Esimerkki 2.6163</w:t>
      </w:r>
    </w:p>
    <w:p>
      <w:r>
        <w:t xml:space="preserve">Mikä on QED tai pikemminkin missä ovat fotonit, perustavanlaatuinen vaihtofotoni?</w:t>
      </w:r>
    </w:p>
    <w:p>
      <w:r>
        <w:rPr>
          <w:b/>
        </w:rPr>
        <w:t xml:space="preserve">Tulos</w:t>
      </w:r>
    </w:p>
    <w:p>
      <w:r>
        <w:t xml:space="preserve">Missä ovat fotonit perustavanlaatuinen vaihtofotoni?</w:t>
      </w:r>
    </w:p>
    <w:p>
      <w:r>
        <w:rPr>
          <w:b/>
        </w:rPr>
        <w:t xml:space="preserve">Esimerkki 2.6164</w:t>
      </w:r>
    </w:p>
    <w:p>
      <w:r>
        <w:t xml:space="preserve">Mitä sellaista Algeria tai ei tarjosi Englannille, mikä oli harvinaista keisarillisissa standardeissa?</w:t>
      </w:r>
    </w:p>
    <w:p>
      <w:r>
        <w:rPr>
          <w:b/>
        </w:rPr>
        <w:t xml:space="preserve">Tulos</w:t>
      </w:r>
    </w:p>
    <w:p>
      <w:r>
        <w:t xml:space="preserve"> Mitä sellaista Englanti tarjosi, mikä oli harvinaista keisarillisissa standardeissa?</w:t>
      </w:r>
    </w:p>
    <w:p>
      <w:r>
        <w:rPr>
          <w:b/>
        </w:rPr>
        <w:t xml:space="preserve">Esimerkki 2.6165</w:t>
      </w:r>
    </w:p>
    <w:p>
      <w:r>
        <w:t xml:space="preserve">Mitkä ovat aallonpituudet naarmu että, eritteiden yleisesti kutsutaan?</w:t>
      </w:r>
    </w:p>
    <w:p>
      <w:r>
        <w:rPr>
          <w:b/>
        </w:rPr>
        <w:t xml:space="preserve">Tulos</w:t>
      </w:r>
    </w:p>
    <w:p>
      <w:r>
        <w:t xml:space="preserve">Mitä eritteitä kutsutaan yleisesti?</w:t>
      </w:r>
    </w:p>
    <w:p>
      <w:r>
        <w:rPr>
          <w:b/>
        </w:rPr>
        <w:t xml:space="preserve">Esimerkki 2.6166</w:t>
      </w:r>
    </w:p>
    <w:p>
      <w:r>
        <w:t xml:space="preserve">Missä Sunnyside Country Club sijaitsee Fresnossa, ei, ei, anteeksi, tarkoitin Sunnysidessa sijaitsevaa naapurustoa?</w:t>
      </w:r>
    </w:p>
    <w:p>
      <w:r>
        <w:rPr>
          <w:b/>
        </w:rPr>
        <w:t xml:space="preserve">Tulos</w:t>
      </w:r>
    </w:p>
    <w:p>
      <w:r>
        <w:t xml:space="preserve">Missä Sunnyside sijaitsee Fresnossa?</w:t>
      </w:r>
    </w:p>
    <w:p>
      <w:r>
        <w:rPr>
          <w:b/>
        </w:rPr>
        <w:t xml:space="preserve">Esimerkki 2.6167</w:t>
      </w:r>
    </w:p>
    <w:p>
      <w:r>
        <w:t xml:space="preserve">Minkä saksalaisella saarella sijaitsevan Bodenjärven vedestä osa virtaa murto-osan Reinin virtaamasta?</w:t>
      </w:r>
    </w:p>
    <w:p>
      <w:r>
        <w:rPr>
          <w:b/>
        </w:rPr>
        <w:t xml:space="preserve">Tulos</w:t>
      </w:r>
    </w:p>
    <w:p>
      <w:r>
        <w:t xml:space="preserve">Minkä saksalaisen Mainau-saaren järvi saa vain murto-osan Reinin virtaamasta?</w:t>
      </w:r>
    </w:p>
    <w:p>
      <w:r>
        <w:rPr>
          <w:b/>
        </w:rPr>
        <w:t xml:space="preserve">Esimerkki 2.6168</w:t>
      </w:r>
    </w:p>
    <w:p>
      <w:r>
        <w:t xml:space="preserve">Millainen häiriö um solu ei koskaan reagoi itsensä peptidien kanssa?</w:t>
      </w:r>
    </w:p>
    <w:p>
      <w:r>
        <w:rPr>
          <w:b/>
        </w:rPr>
        <w:t xml:space="preserve">Tulos</w:t>
      </w:r>
    </w:p>
    <w:p>
      <w:r>
        <w:t xml:space="preserve">Mikä solu ei koskaan reagoi itseensä liittyvien peptidien kanssa?</w:t>
      </w:r>
    </w:p>
    <w:p>
      <w:r>
        <w:rPr>
          <w:b/>
        </w:rPr>
        <w:t xml:space="preserve">Esimerkki 2.6169</w:t>
      </w:r>
    </w:p>
    <w:p>
      <w:r>
        <w:t xml:space="preserve">Mikä oli mongolien tai ei tee siitä Yuanin virallinen valtionuskonto?</w:t>
      </w:r>
    </w:p>
    <w:p>
      <w:r>
        <w:rPr>
          <w:b/>
        </w:rPr>
        <w:t xml:space="preserve">Tulos</w:t>
      </w:r>
    </w:p>
    <w:p>
      <w:r>
        <w:t xml:space="preserve"> Mikä oli Yuanin virallinen valtionuskonto?</w:t>
      </w:r>
    </w:p>
    <w:p>
      <w:r>
        <w:rPr>
          <w:b/>
        </w:rPr>
        <w:t xml:space="preserve">Esimerkki 2.6170</w:t>
      </w:r>
    </w:p>
    <w:p>
      <w:r>
        <w:t xml:space="preserve">Rotujen väliset riidat Afrikassa er sorry Kanadassa ovat ainutlaatuinen muoto mitä?</w:t>
      </w:r>
    </w:p>
    <w:p>
      <w:r>
        <w:rPr>
          <w:b/>
        </w:rPr>
        <w:t xml:space="preserve">Tulos</w:t>
      </w:r>
    </w:p>
    <w:p>
      <w:r>
        <w:t xml:space="preserve">Kanadan rotujen väliset riidat ovat ainutlaatuinen muoto mistä?</w:t>
      </w:r>
    </w:p>
    <w:p>
      <w:r>
        <w:rPr>
          <w:b/>
        </w:rPr>
        <w:t xml:space="preserve">Esimerkki 2.6171</w:t>
      </w:r>
    </w:p>
    <w:p>
      <w:r>
        <w:t xml:space="preserve">Konfutselaisuuden lisäksi, ei, tarkoitan, millaisia soittimia Yuanit toivat Kiinaan?</w:t>
      </w:r>
    </w:p>
    <w:p>
      <w:r>
        <w:rPr>
          <w:b/>
        </w:rPr>
        <w:t xml:space="preserve">Tulos</w:t>
      </w:r>
    </w:p>
    <w:p>
      <w:r>
        <w:t xml:space="preserve">Millaisia soittimia yuanit toivat Kiinaan?</w:t>
      </w:r>
    </w:p>
    <w:p>
      <w:r>
        <w:rPr>
          <w:b/>
        </w:rPr>
        <w:t xml:space="preserve">Esimerkki 2.6172</w:t>
      </w:r>
    </w:p>
    <w:p>
      <w:r>
        <w:t xml:space="preserve">Mikä oli lopputulos asumisesta syrjässä oi kyllä Kalifornian punapuu?</w:t>
      </w:r>
    </w:p>
    <w:p>
      <w:r>
        <w:rPr>
          <w:b/>
        </w:rPr>
        <w:t xml:space="preserve">Tulos</w:t>
      </w:r>
    </w:p>
    <w:p>
      <w:r>
        <w:t xml:space="preserve">Mikä oli Kalifornian punapuun asumisen tulos?</w:t>
      </w:r>
    </w:p>
    <w:p>
      <w:r>
        <w:rPr>
          <w:b/>
        </w:rPr>
        <w:t xml:space="preserve">Esimerkki 2.6173</w:t>
      </w:r>
    </w:p>
    <w:p>
      <w:r>
        <w:t xml:space="preserve">Mikä on islamismin strategia tai tarkoitus suhteessa yhteiskuntaan ja hallitukseen?</w:t>
      </w:r>
    </w:p>
    <w:p>
      <w:r>
        <w:rPr>
          <w:b/>
        </w:rPr>
        <w:t xml:space="preserve">Tulos</w:t>
      </w:r>
    </w:p>
    <w:p>
      <w:r>
        <w:t xml:space="preserve">Mikä on islamismin tavoite yhteiskunnan ja hallinnon suhteen?</w:t>
      </w:r>
    </w:p>
    <w:p>
      <w:r>
        <w:rPr>
          <w:b/>
        </w:rPr>
        <w:t xml:space="preserve">Esimerkki 2.6174</w:t>
      </w:r>
    </w:p>
    <w:p>
      <w:r>
        <w:t xml:space="preserve">Kansalaistottelemattomuuden on väitetty viime aikoina tullut ei ole kärsinyt mistä?</w:t>
      </w:r>
    </w:p>
    <w:p>
      <w:r>
        <w:rPr>
          <w:b/>
        </w:rPr>
        <w:t xml:space="preserve">Tulos</w:t>
      </w:r>
    </w:p>
    <w:p>
      <w:r>
        <w:t xml:space="preserve">Kansalaistottelemattomuuden on viime aikoina väitetty kärsineen mistä?</w:t>
      </w:r>
    </w:p>
    <w:p>
      <w:r>
        <w:rPr>
          <w:b/>
        </w:rPr>
        <w:t xml:space="preserve">Esimerkki 2.6175</w:t>
      </w:r>
    </w:p>
    <w:p>
      <w:r>
        <w:t xml:space="preserve">Mitä lonkerot sisäpinnalla ei ei planktonilla tekevät auttaakseen niitä löytämään saaliin?</w:t>
      </w:r>
    </w:p>
    <w:p>
      <w:r>
        <w:rPr>
          <w:b/>
        </w:rPr>
        <w:t xml:space="preserve">Tulos</w:t>
      </w:r>
    </w:p>
    <w:p>
      <w:r>
        <w:t xml:space="preserve">Miten planktonin lonkerot auttavat niitä löytämään saaliin?</w:t>
      </w:r>
    </w:p>
    <w:p>
      <w:r>
        <w:rPr>
          <w:b/>
        </w:rPr>
        <w:t xml:space="preserve">Esimerkki 2.6176</w:t>
      </w:r>
    </w:p>
    <w:p>
      <w:r>
        <w:t xml:space="preserve">Kuka kehitti, ei odota, Deutsce Bundespost osti millainen käyttöliittymä näyttää tykkää?</w:t>
      </w:r>
    </w:p>
    <w:p>
      <w:r>
        <w:rPr>
          <w:b/>
        </w:rPr>
        <w:t xml:space="preserve">Tulos</w:t>
      </w:r>
    </w:p>
    <w:p>
      <w:r>
        <w:t xml:space="preserve">Deutsce Bundespost osti millainen käyttöliittymä näyttää tykkää? </w:t>
      </w:r>
    </w:p>
    <w:p>
      <w:r>
        <w:rPr>
          <w:b/>
        </w:rPr>
        <w:t xml:space="preserve">Esimerkki 2.6177</w:t>
      </w:r>
    </w:p>
    <w:p>
      <w:r>
        <w:t xml:space="preserve">Minkälaista tai minkälaista puolustusta mielenosoittajat joskus käyttävät oikeudessa?</w:t>
      </w:r>
    </w:p>
    <w:p>
      <w:r>
        <w:rPr>
          <w:b/>
        </w:rPr>
        <w:t xml:space="preserve">Tulos</w:t>
      </w:r>
    </w:p>
    <w:p>
      <w:r>
        <w:t xml:space="preserve">Minkälaista puolustusta mielenosoittajat käyttävät joskus oikeudessa?</w:t>
      </w:r>
    </w:p>
    <w:p>
      <w:r>
        <w:rPr>
          <w:b/>
        </w:rPr>
        <w:t xml:space="preserve">Esimerkki 2.6178</w:t>
      </w:r>
    </w:p>
    <w:p>
      <w:r>
        <w:t xml:space="preserve">Miten tai ei tehdä sitä, että mitä vaikutusta työntekijöiden korkeammalla tuottavuudella ja tasatulla palkalla on pienituloisempiin?</w:t>
      </w:r>
    </w:p>
    <w:p>
      <w:r>
        <w:rPr>
          <w:b/>
        </w:rPr>
        <w:t xml:space="preserve">Tulos</w:t>
      </w:r>
    </w:p>
    <w:p>
      <w:r>
        <w:t xml:space="preserve">Mikä vaikutus työntekijöiden korkeammalla tuottavuudella ja palkkatason tasaamisella on pienituloisille?</w:t>
      </w:r>
    </w:p>
    <w:p>
      <w:r>
        <w:rPr>
          <w:b/>
        </w:rPr>
        <w:t xml:space="preserve">Esimerkki 2.6179</w:t>
      </w:r>
    </w:p>
    <w:p>
      <w:r>
        <w:t xml:space="preserve">Kuka perusti ei odota Milloin keisarillinen kirjasto-osasto perustettiin?</w:t>
      </w:r>
    </w:p>
    <w:p>
      <w:r>
        <w:rPr>
          <w:b/>
        </w:rPr>
        <w:t xml:space="preserve">Tulos</w:t>
      </w:r>
    </w:p>
    <w:p>
      <w:r>
        <w:t xml:space="preserve">Milloin keisarillinen kirjasto-osasto perustettiin?</w:t>
      </w:r>
    </w:p>
    <w:p>
      <w:r>
        <w:rPr>
          <w:b/>
        </w:rPr>
        <w:t xml:space="preserve">Esimerkki 2.6180</w:t>
      </w:r>
    </w:p>
    <w:p>
      <w:r>
        <w:t xml:space="preserve">Mistä kaupungista tuli myöhemmin Peking ei ei kerro minulle, mitä rituaaleja Kublai noudatti auttaakseen imagoaan?</w:t>
      </w:r>
    </w:p>
    <w:p>
      <w:r>
        <w:rPr>
          <w:b/>
        </w:rPr>
        <w:t xml:space="preserve">Tulos</w:t>
      </w:r>
    </w:p>
    <w:p>
      <w:r>
        <w:t xml:space="preserve">Mitä rituaaleja Kublai noudatti auttaakseen imagoaan?</w:t>
      </w:r>
    </w:p>
    <w:p>
      <w:r>
        <w:rPr>
          <w:b/>
        </w:rPr>
        <w:t xml:space="preserve">Esimerkki 2.6181</w:t>
      </w:r>
    </w:p>
    <w:p>
      <w:r>
        <w:t xml:space="preserve">Miksi tai pikemminkin milloin Skotlannin kansanedustajien määrä väheni?</w:t>
      </w:r>
    </w:p>
    <w:p>
      <w:r>
        <w:rPr>
          <w:b/>
        </w:rPr>
        <w:t xml:space="preserve">Tulos</w:t>
      </w:r>
    </w:p>
    <w:p>
      <w:r>
        <w:t xml:space="preserve">Milloin Skotlannin kansanedustajien määrä väheni?</w:t>
      </w:r>
    </w:p>
    <w:p>
      <w:r>
        <w:rPr>
          <w:b/>
        </w:rPr>
        <w:t xml:space="preserve">Esimerkki 2.6182</w:t>
      </w:r>
    </w:p>
    <w:p>
      <w:r>
        <w:t xml:space="preserve">Missä on Koblenzin välinen rotko ja missä on se kuuluisa kallio, jonka ympäri Rein virtaa?</w:t>
      </w:r>
    </w:p>
    <w:p>
      <w:r>
        <w:rPr>
          <w:b/>
        </w:rPr>
        <w:t xml:space="preserve">Tulos</w:t>
      </w:r>
    </w:p>
    <w:p>
      <w:r>
        <w:t xml:space="preserve">Missä on kuuluisa kivi, jonka ympäri Rein virtaa?</w:t>
      </w:r>
    </w:p>
    <w:p>
      <w:r>
        <w:rPr>
          <w:b/>
        </w:rPr>
        <w:t xml:space="preserve">Esimerkki 2.6183</w:t>
      </w:r>
    </w:p>
    <w:p>
      <w:r>
        <w:t xml:space="preserve">Sijainti dike parvet ovat seurausta etsimällä syitä mäkien ja kanavien eroosion? "," Mikä toiminta er mikä aiheuttaa rinteiden ja kanavien eroosiota?</w:t>
      </w:r>
    </w:p>
    <w:p>
      <w:r>
        <w:rPr>
          <w:b/>
        </w:rPr>
        <w:t xml:space="preserve">Tulos</w:t>
      </w:r>
    </w:p>
    <w:p>
      <w:r>
        <w:t xml:space="preserve">Mikä aiheuttaa rinteiden ja kanavien eroosiota?</w:t>
      </w:r>
    </w:p>
    <w:p>
      <w:r>
        <w:rPr>
          <w:b/>
        </w:rPr>
        <w:t xml:space="preserve">Esimerkki 2.6184</w:t>
      </w:r>
    </w:p>
    <w:p>
      <w:r>
        <w:t xml:space="preserve">Mikä on prosessi, jossa fagosyytit tai pikemminkin neutrofiilit liikkuvat kohti tulehduspaikkaa?</w:t>
      </w:r>
    </w:p>
    <w:p>
      <w:r>
        <w:rPr>
          <w:b/>
        </w:rPr>
        <w:t xml:space="preserve">Tulos</w:t>
      </w:r>
    </w:p>
    <w:p>
      <w:r>
        <w:t xml:space="preserve">Mikä on prosessi, jossa neutrofiilit siirtyvät kohti tulehduspaikkaa?</w:t>
      </w:r>
    </w:p>
    <w:p>
      <w:r>
        <w:rPr>
          <w:b/>
        </w:rPr>
        <w:t xml:space="preserve">Esimerkki 2.6185</w:t>
      </w:r>
    </w:p>
    <w:p>
      <w:r>
        <w:t xml:space="preserve">Miten ei tehdä, että mitä yksittäiset, toisistaan erillään olevat ruttouhrien haudat osoittavat?</w:t>
      </w:r>
    </w:p>
    <w:p>
      <w:r>
        <w:rPr>
          <w:b/>
        </w:rPr>
        <w:t xml:space="preserve">Tulos</w:t>
      </w:r>
    </w:p>
    <w:p>
      <w:r>
        <w:t xml:space="preserve">Mistä ruttouhrien erilliset, toisistaan erillään sijaitsevat haudat kertovat?</w:t>
      </w:r>
    </w:p>
    <w:p>
      <w:r>
        <w:rPr>
          <w:b/>
        </w:rPr>
        <w:t xml:space="preserve">Esimerkki 2.6186</w:t>
      </w:r>
    </w:p>
    <w:p>
      <w:r>
        <w:t xml:space="preserve">Miten tai paremminkin missä on vaikea tunnistaa lohen jäänteitä?</w:t>
      </w:r>
    </w:p>
    <w:p>
      <w:r>
        <w:rPr>
          <w:b/>
        </w:rPr>
        <w:t xml:space="preserve">Tulos</w:t>
      </w:r>
    </w:p>
    <w:p>
      <w:r>
        <w:t xml:space="preserve">Missä on vaikea tunnistaa lohen jäänteitä?</w:t>
      </w:r>
    </w:p>
    <w:p>
      <w:r>
        <w:rPr>
          <w:b/>
        </w:rPr>
        <w:t xml:space="preserve">Esimerkki 2.6187</w:t>
      </w:r>
    </w:p>
    <w:p>
      <w:r>
        <w:t xml:space="preserve">Miksi arabimuslimit tarvitsevat demokraattisia vaaleja?</w:t>
      </w:r>
    </w:p>
    <w:p>
      <w:r>
        <w:rPr>
          <w:b/>
        </w:rPr>
        <w:t xml:space="preserve">Tulos</w:t>
      </w:r>
    </w:p>
    <w:p>
      <w:r>
        <w:t xml:space="preserve">Miksi islamistit tarvitsevat demokraattisia vaaleja?</w:t>
      </w:r>
    </w:p>
    <w:p>
      <w:r>
        <w:rPr>
          <w:b/>
        </w:rPr>
        <w:t xml:space="preserve">Esimerkki 2.6188</w:t>
      </w:r>
    </w:p>
    <w:p>
      <w:r>
        <w:t xml:space="preserve">Kuka johti ei Miten koulu sai parhaat lahjakkaat oppilaat mukaan?</w:t>
      </w:r>
    </w:p>
    <w:p>
      <w:r>
        <w:rPr>
          <w:b/>
        </w:rPr>
        <w:t xml:space="preserve">Tulos</w:t>
      </w:r>
    </w:p>
    <w:p>
      <w:r>
        <w:t xml:space="preserve">Miten koulu on onnistunut saamaan mukaan parhaat lahjakkaat oppilaat?</w:t>
      </w:r>
    </w:p>
    <w:p>
      <w:r>
        <w:rPr>
          <w:b/>
        </w:rPr>
        <w:t xml:space="preserve">Esimerkki 2.6189</w:t>
      </w:r>
    </w:p>
    <w:p>
      <w:r>
        <w:t xml:space="preserve">Jos kenttä F sisältää 0 ja 1, mitä pidettäisiin jakamattomana alkukenttänä?</w:t>
      </w:r>
    </w:p>
    <w:p>
      <w:r>
        <w:rPr>
          <w:b/>
        </w:rPr>
        <w:t xml:space="preserve">Tulos</w:t>
      </w:r>
    </w:p>
    <w:p>
      <w:r>
        <w:t xml:space="preserve">Mikä on 0 ja 1 sisältävän F-kentän prime-kenttä?</w:t>
      </w:r>
    </w:p>
    <w:p>
      <w:r>
        <w:rPr>
          <w:b/>
        </w:rPr>
        <w:t xml:space="preserve">Esimerkki 2.6190</w:t>
      </w:r>
    </w:p>
    <w:p>
      <w:r>
        <w:t xml:space="preserve">Mitä asioita ei käsitelty Atlantin sopimuksessa, hups, siis Aix-la-Chapellen sopimuksessa?</w:t>
      </w:r>
    </w:p>
    <w:p>
      <w:r>
        <w:rPr>
          <w:b/>
        </w:rPr>
        <w:t xml:space="preserve">Tulos</w:t>
      </w:r>
    </w:p>
    <w:p>
      <w:r>
        <w:t xml:space="preserve">Mitä asioita ei käsitelty Aix-la-Chapellen sopimuksessa?</w:t>
      </w:r>
    </w:p>
    <w:p>
      <w:r>
        <w:rPr>
          <w:b/>
        </w:rPr>
        <w:t xml:space="preserve">Esimerkki 2.6191</w:t>
      </w:r>
    </w:p>
    <w:p>
      <w:r>
        <w:t xml:space="preserve">Missä ovat Amerikan pikemminkin mitä ovat 3 post suosittu kirjastot opiskelijoille Harvardin järjestelmässä?</w:t>
      </w:r>
    </w:p>
    <w:p>
      <w:r>
        <w:rPr>
          <w:b/>
        </w:rPr>
        <w:t xml:space="preserve">Tulos</w:t>
      </w:r>
    </w:p>
    <w:p>
      <w:r>
        <w:t xml:space="preserve">Mitkä ovat Harvardin järjestelmän 3 suosituinta kirjastoa opiskelijoille?</w:t>
      </w:r>
    </w:p>
    <w:p>
      <w:r>
        <w:rPr>
          <w:b/>
        </w:rPr>
        <w:t xml:space="preserve">Esimerkki 2.6192</w:t>
      </w:r>
    </w:p>
    <w:p>
      <w:r>
        <w:t xml:space="preserve">Jos hänet pidätettäisiin, mitä tapahtuisi Schoonin tai Carter Wentworthin oikeudessa jakamille lehtisille?</w:t>
      </w:r>
    </w:p>
    <w:p>
      <w:r>
        <w:rPr>
          <w:b/>
        </w:rPr>
        <w:t xml:space="preserve">Tulos</w:t>
      </w:r>
    </w:p>
    <w:p>
      <w:r>
        <w:t xml:space="preserve">Jos hänet pidätettäisiin, mitä tapahtuisi Carter Wentworthin oikeudessa jakamille lentolehtisille?</w:t>
      </w:r>
    </w:p>
    <w:p>
      <w:r>
        <w:rPr>
          <w:b/>
        </w:rPr>
        <w:t xml:space="preserve">Esimerkki 2.6193</w:t>
      </w:r>
    </w:p>
    <w:p>
      <w:r>
        <w:t xml:space="preserve">Mikä on Reinin hollantilainen nimi?</w:t>
      </w:r>
    </w:p>
    <w:p>
      <w:r>
        <w:rPr>
          <w:b/>
        </w:rPr>
        <w:t xml:space="preserve">Tulos</w:t>
      </w:r>
    </w:p>
    <w:p>
      <w:r>
        <w:t xml:space="preserve">Mikä on Reinin hollantilainen nimi?</w:t>
      </w:r>
    </w:p>
    <w:p>
      <w:r>
        <w:rPr>
          <w:b/>
        </w:rPr>
        <w:t xml:space="preserve">Esimerkki 2.6194</w:t>
      </w:r>
    </w:p>
    <w:p>
      <w:r>
        <w:t xml:space="preserve">Miten ja milloin Napoleonin Ranskan tappio tapahtui?</w:t>
      </w:r>
    </w:p>
    <w:p>
      <w:r>
        <w:rPr>
          <w:b/>
        </w:rPr>
        <w:t xml:space="preserve">Tulos</w:t>
      </w:r>
    </w:p>
    <w:p>
      <w:r>
        <w:t xml:space="preserve">Milloin Napoleonin Ranska hävisi?</w:t>
      </w:r>
    </w:p>
    <w:p>
      <w:r>
        <w:rPr>
          <w:b/>
        </w:rPr>
        <w:t xml:space="preserve">Esimerkki 2.6195</w:t>
      </w:r>
    </w:p>
    <w:p>
      <w:r>
        <w:t xml:space="preserve">Milloin ei Mikä oli johtajan nimi läpi suuren laman ja toisen maailmansodan?</w:t>
      </w:r>
    </w:p>
    <w:p>
      <w:r>
        <w:rPr>
          <w:b/>
        </w:rPr>
        <w:t xml:space="preserve">Tulos</w:t>
      </w:r>
    </w:p>
    <w:p>
      <w:r>
        <w:t xml:space="preserve">Mikä oli johtajan nimi suuren laman ja toisen maailmansodan aikana?</w:t>
      </w:r>
    </w:p>
    <w:p>
      <w:r>
        <w:rPr>
          <w:b/>
        </w:rPr>
        <w:t xml:space="preserve">Esimerkki 2.6196</w:t>
      </w:r>
    </w:p>
    <w:p>
      <w:r>
        <w:t xml:space="preserve">Mikä on nimi, ei se, vaan Reinin rotkon lähellä oleva alue, jossa on linnoja keskiajalta?</w:t>
      </w:r>
    </w:p>
    <w:p>
      <w:r>
        <w:rPr>
          <w:b/>
        </w:rPr>
        <w:t xml:space="preserve">Tulos</w:t>
      </w:r>
    </w:p>
    <w:p>
      <w:r>
        <w:t xml:space="preserve">Minkä niminen on Reinin rotkon lähellä sijaitseva alue, jossa on keskiaikaisia linnoja?</w:t>
      </w:r>
    </w:p>
    <w:p>
      <w:r>
        <w:rPr>
          <w:b/>
        </w:rPr>
        <w:t xml:space="preserve">Esimerkki 2.6197</w:t>
      </w:r>
    </w:p>
    <w:p>
      <w:r>
        <w:t xml:space="preserve">Mikä ei näyttele roolia taudinaiheuttajien ei immuunivaste viruksia?</w:t>
      </w:r>
    </w:p>
    <w:p>
      <w:r>
        <w:rPr>
          <w:b/>
        </w:rPr>
        <w:t xml:space="preserve">Tulos</w:t>
      </w:r>
    </w:p>
    <w:p>
      <w:r>
        <w:t xml:space="preserve">Millä ei ole merkitystä virusten immuunivasteessa?</w:t>
      </w:r>
    </w:p>
    <w:p>
      <w:r>
        <w:rPr>
          <w:b/>
        </w:rPr>
        <w:t xml:space="preserve">Esimerkki 2.6198</w:t>
      </w:r>
    </w:p>
    <w:p>
      <w:r>
        <w:t xml:space="preserve">Milloin ei ole kuinka monta ihmistä kuuluu yliopiston hallitukseen?</w:t>
      </w:r>
    </w:p>
    <w:p>
      <w:r>
        <w:rPr>
          <w:b/>
        </w:rPr>
        <w:t xml:space="preserve">Tulos</w:t>
      </w:r>
    </w:p>
    <w:p>
      <w:r>
        <w:t xml:space="preserve">Kuinka monta henkilöä kuuluu yliopiston hallitukseen?</w:t>
      </w:r>
    </w:p>
    <w:p>
      <w:r>
        <w:rPr>
          <w:b/>
        </w:rPr>
        <w:t xml:space="preserve">Esimerkki 2.6199</w:t>
      </w:r>
    </w:p>
    <w:p>
      <w:r>
        <w:t xml:space="preserve">Milloin, ei minä vuonna, tapaus meni korkeimman oikeuden käsiteltäväksi?</w:t>
      </w:r>
    </w:p>
    <w:p>
      <w:r>
        <w:rPr>
          <w:b/>
        </w:rPr>
        <w:t xml:space="preserve">Tulos</w:t>
      </w:r>
    </w:p>
    <w:p>
      <w:r>
        <w:t xml:space="preserve">Minä vuonna tapaus käsiteltiin korkeimmassa oikeudessa?</w:t>
      </w:r>
    </w:p>
    <w:p>
      <w:r>
        <w:rPr>
          <w:b/>
        </w:rPr>
        <w:t xml:space="preserve">Esimerkki 2.6200</w:t>
      </w:r>
    </w:p>
    <w:p>
      <w:r>
        <w:t xml:space="preserve">Milloin muslimit tai ei tehdä, että kreikkalainen ja intialainen kirjallisuus tuhoutui valloitusten vuoksi?</w:t>
      </w:r>
    </w:p>
    <w:p>
      <w:r>
        <w:rPr>
          <w:b/>
        </w:rPr>
        <w:t xml:space="preserve">Tulos</w:t>
      </w:r>
    </w:p>
    <w:p>
      <w:r>
        <w:t xml:space="preserve">Milloin kreikkalainen ja intialainen kirjallisuus tuhoutui valloitusten seurauksena?</w:t>
      </w:r>
    </w:p>
    <w:p>
      <w:r>
        <w:rPr>
          <w:b/>
        </w:rPr>
        <w:t xml:space="preserve">Esimerkki 2.6201</w:t>
      </w:r>
    </w:p>
    <w:p>
      <w:r>
        <w:t xml:space="preserve">Millaisen analyysin Harbison teki vuonna 2001 Cestida no sorry Lobatasta?</w:t>
      </w:r>
    </w:p>
    <w:p>
      <w:r>
        <w:rPr>
          <w:b/>
        </w:rPr>
        <w:t xml:space="preserve">Tulos</w:t>
      </w:r>
    </w:p>
    <w:p>
      <w:r>
        <w:t xml:space="preserve">Millaisen analyysin Harbison teki vuonna 2001 Lobatasta?</w:t>
      </w:r>
    </w:p>
    <w:p>
      <w:r>
        <w:rPr>
          <w:b/>
        </w:rPr>
        <w:t xml:space="preserve">Esimerkki 2.6202</w:t>
      </w:r>
    </w:p>
    <w:p>
      <w:r>
        <w:t xml:space="preserve">Milloin Joseph Schumpeter erehtyi ei, miten Hobson väitti, että maailma on vapautettava imperialismista?</w:t>
      </w:r>
    </w:p>
    <w:p>
      <w:r>
        <w:rPr>
          <w:b/>
        </w:rPr>
        <w:t xml:space="preserve">Tulos</w:t>
      </w:r>
    </w:p>
    <w:p>
      <w:r>
        <w:t xml:space="preserve">Miten Hobson vaati maailman vapauttamista imperialismista?</w:t>
      </w:r>
    </w:p>
    <w:p>
      <w:r>
        <w:rPr>
          <w:b/>
        </w:rPr>
        <w:t xml:space="preserve">Esimerkki 2.6203</w:t>
      </w:r>
    </w:p>
    <w:p>
      <w:r>
        <w:t xml:space="preserve">Millä prosessilla tarkoitan sitä, milloin lyhytkestoinen aktiivinen muisti hankitaan?</w:t>
      </w:r>
    </w:p>
    <w:p>
      <w:r>
        <w:rPr>
          <w:b/>
        </w:rPr>
        <w:t xml:space="preserve">Tulos</w:t>
      </w:r>
    </w:p>
    <w:p>
      <w:r>
        <w:t xml:space="preserve">Milloin aktiivinen lyhytkestoinen muisti hankitaan?</w:t>
      </w:r>
    </w:p>
    <w:p>
      <w:r>
        <w:rPr>
          <w:b/>
        </w:rPr>
        <w:t xml:space="preserve">Esimerkki 2.6204</w:t>
      </w:r>
    </w:p>
    <w:p>
      <w:r>
        <w:t xml:space="preserve">Mihin järveen Rein muodostaa sisävesikanavan, siis suiston?</w:t>
      </w:r>
    </w:p>
    <w:p>
      <w:r>
        <w:rPr>
          <w:b/>
        </w:rPr>
        <w:t xml:space="preserve">Tulos</w:t>
      </w:r>
    </w:p>
    <w:p>
      <w:r>
        <w:t xml:space="preserve">Mihin järveen Rein muodostaa sisämaan suiston?</w:t>
      </w:r>
    </w:p>
    <w:p>
      <w:r>
        <w:rPr>
          <w:b/>
        </w:rPr>
        <w:t xml:space="preserve">Esimerkki 2.6205</w:t>
      </w:r>
    </w:p>
    <w:p>
      <w:r>
        <w:t xml:space="preserve">Mihin suuntaan saksalaiset tai pikemminkin roomalaiset ajelehtivat Reinin läpi?</w:t>
      </w:r>
    </w:p>
    <w:p>
      <w:r>
        <w:rPr>
          <w:b/>
        </w:rPr>
        <w:t xml:space="preserve">Tulos</w:t>
      </w:r>
    </w:p>
    <w:p>
      <w:r>
        <w:t xml:space="preserve">Millä suunnalla roomalaiset ajelehtivat Reinin läpi?</w:t>
      </w:r>
    </w:p>
    <w:p>
      <w:r>
        <w:rPr>
          <w:b/>
        </w:rPr>
        <w:t xml:space="preserve">Esimerkki 2.6206</w:t>
      </w:r>
    </w:p>
    <w:p>
      <w:r>
        <w:t xml:space="preserve">Miten geologit antavat tietoa kivien kiderakenteessa esiintyvistä rasituksista?</w:t>
      </w:r>
    </w:p>
    <w:p>
      <w:r>
        <w:rPr>
          <w:b/>
        </w:rPr>
        <w:t xml:space="preserve">Tulos</w:t>
      </w:r>
    </w:p>
    <w:p>
      <w:r>
        <w:t xml:space="preserve">Minkälaiset geologit antavat tietoa kivien kiderakenteessa esiintyvistä rasituksista?</w:t>
      </w:r>
    </w:p>
    <w:p>
      <w:r>
        <w:rPr>
          <w:b/>
        </w:rPr>
        <w:t xml:space="preserve">Esimerkki 2.6207</w:t>
      </w:r>
    </w:p>
    <w:p>
      <w:r>
        <w:t xml:space="preserve">Minkälaista ruokintamekanismia ei odota ei fossiileja löydetty Kiinasta?</w:t>
      </w:r>
    </w:p>
    <w:p>
      <w:r>
        <w:rPr>
          <w:b/>
        </w:rPr>
        <w:t xml:space="preserve">Tulos</w:t>
      </w:r>
    </w:p>
    <w:p>
      <w:r>
        <w:t xml:space="preserve">Millaisia fossiileja Kiinasta löydettiin?</w:t>
      </w:r>
    </w:p>
    <w:p>
      <w:r>
        <w:rPr>
          <w:b/>
        </w:rPr>
        <w:t xml:space="preserve">Esimerkki 2.6208</w:t>
      </w:r>
    </w:p>
    <w:p>
      <w:r>
        <w:t xml:space="preserve">Mikä on yksi Krakovan suurimmista lääketieteellisistä tai pikemminkin musiikkikouluista?</w:t>
      </w:r>
    </w:p>
    <w:p>
      <w:r>
        <w:rPr>
          <w:b/>
        </w:rPr>
        <w:t xml:space="preserve">Tulos</w:t>
      </w:r>
    </w:p>
    <w:p>
      <w:r>
        <w:t xml:space="preserve">Mikä on yksi Krakovan suurimmista musiikkikouluista?</w:t>
      </w:r>
    </w:p>
    <w:p>
      <w:r>
        <w:rPr>
          <w:b/>
        </w:rPr>
        <w:t xml:space="preserve">Esimerkki 2.6209</w:t>
      </w:r>
    </w:p>
    <w:p>
      <w:r>
        <w:t xml:space="preserve">Vuoden 2008 jälkeisen perustutkinto-opiskelijoiden on suoritettava perusopintokokonaisuus, ei kuinka monta yleissivistävää luokkaa tutkintoa varten?</w:t>
      </w:r>
    </w:p>
    <w:p>
      <w:r>
        <w:rPr>
          <w:b/>
        </w:rPr>
        <w:t xml:space="preserve">Tulos</w:t>
      </w:r>
    </w:p>
    <w:p>
      <w:r>
        <w:t xml:space="preserve">Kuinka monta yleissivistävää kurssia vuoden 2008 jälkeen opiskelevien on suoritettava tutkintoa varten?</w:t>
      </w:r>
    </w:p>
    <w:p>
      <w:r>
        <w:rPr>
          <w:b/>
        </w:rPr>
        <w:t xml:space="preserve">Esimerkki 2.6210</w:t>
      </w:r>
    </w:p>
    <w:p>
      <w:r>
        <w:t xml:space="preserve">Milloin kiinalaisen lääketieteen toimisto, oops, tarkoitin länsimaista lääketiedettä, perustettiin?</w:t>
      </w:r>
    </w:p>
    <w:p>
      <w:r>
        <w:rPr>
          <w:b/>
        </w:rPr>
        <w:t xml:space="preserve">Tulos</w:t>
      </w:r>
    </w:p>
    <w:p>
      <w:r>
        <w:t xml:space="preserve">Milloin länsimaisen lääketieteen toimisto perustettiin?</w:t>
      </w:r>
    </w:p>
    <w:p>
      <w:r>
        <w:rPr>
          <w:b/>
        </w:rPr>
        <w:t xml:space="preserve">Esimerkki 2.6211</w:t>
      </w:r>
    </w:p>
    <w:p>
      <w:r>
        <w:t xml:space="preserve">Mitä voi jousi oh no mikä vastaa jousireaktiovoimaa, joka kohdistuu jousireaktioasteikolla ripustettuun esineeseen?</w:t>
      </w:r>
    </w:p>
    <w:p>
      <w:r>
        <w:rPr>
          <w:b/>
        </w:rPr>
        <w:t xml:space="preserve">Tulos</w:t>
      </w:r>
    </w:p>
    <w:p>
      <w:r>
        <w:t xml:space="preserve">Mikä on jousireaktiovoima, joka kohdistuu jousireaktiovaakaan ripustettuun esineeseen? </w:t>
      </w:r>
    </w:p>
    <w:p>
      <w:r>
        <w:rPr>
          <w:b/>
        </w:rPr>
        <w:t xml:space="preserve">Esimerkki 2.6212</w:t>
      </w:r>
    </w:p>
    <w:p>
      <w:r>
        <w:t xml:space="preserve">Mitä palveluhyökkäysten käyttämistä anteeksi vaan moraalista vuoropuhelua pidetään, kun ei noudateta lakia?</w:t>
      </w:r>
    </w:p>
    <w:p>
      <w:r>
        <w:rPr>
          <w:b/>
        </w:rPr>
        <w:t xml:space="preserve">Tulos</w:t>
      </w:r>
    </w:p>
    <w:p>
      <w:r>
        <w:t xml:space="preserve">Mitä pidetään moraalisen vuoropuhelun käyttämisenä, kun ei noudateta lakia?</w:t>
      </w:r>
    </w:p>
    <w:p>
      <w:r>
        <w:rPr>
          <w:b/>
        </w:rPr>
        <w:t xml:space="preserve">Esimerkki 2.6213</w:t>
      </w:r>
    </w:p>
    <w:p>
      <w:r>
        <w:t xml:space="preserve">Kuka oli Qochon uiguurikuningas, joka sijoittui alemmas ei muutosta tätä kenelle mongolit kieltäytyivät Korean hallinnasta?</w:t>
      </w:r>
    </w:p>
    <w:p>
      <w:r>
        <w:rPr>
          <w:b/>
        </w:rPr>
        <w:t xml:space="preserve">Tulos</w:t>
      </w:r>
    </w:p>
    <w:p>
      <w:r>
        <w:t xml:space="preserve">Keneltä mongolit kieltäytyivät hallitsemasta Koreaa?</w:t>
      </w:r>
    </w:p>
    <w:p>
      <w:r>
        <w:rPr>
          <w:b/>
        </w:rPr>
        <w:t xml:space="preserve">Esimerkki 2.6214</w:t>
      </w:r>
    </w:p>
    <w:p>
      <w:r>
        <w:t xml:space="preserve">Mistä islamistiset ryhmät no Pamas ovat peräisin?</w:t>
      </w:r>
    </w:p>
    <w:p>
      <w:r>
        <w:rPr>
          <w:b/>
        </w:rPr>
        <w:t xml:space="preserve">Tulos</w:t>
      </w:r>
    </w:p>
    <w:p>
      <w:r>
        <w:t xml:space="preserve"> Mistä Pamas on peräisin?</w:t>
      </w:r>
    </w:p>
    <w:p>
      <w:r>
        <w:rPr>
          <w:b/>
        </w:rPr>
        <w:t xml:space="preserve">Esimerkki 2.6215</w:t>
      </w:r>
    </w:p>
    <w:p>
      <w:r>
        <w:t xml:space="preserve">Missä on sen sijaan mikä on kaupunkien peruskouluissa ja lukioissa käytettävän yhteiskuntatieteellisen ohjelman nimi?</w:t>
      </w:r>
    </w:p>
    <w:p>
      <w:r>
        <w:rPr>
          <w:b/>
        </w:rPr>
        <w:t xml:space="preserve">Tulos</w:t>
      </w:r>
    </w:p>
    <w:p>
      <w:r>
        <w:t xml:space="preserve">Mikä on kaupunkien peruskouluissa ja lukioissa käytettävän yhteiskuntatieteellisen ohjelman nimi?</w:t>
      </w:r>
    </w:p>
    <w:p>
      <w:r>
        <w:rPr>
          <w:b/>
        </w:rPr>
        <w:t xml:space="preserve">Esimerkki 2.6216</w:t>
      </w:r>
    </w:p>
    <w:p>
      <w:r>
        <w:t xml:space="preserve">Mikä yksi Fresnon hotellit tekevät, että Pacific Southwest Building tunnetaan tällä hetkellä mitä?</w:t>
      </w:r>
    </w:p>
    <w:p>
      <w:r>
        <w:rPr>
          <w:b/>
        </w:rPr>
        <w:t xml:space="preserve">Tulos</w:t>
      </w:r>
    </w:p>
    <w:p>
      <w:r>
        <w:t xml:space="preserve">Mikä on Pacific Southwest Buildingin nykyinen nimi?</w:t>
      </w:r>
    </w:p>
    <w:p>
      <w:r>
        <w:rPr>
          <w:b/>
        </w:rPr>
        <w:t xml:space="preserve">Esimerkki 2.6217</w:t>
      </w:r>
    </w:p>
    <w:p>
      <w:r>
        <w:t xml:space="preserve">Miten tapahtuma käsiteltiin, kun Thoreau odottaa ei juutalaisia pidätettiin veronkantajat?</w:t>
      </w:r>
    </w:p>
    <w:p>
      <w:r>
        <w:rPr>
          <w:b/>
        </w:rPr>
        <w:t xml:space="preserve">Tulos</w:t>
      </w:r>
    </w:p>
    <w:p>
      <w:r>
        <w:t xml:space="preserve">Miten uutisoitiin tapahtumasta, jossa veronkantajat pidättivät juutalaisia?</w:t>
      </w:r>
    </w:p>
    <w:p>
      <w:r>
        <w:rPr>
          <w:b/>
        </w:rPr>
        <w:t xml:space="preserve">Esimerkki 2.6218</w:t>
      </w:r>
    </w:p>
    <w:p>
      <w:r>
        <w:t xml:space="preserve">Mikä on er kuinka moni ei-muslimien valtakunta on käyttänyt imperialismia?</w:t>
      </w:r>
    </w:p>
    <w:p>
      <w:r>
        <w:rPr>
          <w:b/>
        </w:rPr>
        <w:t xml:space="preserve">Tulos</w:t>
      </w:r>
    </w:p>
    <w:p>
      <w:r>
        <w:t xml:space="preserve"> Kuinka moni muu kuin muslimien valtakunta on käyttänyt imperialismia?</w:t>
      </w:r>
    </w:p>
    <w:p>
      <w:r>
        <w:rPr>
          <w:b/>
        </w:rPr>
        <w:t xml:space="preserve">Esimerkki 2.6219</w:t>
      </w:r>
    </w:p>
    <w:p>
      <w:r>
        <w:t xml:space="preserve">Mikä pienenee, kun luku on globaali ummm prime?</w:t>
      </w:r>
    </w:p>
    <w:p>
      <w:r>
        <w:rPr>
          <w:b/>
        </w:rPr>
        <w:t xml:space="preserve">Tulos</w:t>
      </w:r>
    </w:p>
    <w:p>
      <w:r>
        <w:t xml:space="preserve">Mikä pienenee, kun luku on alkuluku?</w:t>
      </w:r>
    </w:p>
    <w:p>
      <w:r>
        <w:rPr>
          <w:b/>
        </w:rPr>
        <w:t xml:space="preserve">Esimerkki 2.6220</w:t>
      </w:r>
    </w:p>
    <w:p>
      <w:r>
        <w:t xml:space="preserve">Mitkä ovat Newtonin toisessa laissa massan ja kiihtyvyyden sorry voiman yksiköt suhteessa mikroskooppiin?</w:t>
      </w:r>
    </w:p>
    <w:p>
      <w:r>
        <w:rPr>
          <w:b/>
        </w:rPr>
        <w:t xml:space="preserve">Tulos</w:t>
      </w:r>
    </w:p>
    <w:p>
      <w:r>
        <w:t xml:space="preserve">Mitkä ovat Newtonin toisen lain mukaiset massan ja voiman yksiköt suhteessa mikroskooppiin?</w:t>
      </w:r>
    </w:p>
    <w:p>
      <w:r>
        <w:rPr>
          <w:b/>
        </w:rPr>
        <w:t xml:space="preserve">Esimerkki 2.6221</w:t>
      </w:r>
    </w:p>
    <w:p>
      <w:r>
        <w:t xml:space="preserve">Le Grande totesi myös tai uh kirjoitti, että määritellä termi kansalaistottelemattomuus niin vaikeaa, että sitä voitaisiin kuvata?</w:t>
      </w:r>
    </w:p>
    <w:p>
      <w:r>
        <w:rPr>
          <w:b/>
        </w:rPr>
        <w:t xml:space="preserve">Tulos</w:t>
      </w:r>
    </w:p>
    <w:p>
      <w:r>
        <w:t xml:space="preserve">Le Grande kirjoitti myös, että määritellä termi kansalaistottelemattomuus niin vaikeaa, että sitä voitaisiin kuvata? </w:t>
      </w:r>
    </w:p>
    <w:p>
      <w:r>
        <w:rPr>
          <w:b/>
        </w:rPr>
        <w:t xml:space="preserve">Esimerkki 2.6222</w:t>
      </w:r>
    </w:p>
    <w:p>
      <w:r>
        <w:t xml:space="preserve">Mitä parlamentin kokouksessa estetään, anteeksi, mitä sen kokouksessa käsitellään?</w:t>
      </w:r>
    </w:p>
    <w:p>
      <w:r>
        <w:rPr>
          <w:b/>
        </w:rPr>
        <w:t xml:space="preserve">Tulos</w:t>
      </w:r>
    </w:p>
    <w:p>
      <w:r>
        <w:t xml:space="preserve">Mitä parlamentin osan kokouksessa käsitellään?</w:t>
      </w:r>
    </w:p>
    <w:p>
      <w:r>
        <w:rPr>
          <w:b/>
        </w:rPr>
        <w:t xml:space="preserve">Esimerkki 2.6223</w:t>
      </w:r>
    </w:p>
    <w:p>
      <w:r>
        <w:t xml:space="preserve">Kenen hallinnassa Varsova oli, kun se aloitti kenraalihallituksen vallan alle ei tullut?</w:t>
      </w:r>
    </w:p>
    <w:p>
      <w:r>
        <w:rPr>
          <w:b/>
        </w:rPr>
        <w:t xml:space="preserve">Tulos</w:t>
      </w:r>
    </w:p>
    <w:p>
      <w:r>
        <w:t xml:space="preserve">Kenen hallinnassa Varsova oli, kun se siirtyi kenraalihallituksen alaisuuteen?</w:t>
      </w:r>
    </w:p>
    <w:p>
      <w:r>
        <w:rPr>
          <w:b/>
        </w:rPr>
        <w:t xml:space="preserve">Esimerkki 2.6224</w:t>
      </w:r>
    </w:p>
    <w:p>
      <w:r>
        <w:t xml:space="preserve">Mikä keinotekoinen er ensin kertoa minulle, mitä soluja ei ole rooli pitkäaikaisessa aktiivisessa muistissa?</w:t>
      </w:r>
    </w:p>
    <w:p>
      <w:r>
        <w:rPr>
          <w:b/>
        </w:rPr>
        <w:t xml:space="preserve">Tulos</w:t>
      </w:r>
    </w:p>
    <w:p>
      <w:r>
        <w:t xml:space="preserve">Mitkä solut eivät osallistu aktiiviseen pitkäaikaismuistiin?</w:t>
      </w:r>
    </w:p>
    <w:p>
      <w:r>
        <w:rPr>
          <w:b/>
        </w:rPr>
        <w:t xml:space="preserve">Esimerkki 2.6225</w:t>
      </w:r>
    </w:p>
    <w:p>
      <w:r>
        <w:t xml:space="preserve">Mikä on ARPANET, anteeksi, tarkoitan CSNET.</w:t>
      </w:r>
    </w:p>
    <w:p>
      <w:r>
        <w:rPr>
          <w:b/>
        </w:rPr>
        <w:t xml:space="preserve">Tulos</w:t>
      </w:r>
    </w:p>
    <w:p>
      <w:r>
        <w:t xml:space="preserve">Mikä on CSNET</w:t>
      </w:r>
    </w:p>
    <w:p>
      <w:r>
        <w:rPr>
          <w:b/>
        </w:rPr>
        <w:t xml:space="preserve">Esimerkki 2.6226</w:t>
      </w:r>
    </w:p>
    <w:p>
      <w:r>
        <w:t xml:space="preserve">Mitkä solut ovat alhaisimmillaan ihmisten nukkuessa, ah ei, tarkoitan hereillä ollessa?</w:t>
      </w:r>
    </w:p>
    <w:p>
      <w:r>
        <w:rPr>
          <w:b/>
        </w:rPr>
        <w:t xml:space="preserve">Tulos</w:t>
      </w:r>
    </w:p>
    <w:p>
      <w:r>
        <w:t xml:space="preserve">Mitkä solut ovat alhaisimmillaan, kun ihmiset ovat hereillä?</w:t>
      </w:r>
    </w:p>
    <w:p>
      <w:r>
        <w:rPr>
          <w:b/>
        </w:rPr>
        <w:t xml:space="preserve">Esimerkki 2.6227</w:t>
      </w:r>
    </w:p>
    <w:p>
      <w:r>
        <w:t xml:space="preserve">Millaisia vastuualueita apteekkiteknikolla voi olla?</w:t>
      </w:r>
    </w:p>
    <w:p>
      <w:r>
        <w:rPr>
          <w:b/>
        </w:rPr>
        <w:t xml:space="preserve">Tulos</w:t>
      </w:r>
    </w:p>
    <w:p>
      <w:r>
        <w:t xml:space="preserve">Millaisia tehtäviä apteekkiteknikolla voi olla?</w:t>
      </w:r>
    </w:p>
    <w:p>
      <w:r>
        <w:rPr>
          <w:b/>
        </w:rPr>
        <w:t xml:space="preserve">Esimerkki 2.6228</w:t>
      </w:r>
    </w:p>
    <w:p>
      <w:r>
        <w:t xml:space="preserve">Kuinka monta miestä tai pikemminkin kumpaa sukupuolta Jacksonvillessä on enemmän kaikissa ryhmissä?</w:t>
      </w:r>
    </w:p>
    <w:p>
      <w:r>
        <w:rPr>
          <w:b/>
        </w:rPr>
        <w:t xml:space="preserve">Tulos</w:t>
      </w:r>
    </w:p>
    <w:p>
      <w:r>
        <w:t xml:space="preserve">Kumpi sukupuoli on väkirikkaampi kaikissa ryhmissä Jacksonvillessä?</w:t>
      </w:r>
    </w:p>
    <w:p>
      <w:r>
        <w:rPr>
          <w:b/>
        </w:rPr>
        <w:t xml:space="preserve">Esimerkki 2.6229</w:t>
      </w:r>
    </w:p>
    <w:p>
      <w:r>
        <w:t xml:space="preserve">Minkälaista äänestyslippua käytetään parlamentin puhemiehen ja varapuhemiesten valinnassa?</w:t>
      </w:r>
    </w:p>
    <w:p>
      <w:r>
        <w:rPr>
          <w:b/>
        </w:rPr>
        <w:t xml:space="preserve">Tulos</w:t>
      </w:r>
    </w:p>
    <w:p>
      <w:r>
        <w:t xml:space="preserve">Millaista äänestysmenettelyä käytetään parlamentin puhemiehen ja varapuhemiesten valinnassa?</w:t>
      </w:r>
    </w:p>
    <w:p>
      <w:r>
        <w:rPr>
          <w:b/>
        </w:rPr>
        <w:t xml:space="preserve">Esimerkki 2.6230</w:t>
      </w:r>
    </w:p>
    <w:p>
      <w:r>
        <w:t xml:space="preserve">Mikä tai mikä ei tee siitä islamilaisen herätysliikkeen?</w:t>
      </w:r>
    </w:p>
    <w:p>
      <w:r>
        <w:rPr>
          <w:b/>
        </w:rPr>
        <w:t xml:space="preserve">Tulos</w:t>
      </w:r>
    </w:p>
    <w:p>
      <w:r>
        <w:t xml:space="preserve">Mikä on islamilainen herätysliike?</w:t>
      </w:r>
    </w:p>
    <w:p>
      <w:r>
        <w:rPr>
          <w:b/>
        </w:rPr>
        <w:t xml:space="preserve">Esimerkki 2.6231</w:t>
      </w:r>
    </w:p>
    <w:p>
      <w:r>
        <w:t xml:space="preserve">Kuka anteeksi tarkoitan Mikä johtaa yleensä pienempään rahamäärään?</w:t>
      </w:r>
    </w:p>
    <w:p>
      <w:r>
        <w:rPr>
          <w:b/>
        </w:rPr>
        <w:t xml:space="preserve">Tulos</w:t>
      </w:r>
    </w:p>
    <w:p>
      <w:r>
        <w:t xml:space="preserve">Mikä johtaa yleensä pienempään rahamäärään?</w:t>
      </w:r>
    </w:p>
    <w:p>
      <w:r>
        <w:rPr>
          <w:b/>
        </w:rPr>
        <w:t xml:space="preserve">Esimerkki 2.6232</w:t>
      </w:r>
    </w:p>
    <w:p>
      <w:r>
        <w:t xml:space="preserve">Mikä on yksi vuonna 2011 julkaistuista kahdesta arviointikertomuksesta?</w:t>
      </w:r>
    </w:p>
    <w:p>
      <w:r>
        <w:rPr>
          <w:b/>
        </w:rPr>
        <w:t xml:space="preserve">Tulos</w:t>
      </w:r>
    </w:p>
    <w:p>
      <w:r>
        <w:t xml:space="preserve">Mikä on toinen vuonna 2011 julkaistuista kahdesta arviointikertomuksesta?</w:t>
      </w:r>
    </w:p>
    <w:p>
      <w:r>
        <w:rPr>
          <w:b/>
        </w:rPr>
        <w:t xml:space="preserve">Esimerkki 2.6233</w:t>
      </w:r>
    </w:p>
    <w:p>
      <w:r>
        <w:t xml:space="preserve">Mikä tai mikä ei tee sitä, että mikä divisioona tarjoaa useamman kuin yhden opintohaaran, joka ei sovi yhteen muiden neljän kanssa?</w:t>
      </w:r>
    </w:p>
    <w:p>
      <w:r>
        <w:rPr>
          <w:b/>
        </w:rPr>
        <w:t xml:space="preserve">Tulos</w:t>
      </w:r>
    </w:p>
    <w:p>
      <w:r>
        <w:t xml:space="preserve">Millä osastolla on enemmän kuin yksi opintosuunta, joka ei sovi yhteen neljän muun kanssa?</w:t>
      </w:r>
    </w:p>
    <w:p>
      <w:r>
        <w:rPr>
          <w:b/>
        </w:rPr>
        <w:t xml:space="preserve">Esimerkki 2.6234</w:t>
      </w:r>
    </w:p>
    <w:p>
      <w:r>
        <w:t xml:space="preserve">Kuka tekee, ei odota, mikä oli Saksan pahamaineisen Gestapon vankilan nimi?</w:t>
      </w:r>
    </w:p>
    <w:p>
      <w:r>
        <w:rPr>
          <w:b/>
        </w:rPr>
        <w:t xml:space="preserve">Tulos</w:t>
      </w:r>
    </w:p>
    <w:p>
      <w:r>
        <w:t xml:space="preserve">Mikä oli saksalaisen Gestapon pahamaineisen vankilan nimi?</w:t>
      </w:r>
    </w:p>
    <w:p>
      <w:r>
        <w:rPr>
          <w:b/>
        </w:rPr>
        <w:t xml:space="preserve">Esimerkki 2.6235</w:t>
      </w:r>
    </w:p>
    <w:p>
      <w:r>
        <w:t xml:space="preserve">Miksi Saudi-Arabia ei pyrkinyt tukahduttamaan tai ei pyrkinyt tukahduttamaan menetettyä asemaansa?</w:t>
      </w:r>
    </w:p>
    <w:p>
      <w:r>
        <w:rPr>
          <w:b/>
        </w:rPr>
        <w:t xml:space="preserve">Tulos</w:t>
      </w:r>
    </w:p>
    <w:p>
      <w:r>
        <w:t xml:space="preserve">Mitä Saudi-Arabia ei yrittänyt tukahduttaa kompensoidakseen asemansa menettämisen?</w:t>
      </w:r>
    </w:p>
    <w:p>
      <w:r>
        <w:rPr>
          <w:b/>
        </w:rPr>
        <w:t xml:space="preserve">Esimerkki 2.6236</w:t>
      </w:r>
    </w:p>
    <w:p>
      <w:r>
        <w:t xml:space="preserve">Mikä esti Kublain toisen hyökkäyksen Burmaan ja Japaniin?</w:t>
      </w:r>
    </w:p>
    <w:p>
      <w:r>
        <w:rPr>
          <w:b/>
        </w:rPr>
        <w:t xml:space="preserve">Tulos</w:t>
      </w:r>
    </w:p>
    <w:p>
      <w:r>
        <w:t xml:space="preserve">Mikä esti Kublain toisen hyökkäyksen Japaniin?</w:t>
      </w:r>
    </w:p>
    <w:p>
      <w:r>
        <w:rPr>
          <w:b/>
        </w:rPr>
        <w:t xml:space="preserve">Esimerkki 2.6237</w:t>
      </w:r>
    </w:p>
    <w:p>
      <w:r>
        <w:t xml:space="preserve">Minkä tapahtuman, tarkoitan aikajakson, seitsemänvuotinen sota kattaa?</w:t>
      </w:r>
    </w:p>
    <w:p>
      <w:r>
        <w:rPr>
          <w:b/>
        </w:rPr>
        <w:t xml:space="preserve">Tulos</w:t>
      </w:r>
    </w:p>
    <w:p>
      <w:r>
        <w:t xml:space="preserve">Minkä ajanjakson seitsemänvuotinen sota kattaa?</w:t>
      </w:r>
    </w:p>
    <w:p>
      <w:r>
        <w:rPr>
          <w:b/>
        </w:rPr>
        <w:t xml:space="preserve">Esimerkki 2.6238</w:t>
      </w:r>
    </w:p>
    <w:p>
      <w:r>
        <w:t xml:space="preserve">Miten jäsenet toimivat puheenjohtajana tai eivät äänestä, kun kyseessä on jako?</w:t>
      </w:r>
    </w:p>
    <w:p>
      <w:r>
        <w:rPr>
          <w:b/>
        </w:rPr>
        <w:t xml:space="preserve">Tulos</w:t>
      </w:r>
    </w:p>
    <w:p>
      <w:r>
        <w:t xml:space="preserve">Miten jäsenet äänestävät, kun kyseessä on jakautuminen?</w:t>
      </w:r>
    </w:p>
    <w:p>
      <w:r>
        <w:rPr>
          <w:b/>
        </w:rPr>
        <w:t xml:space="preserve">Esimerkki 2.6239</w:t>
      </w:r>
    </w:p>
    <w:p>
      <w:r>
        <w:t xml:space="preserve">Kuinka kaukana Varsovasta Veiksel-joen ympäristö muuttuu tuntuvasti, oi pojat, tarkoitin kuinka kaukana Czerniakowista?</w:t>
      </w:r>
    </w:p>
    <w:p>
      <w:r>
        <w:rPr>
          <w:b/>
        </w:rPr>
        <w:t xml:space="preserve">Tulos</w:t>
      </w:r>
    </w:p>
    <w:p>
      <w:r>
        <w:t xml:space="preserve">Kuinka kaukana Czerniakowista Veiksel-joen ympäristö muuttuu huomattavasti?</w:t>
      </w:r>
    </w:p>
    <w:p>
      <w:r>
        <w:rPr>
          <w:b/>
        </w:rPr>
        <w:t xml:space="preserve">Esimerkki 2.6240</w:t>
      </w:r>
    </w:p>
    <w:p>
      <w:r>
        <w:t xml:space="preserve">Mitä rajoja ranskalaiset liittivät hyvin loppuun keskiajalla?</w:t>
      </w:r>
    </w:p>
    <w:p>
      <w:r>
        <w:rPr>
          <w:b/>
        </w:rPr>
        <w:t xml:space="preserve">Tulos</w:t>
      </w:r>
    </w:p>
    <w:p>
      <w:r>
        <w:t xml:space="preserve">Mitä rajoja ranskalaiset täydensivät keskiajalla?</w:t>
      </w:r>
    </w:p>
    <w:p>
      <w:r>
        <w:rPr>
          <w:b/>
        </w:rPr>
        <w:t xml:space="preserve">Esimerkki 2.6241</w:t>
      </w:r>
    </w:p>
    <w:p>
      <w:r>
        <w:t xml:space="preserve">Mikä tasanko tai mikä on Varsovan akseli, joka jakaa sen kahteen osaan?</w:t>
      </w:r>
    </w:p>
    <w:p>
      <w:r>
        <w:rPr>
          <w:b/>
        </w:rPr>
        <w:t xml:space="preserve">Tulos</w:t>
      </w:r>
    </w:p>
    <w:p>
      <w:r>
        <w:t xml:space="preserve">Mikä on Varsovan akseli, joka jakaa sen kahteen osaan?</w:t>
      </w:r>
    </w:p>
    <w:p>
      <w:r>
        <w:rPr>
          <w:b/>
        </w:rPr>
        <w:t xml:space="preserve">Esimerkki 2.6242</w:t>
      </w:r>
    </w:p>
    <w:p>
      <w:r>
        <w:t xml:space="preserve">Minkä tyyppinen hyönteinen käyttää saalistajia, ei, Magicicadojen käyttöä evoluutiostrategiassaan?</w:t>
      </w:r>
    </w:p>
    <w:p>
      <w:r>
        <w:rPr>
          <w:b/>
        </w:rPr>
        <w:t xml:space="preserve">Tulos</w:t>
      </w:r>
    </w:p>
    <w:p>
      <w:r>
        <w:t xml:space="preserve">Mikä hyönteistyyppi käyttää Magicicadoja evoluutiostrategiassaan?</w:t>
      </w:r>
    </w:p>
    <w:p>
      <w:r>
        <w:rPr>
          <w:b/>
        </w:rPr>
        <w:t xml:space="preserve">Esimerkki 2.6243</w:t>
      </w:r>
    </w:p>
    <w:p>
      <w:r>
        <w:t xml:space="preserve">Mitä kapitalistiset yritykset eivät korvaa laitteilla regressioanalyysissä, sorry marxilainen analyysi?</w:t>
      </w:r>
    </w:p>
    <w:p>
      <w:r>
        <w:rPr>
          <w:b/>
        </w:rPr>
        <w:t xml:space="preserve">Tulos</w:t>
      </w:r>
    </w:p>
    <w:p>
      <w:r>
        <w:t xml:space="preserve">Mitä kapitalistiset yritykset eivät Marxin analyysissä korvaa laitteilla?</w:t>
      </w:r>
    </w:p>
    <w:p>
      <w:r>
        <w:rPr>
          <w:b/>
        </w:rPr>
        <w:t xml:space="preserve">Esimerkki 2.6244</w:t>
      </w:r>
    </w:p>
    <w:p>
      <w:r>
        <w:t xml:space="preserve">Ketä George er uh Dinwiddie ei määrännyt puhuttelemaan ranskalaisia Virginian alueella?</w:t>
      </w:r>
    </w:p>
    <w:p>
      <w:r>
        <w:rPr>
          <w:b/>
        </w:rPr>
        <w:t xml:space="preserve">Tulos</w:t>
      </w:r>
    </w:p>
    <w:p>
      <w:r>
        <w:t xml:space="preserve">Ketä Dinwiddie ei määrännyt puhuttelemaan ranskalaisia Virginian alueella?</w:t>
      </w:r>
    </w:p>
    <w:p>
      <w:r>
        <w:rPr>
          <w:b/>
        </w:rPr>
        <w:t xml:space="preserve">Esimerkki 2.6245</w:t>
      </w:r>
    </w:p>
    <w:p>
      <w:r>
        <w:t xml:space="preserve">Mikä muuttaa Alter Rheinin ei Bodenjärven sisämaan suistoksi?</w:t>
      </w:r>
    </w:p>
    <w:p>
      <w:r>
        <w:rPr>
          <w:b/>
        </w:rPr>
        <w:t xml:space="preserve">Tulos</w:t>
      </w:r>
    </w:p>
    <w:p>
      <w:r>
        <w:t xml:space="preserve">Mikä muodostaa Bodenjärvestä sisämaan suiston?</w:t>
      </w:r>
    </w:p>
    <w:p>
      <w:r>
        <w:rPr>
          <w:b/>
        </w:rPr>
        <w:t xml:space="preserve">Esimerkki 2.6246</w:t>
      </w:r>
    </w:p>
    <w:p>
      <w:r>
        <w:t xml:space="preserve">Mihin esineeseen kohdistuva voima voi vaikuttaa ei anteeksi, mikä ei ole laajennettu rakenne?</w:t>
      </w:r>
    </w:p>
    <w:p>
      <w:r>
        <w:rPr>
          <w:b/>
        </w:rPr>
        <w:t xml:space="preserve">Tulos</w:t>
      </w:r>
    </w:p>
    <w:p>
      <w:r>
        <w:t xml:space="preserve">Millä ei ole laajennettua rakennetta?</w:t>
      </w:r>
    </w:p>
    <w:p>
      <w:r>
        <w:rPr>
          <w:b/>
        </w:rPr>
        <w:t xml:space="preserve">Esimerkki 2.6247</w:t>
      </w:r>
    </w:p>
    <w:p>
      <w:r>
        <w:t xml:space="preserve">Miten Tymnetin käyttäjä liittää oh boy I can't talk yhteyden?</w:t>
      </w:r>
    </w:p>
    <w:p>
      <w:r>
        <w:rPr>
          <w:b/>
        </w:rPr>
        <w:t xml:space="preserve">Tulos</w:t>
      </w:r>
    </w:p>
    <w:p>
      <w:r>
        <w:t xml:space="preserve">Miten Tymnetin käyttäjä otti yhteyden </w:t>
      </w:r>
    </w:p>
    <w:p>
      <w:r>
        <w:rPr>
          <w:b/>
        </w:rPr>
        <w:t xml:space="preserve">Esimerkki 2.6248</w:t>
      </w:r>
    </w:p>
    <w:p>
      <w:r>
        <w:t xml:space="preserve">Minkä tyyppinen ei Mikä on Carmichaelin primaliteettitestin yhden vaikuttavan jatkon nimi?</w:t>
      </w:r>
    </w:p>
    <w:p>
      <w:r>
        <w:rPr>
          <w:b/>
        </w:rPr>
        <w:t xml:space="preserve">Tulos</w:t>
      </w:r>
    </w:p>
    <w:p>
      <w:r>
        <w:t xml:space="preserve">Mikä on yhden vaikuttavan Carmichaelin primäärisyystestin jatkon nimi?</w:t>
      </w:r>
    </w:p>
    <w:p>
      <w:r>
        <w:rPr>
          <w:b/>
        </w:rPr>
        <w:t xml:space="preserve">Esimerkki 2.6249</w:t>
      </w:r>
    </w:p>
    <w:p>
      <w:r>
        <w:t xml:space="preserve">Bolinopsis no haeckelia saalistaa pääasiassa mitä eläintä?</w:t>
      </w:r>
    </w:p>
    <w:p>
      <w:r>
        <w:rPr>
          <w:b/>
        </w:rPr>
        <w:t xml:space="preserve">Tulos</w:t>
      </w:r>
    </w:p>
    <w:p>
      <w:r>
        <w:t xml:space="preserve">Haeckelia saalistaa pääasiassa mitä eläintä?</w:t>
      </w:r>
    </w:p>
    <w:p>
      <w:r>
        <w:rPr>
          <w:b/>
        </w:rPr>
        <w:t xml:space="preserve">Esimerkki 2.6250</w:t>
      </w:r>
    </w:p>
    <w:p>
      <w:r>
        <w:t xml:space="preserve">Kenen teorioita er mikä tiedemies kokeili käärmeen myrkkyä 1700-luvulla?</w:t>
      </w:r>
    </w:p>
    <w:p>
      <w:r>
        <w:rPr>
          <w:b/>
        </w:rPr>
        <w:t xml:space="preserve">Tulos</w:t>
      </w:r>
    </w:p>
    <w:p>
      <w:r>
        <w:t xml:space="preserve">Kuka tiedemies kokeili käärmeen myrkkyä 1700-luvulla?</w:t>
      </w:r>
    </w:p>
    <w:p>
      <w:r>
        <w:rPr>
          <w:b/>
        </w:rPr>
        <w:t xml:space="preserve">Esimerkki 2.6251</w:t>
      </w:r>
    </w:p>
    <w:p>
      <w:r>
        <w:t xml:space="preserve">Mihin tapahtumaan Oxfordin ja Cambridgen välinen kilpailu huipentuu, ei, ei, ei, ei, ei, ei, ei, ei, ei, ei, ei, ei, ei, ei, ei, ei, ei, ei, ei, ei, ei, ei, ei, ei, ei, ei, ei, ei, ei.</w:t>
      </w:r>
    </w:p>
    <w:p>
      <w:r>
        <w:rPr>
          <w:b/>
        </w:rPr>
        <w:t xml:space="preserve">Tulos</w:t>
      </w:r>
    </w:p>
    <w:p>
      <w:r>
        <w:t xml:space="preserve">Mihin aikaan Harvard-Yale-kilpailu jätetään syrjään?</w:t>
      </w:r>
    </w:p>
    <w:p>
      <w:r>
        <w:rPr>
          <w:b/>
        </w:rPr>
        <w:t xml:space="preserve">Esimerkki 2.6252</w:t>
      </w:r>
    </w:p>
    <w:p>
      <w:r>
        <w:t xml:space="preserve">Mikä oli ensimmäinen tunnettu eurooppalainen, joka vieraili Kiinassa ja palasi sieltä?</w:t>
      </w:r>
    </w:p>
    <w:p>
      <w:r>
        <w:rPr>
          <w:b/>
        </w:rPr>
        <w:t xml:space="preserve">Tulos</w:t>
      </w:r>
    </w:p>
    <w:p>
      <w:r>
        <w:t xml:space="preserve">Kuka oli ensimmäinen tunnettu eurooppalainen, joka vieraili Kiinassa ja palasi sieltä?</w:t>
      </w:r>
    </w:p>
    <w:p>
      <w:r>
        <w:rPr>
          <w:b/>
        </w:rPr>
        <w:t xml:space="preserve">Esimerkki 2.6253</w:t>
      </w:r>
    </w:p>
    <w:p>
      <w:r>
        <w:t xml:space="preserve">Mikä alkoi ei Mikä oli NSF:n tarkoitus?</w:t>
      </w:r>
    </w:p>
    <w:p>
      <w:r>
        <w:rPr>
          <w:b/>
        </w:rPr>
        <w:t xml:space="preserve">Tulos</w:t>
      </w:r>
    </w:p>
    <w:p>
      <w:r>
        <w:t xml:space="preserve">Mikä oli NSF:n tarkoitus?</w:t>
      </w:r>
    </w:p>
    <w:p>
      <w:r>
        <w:rPr>
          <w:b/>
        </w:rPr>
        <w:t xml:space="preserve">Esimerkki 2.6254</w:t>
      </w:r>
    </w:p>
    <w:p>
      <w:r>
        <w:t xml:space="preserve">Mitä pienempiä heikompia uimareita hämähäkit er uh amfipodit syövät?</w:t>
      </w:r>
    </w:p>
    <w:p>
      <w:r>
        <w:rPr>
          <w:b/>
        </w:rPr>
        <w:t xml:space="preserve">Tulos</w:t>
      </w:r>
    </w:p>
    <w:p>
      <w:r>
        <w:t xml:space="preserve">Millä pienemmillä heikommilla uimareilla sammakkojalkaiset elävät?</w:t>
      </w:r>
    </w:p>
    <w:p>
      <w:r>
        <w:rPr>
          <w:b/>
        </w:rPr>
        <w:t xml:space="preserve">Esimerkki 2.6255</w:t>
      </w:r>
    </w:p>
    <w:p>
      <w:r>
        <w:t xml:space="preserve">Mitä ei Kuka oli Vrisovci?</w:t>
      </w:r>
    </w:p>
    <w:p>
      <w:r>
        <w:rPr>
          <w:b/>
        </w:rPr>
        <w:t xml:space="preserve">Tulos</w:t>
      </w:r>
    </w:p>
    <w:p>
      <w:r>
        <w:t xml:space="preserve">Kuka oli Vrisovci?</w:t>
      </w:r>
    </w:p>
    <w:p>
      <w:r>
        <w:rPr>
          <w:b/>
        </w:rPr>
        <w:t xml:space="preserve">Esimerkki 2.6256</w:t>
      </w:r>
    </w:p>
    <w:p>
      <w:r>
        <w:t xml:space="preserve">Puheenjohtaja voi lisätä keskustelua pikemminkin puheaikaa, jos mitä?</w:t>
      </w:r>
    </w:p>
    <w:p>
      <w:r>
        <w:rPr>
          <w:b/>
        </w:rPr>
        <w:t xml:space="preserve">Tulos</w:t>
      </w:r>
    </w:p>
    <w:p>
      <w:r>
        <w:t xml:space="preserve">Puheenjohtaja voi lisätä puheaikaa, jos mitä?</w:t>
      </w:r>
    </w:p>
    <w:p>
      <w:r>
        <w:rPr>
          <w:b/>
        </w:rPr>
        <w:t xml:space="preserve">Esimerkki 2.6257</w:t>
      </w:r>
    </w:p>
    <w:p>
      <w:r>
        <w:t xml:space="preserve">Kuka johtaa YK-mallia tai ei, opiskelijahallitusta?</w:t>
      </w:r>
    </w:p>
    <w:p>
      <w:r>
        <w:rPr>
          <w:b/>
        </w:rPr>
        <w:t xml:space="preserve">Tulos</w:t>
      </w:r>
    </w:p>
    <w:p>
      <w:r>
        <w:t xml:space="preserve">Kuka johtaa ylioppilaskunnan hallitusta?</w:t>
      </w:r>
    </w:p>
    <w:p>
      <w:r>
        <w:rPr>
          <w:b/>
        </w:rPr>
        <w:t xml:space="preserve">Esimerkki 2.6258</w:t>
      </w:r>
    </w:p>
    <w:p>
      <w:r>
        <w:t xml:space="preserve">Mitä käytettiin uuden ultraviolettikatastrofin luomiseen ilman sähkömagneettista teoriaa, jolla ongelmat voitaisiin sovittaa yhteen sähkömagneettisen teorian kanssa sellaisena kuin se oli ennen?</w:t>
      </w:r>
    </w:p>
    <w:p>
      <w:r>
        <w:rPr>
          <w:b/>
        </w:rPr>
        <w:t xml:space="preserve">Tulos</w:t>
      </w:r>
    </w:p>
    <w:p>
      <w:r>
        <w:t xml:space="preserve">Mitä käytettiin uuden sähkömagneettisen teorian luomiseen, jotta voitaisiin sovittaa yhteen sähkömagneettisen teorian ongelmat?</w:t>
      </w:r>
    </w:p>
    <w:p>
      <w:r>
        <w:rPr>
          <w:b/>
        </w:rPr>
        <w:t xml:space="preserve">Esimerkki 2.6259</w:t>
      </w:r>
    </w:p>
    <w:p>
      <w:r>
        <w:t xml:space="preserve">Mikä nousee, kun eriytynyt ei varhaisen hidasaalto-univaiheen aikana?</w:t>
      </w:r>
    </w:p>
    <w:p>
      <w:r>
        <w:rPr>
          <w:b/>
        </w:rPr>
        <w:t xml:space="preserve">Tulos</w:t>
      </w:r>
    </w:p>
    <w:p>
      <w:r>
        <w:t xml:space="preserve">Mikä nousee varhaisen hidasaalto-univaiheen aikana?</w:t>
      </w:r>
    </w:p>
    <w:p>
      <w:r>
        <w:rPr>
          <w:b/>
        </w:rPr>
        <w:t xml:space="preserve">Esimerkki 2.6260</w:t>
      </w:r>
    </w:p>
    <w:p>
      <w:r>
        <w:t xml:space="preserve">Monimutkaisia laitteita he umm asioita, kuten punnitusvaakoja käytetään mitattaessa mitä?</w:t>
      </w:r>
    </w:p>
    <w:p>
      <w:r>
        <w:rPr>
          <w:b/>
        </w:rPr>
        <w:t xml:space="preserve">Tulos</w:t>
      </w:r>
    </w:p>
    <w:p>
      <w:r>
        <w:t xml:space="preserve">Monimutkaisia laitteita, kuten vaakoja, käytetään mitattaessa mitä?</w:t>
      </w:r>
    </w:p>
    <w:p>
      <w:r>
        <w:rPr>
          <w:b/>
        </w:rPr>
        <w:t xml:space="preserve">Esimerkki 2.6261</w:t>
      </w:r>
    </w:p>
    <w:p>
      <w:r>
        <w:t xml:space="preserve">Minkä arkkihiippakunnan tai ei, minkä arkkihiippakunnan toimipaikka on Market Square?</w:t>
      </w:r>
    </w:p>
    <w:p>
      <w:r>
        <w:rPr>
          <w:b/>
        </w:rPr>
        <w:t xml:space="preserve">Tulos</w:t>
      </w:r>
    </w:p>
    <w:p>
      <w:r>
        <w:t xml:space="preserve">Missä arkkihiippakunnassa Market Square sijaitsee?</w:t>
      </w:r>
    </w:p>
    <w:p>
      <w:r>
        <w:rPr>
          <w:b/>
        </w:rPr>
        <w:t xml:space="preserve">Esimerkki 2.6262</w:t>
      </w:r>
    </w:p>
    <w:p>
      <w:r>
        <w:t xml:space="preserve">Skotlannin vuoden 1989 perustuslakisopimus tarjosi hyvin vähän pohjaa poliittisten puolueiden rakenteelle.</w:t>
      </w:r>
    </w:p>
    <w:p>
      <w:r>
        <w:rPr>
          <w:b/>
        </w:rPr>
        <w:t xml:space="preserve">Tulos</w:t>
      </w:r>
    </w:p>
    <w:p>
      <w:r>
        <w:t xml:space="preserve">Skotlannin vuoden 1989 perustuslakikokous tarjosi hyvin vähän perusteita minkä rakenteen luomiselle?</w:t>
      </w:r>
    </w:p>
    <w:p>
      <w:r>
        <w:rPr>
          <w:b/>
        </w:rPr>
        <w:t xml:space="preserve">Esimerkki 2.6263</w:t>
      </w:r>
    </w:p>
    <w:p>
      <w:r>
        <w:t xml:space="preserve">Mikä oli Logstownin reaktio, tarkoitan, miten alkuasukkaat siellä ottivat Celeronin tiedot vastaan?</w:t>
      </w:r>
    </w:p>
    <w:p>
      <w:r>
        <w:rPr>
          <w:b/>
        </w:rPr>
        <w:t xml:space="preserve">Tulos</w:t>
      </w:r>
    </w:p>
    <w:p>
      <w:r>
        <w:t xml:space="preserve">Miten Logstownin alkuasukkaat ottivat Celeronin tiedot vastaan?</w:t>
      </w:r>
    </w:p>
    <w:p>
      <w:r>
        <w:rPr>
          <w:b/>
        </w:rPr>
        <w:t xml:space="preserve">Esimerkki 2.6264</w:t>
      </w:r>
    </w:p>
    <w:p>
      <w:r>
        <w:t xml:space="preserve">J. A. Hobson Anteeksi, mikä on imperialismin kiistanalaisin näkökohta?</w:t>
      </w:r>
    </w:p>
    <w:p>
      <w:r>
        <w:rPr>
          <w:b/>
        </w:rPr>
        <w:t xml:space="preserve">Tulos</w:t>
      </w:r>
    </w:p>
    <w:p>
      <w:r>
        <w:t xml:space="preserve">Mikä on imperialismin kiistanalaisin puoli?</w:t>
      </w:r>
    </w:p>
    <w:p>
      <w:r>
        <w:rPr>
          <w:b/>
        </w:rPr>
        <w:t xml:space="preserve">Esimerkki 2.6265</w:t>
      </w:r>
    </w:p>
    <w:p>
      <w:r>
        <w:t xml:space="preserve">Kuinka kauan sen jälkeen, kun hänet oli asetettu keisariksi, ei Tugh Temurin kanssa pidetyillä juhlapäivällisillä, Kusala kuoli?</w:t>
      </w:r>
    </w:p>
    <w:p>
      <w:r>
        <w:rPr>
          <w:b/>
        </w:rPr>
        <w:t xml:space="preserve">Tulos</w:t>
      </w:r>
    </w:p>
    <w:p>
      <w:r>
        <w:t xml:space="preserve">Kuinka kauan Tugh Temurin kanssa pidettyjen juhlapäivällisten jälkeen Kusala kuoli?</w:t>
      </w:r>
    </w:p>
    <w:p>
      <w:r>
        <w:rPr>
          <w:b/>
        </w:rPr>
        <w:t xml:space="preserve">Esimerkki 2.6266</w:t>
      </w:r>
    </w:p>
    <w:p>
      <w:r>
        <w:t xml:space="preserve">Missä tai ei tehdä, että mitä rutto luultiin levinnyt samalla tavalla?</w:t>
      </w:r>
    </w:p>
    <w:p>
      <w:r>
        <w:rPr>
          <w:b/>
        </w:rPr>
        <w:t xml:space="preserve">Tulos</w:t>
      </w:r>
    </w:p>
    <w:p>
      <w:r>
        <w:t xml:space="preserve">Minkä toisen ruton uskotaan levinneen samalla tavalla?</w:t>
      </w:r>
    </w:p>
    <w:p>
      <w:r>
        <w:rPr>
          <w:b/>
        </w:rPr>
        <w:t xml:space="preserve">Esimerkki 2.6267</w:t>
      </w:r>
    </w:p>
    <w:p>
      <w:r>
        <w:t xml:space="preserve">Minne Jerusalemin asukkaat pakenivat ruttoa, anteeksi, tarkoitan Antiokian asukkaita?</w:t>
      </w:r>
    </w:p>
    <w:p>
      <w:r>
        <w:rPr>
          <w:b/>
        </w:rPr>
        <w:t xml:space="preserve">Tulos</w:t>
      </w:r>
    </w:p>
    <w:p>
      <w:r>
        <w:t xml:space="preserve">Minne Antiokian asukkaat pakenivat ruttoa?</w:t>
      </w:r>
    </w:p>
    <w:p>
      <w:r>
        <w:rPr>
          <w:b/>
        </w:rPr>
        <w:t xml:space="preserve">Esimerkki 2.6268</w:t>
      </w:r>
    </w:p>
    <w:p>
      <w:r>
        <w:t xml:space="preserve">Mikä nykyinen kurssi, oi ei, mikä ulottui Keski-Euroopan halki viime jääkaudella?</w:t>
      </w:r>
    </w:p>
    <w:p>
      <w:r>
        <w:rPr>
          <w:b/>
        </w:rPr>
        <w:t xml:space="preserve">Tulos</w:t>
      </w:r>
    </w:p>
    <w:p>
      <w:r>
        <w:t xml:space="preserve">Mikä ulottui Keski-Euroopan halki viimeisen jääkauden aikana?</w:t>
      </w:r>
    </w:p>
    <w:p>
      <w:r>
        <w:rPr>
          <w:b/>
        </w:rPr>
        <w:t xml:space="preserve">Esimerkki 2.6269</w:t>
      </w:r>
    </w:p>
    <w:p>
      <w:r>
        <w:t xml:space="preserve">Millaisia arvauksia ei ole, minkä muotoisia ovat äärettömät alkuluvut, jotka muodostavat Schinzelin hypoteesin erikoistapaukset?</w:t>
      </w:r>
    </w:p>
    <w:p>
      <w:r>
        <w:rPr>
          <w:b/>
        </w:rPr>
        <w:t xml:space="preserve">Tulos</w:t>
      </w:r>
    </w:p>
    <w:p>
      <w:r>
        <w:t xml:space="preserve">Minkä muotoinen on ääretön määrä alkulukuja, jotka muodostavat Schinzelin hypoteesin erikoistapaukset?</w:t>
      </w:r>
    </w:p>
    <w:p>
      <w:r>
        <w:rPr>
          <w:b/>
        </w:rPr>
        <w:t xml:space="preserve">Esimerkki 2.6270</w:t>
      </w:r>
    </w:p>
    <w:p>
      <w:r>
        <w:t xml:space="preserve">Mitä soluja käytetään lisääntymiseen ei Mitä soluja auttaja B-solut avustavat?</w:t>
      </w:r>
    </w:p>
    <w:p>
      <w:r>
        <w:rPr>
          <w:b/>
        </w:rPr>
        <w:t xml:space="preserve">Tulos</w:t>
      </w:r>
    </w:p>
    <w:p>
      <w:r>
        <w:t xml:space="preserve">Mitä soluja B-apusolut avustavat?</w:t>
      </w:r>
    </w:p>
    <w:p>
      <w:r>
        <w:rPr>
          <w:b/>
        </w:rPr>
        <w:t xml:space="preserve">Esimerkki 2.6271</w:t>
      </w:r>
    </w:p>
    <w:p>
      <w:r>
        <w:t xml:space="preserve">Mitä puuttui kolmannesta, tarkoitan toisesta arviointikertomuksesta?</w:t>
      </w:r>
    </w:p>
    <w:p>
      <w:r>
        <w:rPr>
          <w:b/>
        </w:rPr>
        <w:t xml:space="preserve">Tulos</w:t>
      </w:r>
    </w:p>
    <w:p>
      <w:r>
        <w:t xml:space="preserve">Mitä puuttui toisesta arviointikertomuksesta?</w:t>
      </w:r>
    </w:p>
    <w:p>
      <w:r>
        <w:rPr>
          <w:b/>
        </w:rPr>
        <w:t xml:space="preserve">Esimerkki 2.6272</w:t>
      </w:r>
    </w:p>
    <w:p>
      <w:r>
        <w:t xml:space="preserve">Minä vuonna yliopisto tai ei tehdä, että Joe ja Rika Mansueto kirjasto rakennettiin?</w:t>
      </w:r>
    </w:p>
    <w:p>
      <w:r>
        <w:rPr>
          <w:b/>
        </w:rPr>
        <w:t xml:space="preserve">Tulos</w:t>
      </w:r>
    </w:p>
    <w:p>
      <w:r>
        <w:t xml:space="preserve">Minä vuonna Joe ja Rika Mansueton kirjasto rakennettiin?</w:t>
      </w:r>
    </w:p>
    <w:p>
      <w:r>
        <w:rPr>
          <w:b/>
        </w:rPr>
        <w:t xml:space="preserve">Esimerkki 2.6273</w:t>
      </w:r>
    </w:p>
    <w:p>
      <w:r>
        <w:t xml:space="preserve">Mikä näyttää porauskappaleiden sijainnin tai pikemminkin mikä tietokoneohjelma antaa stratigrafian tekijöille mahdollisuuden tarkastella maanpintaa kolmiulotteisesti?</w:t>
      </w:r>
    </w:p>
    <w:p>
      <w:r>
        <w:rPr>
          <w:b/>
        </w:rPr>
        <w:t xml:space="preserve">Tulos</w:t>
      </w:r>
    </w:p>
    <w:p>
      <w:r>
        <w:t xml:space="preserve">Minkä tietokoneohjelman avulla stratigrafikot voivat tarkastella maanpintaa kolmiulotteisesti?</w:t>
      </w:r>
    </w:p>
    <w:p>
      <w:r>
        <w:rPr>
          <w:b/>
        </w:rPr>
        <w:t xml:space="preserve">Esimerkki 2.6274</w:t>
      </w:r>
    </w:p>
    <w:p>
      <w:r>
        <w:t xml:space="preserve">Viimeaikaiset tutkimukset uskovat, että Metazoa tai uh ctenophores ovat sisar suku mitä?</w:t>
      </w:r>
    </w:p>
    <w:p>
      <w:r>
        <w:rPr>
          <w:b/>
        </w:rPr>
        <w:t xml:space="preserve">Tulos</w:t>
      </w:r>
    </w:p>
    <w:p>
      <w:r>
        <w:t xml:space="preserve">Viimeaikaiset tutkimukset uskovat, että ctenoforat ovat sisarussukua mille?</w:t>
      </w:r>
    </w:p>
    <w:p>
      <w:r>
        <w:rPr>
          <w:b/>
        </w:rPr>
        <w:t xml:space="preserve">Esimerkki 2.6275</w:t>
      </w:r>
    </w:p>
    <w:p>
      <w:r>
        <w:t xml:space="preserve">Mihin nielu ei Aboral käyttää kammirivejään?</w:t>
      </w:r>
    </w:p>
    <w:p>
      <w:r>
        <w:rPr>
          <w:b/>
        </w:rPr>
        <w:t xml:space="preserve">Tulos</w:t>
      </w:r>
    </w:p>
    <w:p>
      <w:r>
        <w:t xml:space="preserve">Mihin Aboral käyttää kammirivejään?</w:t>
      </w:r>
    </w:p>
    <w:p>
      <w:r>
        <w:rPr>
          <w:b/>
        </w:rPr>
        <w:t xml:space="preserve">Esimerkki 2.6276</w:t>
      </w:r>
    </w:p>
    <w:p>
      <w:r>
        <w:t xml:space="preserve">Syysneljänneksellä 2015 er 2014, kuinka monta opiskelijaa ilmoittautui yliopiston neljään jatko-osastoon?</w:t>
      </w:r>
    </w:p>
    <w:p>
      <w:r>
        <w:rPr>
          <w:b/>
        </w:rPr>
        <w:t xml:space="preserve">Tulos</w:t>
      </w:r>
    </w:p>
    <w:p>
      <w:r>
        <w:t xml:space="preserve">Kuinka monta opiskelijaa ilmoittautui syysneljänneksellä 2014 yliopiston neljälle jatko-osastolle?</w:t>
      </w:r>
    </w:p>
    <w:p>
      <w:r>
        <w:rPr>
          <w:b/>
        </w:rPr>
        <w:t xml:space="preserve">Esimerkki 2.6277</w:t>
      </w:r>
    </w:p>
    <w:p>
      <w:r>
        <w:t xml:space="preserve">Paljonko Beriodit syövät päivässä ei anteeksi ctenophore?</w:t>
      </w:r>
    </w:p>
    <w:p>
      <w:r>
        <w:rPr>
          <w:b/>
        </w:rPr>
        <w:t xml:space="preserve">Tulos</w:t>
      </w:r>
    </w:p>
    <w:p>
      <w:r>
        <w:t xml:space="preserve">Kuinka paljon ctenophore syö päivässä?</w:t>
      </w:r>
    </w:p>
    <w:p>
      <w:r>
        <w:rPr>
          <w:b/>
        </w:rPr>
        <w:t xml:space="preserve">Esimerkki 2.6278</w:t>
      </w:r>
    </w:p>
    <w:p>
      <w:r>
        <w:t xml:space="preserve">Mikä on ammattilehti ei vuonna ENR kokosi tietoja yhdeksästä markkinasegmentistä?</w:t>
      </w:r>
    </w:p>
    <w:p>
      <w:r>
        <w:rPr>
          <w:b/>
        </w:rPr>
        <w:t xml:space="preserve">Tulos</w:t>
      </w:r>
    </w:p>
    <w:p>
      <w:r>
        <w:t xml:space="preserve">Minä vuonna ENR kokosi tiedot yhdeksästä markkinasegmentistä?</w:t>
      </w:r>
    </w:p>
    <w:p>
      <w:r>
        <w:rPr>
          <w:b/>
        </w:rPr>
        <w:t xml:space="preserve">Esimerkki 2.6279</w:t>
      </w:r>
    </w:p>
    <w:p>
      <w:r>
        <w:t xml:space="preserve">Milloin ei olisi liikettä tai kiihtyvyyttä ei poista tätä ja kerro minulle, milloin esine liikkuu, koska kohdistettu voima vastustaa staattista kitkaa?</w:t>
      </w:r>
    </w:p>
    <w:p>
      <w:r>
        <w:rPr>
          <w:b/>
        </w:rPr>
        <w:t xml:space="preserve">Tulos</w:t>
      </w:r>
    </w:p>
    <w:p>
      <w:r>
        <w:t xml:space="preserve">Milloin esine liikkuu, koska kohdistettua voimaa vastustaa staattinen kitka?</w:t>
      </w:r>
    </w:p>
    <w:p>
      <w:r>
        <w:rPr>
          <w:b/>
        </w:rPr>
        <w:t xml:space="preserve">Esimerkki 2.6280</w:t>
      </w:r>
    </w:p>
    <w:p>
      <w:r>
        <w:t xml:space="preserve">Milloin bathyctena chuni, euplokamis stationis ja eurhamphaea vexilligera erittävät eritteitä?</w:t>
      </w:r>
    </w:p>
    <w:p>
      <w:r>
        <w:rPr>
          <w:b/>
        </w:rPr>
        <w:t xml:space="preserve">Tulos</w:t>
      </w:r>
    </w:p>
    <w:p>
      <w:r>
        <w:t xml:space="preserve">Milloin Bathyctena chuni, Euplokamis stationis ja Eurhamphaea vexilligera erittävät eritteitä?</w:t>
      </w:r>
    </w:p>
    <w:p>
      <w:r>
        <w:rPr>
          <w:b/>
        </w:rPr>
        <w:t xml:space="preserve">Esimerkki 2.6281</w:t>
      </w:r>
    </w:p>
    <w:p>
      <w:r>
        <w:t xml:space="preserve">Köyhyydessä, raaputa tuo, kyvykkyyslähestymistavassa, kasvua ja tuloja ei pidetä keinona päämäärän saavuttamiseksi eikä mitä?</w:t>
      </w:r>
    </w:p>
    <w:p>
      <w:r>
        <w:rPr>
          <w:b/>
        </w:rPr>
        <w:t xml:space="preserve">Tulos</w:t>
      </w:r>
    </w:p>
    <w:p>
      <w:r>
        <w:t xml:space="preserve">Kyvykkyyksiä koskevassa lähestymistavassa kasvua ja tuloja ei pidetä keinona päämäärän saavuttamiseksi, vaan mitä?</w:t>
      </w:r>
    </w:p>
    <w:p>
      <w:r>
        <w:rPr>
          <w:b/>
        </w:rPr>
        <w:t xml:space="preserve">Esimerkki 2.6282</w:t>
      </w:r>
    </w:p>
    <w:p>
      <w:r>
        <w:t xml:space="preserve">Mihin laivan mastosta eli variksenpesästä pudotettu tykkikuula oikeastaan laskeutuu?</w:t>
      </w:r>
    </w:p>
    <w:p>
      <w:r>
        <w:rPr>
          <w:b/>
        </w:rPr>
        <w:t xml:space="preserve">Tulos</w:t>
      </w:r>
    </w:p>
    <w:p>
      <w:r>
        <w:t xml:space="preserve">Mihin laivan variksenpesästä pudotettu kanuunankuula oikeastaan laskeutuu?</w:t>
      </w:r>
    </w:p>
    <w:p>
      <w:r>
        <w:rPr>
          <w:b/>
        </w:rPr>
        <w:t xml:space="preserve">Esimerkki 2.6283</w:t>
      </w:r>
    </w:p>
    <w:p>
      <w:r>
        <w:t xml:space="preserve">Missä tv-ohjelmassa Bob Gallion teki debyyttinsä ei no Bill Aiken vaan?</w:t>
      </w:r>
    </w:p>
    <w:p>
      <w:r>
        <w:rPr>
          <w:b/>
        </w:rPr>
        <w:t xml:space="preserve">Tulos</w:t>
      </w:r>
    </w:p>
    <w:p>
      <w:r>
        <w:t xml:space="preserve">Missä ohjelmassa Bill Aiken debytoi televisiossa?</w:t>
      </w:r>
    </w:p>
    <w:p>
      <w:r>
        <w:rPr>
          <w:b/>
        </w:rPr>
        <w:t xml:space="preserve">Esimerkki 2.6284</w:t>
      </w:r>
    </w:p>
    <w:p>
      <w:r>
        <w:t xml:space="preserve">Mitä Länsi-Euroopassa, tarkemmin sanottuna saksalaiset kutsuvat yksityiskouluiksi?</w:t>
      </w:r>
    </w:p>
    <w:p>
      <w:r>
        <w:rPr>
          <w:b/>
        </w:rPr>
        <w:t xml:space="preserve">Tulos</w:t>
      </w:r>
    </w:p>
    <w:p>
      <w:r>
        <w:t xml:space="preserve">Miksi saksalaiset kutsuvat yksityiskouluja?</w:t>
      </w:r>
    </w:p>
    <w:p>
      <w:r>
        <w:rPr>
          <w:b/>
        </w:rPr>
        <w:t xml:space="preserve">Esimerkki 2.6285</w:t>
      </w:r>
    </w:p>
    <w:p>
      <w:r>
        <w:t xml:space="preserve">Missä liittovaltion osavaltioissa farmaseutti-klinikoille annetaan lääkemääräys- ja diagnoosivaltuudet?</w:t>
      </w:r>
    </w:p>
    <w:p>
      <w:r>
        <w:rPr>
          <w:b/>
        </w:rPr>
        <w:t xml:space="preserve">Tulos</w:t>
      </w:r>
    </w:p>
    <w:p>
      <w:r>
        <w:t xml:space="preserve">Missä osavaltioissa farmaseuttiklinikoilla on lääkemääräys- ja diagnoosivaltuudet?</w:t>
      </w:r>
    </w:p>
    <w:p>
      <w:r>
        <w:rPr>
          <w:b/>
        </w:rPr>
        <w:t xml:space="preserve">Esimerkki 2.6286</w:t>
      </w:r>
    </w:p>
    <w:p>
      <w:r>
        <w:t xml:space="preserve">Kuka oli Bob Gallion, siis Bill Aikenin adoptioäiti?</w:t>
      </w:r>
    </w:p>
    <w:p>
      <w:r>
        <w:rPr>
          <w:b/>
        </w:rPr>
        <w:t xml:space="preserve">Tulos</w:t>
      </w:r>
    </w:p>
    <w:p>
      <w:r>
        <w:t xml:space="preserve">Kuka oli Bill Aikenin adoptioäiti?</w:t>
      </w:r>
    </w:p>
    <w:p>
      <w:r>
        <w:rPr>
          <w:b/>
        </w:rPr>
        <w:t xml:space="preserve">Esimerkki 2.6287</w:t>
      </w:r>
    </w:p>
    <w:p>
      <w:r>
        <w:t xml:space="preserve">Minkä ryhmän ei mitä kutsutaan hyytelömäiseksi aineeksi?</w:t>
      </w:r>
    </w:p>
    <w:p>
      <w:r>
        <w:rPr>
          <w:b/>
        </w:rPr>
        <w:t xml:space="preserve">Tulos</w:t>
      </w:r>
    </w:p>
    <w:p>
      <w:r>
        <w:t xml:space="preserve">Mikä on hyytelömäisen susbtanssin nimi?</w:t>
      </w:r>
    </w:p>
    <w:p>
      <w:r>
        <w:rPr>
          <w:b/>
        </w:rPr>
        <w:t xml:space="preserve">Esimerkki 2.6288</w:t>
      </w:r>
    </w:p>
    <w:p>
      <w:r>
        <w:t xml:space="preserve">Kuka omisti Baran no RAND-yhtiön?</w:t>
      </w:r>
    </w:p>
    <w:p>
      <w:r>
        <w:rPr>
          <w:b/>
        </w:rPr>
        <w:t xml:space="preserve">Tulos</w:t>
      </w:r>
    </w:p>
    <w:p>
      <w:r>
        <w:t xml:space="preserve">Kuka omisti RAND-yhtiön?</w:t>
      </w:r>
    </w:p>
    <w:p>
      <w:r>
        <w:rPr>
          <w:b/>
        </w:rPr>
        <w:t xml:space="preserve">Esimerkki 2.6289</w:t>
      </w:r>
    </w:p>
    <w:p>
      <w:r>
        <w:t xml:space="preserve">Milloin, missään, jotkut työntekijät ovat tienanneet yli 100 000 dollaria?</w:t>
      </w:r>
    </w:p>
    <w:p>
      <w:r>
        <w:rPr>
          <w:b/>
        </w:rPr>
        <w:t xml:space="preserve">Tulos</w:t>
      </w:r>
    </w:p>
    <w:p>
      <w:r>
        <w:t xml:space="preserve">Missä jotkut työntekijät ovat tienanneet yli 100 000 dollaria?</w:t>
      </w:r>
    </w:p>
    <w:p>
      <w:r>
        <w:rPr>
          <w:b/>
        </w:rPr>
        <w:t xml:space="preserve">Esimerkki 2.6290</w:t>
      </w:r>
    </w:p>
    <w:p>
      <w:r>
        <w:t xml:space="preserve">Mikä toimii biologisena esteenä kohdistamalla bakteereja ei kilpailemalla tilasta ja ruoasta ruoansulatuskanavassa?</w:t>
      </w:r>
    </w:p>
    <w:p>
      <w:r>
        <w:rPr>
          <w:b/>
        </w:rPr>
        <w:t xml:space="preserve">Tulos</w:t>
      </w:r>
    </w:p>
    <w:p>
      <w:r>
        <w:t xml:space="preserve">Mikä toimii biologisena esteenä kilpailemalla ruoansulatuskanavassa tilasta ja ruoasta?</w:t>
      </w:r>
    </w:p>
    <w:p>
      <w:r>
        <w:rPr>
          <w:b/>
        </w:rPr>
        <w:t xml:space="preserve">Esimerkki 2.6291</w:t>
      </w:r>
    </w:p>
    <w:p>
      <w:r>
        <w:t xml:space="preserve">Kuka ajatteli, että mongolien no no Yuanin yhteiskuntaluokkajärjestelmää ei pitäisi kutsua yhteiskuntaluokiksi?</w:t>
      </w:r>
    </w:p>
    <w:p>
      <w:r>
        <w:rPr>
          <w:b/>
        </w:rPr>
        <w:t xml:space="preserve">Tulos</w:t>
      </w:r>
    </w:p>
    <w:p>
      <w:r>
        <w:t xml:space="preserve">Kuka ajatteli, että Yuanin yhteiskuntaluokkajärjestelmää ei pitäisi kutsua yhteiskuntaluokiksi?</w:t>
      </w:r>
    </w:p>
    <w:p>
      <w:r>
        <w:rPr>
          <w:b/>
        </w:rPr>
        <w:t xml:space="preserve">Esimerkki 2.6292</w:t>
      </w:r>
    </w:p>
    <w:p>
      <w:r>
        <w:t xml:space="preserve">Minkä aikakauden aikana uh joo kauden aikana eteläinen Tethys ei ammu Eurooppaa löydettiin?</w:t>
      </w:r>
    </w:p>
    <w:p>
      <w:r>
        <w:rPr>
          <w:b/>
        </w:rPr>
        <w:t xml:space="preserve">Tulos</w:t>
      </w:r>
    </w:p>
    <w:p>
      <w:r>
        <w:t xml:space="preserve">Minkä ajanjakson aikana Etelä-Eurooppa löydettiin?</w:t>
      </w:r>
    </w:p>
    <w:p>
      <w:r>
        <w:rPr>
          <w:b/>
        </w:rPr>
        <w:t xml:space="preserve">Esimerkki 2.6293</w:t>
      </w:r>
    </w:p>
    <w:p>
      <w:r>
        <w:t xml:space="preserve">Millä parlamentilla on valtuudet säätää Skotlannin parlamentin toimivaltuuksista, ei anteeksi, millä parlamentilla ei ole valtuuksia muuttaa toimivaltuuksia?</w:t>
      </w:r>
    </w:p>
    <w:p>
      <w:r>
        <w:rPr>
          <w:b/>
        </w:rPr>
        <w:t xml:space="preserve">Tulos</w:t>
      </w:r>
    </w:p>
    <w:p>
      <w:r>
        <w:t xml:space="preserve">Mikä parlamentti ei voi muuttaa Skotlannin parlamentin toimeksiantoa?</w:t>
      </w:r>
    </w:p>
    <w:p>
      <w:r>
        <w:rPr>
          <w:b/>
        </w:rPr>
        <w:t xml:space="preserve">Esimerkki 2.6294</w:t>
      </w:r>
    </w:p>
    <w:p>
      <w:r>
        <w:t xml:space="preserve">Milloin Palace on the Water rakennettiin uudelleen?</w:t>
      </w:r>
    </w:p>
    <w:p>
      <w:r>
        <w:rPr>
          <w:b/>
        </w:rPr>
        <w:t xml:space="preserve">Tulos</w:t>
      </w:r>
    </w:p>
    <w:p>
      <w:r>
        <w:t xml:space="preserve">Milloin Palace on the Water rakennettiin uudelleen?</w:t>
      </w:r>
    </w:p>
    <w:p>
      <w:r>
        <w:rPr>
          <w:b/>
        </w:rPr>
        <w:t xml:space="preserve">Esimerkki 2.6295</w:t>
      </w:r>
    </w:p>
    <w:p>
      <w:r>
        <w:t xml:space="preserve">Mitä, kun Channing poisti kristinuskon sen entisestä asemasta opetussuunnitelmassa, mitä sallittiin sen sijaan?</w:t>
      </w:r>
    </w:p>
    <w:p>
      <w:r>
        <w:rPr>
          <w:b/>
        </w:rPr>
        <w:t xml:space="preserve">Tulos</w:t>
      </w:r>
    </w:p>
    <w:p>
      <w:r>
        <w:t xml:space="preserve">Kun Channing poisti kristinuskon sen entisestä asemasta opetussuunnitelmassa, mitä sallittiin sen sijaan?</w:t>
      </w:r>
    </w:p>
    <w:p>
      <w:r>
        <w:rPr>
          <w:b/>
        </w:rPr>
        <w:t xml:space="preserve">Esimerkki 2.6296</w:t>
      </w:r>
    </w:p>
    <w:p>
      <w:r>
        <w:t xml:space="preserve">Kun käytetään probalistista testiä, oi ei, tarkoitan alkulukua, miten todennäköisyys sille, että luku on koostettu, ilmaistaan matemaattisesti?</w:t>
      </w:r>
    </w:p>
    <w:p>
      <w:r>
        <w:rPr>
          <w:b/>
        </w:rPr>
        <w:t xml:space="preserve">Tulos</w:t>
      </w:r>
    </w:p>
    <w:p>
      <w:r>
        <w:t xml:space="preserve">Kun käytetään probalistista alkulukua, miten todennäköisyys sille, että luku on koostettu, ilmaistaan matemaattisesti?</w:t>
      </w:r>
    </w:p>
    <w:p>
      <w:r>
        <w:rPr>
          <w:b/>
        </w:rPr>
        <w:t xml:space="preserve">Esimerkki 2.6297</w:t>
      </w:r>
    </w:p>
    <w:p>
      <w:r>
        <w:t xml:space="preserve">Mikä oikeastaan aiheutti pysähtyneisyyden ei ruttoa?</w:t>
      </w:r>
    </w:p>
    <w:p>
      <w:r>
        <w:rPr>
          <w:b/>
        </w:rPr>
        <w:t xml:space="preserve">Tulos</w:t>
      </w:r>
    </w:p>
    <w:p>
      <w:r>
        <w:t xml:space="preserve">Mikä itse asiassa aiheutti ruttoa?</w:t>
      </w:r>
    </w:p>
    <w:p>
      <w:r>
        <w:rPr>
          <w:b/>
        </w:rPr>
        <w:t xml:space="preserve">Esimerkki 2.6298</w:t>
      </w:r>
    </w:p>
    <w:p>
      <w:r>
        <w:t xml:space="preserve">Missä maassa er milloin Rein kulki lounaaseen Pohjanmereen?</w:t>
      </w:r>
    </w:p>
    <w:p>
      <w:r>
        <w:rPr>
          <w:b/>
        </w:rPr>
        <w:t xml:space="preserve">Tulos</w:t>
      </w:r>
    </w:p>
    <w:p>
      <w:r>
        <w:t xml:space="preserve">Milloin Rein laski lounaaseen Pohjanmereen?</w:t>
      </w:r>
    </w:p>
    <w:p>
      <w:r>
        <w:rPr>
          <w:b/>
        </w:rPr>
        <w:t xml:space="preserve">Esimerkki 2.6299</w:t>
      </w:r>
    </w:p>
    <w:p>
      <w:r>
        <w:t xml:space="preserve">Miksi DS-3 er OC-12c:n sijaan pidettiin merkittävänä teknisenä saavutuksena?</w:t>
      </w:r>
    </w:p>
    <w:p>
      <w:r>
        <w:rPr>
          <w:b/>
        </w:rPr>
        <w:t xml:space="preserve">Tulos</w:t>
      </w:r>
    </w:p>
    <w:p>
      <w:r>
        <w:t xml:space="preserve">Miksi OC-12c:tä pidettiin merkittävänä teknisenä saavutuksena? </w:t>
      </w:r>
    </w:p>
    <w:p>
      <w:r>
        <w:rPr>
          <w:b/>
        </w:rPr>
        <w:t xml:space="preserve">Esimerkki 2.6300</w:t>
      </w:r>
    </w:p>
    <w:p>
      <w:r>
        <w:t xml:space="preserve">Tarkoitan, missä maissa on vähiten terveys- ja sosiaalisia ongelmia?</w:t>
      </w:r>
    </w:p>
    <w:p>
      <w:r>
        <w:rPr>
          <w:b/>
        </w:rPr>
        <w:t xml:space="preserve">Tulos</w:t>
      </w:r>
    </w:p>
    <w:p>
      <w:r>
        <w:t xml:space="preserve">Missä terveys- ja sosiaaliset ongelmat ovat vähiten yleisiä?</w:t>
      </w:r>
    </w:p>
    <w:p>
      <w:r>
        <w:rPr>
          <w:b/>
        </w:rPr>
        <w:t xml:space="preserve">Esimerkki 2.6301</w:t>
      </w:r>
    </w:p>
    <w:p>
      <w:r>
        <w:t xml:space="preserve">Mitkä heimot kannattivat brittejä, ei, ei, ei, kertokaa minulle, mitkä heimot vihasivat heitä?</w:t>
      </w:r>
    </w:p>
    <w:p>
      <w:r>
        <w:rPr>
          <w:b/>
        </w:rPr>
        <w:t xml:space="preserve">Tulos</w:t>
      </w:r>
    </w:p>
    <w:p>
      <w:r>
        <w:t xml:space="preserve">Mitkä heimot vihasivat brittejä?</w:t>
      </w:r>
    </w:p>
    <w:p>
      <w:r>
        <w:rPr>
          <w:b/>
        </w:rPr>
        <w:t xml:space="preserve">Esimerkki 2.6302</w:t>
      </w:r>
    </w:p>
    <w:p>
      <w:r>
        <w:t xml:space="preserve">Minkä politiikan marxilaiset no um Stalin toteutti pian Leninin syntymän jälkeen?</w:t>
      </w:r>
    </w:p>
    <w:p>
      <w:r>
        <w:rPr>
          <w:b/>
        </w:rPr>
        <w:t xml:space="preserve">Tulos</w:t>
      </w:r>
    </w:p>
    <w:p>
      <w:r>
        <w:t xml:space="preserve"> Minkä politiikan Stalin toteutti pian Leninin syntymän jälkeen?</w:t>
      </w:r>
    </w:p>
    <w:p>
      <w:r>
        <w:rPr>
          <w:b/>
        </w:rPr>
        <w:t xml:space="preserve">Esimerkki 2.6303</w:t>
      </w:r>
    </w:p>
    <w:p>
      <w:r>
        <w:t xml:space="preserve">Mihin sisilialaiseen satamaan, tai siis kaupunkiin, genovalaiset kauppiaat pakenivat?</w:t>
      </w:r>
    </w:p>
    <w:p>
      <w:r>
        <w:rPr>
          <w:b/>
        </w:rPr>
        <w:t xml:space="preserve">Tulos</w:t>
      </w:r>
    </w:p>
    <w:p>
      <w:r>
        <w:t xml:space="preserve">Mihin kaupunkiin Sisiliassa genovalaiset kauppiaat pakenivat?</w:t>
      </w:r>
    </w:p>
    <w:p>
      <w:r>
        <w:rPr>
          <w:b/>
        </w:rPr>
        <w:t xml:space="preserve">Esimerkki 2.6304</w:t>
      </w:r>
    </w:p>
    <w:p>
      <w:r>
        <w:t xml:space="preserve">Missä Singer piti lehdistötilaisuuden toukokuussa 2005, oops, tarkoitin vuonna 2000?</w:t>
      </w:r>
    </w:p>
    <w:p>
      <w:r>
        <w:rPr>
          <w:b/>
        </w:rPr>
        <w:t xml:space="preserve">Tulos</w:t>
      </w:r>
    </w:p>
    <w:p>
      <w:r>
        <w:t xml:space="preserve">Missä Singer piti lehdistötilaisuuden toukokuussa 2000?</w:t>
      </w:r>
    </w:p>
    <w:p>
      <w:r>
        <w:rPr>
          <w:b/>
        </w:rPr>
        <w:t xml:space="preserve">Esimerkki 2.6305</w:t>
      </w:r>
    </w:p>
    <w:p>
      <w:r>
        <w:t xml:space="preserve">Milloin ei ole Raghuram Rajanin ura?</w:t>
      </w:r>
    </w:p>
    <w:p>
      <w:r>
        <w:rPr>
          <w:b/>
        </w:rPr>
        <w:t xml:space="preserve">Tulos</w:t>
      </w:r>
    </w:p>
    <w:p>
      <w:r>
        <w:t xml:space="preserve">Mikä on Raghuram Rajanin ura?</w:t>
      </w:r>
    </w:p>
    <w:p>
      <w:r>
        <w:rPr>
          <w:b/>
        </w:rPr>
        <w:t xml:space="preserve">Esimerkki 2.6306</w:t>
      </w:r>
    </w:p>
    <w:p>
      <w:r>
        <w:t xml:space="preserve">Mikä yksityiskoulu tai pikemminkin koulumalli on Ruotsissa merkittävä?</w:t>
      </w:r>
    </w:p>
    <w:p>
      <w:r>
        <w:rPr>
          <w:b/>
        </w:rPr>
        <w:t xml:space="preserve">Tulos</w:t>
      </w:r>
    </w:p>
    <w:p>
      <w:r>
        <w:t xml:space="preserve">Mikä koulumalli on Ruotsissa merkittävä?</w:t>
      </w:r>
    </w:p>
    <w:p>
      <w:r>
        <w:rPr>
          <w:b/>
        </w:rPr>
        <w:t xml:space="preserve">Esimerkki 2.6307</w:t>
      </w:r>
    </w:p>
    <w:p>
      <w:r>
        <w:t xml:space="preserve">Mitä ovat yli 118 uskonnollisten ryhmien ylläpitämät kerhot, joita ei kutsuta kollektiivisesti U of C:n opiskelijoiksi?</w:t>
      </w:r>
    </w:p>
    <w:p>
      <w:r>
        <w:rPr>
          <w:b/>
        </w:rPr>
        <w:t xml:space="preserve">Tulos</w:t>
      </w:r>
    </w:p>
    <w:p>
      <w:r>
        <w:t xml:space="preserve">Mikä on U of C:n yli 118 opiskelijoiden ylläpitämän kerhon yhteinen nimi?</w:t>
      </w:r>
    </w:p>
    <w:p>
      <w:r>
        <w:rPr>
          <w:b/>
        </w:rPr>
        <w:t xml:space="preserve">Esimerkki 2.6308</w:t>
      </w:r>
    </w:p>
    <w:p>
      <w:r>
        <w:t xml:space="preserve">Mikä on elementit ei toinen yleinen käsite, jota sovelletaan kommutatiivisten renkaiden elementteihin?</w:t>
      </w:r>
    </w:p>
    <w:p>
      <w:r>
        <w:rPr>
          <w:b/>
        </w:rPr>
        <w:t xml:space="preserve">Tulos</w:t>
      </w:r>
    </w:p>
    <w:p>
      <w:r>
        <w:t xml:space="preserve">Mikä on toinen yleinen käsite, joka koskee kommutatiivisten renkaiden alkioita?</w:t>
      </w:r>
    </w:p>
    <w:p>
      <w:r>
        <w:rPr>
          <w:b/>
        </w:rPr>
        <w:t xml:space="preserve">Esimerkki 2.6309</w:t>
      </w:r>
    </w:p>
    <w:p>
      <w:r>
        <w:t xml:space="preserve">Mikä on ei pikemminkin mikä on amerikkalaisen kirjailijan ja satiirikon nimi, joka on myös yliopiston alumni?</w:t>
      </w:r>
    </w:p>
    <w:p>
      <w:r>
        <w:rPr>
          <w:b/>
        </w:rPr>
        <w:t xml:space="preserve">Tulos</w:t>
      </w:r>
    </w:p>
    <w:p>
      <w:r>
        <w:t xml:space="preserve">Mikä on amerikkalaisen kirjailijan ja satiirikon nimi, joka on myös yliopiston alumni?</w:t>
      </w:r>
    </w:p>
    <w:p>
      <w:r>
        <w:rPr>
          <w:b/>
        </w:rPr>
        <w:t xml:space="preserve">Esimerkki 2.6310</w:t>
      </w:r>
    </w:p>
    <w:p>
      <w:r>
        <w:t xml:space="preserve">Missä pikemminkin milloin taloustieteilijät pääsivät sopimukseen S&amp;P:n luokituslaitoksen kanssa?</w:t>
      </w:r>
    </w:p>
    <w:p>
      <w:r>
        <w:rPr>
          <w:b/>
        </w:rPr>
        <w:t xml:space="preserve">Tulos</w:t>
      </w:r>
    </w:p>
    <w:p>
      <w:r>
        <w:t xml:space="preserve">Milloin taloustieteilijät pääsivät yhteisymmärrykseen luottoluokituslaitos S&amp;P:n kanssa?</w:t>
      </w:r>
    </w:p>
    <w:p>
      <w:r>
        <w:rPr>
          <w:b/>
        </w:rPr>
        <w:t xml:space="preserve">Esimerkki 2.6311</w:t>
      </w:r>
    </w:p>
    <w:p>
      <w:r>
        <w:t xml:space="preserve">Miten um parallelum no cestidit uivat?</w:t>
      </w:r>
    </w:p>
    <w:p>
      <w:r>
        <w:rPr>
          <w:b/>
        </w:rPr>
        <w:t xml:space="preserve">Tulos</w:t>
      </w:r>
    </w:p>
    <w:p>
      <w:r>
        <w:t xml:space="preserve">Miten kestiidit uivat?</w:t>
      </w:r>
    </w:p>
    <w:p>
      <w:r>
        <w:rPr>
          <w:b/>
        </w:rPr>
        <w:t xml:space="preserve">Esimerkki 2.6312</w:t>
      </w:r>
    </w:p>
    <w:p>
      <w:r>
        <w:t xml:space="preserve">Kuinka paljon varallisuuseroja oh ei potentiaalista talouskasvua Yhdysvallat voisi kerätä, jos kaikki kävisivät enemmän koulua?</w:t>
      </w:r>
    </w:p>
    <w:p>
      <w:r>
        <w:rPr>
          <w:b/>
        </w:rPr>
        <w:t xml:space="preserve">Tulos</w:t>
      </w:r>
    </w:p>
    <w:p>
      <w:r>
        <w:t xml:space="preserve">Kuinka paljon potentiaalista talouskasvua Yhdysvallat voisi saavuttaa, jos kaikki kävisivät enemmän koulua?</w:t>
      </w:r>
    </w:p>
    <w:p>
      <w:r>
        <w:rPr>
          <w:b/>
        </w:rPr>
        <w:t xml:space="preserve">Esimerkki 2.6313</w:t>
      </w:r>
    </w:p>
    <w:p>
      <w:r>
        <w:t xml:space="preserve">Mikä rutto oli osa ei naarmuuntua, että musta rutto raivosi Euroopassa kolmen vuoden ajan, jota seurasi mikä maa?</w:t>
      </w:r>
    </w:p>
    <w:p>
      <w:r>
        <w:rPr>
          <w:b/>
        </w:rPr>
        <w:t xml:space="preserve">Tulos</w:t>
      </w:r>
    </w:p>
    <w:p>
      <w:r>
        <w:t xml:space="preserve">Musta rutto riehui Euroopassa kolmen vuoden ajan, minkä maan jälkeen?</w:t>
      </w:r>
    </w:p>
    <w:p>
      <w:r>
        <w:rPr>
          <w:b/>
        </w:rPr>
        <w:t xml:space="preserve">Esimerkki 2.6314</w:t>
      </w:r>
    </w:p>
    <w:p>
      <w:r>
        <w:t xml:space="preserve">Keskiviikkoisin ylähuoneessa käsitellään ensimmäisenä asiana kutsuja, jotka eivät yleensä ole mitä?</w:t>
      </w:r>
    </w:p>
    <w:p>
      <w:r>
        <w:rPr>
          <w:b/>
        </w:rPr>
        <w:t xml:space="preserve">Tulos</w:t>
      </w:r>
    </w:p>
    <w:p>
      <w:r>
        <w:t xml:space="preserve">Mikä on yleensä ensimmäinen asia ylähuoneessa?</w:t>
      </w:r>
    </w:p>
    <w:p>
      <w:r>
        <w:rPr>
          <w:b/>
        </w:rPr>
        <w:t xml:space="preserve">Esimerkki 2.6315</w:t>
      </w:r>
    </w:p>
    <w:p>
      <w:r>
        <w:t xml:space="preserve">Mitkä ovat tai ei tehdä, että mitä kutsutaan fagosyytit, jotka sijaitsevat kudoksissa, jotka ovat kosketuksissa ulkoisen ympäristön kanssa?</w:t>
      </w:r>
    </w:p>
    <w:p>
      <w:r>
        <w:rPr>
          <w:b/>
        </w:rPr>
        <w:t xml:space="preserve">Tulos</w:t>
      </w:r>
    </w:p>
    <w:p>
      <w:r>
        <w:t xml:space="preserve">Millä nimellä kutsutaan fagosyyttejä, jotka sijaitsevat ulkoisen ympäristön kanssa kosketuksissa olevissa kudoksissa?</w:t>
      </w:r>
    </w:p>
    <w:p>
      <w:r>
        <w:rPr>
          <w:b/>
        </w:rPr>
        <w:t xml:space="preserve">Esimerkki 2.6316</w:t>
      </w:r>
    </w:p>
    <w:p>
      <w:r>
        <w:t xml:space="preserve">Maallista arabinationalismia on tai ei syytetty sekä arabijoukkojen tappiosta että minkälaisesta pysähtyneisyydestä?</w:t>
      </w:r>
    </w:p>
    <w:p>
      <w:r>
        <w:rPr>
          <w:b/>
        </w:rPr>
        <w:t xml:space="preserve">Tulos</w:t>
      </w:r>
    </w:p>
    <w:p>
      <w:r>
        <w:t xml:space="preserve">Maallista arabinationalismia syytettiin sekä arabijoukkojen tappiosta että minkälaisesta pysähtyneisyydestä?</w:t>
      </w:r>
    </w:p>
    <w:p>
      <w:r>
        <w:rPr>
          <w:b/>
        </w:rPr>
        <w:t xml:space="preserve">Esimerkki 2.6317</w:t>
      </w:r>
    </w:p>
    <w:p>
      <w:r>
        <w:t xml:space="preserve">Mikä on Saksan pisin um no lyhin joki?</w:t>
      </w:r>
    </w:p>
    <w:p>
      <w:r>
        <w:rPr>
          <w:b/>
        </w:rPr>
        <w:t xml:space="preserve">Tulos</w:t>
      </w:r>
    </w:p>
    <w:p>
      <w:r>
        <w:t xml:space="preserve">Mikä on Saksan lyhin joki?</w:t>
      </w:r>
    </w:p>
    <w:p>
      <w:r>
        <w:rPr>
          <w:b/>
        </w:rPr>
        <w:t xml:space="preserve">Esimerkki 2.6318</w:t>
      </w:r>
    </w:p>
    <w:p>
      <w:r>
        <w:t xml:space="preserve">Mihin rakennukseen, anteeksi, tarkoitan luetteloon Varsovan vanhakaupunki merkittiin vuonna 1980?</w:t>
      </w:r>
    </w:p>
    <w:p>
      <w:r>
        <w:rPr>
          <w:b/>
        </w:rPr>
        <w:t xml:space="preserve">Tulos</w:t>
      </w:r>
    </w:p>
    <w:p>
      <w:r>
        <w:t xml:space="preserve">Mihin luetteloon Varsovan vanhakaupunki merkittiin vuonna 1980?</w:t>
      </w:r>
    </w:p>
    <w:p>
      <w:r>
        <w:rPr>
          <w:b/>
        </w:rPr>
        <w:t xml:space="preserve">Esimerkki 2.6319</w:t>
      </w:r>
    </w:p>
    <w:p>
      <w:r>
        <w:t xml:space="preserve">Miten taudinaiheuttaja tappaa fagolysosomin eikä pikemminkin fagosyytin?</w:t>
      </w:r>
    </w:p>
    <w:p>
      <w:r>
        <w:rPr>
          <w:b/>
        </w:rPr>
        <w:t xml:space="preserve">Tulos</w:t>
      </w:r>
    </w:p>
    <w:p>
      <w:r>
        <w:t xml:space="preserve">Miten patogeeni tappaa fagosyytin?</w:t>
      </w:r>
    </w:p>
    <w:p>
      <w:r>
        <w:rPr>
          <w:b/>
        </w:rPr>
        <w:t xml:space="preserve">Esimerkki 2.6320</w:t>
      </w:r>
    </w:p>
    <w:p>
      <w:r>
        <w:t xml:space="preserve">Mitä toteutettiin X.25 rajapinta ei perua, että kertoa minulle, mikä auttoi X.25 verkkojen?</w:t>
      </w:r>
    </w:p>
    <w:p>
      <w:r>
        <w:rPr>
          <w:b/>
        </w:rPr>
        <w:t xml:space="preserve">Tulos</w:t>
      </w:r>
    </w:p>
    <w:p>
      <w:r>
        <w:t xml:space="preserve">Mikä auttoi X.25-verkkoja? </w:t>
      </w:r>
    </w:p>
    <w:p>
      <w:r>
        <w:rPr>
          <w:b/>
        </w:rPr>
        <w:t xml:space="preserve">Esimerkki 2.6321</w:t>
      </w:r>
    </w:p>
    <w:p>
      <w:r>
        <w:t xml:space="preserve">Minkä alan elin Intiassa ei anna kouluille poliittisia ohjeita?</w:t>
      </w:r>
    </w:p>
    <w:p>
      <w:r>
        <w:rPr>
          <w:b/>
        </w:rPr>
        <w:t xml:space="preserve">Tulos</w:t>
      </w:r>
    </w:p>
    <w:p>
      <w:r>
        <w:t xml:space="preserve">Mikä Intian elin antaa kouluille poliittisia ohjeita?</w:t>
      </w:r>
    </w:p>
    <w:p>
      <w:r>
        <w:rPr>
          <w:b/>
        </w:rPr>
        <w:t xml:space="preserve">Esimerkki 2.6322</w:t>
      </w:r>
    </w:p>
    <w:p>
      <w:r>
        <w:t xml:space="preserve">Missä, ei, tarkoitin, missä Halford Mackinder syntyi?</w:t>
      </w:r>
    </w:p>
    <w:p>
      <w:r>
        <w:rPr>
          <w:b/>
        </w:rPr>
        <w:t xml:space="preserve">Tulos</w:t>
      </w:r>
    </w:p>
    <w:p>
      <w:r>
        <w:t xml:space="preserve">Missä Halford Mackinder syntyi?</w:t>
      </w:r>
    </w:p>
    <w:p>
      <w:r>
        <w:rPr>
          <w:b/>
        </w:rPr>
        <w:t xml:space="preserve">Esimerkki 2.6323</w:t>
      </w:r>
    </w:p>
    <w:p>
      <w:r>
        <w:t xml:space="preserve">Kuinka hyvin, tai oikeastaan mikä oli Tughin japanilaistyylinen nimi?</w:t>
      </w:r>
    </w:p>
    <w:p>
      <w:r>
        <w:rPr>
          <w:b/>
        </w:rPr>
        <w:t xml:space="preserve">Tulos</w:t>
      </w:r>
    </w:p>
    <w:p>
      <w:r>
        <w:t xml:space="preserve"> Mikä oli Tughin japanilaistyylinen nimi?</w:t>
      </w:r>
    </w:p>
    <w:p>
      <w:r>
        <w:rPr>
          <w:b/>
        </w:rPr>
        <w:t xml:space="preserve">Esimerkki 2.6324</w:t>
      </w:r>
    </w:p>
    <w:p>
      <w:r>
        <w:t xml:space="preserve">Kuka laajennettu ei selittänyt, että viitekehykset, joihin kohdistuu jatkuva hidastuvuus?</w:t>
      </w:r>
    </w:p>
    <w:p>
      <w:r>
        <w:rPr>
          <w:b/>
        </w:rPr>
        <w:t xml:space="preserve">Tulos</w:t>
      </w:r>
    </w:p>
    <w:p>
      <w:r>
        <w:t xml:space="preserve">Kuka selitti, että viitekehykset, joihin kohdistuu jatkuva hidastuvuus?</w:t>
      </w:r>
    </w:p>
    <w:p>
      <w:r>
        <w:rPr>
          <w:b/>
        </w:rPr>
        <w:t xml:space="preserve">Esimerkki 2.6325</w:t>
      </w:r>
    </w:p>
    <w:p>
      <w:r>
        <w:t xml:space="preserve">Kuinka moni vuorovaikutus perustuu neljään perustavanlaatuiseen vuorovaikutukseen ei kaikki universaalit voimat perustuvat?</w:t>
      </w:r>
    </w:p>
    <w:p>
      <w:r>
        <w:rPr>
          <w:b/>
        </w:rPr>
        <w:t xml:space="preserve">Tulos</w:t>
      </w:r>
    </w:p>
    <w:p>
      <w:r>
        <w:t xml:space="preserve">Kuinka moneen vuorovaikutukseen kaikki universaalit voimat perustuvat?</w:t>
      </w:r>
    </w:p>
    <w:p>
      <w:r>
        <w:rPr>
          <w:b/>
        </w:rPr>
        <w:t xml:space="preserve">Esimerkki 2.6326</w:t>
      </w:r>
    </w:p>
    <w:p>
      <w:r>
        <w:t xml:space="preserve">Mikä on Yuan-dynastian kiinalainen nimi tai oikeastaan haluan tietää Yuan-dynastian virallisen nimen?</w:t>
      </w:r>
    </w:p>
    <w:p>
      <w:r>
        <w:rPr>
          <w:b/>
        </w:rPr>
        <w:t xml:space="preserve">Tulos</w:t>
      </w:r>
    </w:p>
    <w:p>
      <w:r>
        <w:t xml:space="preserve">Mikä on Yuan-dynastian virallinen nimi?</w:t>
      </w:r>
    </w:p>
    <w:p>
      <w:r>
        <w:rPr>
          <w:b/>
        </w:rPr>
        <w:t xml:space="preserve">Esimerkki 2.6327</w:t>
      </w:r>
    </w:p>
    <w:p>
      <w:r>
        <w:t xml:space="preserve">Kuka ei ole koskaan piirtänyt teoriaa tai tehnyt, että tulotasojen ja eriarvoisuuden väliset suhteet?</w:t>
      </w:r>
    </w:p>
    <w:p>
      <w:r>
        <w:rPr>
          <w:b/>
        </w:rPr>
        <w:t xml:space="preserve">Tulos</w:t>
      </w:r>
    </w:p>
    <w:p>
      <w:r>
        <w:t xml:space="preserve">Kuka ei ole koskaan piirtänyt tulotason ja eriarvoisuuden välisiä suhteita?</w:t>
      </w:r>
    </w:p>
    <w:p>
      <w:r>
        <w:rPr>
          <w:b/>
        </w:rPr>
        <w:t xml:space="preserve">Esimerkki 2.6328</w:t>
      </w:r>
    </w:p>
    <w:p>
      <w:r>
        <w:t xml:space="preserve">Millaista immuniteettia lymfosyytit eivät ole ei prokaryootteja?</w:t>
      </w:r>
    </w:p>
    <w:p>
      <w:r>
        <w:rPr>
          <w:b/>
        </w:rPr>
        <w:t xml:space="preserve">Tulos</w:t>
      </w:r>
    </w:p>
    <w:p>
      <w:r>
        <w:t xml:space="preserve">Minkälaista immuniteettia prokaryooteilla ei ole?</w:t>
      </w:r>
    </w:p>
    <w:p>
      <w:r>
        <w:rPr>
          <w:b/>
        </w:rPr>
        <w:t xml:space="preserve">Esimerkki 2.6329</w:t>
      </w:r>
    </w:p>
    <w:p>
      <w:r>
        <w:t xml:space="preserve">Mistä Han uh pikemminkin Yuanin politiikasta muslimit eivät pitäneet?</w:t>
      </w:r>
    </w:p>
    <w:p>
      <w:r>
        <w:rPr>
          <w:b/>
        </w:rPr>
        <w:t xml:space="preserve">Tulos</w:t>
      </w:r>
    </w:p>
    <w:p>
      <w:r>
        <w:t xml:space="preserve">Mistä Yuanin politiikoista muslimit eivät pitäneet?</w:t>
      </w:r>
    </w:p>
    <w:p>
      <w:r>
        <w:rPr>
          <w:b/>
        </w:rPr>
        <w:t xml:space="preserve">Esimerkki 2.6330</w:t>
      </w:r>
    </w:p>
    <w:p>
      <w:r>
        <w:t xml:space="preserve">Milloin Swabia huomasi, että Rein oli tullut heidän rajalleen ei Francia?</w:t>
      </w:r>
    </w:p>
    <w:p>
      <w:r>
        <w:rPr>
          <w:b/>
        </w:rPr>
        <w:t xml:space="preserve">Tulos</w:t>
      </w:r>
    </w:p>
    <w:p>
      <w:r>
        <w:t xml:space="preserve">Milloin Ranska huomasi, että Rein oli tullut sen rajojen sisäpuolelle?</w:t>
      </w:r>
    </w:p>
    <w:p>
      <w:r>
        <w:rPr>
          <w:b/>
        </w:rPr>
        <w:t xml:space="preserve">Esimerkki 2.6331</w:t>
      </w:r>
    </w:p>
    <w:p>
      <w:r>
        <w:t xml:space="preserve">Millainen vaikutus tai yrittäjyys johtaa teknologian kehittymiseen?</w:t>
      </w:r>
    </w:p>
    <w:p>
      <w:r>
        <w:rPr>
          <w:b/>
        </w:rPr>
        <w:t xml:space="preserve">Tulos</w:t>
      </w:r>
    </w:p>
    <w:p>
      <w:r>
        <w:t xml:space="preserve">Millainen yrittäjyys johtaa teknologian kehittymiseen?</w:t>
      </w:r>
    </w:p>
    <w:p>
      <w:r>
        <w:rPr>
          <w:b/>
        </w:rPr>
        <w:t xml:space="preserve">Esimerkki 2.6332</w:t>
      </w:r>
    </w:p>
    <w:p>
      <w:r>
        <w:t xml:space="preserve">Mikä voi yhdistää um ei tarkoitan lisätä kuorman jännitysvoimaa?</w:t>
      </w:r>
    </w:p>
    <w:p>
      <w:r>
        <w:rPr>
          <w:b/>
        </w:rPr>
        <w:t xml:space="preserve">Tulos</w:t>
      </w:r>
    </w:p>
    <w:p>
      <w:r>
        <w:t xml:space="preserve">Mikä voi lisätä kuorman vetovoimaa?</w:t>
      </w:r>
    </w:p>
    <w:p>
      <w:r>
        <w:rPr>
          <w:b/>
        </w:rPr>
        <w:t xml:space="preserve">Esimerkki 2.6333</w:t>
      </w:r>
    </w:p>
    <w:p>
      <w:r>
        <w:t xml:space="preserve">Millainen vaikutus uh, mikä vaikutti siihen, että koulutettujen ja kouluttamattomien työntekijöiden välinen eriarvoisuus väheni?</w:t>
      </w:r>
    </w:p>
    <w:p>
      <w:r>
        <w:rPr>
          <w:b/>
        </w:rPr>
        <w:t xml:space="preserve">Tulos</w:t>
      </w:r>
    </w:p>
    <w:p>
      <w:r>
        <w:t xml:space="preserve">Mikä vaikutti siihen, että koulutettujen ja kouluttamattomien työntekijöiden välinen eriarvoisuus väheni?</w:t>
      </w:r>
    </w:p>
    <w:p>
      <w:r>
        <w:rPr>
          <w:b/>
        </w:rPr>
        <w:t xml:space="preserve">Esimerkki 2.6334</w:t>
      </w:r>
    </w:p>
    <w:p>
      <w:r>
        <w:t xml:space="preserve">Mitä immuunijärjestelmä ei pysty suojaamaan ei ei erota terveestä kudoksesta?</w:t>
      </w:r>
    </w:p>
    <w:p>
      <w:r>
        <w:rPr>
          <w:b/>
        </w:rPr>
        <w:t xml:space="preserve">Tulos</w:t>
      </w:r>
    </w:p>
    <w:p>
      <w:r>
        <w:t xml:space="preserve">Mitä immuunijärjestelmä ei pysty erottamaan terveestä kudoksesta?</w:t>
      </w:r>
    </w:p>
    <w:p>
      <w:r>
        <w:rPr>
          <w:b/>
        </w:rPr>
        <w:t xml:space="preserve">Esimerkki 2.6335</w:t>
      </w:r>
    </w:p>
    <w:p>
      <w:r>
        <w:t xml:space="preserve">Mitä rannikkolajeja on tutkittu eniten, tai pikemminkin mitä ctenophoria on tutkittu eniten?</w:t>
      </w:r>
    </w:p>
    <w:p>
      <w:r>
        <w:rPr>
          <w:b/>
        </w:rPr>
        <w:t xml:space="preserve">Tulos</w:t>
      </w:r>
    </w:p>
    <w:p>
      <w:r>
        <w:t xml:space="preserve">Mitä ctenophoria on tutkittu eniten?</w:t>
      </w:r>
    </w:p>
    <w:p>
      <w:r>
        <w:rPr>
          <w:b/>
        </w:rPr>
        <w:t xml:space="preserve">Esimerkki 2.6336</w:t>
      </w:r>
    </w:p>
    <w:p>
      <w:r>
        <w:t xml:space="preserve">Ketä mongolit eivät lähettäneet Japaniin, tarkoitan Buharaan, hallintovirkamiehiksi?</w:t>
      </w:r>
    </w:p>
    <w:p>
      <w:r>
        <w:rPr>
          <w:b/>
        </w:rPr>
        <w:t xml:space="preserve">Tulos</w:t>
      </w:r>
    </w:p>
    <w:p>
      <w:r>
        <w:t xml:space="preserve"> Ketä mongolit eivät lähettäneet Buharaan hallintovirkamiehiksi?</w:t>
      </w:r>
    </w:p>
    <w:p>
      <w:r>
        <w:rPr>
          <w:b/>
        </w:rPr>
        <w:t xml:space="preserve">Esimerkki 2.6337</w:t>
      </w:r>
    </w:p>
    <w:p>
      <w:r>
        <w:t xml:space="preserve">Mikä oli rodullinen koostumus, mikä oli väestötiheys vuonna 2000?</w:t>
      </w:r>
    </w:p>
    <w:p>
      <w:r>
        <w:rPr>
          <w:b/>
        </w:rPr>
        <w:t xml:space="preserve">Tulos</w:t>
      </w:r>
    </w:p>
    <w:p>
      <w:r>
        <w:t xml:space="preserve">Mikä oli väestötiheys vuonna 2000?</w:t>
      </w:r>
    </w:p>
    <w:p>
      <w:r>
        <w:rPr>
          <w:b/>
        </w:rPr>
        <w:t xml:space="preserve">Esimerkki 2.6338</w:t>
      </w:r>
    </w:p>
    <w:p>
      <w:r>
        <w:t xml:space="preserve">Mikä on eriarvoisuus hyvitetään ei liity alhaisempaan tasoon?</w:t>
      </w:r>
    </w:p>
    <w:p>
      <w:r>
        <w:rPr>
          <w:b/>
        </w:rPr>
        <w:t xml:space="preserve">Tulos</w:t>
      </w:r>
    </w:p>
    <w:p>
      <w:r>
        <w:t xml:space="preserve">Mitä eriarvoisuus liittyy alhaisempaan tasoon?</w:t>
      </w:r>
    </w:p>
    <w:p>
      <w:r>
        <w:rPr>
          <w:b/>
        </w:rPr>
        <w:t xml:space="preserve">Esimerkki 2.6339</w:t>
      </w:r>
    </w:p>
    <w:p>
      <w:r>
        <w:t xml:space="preserve">Mikä ei ollut päällikkö Hendrick er uh William Johnsonin rooli Britannian armeijassa?</w:t>
      </w:r>
    </w:p>
    <w:p>
      <w:r>
        <w:rPr>
          <w:b/>
        </w:rPr>
        <w:t xml:space="preserve">Tulos</w:t>
      </w:r>
    </w:p>
    <w:p>
      <w:r>
        <w:t xml:space="preserve">Mikä ei ollut William Johnsonin rooli Britannian armeijassa?</w:t>
      </w:r>
    </w:p>
    <w:p>
      <w:r>
        <w:rPr>
          <w:b/>
        </w:rPr>
        <w:t xml:space="preserve">Esimerkki 2.6340</w:t>
      </w:r>
    </w:p>
    <w:p>
      <w:r>
        <w:t xml:space="preserve">Kuka löysi sen alueen, joka on nykyisin Jacksonvillen alueella, joka on ollut asuttu kuinka monta vuotta?</w:t>
      </w:r>
    </w:p>
    <w:p>
      <w:r>
        <w:rPr>
          <w:b/>
        </w:rPr>
        <w:t xml:space="preserve">Tulos</w:t>
      </w:r>
    </w:p>
    <w:p>
      <w:r>
        <w:t xml:space="preserve">Kuinka monta vuotta Jacksonvillen nykyinen alue on ollut asuttu?</w:t>
      </w:r>
    </w:p>
    <w:p>
      <w:r>
        <w:rPr>
          <w:b/>
        </w:rPr>
        <w:t xml:space="preserve">Esimerkki 2.6341</w:t>
      </w:r>
    </w:p>
    <w:p>
      <w:r>
        <w:t xml:space="preserve">Miksi ja milloin Etelä-Amerikan Ranskan ja intiaanien sota päättyi?</w:t>
      </w:r>
    </w:p>
    <w:p>
      <w:r>
        <w:rPr>
          <w:b/>
        </w:rPr>
        <w:t xml:space="preserve">Tulos</w:t>
      </w:r>
    </w:p>
    <w:p>
      <w:r>
        <w:t xml:space="preserve">Milloin Etelä-Amerikan Ranskan ja intiaanien sota päättyi?</w:t>
      </w:r>
    </w:p>
    <w:p>
      <w:r>
        <w:rPr>
          <w:b/>
        </w:rPr>
        <w:t xml:space="preserve">Esimerkki 2.6342</w:t>
      </w:r>
    </w:p>
    <w:p>
      <w:r>
        <w:t xml:space="preserve">Minkä maiden tai pikemminkin minkä alojen vaikutus farmasiaan on kasvanut Yhdysvalloissa?</w:t>
      </w:r>
    </w:p>
    <w:p>
      <w:r>
        <w:rPr>
          <w:b/>
        </w:rPr>
        <w:t xml:space="preserve">Tulos</w:t>
      </w:r>
    </w:p>
    <w:p>
      <w:r>
        <w:t xml:space="preserve">Minkä alojen vaikutus farmasiaan on kasvanut Yhdysvalloissa?</w:t>
      </w:r>
    </w:p>
    <w:p>
      <w:r>
        <w:rPr>
          <w:b/>
        </w:rPr>
        <w:t xml:space="preserve">Esimerkki 2.6343</w:t>
      </w:r>
    </w:p>
    <w:p>
      <w:r>
        <w:t xml:space="preserve">Missä oli heikko kohta, tarkoitan, mitä brittiläisten suunnitelmia tämä Oneida Carryn kiinnittäminen ei peruuttanut?</w:t>
      </w:r>
    </w:p>
    <w:p>
      <w:r>
        <w:rPr>
          <w:b/>
        </w:rPr>
        <w:t xml:space="preserve">Tulos</w:t>
      </w:r>
    </w:p>
    <w:p>
      <w:r>
        <w:t xml:space="preserve">Mitä brittiläisten suunnitelmia tämä Oneida Carryn kiinnittäminen ei peruuttanut?</w:t>
      </w:r>
    </w:p>
    <w:p>
      <w:r>
        <w:rPr>
          <w:b/>
        </w:rPr>
        <w:t xml:space="preserve">Esimerkki 2.6344</w:t>
      </w:r>
    </w:p>
    <w:p>
      <w:r>
        <w:t xml:space="preserve">Miten ja keitä NIF-hallinto ei suojellut ennen 9/11?</w:t>
      </w:r>
    </w:p>
    <w:p>
      <w:r>
        <w:rPr>
          <w:b/>
        </w:rPr>
        <w:t xml:space="preserve">Tulos</w:t>
      </w:r>
    </w:p>
    <w:p>
      <w:r>
        <w:t xml:space="preserve"> Ketä NIF-hallinto ei suojellut ennen syyskuun 11. päivää?</w:t>
      </w:r>
    </w:p>
    <w:p>
      <w:r>
        <w:rPr>
          <w:b/>
        </w:rPr>
        <w:t xml:space="preserve">Esimerkki 2.6345</w:t>
      </w:r>
    </w:p>
    <w:p>
      <w:r>
        <w:t xml:space="preserve">bassett keskittyy kuka tarkoitan mitä havainnollistaa hänen ajatuksensa?</w:t>
      </w:r>
    </w:p>
    <w:p>
      <w:r>
        <w:rPr>
          <w:b/>
        </w:rPr>
        <w:t xml:space="preserve">Tulos</w:t>
      </w:r>
    </w:p>
    <w:p>
      <w:r>
        <w:t xml:space="preserve">bassett keskittyy mihin havainnollistamaan ajatustaan?</w:t>
      </w:r>
    </w:p>
    <w:p>
      <w:r>
        <w:rPr>
          <w:b/>
        </w:rPr>
        <w:t xml:space="preserve">Esimerkki 2.6346</w:t>
      </w:r>
    </w:p>
    <w:p>
      <w:r>
        <w:t xml:space="preserve">Kuka oli ei Mistä Pedanius Dioscorides tunnetaan?</w:t>
      </w:r>
    </w:p>
    <w:p>
      <w:r>
        <w:rPr>
          <w:b/>
        </w:rPr>
        <w:t xml:space="preserve">Tulos</w:t>
      </w:r>
    </w:p>
    <w:p>
      <w:r>
        <w:t xml:space="preserve">Mistä Pedanius Dioscorides tunnetaan?</w:t>
      </w:r>
    </w:p>
    <w:p>
      <w:r>
        <w:rPr>
          <w:b/>
        </w:rPr>
        <w:t xml:space="preserve">Esimerkki 2.6347</w:t>
      </w:r>
    </w:p>
    <w:p>
      <w:r>
        <w:t xml:space="preserve">Tarkkaan ottaen kuka oli mukana PAD er anteeksi DATANET 1:ssä?</w:t>
      </w:r>
    </w:p>
    <w:p>
      <w:r>
        <w:rPr>
          <w:b/>
        </w:rPr>
        <w:t xml:space="preserve">Tulos</w:t>
      </w:r>
    </w:p>
    <w:p>
      <w:r>
        <w:t xml:space="preserve">Tarkkaan ottaen kuka kuului DATANET 1:een?</w:t>
      </w:r>
    </w:p>
    <w:p>
      <w:r>
        <w:rPr>
          <w:b/>
        </w:rPr>
        <w:t xml:space="preserve">Esimerkki 2.6348</w:t>
      </w:r>
    </w:p>
    <w:p>
      <w:r>
        <w:t xml:space="preserve">Kuinka suuri osa luonnollisesta ilmastosta tai ei tehdä, että kasvihuoneilmiö johtuu hiilidioksidista?</w:t>
      </w:r>
    </w:p>
    <w:p>
      <w:r>
        <w:rPr>
          <w:b/>
        </w:rPr>
        <w:t xml:space="preserve">Tulos</w:t>
      </w:r>
    </w:p>
    <w:p>
      <w:r>
        <w:t xml:space="preserve">Kuinka suuri osa kasvihuoneilmiöstä johtuu hiilidioksidista?</w:t>
      </w:r>
    </w:p>
    <w:p>
      <w:r>
        <w:rPr>
          <w:b/>
        </w:rPr>
        <w:t xml:space="preserve">Esimerkki 2.6349</w:t>
      </w:r>
    </w:p>
    <w:p>
      <w:r>
        <w:t xml:space="preserve">Minkälainen on se, että syytettä ei ole esitetty, mikä on sama kuin ei-kiistämisperuste?</w:t>
      </w:r>
    </w:p>
    <w:p>
      <w:r>
        <w:rPr>
          <w:b/>
        </w:rPr>
        <w:t xml:space="preserve">Tulos</w:t>
      </w:r>
    </w:p>
    <w:p>
      <w:r>
        <w:t xml:space="preserve">Mikä on sama kuin ei-kiistämisperuste?</w:t>
      </w:r>
    </w:p>
    <w:p>
      <w:r>
        <w:rPr>
          <w:b/>
        </w:rPr>
        <w:t xml:space="preserve">Esimerkki 2.6350</w:t>
      </w:r>
    </w:p>
    <w:p>
      <w:r>
        <w:t xml:space="preserve">Mikä voi auttaa odottamaan, mikä voi toimia vaurauden jakautumisen tasoittamiseksi?</w:t>
      </w:r>
    </w:p>
    <w:p>
      <w:r>
        <w:rPr>
          <w:b/>
        </w:rPr>
        <w:t xml:space="preserve">Tulos</w:t>
      </w:r>
    </w:p>
    <w:p>
      <w:r>
        <w:t xml:space="preserve">Mikä voi tasoittaa vaurauden jakautumista?</w:t>
      </w:r>
    </w:p>
    <w:p>
      <w:r>
        <w:rPr>
          <w:b/>
        </w:rPr>
        <w:t xml:space="preserve">Esimerkki 2.6351</w:t>
      </w:r>
    </w:p>
    <w:p>
      <w:r>
        <w:t xml:space="preserve">Milloin Gasquet'n kirjan ensimmäinen painos ilmestyi, tai kai toinen painos?</w:t>
      </w:r>
    </w:p>
    <w:p>
      <w:r>
        <w:rPr>
          <w:b/>
        </w:rPr>
        <w:t xml:space="preserve">Tulos</w:t>
      </w:r>
    </w:p>
    <w:p>
      <w:r>
        <w:t xml:space="preserve">Milloin Gasquet'n kirjan toinen painos ilmestyi?</w:t>
      </w:r>
    </w:p>
    <w:p>
      <w:r>
        <w:rPr>
          <w:b/>
        </w:rPr>
        <w:t xml:space="preserve">Esimerkki 2.6352</w:t>
      </w:r>
    </w:p>
    <w:p>
      <w:r>
        <w:t xml:space="preserve">Milloin Varsovasta tuli Puolan kuningaskunnan pääkaupunki, tai kertokaa minulle, milloin Varsovasta tuli Puolan kuningaskunnan pääkaupunki?</w:t>
      </w:r>
    </w:p>
    <w:p>
      <w:r>
        <w:rPr>
          <w:b/>
        </w:rPr>
        <w:t xml:space="preserve">Tulos</w:t>
      </w:r>
    </w:p>
    <w:p>
      <w:r>
        <w:t xml:space="preserve">Milloin Varsovasta tuli Puolan kuningaskunnan pääkaupunki?</w:t>
      </w:r>
    </w:p>
    <w:p>
      <w:r>
        <w:rPr>
          <w:b/>
        </w:rPr>
        <w:t xml:space="preserve">Esimerkki 2.6353</w:t>
      </w:r>
    </w:p>
    <w:p>
      <w:r>
        <w:t xml:space="preserve">Mitä voi tai ensin kuka pystyy parhaiten hyödyntämään varallisuuden kasautumista?</w:t>
      </w:r>
    </w:p>
    <w:p>
      <w:r>
        <w:rPr>
          <w:b/>
        </w:rPr>
        <w:t xml:space="preserve">Tulos</w:t>
      </w:r>
    </w:p>
    <w:p>
      <w:r>
        <w:t xml:space="preserve">Kuka pystyy parhaiten hyödyntämään varallisuuden kasautumista?</w:t>
      </w:r>
    </w:p>
    <w:p>
      <w:r>
        <w:rPr>
          <w:b/>
        </w:rPr>
        <w:t xml:space="preserve">Esimerkki 2.6354</w:t>
      </w:r>
    </w:p>
    <w:p>
      <w:r>
        <w:t xml:space="preserve">Monet rakennuspäälliköt tai vastaavat yritykset painottavat nyt enemmän mitä?</w:t>
      </w:r>
    </w:p>
    <w:p>
      <w:r>
        <w:rPr>
          <w:b/>
        </w:rPr>
        <w:t xml:space="preserve">Tulos</w:t>
      </w:r>
    </w:p>
    <w:p>
      <w:r>
        <w:t xml:space="preserve">Monet rakennusliikkeet painottavat nyt enemmän mitä?</w:t>
      </w:r>
    </w:p>
    <w:p>
      <w:r>
        <w:rPr>
          <w:b/>
        </w:rPr>
        <w:t xml:space="preserve">Esimerkki 2.6355</w:t>
      </w:r>
    </w:p>
    <w:p>
      <w:r>
        <w:t xml:space="preserve">Millaisia ovat yksityiset koulut Irlannissa oh ei koulumaksuja muualla maailmassa verrattuna Irlantiin?</w:t>
      </w:r>
    </w:p>
    <w:p>
      <w:r>
        <w:rPr>
          <w:b/>
        </w:rPr>
        <w:t xml:space="preserve">Tulos</w:t>
      </w:r>
    </w:p>
    <w:p>
      <w:r>
        <w:t xml:space="preserve">Millaiset ovat koulumaksut muualla maailmassa verrattuna Irlantiin?</w:t>
      </w:r>
    </w:p>
    <w:p>
      <w:r>
        <w:rPr>
          <w:b/>
        </w:rPr>
        <w:t xml:space="preserve">Esimerkki 2.6356</w:t>
      </w:r>
    </w:p>
    <w:p>
      <w:r>
        <w:t xml:space="preserve">Mitä ei odota, minkä dynastioiden historiaa Toghunin valtakaudella dokumentoitiin virallisesti?</w:t>
      </w:r>
    </w:p>
    <w:p>
      <w:r>
        <w:rPr>
          <w:b/>
        </w:rPr>
        <w:t xml:space="preserve">Tulos</w:t>
      </w:r>
    </w:p>
    <w:p>
      <w:r>
        <w:t xml:space="preserve">Minkä dynastioiden historiat dokumentoitiin virallisesti Toghunin valtakaudella?</w:t>
      </w:r>
    </w:p>
    <w:p>
      <w:r>
        <w:rPr>
          <w:b/>
        </w:rPr>
        <w:t xml:space="preserve">Esimerkki 2.6357</w:t>
      </w:r>
    </w:p>
    <w:p>
      <w:r>
        <w:t xml:space="preserve">Kuka filosofi on tunnettu matemaattisesta oivalluksestaan?</w:t>
      </w:r>
    </w:p>
    <w:p>
      <w:r>
        <w:rPr>
          <w:b/>
        </w:rPr>
        <w:t xml:space="preserve">Tulos</w:t>
      </w:r>
    </w:p>
    <w:p>
      <w:r>
        <w:t xml:space="preserve">Kenellä oli matemaattinen oivallus?</w:t>
      </w:r>
    </w:p>
    <w:p>
      <w:r>
        <w:rPr>
          <w:b/>
        </w:rPr>
        <w:t xml:space="preserve">Esimerkki 2.6358</w:t>
      </w:r>
    </w:p>
    <w:p>
      <w:r>
        <w:t xml:space="preserve">Missä muodossa useimmat sairaala-apteekit eivät ole anteeksi lääkkeitä?</w:t>
      </w:r>
    </w:p>
    <w:p>
      <w:r>
        <w:rPr>
          <w:b/>
        </w:rPr>
        <w:t xml:space="preserve">Tulos</w:t>
      </w:r>
    </w:p>
    <w:p>
      <w:r>
        <w:t xml:space="preserve">Missä muodossa useimmat sairaalalääkkeet ovat?</w:t>
      </w:r>
    </w:p>
    <w:p>
      <w:r>
        <w:rPr>
          <w:b/>
        </w:rPr>
        <w:t xml:space="preserve">Esimerkki 2.6359</w:t>
      </w:r>
    </w:p>
    <w:p>
      <w:r>
        <w:t xml:space="preserve">Mitä Newtonin mekaniikka vaikutti Voimat, jotka vaikuttavat yhteen osaan esinettä eivät vaikuta mihin?</w:t>
      </w:r>
    </w:p>
    <w:p>
      <w:r>
        <w:rPr>
          <w:b/>
        </w:rPr>
        <w:t xml:space="preserve">Tulos</w:t>
      </w:r>
    </w:p>
    <w:p>
      <w:r>
        <w:t xml:space="preserve">Mihin osaan esineestä kohdistuvat voimat eivät vaikuta?</w:t>
      </w:r>
    </w:p>
    <w:p>
      <w:r>
        <w:rPr>
          <w:b/>
        </w:rPr>
        <w:t xml:space="preserve">Esimerkki 2.6360</w:t>
      </w:r>
    </w:p>
    <w:p>
      <w:r>
        <w:t xml:space="preserve">vuosina 1845 ja 1846, jonka luonnonhistorian luentoja ylistettiin New Yorkissa ja Harvardissa?</w:t>
      </w:r>
    </w:p>
    <w:p>
      <w:r>
        <w:rPr>
          <w:b/>
        </w:rPr>
        <w:t xml:space="preserve">Tulos</w:t>
      </w:r>
    </w:p>
    <w:p>
      <w:r>
        <w:t xml:space="preserve">vuonna 1846, jonka luonnonhistorian luentoja ylistettiin New Yorkissa ja Harvardissa?</w:t>
      </w:r>
    </w:p>
    <w:p>
      <w:r>
        <w:rPr>
          <w:b/>
        </w:rPr>
        <w:t xml:space="preserve">Esimerkki 2.6361</w:t>
      </w:r>
    </w:p>
    <w:p>
      <w:r>
        <w:t xml:space="preserve">Miten ei oikeastaan mihin syntiin olivat ääriainesten johtajat syyllistyneet?</w:t>
      </w:r>
    </w:p>
    <w:p>
      <w:r>
        <w:rPr>
          <w:b/>
        </w:rPr>
        <w:t xml:space="preserve">Tulos</w:t>
      </w:r>
    </w:p>
    <w:p>
      <w:r>
        <w:t xml:space="preserve">Mihin syntiin olivat syyllistyneet ääriainesten hyökkäämät johtajat?</w:t>
      </w:r>
    </w:p>
    <w:p>
      <w:r>
        <w:rPr>
          <w:b/>
        </w:rPr>
        <w:t xml:space="preserve">Esimerkki 2.6362</w:t>
      </w:r>
    </w:p>
    <w:p>
      <w:r>
        <w:t xml:space="preserve">Kuka kirjoitti Before I Fall no sorry, joka voitti Pulitzer-palkinnon sekä Nobel-palkinnon?</w:t>
      </w:r>
    </w:p>
    <w:p>
      <w:r>
        <w:rPr>
          <w:b/>
        </w:rPr>
        <w:t xml:space="preserve">Tulos</w:t>
      </w:r>
    </w:p>
    <w:p>
      <w:r>
        <w:t xml:space="preserve">Kuka voitti sekä Pullitzer-palkinnon että Nobel-palkinnon?</w:t>
      </w:r>
    </w:p>
    <w:p>
      <w:r>
        <w:rPr>
          <w:b/>
        </w:rPr>
        <w:t xml:space="preserve">Esimerkki 2.6363</w:t>
      </w:r>
    </w:p>
    <w:p>
      <w:r>
        <w:t xml:space="preserve">Kuka kuvasi ensimmäisenä dynaamisen nopeuden, hitto, tarkoitin tasapainoa?</w:t>
      </w:r>
    </w:p>
    <w:p>
      <w:r>
        <w:rPr>
          <w:b/>
        </w:rPr>
        <w:t xml:space="preserve">Tulos</w:t>
      </w:r>
    </w:p>
    <w:p>
      <w:r>
        <w:t xml:space="preserve">Kuka kuvasi ensimmäisenä dynaamisen tasapainon?</w:t>
      </w:r>
    </w:p>
    <w:p>
      <w:r>
        <w:rPr>
          <w:b/>
        </w:rPr>
        <w:t xml:space="preserve">Esimerkki 2.6364</w:t>
      </w:r>
    </w:p>
    <w:p>
      <w:r>
        <w:t xml:space="preserve">Kuka oli näyttelijä tai Mikä näyttelijä näytteli elokuvassa Saving Private Ryan?</w:t>
      </w:r>
    </w:p>
    <w:p>
      <w:r>
        <w:rPr>
          <w:b/>
        </w:rPr>
        <w:t xml:space="preserve">Tulos</w:t>
      </w:r>
    </w:p>
    <w:p>
      <w:r>
        <w:t xml:space="preserve">Mikä näyttelijä näytteli elokuvassa Sotamies Ryanin pelastaminen?</w:t>
      </w:r>
    </w:p>
    <w:p>
      <w:r>
        <w:rPr>
          <w:b/>
        </w:rPr>
        <w:t xml:space="preserve">Esimerkki 2.6365</w:t>
      </w:r>
    </w:p>
    <w:p>
      <w:r>
        <w:t xml:space="preserve">Minkälainen paikka on Kamariooppera ei syksyn Wielki?</w:t>
      </w:r>
    </w:p>
    <w:p>
      <w:r>
        <w:rPr>
          <w:b/>
        </w:rPr>
        <w:t xml:space="preserve">Tulos</w:t>
      </w:r>
    </w:p>
    <w:p>
      <w:r>
        <w:t xml:space="preserve">Minkälainen tapahtumapaikka on Syksyn Wielki?</w:t>
      </w:r>
    </w:p>
    <w:p>
      <w:r>
        <w:rPr>
          <w:b/>
        </w:rPr>
        <w:t xml:space="preserve">Esimerkki 2.6366</w:t>
      </w:r>
    </w:p>
    <w:p>
      <w:r>
        <w:t xml:space="preserve">Mitä avaruusajan polkua katsotaan ei nähdä kaarevana viivana avaruudessa?</w:t>
      </w:r>
    </w:p>
    <w:p>
      <w:r>
        <w:rPr>
          <w:b/>
        </w:rPr>
        <w:t xml:space="preserve">Tulos</w:t>
      </w:r>
    </w:p>
    <w:p>
      <w:r>
        <w:t xml:space="preserve">Mikä aika-avaruuspolku näkyy kaarevana viivana avaruudessa?</w:t>
      </w:r>
    </w:p>
    <w:p>
      <w:r>
        <w:rPr>
          <w:b/>
        </w:rPr>
        <w:t xml:space="preserve">Esimerkki 2.6367</w:t>
      </w:r>
    </w:p>
    <w:p>
      <w:r>
        <w:t xml:space="preserve">Missä universumissa putoava tykinkuula laskeutuisi liikkuvan aluksen maston eteen?</w:t>
      </w:r>
    </w:p>
    <w:p>
      <w:r>
        <w:rPr>
          <w:b/>
        </w:rPr>
        <w:t xml:space="preserve">Tulos</w:t>
      </w:r>
    </w:p>
    <w:p>
      <w:r>
        <w:t xml:space="preserve">Missä universumissa putoava tykinkuula laskeutuisi liikkuvan aluksen maston eteen?</w:t>
      </w:r>
    </w:p>
    <w:p>
      <w:r>
        <w:rPr>
          <w:b/>
        </w:rPr>
        <w:t xml:space="preserve">Esimerkki 2.6368</w:t>
      </w:r>
    </w:p>
    <w:p>
      <w:r>
        <w:t xml:space="preserve">Milloin Fresnosta, ei, tarkoitan Fulton Streetistä, tuli päärahoitusalue? "," Miten err pikemminkin milloin Fulton Streetistä tuli tärkein talousalue?</w:t>
      </w:r>
    </w:p>
    <w:p>
      <w:r>
        <w:rPr>
          <w:b/>
        </w:rPr>
        <w:t xml:space="preserve">Tulos</w:t>
      </w:r>
    </w:p>
    <w:p>
      <w:r>
        <w:t xml:space="preserve">Milloin Fulton Streetistä tuli tärkein rahoitusalue?</w:t>
      </w:r>
    </w:p>
    <w:p>
      <w:r>
        <w:rPr>
          <w:b/>
        </w:rPr>
        <w:t xml:space="preserve">Esimerkki 2.6369</w:t>
      </w:r>
    </w:p>
    <w:p>
      <w:r>
        <w:t xml:space="preserve">Mitä varallisuuden marginaalinen ylellisyys sorry utility per tulo per henkilö tekee, kun kyseinen henkilö köyhtyy?</w:t>
      </w:r>
    </w:p>
    <w:p>
      <w:r>
        <w:rPr>
          <w:b/>
        </w:rPr>
        <w:t xml:space="preserve">Tulos</w:t>
      </w:r>
    </w:p>
    <w:p>
      <w:r>
        <w:t xml:space="preserve">Mitä varallisuuden marginaalihyöty tuloja kohden henkilöä kohden tekee, kun kyseinen henkilö köyhtyy?</w:t>
      </w:r>
    </w:p>
    <w:p>
      <w:r>
        <w:rPr>
          <w:b/>
        </w:rPr>
        <w:t xml:space="preserve">Esimerkki 2.6370</w:t>
      </w:r>
    </w:p>
    <w:p>
      <w:r>
        <w:t xml:space="preserve">Kuinka paljon satoi vuonna 1885 eikä vuonna um 1962?</w:t>
      </w:r>
    </w:p>
    <w:p>
      <w:r>
        <w:rPr>
          <w:b/>
        </w:rPr>
        <w:t xml:space="preserve">Tulos</w:t>
      </w:r>
    </w:p>
    <w:p>
      <w:r>
        <w:t xml:space="preserve">Kuinka paljon satoi vuonna 1962?</w:t>
      </w:r>
    </w:p>
    <w:p>
      <w:r>
        <w:rPr>
          <w:b/>
        </w:rPr>
        <w:t xml:space="preserve">Esimerkki 2.6371</w:t>
      </w:r>
    </w:p>
    <w:p>
      <w:r>
        <w:t xml:space="preserve">Täydentämällä p tai uh Q minkä suhteen saadaan reaalilukujen kenttä?</w:t>
      </w:r>
    </w:p>
    <w:p>
      <w:r>
        <w:rPr>
          <w:b/>
        </w:rPr>
        <w:t xml:space="preserve">Tulos</w:t>
      </w:r>
    </w:p>
    <w:p>
      <w:r>
        <w:t xml:space="preserve">Kun Q täydennetään suhteessa mihin, saadaan reaalilukujen kenttä?</w:t>
      </w:r>
    </w:p>
    <w:p>
      <w:r>
        <w:rPr>
          <w:b/>
        </w:rPr>
        <w:t xml:space="preserve">Esimerkki 2.6372</w:t>
      </w:r>
    </w:p>
    <w:p>
      <w:r>
        <w:t xml:space="preserve">Kun laki mitä on rikkoo lakia, joka ei ole tavoite protesti kutsutaan?</w:t>
      </w:r>
    </w:p>
    <w:p>
      <w:r>
        <w:rPr>
          <w:b/>
        </w:rPr>
        <w:t xml:space="preserve">Tulos</w:t>
      </w:r>
    </w:p>
    <w:p>
      <w:r>
        <w:t xml:space="preserve">Miksi kutsutaan sellaisen lain rikkomista, joka ei ole protestin tavoite?</w:t>
      </w:r>
    </w:p>
    <w:p>
      <w:r>
        <w:rPr>
          <w:b/>
        </w:rPr>
        <w:t xml:space="preserve">Esimerkki 2.6373</w:t>
      </w:r>
    </w:p>
    <w:p>
      <w:r>
        <w:t xml:space="preserve">Mitä alhainen eriarvoisuus estää taloudellisen vaurauden lisäksi ei anteeksi kerro minulle, mikä korreloi positiivisesti talouskasvun keston kanssa?</w:t>
      </w:r>
    </w:p>
    <w:p>
      <w:r>
        <w:rPr>
          <w:b/>
        </w:rPr>
        <w:t xml:space="preserve">Tulos</w:t>
      </w:r>
    </w:p>
    <w:p>
      <w:r>
        <w:t xml:space="preserve">Mikä korreloi positiivisesti talouskasvun keston kanssa?</w:t>
      </w:r>
    </w:p>
    <w:p>
      <w:r>
        <w:rPr>
          <w:b/>
        </w:rPr>
        <w:t xml:space="preserve">Esimerkki 2.6374</w:t>
      </w:r>
    </w:p>
    <w:p>
      <w:r>
        <w:t xml:space="preserve">Minä vuonna julkaistiin kaksi arviointikertomusta, tai siis viimeisteltiin?</w:t>
      </w:r>
    </w:p>
    <w:p>
      <w:r>
        <w:rPr>
          <w:b/>
        </w:rPr>
        <w:t xml:space="preserve">Tulos</w:t>
      </w:r>
    </w:p>
    <w:p>
      <w:r>
        <w:t xml:space="preserve">Minä vuonna saatiin valmiiksi kaksi arviointikertomusta?</w:t>
      </w:r>
    </w:p>
    <w:p>
      <w:r>
        <w:rPr>
          <w:b/>
        </w:rPr>
        <w:t xml:space="preserve">Esimerkki 2.6375</w:t>
      </w:r>
    </w:p>
    <w:p>
      <w:r>
        <w:t xml:space="preserve">Mikä tai ei tee, että mihin suuntaan ripset yleensä uivat?</w:t>
      </w:r>
    </w:p>
    <w:p>
      <w:r>
        <w:rPr>
          <w:b/>
        </w:rPr>
        <w:t xml:space="preserve">Tulos</w:t>
      </w:r>
    </w:p>
    <w:p>
      <w:r>
        <w:t xml:space="preserve">Mihin suuntaan värekarvat yleensä uivat?</w:t>
      </w:r>
    </w:p>
    <w:p>
      <w:r>
        <w:rPr>
          <w:b/>
        </w:rPr>
        <w:t xml:space="preserve">Esimerkki 2.6376</w:t>
      </w:r>
    </w:p>
    <w:p>
      <w:r>
        <w:t xml:space="preserve">Minä päivänä John Lawrence Daly esitteli IPCC:lle vuonna 2000 vuoden 1995 raportin?</w:t>
      </w:r>
    </w:p>
    <w:p>
      <w:r>
        <w:rPr>
          <w:b/>
        </w:rPr>
        <w:t xml:space="preserve">Tulos</w:t>
      </w:r>
    </w:p>
    <w:p>
      <w:r>
        <w:t xml:space="preserve">Minä päivänä John Lawrence Daly esitteli IPCC:n vuoden 1995 raportin?</w:t>
      </w:r>
    </w:p>
    <w:p>
      <w:r>
        <w:rPr>
          <w:b/>
        </w:rPr>
        <w:t xml:space="preserve">Esimerkki 2.6377</w:t>
      </w:r>
    </w:p>
    <w:p>
      <w:r>
        <w:t xml:space="preserve">Mihin johtaa se, että monet työntekijät, jotka ovat halukkaita työskentelemään paljon aikaa, kilpailevat työstä, joka vaatii vain muutaman työntekijän?</w:t>
      </w:r>
    </w:p>
    <w:p>
      <w:r>
        <w:rPr>
          <w:b/>
        </w:rPr>
        <w:t xml:space="preserve">Tulos</w:t>
      </w:r>
    </w:p>
    <w:p>
      <w:r>
        <w:t xml:space="preserve">Mihin johtaa se, että monet työntekijät, jotka ovat valmiita tekemään paljon työtä, kilpailevat työstä, joka vaatii vain muutaman työntekijän?</w:t>
      </w:r>
    </w:p>
    <w:p>
      <w:r>
        <w:rPr>
          <w:b/>
        </w:rPr>
        <w:t xml:space="preserve">Esimerkki 2.6378</w:t>
      </w:r>
    </w:p>
    <w:p>
      <w:r>
        <w:t xml:space="preserve">Kenen mielipiteen muuttamiseen Egypti no sorry um HT erityisesti tähtää?</w:t>
      </w:r>
    </w:p>
    <w:p>
      <w:r>
        <w:rPr>
          <w:b/>
        </w:rPr>
        <w:t xml:space="preserve">Tulos</w:t>
      </w:r>
    </w:p>
    <w:p>
      <w:r>
        <w:t xml:space="preserve">Kenen mielipiteen muuttamiseen HT erityisesti tähtää?</w:t>
      </w:r>
    </w:p>
    <w:p>
      <w:r>
        <w:rPr>
          <w:b/>
        </w:rPr>
        <w:t xml:space="preserve">Esimerkki 2.6379</w:t>
      </w:r>
    </w:p>
    <w:p>
      <w:r>
        <w:t xml:space="preserve">Minkälainen henkilö osallistuisi siviilioikeudenkäyntiin liittovaltion tuomioistuimessa?</w:t>
      </w:r>
    </w:p>
    <w:p>
      <w:r>
        <w:rPr>
          <w:b/>
        </w:rPr>
        <w:t xml:space="preserve">Tulos</w:t>
      </w:r>
    </w:p>
    <w:p>
      <w:r>
        <w:t xml:space="preserve">Minkälainen henkilö osallistuisi liittovaltion tuomioistuimessa käsiteltävään koetapaukseen?</w:t>
      </w:r>
    </w:p>
    <w:p>
      <w:r>
        <w:rPr>
          <w:b/>
        </w:rPr>
        <w:t xml:space="preserve">Esimerkki 2.6380</w:t>
      </w:r>
    </w:p>
    <w:p>
      <w:r>
        <w:t xml:space="preserve">Mikä on alkuluvun nimi, oops my bad, algebrallinen rakenne, jossa yhteen-, vähennys- ja kertolasku on määritelty?</w:t>
      </w:r>
    </w:p>
    <w:p>
      <w:r>
        <w:rPr>
          <w:b/>
        </w:rPr>
        <w:t xml:space="preserve">Tulos</w:t>
      </w:r>
    </w:p>
    <w:p>
      <w:r>
        <w:t xml:space="preserve">Mikä on sellaisen algebrallisen rakenteen nimi, jossa yhteen-, vähennys- ja kertolasku on määritelty?</w:t>
      </w:r>
    </w:p>
    <w:p>
      <w:r>
        <w:rPr>
          <w:b/>
        </w:rPr>
        <w:t xml:space="preserve">Esimerkki 2.6381</w:t>
      </w:r>
    </w:p>
    <w:p>
      <w:r>
        <w:t xml:space="preserve">Milloin FLN ja FIS perustettiin?</w:t>
      </w:r>
    </w:p>
    <w:p>
      <w:r>
        <w:rPr>
          <w:b/>
        </w:rPr>
        <w:t xml:space="preserve">Tulos</w:t>
      </w:r>
    </w:p>
    <w:p>
      <w:r>
        <w:t xml:space="preserve">Milloin FIS perustettiin?</w:t>
      </w:r>
    </w:p>
    <w:p>
      <w:r>
        <w:rPr>
          <w:b/>
        </w:rPr>
        <w:t xml:space="preserve">Esimerkki 2.6382</w:t>
      </w:r>
    </w:p>
    <w:p>
      <w:r>
        <w:t xml:space="preserve">Kuka oli ei uh tehdä, että mitä valitut paikat liittyvät?</w:t>
      </w:r>
    </w:p>
    <w:p>
      <w:r>
        <w:rPr>
          <w:b/>
        </w:rPr>
        <w:t xml:space="preserve">Tulos</w:t>
      </w:r>
    </w:p>
    <w:p>
      <w:r>
        <w:t xml:space="preserve">Mihin valikoidut paikat olivat yhteydessä? </w:t>
      </w:r>
    </w:p>
    <w:p>
      <w:r>
        <w:rPr>
          <w:b/>
        </w:rPr>
        <w:t xml:space="preserve">Esimerkki 2.6383</w:t>
      </w:r>
    </w:p>
    <w:p>
      <w:r>
        <w:t xml:space="preserve">Missä Friedrich Ratzel no Halford Mackinder työskenteli?</w:t>
      </w:r>
    </w:p>
    <w:p>
      <w:r>
        <w:rPr>
          <w:b/>
        </w:rPr>
        <w:t xml:space="preserve">Tulos</w:t>
      </w:r>
    </w:p>
    <w:p>
      <w:r>
        <w:t xml:space="preserve">Missä Halford Mackinder työskenteli?</w:t>
      </w:r>
    </w:p>
    <w:p>
      <w:r>
        <w:rPr>
          <w:b/>
        </w:rPr>
        <w:t xml:space="preserve">Esimerkki 2.6384</w:t>
      </w:r>
    </w:p>
    <w:p>
      <w:r>
        <w:t xml:space="preserve">Mikä sviitti käyttää UDP:tä ei anteeksi mitä vastuuta isännillä on virtuaalisessa puhelujärjestelmässä?</w:t>
      </w:r>
    </w:p>
    <w:p>
      <w:r>
        <w:rPr>
          <w:b/>
        </w:rPr>
        <w:t xml:space="preserve">Tulos</w:t>
      </w:r>
    </w:p>
    <w:p>
      <w:r>
        <w:t xml:space="preserve">Mikä on virtuaalipuhelujärjestelmässä isäntien vastuulla?</w:t>
      </w:r>
    </w:p>
    <w:p>
      <w:r>
        <w:rPr>
          <w:b/>
        </w:rPr>
        <w:t xml:space="preserve">Esimerkki 2.6385</w:t>
      </w:r>
    </w:p>
    <w:p>
      <w:r>
        <w:t xml:space="preserve">Mitkä ovat kaksi kertaa tai uh syitä, miksi konservatiivit joutuivat vankilaan?</w:t>
      </w:r>
    </w:p>
    <w:p>
      <w:r>
        <w:rPr>
          <w:b/>
        </w:rPr>
        <w:t xml:space="preserve">Tulos</w:t>
      </w:r>
    </w:p>
    <w:p>
      <w:r>
        <w:t xml:space="preserve">Mitkä ovat kaksi syytä, miksi konservatiivit joutuivat vankilaan?</w:t>
      </w:r>
    </w:p>
    <w:p>
      <w:r>
        <w:rPr>
          <w:b/>
        </w:rPr>
        <w:t xml:space="preserve">Esimerkki 2.6386</w:t>
      </w:r>
    </w:p>
    <w:p>
      <w:r>
        <w:t xml:space="preserve">Kuinka leveä oh um mikä on Saksan suurin riippusilta?</w:t>
      </w:r>
    </w:p>
    <w:p>
      <w:r>
        <w:rPr>
          <w:b/>
        </w:rPr>
        <w:t xml:space="preserve">Tulos</w:t>
      </w:r>
    </w:p>
    <w:p>
      <w:r>
        <w:t xml:space="preserve">Mikä on Saksan suurin riippusilta?</w:t>
      </w:r>
    </w:p>
    <w:p>
      <w:r>
        <w:rPr>
          <w:b/>
        </w:rPr>
        <w:t xml:space="preserve">Esimerkki 2.6387</w:t>
      </w:r>
    </w:p>
    <w:p>
      <w:r>
        <w:t xml:space="preserve">Mitä tarkoitan, miten Euroopan maantieteelliset yhteiskunnat hylkäisivät tietyt matkustajat?</w:t>
      </w:r>
    </w:p>
    <w:p>
      <w:r>
        <w:rPr>
          <w:b/>
        </w:rPr>
        <w:t xml:space="preserve">Tulos</w:t>
      </w:r>
    </w:p>
    <w:p>
      <w:r>
        <w:t xml:space="preserve">Miten Euroopan maantieteelliset yhteiskunnat hylkäisivät tiettyjä matkustajia?</w:t>
      </w:r>
    </w:p>
    <w:p>
      <w:r>
        <w:rPr>
          <w:b/>
        </w:rPr>
        <w:t xml:space="preserve">Esimerkki 2.6388</w:t>
      </w:r>
    </w:p>
    <w:p>
      <w:r>
        <w:t xml:space="preserve">Mikä teoria johti kvanttisähkömagnetismiin ei ei, että haluan tietää, mitä teoriaa kvanttiteoriaa käytettiin kehittämään?</w:t>
      </w:r>
    </w:p>
    <w:p>
      <w:r>
        <w:rPr>
          <w:b/>
        </w:rPr>
        <w:t xml:space="preserve">Tulos</w:t>
      </w:r>
    </w:p>
    <w:p>
      <w:r>
        <w:t xml:space="preserve">Kvanttiteorian avulla kehitettiin uusi teoria mistä?</w:t>
      </w:r>
    </w:p>
    <w:p>
      <w:r>
        <w:rPr>
          <w:b/>
        </w:rPr>
        <w:t xml:space="preserve">Esimerkki 2.6389</w:t>
      </w:r>
    </w:p>
    <w:p>
      <w:r>
        <w:t xml:space="preserve">Tulehdusta esiintyy valveillaoloaikana, enkä oikeastaan tarkoittanut uniaikoja, koska minkä molekyylin takia?</w:t>
      </w:r>
    </w:p>
    <w:p>
      <w:r>
        <w:rPr>
          <w:b/>
        </w:rPr>
        <w:t xml:space="preserve">Tulos</w:t>
      </w:r>
    </w:p>
    <w:p>
      <w:r>
        <w:t xml:space="preserve">Tulehdusta esiintyy unen aikana, koska mikä molekyyli on läsnä?</w:t>
      </w:r>
    </w:p>
    <w:p>
      <w:r>
        <w:rPr>
          <w:b/>
        </w:rPr>
        <w:t xml:space="preserve">Esimerkki 2.6390</w:t>
      </w:r>
    </w:p>
    <w:p>
      <w:r>
        <w:t xml:space="preserve">Plos Pathogens -julkaisu koski mitä?</w:t>
      </w:r>
    </w:p>
    <w:p>
      <w:r>
        <w:rPr>
          <w:b/>
        </w:rPr>
        <w:t xml:space="preserve">Tulos</w:t>
      </w:r>
    </w:p>
    <w:p>
      <w:r>
        <w:t xml:space="preserve">Mistä Plos Pathogens -julkaisussa oli kyse?</w:t>
      </w:r>
    </w:p>
    <w:p>
      <w:r>
        <w:rPr>
          <w:b/>
        </w:rPr>
        <w:t xml:space="preserve">Esimerkki 2.6391</w:t>
      </w:r>
    </w:p>
    <w:p>
      <w:r>
        <w:t xml:space="preserve">Missä sijaitsee Allstonin tai pikemminkin Longwood Medicalin alue?</w:t>
      </w:r>
    </w:p>
    <w:p>
      <w:r>
        <w:rPr>
          <w:b/>
        </w:rPr>
        <w:t xml:space="preserve">Tulos</w:t>
      </w:r>
    </w:p>
    <w:p>
      <w:r>
        <w:t xml:space="preserve">Missä Longwood Medicalin alue sijaitsee?</w:t>
      </w:r>
    </w:p>
    <w:p>
      <w:r>
        <w:rPr>
          <w:b/>
        </w:rPr>
        <w:t xml:space="preserve">Esimerkki 2.6392</w:t>
      </w:r>
    </w:p>
    <w:p>
      <w:r>
        <w:t xml:space="preserve">Missä olivat Platonin muistiinpanot, anteeksi, kirjoitukset, joita ylistettiin vuonna 1846?</w:t>
      </w:r>
    </w:p>
    <w:p>
      <w:r>
        <w:rPr>
          <w:b/>
        </w:rPr>
        <w:t xml:space="preserve">Tulos</w:t>
      </w:r>
    </w:p>
    <w:p>
      <w:r>
        <w:t xml:space="preserve">Missä Platonin kirjoituksia ylistettiin vuonna 1846?</w:t>
      </w:r>
    </w:p>
    <w:p>
      <w:r>
        <w:rPr>
          <w:b/>
        </w:rPr>
        <w:t xml:space="preserve">Esimerkki 2.6393</w:t>
      </w:r>
    </w:p>
    <w:p>
      <w:r>
        <w:t xml:space="preserve">Mikä on Early Action -ohjelman asema muiden ohjelmien joukossa?</w:t>
      </w:r>
    </w:p>
    <w:p>
      <w:r>
        <w:rPr>
          <w:b/>
        </w:rPr>
        <w:t xml:space="preserve">Tulos</w:t>
      </w:r>
    </w:p>
    <w:p>
      <w:r>
        <w:t xml:space="preserve">Mikä on Early Action -ohjelman asema muiden ohjelmien joukossa?</w:t>
      </w:r>
    </w:p>
    <w:p>
      <w:r>
        <w:rPr>
          <w:b/>
        </w:rPr>
        <w:t xml:space="preserve">Esimerkki 2.6394</w:t>
      </w:r>
    </w:p>
    <w:p>
      <w:r>
        <w:t xml:space="preserve">Mikä oli Abu al-Rayhan al-Birunin uskonto, anteeksi, tarkoitin Shen Kuoa, mikä oli hänen uskontonsa?</w:t>
      </w:r>
    </w:p>
    <w:p>
      <w:r>
        <w:rPr>
          <w:b/>
        </w:rPr>
        <w:t xml:space="preserve">Tulos</w:t>
      </w:r>
    </w:p>
    <w:p>
      <w:r>
        <w:t xml:space="preserve">Mikä oli Shen Kuon uskonto?</w:t>
      </w:r>
    </w:p>
    <w:p>
      <w:r>
        <w:rPr>
          <w:b/>
        </w:rPr>
        <w:t xml:space="preserve">Esimerkki 2.6395</w:t>
      </w:r>
    </w:p>
    <w:p>
      <w:r>
        <w:t xml:space="preserve">Kuka analysoi laboratoriossa kairaussydänten kivinäytteet?</w:t>
      </w:r>
    </w:p>
    <w:p>
      <w:r>
        <w:rPr>
          <w:b/>
        </w:rPr>
        <w:t xml:space="preserve">Tulos</w:t>
      </w:r>
    </w:p>
    <w:p>
      <w:r>
        <w:t xml:space="preserve">Kuka analysoi laboratoriossa kairaussydämistä otettuja kivinäytteitä? </w:t>
      </w:r>
    </w:p>
    <w:p>
      <w:r>
        <w:rPr>
          <w:b/>
        </w:rPr>
        <w:t xml:space="preserve">Esimerkki 2.6396</w:t>
      </w:r>
    </w:p>
    <w:p>
      <w:r>
        <w:t xml:space="preserve">Miten oli ei tehdä, että kun oli RSO Nations joukkueet top ranked Pohjois-Amerikassa?</w:t>
      </w:r>
    </w:p>
    <w:p>
      <w:r>
        <w:rPr>
          <w:b/>
        </w:rPr>
        <w:t xml:space="preserve">Tulos</w:t>
      </w:r>
    </w:p>
    <w:p>
      <w:r>
        <w:t xml:space="preserve">Milloin RSO Nations -joukkue oli Pohjois-Amerikan ykkösjoukkue?</w:t>
      </w:r>
    </w:p>
    <w:p>
      <w:r>
        <w:rPr>
          <w:b/>
        </w:rPr>
        <w:t xml:space="preserve">Esimerkki 2.6397</w:t>
      </w:r>
    </w:p>
    <w:p>
      <w:r>
        <w:t xml:space="preserve">Mitä tai ei tehdä, että miten saksalaisten yksityiskoulujen lukukausimaksujen tasoa verrataan muiden Länsi-Euroopan maiden yksityiskouluihin?</w:t>
      </w:r>
    </w:p>
    <w:p>
      <w:r>
        <w:rPr>
          <w:b/>
        </w:rPr>
        <w:t xml:space="preserve">Tulos</w:t>
      </w:r>
    </w:p>
    <w:p>
      <w:r>
        <w:t xml:space="preserve">Miten saksalaisten yksityiskoulujen lukukausimaksut ovat verrattavissa muiden Länsi-Euroopan maiden yksityiskouluihin?</w:t>
      </w:r>
    </w:p>
    <w:p>
      <w:r>
        <w:rPr>
          <w:b/>
        </w:rPr>
        <w:t xml:space="preserve">Esimerkki 2.6398</w:t>
      </w:r>
    </w:p>
    <w:p>
      <w:r>
        <w:t xml:space="preserve">Mikä oli Ragibaghin vastaisen sisällissodan nimi, ei nimi?</w:t>
      </w:r>
    </w:p>
    <w:p>
      <w:r>
        <w:rPr>
          <w:b/>
        </w:rPr>
        <w:t xml:space="preserve">Tulos</w:t>
      </w:r>
    </w:p>
    <w:p>
      <w:r>
        <w:t xml:space="preserve"> Miksi Ragibaghin sisällissotaa ei koskaan kutsuttu?</w:t>
      </w:r>
    </w:p>
    <w:p>
      <w:r>
        <w:rPr>
          <w:b/>
        </w:rPr>
        <w:t xml:space="preserve">Esimerkki 2.6399</w:t>
      </w:r>
    </w:p>
    <w:p>
      <w:r>
        <w:t xml:space="preserve">Minkä alueen Yangzi-joen varrella ei Kublai yrittänyt vallata puolustamalla Xiangyangia?</w:t>
      </w:r>
    </w:p>
    <w:p>
      <w:r>
        <w:rPr>
          <w:b/>
        </w:rPr>
        <w:t xml:space="preserve">Tulos</w:t>
      </w:r>
    </w:p>
    <w:p>
      <w:r>
        <w:t xml:space="preserve"> Minkä alueen Kublai yritti valloittaa puolustamalla Xiangyangia?</w:t>
      </w:r>
    </w:p>
    <w:p>
      <w:r>
        <w:rPr>
          <w:b/>
        </w:rPr>
        <w:t xml:space="preserve">Esimerkki 2.6400</w:t>
      </w:r>
    </w:p>
    <w:p>
      <w:r>
        <w:t xml:space="preserve">Missä sen sijaan Hochrhein yli kaksinkertaistaa Reinin vesipäästöt?</w:t>
      </w:r>
    </w:p>
    <w:p>
      <w:r>
        <w:rPr>
          <w:b/>
        </w:rPr>
        <w:t xml:space="preserve">Tulos</w:t>
      </w:r>
    </w:p>
    <w:p>
      <w:r>
        <w:t xml:space="preserve">Kuinka paljon Hochrhein yli kaksinkertaistaa Reinin vesipäästöt?</w:t>
      </w:r>
    </w:p>
    <w:p>
      <w:r>
        <w:rPr>
          <w:b/>
        </w:rPr>
        <w:t xml:space="preserve">Esimerkki 2.6401</w:t>
      </w:r>
    </w:p>
    <w:p>
      <w:r>
        <w:t xml:space="preserve">Mikä reitti, jolla on merkitystä virusten immuunivasteessa, on kaikissa patogeeneissä tai pikemminkin eukaryooteissa?</w:t>
      </w:r>
    </w:p>
    <w:p>
      <w:r>
        <w:rPr>
          <w:b/>
        </w:rPr>
        <w:t xml:space="preserve">Tulos</w:t>
      </w:r>
    </w:p>
    <w:p>
      <w:r>
        <w:t xml:space="preserve">Mikä reitti, jolla on merkitystä immuunivasteessa viruksia vastaan, esiintyy kaikissa eukaryooteissa?</w:t>
      </w:r>
    </w:p>
    <w:p>
      <w:r>
        <w:rPr>
          <w:b/>
        </w:rPr>
        <w:t xml:space="preserve">Esimerkki 2.6402</w:t>
      </w:r>
    </w:p>
    <w:p>
      <w:r>
        <w:t xml:space="preserve">Kuka loi NSFBNS:n, ja kuinka monta toimipistettä sillä oli vuoteen 1998 mennessä?</w:t>
      </w:r>
    </w:p>
    <w:p>
      <w:r>
        <w:rPr>
          <w:b/>
        </w:rPr>
        <w:t xml:space="preserve">Tulos</w:t>
      </w:r>
    </w:p>
    <w:p>
      <w:r>
        <w:t xml:space="preserve">Kuinka monta toimipistettä NSFBNS:llä oli vuoteen 1998 mennessä?</w:t>
      </w:r>
    </w:p>
    <w:p>
      <w:r>
        <w:rPr>
          <w:b/>
        </w:rPr>
        <w:t xml:space="preserve">Esimerkki 2.6403</w:t>
      </w:r>
    </w:p>
    <w:p>
      <w:r>
        <w:t xml:space="preserve">Kuinka paljon ero henkirikosten määrässä liittyy rikollisuuteen ei pahoillani liittyy eriarvoisuuteen ei rikollisuuteen?</w:t>
      </w:r>
    </w:p>
    <w:p>
      <w:r>
        <w:rPr>
          <w:b/>
        </w:rPr>
        <w:t xml:space="preserve">Tulos</w:t>
      </w:r>
    </w:p>
    <w:p>
      <w:r>
        <w:t xml:space="preserve">Kuinka suuri ero henkirikosten määrässä liittyy eriarvoisuuteen?</w:t>
      </w:r>
    </w:p>
    <w:p>
      <w:r>
        <w:rPr>
          <w:b/>
        </w:rPr>
        <w:t xml:space="preserve">Esimerkki 2.6404</w:t>
      </w:r>
    </w:p>
    <w:p>
      <w:r>
        <w:t xml:space="preserve">Minkä periaatteen mukaan kerroksessa syvemmällä olevat kivet ovat yleensä kokoonpuristuneita, anteeksi, nuorempia?</w:t>
      </w:r>
    </w:p>
    <w:p>
      <w:r>
        <w:rPr>
          <w:b/>
        </w:rPr>
        <w:t xml:space="preserve">Tulos</w:t>
      </w:r>
    </w:p>
    <w:p>
      <w:r>
        <w:t xml:space="preserve">Minkä periaatteen mukaan syvemmällä olevat kivet ovat yleensä nuorempia?</w:t>
      </w:r>
    </w:p>
    <w:p>
      <w:r>
        <w:rPr>
          <w:b/>
        </w:rPr>
        <w:t xml:space="preserve">Esimerkki 2.6405</w:t>
      </w:r>
    </w:p>
    <w:p>
      <w:r>
        <w:t xml:space="preserve">Mihin Maududin kirjat sijoittivat Pakistanin valitettavasti islamin sijaan?</w:t>
      </w:r>
    </w:p>
    <w:p>
      <w:r>
        <w:rPr>
          <w:b/>
        </w:rPr>
        <w:t xml:space="preserve">Tulos</w:t>
      </w:r>
    </w:p>
    <w:p>
      <w:r>
        <w:t xml:space="preserve">Mihin Maududin kirjat sijoittavat islamin?</w:t>
      </w:r>
    </w:p>
    <w:p>
      <w:r>
        <w:rPr>
          <w:b/>
        </w:rPr>
        <w:t xml:space="preserve">Esimerkki 2.6406</w:t>
      </w:r>
    </w:p>
    <w:p>
      <w:r>
        <w:t xml:space="preserve">Milloin ja minä vuonna Itä-Rooman valtakunta perustettiin?</w:t>
      </w:r>
    </w:p>
    <w:p>
      <w:r>
        <w:rPr>
          <w:b/>
        </w:rPr>
        <w:t xml:space="preserve">Tulos</w:t>
      </w:r>
    </w:p>
    <w:p>
      <w:r>
        <w:t xml:space="preserve">Minä vuonna Itä-Rooman valtakunta perustettiin?</w:t>
      </w:r>
    </w:p>
    <w:p>
      <w:r>
        <w:rPr>
          <w:b/>
        </w:rPr>
        <w:t xml:space="preserve">Esimerkki 2.6407</w:t>
      </w:r>
    </w:p>
    <w:p>
      <w:r>
        <w:t xml:space="preserve">Minkä yksityisen, ei, tarkoitan kansainvälisen tietoliikenneverkon pääkonttori sijaitsi San Juanissa, Kaliforniassa?</w:t>
      </w:r>
    </w:p>
    <w:p>
      <w:r>
        <w:rPr>
          <w:b/>
        </w:rPr>
        <w:t xml:space="preserve">Tulos</w:t>
      </w:r>
    </w:p>
    <w:p>
      <w:r>
        <w:t xml:space="preserve">Minkä kansainvälisen tietoliikenneverkon pääkonttori sijaitsi San Juanissa, Kaliforniassa?</w:t>
      </w:r>
    </w:p>
    <w:p>
      <w:r>
        <w:rPr>
          <w:b/>
        </w:rPr>
        <w:t xml:space="preserve">Esimerkki 2.6408</w:t>
      </w:r>
    </w:p>
    <w:p>
      <w:r>
        <w:t xml:space="preserve">Mikä on sen kehitysnäkemyksen nimi, jonka mukaan on ääretön määrä alkulukupareja, joiden erotus on alkuluku?</w:t>
      </w:r>
    </w:p>
    <w:p>
      <w:r>
        <w:rPr>
          <w:b/>
        </w:rPr>
        <w:t xml:space="preserve">Tulos</w:t>
      </w:r>
    </w:p>
    <w:p>
      <w:r>
        <w:t xml:space="preserve">Mikä on sen oletuksen nimi, jonka mukaan on ääretön määrä alkulukupareja, joiden erotus on alkuluku?</w:t>
      </w:r>
    </w:p>
    <w:p>
      <w:r>
        <w:rPr>
          <w:b/>
        </w:rPr>
        <w:t xml:space="preserve">Esimerkki 2.6409</w:t>
      </w:r>
    </w:p>
    <w:p>
      <w:r>
        <w:t xml:space="preserve">Mistä muusta syystä Montcalm keskittyi hyökkäykseen Uudessa Ranskassa?</w:t>
      </w:r>
    </w:p>
    <w:p>
      <w:r>
        <w:rPr>
          <w:b/>
        </w:rPr>
        <w:t xml:space="preserve">Tulos</w:t>
      </w:r>
    </w:p>
    <w:p>
      <w:r>
        <w:t xml:space="preserve">Mihin Montcalm keskitti hyökkäyksensä Uuteen Ranskaan?</w:t>
      </w:r>
    </w:p>
    <w:p>
      <w:r>
        <w:rPr>
          <w:b/>
        </w:rPr>
        <w:t xml:space="preserve">Esimerkki 2.6410</w:t>
      </w:r>
    </w:p>
    <w:p>
      <w:r>
        <w:t xml:space="preserve">Mikä sivusto käyttää X.25:tä tai UDP:tä?</w:t>
      </w:r>
    </w:p>
    <w:p>
      <w:r>
        <w:rPr>
          <w:b/>
        </w:rPr>
        <w:t xml:space="preserve">Tulos</w:t>
      </w:r>
    </w:p>
    <w:p>
      <w:r>
        <w:t xml:space="preserve">Mikä paketti käyttää UDP:tä?</w:t>
      </w:r>
    </w:p>
    <w:p>
      <w:r>
        <w:rPr>
          <w:b/>
        </w:rPr>
        <w:t xml:space="preserve">Esimerkki 2.6411</w:t>
      </w:r>
    </w:p>
    <w:p>
      <w:r>
        <w:t xml:space="preserve">Missä kuussa on joukkueet uh ok sijaan yliopiston aarteenmetsästys?</w:t>
      </w:r>
    </w:p>
    <w:p>
      <w:r>
        <w:rPr>
          <w:b/>
        </w:rPr>
        <w:t xml:space="preserve">Tulos</w:t>
      </w:r>
    </w:p>
    <w:p>
      <w:r>
        <w:t xml:space="preserve">Missä kuussa on yliopiston aarteenmetsästys?</w:t>
      </w:r>
    </w:p>
    <w:p>
      <w:r>
        <w:rPr>
          <w:b/>
        </w:rPr>
        <w:t xml:space="preserve">Esimerkki 2.6412</w:t>
      </w:r>
    </w:p>
    <w:p>
      <w:r>
        <w:t xml:space="preserve">Mitä antigeenejä Helper T-solut eivät tunnista ei pahoillani, mikä yhteisreseptori rekrytoi T-solun sisällä olevia molekyylejä, jotka ovat vastuussa solujen aktivoitumisesta?</w:t>
      </w:r>
    </w:p>
    <w:p>
      <w:r>
        <w:rPr>
          <w:b/>
        </w:rPr>
        <w:t xml:space="preserve">Tulos</w:t>
      </w:r>
    </w:p>
    <w:p>
      <w:r>
        <w:t xml:space="preserve">Mikä yhteisreseptori rekrytoi T-solun sisällä molekyylejä, jotka ovat vastuussa solun aktivoitumisesta?</w:t>
      </w:r>
    </w:p>
    <w:p>
      <w:r>
        <w:rPr>
          <w:b/>
        </w:rPr>
        <w:t xml:space="preserve">Esimerkki 2.6413</w:t>
      </w:r>
    </w:p>
    <w:p>
      <w:r>
        <w:t xml:space="preserve">Milloin Polonia Ekstraklasa on voittanut maan mestaruuden ennen vuotta 2013, se ei ole oikein, vaan vuonna 2000?</w:t>
      </w:r>
    </w:p>
    <w:p>
      <w:r>
        <w:rPr>
          <w:b/>
        </w:rPr>
        <w:t xml:space="preserve">Tulos</w:t>
      </w:r>
    </w:p>
    <w:p>
      <w:r>
        <w:t xml:space="preserve">Milloin Polonia Ekstraklasa voitti maan mestaruuden ennen vuotta 2000?</w:t>
      </w:r>
    </w:p>
    <w:p>
      <w:r>
        <w:rPr>
          <w:b/>
        </w:rPr>
        <w:t xml:space="preserve">Esimerkki 2.6414</w:t>
      </w:r>
    </w:p>
    <w:p>
      <w:r>
        <w:t xml:space="preserve">Miksi Davies kutsui sitä pakettikytkennäksi, kun taas Baran kutsui sitä "ei mitään", kertokaa vain, miksi hän ei koskaan tutkinut teoriaansa, konseptiaan, ideaansa jne. ennen kuin kehitti sen?</w:t>
      </w:r>
    </w:p>
    <w:p>
      <w:r>
        <w:rPr>
          <w:b/>
        </w:rPr>
        <w:t xml:space="preserve">Tulos</w:t>
      </w:r>
    </w:p>
    <w:p>
      <w:r>
        <w:t xml:space="preserve">Miksi Davies ei koskaan tutkinut teoriaansa, konseptiaan, ideaansa jne. ennen sen kehittämistä?</w:t>
      </w:r>
    </w:p>
    <w:p>
      <w:r>
        <w:rPr>
          <w:b/>
        </w:rPr>
        <w:t xml:space="preserve">Esimerkki 2.6415</w:t>
      </w:r>
    </w:p>
    <w:p>
      <w:r>
        <w:t xml:space="preserve">Keitä olivat myöhemmin Kublai Khanin seuraajat ei um Yuan keisarit eristetty?</w:t>
      </w:r>
    </w:p>
    <w:p>
      <w:r>
        <w:rPr>
          <w:b/>
        </w:rPr>
        <w:t xml:space="preserve">Tulos</w:t>
      </w:r>
    </w:p>
    <w:p>
      <w:r>
        <w:t xml:space="preserve">Kenestä myöhemmät Yuan-keisarit eristettiin?</w:t>
      </w:r>
    </w:p>
    <w:p>
      <w:r>
        <w:rPr>
          <w:b/>
        </w:rPr>
        <w:t xml:space="preserve">Esimerkki 2.6416</w:t>
      </w:r>
    </w:p>
    <w:p>
      <w:r>
        <w:t xml:space="preserve">Sanotaan vaikka, että kun kaksi IPCC:n erityisraporttia saatiin valmiiksi, miksi ne julkaistiin?</w:t>
      </w:r>
    </w:p>
    <w:p>
      <w:r>
        <w:rPr>
          <w:b/>
        </w:rPr>
        <w:t xml:space="preserve">Tulos</w:t>
      </w:r>
    </w:p>
    <w:p>
      <w:r>
        <w:t xml:space="preserve">Miksi vuoden 2011 erityiskertomukset laadittiin?</w:t>
      </w:r>
    </w:p>
    <w:p>
      <w:r>
        <w:rPr>
          <w:b/>
        </w:rPr>
        <w:t xml:space="preserve">Esimerkki 2.6417</w:t>
      </w:r>
    </w:p>
    <w:p>
      <w:r>
        <w:t xml:space="preserve">Minä vuonna Carnegie sorry Harvard lopetti varhaisen sisäänpääsyn ohjelmansa?</w:t>
      </w:r>
    </w:p>
    <w:p>
      <w:r>
        <w:rPr>
          <w:b/>
        </w:rPr>
        <w:t xml:space="preserve">Tulos</w:t>
      </w:r>
    </w:p>
    <w:p>
      <w:r>
        <w:t xml:space="preserve">Minä vuonna Harvard lopetti varhaisen sisäänpääsyn ohjelmansa?</w:t>
      </w:r>
    </w:p>
    <w:p>
      <w:r>
        <w:rPr>
          <w:b/>
        </w:rPr>
        <w:t xml:space="preserve">Esimerkki 2.6418</w:t>
      </w:r>
    </w:p>
    <w:p>
      <w:r>
        <w:t xml:space="preserve">Mitä ei ole tehdä, että miten rekisteröityä omaisuutta pidetään epävirallisessa muodossa?</w:t>
      </w:r>
    </w:p>
    <w:p>
      <w:r>
        <w:rPr>
          <w:b/>
        </w:rPr>
        <w:t xml:space="preserve">Tulos</w:t>
      </w:r>
    </w:p>
    <w:p>
      <w:r>
        <w:t xml:space="preserve">Miten rekisteröityä omaisuutta pidetään epävirallisesti?</w:t>
      </w:r>
    </w:p>
    <w:p>
      <w:r>
        <w:rPr>
          <w:b/>
        </w:rPr>
        <w:t xml:space="preserve">Esimerkki 2.6419</w:t>
      </w:r>
    </w:p>
    <w:p>
      <w:r>
        <w:t xml:space="preserve">Kuka vaikutti ei odota Mikä vaikutti rutto vakavuuteen?</w:t>
      </w:r>
    </w:p>
    <w:p>
      <w:r>
        <w:rPr>
          <w:b/>
        </w:rPr>
        <w:t xml:space="preserve">Tulos</w:t>
      </w:r>
    </w:p>
    <w:p>
      <w:r>
        <w:t xml:space="preserve">Mikä vaikutti ruton vakavuuteen?</w:t>
      </w:r>
    </w:p>
    <w:p>
      <w:r>
        <w:rPr>
          <w:b/>
        </w:rPr>
        <w:t xml:space="preserve">Esimerkki 2.6420</w:t>
      </w:r>
    </w:p>
    <w:p>
      <w:r>
        <w:t xml:space="preserve">Mikä on voima, jonka tavanomainen vääntömomentti, ei siis painovoima, kohdistuu yhteen tonnin massaan?</w:t>
      </w:r>
    </w:p>
    <w:p>
      <w:r>
        <w:rPr>
          <w:b/>
        </w:rPr>
        <w:t xml:space="preserve">Tulos</w:t>
      </w:r>
    </w:p>
    <w:p>
      <w:r>
        <w:t xml:space="preserve">Mikä on tavanomaisen painovoiman aiheuttama voima tonnin massaan?</w:t>
      </w:r>
    </w:p>
    <w:p>
      <w:r>
        <w:rPr>
          <w:b/>
        </w:rPr>
        <w:t xml:space="preserve">Esimerkki 2.6421</w:t>
      </w:r>
    </w:p>
    <w:p>
      <w:r>
        <w:t xml:space="preserve">Jos keskimääräinen yhdysvaltalainen työntekijä tekisi vähemmän koulunkäyntiä, oi mikä määrä kasvua syntyisi 5 vuoden aikana ei vähemmän koulunkäyntiä, mutta sanotaan, jos he tekisivät yhden lisävuoden koulunkäyntiä?</w:t>
      </w:r>
    </w:p>
    <w:p>
      <w:r>
        <w:rPr>
          <w:b/>
        </w:rPr>
        <w:t xml:space="preserve">Tulos</w:t>
      </w:r>
    </w:p>
    <w:p>
      <w:r>
        <w:t xml:space="preserve">Jos keskimääräinen yhdysvaltalainen työntekijä suorittaisi ylimääräisen kouluvuoden, kuinka paljon kasvua syntyisi viiden vuoden aikana?</w:t>
      </w:r>
    </w:p>
    <w:p>
      <w:r>
        <w:rPr>
          <w:b/>
        </w:rPr>
        <w:t xml:space="preserve">Esimerkki 2.6422</w:t>
      </w:r>
    </w:p>
    <w:p>
      <w:r>
        <w:t xml:space="preserve">Cudworthin lähestymistapa tieteeseen yhdisti havainnoinnin ja mitä en tarkoittanut Agassizin lähestymistapaa?</w:t>
      </w:r>
    </w:p>
    <w:p>
      <w:r>
        <w:rPr>
          <w:b/>
        </w:rPr>
        <w:t xml:space="preserve">Tulos</w:t>
      </w:r>
    </w:p>
    <w:p>
      <w:r>
        <w:t xml:space="preserve">Agassizin lähestymistapa tieteeseen yhdisti havainnoinnin ja mitä?</w:t>
      </w:r>
    </w:p>
    <w:p>
      <w:r>
        <w:rPr>
          <w:b/>
        </w:rPr>
        <w:t xml:space="preserve">Esimerkki 2.6423</w:t>
      </w:r>
    </w:p>
    <w:p>
      <w:r>
        <w:t xml:space="preserve">Milloin J.A. Hobson, Joseph Schumpeter ja Norman Angell eivät olleet tuotteliaimmillaan?</w:t>
      </w:r>
    </w:p>
    <w:p>
      <w:r>
        <w:rPr>
          <w:b/>
        </w:rPr>
        <w:t xml:space="preserve">Tulos</w:t>
      </w:r>
    </w:p>
    <w:p>
      <w:r>
        <w:t xml:space="preserve"> Milloin Joseph Schumpeter ja Norman Angell eivät olleet tuotteliaimmillaan?</w:t>
      </w:r>
    </w:p>
    <w:p>
      <w:r>
        <w:rPr>
          <w:b/>
        </w:rPr>
        <w:t xml:space="preserve">Esimerkki 2.6424</w:t>
      </w:r>
    </w:p>
    <w:p>
      <w:r>
        <w:t xml:space="preserve">Mikä oli x.25 anteeksi AUSTPAC?</w:t>
      </w:r>
    </w:p>
    <w:p>
      <w:r>
        <w:rPr>
          <w:b/>
        </w:rPr>
        <w:t xml:space="preserve">Tulos</w:t>
      </w:r>
    </w:p>
    <w:p>
      <w:r>
        <w:t xml:space="preserve">Mikä oli AUSTPAC</w:t>
      </w:r>
    </w:p>
    <w:p>
      <w:r>
        <w:rPr>
          <w:b/>
        </w:rPr>
        <w:t xml:space="preserve">Esimerkki 2.6425</w:t>
      </w:r>
    </w:p>
    <w:p>
      <w:r>
        <w:t xml:space="preserve">Urheilun ja taloudellisen tarpeen ohella, mikä on eräänlainen lahjakkuusstipendi, ei taloudellinen tarve, tarkoitan taidetta?</w:t>
      </w:r>
    </w:p>
    <w:p>
      <w:r>
        <w:rPr>
          <w:b/>
        </w:rPr>
        <w:t xml:space="preserve">Tulos</w:t>
      </w:r>
    </w:p>
    <w:p>
      <w:r>
        <w:t xml:space="preserve">Mikä on urheilun ja taiteen ohella eräänlainen lahjakkuusstipendi?</w:t>
      </w:r>
    </w:p>
    <w:p>
      <w:r>
        <w:rPr>
          <w:b/>
        </w:rPr>
        <w:t xml:space="preserve">Esimerkki 2.6426</w:t>
      </w:r>
    </w:p>
    <w:p>
      <w:r>
        <w:t xml:space="preserve">Kuka ensimmäisenä er sen sijaan, kun Rein löydettiin ensimmäisen kerran?</w:t>
      </w:r>
    </w:p>
    <w:p>
      <w:r>
        <w:rPr>
          <w:b/>
        </w:rPr>
        <w:t xml:space="preserve">Tulos</w:t>
      </w:r>
    </w:p>
    <w:p>
      <w:r>
        <w:t xml:space="preserve">Milloin Rein löydettiin ensimmäisen kerran?</w:t>
      </w:r>
    </w:p>
    <w:p>
      <w:r>
        <w:rPr>
          <w:b/>
        </w:rPr>
        <w:t xml:space="preserve">Esimerkki 2.6427</w:t>
      </w:r>
    </w:p>
    <w:p>
      <w:r>
        <w:t xml:space="preserve">Minkälaisia periaatteita, ei mitään vallankumousta Maududi ei kannattanut?</w:t>
      </w:r>
    </w:p>
    <w:p>
      <w:r>
        <w:rPr>
          <w:b/>
        </w:rPr>
        <w:t xml:space="preserve">Tulos</w:t>
      </w:r>
    </w:p>
    <w:p>
      <w:r>
        <w:t xml:space="preserve"> Minkälaista vallankumousta Maududi ei kannattanut?</w:t>
      </w:r>
    </w:p>
    <w:p>
      <w:r>
        <w:rPr>
          <w:b/>
        </w:rPr>
        <w:t xml:space="preserve">Esimerkki 2.6428</w:t>
      </w:r>
    </w:p>
    <w:p>
      <w:r>
        <w:t xml:space="preserve">Kuka luuli, että ilmastoa ei voisi jakaa ilmastovyöhykkeisiin?</w:t>
      </w:r>
    </w:p>
    <w:p>
      <w:r>
        <w:rPr>
          <w:b/>
        </w:rPr>
        <w:t xml:space="preserve">Tulos</w:t>
      </w:r>
    </w:p>
    <w:p>
      <w:r>
        <w:t xml:space="preserve"> Kuka olisi uskonut, ettei maailmaa voisi jakaa ilmastovyöhykkeisiin?</w:t>
      </w:r>
    </w:p>
    <w:p>
      <w:r>
        <w:rPr>
          <w:b/>
        </w:rPr>
        <w:t xml:space="preserve">Esimerkki 2.6429</w:t>
      </w:r>
    </w:p>
    <w:p>
      <w:r>
        <w:t xml:space="preserve">Kuka valvoo hajusteiden eli apteekkiteknikkoa Yhdistyneessä kuningaskunnassa?</w:t>
      </w:r>
    </w:p>
    <w:p>
      <w:r>
        <w:rPr>
          <w:b/>
        </w:rPr>
        <w:t xml:space="preserve">Tulos</w:t>
      </w:r>
    </w:p>
    <w:p>
      <w:r>
        <w:t xml:space="preserve">Kuka valvoo apteekkiteknikon työtä Yhdistyneessä kuningaskunnassa?</w:t>
      </w:r>
    </w:p>
    <w:p>
      <w:r>
        <w:rPr>
          <w:b/>
        </w:rPr>
        <w:t xml:space="preserve">Esimerkki 2.6430</w:t>
      </w:r>
    </w:p>
    <w:p>
      <w:r>
        <w:t xml:space="preserve">Mitkä kaksi symbolia merkitsevät apteekkia englanninkielisissä maissa tai pikemminkin ei-englanninkielisissä maissa?</w:t>
      </w:r>
    </w:p>
    <w:p>
      <w:r>
        <w:rPr>
          <w:b/>
        </w:rPr>
        <w:t xml:space="preserve">Tulos</w:t>
      </w:r>
    </w:p>
    <w:p>
      <w:r>
        <w:t xml:space="preserve">Mitkä kaksi symbolia merkitsevät apteekkia muissa kuin englanninkielisissä maissa?</w:t>
      </w:r>
    </w:p>
    <w:p>
      <w:r>
        <w:rPr>
          <w:b/>
        </w:rPr>
        <w:t xml:space="preserve">Esimerkki 2.6431</w:t>
      </w:r>
    </w:p>
    <w:p>
      <w:r>
        <w:t xml:space="preserve">Mikä kansallisuus ei ole pahoillani, että mitä terveys- ja sosiaaliset ongelmat ovat maissa, joissa on alhainen eriarvoisuus?</w:t>
      </w:r>
    </w:p>
    <w:p>
      <w:r>
        <w:rPr>
          <w:b/>
        </w:rPr>
        <w:t xml:space="preserve">Tulos</w:t>
      </w:r>
    </w:p>
    <w:p>
      <w:r>
        <w:t xml:space="preserve">Millaisia terveys- ja sosiaalisia ongelmia esiintyy maissa, joissa eriarvoisuus on vähäistä?</w:t>
      </w:r>
    </w:p>
    <w:p>
      <w:r>
        <w:rPr>
          <w:b/>
        </w:rPr>
        <w:t xml:space="preserve">Esimerkki 2.6432</w:t>
      </w:r>
    </w:p>
    <w:p>
      <w:r>
        <w:t xml:space="preserve">Kuinka suuri osa maailman varallisuudesta on 1 prosentilla vuonna 2000, anteeksi, tarkoitin vuonna 2016?</w:t>
      </w:r>
    </w:p>
    <w:p>
      <w:r>
        <w:rPr>
          <w:b/>
        </w:rPr>
        <w:t xml:space="preserve">Tulos</w:t>
      </w:r>
    </w:p>
    <w:p>
      <w:r>
        <w:t xml:space="preserve">Kuinka suuren osan maailman varallisuudesta omistaa rikkain 1 prosentti vuoteen 2016 mennessä?</w:t>
      </w:r>
    </w:p>
    <w:p>
      <w:r>
        <w:rPr>
          <w:b/>
        </w:rPr>
        <w:t xml:space="preserve">Esimerkki 2.6433</w:t>
      </w:r>
    </w:p>
    <w:p>
      <w:r>
        <w:t xml:space="preserve">Kaupunkiuudistushankkeen oli tarkoitus nähdä lasku hakemusten oh ei auta asukkaat mitä naapurustossa?</w:t>
      </w:r>
    </w:p>
    <w:p>
      <w:r>
        <w:rPr>
          <w:b/>
        </w:rPr>
        <w:t xml:space="preserve">Tulos</w:t>
      </w:r>
    </w:p>
    <w:p>
      <w:r>
        <w:t xml:space="preserve">Kaupunkialueiden uudistamishankkeen tarkoituksena oli auttaa minkä kaupunginosan asukkaita?</w:t>
      </w:r>
    </w:p>
    <w:p>
      <w:r>
        <w:rPr>
          <w:b/>
        </w:rPr>
        <w:t xml:space="preserve">Esimerkki 2.6434</w:t>
      </w:r>
    </w:p>
    <w:p>
      <w:r>
        <w:t xml:space="preserve">Tappaja-T-solun reseptorien on sitouduttava mihin tai kuinka moneen MHC: antigeenikompleksiin, jotta solu aktivoituisi?</w:t>
      </w:r>
    </w:p>
    <w:p>
      <w:r>
        <w:rPr>
          <w:b/>
        </w:rPr>
        <w:t xml:space="preserve">Tulos</w:t>
      </w:r>
    </w:p>
    <w:p>
      <w:r>
        <w:t xml:space="preserve">Kuinka moneen MHC: antigeenikompleksiin tappaja-T-solun reseptorien on sitouduttava, jotta solu aktivoituisi?</w:t>
      </w:r>
    </w:p>
    <w:p>
      <w:r>
        <w:rPr>
          <w:b/>
        </w:rPr>
        <w:t xml:space="preserve">Esimerkki 2.6435</w:t>
      </w:r>
    </w:p>
    <w:p>
      <w:r>
        <w:t xml:space="preserve">Millaisia ei-vertaisarvioituja lähteitä IPCC ei käytä?</w:t>
      </w:r>
    </w:p>
    <w:p>
      <w:r>
        <w:rPr>
          <w:b/>
        </w:rPr>
        <w:t xml:space="preserve">Tulos</w:t>
      </w:r>
    </w:p>
    <w:p>
      <w:r>
        <w:t xml:space="preserve">Millaisia ei-reviewattuja lähteitä IPCC käyttää?</w:t>
      </w:r>
    </w:p>
    <w:p>
      <w:r>
        <w:rPr>
          <w:b/>
        </w:rPr>
        <w:t xml:space="preserve">Esimerkki 2.6436</w:t>
      </w:r>
    </w:p>
    <w:p>
      <w:r>
        <w:t xml:space="preserve">Miksi er mikä armeija tunkeutui syvälle Puolan alueelle jahdatakseen kotiarmeijan taistelijoita vuonna 1944?</w:t>
      </w:r>
    </w:p>
    <w:p>
      <w:r>
        <w:rPr>
          <w:b/>
        </w:rPr>
        <w:t xml:space="preserve">Tulos</w:t>
      </w:r>
    </w:p>
    <w:p>
      <w:r>
        <w:t xml:space="preserve">Mikä armeija tunkeutui syvälle Puolan alueelle jahdatakseen kotiarmeijan taistelijoita vuonna 1944?</w:t>
      </w:r>
    </w:p>
    <w:p>
      <w:r>
        <w:rPr>
          <w:b/>
        </w:rPr>
        <w:t xml:space="preserve">Esimerkki 2.6437</w:t>
      </w:r>
    </w:p>
    <w:p>
      <w:r>
        <w:t xml:space="preserve">Millaisia hoitotyyppejä apteekkarit eivät koskaan ole potilaidensa kanssa?</w:t>
      </w:r>
    </w:p>
    <w:p>
      <w:r>
        <w:rPr>
          <w:b/>
        </w:rPr>
        <w:t xml:space="preserve">Tulos</w:t>
      </w:r>
    </w:p>
    <w:p>
      <w:r>
        <w:t xml:space="preserve">Millaisia terveystuloksia apteekkarit eivät koskaan saa potilaidensa kanssa?</w:t>
      </w:r>
    </w:p>
    <w:p>
      <w:r>
        <w:rPr>
          <w:b/>
        </w:rPr>
        <w:t xml:space="preserve">Esimerkki 2.6438</w:t>
      </w:r>
    </w:p>
    <w:p>
      <w:r>
        <w:t xml:space="preserve">Minä vuonna Robert Harper tai U of C:stä tuli yksi Chicagon yliopistojen yhdistyksen seitsemästä perustajajäsenestä?</w:t>
      </w:r>
    </w:p>
    <w:p>
      <w:r>
        <w:rPr>
          <w:b/>
        </w:rPr>
        <w:t xml:space="preserve">Tulos</w:t>
      </w:r>
    </w:p>
    <w:p>
      <w:r>
        <w:t xml:space="preserve">Minä vuonna U of C:stä tuli yksi Chicagon yliopistojen liiton seitsemästä perustajajäsenestä?</w:t>
      </w:r>
    </w:p>
    <w:p>
      <w:r>
        <w:rPr>
          <w:b/>
        </w:rPr>
        <w:t xml:space="preserve">Esimerkki 2.6439</w:t>
      </w:r>
    </w:p>
    <w:p>
      <w:r>
        <w:t xml:space="preserve">Uudelleen avaamisensa jälkeen, minkälaisia elokuvia Broadway er uh kuvata Tower-teatteri näyttää?</w:t>
      </w:r>
    </w:p>
    <w:p>
      <w:r>
        <w:rPr>
          <w:b/>
        </w:rPr>
        <w:t xml:space="preserve">Tulos</w:t>
      </w:r>
    </w:p>
    <w:p>
      <w:r>
        <w:t xml:space="preserve">Minkälaisia elokuvia Tower-teatteri esitti uudelleen avaamisensa jälkeen?</w:t>
      </w:r>
    </w:p>
    <w:p>
      <w:r>
        <w:rPr>
          <w:b/>
        </w:rPr>
        <w:t xml:space="preserve">Esimerkki 2.6440</w:t>
      </w:r>
    </w:p>
    <w:p>
      <w:r>
        <w:t xml:space="preserve">Millä vuosisadalla apartheidin lakkauttaminen ei saanut lähetyssaarnaajia perustamaan kirkkokouluja Etelä-Afrikkaan?</w:t>
      </w:r>
    </w:p>
    <w:p>
      <w:r>
        <w:rPr>
          <w:b/>
        </w:rPr>
        <w:t xml:space="preserve">Tulos</w:t>
      </w:r>
    </w:p>
    <w:p>
      <w:r>
        <w:t xml:space="preserve">Millä vuosisadalla lähetyssaarnaajat perustivat kirkkokouluja Etelä-Afrikkaan?</w:t>
      </w:r>
    </w:p>
    <w:p>
      <w:r>
        <w:rPr>
          <w:b/>
        </w:rPr>
        <w:t xml:space="preserve">Esimerkki 2.6441</w:t>
      </w:r>
    </w:p>
    <w:p>
      <w:r>
        <w:t xml:space="preserve">Mikä oli Schenectady, ei, ei, raaputa sitä ja kerro minulle, mikä Warner Sinback oli?</w:t>
      </w:r>
    </w:p>
    <w:p>
      <w:r>
        <w:rPr>
          <w:b/>
        </w:rPr>
        <w:t xml:space="preserve">Tulos</w:t>
      </w:r>
    </w:p>
    <w:p>
      <w:r>
        <w:t xml:space="preserve">Mikä oli Warner Sinback</w:t>
      </w:r>
    </w:p>
    <w:p>
      <w:r>
        <w:rPr>
          <w:b/>
        </w:rPr>
        <w:t xml:space="preserve">Esimerkki 2.6442</w:t>
      </w:r>
    </w:p>
    <w:p>
      <w:r>
        <w:t xml:space="preserve">Millainen ilmasto Jacksonvillessä on?</w:t>
      </w:r>
    </w:p>
    <w:p>
      <w:r>
        <w:rPr>
          <w:b/>
        </w:rPr>
        <w:t xml:space="preserve">Tulos</w:t>
      </w:r>
    </w:p>
    <w:p>
      <w:r>
        <w:t xml:space="preserve">Millainen ilmasto Jacksonvillessä on?</w:t>
      </w:r>
    </w:p>
    <w:p>
      <w:r>
        <w:rPr>
          <w:b/>
        </w:rPr>
        <w:t xml:space="preserve">Esimerkki 2.6443</w:t>
      </w:r>
    </w:p>
    <w:p>
      <w:r>
        <w:t xml:space="preserve">Milloin ei ei anteeksi, minä vuonna viides ei neljäs presidentti Robert Maynard Hutchins astui virkaansa?</w:t>
      </w:r>
    </w:p>
    <w:p>
      <w:r>
        <w:rPr>
          <w:b/>
        </w:rPr>
        <w:t xml:space="preserve">Tulos</w:t>
      </w:r>
    </w:p>
    <w:p>
      <w:r>
        <w:t xml:space="preserve">Minä vuonna neljäs presidentti Robert Maynard Hutchins astui virkaansa?</w:t>
      </w:r>
    </w:p>
    <w:p>
      <w:r>
        <w:rPr>
          <w:b/>
        </w:rPr>
        <w:t xml:space="preserve">Esimerkki 2.6444</w:t>
      </w:r>
    </w:p>
    <w:p>
      <w:r>
        <w:t xml:space="preserve">Mikä Reinin alue itse asiassa vähensi virtausnopeutta ja aiheutti pohjaveden pinnan nousun?</w:t>
      </w:r>
    </w:p>
    <w:p>
      <w:r>
        <w:rPr>
          <w:b/>
        </w:rPr>
        <w:t xml:space="preserve">Tulos</w:t>
      </w:r>
    </w:p>
    <w:p>
      <w:r>
        <w:t xml:space="preserve">Mikä vähensi virtausnopeutta ja aiheutti pohjaveden pinnan nousun?</w:t>
      </w:r>
    </w:p>
    <w:p>
      <w:r>
        <w:rPr>
          <w:b/>
        </w:rPr>
        <w:t xml:space="preserve">Esimerkki 2.6445</w:t>
      </w:r>
    </w:p>
    <w:p>
      <w:r>
        <w:t xml:space="preserve">Mitä kokemusta ei odoteta -politiikkaa Kelvenin raportti sisälsi?</w:t>
      </w:r>
    </w:p>
    <w:p>
      <w:r>
        <w:rPr>
          <w:b/>
        </w:rPr>
        <w:t xml:space="preserve">Tulos</w:t>
      </w:r>
    </w:p>
    <w:p>
      <w:r>
        <w:t xml:space="preserve">Millaista politiikkaa Kelvenin raportti sisälsi?</w:t>
      </w:r>
    </w:p>
    <w:p>
      <w:r>
        <w:rPr>
          <w:b/>
        </w:rPr>
        <w:t xml:space="preserve">Esimerkki 2.6446</w:t>
      </w:r>
    </w:p>
    <w:p>
      <w:r>
        <w:t xml:space="preserve">Missä tai pikemminkin mitä laajentaminen tekee alle metrin pituiselle sedimentille?</w:t>
      </w:r>
    </w:p>
    <w:p>
      <w:r>
        <w:rPr>
          <w:b/>
        </w:rPr>
        <w:t xml:space="preserve">Tulos</w:t>
      </w:r>
    </w:p>
    <w:p>
      <w:r>
        <w:t xml:space="preserve">Mitä laajentaminen tekee alle metrin pituiselle sedimentille?</w:t>
      </w:r>
    </w:p>
    <w:p>
      <w:r>
        <w:rPr>
          <w:b/>
        </w:rPr>
        <w:t xml:space="preserve">Esimerkki 2.6447</w:t>
      </w:r>
    </w:p>
    <w:p>
      <w:r>
        <w:t xml:space="preserve">Missä tai ei tehdä, että oli se on stratigrafia?</w:t>
      </w:r>
    </w:p>
    <w:p>
      <w:r>
        <w:rPr>
          <w:b/>
        </w:rPr>
        <w:t xml:space="preserve">Tulos</w:t>
      </w:r>
    </w:p>
    <w:p>
      <w:r>
        <w:t xml:space="preserve">Mitä on stratigrafia?</w:t>
      </w:r>
    </w:p>
    <w:p>
      <w:r>
        <w:rPr>
          <w:b/>
        </w:rPr>
        <w:t xml:space="preserve">Esimerkki 2.6448</w:t>
      </w:r>
    </w:p>
    <w:p>
      <w:r>
        <w:t xml:space="preserve">Kun imperialismi vaikuttaa, en tarkoita, että se ei vaikuta valtion sosiaalisiin normeihin, miksi sitä kutsutaan?</w:t>
      </w:r>
    </w:p>
    <w:p>
      <w:r>
        <w:rPr>
          <w:b/>
        </w:rPr>
        <w:t xml:space="preserve">Tulos</w:t>
      </w:r>
    </w:p>
    <w:p>
      <w:r>
        <w:t xml:space="preserve">Miksi kutsutaan sitä, kun imperialismi ei vaikuta valtion sosiaalisiin normeihin?</w:t>
      </w:r>
    </w:p>
    <w:p>
      <w:r>
        <w:rPr>
          <w:b/>
        </w:rPr>
        <w:t xml:space="preserve">Esimerkki 2.6449</w:t>
      </w:r>
    </w:p>
    <w:p>
      <w:r>
        <w:t xml:space="preserve">Mikä aiheuttaa ei Mitä yhdisteitä loukkaantuneet tai infektoituneet solut vapauttavat, mikä laukaisee tulehduksen?</w:t>
      </w:r>
    </w:p>
    <w:p>
      <w:r>
        <w:rPr>
          <w:b/>
        </w:rPr>
        <w:t xml:space="preserve">Tulos</w:t>
      </w:r>
    </w:p>
    <w:p>
      <w:r>
        <w:t xml:space="preserve">Mitä yhdisteitä loukkaantuneet tai infektoituneet solut vapauttavat, mikä laukaisee tulehduksen?</w:t>
      </w:r>
    </w:p>
    <w:p>
      <w:r>
        <w:rPr>
          <w:b/>
        </w:rPr>
        <w:t xml:space="preserve">Esimerkki 2.6450</w:t>
      </w:r>
    </w:p>
    <w:p>
      <w:r>
        <w:t xml:space="preserve">Mitä oppeja umm geologian periaatteet menestyksekkäästi edistivät?</w:t>
      </w:r>
    </w:p>
    <w:p>
      <w:r>
        <w:rPr>
          <w:b/>
        </w:rPr>
        <w:t xml:space="preserve">Tulos</w:t>
      </w:r>
    </w:p>
    <w:p>
      <w:r>
        <w:t xml:space="preserve">Mitä oppeja Geologian periaatteet menestyksekkäästi edistivät?</w:t>
      </w:r>
    </w:p>
    <w:p>
      <w:r>
        <w:rPr>
          <w:b/>
        </w:rPr>
        <w:t xml:space="preserve">Esimerkki 2.6451</w:t>
      </w:r>
    </w:p>
    <w:p>
      <w:r>
        <w:t xml:space="preserve">Mikä oli Twiggin johtopäätös eikä pikemminkin Shrewsburyn johtopäätös?</w:t>
      </w:r>
    </w:p>
    <w:p>
      <w:r>
        <w:rPr>
          <w:b/>
        </w:rPr>
        <w:t xml:space="preserve">Tulos</w:t>
      </w:r>
    </w:p>
    <w:p>
      <w:r>
        <w:t xml:space="preserve">Mikä oli Shrewsburyn johtopäätös?</w:t>
      </w:r>
    </w:p>
    <w:p>
      <w:r>
        <w:rPr>
          <w:b/>
        </w:rPr>
        <w:t xml:space="preserve">Esimerkki 2.6452</w:t>
      </w:r>
    </w:p>
    <w:p>
      <w:r>
        <w:t xml:space="preserve">Kuinka monta opintoa tai pääainetta yliopisto myöntää yhteensä?</w:t>
      </w:r>
    </w:p>
    <w:p>
      <w:r>
        <w:rPr>
          <w:b/>
        </w:rPr>
        <w:t xml:space="preserve">Tulos</w:t>
      </w:r>
    </w:p>
    <w:p>
      <w:r>
        <w:t xml:space="preserve">Kuinka monta pääainetta yliopisto myöntää yhteensä?</w:t>
      </w:r>
    </w:p>
    <w:p>
      <w:r>
        <w:rPr>
          <w:b/>
        </w:rPr>
        <w:t xml:space="preserve">Esimerkki 2.6453</w:t>
      </w:r>
    </w:p>
    <w:p>
      <w:r>
        <w:t xml:space="preserve">Mitä tapahtuu vaiheen 1 tai vaiheen 2 sopimuksessa?</w:t>
      </w:r>
    </w:p>
    <w:p>
      <w:r>
        <w:rPr>
          <w:b/>
        </w:rPr>
        <w:t xml:space="preserve">Tulos</w:t>
      </w:r>
    </w:p>
    <w:p>
      <w:r>
        <w:t xml:space="preserve">Mitä tapahtuu vaiheen 2 sopimuksessa?</w:t>
      </w:r>
    </w:p>
    <w:p>
      <w:r>
        <w:rPr>
          <w:b/>
        </w:rPr>
        <w:t xml:space="preserve">Esimerkki 2.6454</w:t>
      </w:r>
    </w:p>
    <w:p>
      <w:r>
        <w:t xml:space="preserve">Mistä ei odota, miten sota alkoi?</w:t>
      </w:r>
    </w:p>
    <w:p>
      <w:r>
        <w:rPr>
          <w:b/>
        </w:rPr>
        <w:t xml:space="preserve">Tulos</w:t>
      </w:r>
    </w:p>
    <w:p>
      <w:r>
        <w:t xml:space="preserve">Miten sota alkoi?</w:t>
      </w:r>
    </w:p>
    <w:p>
      <w:r>
        <w:rPr>
          <w:b/>
        </w:rPr>
        <w:t xml:space="preserve">Esimerkki 2.6455</w:t>
      </w:r>
    </w:p>
    <w:p>
      <w:r>
        <w:t xml:space="preserve">Imperialismia tai ei, siirtomaavaltaisuus politiikkana ei koskaan johdu taloudellisista ja mistä muista syistä?</w:t>
      </w:r>
    </w:p>
    <w:p>
      <w:r>
        <w:rPr>
          <w:b/>
        </w:rPr>
        <w:t xml:space="preserve">Tulos</w:t>
      </w:r>
    </w:p>
    <w:p>
      <w:r>
        <w:t xml:space="preserve">Kolonialismi politiikkana ei koskaan johdu taloudellisista ja mistä muista syistä?</w:t>
      </w:r>
    </w:p>
    <w:p>
      <w:r>
        <w:rPr>
          <w:b/>
        </w:rPr>
        <w:t xml:space="preserve">Esimerkki 2.6456</w:t>
      </w:r>
    </w:p>
    <w:p>
      <w:r>
        <w:t xml:space="preserve">Alkukantaisilla leukattomilla on joukko geenejä, tarkoitan joukko reseptoreita, joita kutsutaan nimellä mikä?</w:t>
      </w:r>
    </w:p>
    <w:p>
      <w:r>
        <w:rPr>
          <w:b/>
        </w:rPr>
        <w:t xml:space="preserve">Tulos</w:t>
      </w:r>
    </w:p>
    <w:p>
      <w:r>
        <w:t xml:space="preserve">Alkeellisilla leuattomilla selkärankaisilla on joukko reseptoreita, joita kutsutaan millä nimellä?</w:t>
      </w:r>
    </w:p>
    <w:p>
      <w:r>
        <w:rPr>
          <w:b/>
        </w:rPr>
        <w:t xml:space="preserve">Esimerkki 2.6457</w:t>
      </w:r>
    </w:p>
    <w:p>
      <w:r>
        <w:t xml:space="preserve">Miten sorry Mikä oli Celeronin retkikunnan tarkoitus?</w:t>
      </w:r>
    </w:p>
    <w:p>
      <w:r>
        <w:rPr>
          <w:b/>
        </w:rPr>
        <w:t xml:space="preserve">Tulos</w:t>
      </w:r>
    </w:p>
    <w:p>
      <w:r>
        <w:t xml:space="preserve">Mikä oli Celeronin retkikunnan tarkoitus?</w:t>
      </w:r>
    </w:p>
    <w:p>
      <w:r>
        <w:rPr>
          <w:b/>
        </w:rPr>
        <w:t xml:space="preserve">Esimerkki 2.6458</w:t>
      </w:r>
    </w:p>
    <w:p>
      <w:r>
        <w:t xml:space="preserve">Miksi jotkut, tai pikemminkin, mitä konservatiivisuus vaikuttaa mielenosoituksen vakavuuteen?</w:t>
      </w:r>
    </w:p>
    <w:p>
      <w:r>
        <w:rPr>
          <w:b/>
        </w:rPr>
        <w:t xml:space="preserve">Tulos</w:t>
      </w:r>
    </w:p>
    <w:p>
      <w:r>
        <w:t xml:space="preserve">Mitä konservatiivisuus vaikuttaa mielenosoituksen vakavuuteen?</w:t>
      </w:r>
    </w:p>
    <w:p>
      <w:r>
        <w:rPr>
          <w:b/>
        </w:rPr>
        <w:t xml:space="preserve">Esimerkki 2.6459</w:t>
      </w:r>
    </w:p>
    <w:p>
      <w:r>
        <w:t xml:space="preserve">Verkkojen välinen protokolla no sorry routing oli millainen järjestelmä?</w:t>
      </w:r>
    </w:p>
    <w:p>
      <w:r>
        <w:rPr>
          <w:b/>
        </w:rPr>
        <w:t xml:space="preserve">Tulos</w:t>
      </w:r>
    </w:p>
    <w:p>
      <w:r>
        <w:t xml:space="preserve">Minkälainen järjestelmä oli verkkojen välinen reititys?</w:t>
      </w:r>
    </w:p>
    <w:p>
      <w:r>
        <w:rPr>
          <w:b/>
        </w:rPr>
        <w:t xml:space="preserve">Esimerkki 2.6460</w:t>
      </w:r>
    </w:p>
    <w:p>
      <w:r>
        <w:t xml:space="preserve">Mihin Raamatun kirjaan ei julkisesti tunnusteta ei lain tuntemusta jäljitetä takaisin?</w:t>
      </w:r>
    </w:p>
    <w:p>
      <w:r>
        <w:rPr>
          <w:b/>
        </w:rPr>
        <w:t xml:space="preserve">Tulos</w:t>
      </w:r>
    </w:p>
    <w:p>
      <w:r>
        <w:t xml:space="preserve">Mihin Raamatun kirjaan lain tuntemus juontaa juurensa?</w:t>
      </w:r>
    </w:p>
    <w:p>
      <w:r>
        <w:rPr>
          <w:b/>
        </w:rPr>
        <w:t xml:space="preserve">Esimerkki 2.6461</w:t>
      </w:r>
    </w:p>
    <w:p>
      <w:r>
        <w:t xml:space="preserve">Missä er mitä ovat pienet apteekkien hallinnointiyritykset?</w:t>
      </w:r>
    </w:p>
    <w:p>
      <w:r>
        <w:rPr>
          <w:b/>
        </w:rPr>
        <w:t xml:space="preserve">Tulos</w:t>
      </w:r>
    </w:p>
    <w:p>
      <w:r>
        <w:t xml:space="preserve">Mitä ovat pienet apteekkien hallinnointiyritykset?</w:t>
      </w:r>
    </w:p>
    <w:p>
      <w:r>
        <w:rPr>
          <w:b/>
        </w:rPr>
        <w:t xml:space="preserve">Esimerkki 2.6462</w:t>
      </w:r>
    </w:p>
    <w:p>
      <w:r>
        <w:t xml:space="preserve">Mikä on tai ei ole, mikä on yksi funktio, joka alkuluvuilla on, jota 15:llä ei ole?</w:t>
      </w:r>
    </w:p>
    <w:p>
      <w:r>
        <w:rPr>
          <w:b/>
        </w:rPr>
        <w:t xml:space="preserve">Tulos</w:t>
      </w:r>
    </w:p>
    <w:p>
      <w:r>
        <w:t xml:space="preserve">Mikä on yksi funktio, joka alkuluvuilla on, mutta 15:llä ei ole?</w:t>
      </w:r>
    </w:p>
    <w:p>
      <w:r>
        <w:rPr>
          <w:b/>
        </w:rPr>
        <w:t xml:space="preserve">Esimerkki 2.6463</w:t>
      </w:r>
    </w:p>
    <w:p>
      <w:r>
        <w:t xml:space="preserve">Missä laskut tyypillisesti syntyvät vaiheessa 2, kuten anteeksi vaiheessa 1?</w:t>
      </w:r>
    </w:p>
    <w:p>
      <w:r>
        <w:rPr>
          <w:b/>
        </w:rPr>
        <w:t xml:space="preserve">Tulos</w:t>
      </w:r>
    </w:p>
    <w:p>
      <w:r>
        <w:t xml:space="preserve">Missä laskut tyypillisesti laaditaan vaiheessa 1?</w:t>
      </w:r>
    </w:p>
    <w:p>
      <w:r>
        <w:rPr>
          <w:b/>
        </w:rPr>
        <w:t xml:space="preserve">Esimerkki 2.6464</w:t>
      </w:r>
    </w:p>
    <w:p>
      <w:r>
        <w:t xml:space="preserve">Milloin tai ei tehdä, että mitä kuuluisa kansalaisoikeusjohtaja kutsui Harvardin kotiin?</w:t>
      </w:r>
    </w:p>
    <w:p>
      <w:r>
        <w:rPr>
          <w:b/>
        </w:rPr>
        <w:t xml:space="preserve">Tulos</w:t>
      </w:r>
    </w:p>
    <w:p>
      <w:r>
        <w:t xml:space="preserve">Kuka kuuluisa kansalaisoikeusjohtaja kutsui Harvardia kodikseen?</w:t>
      </w:r>
    </w:p>
    <w:p>
      <w:r>
        <w:rPr>
          <w:b/>
        </w:rPr>
        <w:t xml:space="preserve">Esimerkki 2.6465</w:t>
      </w:r>
    </w:p>
    <w:p>
      <w:r>
        <w:t xml:space="preserve">Mitkä tai pikemminkin mitkä ovat suuria apteekkien hallinnointiyrityksiä?</w:t>
      </w:r>
    </w:p>
    <w:p>
      <w:r>
        <w:rPr>
          <w:b/>
        </w:rPr>
        <w:t xml:space="preserve">Tulos</w:t>
      </w:r>
    </w:p>
    <w:p>
      <w:r>
        <w:t xml:space="preserve">Mitkä ovat suuria apteekkien hallinnointiyrityksiä?</w:t>
      </w:r>
    </w:p>
    <w:p>
      <w:r>
        <w:rPr>
          <w:b/>
        </w:rPr>
        <w:t xml:space="preserve">Esimerkki 2.6466</w:t>
      </w:r>
    </w:p>
    <w:p>
      <w:r>
        <w:t xml:space="preserve">Miten kilpailevat yritykset, joiden epätasa-arvo ei ole anteeksipyydetty, karkottavat työntekijöitä?</w:t>
      </w:r>
    </w:p>
    <w:p>
      <w:r>
        <w:rPr>
          <w:b/>
        </w:rPr>
        <w:t xml:space="preserve">Tulos</w:t>
      </w:r>
    </w:p>
    <w:p>
      <w:r>
        <w:t xml:space="preserve">Miten kilpailevat yritykset karkottavat työntekijöitä?</w:t>
      </w:r>
    </w:p>
    <w:p>
      <w:r>
        <w:rPr>
          <w:b/>
        </w:rPr>
        <w:t xml:space="preserve">Esimerkki 2.6467</w:t>
      </w:r>
    </w:p>
    <w:p>
      <w:r>
        <w:t xml:space="preserve">Mitä tarvitaan rakentamiseen tai pikemminkin kertokaa minulle, mikä on rakennuksen tai infrastruktuurin rakentamisprosessi?</w:t>
      </w:r>
    </w:p>
    <w:p>
      <w:r>
        <w:rPr>
          <w:b/>
        </w:rPr>
        <w:t xml:space="preserve">Tulos</w:t>
      </w:r>
    </w:p>
    <w:p>
      <w:r>
        <w:t xml:space="preserve">Mikä on rakennuksen tai infrastruktuurin rakentamisprosessi?</w:t>
      </w:r>
    </w:p>
    <w:p>
      <w:r>
        <w:rPr>
          <w:b/>
        </w:rPr>
        <w:t xml:space="preserve">Esimerkki 2.6468</w:t>
      </w:r>
    </w:p>
    <w:p>
      <w:r>
        <w:t xml:space="preserve">Mikä tai mikä ryhmä valmistelee työtarjouksen?</w:t>
      </w:r>
    </w:p>
    <w:p>
      <w:r>
        <w:rPr>
          <w:b/>
        </w:rPr>
        <w:t xml:space="preserve">Tulos</w:t>
      </w:r>
    </w:p>
    <w:p>
      <w:r>
        <w:t xml:space="preserve">Mikä ryhmä valmistelee työtarjouksen?</w:t>
      </w:r>
    </w:p>
    <w:p>
      <w:r>
        <w:rPr>
          <w:b/>
        </w:rPr>
        <w:t xml:space="preserve">Esimerkki 2.6469</w:t>
      </w:r>
    </w:p>
    <w:p>
      <w:r>
        <w:t xml:space="preserve">Mitä tahtoa tai uh utilitaristinen periaate tavoittelee suurimmalle määrälle ihmisiä?</w:t>
      </w:r>
    </w:p>
    <w:p>
      <w:r>
        <w:rPr>
          <w:b/>
        </w:rPr>
        <w:t xml:space="preserve">Tulos</w:t>
      </w:r>
    </w:p>
    <w:p>
      <w:r>
        <w:t xml:space="preserve">Mitä utilitaristinen periaate tavoittelee suurimmalle määrälle ihmisiä?</w:t>
      </w:r>
    </w:p>
    <w:p>
      <w:r>
        <w:rPr>
          <w:b/>
        </w:rPr>
        <w:t xml:space="preserve">Esimerkki 2.6470</w:t>
      </w:r>
    </w:p>
    <w:p>
      <w:r>
        <w:t xml:space="preserve">Minkä hallituksen ryhmän tehtävänä on ensisijaisesti tarkastaa todistajia?</w:t>
      </w:r>
    </w:p>
    <w:p>
      <w:r>
        <w:rPr>
          <w:b/>
        </w:rPr>
        <w:t xml:space="preserve">Tulos</w:t>
      </w:r>
    </w:p>
    <w:p>
      <w:r>
        <w:t xml:space="preserve">Minkä ryhmän tehtävänä on ensisijaisesti tutkia todistajia?</w:t>
      </w:r>
    </w:p>
    <w:p>
      <w:r>
        <w:rPr>
          <w:b/>
        </w:rPr>
        <w:t xml:space="preserve">Esimerkki 2.6471</w:t>
      </w:r>
    </w:p>
    <w:p>
      <w:r>
        <w:t xml:space="preserve">Miten puolue kaatoi vaaleilla valitun hallituksen vuonna 1985, ei, tarkoitan 1929?</w:t>
      </w:r>
    </w:p>
    <w:p>
      <w:r>
        <w:rPr>
          <w:b/>
        </w:rPr>
        <w:t xml:space="preserve">Tulos</w:t>
      </w:r>
    </w:p>
    <w:p>
      <w:r>
        <w:t xml:space="preserve"> Miten puolue kaatoi vaaleilla valitun hallituksen vuonna 1929?</w:t>
      </w:r>
    </w:p>
    <w:p>
      <w:r>
        <w:rPr>
          <w:b/>
        </w:rPr>
        <w:t xml:space="preserve">Esimerkki 2.6472</w:t>
      </w:r>
    </w:p>
    <w:p>
      <w:r>
        <w:t xml:space="preserve">Mikä dynaaminen tasapaino hei nyt fysiikka ei ole ristiriidassa havaintojen ja logiikan kanssa?</w:t>
      </w:r>
    </w:p>
    <w:p>
      <w:r>
        <w:rPr>
          <w:b/>
        </w:rPr>
        <w:t xml:space="preserve">Tulos</w:t>
      </w:r>
    </w:p>
    <w:p>
      <w:r>
        <w:t xml:space="preserve">Mitä fysiikkaa havainnot ja logiikka eivät olleet ristiriidassa?</w:t>
      </w:r>
    </w:p>
    <w:p>
      <w:r>
        <w:rPr>
          <w:b/>
        </w:rPr>
        <w:t xml:space="preserve">Esimerkki 2.6473</w:t>
      </w:r>
    </w:p>
    <w:p>
      <w:r>
        <w:t xml:space="preserve">Mihin uni ei vaikuta ei ei unihormonit siirtävät sytokiinitasapainoa mihin sytokiiniin?</w:t>
      </w:r>
    </w:p>
    <w:p>
      <w:r>
        <w:rPr>
          <w:b/>
        </w:rPr>
        <w:t xml:space="preserve">Tulos</w:t>
      </w:r>
    </w:p>
    <w:p>
      <w:r>
        <w:t xml:space="preserve">Unihormonit siirtävät sytokiinitasapainoa minkä sytokiinin suuntaan?</w:t>
      </w:r>
    </w:p>
    <w:p>
      <w:r>
        <w:rPr>
          <w:b/>
        </w:rPr>
        <w:t xml:space="preserve">Esimerkki 2.6474</w:t>
      </w:r>
    </w:p>
    <w:p>
      <w:r>
        <w:t xml:space="preserve">Miksi akateemiset ja tutkimuslaitokset tarvitsivat CSNETin ja NSF:n apua ARPANETiin liittymisessä?</w:t>
      </w:r>
    </w:p>
    <w:p>
      <w:r>
        <w:rPr>
          <w:b/>
        </w:rPr>
        <w:t xml:space="preserve">Tulos</w:t>
      </w:r>
    </w:p>
    <w:p>
      <w:r>
        <w:t xml:space="preserve">Miksi akateemiset ja tutkimuslaitokset tarvitsivat NSF:n apua ARPANETiin liittymisessä?</w:t>
      </w:r>
    </w:p>
    <w:p>
      <w:r>
        <w:rPr>
          <w:b/>
        </w:rPr>
        <w:t xml:space="preserve">Esimerkki 2.6475</w:t>
      </w:r>
    </w:p>
    <w:p>
      <w:r>
        <w:t xml:space="preserve">Miten olivat tai ei uh tehdä, että mitä olivat show tehty?</w:t>
      </w:r>
    </w:p>
    <w:p>
      <w:r>
        <w:rPr>
          <w:b/>
        </w:rPr>
        <w:t xml:space="preserve">Tulos</w:t>
      </w:r>
    </w:p>
    <w:p>
      <w:r>
        <w:t xml:space="preserve">Mistä show oli tehty?</w:t>
      </w:r>
    </w:p>
    <w:p>
      <w:r>
        <w:rPr>
          <w:b/>
        </w:rPr>
        <w:t xml:space="preserve">Esimerkki 2.6476</w:t>
      </w:r>
    </w:p>
    <w:p>
      <w:r>
        <w:t xml:space="preserve">Mitä vapautus no um Varsovan palatsin arkkitehtonisten tyylien sekoitus kuvastaa?</w:t>
      </w:r>
    </w:p>
    <w:p>
      <w:r>
        <w:rPr>
          <w:b/>
        </w:rPr>
        <w:t xml:space="preserve">Tulos</w:t>
      </w:r>
    </w:p>
    <w:p>
      <w:r>
        <w:t xml:space="preserve">Mitä Varsovan palatsin arkkitehtonisten tyylien sekoitus kuvastaa?</w:t>
      </w:r>
    </w:p>
    <w:p>
      <w:r>
        <w:rPr>
          <w:b/>
        </w:rPr>
        <w:t xml:space="preserve">Esimerkki 2.6477</w:t>
      </w:r>
    </w:p>
    <w:p>
      <w:r>
        <w:t xml:space="preserve">Kuinka monta er vahvan voiman johtuu vaihdon mitä?</w:t>
      </w:r>
    </w:p>
    <w:p>
      <w:r>
        <w:rPr>
          <w:b/>
        </w:rPr>
        <w:t xml:space="preserve">Tulos</w:t>
      </w:r>
    </w:p>
    <w:p>
      <w:r>
        <w:t xml:space="preserve">Vahva voima johtuu minkä aineen vaihdosta?</w:t>
      </w:r>
    </w:p>
    <w:p>
      <w:r>
        <w:rPr>
          <w:b/>
        </w:rPr>
        <w:t xml:space="preserve">Esimerkki 2.6478</w:t>
      </w:r>
    </w:p>
    <w:p>
      <w:r>
        <w:t xml:space="preserve">Minkä tyylinen Varsovan, tai oikeastaan Pariisin filharmonian, rakennus oli?</w:t>
      </w:r>
    </w:p>
    <w:p>
      <w:r>
        <w:rPr>
          <w:b/>
        </w:rPr>
        <w:t xml:space="preserve">Tulos</w:t>
      </w:r>
    </w:p>
    <w:p>
      <w:r>
        <w:t xml:space="preserve">Millaiseen tyyliin Pariisin filharmonia rakennettiin?</w:t>
      </w:r>
    </w:p>
    <w:p>
      <w:r>
        <w:rPr>
          <w:b/>
        </w:rPr>
        <w:t xml:space="preserve">Esimerkki 2.6479</w:t>
      </w:r>
    </w:p>
    <w:p>
      <w:r>
        <w:t xml:space="preserve">Perustuslaillinen umpikuja on erilainen kuin julkinen tai ei tehdä, että kansalaistottelemattomuus, koska ei sisällä minkälainen henkilö?</w:t>
      </w:r>
    </w:p>
    <w:p>
      <w:r>
        <w:rPr>
          <w:b/>
        </w:rPr>
        <w:t xml:space="preserve">Tulos</w:t>
      </w:r>
    </w:p>
    <w:p>
      <w:r>
        <w:t xml:space="preserve">Perustuslaillinen umpikuja eroaa kansalaistottelemattomuudesta, koska siihen ei kuulu minkälainen henkilö?</w:t>
      </w:r>
    </w:p>
    <w:p>
      <w:r>
        <w:rPr>
          <w:b/>
        </w:rPr>
        <w:t xml:space="preserve">Esimerkki 2.6480</w:t>
      </w:r>
    </w:p>
    <w:p>
      <w:r>
        <w:t xml:space="preserve">Minä vuonna ja kuka oli IPCC:n ensimmäinen puheenjohtaja?</w:t>
      </w:r>
    </w:p>
    <w:p>
      <w:r>
        <w:rPr>
          <w:b/>
        </w:rPr>
        <w:t xml:space="preserve">Tulos</w:t>
      </w:r>
    </w:p>
    <w:p>
      <w:r>
        <w:t xml:space="preserve">Kuka oli IPCC:n ensimmäinen puheenjohtaja?</w:t>
      </w:r>
    </w:p>
    <w:p>
      <w:r>
        <w:rPr>
          <w:b/>
        </w:rPr>
        <w:t xml:space="preserve">Esimerkki 2.6481</w:t>
      </w:r>
    </w:p>
    <w:p>
      <w:r>
        <w:t xml:space="preserve">Kuinka paljon suurempi oli vuoden 1990 merenpinnan taso kuin vuoden 2100 ennustettu taso?</w:t>
      </w:r>
    </w:p>
    <w:p>
      <w:r>
        <w:rPr>
          <w:b/>
        </w:rPr>
        <w:t xml:space="preserve">Tulos</w:t>
      </w:r>
    </w:p>
    <w:p>
      <w:r>
        <w:t xml:space="preserve">Kuinka paljon korkeampi merenpinnan taso oli vuonna 1990 kuin vuonna 2100?</w:t>
      </w:r>
    </w:p>
    <w:p>
      <w:r>
        <w:rPr>
          <w:b/>
        </w:rPr>
        <w:t xml:space="preserve">Esimerkki 2.6482</w:t>
      </w:r>
    </w:p>
    <w:p>
      <w:r>
        <w:t xml:space="preserve">Kuka oli ei tehdä, että mikä neuvoston tutkimuksessa ei löytynyt tilastollisia puutteita?</w:t>
      </w:r>
    </w:p>
    <w:p>
      <w:r>
        <w:rPr>
          <w:b/>
        </w:rPr>
        <w:t xml:space="preserve">Tulos</w:t>
      </w:r>
    </w:p>
    <w:p>
      <w:r>
        <w:t xml:space="preserve">Minkä neuvoston tutkimuksessa ei havaittu tilastollisia puutteita?</w:t>
      </w:r>
    </w:p>
    <w:p>
      <w:r>
        <w:rPr>
          <w:b/>
        </w:rPr>
        <w:t xml:space="preserve">Esimerkki 2.6483</w:t>
      </w:r>
    </w:p>
    <w:p>
      <w:r>
        <w:t xml:space="preserve">Miten 83 \" vaalipiirin MSP:tä\" valitaan?</w:t>
      </w:r>
    </w:p>
    <w:p>
      <w:r>
        <w:rPr>
          <w:b/>
        </w:rPr>
        <w:t xml:space="preserve">Tulos</w:t>
      </w:r>
    </w:p>
    <w:p>
      <w:r>
        <w:t xml:space="preserve">Miten 83 "vaalipiirin kansanedustajaa" valitaan?</w:t>
      </w:r>
    </w:p>
    <w:p>
      <w:r>
        <w:rPr>
          <w:b/>
        </w:rPr>
        <w:t xml:space="preserve">Esimerkki 2.6484</w:t>
      </w:r>
    </w:p>
    <w:p>
      <w:r>
        <w:t xml:space="preserve">Mitä aseita er mikä alue ei keksinyt konekivääriä?</w:t>
      </w:r>
    </w:p>
    <w:p>
      <w:r>
        <w:rPr>
          <w:b/>
        </w:rPr>
        <w:t xml:space="preserve">Tulos</w:t>
      </w:r>
    </w:p>
    <w:p>
      <w:r>
        <w:t xml:space="preserve">Mikä alue ei keksinyt konekivääriä?</w:t>
      </w:r>
    </w:p>
    <w:p>
      <w:r>
        <w:rPr>
          <w:b/>
        </w:rPr>
        <w:t xml:space="preserve">Esimerkki 2.6485</w:t>
      </w:r>
    </w:p>
    <w:p>
      <w:r>
        <w:t xml:space="preserve">Kuka teki tai ei tee, että mitä mongolieliitti toivoi Buyantun jättävän tekemättä?</w:t>
      </w:r>
    </w:p>
    <w:p>
      <w:r>
        <w:rPr>
          <w:b/>
        </w:rPr>
        <w:t xml:space="preserve">Tulos</w:t>
      </w:r>
    </w:p>
    <w:p>
      <w:r>
        <w:t xml:space="preserve">Mitä mongolieliitti toivoi, ettei Buyantu olisi tehnyt?</w:t>
      </w:r>
    </w:p>
    <w:p>
      <w:r>
        <w:rPr>
          <w:b/>
        </w:rPr>
        <w:t xml:space="preserve">Esimerkki 2.6486</w:t>
      </w:r>
    </w:p>
    <w:p>
      <w:r>
        <w:t xml:space="preserve">Mikä oikeusjuttu oli lopulta seurausta siitä, että George Carlin, siis Joseph Haas, lähetti sähköpostin New Hampshiren kaupunginvaltuustolle?</w:t>
      </w:r>
    </w:p>
    <w:p>
      <w:r>
        <w:rPr>
          <w:b/>
        </w:rPr>
        <w:t xml:space="preserve">Tulos</w:t>
      </w:r>
    </w:p>
    <w:p>
      <w:r>
        <w:t xml:space="preserve">Mikä oikeusjuttu oli lopulta seurausta siitä, että Joseph Haas lähetti sähköpostin New Hampshiren kaupunginvaltuustolle?</w:t>
      </w:r>
    </w:p>
    <w:p>
      <w:r>
        <w:rPr>
          <w:b/>
        </w:rPr>
        <w:t xml:space="preserve">Esimerkki 2.6487</w:t>
      </w:r>
    </w:p>
    <w:p>
      <w:r>
        <w:t xml:space="preserve">Kuka keksi ajatuksen liikkeessä olevien esineiden luonnollisesta tilasta, raaputa se, tarkoitin levossa olevia?</w:t>
      </w:r>
    </w:p>
    <w:p>
      <w:r>
        <w:rPr>
          <w:b/>
        </w:rPr>
        <w:t xml:space="preserve">Tulos</w:t>
      </w:r>
    </w:p>
    <w:p>
      <w:r>
        <w:t xml:space="preserve">Kenellä oli ajatus levossa olevien esineiden luonnollisesta tilasta?</w:t>
      </w:r>
    </w:p>
    <w:p>
      <w:r>
        <w:rPr>
          <w:b/>
        </w:rPr>
        <w:t xml:space="preserve">Esimerkki 2.6488</w:t>
      </w:r>
    </w:p>
    <w:p>
      <w:r>
        <w:t xml:space="preserve">Mikä vasta-aine siirtyy ternimaidosta odota ei isä vauvalle?</w:t>
      </w:r>
    </w:p>
    <w:p>
      <w:r>
        <w:rPr>
          <w:b/>
        </w:rPr>
        <w:t xml:space="preserve">Tulos</w:t>
      </w:r>
    </w:p>
    <w:p>
      <w:r>
        <w:t xml:space="preserve">Mikä vasta-aine siirtyy isältä vauvalle?</w:t>
      </w:r>
    </w:p>
    <w:p>
      <w:r>
        <w:rPr>
          <w:b/>
        </w:rPr>
        <w:t xml:space="preserve">Esimerkki 2.6489</w:t>
      </w:r>
    </w:p>
    <w:p>
      <w:r>
        <w:t xml:space="preserve">Mikä on nilviäinen ei ctenophora?</w:t>
      </w:r>
    </w:p>
    <w:p>
      <w:r>
        <w:rPr>
          <w:b/>
        </w:rPr>
        <w:t xml:space="preserve">Tulos</w:t>
      </w:r>
    </w:p>
    <w:p>
      <w:r>
        <w:t xml:space="preserve">Mikä on ctenophora?</w:t>
      </w:r>
    </w:p>
    <w:p>
      <w:r>
        <w:rPr>
          <w:b/>
        </w:rPr>
        <w:t xml:space="preserve">Esimerkki 2.6490</w:t>
      </w:r>
    </w:p>
    <w:p>
      <w:r>
        <w:t xml:space="preserve">Milloin ei anteeksi Levisi rutto ensin Skandinaviassa vai Saksassa?</w:t>
      </w:r>
    </w:p>
    <w:p>
      <w:r>
        <w:rPr>
          <w:b/>
        </w:rPr>
        <w:t xml:space="preserve">Tulos</w:t>
      </w:r>
    </w:p>
    <w:p>
      <w:r>
        <w:t xml:space="preserve">Levisi rutto ensin Skandinaviassa vai Saksassa?</w:t>
      </w:r>
    </w:p>
    <w:p>
      <w:r>
        <w:rPr>
          <w:b/>
        </w:rPr>
        <w:t xml:space="preserve">Esimerkki 2.6491</w:t>
      </w:r>
    </w:p>
    <w:p>
      <w:r>
        <w:t xml:space="preserve">Mitä korvalehdet, anteeksi, lobata, ovat pareittain?</w:t>
      </w:r>
    </w:p>
    <w:p>
      <w:r>
        <w:rPr>
          <w:b/>
        </w:rPr>
        <w:t xml:space="preserve">Tulos</w:t>
      </w:r>
    </w:p>
    <w:p>
      <w:r>
        <w:t xml:space="preserve">Mitä lobata on pari?</w:t>
      </w:r>
    </w:p>
    <w:p>
      <w:r>
        <w:rPr>
          <w:b/>
        </w:rPr>
        <w:t xml:space="preserve">Esimerkki 2.6492</w:t>
      </w:r>
    </w:p>
    <w:p>
      <w:r>
        <w:t xml:space="preserve">Minkä tapahtuman Harvard, uh Cornell voitti vuonna 2003?</w:t>
      </w:r>
    </w:p>
    <w:p>
      <w:r>
        <w:rPr>
          <w:b/>
        </w:rPr>
        <w:t xml:space="preserve">Tulos</w:t>
      </w:r>
    </w:p>
    <w:p>
      <w:r>
        <w:t xml:space="preserve">Minkä tapahtuman Cornell voitti vuonna 2003?</w:t>
      </w:r>
    </w:p>
    <w:p>
      <w:r>
        <w:rPr>
          <w:b/>
        </w:rPr>
        <w:t xml:space="preserve">Esimerkki 2.6493</w:t>
      </w:r>
    </w:p>
    <w:p>
      <w:r>
        <w:t xml:space="preserve">Riverplace Tower tai anteeksi Bank of America Tower tunnettiin aiemmin nimellä mikä?</w:t>
      </w:r>
    </w:p>
    <w:p>
      <w:r>
        <w:rPr>
          <w:b/>
        </w:rPr>
        <w:t xml:space="preserve">Tulos</w:t>
      </w:r>
    </w:p>
    <w:p>
      <w:r>
        <w:t xml:space="preserve">Millä nimellä Bank of America Tower tunnettiin aiemmin?</w:t>
      </w:r>
    </w:p>
    <w:p>
      <w:r>
        <w:rPr>
          <w:b/>
          <w:u w:val="single"/>
        </w:rPr>
        <w:t xml:space="preserve">Tehtävä numero 3</w:t>
      </w:r>
    </w:p>
    <w:p>
      <w:r>
        <w:t xml:space="preserve">Sinulle esitetään kysymys. Sinun on määritettävä, mikä luokka kuvaa kysymystä paremmin. Kysymys kuuluu kuvausluokkaan, jos siinä kysytään kuvauksesta ja abstrakteista käsitteistä. Entiteettikysymykset koskevat entiteettejä, kuten eläimiä, värejä, urheilulajeja jne. Lyhennekysymykset kysyvät lyhenteistä ja lyhennetyistä ilmauksista. Ihmisiä, henkilön kuvausta ja henkilöiden ryhmää tai organisaatiota koskevat kysymykset luokitellaan luokkaan Ihminen. Määräkysymykset koskevat numeerisia arvoja ja sijaintikysymykset sijainteja, kaupunkeja ja maita. Vastaa "Kuvaus", "Entiteetti", "Lyhenne", "Henkilö", "Määrä" ja "Sijainti".</w:t>
      </w:r>
    </w:p>
    <w:p>
      <w:r>
        <w:rPr>
          <w:b/>
        </w:rPr>
        <w:t xml:space="preserve">Esimerkki 3.0</w:t>
      </w:r>
    </w:p>
    <w:p>
      <w:r>
        <w:t xml:space="preserve">Kuka omistaa televisio-ohjelman oikeudet ?</w:t>
      </w:r>
    </w:p>
    <w:p>
      <w:r>
        <w:rPr>
          <w:b/>
        </w:rPr>
        <w:t xml:space="preserve">Tulos</w:t>
      </w:r>
    </w:p>
    <w:p>
      <w:r>
        <w:t xml:space="preserve">Henkilö</w:t>
      </w:r>
    </w:p>
    <w:p>
      <w:r>
        <w:rPr>
          <w:b/>
        </w:rPr>
        <w:t xml:space="preserve">Esimerkki 3.1</w:t>
      </w:r>
    </w:p>
    <w:p>
      <w:r>
        <w:t xml:space="preserve">Miten saan täydellisen luettelon kaikista ihmisistä, jotka elävät Kilvington-sukunimen kanssa?</w:t>
      </w:r>
    </w:p>
    <w:p>
      <w:r>
        <w:rPr>
          <w:b/>
        </w:rPr>
        <w:t xml:space="preserve">Tulos</w:t>
      </w:r>
    </w:p>
    <w:p>
      <w:r>
        <w:t xml:space="preserve">Kuvaus</w:t>
      </w:r>
    </w:p>
    <w:p>
      <w:r>
        <w:rPr>
          <w:b/>
        </w:rPr>
        <w:t xml:space="preserve">Esimerkki 3.2</w:t>
      </w:r>
    </w:p>
    <w:p>
      <w:r>
        <w:t xml:space="preserve">Kuka keksi paperiliittimen?</w:t>
      </w:r>
    </w:p>
    <w:p>
      <w:r>
        <w:rPr>
          <w:b/>
        </w:rPr>
        <w:t xml:space="preserve">Tulos</w:t>
      </w:r>
    </w:p>
    <w:p>
      <w:r>
        <w:t xml:space="preserve">Henkilö</w:t>
      </w:r>
    </w:p>
    <w:p>
      <w:r>
        <w:rPr>
          <w:b/>
        </w:rPr>
        <w:t xml:space="preserve">Esimerkki 3.3</w:t>
      </w:r>
    </w:p>
    <w:p>
      <w:r>
        <w:t xml:space="preserve">Kuka on Venäjän nykyinen pääministeri ja presidentti?</w:t>
      </w:r>
    </w:p>
    <w:p>
      <w:r>
        <w:rPr>
          <w:b/>
        </w:rPr>
        <w:t xml:space="preserve">Tulos</w:t>
      </w:r>
    </w:p>
    <w:p>
      <w:r>
        <w:t xml:space="preserve">Henkilö</w:t>
      </w:r>
    </w:p>
    <w:p>
      <w:r>
        <w:rPr>
          <w:b/>
        </w:rPr>
        <w:t xml:space="preserve">Esimerkki 3.4</w:t>
      </w:r>
    </w:p>
    <w:p>
      <w:r>
        <w:t xml:space="preserve">Mistä löydän luettelon kaikista amerikkalaisista yrityksistä, jotka tarjoavat suoraa osakeostosuunnitelmaa?</w:t>
      </w:r>
    </w:p>
    <w:p>
      <w:r>
        <w:rPr>
          <w:b/>
        </w:rPr>
        <w:t xml:space="preserve">Tulos</w:t>
      </w:r>
    </w:p>
    <w:p>
      <w:r>
        <w:t xml:space="preserve">Sijainti</w:t>
      </w:r>
    </w:p>
    <w:p>
      <w:r>
        <w:rPr>
          <w:b/>
        </w:rPr>
        <w:t xml:space="preserve">Esimerkki 3.5</w:t>
      </w:r>
    </w:p>
    <w:p>
      <w:r>
        <w:t xml:space="preserve">Mitä on ääni?</w:t>
      </w:r>
    </w:p>
    <w:p>
      <w:r>
        <w:rPr>
          <w:b/>
        </w:rPr>
        <w:t xml:space="preserve">Tulos</w:t>
      </w:r>
    </w:p>
    <w:p>
      <w:r>
        <w:t xml:space="preserve">Kuvaus</w:t>
      </w:r>
    </w:p>
    <w:p>
      <w:r>
        <w:rPr>
          <w:b/>
        </w:rPr>
        <w:t xml:space="preserve">Esimerkki 3.6</w:t>
      </w:r>
    </w:p>
    <w:p>
      <w:r>
        <w:t xml:space="preserve">Millainen yritys 7-Eleven on?</w:t>
      </w:r>
    </w:p>
    <w:p>
      <w:r>
        <w:rPr>
          <w:b/>
        </w:rPr>
        <w:t xml:space="preserve">Tulos</w:t>
      </w:r>
    </w:p>
    <w:p>
      <w:r>
        <w:t xml:space="preserve">Henkilö</w:t>
      </w:r>
    </w:p>
    <w:p>
      <w:r>
        <w:rPr>
          <w:b/>
        </w:rPr>
        <w:t xml:space="preserve">Esimerkki 3.7</w:t>
      </w:r>
    </w:p>
    <w:p>
      <w:r>
        <w:t xml:space="preserve">Mikä on siouxien puhuman kielen nimi ?</w:t>
      </w:r>
    </w:p>
    <w:p>
      <w:r>
        <w:rPr>
          <w:b/>
        </w:rPr>
        <w:t xml:space="preserve">Tulos</w:t>
      </w:r>
    </w:p>
    <w:p>
      <w:r>
        <w:t xml:space="preserve">Yksikkö</w:t>
      </w:r>
    </w:p>
    <w:p>
      <w:r>
        <w:rPr>
          <w:b/>
        </w:rPr>
        <w:t xml:space="preserve">Esimerkki 3.8</w:t>
      </w:r>
    </w:p>
    <w:p>
      <w:r>
        <w:t xml:space="preserve">Mitä virvoitusjuomaa Madonna mainostaa ?</w:t>
      </w:r>
    </w:p>
    <w:p>
      <w:r>
        <w:rPr>
          <w:b/>
        </w:rPr>
        <w:t xml:space="preserve">Tulos</w:t>
      </w:r>
    </w:p>
    <w:p>
      <w:r>
        <w:t xml:space="preserve">Yksikkö</w:t>
      </w:r>
    </w:p>
    <w:p>
      <w:r>
        <w:rPr>
          <w:b/>
        </w:rPr>
        <w:t xml:space="preserve">Esimerkki 3.9</w:t>
      </w:r>
    </w:p>
    <w:p>
      <w:r>
        <w:t xml:space="preserve">Mitä Dogtownissa tapahtui vuonna 1899?</w:t>
      </w:r>
    </w:p>
    <w:p>
      <w:r>
        <w:rPr>
          <w:b/>
        </w:rPr>
        <w:t xml:space="preserve">Tulos</w:t>
      </w:r>
    </w:p>
    <w:p>
      <w:r>
        <w:t xml:space="preserve">Kuvaus</w:t>
      </w:r>
    </w:p>
    <w:p>
      <w:r>
        <w:rPr>
          <w:b/>
        </w:rPr>
        <w:t xml:space="preserve">Esimerkki 3.10</w:t>
      </w:r>
    </w:p>
    <w:p>
      <w:r>
        <w:t xml:space="preserve">Kuinka monta viikkoa talvea on vielä jäljellä, jos maasika näkee varjonsa?</w:t>
      </w:r>
    </w:p>
    <w:p>
      <w:r>
        <w:rPr>
          <w:b/>
        </w:rPr>
        <w:t xml:space="preserve">Tulos</w:t>
      </w:r>
    </w:p>
    <w:p>
      <w:r>
        <w:t xml:space="preserve">Määrä</w:t>
      </w:r>
    </w:p>
    <w:p>
      <w:r>
        <w:rPr>
          <w:b/>
        </w:rPr>
        <w:t xml:space="preserve">Esimerkki 3.11</w:t>
      </w:r>
    </w:p>
    <w:p>
      <w:r>
        <w:t xml:space="preserve">Miten nosturit nostetaan, kun rakennetaan kerrostaloja?</w:t>
      </w:r>
    </w:p>
    <w:p>
      <w:r>
        <w:rPr>
          <w:b/>
        </w:rPr>
        <w:t xml:space="preserve">Tulos</w:t>
      </w:r>
    </w:p>
    <w:p>
      <w:r>
        <w:t xml:space="preserve">Kuvaus</w:t>
      </w:r>
    </w:p>
    <w:p>
      <w:r>
        <w:rPr>
          <w:b/>
        </w:rPr>
        <w:t xml:space="preserve">Esimerkki 3.12</w:t>
      </w:r>
    </w:p>
    <w:p>
      <w:r>
        <w:t xml:space="preserve">Kuinka monta kättä Björn Borg käyttää lyödessään forehandia ?</w:t>
      </w:r>
    </w:p>
    <w:p>
      <w:r>
        <w:rPr>
          <w:b/>
        </w:rPr>
        <w:t xml:space="preserve">Tulos</w:t>
      </w:r>
    </w:p>
    <w:p>
      <w:r>
        <w:t xml:space="preserve">Määrä</w:t>
      </w:r>
    </w:p>
    <w:p>
      <w:r>
        <w:rPr>
          <w:b/>
        </w:rPr>
        <w:t xml:space="preserve">Esimerkki 3.13</w:t>
      </w:r>
    </w:p>
    <w:p>
      <w:r>
        <w:t xml:space="preserve">Mistä löydän unkarin kielen historiaa?</w:t>
      </w:r>
    </w:p>
    <w:p>
      <w:r>
        <w:rPr>
          <w:b/>
        </w:rPr>
        <w:t xml:space="preserve">Tulos</w:t>
      </w:r>
    </w:p>
    <w:p>
      <w:r>
        <w:t xml:space="preserve">Sijainti</w:t>
      </w:r>
    </w:p>
    <w:p>
      <w:r>
        <w:rPr>
          <w:b/>
        </w:rPr>
        <w:t xml:space="preserve">Esimerkki 3.14</w:t>
      </w:r>
    </w:p>
    <w:p>
      <w:r>
        <w:t xml:space="preserve">Mistä Yhdysvaltain armeijan kersantin raidat ovat peräisin?</w:t>
      </w:r>
    </w:p>
    <w:p>
      <w:r>
        <w:rPr>
          <w:b/>
        </w:rPr>
        <w:t xml:space="preserve">Tulos</w:t>
      </w:r>
    </w:p>
    <w:p>
      <w:r>
        <w:t xml:space="preserve">Kuvaus</w:t>
      </w:r>
    </w:p>
    <w:p>
      <w:r>
        <w:rPr>
          <w:b/>
        </w:rPr>
        <w:t xml:space="preserve">Esimerkki 3.15</w:t>
      </w:r>
    </w:p>
    <w:p>
      <w:r>
        <w:t xml:space="preserve">Miten tutkijat voivat ennustaa säätä pilviä tarkkailemalla?</w:t>
      </w:r>
    </w:p>
    <w:p>
      <w:r>
        <w:rPr>
          <w:b/>
        </w:rPr>
        <w:t xml:space="preserve">Tulos</w:t>
      </w:r>
    </w:p>
    <w:p>
      <w:r>
        <w:t xml:space="preserve">Kuvaus</w:t>
      </w:r>
    </w:p>
    <w:p>
      <w:r>
        <w:rPr>
          <w:b/>
        </w:rPr>
        <w:t xml:space="preserve">Esimerkki 3.16</w:t>
      </w:r>
    </w:p>
    <w:p>
      <w:r>
        <w:t xml:space="preserve">Kuinka paljon Kanadan vuoden 1967 kahdenkymmenen dollarin kultakolikko on arvoltaan ?</w:t>
      </w:r>
    </w:p>
    <w:p>
      <w:r>
        <w:rPr>
          <w:b/>
        </w:rPr>
        <w:t xml:space="preserve">Tulos</w:t>
      </w:r>
    </w:p>
    <w:p>
      <w:r>
        <w:t xml:space="preserve">Määrä</w:t>
      </w:r>
    </w:p>
    <w:p>
      <w:r>
        <w:rPr>
          <w:b/>
        </w:rPr>
        <w:t xml:space="preserve">Esimerkki 3.17</w:t>
      </w:r>
    </w:p>
    <w:p>
      <w:r>
        <w:t xml:space="preserve">Miksi meidän on mentävä kouluun?</w:t>
      </w:r>
    </w:p>
    <w:p>
      <w:r>
        <w:rPr>
          <w:b/>
        </w:rPr>
        <w:t xml:space="preserve">Tulos</w:t>
      </w:r>
    </w:p>
    <w:p>
      <w:r>
        <w:t xml:space="preserve">Kuvaus</w:t>
      </w:r>
    </w:p>
    <w:p>
      <w:r>
        <w:rPr>
          <w:b/>
        </w:rPr>
        <w:t xml:space="preserve">Esimerkki 3.18</w:t>
      </w:r>
    </w:p>
    <w:p>
      <w:r>
        <w:t xml:space="preserve">Mikä oli Marilyn Monroen oikea nimi ?</w:t>
      </w:r>
    </w:p>
    <w:p>
      <w:r>
        <w:rPr>
          <w:b/>
        </w:rPr>
        <w:t xml:space="preserve">Tulos</w:t>
      </w:r>
    </w:p>
    <w:p>
      <w:r>
        <w:t xml:space="preserve">Henkilö</w:t>
      </w:r>
    </w:p>
    <w:p>
      <w:r>
        <w:rPr>
          <w:b/>
        </w:rPr>
        <w:t xml:space="preserve">Esimerkki 3.19</w:t>
      </w:r>
    </w:p>
    <w:p>
      <w:r>
        <w:t xml:space="preserve">Mitä Melissa tarkoittaa?</w:t>
      </w:r>
    </w:p>
    <w:p>
      <w:r>
        <w:rPr>
          <w:b/>
        </w:rPr>
        <w:t xml:space="preserve">Tulos</w:t>
      </w:r>
    </w:p>
    <w:p>
      <w:r>
        <w:t xml:space="preserve">Kuvaus</w:t>
      </w:r>
    </w:p>
    <w:p>
      <w:r>
        <w:rPr>
          <w:b/>
        </w:rPr>
        <w:t xml:space="preserve">Esimerkki 3.20</w:t>
      </w:r>
    </w:p>
    <w:p>
      <w:r>
        <w:t xml:space="preserve">Mikä Skandinavian pääkaupunki on rakennettu yhdeksälle sillalla yhdistetylle saarelle ?</w:t>
      </w:r>
    </w:p>
    <w:p>
      <w:r>
        <w:rPr>
          <w:b/>
        </w:rPr>
        <w:t xml:space="preserve">Tulos</w:t>
      </w:r>
    </w:p>
    <w:p>
      <w:r>
        <w:t xml:space="preserve">Sijainti</w:t>
      </w:r>
    </w:p>
    <w:p>
      <w:r>
        <w:rPr>
          <w:b/>
        </w:rPr>
        <w:t xml:space="preserve">Esimerkki 3.21</w:t>
      </w:r>
    </w:p>
    <w:p>
      <w:r>
        <w:t xml:space="preserve">Mikä on Coca-Colan resepti tai kaava?</w:t>
      </w:r>
    </w:p>
    <w:p>
      <w:r>
        <w:rPr>
          <w:b/>
        </w:rPr>
        <w:t xml:space="preserve">Tulos</w:t>
      </w:r>
    </w:p>
    <w:p>
      <w:r>
        <w:t xml:space="preserve">Yksikkö</w:t>
      </w:r>
    </w:p>
    <w:p>
      <w:r>
        <w:rPr>
          <w:b/>
        </w:rPr>
        <w:t xml:space="preserve">Esimerkki 3.22</w:t>
      </w:r>
    </w:p>
    <w:p>
      <w:r>
        <w:t xml:space="preserve">Missä asui oikea Pyhä Nikolaus ?</w:t>
      </w:r>
    </w:p>
    <w:p>
      <w:r>
        <w:rPr>
          <w:b/>
        </w:rPr>
        <w:t xml:space="preserve">Tulos</w:t>
      </w:r>
    </w:p>
    <w:p>
      <w:r>
        <w:t xml:space="preserve">Sijainti</w:t>
      </w:r>
    </w:p>
    <w:p>
      <w:r>
        <w:rPr>
          <w:b/>
        </w:rPr>
        <w:t xml:space="preserve">Esimerkki 3.23</w:t>
      </w:r>
    </w:p>
    <w:p>
      <w:r>
        <w:t xml:space="preserve">Minä vuonna Spielberg teki "Jaws" -elokuvan?</w:t>
      </w:r>
    </w:p>
    <w:p>
      <w:r>
        <w:rPr>
          <w:b/>
        </w:rPr>
        <w:t xml:space="preserve">Tulos</w:t>
      </w:r>
    </w:p>
    <w:p>
      <w:r>
        <w:t xml:space="preserve">Määrä</w:t>
      </w:r>
    </w:p>
    <w:p>
      <w:r>
        <w:rPr>
          <w:b/>
        </w:rPr>
        <w:t xml:space="preserve">Esimerkki 3.24</w:t>
      </w:r>
    </w:p>
    <w:p>
      <w:r>
        <w:t xml:space="preserve">Mikä on esimerkki luonnollisesta happo-emäsindikaattorista?</w:t>
      </w:r>
    </w:p>
    <w:p>
      <w:r>
        <w:rPr>
          <w:b/>
        </w:rPr>
        <w:t xml:space="preserve">Tulos</w:t>
      </w:r>
    </w:p>
    <w:p>
      <w:r>
        <w:t xml:space="preserve">Yksikkö</w:t>
      </w:r>
    </w:p>
    <w:p>
      <w:r>
        <w:rPr>
          <w:b/>
        </w:rPr>
        <w:t xml:space="preserve">Esimerkki 3.25</w:t>
      </w:r>
    </w:p>
    <w:p>
      <w:r>
        <w:t xml:space="preserve">Kuka ohjasi "Leuanvedon"?</w:t>
      </w:r>
    </w:p>
    <w:p>
      <w:r>
        <w:rPr>
          <w:b/>
        </w:rPr>
        <w:t xml:space="preserve">Tulos</w:t>
      </w:r>
    </w:p>
    <w:p>
      <w:r>
        <w:t xml:space="preserve">Henkilö</w:t>
      </w:r>
    </w:p>
    <w:p>
      <w:r>
        <w:rPr>
          <w:b/>
        </w:rPr>
        <w:t xml:space="preserve">Esimerkki 3.26</w:t>
      </w:r>
    </w:p>
    <w:p>
      <w:r>
        <w:t xml:space="preserve">Miksi puhelimessa on kirjaimia? Miksi siinä ei ole Q:ta tai Z:tä?</w:t>
      </w:r>
    </w:p>
    <w:p>
      <w:r>
        <w:rPr>
          <w:b/>
        </w:rPr>
        <w:t xml:space="preserve">Tulos</w:t>
      </w:r>
    </w:p>
    <w:p>
      <w:r>
        <w:t xml:space="preserve">Kuvaus</w:t>
      </w:r>
    </w:p>
    <w:p>
      <w:r>
        <w:rPr>
          <w:b/>
        </w:rPr>
        <w:t xml:space="preserve">Esimerkki 3.27</w:t>
      </w:r>
    </w:p>
    <w:p>
      <w:r>
        <w:t xml:space="preserve">Miten tienaat miljoona taalaa?</w:t>
      </w:r>
    </w:p>
    <w:p>
      <w:r>
        <w:rPr>
          <w:b/>
        </w:rPr>
        <w:t xml:space="preserve">Tulos</w:t>
      </w:r>
    </w:p>
    <w:p>
      <w:r>
        <w:t xml:space="preserve">Kuvaus</w:t>
      </w:r>
    </w:p>
    <w:p>
      <w:r>
        <w:rPr>
          <w:b/>
        </w:rPr>
        <w:t xml:space="preserve">Esimerkki 3.28</w:t>
      </w:r>
    </w:p>
    <w:p>
      <w:r>
        <w:t xml:space="preserve">Mikä on Kolumbian tulot asukasta kohti Etelä-Amerikassa?</w:t>
      </w:r>
    </w:p>
    <w:p>
      <w:r>
        <w:rPr>
          <w:b/>
        </w:rPr>
        <w:t xml:space="preserve">Tulos</w:t>
      </w:r>
    </w:p>
    <w:p>
      <w:r>
        <w:t xml:space="preserve">Määrä</w:t>
      </w:r>
    </w:p>
    <w:p>
      <w:r>
        <w:rPr>
          <w:b/>
        </w:rPr>
        <w:t xml:space="preserve">Esimerkki 3.29</w:t>
      </w:r>
    </w:p>
    <w:p>
      <w:r>
        <w:t xml:space="preserve">Kuka on Samuel Pickering?</w:t>
      </w:r>
    </w:p>
    <w:p>
      <w:r>
        <w:rPr>
          <w:b/>
        </w:rPr>
        <w:t xml:space="preserve">Tulos</w:t>
      </w:r>
    </w:p>
    <w:p>
      <w:r>
        <w:t xml:space="preserve">Henkilö</w:t>
      </w:r>
    </w:p>
    <w:p>
      <w:r>
        <w:rPr>
          <w:b/>
        </w:rPr>
        <w:t xml:space="preserve">Esimerkki 3.30</w:t>
      </w:r>
    </w:p>
    <w:p>
      <w:r>
        <w:t xml:space="preserve">Mitä muuta hakaristi on edustanut ?</w:t>
      </w:r>
    </w:p>
    <w:p>
      <w:r>
        <w:rPr>
          <w:b/>
        </w:rPr>
        <w:t xml:space="preserve">Tulos</w:t>
      </w:r>
    </w:p>
    <w:p>
      <w:r>
        <w:t xml:space="preserve">Kuvaus</w:t>
      </w:r>
    </w:p>
    <w:p>
      <w:r>
        <w:rPr>
          <w:b/>
        </w:rPr>
        <w:t xml:space="preserve">Esimerkki 3.31</w:t>
      </w:r>
    </w:p>
    <w:p>
      <w:r>
        <w:t xml:space="preserve">Millä näyttelijällä on oikeassa ranteessaan tatuointi, jossa lukee Scotland Forever ?</w:t>
      </w:r>
    </w:p>
    <w:p>
      <w:r>
        <w:rPr>
          <w:b/>
        </w:rPr>
        <w:t xml:space="preserve">Tulos</w:t>
      </w:r>
    </w:p>
    <w:p>
      <w:r>
        <w:t xml:space="preserve">Henkilö</w:t>
      </w:r>
    </w:p>
    <w:p>
      <w:r>
        <w:rPr>
          <w:b/>
        </w:rPr>
        <w:t xml:space="preserve">Esimerkki 3.32</w:t>
      </w:r>
    </w:p>
    <w:p>
      <w:r>
        <w:t xml:space="preserve">Miten valo kulkee avaruuden tyhjiössä, jos siellä ei ole väliaineita, joiden avulla se voi "aaltoa" tai "pulssia".</w:t>
      </w:r>
    </w:p>
    <w:p>
      <w:r>
        <w:rPr>
          <w:b/>
        </w:rPr>
        <w:t xml:space="preserve">Tulos</w:t>
      </w:r>
    </w:p>
    <w:p>
      <w:r>
        <w:t xml:space="preserve">Kuvaus</w:t>
      </w:r>
    </w:p>
    <w:p>
      <w:r>
        <w:rPr>
          <w:b/>
        </w:rPr>
        <w:t xml:space="preserve">Esimerkki 3.33</w:t>
      </w:r>
    </w:p>
    <w:p>
      <w:r>
        <w:t xml:space="preserve">Kuka presidentti toimi viisi vuotta, kuusi kuukautta ja kaksi päivää?</w:t>
      </w:r>
    </w:p>
    <w:p>
      <w:r>
        <w:rPr>
          <w:b/>
        </w:rPr>
        <w:t xml:space="preserve">Tulos</w:t>
      </w:r>
    </w:p>
    <w:p>
      <w:r>
        <w:t xml:space="preserve">Henkilö</w:t>
      </w:r>
    </w:p>
    <w:p>
      <w:r>
        <w:rPr>
          <w:b/>
        </w:rPr>
        <w:t xml:space="preserve">Esimerkki 3.34</w:t>
      </w:r>
    </w:p>
    <w:p>
      <w:r>
        <w:t xml:space="preserve">Miten teet pääsiäiseksi panoraamasokerimunia - niitä, joissa on kohtaus sisällä?</w:t>
      </w:r>
    </w:p>
    <w:p>
      <w:r>
        <w:rPr>
          <w:b/>
        </w:rPr>
        <w:t xml:space="preserve">Tulos</w:t>
      </w:r>
    </w:p>
    <w:p>
      <w:r>
        <w:t xml:space="preserve">Kuvaus</w:t>
      </w:r>
    </w:p>
    <w:p>
      <w:r>
        <w:rPr>
          <w:b/>
        </w:rPr>
        <w:t xml:space="preserve">Esimerkki 3.35</w:t>
      </w:r>
    </w:p>
    <w:p>
      <w:r>
        <w:t xml:space="preserve">Mihin luokkaan vaaleanpunainen väri kuuluu Trivial Pursuit Baby Boomer Editionissa?</w:t>
      </w:r>
    </w:p>
    <w:p>
      <w:r>
        <w:rPr>
          <w:b/>
        </w:rPr>
        <w:t xml:space="preserve">Tulos</w:t>
      </w:r>
    </w:p>
    <w:p>
      <w:r>
        <w:t xml:space="preserve">Kuvaus</w:t>
      </w:r>
    </w:p>
    <w:p>
      <w:r>
        <w:rPr>
          <w:b/>
        </w:rPr>
        <w:t xml:space="preserve">Esimerkki 3.36</w:t>
      </w:r>
    </w:p>
    <w:p>
      <w:r>
        <w:t xml:space="preserve">Missä maassa Mount Everest sijaitsee?</w:t>
      </w:r>
    </w:p>
    <w:p>
      <w:r>
        <w:rPr>
          <w:b/>
        </w:rPr>
        <w:t xml:space="preserve">Tulos</w:t>
      </w:r>
    </w:p>
    <w:p>
      <w:r>
        <w:t xml:space="preserve">Sijainti</w:t>
      </w:r>
    </w:p>
    <w:p>
      <w:r>
        <w:rPr>
          <w:b/>
        </w:rPr>
        <w:t xml:space="preserve">Esimerkki 3.37</w:t>
      </w:r>
    </w:p>
    <w:p>
      <w:r>
        <w:t xml:space="preserve">Miten voin saada tekemäni sarjakuvahahmon tekijänoikeudet ja julkaista sen?</w:t>
      </w:r>
    </w:p>
    <w:p>
      <w:r>
        <w:rPr>
          <w:b/>
        </w:rPr>
        <w:t xml:space="preserve">Tulos</w:t>
      </w:r>
    </w:p>
    <w:p>
      <w:r>
        <w:t xml:space="preserve">Kuvaus</w:t>
      </w:r>
    </w:p>
    <w:p>
      <w:r>
        <w:rPr>
          <w:b/>
        </w:rPr>
        <w:t xml:space="preserve">Esimerkki 3.38</w:t>
      </w:r>
    </w:p>
    <w:p>
      <w:r>
        <w:t xml:space="preserve">Missä kaupungissa John F. Kennedy nimitettiin presidentiksi ?</w:t>
      </w:r>
    </w:p>
    <w:p>
      <w:r>
        <w:rPr>
          <w:b/>
        </w:rPr>
        <w:t xml:space="preserve">Tulos</w:t>
      </w:r>
    </w:p>
    <w:p>
      <w:r>
        <w:t xml:space="preserve">Sijainti</w:t>
      </w:r>
    </w:p>
    <w:p>
      <w:r>
        <w:rPr>
          <w:b/>
        </w:rPr>
        <w:t xml:space="preserve">Esimerkki 3.39</w:t>
      </w:r>
    </w:p>
    <w:p>
      <w:r>
        <w:t xml:space="preserve">Milloin on tulppaanifestivaali Michiganissa?</w:t>
      </w:r>
    </w:p>
    <w:p>
      <w:r>
        <w:rPr>
          <w:b/>
        </w:rPr>
        <w:t xml:space="preserve">Tulos</w:t>
      </w:r>
    </w:p>
    <w:p>
      <w:r>
        <w:t xml:space="preserve">Määrä</w:t>
      </w:r>
    </w:p>
    <w:p>
      <w:r>
        <w:rPr>
          <w:b/>
        </w:rPr>
        <w:t xml:space="preserve">Esimerkki 3.40</w:t>
      </w:r>
    </w:p>
    <w:p>
      <w:r>
        <w:t xml:space="preserve">Kuka oli näyttelijä June Havocin legendaarinen sisko ?</w:t>
      </w:r>
    </w:p>
    <w:p>
      <w:r>
        <w:rPr>
          <w:b/>
        </w:rPr>
        <w:t xml:space="preserve">Tulos</w:t>
      </w:r>
    </w:p>
    <w:p>
      <w:r>
        <w:t xml:space="preserve">Henkilö</w:t>
      </w:r>
    </w:p>
    <w:p>
      <w:r>
        <w:rPr>
          <w:b/>
        </w:rPr>
        <w:t xml:space="preserve">Esimerkki 3.41</w:t>
      </w:r>
    </w:p>
    <w:p>
      <w:r>
        <w:t xml:space="preserve">Milloin Irak hyökkäsi Kuwaitiin?</w:t>
      </w:r>
    </w:p>
    <w:p>
      <w:r>
        <w:rPr>
          <w:b/>
        </w:rPr>
        <w:t xml:space="preserve">Tulos</w:t>
      </w:r>
    </w:p>
    <w:p>
      <w:r>
        <w:t xml:space="preserve">Määrä</w:t>
      </w:r>
    </w:p>
    <w:p>
      <w:r>
        <w:rPr>
          <w:b/>
        </w:rPr>
        <w:t xml:space="preserve">Esimerkki 3.42</w:t>
      </w:r>
    </w:p>
    <w:p>
      <w:r>
        <w:t xml:space="preserve">Mitä inuiitit ja eskimot tarkoittavat?</w:t>
      </w:r>
    </w:p>
    <w:p>
      <w:r>
        <w:rPr>
          <w:b/>
        </w:rPr>
        <w:t xml:space="preserve">Tulos</w:t>
      </w:r>
    </w:p>
    <w:p>
      <w:r>
        <w:t xml:space="preserve">Kuvaus</w:t>
      </w:r>
    </w:p>
    <w:p>
      <w:r>
        <w:rPr>
          <w:b/>
        </w:rPr>
        <w:t xml:space="preserve">Esimerkki 3.43</w:t>
      </w:r>
    </w:p>
    <w:p>
      <w:r>
        <w:t xml:space="preserve">Mikä on partiolaisten Nuolijärjestö?</w:t>
      </w:r>
    </w:p>
    <w:p>
      <w:r>
        <w:rPr>
          <w:b/>
        </w:rPr>
        <w:t xml:space="preserve">Tulos</w:t>
      </w:r>
    </w:p>
    <w:p>
      <w:r>
        <w:t xml:space="preserve">Kuvaus</w:t>
      </w:r>
    </w:p>
    <w:p>
      <w:r>
        <w:rPr>
          <w:b/>
        </w:rPr>
        <w:t xml:space="preserve">Esimerkki 3.44</w:t>
      </w:r>
    </w:p>
    <w:p>
      <w:r>
        <w:t xml:space="preserve">Millä nimellä kutsuttiin niitä 6 500 saksalaista ilmavoimien sotilasta, jotka käyttivät Espanjan sisällissotaa harjoituksena ?</w:t>
      </w:r>
    </w:p>
    <w:p>
      <w:r>
        <w:rPr>
          <w:b/>
        </w:rPr>
        <w:t xml:space="preserve">Tulos</w:t>
      </w:r>
    </w:p>
    <w:p>
      <w:r>
        <w:t xml:space="preserve">Henkilö</w:t>
      </w:r>
    </w:p>
    <w:p>
      <w:r>
        <w:rPr>
          <w:b/>
        </w:rPr>
        <w:t xml:space="preserve">Esimerkki 3.45</w:t>
      </w:r>
    </w:p>
    <w:p>
      <w:r>
        <w:t xml:space="preserve">Minkä lintujen jälkeläisiä ne ovat ?</w:t>
      </w:r>
    </w:p>
    <w:p>
      <w:r>
        <w:rPr>
          <w:b/>
        </w:rPr>
        <w:t xml:space="preserve">Tulos</w:t>
      </w:r>
    </w:p>
    <w:p>
      <w:r>
        <w:t xml:space="preserve">Yksikkö</w:t>
      </w:r>
    </w:p>
    <w:p>
      <w:r>
        <w:rPr>
          <w:b/>
        </w:rPr>
        <w:t xml:space="preserve">Esimerkki 3.46</w:t>
      </w:r>
    </w:p>
    <w:p>
      <w:r>
        <w:t xml:space="preserve">Mikä on elokuva jonka pääosissa on Jude Law ?</w:t>
      </w:r>
    </w:p>
    <w:p>
      <w:r>
        <w:rPr>
          <w:b/>
        </w:rPr>
        <w:t xml:space="preserve">Tulos</w:t>
      </w:r>
    </w:p>
    <w:p>
      <w:r>
        <w:t xml:space="preserve">Yksikkö</w:t>
      </w:r>
    </w:p>
    <w:p>
      <w:r>
        <w:rPr>
          <w:b/>
        </w:rPr>
        <w:t xml:space="preserve">Esimerkki 3.47</w:t>
      </w:r>
    </w:p>
    <w:p>
      <w:r>
        <w:t xml:space="preserve">Kuinka monta kunnaria Lou Gehrig teki uransa aikana ?</w:t>
      </w:r>
    </w:p>
    <w:p>
      <w:r>
        <w:rPr>
          <w:b/>
        </w:rPr>
        <w:t xml:space="preserve">Tulos</w:t>
      </w:r>
    </w:p>
    <w:p>
      <w:r>
        <w:t xml:space="preserve">Määrä</w:t>
      </w:r>
    </w:p>
    <w:p>
      <w:r>
        <w:rPr>
          <w:b/>
        </w:rPr>
        <w:t xml:space="preserve">Esimerkki 3.48</w:t>
      </w:r>
    </w:p>
    <w:p>
      <w:r>
        <w:t xml:space="preserve">Kuka mysteerikirjailija kirjoitti: "...Kreikan loisto ja Rooman mahtavuus" ?</w:t>
      </w:r>
    </w:p>
    <w:p>
      <w:r>
        <w:rPr>
          <w:b/>
        </w:rPr>
        <w:t xml:space="preserve">Tulos</w:t>
      </w:r>
    </w:p>
    <w:p>
      <w:r>
        <w:t xml:space="preserve">Henkilö</w:t>
      </w:r>
    </w:p>
    <w:p>
      <w:r>
        <w:rPr>
          <w:b/>
        </w:rPr>
        <w:t xml:space="preserve">Esimerkki 3.49</w:t>
      </w:r>
    </w:p>
    <w:p>
      <w:r>
        <w:t xml:space="preserve">Mikä on Biloxin, Mississippi, väkiluku?</w:t>
      </w:r>
    </w:p>
    <w:p>
      <w:r>
        <w:rPr>
          <w:b/>
        </w:rPr>
        <w:t xml:space="preserve">Tulos</w:t>
      </w:r>
    </w:p>
    <w:p>
      <w:r>
        <w:t xml:space="preserve">Määrä</w:t>
      </w:r>
    </w:p>
    <w:p>
      <w:r>
        <w:rPr>
          <w:b/>
        </w:rPr>
        <w:t xml:space="preserve">Esimerkki 3.50</w:t>
      </w:r>
    </w:p>
    <w:p>
      <w:r>
        <w:t xml:space="preserve">Paljonko puudeli painaa ?</w:t>
      </w:r>
    </w:p>
    <w:p>
      <w:r>
        <w:rPr>
          <w:b/>
        </w:rPr>
        <w:t xml:space="preserve">Tulos</w:t>
      </w:r>
    </w:p>
    <w:p>
      <w:r>
        <w:t xml:space="preserve">Määrä</w:t>
      </w:r>
    </w:p>
    <w:p>
      <w:r>
        <w:rPr>
          <w:b/>
        </w:rPr>
        <w:t xml:space="preserve">Esimerkki 3.51</w:t>
      </w:r>
    </w:p>
    <w:p>
      <w:r>
        <w:t xml:space="preserve">Mikä on Connecticutin suurin kaupunki?</w:t>
      </w:r>
    </w:p>
    <w:p>
      <w:r>
        <w:rPr>
          <w:b/>
        </w:rPr>
        <w:t xml:space="preserve">Tulos</w:t>
      </w:r>
    </w:p>
    <w:p>
      <w:r>
        <w:t xml:space="preserve">Sijainti</w:t>
      </w:r>
    </w:p>
    <w:p>
      <w:r>
        <w:rPr>
          <w:b/>
        </w:rPr>
        <w:t xml:space="preserve">Esimerkki 3.52</w:t>
      </w:r>
    </w:p>
    <w:p>
      <w:r>
        <w:t xml:space="preserve">Mikä on yhtiön nimen General Motors lyhenne?</w:t>
      </w:r>
    </w:p>
    <w:p>
      <w:r>
        <w:rPr>
          <w:b/>
        </w:rPr>
        <w:t xml:space="preserve">Tulos</w:t>
      </w:r>
    </w:p>
    <w:p>
      <w:r>
        <w:t xml:space="preserve">Lyhenne</w:t>
      </w:r>
    </w:p>
    <w:p>
      <w:r>
        <w:rPr>
          <w:b/>
        </w:rPr>
        <w:t xml:space="preserve">Esimerkki 3.53</w:t>
      </w:r>
    </w:p>
    <w:p>
      <w:r>
        <w:t xml:space="preserve">Kuinka monta miinaa Falklandin saarilta löytyy vielä sodan päättymisen jälkeen?</w:t>
      </w:r>
    </w:p>
    <w:p>
      <w:r>
        <w:rPr>
          <w:b/>
        </w:rPr>
        <w:t xml:space="preserve">Tulos</w:t>
      </w:r>
    </w:p>
    <w:p>
      <w:r>
        <w:t xml:space="preserve">Määrä</w:t>
      </w:r>
    </w:p>
    <w:p>
      <w:r>
        <w:rPr>
          <w:b/>
        </w:rPr>
        <w:t xml:space="preserve">Esimerkki 3.54</w:t>
      </w:r>
    </w:p>
    <w:p>
      <w:r>
        <w:t xml:space="preserve">Mikä on katolisen kirkon ja bingon historiallinen suhde?</w:t>
      </w:r>
    </w:p>
    <w:p>
      <w:r>
        <w:rPr>
          <w:b/>
        </w:rPr>
        <w:t xml:space="preserve">Tulos</w:t>
      </w:r>
    </w:p>
    <w:p>
      <w:r>
        <w:t xml:space="preserve">Kuvaus</w:t>
      </w:r>
    </w:p>
    <w:p>
      <w:r>
        <w:rPr>
          <w:b/>
        </w:rPr>
        <w:t xml:space="preserve">Esimerkki 3.55</w:t>
      </w:r>
    </w:p>
    <w:p>
      <w:r>
        <w:t xml:space="preserve">Missä urheilulajissa on "scrum"?</w:t>
      </w:r>
    </w:p>
    <w:p>
      <w:r>
        <w:rPr>
          <w:b/>
        </w:rPr>
        <w:t xml:space="preserve">Tulos</w:t>
      </w:r>
    </w:p>
    <w:p>
      <w:r>
        <w:t xml:space="preserve">Yksikkö</w:t>
      </w:r>
    </w:p>
    <w:p>
      <w:r>
        <w:rPr>
          <w:b/>
        </w:rPr>
        <w:t xml:space="preserve">Esimerkki 3.56</w:t>
      </w:r>
    </w:p>
    <w:p>
      <w:r>
        <w:t xml:space="preserve">Minä päivänä irakilaiset hyökkäsivät Kuwaitiin?</w:t>
      </w:r>
    </w:p>
    <w:p>
      <w:r>
        <w:rPr>
          <w:b/>
        </w:rPr>
        <w:t xml:space="preserve">Tulos</w:t>
      </w:r>
    </w:p>
    <w:p>
      <w:r>
        <w:t xml:space="preserve">Määrä</w:t>
      </w:r>
    </w:p>
    <w:p>
      <w:r>
        <w:rPr>
          <w:b/>
        </w:rPr>
        <w:t xml:space="preserve">Esimerkki 3.57</w:t>
      </w:r>
    </w:p>
    <w:p>
      <w:r>
        <w:t xml:space="preserve">Mihin maitoa ja hunajaa täynnä olevaan valtioon päädyttiin elokuvassa Vihan viinirypäleet ?</w:t>
      </w:r>
    </w:p>
    <w:p>
      <w:r>
        <w:rPr>
          <w:b/>
        </w:rPr>
        <w:t xml:space="preserve">Tulos</w:t>
      </w:r>
    </w:p>
    <w:p>
      <w:r>
        <w:t xml:space="preserve">Sijainti</w:t>
      </w:r>
    </w:p>
    <w:p>
      <w:r>
        <w:rPr>
          <w:b/>
        </w:rPr>
        <w:t xml:space="preserve">Esimerkki 3.58</w:t>
      </w:r>
    </w:p>
    <w:p>
      <w:r>
        <w:t xml:space="preserve">Kenet Chicago Bulls voitti vuoden 1993 mestaruusottelussa ?</w:t>
      </w:r>
    </w:p>
    <w:p>
      <w:r>
        <w:rPr>
          <w:b/>
        </w:rPr>
        <w:t xml:space="preserve">Tulos</w:t>
      </w:r>
    </w:p>
    <w:p>
      <w:r>
        <w:t xml:space="preserve">Henkilö</w:t>
      </w:r>
    </w:p>
    <w:p>
      <w:r>
        <w:rPr>
          <w:b/>
        </w:rPr>
        <w:t xml:space="preserve">Esimerkki 3.59</w:t>
      </w:r>
    </w:p>
    <w:p>
      <w:r>
        <w:t xml:space="preserve">Kuka oli romaanin `` Kaukana hullujen joukosta'' kirjoittaja?</w:t>
      </w:r>
    </w:p>
    <w:p>
      <w:r>
        <w:rPr>
          <w:b/>
        </w:rPr>
        <w:t xml:space="preserve">Tulos</w:t>
      </w:r>
    </w:p>
    <w:p>
      <w:r>
        <w:t xml:space="preserve">Henkilö</w:t>
      </w:r>
    </w:p>
    <w:p>
      <w:r>
        <w:rPr>
          <w:b/>
        </w:rPr>
        <w:t xml:space="preserve">Esimerkki 3.60</w:t>
      </w:r>
    </w:p>
    <w:p>
      <w:r>
        <w:t xml:space="preserve">Minkä äänen Olympia , Washington , unohtaa ?</w:t>
      </w:r>
    </w:p>
    <w:p>
      <w:r>
        <w:rPr>
          <w:b/>
        </w:rPr>
        <w:t xml:space="preserve">Tulos</w:t>
      </w:r>
    </w:p>
    <w:p>
      <w:r>
        <w:t xml:space="preserve">Sijainti</w:t>
      </w:r>
    </w:p>
    <w:p>
      <w:r>
        <w:rPr>
          <w:b/>
        </w:rPr>
        <w:t xml:space="preserve">Esimerkki 3.61</w:t>
      </w:r>
    </w:p>
    <w:p>
      <w:r>
        <w:t xml:space="preserve">Missä sukupolvessa minä olen?</w:t>
      </w:r>
    </w:p>
    <w:p>
      <w:r>
        <w:rPr>
          <w:b/>
        </w:rPr>
        <w:t xml:space="preserve">Tulos</w:t>
      </w:r>
    </w:p>
    <w:p>
      <w:r>
        <w:t xml:space="preserve">Yksikkö</w:t>
      </w:r>
    </w:p>
    <w:p>
      <w:r>
        <w:rPr>
          <w:b/>
        </w:rPr>
        <w:t xml:space="preserve">Esimerkki 3.62</w:t>
      </w:r>
    </w:p>
    <w:p>
      <w:r>
        <w:t xml:space="preserve">Kuka oli ensimmäinen nainen, joka lensi yksin Atlantin yli ?</w:t>
      </w:r>
    </w:p>
    <w:p>
      <w:r>
        <w:rPr>
          <w:b/>
        </w:rPr>
        <w:t xml:space="preserve">Tulos</w:t>
      </w:r>
    </w:p>
    <w:p>
      <w:r>
        <w:t xml:space="preserve">Henkilö</w:t>
      </w:r>
    </w:p>
    <w:p>
      <w:r>
        <w:rPr>
          <w:b/>
        </w:rPr>
        <w:t xml:space="preserve">Esimerkki 3.63</w:t>
      </w:r>
    </w:p>
    <w:p>
      <w:r>
        <w:t xml:space="preserve">Mitä eroa on rakkaudella ja ihastumisella ?</w:t>
      </w:r>
    </w:p>
    <w:p>
      <w:r>
        <w:rPr>
          <w:b/>
        </w:rPr>
        <w:t xml:space="preserve">Tulos</w:t>
      </w:r>
    </w:p>
    <w:p>
      <w:r>
        <w:t xml:space="preserve">Kuvaus</w:t>
      </w:r>
    </w:p>
    <w:p>
      <w:r>
        <w:rPr>
          <w:b/>
        </w:rPr>
        <w:t xml:space="preserve">Esimerkki 3.64</w:t>
      </w:r>
    </w:p>
    <w:p>
      <w:r>
        <w:t xml:space="preserve">Mikä on Argentiinan koko?</w:t>
      </w:r>
    </w:p>
    <w:p>
      <w:r>
        <w:rPr>
          <w:b/>
        </w:rPr>
        <w:t xml:space="preserve">Tulos</w:t>
      </w:r>
    </w:p>
    <w:p>
      <w:r>
        <w:t xml:space="preserve">Määrä</w:t>
      </w:r>
    </w:p>
    <w:p>
      <w:r>
        <w:rPr>
          <w:b/>
        </w:rPr>
        <w:t xml:space="preserve">Esimerkki 3.65</w:t>
      </w:r>
    </w:p>
    <w:p>
      <w:r>
        <w:t xml:space="preserve">Missä Euroopan maassa on Furthin kaupunki, joka sijaitsee Rednitz- ja Pegnitz-jokien yhtymäkohdassa?</w:t>
      </w:r>
    </w:p>
    <w:p>
      <w:r>
        <w:rPr>
          <w:b/>
        </w:rPr>
        <w:t xml:space="preserve">Tulos</w:t>
      </w:r>
    </w:p>
    <w:p>
      <w:r>
        <w:t xml:space="preserve">Sijainti</w:t>
      </w:r>
    </w:p>
    <w:p>
      <w:r>
        <w:rPr>
          <w:b/>
        </w:rPr>
        <w:t xml:space="preserve">Esimerkki 3.66</w:t>
      </w:r>
    </w:p>
    <w:p>
      <w:r>
        <w:t xml:space="preserve">Kuka kirjoitti kirjan , `` Salomonin laulu '' ?</w:t>
      </w:r>
    </w:p>
    <w:p>
      <w:r>
        <w:rPr>
          <w:b/>
        </w:rPr>
        <w:t xml:space="preserve">Tulos</w:t>
      </w:r>
    </w:p>
    <w:p>
      <w:r>
        <w:t xml:space="preserve">Henkilö</w:t>
      </w:r>
    </w:p>
    <w:p>
      <w:r>
        <w:rPr>
          <w:b/>
        </w:rPr>
        <w:t xml:space="preserve">Esimerkki 3.67</w:t>
      </w:r>
    </w:p>
    <w:p>
      <w:r>
        <w:t xml:space="preserve">Mitä CPR tarkoittaa?</w:t>
      </w:r>
    </w:p>
    <w:p>
      <w:r>
        <w:rPr>
          <w:b/>
        </w:rPr>
        <w:t xml:space="preserve">Tulos</w:t>
      </w:r>
    </w:p>
    <w:p>
      <w:r>
        <w:t xml:space="preserve">Lyhenne</w:t>
      </w:r>
    </w:p>
    <w:p>
      <w:r>
        <w:rPr>
          <w:b/>
        </w:rPr>
        <w:t xml:space="preserve">Esimerkki 3.68</w:t>
      </w:r>
    </w:p>
    <w:p>
      <w:r>
        <w:t xml:space="preserve">Mikä on henkilön sosioekonominen asema?</w:t>
      </w:r>
    </w:p>
    <w:p>
      <w:r>
        <w:rPr>
          <w:b/>
        </w:rPr>
        <w:t xml:space="preserve">Tulos</w:t>
      </w:r>
    </w:p>
    <w:p>
      <w:r>
        <w:t xml:space="preserve">Kuvaus</w:t>
      </w:r>
    </w:p>
    <w:p>
      <w:r>
        <w:rPr>
          <w:b/>
        </w:rPr>
        <w:t xml:space="preserve">Esimerkki 3.69</w:t>
      </w:r>
    </w:p>
    <w:p>
      <w:r>
        <w:t xml:space="preserve">Mikä on toiseksi vaikein aine ?</w:t>
      </w:r>
    </w:p>
    <w:p>
      <w:r>
        <w:rPr>
          <w:b/>
        </w:rPr>
        <w:t xml:space="preserve">Tulos</w:t>
      </w:r>
    </w:p>
    <w:p>
      <w:r>
        <w:t xml:space="preserve">Yksikkö</w:t>
      </w:r>
    </w:p>
    <w:p>
      <w:r>
        <w:rPr>
          <w:b/>
        </w:rPr>
        <w:t xml:space="preserve">Esimerkki 3.70</w:t>
      </w:r>
    </w:p>
    <w:p>
      <w:r>
        <w:t xml:space="preserve">Mitä radio- , tv- ja elokuvahahmoja Jackie Gleason ja William Bendix näyttelivät ?</w:t>
      </w:r>
    </w:p>
    <w:p>
      <w:r>
        <w:rPr>
          <w:b/>
        </w:rPr>
        <w:t xml:space="preserve">Tulos</w:t>
      </w:r>
    </w:p>
    <w:p>
      <w:r>
        <w:t xml:space="preserve">Henkilö</w:t>
      </w:r>
    </w:p>
    <w:p>
      <w:r>
        <w:rPr>
          <w:b/>
        </w:rPr>
        <w:t xml:space="preserve">Esimerkki 3.71</w:t>
      </w:r>
    </w:p>
    <w:p>
      <w:r>
        <w:t xml:space="preserve">Mikä on maailman kehittynein kämmenlaskin ?</w:t>
      </w:r>
    </w:p>
    <w:p>
      <w:r>
        <w:rPr>
          <w:b/>
        </w:rPr>
        <w:t xml:space="preserve">Tulos</w:t>
      </w:r>
    </w:p>
    <w:p>
      <w:r>
        <w:t xml:space="preserve">Yksikkö</w:t>
      </w:r>
    </w:p>
    <w:p>
      <w:r>
        <w:rPr>
          <w:b/>
        </w:rPr>
        <w:t xml:space="preserve">Esimerkki 3.72</w:t>
      </w:r>
    </w:p>
    <w:p>
      <w:r>
        <w:t xml:space="preserve">Miten solmio sidotaan?</w:t>
      </w:r>
    </w:p>
    <w:p>
      <w:r>
        <w:rPr>
          <w:b/>
        </w:rPr>
        <w:t xml:space="preserve">Tulos</w:t>
      </w:r>
    </w:p>
    <w:p>
      <w:r>
        <w:t xml:space="preserve">Kuvaus</w:t>
      </w:r>
    </w:p>
    <w:p>
      <w:r>
        <w:rPr>
          <w:b/>
        </w:rPr>
        <w:t xml:space="preserve">Esimerkki 3.73</w:t>
      </w:r>
    </w:p>
    <w:p>
      <w:r>
        <w:t xml:space="preserve">Mikä yritys on rakentanut yli 2,5 miljardia pientä kasvihuonetta vuodesta 1935 lähtien?</w:t>
      </w:r>
    </w:p>
    <w:p>
      <w:r>
        <w:rPr>
          <w:b/>
        </w:rPr>
        <w:t xml:space="preserve">Tulos</w:t>
      </w:r>
    </w:p>
    <w:p>
      <w:r>
        <w:t xml:space="preserve">Henkilö</w:t>
      </w:r>
    </w:p>
    <w:p>
      <w:r>
        <w:rPr>
          <w:b/>
        </w:rPr>
        <w:t xml:space="preserve">Esimerkki 3.74</w:t>
      </w:r>
    </w:p>
    <w:p>
      <w:r>
        <w:t xml:space="preserve">Minä vuonna Charles Dicken kuoli ?</w:t>
      </w:r>
    </w:p>
    <w:p>
      <w:r>
        <w:rPr>
          <w:b/>
        </w:rPr>
        <w:t xml:space="preserve">Tulos</w:t>
      </w:r>
    </w:p>
    <w:p>
      <w:r>
        <w:t xml:space="preserve">Määrä</w:t>
      </w:r>
    </w:p>
    <w:p>
      <w:r>
        <w:rPr>
          <w:b/>
        </w:rPr>
        <w:t xml:space="preserve">Esimerkki 3.75</w:t>
      </w:r>
    </w:p>
    <w:p>
      <w:r>
        <w:t xml:space="preserve">Miksi www.answers.com ei vastaa kysymyksiini?</w:t>
      </w:r>
    </w:p>
    <w:p>
      <w:r>
        <w:rPr>
          <w:b/>
        </w:rPr>
        <w:t xml:space="preserve">Tulos</w:t>
      </w:r>
    </w:p>
    <w:p>
      <w:r>
        <w:t xml:space="preserve">Kuvaus</w:t>
      </w:r>
    </w:p>
    <w:p>
      <w:r>
        <w:rPr>
          <w:b/>
        </w:rPr>
        <w:t xml:space="preserve">Esimerkki 3.76</w:t>
      </w:r>
    </w:p>
    <w:p>
      <w:r>
        <w:t xml:space="preserve">Nimeä maa, joka kehittää magneettilevitaatiojunajärjestelmää ?</w:t>
      </w:r>
    </w:p>
    <w:p>
      <w:r>
        <w:rPr>
          <w:b/>
        </w:rPr>
        <w:t xml:space="preserve">Tulos</w:t>
      </w:r>
    </w:p>
    <w:p>
      <w:r>
        <w:t xml:space="preserve">Sijainti</w:t>
      </w:r>
    </w:p>
    <w:p>
      <w:r>
        <w:rPr>
          <w:b/>
        </w:rPr>
        <w:t xml:space="preserve">Esimerkki 3.77</w:t>
      </w:r>
    </w:p>
    <w:p>
      <w:r>
        <w:t xml:space="preserve">Kuinka monta ihmistä vierailee paavin luona kuukausittain ?</w:t>
      </w:r>
    </w:p>
    <w:p>
      <w:r>
        <w:rPr>
          <w:b/>
        </w:rPr>
        <w:t xml:space="preserve">Tulos</w:t>
      </w:r>
    </w:p>
    <w:p>
      <w:r>
        <w:t xml:space="preserve">Määrä</w:t>
      </w:r>
    </w:p>
    <w:p>
      <w:r>
        <w:rPr>
          <w:b/>
        </w:rPr>
        <w:t xml:space="preserve">Esimerkki 3.78</w:t>
      </w:r>
    </w:p>
    <w:p>
      <w:r>
        <w:t xml:space="preserve">Minä vuonna keksittiin tykki ?</w:t>
      </w:r>
    </w:p>
    <w:p>
      <w:r>
        <w:rPr>
          <w:b/>
        </w:rPr>
        <w:t xml:space="preserve">Tulos</w:t>
      </w:r>
    </w:p>
    <w:p>
      <w:r>
        <w:t xml:space="preserve">Määrä</w:t>
      </w:r>
    </w:p>
    <w:p>
      <w:r>
        <w:rPr>
          <w:b/>
        </w:rPr>
        <w:t xml:space="preserve">Esimerkki 3.79</w:t>
      </w:r>
    </w:p>
    <w:p>
      <w:r>
        <w:t xml:space="preserve">Missä huoneessa W.C. Fields piti kirjastoaan ?</w:t>
      </w:r>
    </w:p>
    <w:p>
      <w:r>
        <w:rPr>
          <w:b/>
        </w:rPr>
        <w:t xml:space="preserve">Tulos</w:t>
      </w:r>
    </w:p>
    <w:p>
      <w:r>
        <w:t xml:space="preserve">Sijainti</w:t>
      </w:r>
    </w:p>
    <w:p>
      <w:r>
        <w:rPr>
          <w:b/>
        </w:rPr>
        <w:t xml:space="preserve">Esimerkki 3.80</w:t>
      </w:r>
    </w:p>
    <w:p>
      <w:r>
        <w:t xml:space="preserve">Kuka loi hirviön Mary Shelleyn romaanissa Frankenstein?</w:t>
      </w:r>
    </w:p>
    <w:p>
      <w:r>
        <w:rPr>
          <w:b/>
        </w:rPr>
        <w:t xml:space="preserve">Tulos</w:t>
      </w:r>
    </w:p>
    <w:p>
      <w:r>
        <w:t xml:space="preserve">Henkilö</w:t>
      </w:r>
    </w:p>
    <w:p>
      <w:r>
        <w:rPr>
          <w:b/>
        </w:rPr>
        <w:t xml:space="preserve">Esimerkki 3.81</w:t>
      </w:r>
    </w:p>
    <w:p>
      <w:r>
        <w:t xml:space="preserve">Mikä on ainoa nykyaikainen kieli, jossa yksikön ensimmäisen persoonan pronomini kirjoitetaan isolla alkukirjaimella ?</w:t>
      </w:r>
    </w:p>
    <w:p>
      <w:r>
        <w:rPr>
          <w:b/>
        </w:rPr>
        <w:t xml:space="preserve">Tulos</w:t>
      </w:r>
    </w:p>
    <w:p>
      <w:r>
        <w:t xml:space="preserve">Yksikkö</w:t>
      </w:r>
    </w:p>
    <w:p>
      <w:r>
        <w:rPr>
          <w:b/>
        </w:rPr>
        <w:t xml:space="preserve">Esimerkki 3.82</w:t>
      </w:r>
    </w:p>
    <w:p>
      <w:r>
        <w:t xml:space="preserve">Mikä oli ensimmäinen yhdysvaltalainen joukkue NHL:ssä ?</w:t>
      </w:r>
    </w:p>
    <w:p>
      <w:r>
        <w:rPr>
          <w:b/>
        </w:rPr>
        <w:t xml:space="preserve">Tulos</w:t>
      </w:r>
    </w:p>
    <w:p>
      <w:r>
        <w:t xml:space="preserve">Henkilö</w:t>
      </w:r>
    </w:p>
    <w:p>
      <w:r>
        <w:rPr>
          <w:b/>
        </w:rPr>
        <w:t xml:space="preserve">Esimerkki 3.83</w:t>
      </w:r>
    </w:p>
    <w:p>
      <w:r>
        <w:t xml:space="preserve">Kuka oli Lauren Bacallin ensimmäinen aviomies?</w:t>
      </w:r>
    </w:p>
    <w:p>
      <w:r>
        <w:rPr>
          <w:b/>
        </w:rPr>
        <w:t xml:space="preserve">Tulos</w:t>
      </w:r>
    </w:p>
    <w:p>
      <w:r>
        <w:t xml:space="preserve">Henkilö</w:t>
      </w:r>
    </w:p>
    <w:p>
      <w:r>
        <w:rPr>
          <w:b/>
        </w:rPr>
        <w:t xml:space="preserve">Esimerkki 3.84</w:t>
      </w:r>
    </w:p>
    <w:p>
      <w:r>
        <w:t xml:space="preserve">Mikä elokuva perustui näytelmään Everybody Comes to Rick 's ?</w:t>
      </w:r>
    </w:p>
    <w:p>
      <w:r>
        <w:rPr>
          <w:b/>
        </w:rPr>
        <w:t xml:space="preserve">Tulos</w:t>
      </w:r>
    </w:p>
    <w:p>
      <w:r>
        <w:t xml:space="preserve">Yksikkö</w:t>
      </w:r>
    </w:p>
    <w:p>
      <w:r>
        <w:rPr>
          <w:b/>
        </w:rPr>
        <w:t xml:space="preserve">Esimerkki 3.85</w:t>
      </w:r>
    </w:p>
    <w:p>
      <w:r>
        <w:t xml:space="preserve">Mikä on maailman väkiluku nykyään?</w:t>
      </w:r>
    </w:p>
    <w:p>
      <w:r>
        <w:rPr>
          <w:b/>
        </w:rPr>
        <w:t xml:space="preserve">Tulos</w:t>
      </w:r>
    </w:p>
    <w:p>
      <w:r>
        <w:t xml:space="preserve">Määrä</w:t>
      </w:r>
    </w:p>
    <w:p>
      <w:r>
        <w:rPr>
          <w:b/>
        </w:rPr>
        <w:t xml:space="preserve">Esimerkki 3.86</w:t>
      </w:r>
    </w:p>
    <w:p>
      <w:r>
        <w:t xml:space="preserve">Kuka oli Monet?</w:t>
      </w:r>
    </w:p>
    <w:p>
      <w:r>
        <w:rPr>
          <w:b/>
        </w:rPr>
        <w:t xml:space="preserve">Tulos</w:t>
      </w:r>
    </w:p>
    <w:p>
      <w:r>
        <w:t xml:space="preserve">Henkilö</w:t>
      </w:r>
    </w:p>
    <w:p>
      <w:r>
        <w:rPr>
          <w:b/>
        </w:rPr>
        <w:t xml:space="preserve">Esimerkki 3.87</w:t>
      </w:r>
    </w:p>
    <w:p>
      <w:r>
        <w:t xml:space="preserve">Minkä taiteilijan ateljee oli Bateau-Lavoir Montmartressa?</w:t>
      </w:r>
    </w:p>
    <w:p>
      <w:r>
        <w:rPr>
          <w:b/>
        </w:rPr>
        <w:t xml:space="preserve">Tulos</w:t>
      </w:r>
    </w:p>
    <w:p>
      <w:r>
        <w:t xml:space="preserve">Henkilö</w:t>
      </w:r>
    </w:p>
    <w:p>
      <w:r>
        <w:rPr>
          <w:b/>
        </w:rPr>
        <w:t xml:space="preserve">Esimerkki 3.88</w:t>
      </w:r>
    </w:p>
    <w:p>
      <w:r>
        <w:t xml:space="preserve">Kuka on YK:n nykyinen pääsihteeri?</w:t>
      </w:r>
    </w:p>
    <w:p>
      <w:r>
        <w:rPr>
          <w:b/>
        </w:rPr>
        <w:t xml:space="preserve">Tulos</w:t>
      </w:r>
    </w:p>
    <w:p>
      <w:r>
        <w:t xml:space="preserve">Henkilö</w:t>
      </w:r>
    </w:p>
    <w:p>
      <w:r>
        <w:rPr>
          <w:b/>
        </w:rPr>
        <w:t xml:space="preserve">Esimerkki 3.89</w:t>
      </w:r>
    </w:p>
    <w:p>
      <w:r>
        <w:t xml:space="preserve">Mikä on deadrise , merenkulku , ?</w:t>
      </w:r>
    </w:p>
    <w:p>
      <w:r>
        <w:rPr>
          <w:b/>
        </w:rPr>
        <w:t xml:space="preserve">Tulos</w:t>
      </w:r>
    </w:p>
    <w:p>
      <w:r>
        <w:t xml:space="preserve">Kuvaus</w:t>
      </w:r>
    </w:p>
    <w:p>
      <w:r>
        <w:rPr>
          <w:b/>
        </w:rPr>
        <w:t xml:space="preserve">Esimerkki 3.90</w:t>
      </w:r>
    </w:p>
    <w:p>
      <w:r>
        <w:t xml:space="preserve">Mitä Adam Strange kutsuu ammatikseen, kun hän ei seikkaile Rannilla?</w:t>
      </w:r>
    </w:p>
    <w:p>
      <w:r>
        <w:rPr>
          <w:b/>
        </w:rPr>
        <w:t xml:space="preserve">Tulos</w:t>
      </w:r>
    </w:p>
    <w:p>
      <w:r>
        <w:t xml:space="preserve">Henkilö</w:t>
      </w:r>
    </w:p>
    <w:p>
      <w:r>
        <w:rPr>
          <w:b/>
        </w:rPr>
        <w:t xml:space="preserve">Esimerkki 3.91</w:t>
      </w:r>
    </w:p>
    <w:p>
      <w:r>
        <w:t xml:space="preserve">Mihin vesistöön Tonava virtaa?</w:t>
      </w:r>
    </w:p>
    <w:p>
      <w:r>
        <w:rPr>
          <w:b/>
        </w:rPr>
        <w:t xml:space="preserve">Tulos</w:t>
      </w:r>
    </w:p>
    <w:p>
      <w:r>
        <w:t xml:space="preserve">Sijainti</w:t>
      </w:r>
    </w:p>
    <w:p>
      <w:r>
        <w:rPr>
          <w:b/>
        </w:rPr>
        <w:t xml:space="preserve">Esimerkki 3.92</w:t>
      </w:r>
    </w:p>
    <w:p>
      <w:r>
        <w:t xml:space="preserve">Kuka on Incredible Hulk todellisuudessa ?</w:t>
      </w:r>
    </w:p>
    <w:p>
      <w:r>
        <w:rPr>
          <w:b/>
        </w:rPr>
        <w:t xml:space="preserve">Tulos</w:t>
      </w:r>
    </w:p>
    <w:p>
      <w:r>
        <w:t xml:space="preserve">Henkilö</w:t>
      </w:r>
    </w:p>
    <w:p>
      <w:r>
        <w:rPr>
          <w:b/>
        </w:rPr>
        <w:t xml:space="preserve">Esimerkki 3.93</w:t>
      </w:r>
    </w:p>
    <w:p>
      <w:r>
        <w:t xml:space="preserve">Kuinka monta ihmistä kuolee vuosittain tuberkuloosiin?</w:t>
      </w:r>
    </w:p>
    <w:p>
      <w:r>
        <w:rPr>
          <w:b/>
        </w:rPr>
        <w:t xml:space="preserve">Tulos</w:t>
      </w:r>
    </w:p>
    <w:p>
      <w:r>
        <w:t xml:space="preserve">Määrä</w:t>
      </w:r>
    </w:p>
    <w:p>
      <w:r>
        <w:rPr>
          <w:b/>
        </w:rPr>
        <w:t xml:space="preserve">Esimerkki 3.94</w:t>
      </w:r>
    </w:p>
    <w:p>
      <w:r>
        <w:t xml:space="preserve">Mistä kertoo lastenlaulu Rock-a-by Baby ?</w:t>
      </w:r>
    </w:p>
    <w:p>
      <w:r>
        <w:rPr>
          <w:b/>
        </w:rPr>
        <w:t xml:space="preserve">Tulos</w:t>
      </w:r>
    </w:p>
    <w:p>
      <w:r>
        <w:t xml:space="preserve">Kuvaus</w:t>
      </w:r>
    </w:p>
    <w:p>
      <w:r>
        <w:rPr>
          <w:b/>
        </w:rPr>
        <w:t xml:space="preserve">Esimerkki 3.95</w:t>
      </w:r>
    </w:p>
    <w:p>
      <w:r>
        <w:t xml:space="preserve">Kuinka monta vuotta Benny Carter on vanha?</w:t>
      </w:r>
    </w:p>
    <w:p>
      <w:r>
        <w:rPr>
          <w:b/>
        </w:rPr>
        <w:t xml:space="preserve">Tulos</w:t>
      </w:r>
    </w:p>
    <w:p>
      <w:r>
        <w:t xml:space="preserve">Määrä</w:t>
      </w:r>
    </w:p>
    <w:p>
      <w:r>
        <w:rPr>
          <w:b/>
        </w:rPr>
        <w:t xml:space="preserve">Esimerkki 3.96</w:t>
      </w:r>
    </w:p>
    <w:p>
      <w:r>
        <w:t xml:space="preserve">Kenen sanotaan olevan suurin viulujen valmistaja ?</w:t>
      </w:r>
    </w:p>
    <w:p>
      <w:r>
        <w:rPr>
          <w:b/>
        </w:rPr>
        <w:t xml:space="preserve">Tulos</w:t>
      </w:r>
    </w:p>
    <w:p>
      <w:r>
        <w:t xml:space="preserve">Henkilö</w:t>
      </w:r>
    </w:p>
    <w:p>
      <w:r>
        <w:rPr>
          <w:b/>
        </w:rPr>
        <w:t xml:space="preserve">Esimerkki 3.97</w:t>
      </w:r>
    </w:p>
    <w:p>
      <w:r>
        <w:t xml:space="preserve">Minkä värinen on taskubiljardin kasipallo?</w:t>
      </w:r>
    </w:p>
    <w:p>
      <w:r>
        <w:rPr>
          <w:b/>
        </w:rPr>
        <w:t xml:space="preserve">Tulos</w:t>
      </w:r>
    </w:p>
    <w:p>
      <w:r>
        <w:t xml:space="preserve">Yksikkö</w:t>
      </w:r>
    </w:p>
    <w:p>
      <w:r>
        <w:rPr>
          <w:b/>
        </w:rPr>
        <w:t xml:space="preserve">Esimerkki 3.98</w:t>
      </w:r>
    </w:p>
    <w:p>
      <w:r>
        <w:t xml:space="preserve">Mikä maa tunnetaan nimellä "Iso karhu"?</w:t>
      </w:r>
    </w:p>
    <w:p>
      <w:r>
        <w:rPr>
          <w:b/>
        </w:rPr>
        <w:t xml:space="preserve">Tulos</w:t>
      </w:r>
    </w:p>
    <w:p>
      <w:r>
        <w:t xml:space="preserve">Sijainti</w:t>
      </w:r>
    </w:p>
    <w:p>
      <w:r>
        <w:rPr>
          <w:b/>
        </w:rPr>
        <w:t xml:space="preserve">Esimerkki 3.99</w:t>
      </w:r>
    </w:p>
    <w:p>
      <w:r>
        <w:t xml:space="preserve">Mikä oli Betty Boopin koiran nimi?</w:t>
      </w:r>
    </w:p>
    <w:p>
      <w:r>
        <w:rPr>
          <w:b/>
        </w:rPr>
        <w:t xml:space="preserve">Tulos</w:t>
      </w:r>
    </w:p>
    <w:p>
      <w:r>
        <w:t xml:space="preserve">Yksikkö</w:t>
      </w:r>
    </w:p>
    <w:p>
      <w:r>
        <w:rPr>
          <w:b/>
        </w:rPr>
        <w:t xml:space="preserve">Esimerkki 3.100</w:t>
      </w:r>
    </w:p>
    <w:p>
      <w:r>
        <w:t xml:space="preserve">Mikä "pieni punainen auto" mainitaan poplaulaja Princen hittikappaleessa?</w:t>
      </w:r>
    </w:p>
    <w:p>
      <w:r>
        <w:rPr>
          <w:b/>
        </w:rPr>
        <w:t xml:space="preserve">Tulos</w:t>
      </w:r>
    </w:p>
    <w:p>
      <w:r>
        <w:t xml:space="preserve">Yksikkö</w:t>
      </w:r>
    </w:p>
    <w:p>
      <w:r>
        <w:rPr>
          <w:b/>
        </w:rPr>
        <w:t xml:space="preserve">Esimerkki 3.101</w:t>
      </w:r>
    </w:p>
    <w:p>
      <w:r>
        <w:t xml:space="preserve">Mitä baseball-joukkuetta sen turhautuneet fanit kutsuivat rutiininomaisesti "dem bums" -nimellä?</w:t>
      </w:r>
    </w:p>
    <w:p>
      <w:r>
        <w:rPr>
          <w:b/>
        </w:rPr>
        <w:t xml:space="preserve">Tulos</w:t>
      </w:r>
    </w:p>
    <w:p>
      <w:r>
        <w:t xml:space="preserve">Henkilö</w:t>
      </w:r>
    </w:p>
    <w:p>
      <w:r>
        <w:rPr>
          <w:b/>
        </w:rPr>
        <w:t xml:space="preserve">Esimerkki 3.102</w:t>
      </w:r>
    </w:p>
    <w:p>
      <w:r>
        <w:t xml:space="preserve">Mitä ovat pesäpallojoukkueen palomiehet?</w:t>
      </w:r>
    </w:p>
    <w:p>
      <w:r>
        <w:rPr>
          <w:b/>
        </w:rPr>
        <w:t xml:space="preserve">Tulos</w:t>
      </w:r>
    </w:p>
    <w:p>
      <w:r>
        <w:t xml:space="preserve">Kuvaus</w:t>
      </w:r>
    </w:p>
    <w:p>
      <w:r>
        <w:rPr>
          <w:b/>
        </w:rPr>
        <w:t xml:space="preserve">Esimerkki 3.103</w:t>
      </w:r>
    </w:p>
    <w:p>
      <w:r>
        <w:t xml:space="preserve">Mitkä kaksi suurta maailmanuskontoa saivat alkunsa Intiasta?</w:t>
      </w:r>
    </w:p>
    <w:p>
      <w:r>
        <w:rPr>
          <w:b/>
        </w:rPr>
        <w:t xml:space="preserve">Tulos</w:t>
      </w:r>
    </w:p>
    <w:p>
      <w:r>
        <w:t xml:space="preserve">Yksikkö</w:t>
      </w:r>
    </w:p>
    <w:p>
      <w:r>
        <w:rPr>
          <w:b/>
        </w:rPr>
        <w:t xml:space="preserve">Esimerkki 3.104</w:t>
      </w:r>
    </w:p>
    <w:p>
      <w:r>
        <w:t xml:space="preserve">Mikä räjähti Lakehurstissa, New Jerseyssä, 6. toukokuuta 1977?</w:t>
      </w:r>
    </w:p>
    <w:p>
      <w:r>
        <w:rPr>
          <w:b/>
        </w:rPr>
        <w:t xml:space="preserve">Tulos</w:t>
      </w:r>
    </w:p>
    <w:p>
      <w:r>
        <w:t xml:space="preserve">Yksikkö</w:t>
      </w:r>
    </w:p>
    <w:p>
      <w:r>
        <w:rPr>
          <w:b/>
        </w:rPr>
        <w:t xml:space="preserve">Esimerkki 3.105</w:t>
      </w:r>
    </w:p>
    <w:p>
      <w:r>
        <w:t xml:space="preserve">Missä sodassa käytiin taisteluita Papukaijan nokassa ja Mustassa neitsyessä?</w:t>
      </w:r>
    </w:p>
    <w:p>
      <w:r>
        <w:rPr>
          <w:b/>
        </w:rPr>
        <w:t xml:space="preserve">Tulos</w:t>
      </w:r>
    </w:p>
    <w:p>
      <w:r>
        <w:t xml:space="preserve">Yksikkö</w:t>
      </w:r>
    </w:p>
    <w:p>
      <w:r>
        <w:rPr>
          <w:b/>
        </w:rPr>
        <w:t xml:space="preserve">Esimerkki 3.106</w:t>
      </w:r>
    </w:p>
    <w:p>
      <w:r>
        <w:t xml:space="preserve">Kuka on islamin uskonnon profeetta?</w:t>
      </w:r>
    </w:p>
    <w:p>
      <w:r>
        <w:rPr>
          <w:b/>
        </w:rPr>
        <w:t xml:space="preserve">Tulos</w:t>
      </w:r>
    </w:p>
    <w:p>
      <w:r>
        <w:t xml:space="preserve">Henkilö</w:t>
      </w:r>
    </w:p>
    <w:p>
      <w:r>
        <w:rPr>
          <w:b/>
        </w:rPr>
        <w:t xml:space="preserve">Esimerkki 3.107</w:t>
      </w:r>
    </w:p>
    <w:p>
      <w:r>
        <w:t xml:space="preserve">Kuka kulki Floridassa etsimässä nuoruuden lähdettä?</w:t>
      </w:r>
    </w:p>
    <w:p>
      <w:r>
        <w:rPr>
          <w:b/>
        </w:rPr>
        <w:t xml:space="preserve">Tulos</w:t>
      </w:r>
    </w:p>
    <w:p>
      <w:r>
        <w:t xml:space="preserve">Henkilö</w:t>
      </w:r>
    </w:p>
    <w:p>
      <w:r>
        <w:rPr>
          <w:b/>
        </w:rPr>
        <w:t xml:space="preserve">Esimerkki 3.108</w:t>
      </w:r>
    </w:p>
    <w:p>
      <w:r>
        <w:t xml:space="preserve">Mitä sotaa Potsdamin konferenssi seurasi ?</w:t>
      </w:r>
    </w:p>
    <w:p>
      <w:r>
        <w:rPr>
          <w:b/>
        </w:rPr>
        <w:t xml:space="preserve">Tulos</w:t>
      </w:r>
    </w:p>
    <w:p>
      <w:r>
        <w:t xml:space="preserve">Yksikkö</w:t>
      </w:r>
    </w:p>
    <w:p>
      <w:r>
        <w:rPr>
          <w:b/>
        </w:rPr>
        <w:t xml:space="preserve">Esimerkki 3.109</w:t>
      </w:r>
    </w:p>
    <w:p>
      <w:r>
        <w:t xml:space="preserve">Mikä on Yhdysvaltain laivaston virsi?</w:t>
      </w:r>
    </w:p>
    <w:p>
      <w:r>
        <w:rPr>
          <w:b/>
        </w:rPr>
        <w:t xml:space="preserve">Tulos</w:t>
      </w:r>
    </w:p>
    <w:p>
      <w:r>
        <w:t xml:space="preserve">Yksikkö</w:t>
      </w:r>
    </w:p>
    <w:p>
      <w:r>
        <w:rPr>
          <w:b/>
        </w:rPr>
        <w:t xml:space="preserve">Esimerkki 3.110</w:t>
      </w:r>
    </w:p>
    <w:p>
      <w:r>
        <w:t xml:space="preserve">Mikä on Procter &amp; Gamblen yritystoimistojen sijainti Yhdysvalloissa?</w:t>
      </w:r>
    </w:p>
    <w:p>
      <w:r>
        <w:rPr>
          <w:b/>
        </w:rPr>
        <w:t xml:space="preserve">Tulos</w:t>
      </w:r>
    </w:p>
    <w:p>
      <w:r>
        <w:t xml:space="preserve">Sijainti</w:t>
      </w:r>
    </w:p>
    <w:p>
      <w:r>
        <w:rPr>
          <w:b/>
        </w:rPr>
        <w:t xml:space="preserve">Esimerkki 3.111</w:t>
      </w:r>
    </w:p>
    <w:p>
      <w:r>
        <w:t xml:space="preserve">Kuinka monta ihmistä Honda työllistää Yhdysvalloissa?</w:t>
      </w:r>
    </w:p>
    <w:p>
      <w:r>
        <w:rPr>
          <w:b/>
        </w:rPr>
        <w:t xml:space="preserve">Tulos</w:t>
      </w:r>
    </w:p>
    <w:p>
      <w:r>
        <w:t xml:space="preserve">Määrä</w:t>
      </w:r>
    </w:p>
    <w:p>
      <w:r>
        <w:rPr>
          <w:b/>
        </w:rPr>
        <w:t xml:space="preserve">Esimerkki 3.112</w:t>
      </w:r>
    </w:p>
    <w:p>
      <w:r>
        <w:t xml:space="preserve">Mikä on norsun kromosomiluku?</w:t>
      </w:r>
    </w:p>
    <w:p>
      <w:r>
        <w:rPr>
          <w:b/>
        </w:rPr>
        <w:t xml:space="preserve">Tulos</w:t>
      </w:r>
    </w:p>
    <w:p>
      <w:r>
        <w:t xml:space="preserve">Määrä</w:t>
      </w:r>
    </w:p>
    <w:p>
      <w:r>
        <w:rPr>
          <w:b/>
        </w:rPr>
        <w:t xml:space="preserve">Esimerkki 3.113</w:t>
      </w:r>
    </w:p>
    <w:p>
      <w:r>
        <w:t xml:space="preserve">Milloin oli "suuri lama"?</w:t>
      </w:r>
    </w:p>
    <w:p>
      <w:r>
        <w:rPr>
          <w:b/>
        </w:rPr>
        <w:t xml:space="preserve">Tulos</w:t>
      </w:r>
    </w:p>
    <w:p>
      <w:r>
        <w:t xml:space="preserve">Määrä</w:t>
      </w:r>
    </w:p>
    <w:p>
      <w:r>
        <w:rPr>
          <w:b/>
        </w:rPr>
        <w:t xml:space="preserve">Esimerkki 3.114</w:t>
      </w:r>
    </w:p>
    <w:p>
      <w:r>
        <w:t xml:space="preserve">Mitä ovat koukkumadot?</w:t>
      </w:r>
    </w:p>
    <w:p>
      <w:r>
        <w:rPr>
          <w:b/>
        </w:rPr>
        <w:t xml:space="preserve">Tulos</w:t>
      </w:r>
    </w:p>
    <w:p>
      <w:r>
        <w:t xml:space="preserve">Kuvaus</w:t>
      </w:r>
    </w:p>
    <w:p>
      <w:r>
        <w:rPr>
          <w:b/>
        </w:rPr>
        <w:t xml:space="preserve">Esimerkki 3.115</w:t>
      </w:r>
    </w:p>
    <w:p>
      <w:r>
        <w:t xml:space="preserve">Mitä pullotetaan jeroboameihin ?</w:t>
      </w:r>
    </w:p>
    <w:p>
      <w:r>
        <w:rPr>
          <w:b/>
        </w:rPr>
        <w:t xml:space="preserve">Tulos</w:t>
      </w:r>
    </w:p>
    <w:p>
      <w:r>
        <w:t xml:space="preserve">Yksikkö</w:t>
      </w:r>
    </w:p>
    <w:p>
      <w:r>
        <w:rPr>
          <w:b/>
        </w:rPr>
        <w:t xml:space="preserve">Esimerkki 3.116</w:t>
      </w:r>
    </w:p>
    <w:p>
      <w:r>
        <w:t xml:space="preserve">Mistä löydän ilmaisia populaarimusiikin pianopartitureita?</w:t>
      </w:r>
    </w:p>
    <w:p>
      <w:r>
        <w:rPr>
          <w:b/>
        </w:rPr>
        <w:t xml:space="preserve">Tulos</w:t>
      </w:r>
    </w:p>
    <w:p>
      <w:r>
        <w:t xml:space="preserve">Sijainti</w:t>
      </w:r>
    </w:p>
    <w:p>
      <w:r>
        <w:rPr>
          <w:b/>
        </w:rPr>
        <w:t xml:space="preserve">Esimerkki 3.117</w:t>
      </w:r>
    </w:p>
    <w:p>
      <w:r>
        <w:t xml:space="preserve">Kenen vanha lontoolainen iskulause oli: "Osta suloista laventeliäni"?</w:t>
      </w:r>
    </w:p>
    <w:p>
      <w:r>
        <w:rPr>
          <w:b/>
        </w:rPr>
        <w:t xml:space="preserve">Tulos</w:t>
      </w:r>
    </w:p>
    <w:p>
      <w:r>
        <w:t xml:space="preserve">Henkilö</w:t>
      </w:r>
    </w:p>
    <w:p>
      <w:r>
        <w:rPr>
          <w:b/>
        </w:rPr>
        <w:t xml:space="preserve">Esimerkki 3.118</w:t>
      </w:r>
    </w:p>
    <w:p>
      <w:r>
        <w:t xml:space="preserve">Ketä ammuttiin selkään pokeripelin aikana Deadwoodissa, Dakotan alueella?</w:t>
      </w:r>
    </w:p>
    <w:p>
      <w:r>
        <w:rPr>
          <w:b/>
        </w:rPr>
        <w:t xml:space="preserve">Tulos</w:t>
      </w:r>
    </w:p>
    <w:p>
      <w:r>
        <w:t xml:space="preserve">Henkilö</w:t>
      </w:r>
    </w:p>
    <w:p>
      <w:r>
        <w:rPr>
          <w:b/>
        </w:rPr>
        <w:t xml:space="preserve">Esimerkki 3.119</w:t>
      </w:r>
    </w:p>
    <w:p>
      <w:r>
        <w:t xml:space="preserve">Mitä Thomas Paine kirjoitti?</w:t>
      </w:r>
    </w:p>
    <w:p>
      <w:r>
        <w:rPr>
          <w:b/>
        </w:rPr>
        <w:t xml:space="preserve">Tulos</w:t>
      </w:r>
    </w:p>
    <w:p>
      <w:r>
        <w:t xml:space="preserve">Yksikkö</w:t>
      </w:r>
    </w:p>
    <w:p>
      <w:r>
        <w:rPr>
          <w:b/>
        </w:rPr>
        <w:t xml:space="preserve">Esimerkki 3.120</w:t>
      </w:r>
    </w:p>
    <w:p>
      <w:r>
        <w:t xml:space="preserve">Mikä Yhdysvaltain osavaltio päättyy G-kirjaimeen?</w:t>
      </w:r>
    </w:p>
    <w:p>
      <w:r>
        <w:rPr>
          <w:b/>
        </w:rPr>
        <w:t xml:space="preserve">Tulos</w:t>
      </w:r>
    </w:p>
    <w:p>
      <w:r>
        <w:t xml:space="preserve">Sijainti</w:t>
      </w:r>
    </w:p>
    <w:p>
      <w:r>
        <w:rPr>
          <w:b/>
        </w:rPr>
        <w:t xml:space="preserve">Esimerkki 3.121</w:t>
      </w:r>
    </w:p>
    <w:p>
      <w:r>
        <w:t xml:space="preserve">Kuinka monta korkeakoulua Wyomingissa on ?</w:t>
      </w:r>
    </w:p>
    <w:p>
      <w:r>
        <w:rPr>
          <w:b/>
        </w:rPr>
        <w:t xml:space="preserve">Tulos</w:t>
      </w:r>
    </w:p>
    <w:p>
      <w:r>
        <w:t xml:space="preserve">Määrä</w:t>
      </w:r>
    </w:p>
    <w:p>
      <w:r>
        <w:rPr>
          <w:b/>
        </w:rPr>
        <w:t xml:space="preserve">Esimerkki 3.122</w:t>
      </w:r>
    </w:p>
    <w:p>
      <w:r>
        <w:t xml:space="preserve">Kuinka tehokkaasti kondomit suojaavat aidsilta?</w:t>
      </w:r>
    </w:p>
    <w:p>
      <w:r>
        <w:rPr>
          <w:b/>
        </w:rPr>
        <w:t xml:space="preserve">Tulos</w:t>
      </w:r>
    </w:p>
    <w:p>
      <w:r>
        <w:t xml:space="preserve">Kuvaus</w:t>
      </w:r>
    </w:p>
    <w:p>
      <w:r>
        <w:rPr>
          <w:b/>
        </w:rPr>
        <w:t xml:space="preserve">Esimerkki 3.123</w:t>
      </w:r>
    </w:p>
    <w:p>
      <w:r>
        <w:t xml:space="preserve">Mitkä ovat Benelux-maat?</w:t>
      </w:r>
    </w:p>
    <w:p>
      <w:r>
        <w:rPr>
          <w:b/>
        </w:rPr>
        <w:t xml:space="preserve">Tulos</w:t>
      </w:r>
    </w:p>
    <w:p>
      <w:r>
        <w:t xml:space="preserve">Sijainti</w:t>
      </w:r>
    </w:p>
    <w:p>
      <w:r>
        <w:rPr>
          <w:b/>
        </w:rPr>
        <w:t xml:space="preserve">Esimerkki 3.124</w:t>
      </w:r>
    </w:p>
    <w:p>
      <w:r>
        <w:t xml:space="preserve">Milloin sivusto www.questions.com avataan ?</w:t>
      </w:r>
    </w:p>
    <w:p>
      <w:r>
        <w:rPr>
          <w:b/>
        </w:rPr>
        <w:t xml:space="preserve">Tulos</w:t>
      </w:r>
    </w:p>
    <w:p>
      <w:r>
        <w:t xml:space="preserve">Määrä</w:t>
      </w:r>
    </w:p>
    <w:p>
      <w:r>
        <w:rPr>
          <w:b/>
        </w:rPr>
        <w:t xml:space="preserve">Esimerkki 3.125</w:t>
      </w:r>
    </w:p>
    <w:p>
      <w:r>
        <w:t xml:space="preserve">Missä on Natchitoches , Louisiana ?</w:t>
      </w:r>
    </w:p>
    <w:p>
      <w:r>
        <w:rPr>
          <w:b/>
        </w:rPr>
        <w:t xml:space="preserve">Tulos</w:t>
      </w:r>
    </w:p>
    <w:p>
      <w:r>
        <w:t xml:space="preserve">Sijainti</w:t>
      </w:r>
    </w:p>
    <w:p>
      <w:r>
        <w:rPr>
          <w:b/>
        </w:rPr>
        <w:t xml:space="preserve">Esimerkki 3.126</w:t>
      </w:r>
    </w:p>
    <w:p>
      <w:r>
        <w:t xml:space="preserve">Mistä on peräisin sananlasku `` Aika tikissä säästää yhdeksän'' ?</w:t>
      </w:r>
    </w:p>
    <w:p>
      <w:r>
        <w:rPr>
          <w:b/>
        </w:rPr>
        <w:t xml:space="preserve">Tulos</w:t>
      </w:r>
    </w:p>
    <w:p>
      <w:r>
        <w:t xml:space="preserve">Kuvaus</w:t>
      </w:r>
    </w:p>
    <w:p>
      <w:r>
        <w:rPr>
          <w:b/>
        </w:rPr>
        <w:t xml:space="preserve">Esimerkki 3.127</w:t>
      </w:r>
    </w:p>
    <w:p>
      <w:r>
        <w:t xml:space="preserve">Mikä Leon Urisin romaani käsitteli Berliinin valtausta venäläisten toimesta ?</w:t>
      </w:r>
    </w:p>
    <w:p>
      <w:r>
        <w:rPr>
          <w:b/>
        </w:rPr>
        <w:t xml:space="preserve">Tulos</w:t>
      </w:r>
    </w:p>
    <w:p>
      <w:r>
        <w:t xml:space="preserve">Yksikkö</w:t>
      </w:r>
    </w:p>
    <w:p>
      <w:r>
        <w:rPr>
          <w:b/>
        </w:rPr>
        <w:t xml:space="preserve">Esimerkki 3.128</w:t>
      </w:r>
    </w:p>
    <w:p>
      <w:r>
        <w:t xml:space="preserve">Mitä Simple Simon kalasti äitinsä ämpäristä?</w:t>
      </w:r>
    </w:p>
    <w:p>
      <w:r>
        <w:rPr>
          <w:b/>
        </w:rPr>
        <w:t xml:space="preserve">Tulos</w:t>
      </w:r>
    </w:p>
    <w:p>
      <w:r>
        <w:t xml:space="preserve">Yksikkö</w:t>
      </w:r>
    </w:p>
    <w:p>
      <w:r>
        <w:rPr>
          <w:b/>
        </w:rPr>
        <w:t xml:space="preserve">Esimerkki 3.129</w:t>
      </w:r>
    </w:p>
    <w:p>
      <w:r>
        <w:t xml:space="preserve">Mikä on sen tiikerin nimi, joka mainostaa Frosted Flakes -muroja?</w:t>
      </w:r>
    </w:p>
    <w:p>
      <w:r>
        <w:rPr>
          <w:b/>
        </w:rPr>
        <w:t xml:space="preserve">Tulos</w:t>
      </w:r>
    </w:p>
    <w:p>
      <w:r>
        <w:t xml:space="preserve">Yksikkö</w:t>
      </w:r>
    </w:p>
    <w:p>
      <w:r>
        <w:rPr>
          <w:b/>
        </w:rPr>
        <w:t xml:space="preserve">Esimerkki 3.130</w:t>
      </w:r>
    </w:p>
    <w:p>
      <w:r>
        <w:t xml:space="preserve">Mikä on maailman väkirikkain kaupunki?</w:t>
      </w:r>
    </w:p>
    <w:p>
      <w:r>
        <w:rPr>
          <w:b/>
        </w:rPr>
        <w:t xml:space="preserve">Tulos</w:t>
      </w:r>
    </w:p>
    <w:p>
      <w:r>
        <w:t xml:space="preserve">Sijainti</w:t>
      </w:r>
    </w:p>
    <w:p>
      <w:r>
        <w:rPr>
          <w:b/>
        </w:rPr>
        <w:t xml:space="preserve">Esimerkki 3.131</w:t>
      </w:r>
    </w:p>
    <w:p>
      <w:r>
        <w:t xml:space="preserve">Mikä on idealab ! ?</w:t>
      </w:r>
    </w:p>
    <w:p>
      <w:r>
        <w:rPr>
          <w:b/>
        </w:rPr>
        <w:t xml:space="preserve">Tulos</w:t>
      </w:r>
    </w:p>
    <w:p>
      <w:r>
        <w:t xml:space="preserve">Kuvaus</w:t>
      </w:r>
    </w:p>
    <w:p>
      <w:r>
        <w:rPr>
          <w:b/>
        </w:rPr>
        <w:t xml:space="preserve">Esimerkki 3.132</w:t>
      </w:r>
    </w:p>
    <w:p>
      <w:r>
        <w:t xml:space="preserve">Mistä syystä jotkut San Diegon koulut lopettivat omenoiden tarjoilun ?</w:t>
      </w:r>
    </w:p>
    <w:p>
      <w:r>
        <w:rPr>
          <w:b/>
        </w:rPr>
        <w:t xml:space="preserve">Tulos</w:t>
      </w:r>
    </w:p>
    <w:p>
      <w:r>
        <w:t xml:space="preserve">Kuvaus</w:t>
      </w:r>
    </w:p>
    <w:p>
      <w:r>
        <w:rPr>
          <w:b/>
        </w:rPr>
        <w:t xml:space="preserve">Esimerkki 3.133</w:t>
      </w:r>
    </w:p>
    <w:p>
      <w:r>
        <w:t xml:space="preserve">Mikä George Harrisonin kappale kuulosti liikaa The Chiffonsin He 's So Fine -kappaleelta?</w:t>
      </w:r>
    </w:p>
    <w:p>
      <w:r>
        <w:rPr>
          <w:b/>
        </w:rPr>
        <w:t xml:space="preserve">Tulos</w:t>
      </w:r>
    </w:p>
    <w:p>
      <w:r>
        <w:t xml:space="preserve">Yksikkö</w:t>
      </w:r>
    </w:p>
    <w:p>
      <w:r>
        <w:rPr>
          <w:b/>
        </w:rPr>
        <w:t xml:space="preserve">Esimerkki 3.134</w:t>
      </w:r>
    </w:p>
    <w:p>
      <w:r>
        <w:t xml:space="preserve">Millainen järjestö on "Last Chance for Animals"?</w:t>
      </w:r>
    </w:p>
    <w:p>
      <w:r>
        <w:rPr>
          <w:b/>
        </w:rPr>
        <w:t xml:space="preserve">Tulos</w:t>
      </w:r>
    </w:p>
    <w:p>
      <w:r>
        <w:t xml:space="preserve">Henkilö</w:t>
      </w:r>
    </w:p>
    <w:p>
      <w:r>
        <w:rPr>
          <w:b/>
        </w:rPr>
        <w:t xml:space="preserve">Esimerkki 3.135</w:t>
      </w:r>
    </w:p>
    <w:p>
      <w:r>
        <w:t xml:space="preserve">Miten sanotaan "rakastan sinua" muilla kielillä?</w:t>
      </w:r>
    </w:p>
    <w:p>
      <w:r>
        <w:rPr>
          <w:b/>
        </w:rPr>
        <w:t xml:space="preserve">Tulos</w:t>
      </w:r>
    </w:p>
    <w:p>
      <w:r>
        <w:t xml:space="preserve">Yksikkö</w:t>
      </w:r>
    </w:p>
    <w:p>
      <w:r>
        <w:rPr>
          <w:b/>
        </w:rPr>
        <w:t xml:space="preserve">Esimerkki 3.136</w:t>
      </w:r>
    </w:p>
    <w:p>
      <w:r>
        <w:t xml:space="preserve">Missä Lewis Carrollin kirjassa esiteltiin Humpty Dumpty maailmalle ?</w:t>
      </w:r>
    </w:p>
    <w:p>
      <w:r>
        <w:rPr>
          <w:b/>
        </w:rPr>
        <w:t xml:space="preserve">Tulos</w:t>
      </w:r>
    </w:p>
    <w:p>
      <w:r>
        <w:t xml:space="preserve">Yksikkö</w:t>
      </w:r>
    </w:p>
    <w:p>
      <w:r>
        <w:rPr>
          <w:b/>
        </w:rPr>
        <w:t xml:space="preserve">Esimerkki 3.137</w:t>
      </w:r>
    </w:p>
    <w:p>
      <w:r>
        <w:t xml:space="preserve">Kuinka monta amerikkalaista sotilasta on vielä kateissa Vietnamin sodasta?</w:t>
      </w:r>
    </w:p>
    <w:p>
      <w:r>
        <w:rPr>
          <w:b/>
        </w:rPr>
        <w:t xml:space="preserve">Tulos</w:t>
      </w:r>
    </w:p>
    <w:p>
      <w:r>
        <w:t xml:space="preserve">Määrä</w:t>
      </w:r>
    </w:p>
    <w:p>
      <w:r>
        <w:rPr>
          <w:b/>
        </w:rPr>
        <w:t xml:space="preserve">Esimerkki 3.138</w:t>
      </w:r>
    </w:p>
    <w:p>
      <w:r>
        <w:t xml:space="preserve">Mikä on digitalis?</w:t>
      </w:r>
    </w:p>
    <w:p>
      <w:r>
        <w:rPr>
          <w:b/>
        </w:rPr>
        <w:t xml:space="preserve">Tulos</w:t>
      </w:r>
    </w:p>
    <w:p>
      <w:r>
        <w:t xml:space="preserve">Kuvaus</w:t>
      </w:r>
    </w:p>
    <w:p>
      <w:r>
        <w:rPr>
          <w:b/>
        </w:rPr>
        <w:t xml:space="preserve">Esimerkki 3.139</w:t>
      </w:r>
    </w:p>
    <w:p>
      <w:r>
        <w:t xml:space="preserve">Miten saat purukumin pois matosta?</w:t>
      </w:r>
    </w:p>
    <w:p>
      <w:r>
        <w:rPr>
          <w:b/>
        </w:rPr>
        <w:t xml:space="preserve">Tulos</w:t>
      </w:r>
    </w:p>
    <w:p>
      <w:r>
        <w:t xml:space="preserve">Kuvaus</w:t>
      </w:r>
    </w:p>
    <w:p>
      <w:r>
        <w:rPr>
          <w:b/>
        </w:rPr>
        <w:t xml:space="preserve">Esimerkki 3.140</w:t>
      </w:r>
    </w:p>
    <w:p>
      <w:r>
        <w:t xml:space="preserve">Mitkä kaksi kaupunkia merkitsevät yleensä Englannin kanaalin uintien ääripäitä ?</w:t>
      </w:r>
    </w:p>
    <w:p>
      <w:r>
        <w:rPr>
          <w:b/>
        </w:rPr>
        <w:t xml:space="preserve">Tulos</w:t>
      </w:r>
    </w:p>
    <w:p>
      <w:r>
        <w:t xml:space="preserve">Sijainti</w:t>
      </w:r>
    </w:p>
    <w:p>
      <w:r>
        <w:rPr>
          <w:b/>
        </w:rPr>
        <w:t xml:space="preserve">Esimerkki 3.141</w:t>
      </w:r>
    </w:p>
    <w:p>
      <w:r>
        <w:t xml:space="preserve">Miksi kutsumme jotakuta "hunajaksi"?</w:t>
      </w:r>
    </w:p>
    <w:p>
      <w:r>
        <w:rPr>
          <w:b/>
        </w:rPr>
        <w:t xml:space="preserve">Tulos</w:t>
      </w:r>
    </w:p>
    <w:p>
      <w:r>
        <w:t xml:space="preserve">Kuvaus</w:t>
      </w:r>
    </w:p>
    <w:p>
      <w:r>
        <w:rPr>
          <w:b/>
        </w:rPr>
        <w:t xml:space="preserve">Esimerkki 3.142</w:t>
      </w:r>
    </w:p>
    <w:p>
      <w:r>
        <w:t xml:space="preserve">Mikä oli Yhdysvaltain laivaston tykkiveneen nimi elokuvassa The Sand Pebbles ?</w:t>
      </w:r>
    </w:p>
    <w:p>
      <w:r>
        <w:rPr>
          <w:b/>
        </w:rPr>
        <w:t xml:space="preserve">Tulos</w:t>
      </w:r>
    </w:p>
    <w:p>
      <w:r>
        <w:t xml:space="preserve">Yksikkö</w:t>
      </w:r>
    </w:p>
    <w:p>
      <w:r>
        <w:rPr>
          <w:b/>
        </w:rPr>
        <w:t xml:space="preserve">Esimerkki 3.143</w:t>
      </w:r>
    </w:p>
    <w:p>
      <w:r>
        <w:t xml:space="preserve">Milloin on Boxing Day ?</w:t>
      </w:r>
    </w:p>
    <w:p>
      <w:r>
        <w:rPr>
          <w:b/>
        </w:rPr>
        <w:t xml:space="preserve">Tulos</w:t>
      </w:r>
    </w:p>
    <w:p>
      <w:r>
        <w:t xml:space="preserve">Määrä</w:t>
      </w:r>
    </w:p>
    <w:p>
      <w:r>
        <w:rPr>
          <w:b/>
        </w:rPr>
        <w:t xml:space="preserve">Esimerkki 3.144</w:t>
      </w:r>
    </w:p>
    <w:p>
      <w:r>
        <w:t xml:space="preserve">Mikä on Punaisen Ristin islamilaisen vastineen nimi?</w:t>
      </w:r>
    </w:p>
    <w:p>
      <w:r>
        <w:rPr>
          <w:b/>
        </w:rPr>
        <w:t xml:space="preserve">Tulos</w:t>
      </w:r>
    </w:p>
    <w:p>
      <w:r>
        <w:t xml:space="preserve">Yksikkö</w:t>
      </w:r>
    </w:p>
    <w:p>
      <w:r>
        <w:rPr>
          <w:b/>
        </w:rPr>
        <w:t xml:space="preserve">Esimerkki 3.145</w:t>
      </w:r>
    </w:p>
    <w:p>
      <w:r>
        <w:t xml:space="preserve">Kuinka monta kilometriä Pohjois-Carolinasta on matkaa Ohioon?</w:t>
      </w:r>
    </w:p>
    <w:p>
      <w:r>
        <w:rPr>
          <w:b/>
        </w:rPr>
        <w:t xml:space="preserve">Tulos</w:t>
      </w:r>
    </w:p>
    <w:p>
      <w:r>
        <w:t xml:space="preserve">Määrä</w:t>
      </w:r>
    </w:p>
    <w:p>
      <w:r>
        <w:rPr>
          <w:b/>
        </w:rPr>
        <w:t xml:space="preserve">Esimerkki 3.146</w:t>
      </w:r>
    </w:p>
    <w:p>
      <w:r>
        <w:t xml:space="preserve">Minkä Muhammad Alin manööverin ensimmäinen uhri oli George Foreman ?</w:t>
      </w:r>
    </w:p>
    <w:p>
      <w:r>
        <w:rPr>
          <w:b/>
        </w:rPr>
        <w:t xml:space="preserve">Tulos</w:t>
      </w:r>
    </w:p>
    <w:p>
      <w:r>
        <w:t xml:space="preserve">Yksikkö</w:t>
      </w:r>
    </w:p>
    <w:p>
      <w:r>
        <w:rPr>
          <w:b/>
        </w:rPr>
        <w:t xml:space="preserve">Esimerkki 3.147</w:t>
      </w:r>
    </w:p>
    <w:p>
      <w:r>
        <w:t xml:space="preserve">Minkä sairauden hoitoon Sinemet-lääkettä käytetään?</w:t>
      </w:r>
    </w:p>
    <w:p>
      <w:r>
        <w:rPr>
          <w:b/>
        </w:rPr>
        <w:t xml:space="preserve">Tulos</w:t>
      </w:r>
    </w:p>
    <w:p>
      <w:r>
        <w:t xml:space="preserve">Yksikkö</w:t>
      </w:r>
    </w:p>
    <w:p>
      <w:r>
        <w:rPr>
          <w:b/>
        </w:rPr>
        <w:t xml:space="preserve">Esimerkki 3.148</w:t>
      </w:r>
    </w:p>
    <w:p>
      <w:r>
        <w:t xml:space="preserve">Mikä on masennuksen hoito?</w:t>
      </w:r>
    </w:p>
    <w:p>
      <w:r>
        <w:rPr>
          <w:b/>
        </w:rPr>
        <w:t xml:space="preserve">Tulos</w:t>
      </w:r>
    </w:p>
    <w:p>
      <w:r>
        <w:t xml:space="preserve">Yksikkö</w:t>
      </w:r>
    </w:p>
    <w:p>
      <w:r>
        <w:rPr>
          <w:b/>
        </w:rPr>
        <w:t xml:space="preserve">Esimerkki 3.149</w:t>
      </w:r>
    </w:p>
    <w:p>
      <w:r>
        <w:t xml:space="preserve">Millainen olento on kottarainen?</w:t>
      </w:r>
    </w:p>
    <w:p>
      <w:r>
        <w:rPr>
          <w:b/>
        </w:rPr>
        <w:t xml:space="preserve">Tulos</w:t>
      </w:r>
    </w:p>
    <w:p>
      <w:r>
        <w:t xml:space="preserve">Yksikkö</w:t>
      </w:r>
    </w:p>
    <w:p>
      <w:r>
        <w:rPr>
          <w:b/>
        </w:rPr>
        <w:t xml:space="preserve">Esimerkki 3.150</w:t>
      </w:r>
    </w:p>
    <w:p>
      <w:r>
        <w:t xml:space="preserve">Mikä on sika säkissä?</w:t>
      </w:r>
    </w:p>
    <w:p>
      <w:r>
        <w:rPr>
          <w:b/>
        </w:rPr>
        <w:t xml:space="preserve">Tulos</w:t>
      </w:r>
    </w:p>
    <w:p>
      <w:r>
        <w:t xml:space="preserve">Kuvaus</w:t>
      </w:r>
    </w:p>
    <w:p>
      <w:r>
        <w:rPr>
          <w:b/>
        </w:rPr>
        <w:t xml:space="preserve">Esimerkki 3.151</w:t>
      </w:r>
    </w:p>
    <w:p>
      <w:r>
        <w:t xml:space="preserve">Mitä spermologi kerää ?</w:t>
      </w:r>
    </w:p>
    <w:p>
      <w:r>
        <w:rPr>
          <w:b/>
        </w:rPr>
        <w:t xml:space="preserve">Tulos</w:t>
      </w:r>
    </w:p>
    <w:p>
      <w:r>
        <w:t xml:space="preserve">Yksikkö</w:t>
      </w:r>
    </w:p>
    <w:p>
      <w:r>
        <w:rPr>
          <w:b/>
        </w:rPr>
        <w:t xml:space="preserve">Esimerkki 3.152</w:t>
      </w:r>
    </w:p>
    <w:p>
      <w:r>
        <w:t xml:space="preserve">Mikä on Kalifornian osavaltion motto?</w:t>
      </w:r>
    </w:p>
    <w:p>
      <w:r>
        <w:rPr>
          <w:b/>
        </w:rPr>
        <w:t xml:space="preserve">Tulos</w:t>
      </w:r>
    </w:p>
    <w:p>
      <w:r>
        <w:t xml:space="preserve">Kuvaus</w:t>
      </w:r>
    </w:p>
    <w:p>
      <w:r>
        <w:rPr>
          <w:b/>
        </w:rPr>
        <w:t xml:space="preserve">Esimerkki 3.153</w:t>
      </w:r>
    </w:p>
    <w:p>
      <w:r>
        <w:t xml:space="preserve">Mistä löydän Taiwanin kielen historiaa?</w:t>
      </w:r>
    </w:p>
    <w:p>
      <w:r>
        <w:rPr>
          <w:b/>
        </w:rPr>
        <w:t xml:space="preserve">Tulos</w:t>
      </w:r>
    </w:p>
    <w:p>
      <w:r>
        <w:t xml:space="preserve">Sijainti</w:t>
      </w:r>
    </w:p>
    <w:p>
      <w:r>
        <w:rPr>
          <w:b/>
        </w:rPr>
        <w:t xml:space="preserve">Esimerkki 3.154</w:t>
      </w:r>
    </w:p>
    <w:p>
      <w:r>
        <w:t xml:space="preserve">Mitkä ovat uimarin kehitysvaiheet?</w:t>
      </w:r>
    </w:p>
    <w:p>
      <w:r>
        <w:rPr>
          <w:b/>
        </w:rPr>
        <w:t xml:space="preserve">Tulos</w:t>
      </w:r>
    </w:p>
    <w:p>
      <w:r>
        <w:t xml:space="preserve">Yksikkö</w:t>
      </w:r>
    </w:p>
    <w:p>
      <w:r>
        <w:rPr>
          <w:b/>
        </w:rPr>
        <w:t xml:space="preserve">Esimerkki 3.155</w:t>
      </w:r>
    </w:p>
    <w:p>
      <w:r>
        <w:t xml:space="preserve">Kuinka monta pistettä on backgammon-laudalla?</w:t>
      </w:r>
    </w:p>
    <w:p>
      <w:r>
        <w:rPr>
          <w:b/>
        </w:rPr>
        <w:t xml:space="preserve">Tulos</w:t>
      </w:r>
    </w:p>
    <w:p>
      <w:r>
        <w:t xml:space="preserve">Määrä</w:t>
      </w:r>
    </w:p>
    <w:p>
      <w:r>
        <w:rPr>
          <w:b/>
        </w:rPr>
        <w:t xml:space="preserve">Esimerkki 3.156</w:t>
      </w:r>
    </w:p>
    <w:p>
      <w:r>
        <w:t xml:space="preserve">Mikä kaupunki tuli tunnetuksi hernekeittosumuistaan ?</w:t>
      </w:r>
    </w:p>
    <w:p>
      <w:r>
        <w:rPr>
          <w:b/>
        </w:rPr>
        <w:t xml:space="preserve">Tulos</w:t>
      </w:r>
    </w:p>
    <w:p>
      <w:r>
        <w:t xml:space="preserve">Sijainti</w:t>
      </w:r>
    </w:p>
    <w:p>
      <w:r>
        <w:rPr>
          <w:b/>
        </w:rPr>
        <w:t xml:space="preserve">Esimerkki 3.157</w:t>
      </w:r>
    </w:p>
    <w:p>
      <w:r>
        <w:t xml:space="preserve">Kuka antoi meille "Rolling Writerin"?</w:t>
      </w:r>
    </w:p>
    <w:p>
      <w:r>
        <w:rPr>
          <w:b/>
        </w:rPr>
        <w:t xml:space="preserve">Tulos</w:t>
      </w:r>
    </w:p>
    <w:p>
      <w:r>
        <w:t xml:space="preserve">Henkilö</w:t>
      </w:r>
    </w:p>
    <w:p>
      <w:r>
        <w:rPr>
          <w:b/>
        </w:rPr>
        <w:t xml:space="preserve">Esimerkki 3.158</w:t>
      </w:r>
    </w:p>
    <w:p>
      <w:r>
        <w:t xml:space="preserve">Kuinka monta ihmistä vaeltaa ?</w:t>
      </w:r>
    </w:p>
    <w:p>
      <w:r>
        <w:rPr>
          <w:b/>
        </w:rPr>
        <w:t xml:space="preserve">Tulos</w:t>
      </w:r>
    </w:p>
    <w:p>
      <w:r>
        <w:t xml:space="preserve">Määrä</w:t>
      </w:r>
    </w:p>
    <w:p>
      <w:r>
        <w:rPr>
          <w:b/>
        </w:rPr>
        <w:t xml:space="preserve">Esimerkki 3.159</w:t>
      </w:r>
    </w:p>
    <w:p>
      <w:r>
        <w:t xml:space="preserve">Kenen kaappi oli tyhjä ?</w:t>
      </w:r>
    </w:p>
    <w:p>
      <w:r>
        <w:rPr>
          <w:b/>
        </w:rPr>
        <w:t xml:space="preserve">Tulos</w:t>
      </w:r>
    </w:p>
    <w:p>
      <w:r>
        <w:t xml:space="preserve">Henkilö</w:t>
      </w:r>
    </w:p>
    <w:p>
      <w:r>
        <w:rPr>
          <w:b/>
        </w:rPr>
        <w:t xml:space="preserve">Esimerkki 3.160</w:t>
      </w:r>
    </w:p>
    <w:p>
      <w:r>
        <w:t xml:space="preserve">Kuka lauloi kappaleen `` Hooked on a Feeling '' Ally Mcbeal -sarjan tanssiva vauva -jaksossa ?</w:t>
      </w:r>
    </w:p>
    <w:p>
      <w:r>
        <w:rPr>
          <w:b/>
        </w:rPr>
        <w:t xml:space="preserve">Tulos</w:t>
      </w:r>
    </w:p>
    <w:p>
      <w:r>
        <w:t xml:space="preserve">Henkilö</w:t>
      </w:r>
    </w:p>
    <w:p>
      <w:r>
        <w:rPr>
          <w:b/>
        </w:rPr>
        <w:t xml:space="preserve">Esimerkki 3.161</w:t>
      </w:r>
    </w:p>
    <w:p>
      <w:r>
        <w:t xml:space="preserve">Mikä oli kirjailija Ross Macdonaldin , Lew Archer -sankarin luojan, oikea nimi?</w:t>
      </w:r>
    </w:p>
    <w:p>
      <w:r>
        <w:rPr>
          <w:b/>
        </w:rPr>
        <w:t xml:space="preserve">Tulos</w:t>
      </w:r>
    </w:p>
    <w:p>
      <w:r>
        <w:t xml:space="preserve">Henkilö</w:t>
      </w:r>
    </w:p>
    <w:p>
      <w:r>
        <w:rPr>
          <w:b/>
        </w:rPr>
        <w:t xml:space="preserve">Esimerkki 3.162</w:t>
      </w:r>
    </w:p>
    <w:p>
      <w:r>
        <w:t xml:space="preserve">Miten Superpresidentti sai voimansa animaatiosarjassa ?</w:t>
      </w:r>
    </w:p>
    <w:p>
      <w:r>
        <w:rPr>
          <w:b/>
        </w:rPr>
        <w:t xml:space="preserve">Tulos</w:t>
      </w:r>
    </w:p>
    <w:p>
      <w:r>
        <w:t xml:space="preserve">Kuvaus</w:t>
      </w:r>
    </w:p>
    <w:p>
      <w:r>
        <w:rPr>
          <w:b/>
        </w:rPr>
        <w:t xml:space="preserve">Esimerkki 3.163</w:t>
      </w:r>
    </w:p>
    <w:p>
      <w:r>
        <w:t xml:space="preserve">Mitä kaupunkia siunaa Tituksen kaari?</w:t>
      </w:r>
    </w:p>
    <w:p>
      <w:r>
        <w:rPr>
          <w:b/>
        </w:rPr>
        <w:t xml:space="preserve">Tulos</w:t>
      </w:r>
    </w:p>
    <w:p>
      <w:r>
        <w:t xml:space="preserve">Sijainti</w:t>
      </w:r>
    </w:p>
    <w:p>
      <w:r>
        <w:rPr>
          <w:b/>
        </w:rPr>
        <w:t xml:space="preserve">Esimerkki 3.164</w:t>
      </w:r>
    </w:p>
    <w:p>
      <w:r>
        <w:t xml:space="preserve">Missä Raamatun luvussa on eniten jakeita ?</w:t>
      </w:r>
    </w:p>
    <w:p>
      <w:r>
        <w:rPr>
          <w:b/>
        </w:rPr>
        <w:t xml:space="preserve">Tulos</w:t>
      </w:r>
    </w:p>
    <w:p>
      <w:r>
        <w:t xml:space="preserve">Määrä</w:t>
      </w:r>
    </w:p>
    <w:p>
      <w:r>
        <w:rPr>
          <w:b/>
        </w:rPr>
        <w:t xml:space="preserve">Esimerkki 3.165</w:t>
      </w:r>
    </w:p>
    <w:p>
      <w:r>
        <w:t xml:space="preserve">Missä kaupungissa Bobby Kennedy murhattiin?</w:t>
      </w:r>
    </w:p>
    <w:p>
      <w:r>
        <w:rPr>
          <w:b/>
        </w:rPr>
        <w:t xml:space="preserve">Tulos</w:t>
      </w:r>
    </w:p>
    <w:p>
      <w:r>
        <w:t xml:space="preserve">Sijainti</w:t>
      </w:r>
    </w:p>
    <w:p>
      <w:r>
        <w:rPr>
          <w:b/>
        </w:rPr>
        <w:t xml:space="preserve">Esimerkki 3.166</w:t>
      </w:r>
    </w:p>
    <w:p>
      <w:r>
        <w:t xml:space="preserve">Mitkä ovat maailman kolme väkirikkainta maata?</w:t>
      </w:r>
    </w:p>
    <w:p>
      <w:r>
        <w:rPr>
          <w:b/>
        </w:rPr>
        <w:t xml:space="preserve">Tulos</w:t>
      </w:r>
    </w:p>
    <w:p>
      <w:r>
        <w:t xml:space="preserve">Sijainti</w:t>
      </w:r>
    </w:p>
    <w:p>
      <w:r>
        <w:rPr>
          <w:b/>
        </w:rPr>
        <w:t xml:space="preserve">Esimerkki 3.167</w:t>
      </w:r>
    </w:p>
    <w:p>
      <w:r>
        <w:t xml:space="preserve">Mikä on General Motorsin lyhenne ?</w:t>
      </w:r>
    </w:p>
    <w:p>
      <w:r>
        <w:rPr>
          <w:b/>
        </w:rPr>
        <w:t xml:space="preserve">Tulos</w:t>
      </w:r>
    </w:p>
    <w:p>
      <w:r>
        <w:t xml:space="preserve">Lyhenne</w:t>
      </w:r>
    </w:p>
    <w:p>
      <w:r>
        <w:rPr>
          <w:b/>
        </w:rPr>
        <w:t xml:space="preserve">Esimerkki 3.168</w:t>
      </w:r>
    </w:p>
    <w:p>
      <w:r>
        <w:t xml:space="preserve">Miten polttoaineensuuttimet toimivat ?</w:t>
      </w:r>
    </w:p>
    <w:p>
      <w:r>
        <w:rPr>
          <w:b/>
        </w:rPr>
        <w:t xml:space="preserve">Tulos</w:t>
      </w:r>
    </w:p>
    <w:p>
      <w:r>
        <w:t xml:space="preserve">Kuvaus</w:t>
      </w:r>
    </w:p>
    <w:p>
      <w:r>
        <w:rPr>
          <w:b/>
        </w:rPr>
        <w:t xml:space="preserve">Esimerkki 3.169</w:t>
      </w:r>
    </w:p>
    <w:p>
      <w:r>
        <w:t xml:space="preserve">Mitä on synninpelko?</w:t>
      </w:r>
    </w:p>
    <w:p>
      <w:r>
        <w:rPr>
          <w:b/>
        </w:rPr>
        <w:t xml:space="preserve">Tulos</w:t>
      </w:r>
    </w:p>
    <w:p>
      <w:r>
        <w:t xml:space="preserve">Yksikkö</w:t>
      </w:r>
    </w:p>
    <w:p>
      <w:r>
        <w:rPr>
          <w:b/>
        </w:rPr>
        <w:t xml:space="preserve">Esimerkki 3.170</w:t>
      </w:r>
    </w:p>
    <w:p>
      <w:r>
        <w:t xml:space="preserve">Mikä saa hampurilaiset maistumaan pihvipihveiltä ?</w:t>
      </w:r>
    </w:p>
    <w:p>
      <w:r>
        <w:rPr>
          <w:b/>
        </w:rPr>
        <w:t xml:space="preserve">Tulos</w:t>
      </w:r>
    </w:p>
    <w:p>
      <w:r>
        <w:t xml:space="preserve">Kuvaus</w:t>
      </w:r>
    </w:p>
    <w:p>
      <w:r>
        <w:rPr>
          <w:b/>
        </w:rPr>
        <w:t xml:space="preserve">Esimerkki 3.171</w:t>
      </w:r>
    </w:p>
    <w:p>
      <w:r>
        <w:t xml:space="preserve">Mikä on Etelä-Amerikan eteläkärjen merenkulkijanimi ?</w:t>
      </w:r>
    </w:p>
    <w:p>
      <w:r>
        <w:rPr>
          <w:b/>
        </w:rPr>
        <w:t xml:space="preserve">Tulos</w:t>
      </w:r>
    </w:p>
    <w:p>
      <w:r>
        <w:t xml:space="preserve">Sijainti</w:t>
      </w:r>
    </w:p>
    <w:p>
      <w:r>
        <w:rPr>
          <w:b/>
        </w:rPr>
        <w:t xml:space="preserve">Esimerkki 3.172</w:t>
      </w:r>
    </w:p>
    <w:p>
      <w:r>
        <w:t xml:space="preserve">Mikä on silmän iiriksen takana oleva linssi ?</w:t>
      </w:r>
    </w:p>
    <w:p>
      <w:r>
        <w:rPr>
          <w:b/>
        </w:rPr>
        <w:t xml:space="preserve">Tulos</w:t>
      </w:r>
    </w:p>
    <w:p>
      <w:r>
        <w:t xml:space="preserve">Yksikkö</w:t>
      </w:r>
    </w:p>
    <w:p>
      <w:r>
        <w:rPr>
          <w:b/>
        </w:rPr>
        <w:t xml:space="preserve">Esimerkki 3.173</w:t>
      </w:r>
    </w:p>
    <w:p>
      <w:r>
        <w:t xml:space="preserve">Missä Aasian maassa lehmillä on oikeuksia koskeva laki?</w:t>
      </w:r>
    </w:p>
    <w:p>
      <w:r>
        <w:rPr>
          <w:b/>
        </w:rPr>
        <w:t xml:space="preserve">Tulos</w:t>
      </w:r>
    </w:p>
    <w:p>
      <w:r>
        <w:t xml:space="preserve">Sijainti</w:t>
      </w:r>
    </w:p>
    <w:p>
      <w:r>
        <w:rPr>
          <w:b/>
        </w:rPr>
        <w:t xml:space="preserve">Esimerkki 3.174</w:t>
      </w:r>
    </w:p>
    <w:p>
      <w:r>
        <w:t xml:space="preserve">Kuinka monta vaimoa Brigham Youngilla oli ?</w:t>
      </w:r>
    </w:p>
    <w:p>
      <w:r>
        <w:rPr>
          <w:b/>
        </w:rPr>
        <w:t xml:space="preserve">Tulos</w:t>
      </w:r>
    </w:p>
    <w:p>
      <w:r>
        <w:t xml:space="preserve">Määrä</w:t>
      </w:r>
    </w:p>
    <w:p>
      <w:r>
        <w:rPr>
          <w:b/>
        </w:rPr>
        <w:t xml:space="preserve">Esimerkki 3.175</w:t>
      </w:r>
    </w:p>
    <w:p>
      <w:r>
        <w:t xml:space="preserve">Miten Answers.com rahoitetaan?</w:t>
      </w:r>
    </w:p>
    <w:p>
      <w:r>
        <w:rPr>
          <w:b/>
        </w:rPr>
        <w:t xml:space="preserve">Tulos</w:t>
      </w:r>
    </w:p>
    <w:p>
      <w:r>
        <w:t xml:space="preserve">Kuvaus</w:t>
      </w:r>
    </w:p>
    <w:p>
      <w:r>
        <w:rPr>
          <w:b/>
        </w:rPr>
        <w:t xml:space="preserve">Esimerkki 3.176</w:t>
      </w:r>
    </w:p>
    <w:p>
      <w:r>
        <w:t xml:space="preserve">Milloin Israel alkoi luovuttaa Gazan aluetta ja Jerikon aluetta PLO:lle?</w:t>
      </w:r>
    </w:p>
    <w:p>
      <w:r>
        <w:rPr>
          <w:b/>
        </w:rPr>
        <w:t xml:space="preserve">Tulos</w:t>
      </w:r>
    </w:p>
    <w:p>
      <w:r>
        <w:t xml:space="preserve">Määrä</w:t>
      </w:r>
    </w:p>
    <w:p>
      <w:r>
        <w:rPr>
          <w:b/>
        </w:rPr>
        <w:t xml:space="preserve">Esimerkki 3.177</w:t>
      </w:r>
    </w:p>
    <w:p>
      <w:r>
        <w:t xml:space="preserve">Millä nimellä maailma tuntee renessanssitaiteilija Kyriakos Theotokopoulosin ?</w:t>
      </w:r>
    </w:p>
    <w:p>
      <w:r>
        <w:rPr>
          <w:b/>
        </w:rPr>
        <w:t xml:space="preserve">Tulos</w:t>
      </w:r>
    </w:p>
    <w:p>
      <w:r>
        <w:t xml:space="preserve">Henkilö</w:t>
      </w:r>
    </w:p>
    <w:p>
      <w:r>
        <w:rPr>
          <w:b/>
        </w:rPr>
        <w:t xml:space="preserve">Esimerkki 3.178</w:t>
      </w:r>
    </w:p>
    <w:p>
      <w:r>
        <w:t xml:space="preserve">Mikä Joseph L. Mankiewiczin vuoden 1963 elokuva maksoi 28 miljoonaa dollaria?</w:t>
      </w:r>
    </w:p>
    <w:p>
      <w:r>
        <w:rPr>
          <w:b/>
        </w:rPr>
        <w:t xml:space="preserve">Tulos</w:t>
      </w:r>
    </w:p>
    <w:p>
      <w:r>
        <w:t xml:space="preserve">Yksikkö</w:t>
      </w:r>
    </w:p>
    <w:p>
      <w:r>
        <w:rPr>
          <w:b/>
        </w:rPr>
        <w:t xml:space="preserve">Esimerkki 3.179</w:t>
      </w:r>
    </w:p>
    <w:p>
      <w:r>
        <w:t xml:space="preserve">Paljonko Kaliforniasta tulee vuonna 2000 ?</w:t>
      </w:r>
    </w:p>
    <w:p>
      <w:r>
        <w:rPr>
          <w:b/>
        </w:rPr>
        <w:t xml:space="preserve">Tulos</w:t>
      </w:r>
    </w:p>
    <w:p>
      <w:r>
        <w:t xml:space="preserve">Määrä</w:t>
      </w:r>
    </w:p>
    <w:p>
      <w:r>
        <w:rPr>
          <w:b/>
        </w:rPr>
        <w:t xml:space="preserve">Esimerkki 3.180</w:t>
      </w:r>
    </w:p>
    <w:p>
      <w:r>
        <w:t xml:space="preserve">Miten John Hinckley teki vaikutuksen Jodie Fosteriin?</w:t>
      </w:r>
    </w:p>
    <w:p>
      <w:r>
        <w:rPr>
          <w:b/>
        </w:rPr>
        <w:t xml:space="preserve">Tulos</w:t>
      </w:r>
    </w:p>
    <w:p>
      <w:r>
        <w:t xml:space="preserve">Kuvaus</w:t>
      </w:r>
    </w:p>
    <w:p>
      <w:r>
        <w:rPr>
          <w:b/>
        </w:rPr>
        <w:t xml:space="preserve">Esimerkki 3.181</w:t>
      </w:r>
    </w:p>
    <w:p>
      <w:r>
        <w:t xml:space="preserve">Miten kasvatan hauikseni kokoa?</w:t>
      </w:r>
    </w:p>
    <w:p>
      <w:r>
        <w:rPr>
          <w:b/>
        </w:rPr>
        <w:t xml:space="preserve">Tulos</w:t>
      </w:r>
    </w:p>
    <w:p>
      <w:r>
        <w:t xml:space="preserve">Kuvaus</w:t>
      </w:r>
    </w:p>
    <w:p>
      <w:r>
        <w:rPr>
          <w:b/>
        </w:rPr>
        <w:t xml:space="preserve">Esimerkki 3.182</w:t>
      </w:r>
    </w:p>
    <w:p>
      <w:r>
        <w:t xml:space="preserve">Mikä määrää helmen arvon ?</w:t>
      </w:r>
    </w:p>
    <w:p>
      <w:r>
        <w:rPr>
          <w:b/>
        </w:rPr>
        <w:t xml:space="preserve">Tulos</w:t>
      </w:r>
    </w:p>
    <w:p>
      <w:r>
        <w:t xml:space="preserve">Yksikkö</w:t>
      </w:r>
    </w:p>
    <w:p>
      <w:r>
        <w:rPr>
          <w:b/>
        </w:rPr>
        <w:t xml:space="preserve">Esimerkki 3.183</w:t>
      </w:r>
    </w:p>
    <w:p>
      <w:r>
        <w:t xml:space="preserve">Miten voin selvittää, kuinka paljon maksaa vauvan kasvattaminen kuuden kuukauden ajan?</w:t>
      </w:r>
    </w:p>
    <w:p>
      <w:r>
        <w:rPr>
          <w:b/>
        </w:rPr>
        <w:t xml:space="preserve">Tulos</w:t>
      </w:r>
    </w:p>
    <w:p>
      <w:r>
        <w:t xml:space="preserve">Kuvaus</w:t>
      </w:r>
    </w:p>
    <w:p>
      <w:r>
        <w:rPr>
          <w:b/>
        </w:rPr>
        <w:t xml:space="preserve">Esimerkki 3.184</w:t>
      </w:r>
    </w:p>
    <w:p>
      <w:r>
        <w:t xml:space="preserve">Minä vuonna Thatcher sai vallan?</w:t>
      </w:r>
    </w:p>
    <w:p>
      <w:r>
        <w:rPr>
          <w:b/>
        </w:rPr>
        <w:t xml:space="preserve">Tulos</w:t>
      </w:r>
    </w:p>
    <w:p>
      <w:r>
        <w:t xml:space="preserve">Määrä</w:t>
      </w:r>
    </w:p>
    <w:p>
      <w:r>
        <w:rPr>
          <w:b/>
        </w:rPr>
        <w:t xml:space="preserve">Esimerkki 3.185</w:t>
      </w:r>
    </w:p>
    <w:p>
      <w:r>
        <w:t xml:space="preserve">Mistä sana "uutiset" on peräisin?</w:t>
      </w:r>
    </w:p>
    <w:p>
      <w:r>
        <w:rPr>
          <w:b/>
        </w:rPr>
        <w:t xml:space="preserve">Tulos</w:t>
      </w:r>
    </w:p>
    <w:p>
      <w:r>
        <w:t xml:space="preserve">Kuvaus</w:t>
      </w:r>
    </w:p>
    <w:p>
      <w:r>
        <w:rPr>
          <w:b/>
        </w:rPr>
        <w:t xml:space="preserve">Esimerkki 3.186</w:t>
      </w:r>
    </w:p>
    <w:p>
      <w:r>
        <w:t xml:space="preserve">Miten Ouija Boardit toimivat ?</w:t>
      </w:r>
    </w:p>
    <w:p>
      <w:r>
        <w:rPr>
          <w:b/>
        </w:rPr>
        <w:t xml:space="preserve">Tulos</w:t>
      </w:r>
    </w:p>
    <w:p>
      <w:r>
        <w:t xml:space="preserve">Kuvaus</w:t>
      </w:r>
    </w:p>
    <w:p>
      <w:r>
        <w:rPr>
          <w:b/>
        </w:rPr>
        <w:t xml:space="preserve">Esimerkki 3.187</w:t>
      </w:r>
    </w:p>
    <w:p>
      <w:r>
        <w:t xml:space="preserve">Kuinka usein neloset syntyvät ?</w:t>
      </w:r>
    </w:p>
    <w:p>
      <w:r>
        <w:rPr>
          <w:b/>
        </w:rPr>
        <w:t xml:space="preserve">Tulos</w:t>
      </w:r>
    </w:p>
    <w:p>
      <w:r>
        <w:t xml:space="preserve">Määrä</w:t>
      </w:r>
    </w:p>
    <w:p>
      <w:r>
        <w:rPr>
          <w:b/>
        </w:rPr>
        <w:t xml:space="preserve">Esimerkki 3.188</w:t>
      </w:r>
    </w:p>
    <w:p>
      <w:r>
        <w:t xml:space="preserve">Kuka Yhdysvaltain varapresidentti sanoi: "Jotkut sanomalehdet hävittävät roskansa painamalla ne"?</w:t>
      </w:r>
    </w:p>
    <w:p>
      <w:r>
        <w:rPr>
          <w:b/>
        </w:rPr>
        <w:t xml:space="preserve">Tulos</w:t>
      </w:r>
    </w:p>
    <w:p>
      <w:r>
        <w:t xml:space="preserve">Henkilö</w:t>
      </w:r>
    </w:p>
    <w:p>
      <w:r>
        <w:rPr>
          <w:b/>
        </w:rPr>
        <w:t xml:space="preserve">Esimerkki 3.189</w:t>
      </w:r>
    </w:p>
    <w:p>
      <w:r>
        <w:t xml:space="preserve">Miten aloitan verkkopohjaisen liiketoiminnan?</w:t>
      </w:r>
    </w:p>
    <w:p>
      <w:r>
        <w:rPr>
          <w:b/>
        </w:rPr>
        <w:t xml:space="preserve">Tulos</w:t>
      </w:r>
    </w:p>
    <w:p>
      <w:r>
        <w:t xml:space="preserve">Kuvaus</w:t>
      </w:r>
    </w:p>
    <w:p>
      <w:r>
        <w:rPr>
          <w:b/>
        </w:rPr>
        <w:t xml:space="preserve">Esimerkki 3.190</w:t>
      </w:r>
    </w:p>
    <w:p>
      <w:r>
        <w:t xml:space="preserve">Mitä on yön tai pimeyden pelko ?</w:t>
      </w:r>
    </w:p>
    <w:p>
      <w:r>
        <w:rPr>
          <w:b/>
        </w:rPr>
        <w:t xml:space="preserve">Tulos</w:t>
      </w:r>
    </w:p>
    <w:p>
      <w:r>
        <w:t xml:space="preserve">Yksikkö</w:t>
      </w:r>
    </w:p>
    <w:p>
      <w:r>
        <w:rPr>
          <w:b/>
        </w:rPr>
        <w:t xml:space="preserve">Esimerkki 3.191</w:t>
      </w:r>
    </w:p>
    <w:p>
      <w:r>
        <w:t xml:space="preserve">Mitä e=mc2 tarkoittaa?</w:t>
      </w:r>
    </w:p>
    <w:p>
      <w:r>
        <w:rPr>
          <w:b/>
        </w:rPr>
        <w:t xml:space="preserve">Tulos</w:t>
      </w:r>
    </w:p>
    <w:p>
      <w:r>
        <w:t xml:space="preserve">Kuvaus</w:t>
      </w:r>
    </w:p>
    <w:p>
      <w:r>
        <w:rPr>
          <w:b/>
        </w:rPr>
        <w:t xml:space="preserve">Esimerkki 3.192</w:t>
      </w:r>
    </w:p>
    <w:p>
      <w:r>
        <w:t xml:space="preserve">Mikä on keskimääräisen apinan elinikä?</w:t>
      </w:r>
    </w:p>
    <w:p>
      <w:r>
        <w:rPr>
          <w:b/>
        </w:rPr>
        <w:t xml:space="preserve">Tulos</w:t>
      </w:r>
    </w:p>
    <w:p>
      <w:r>
        <w:t xml:space="preserve">Määrä</w:t>
      </w:r>
    </w:p>
    <w:p>
      <w:r>
        <w:rPr>
          <w:b/>
        </w:rPr>
        <w:t xml:space="preserve">Esimerkki 3.193</w:t>
      </w:r>
    </w:p>
    <w:p>
      <w:r>
        <w:t xml:space="preserve">Missä Yhdysvaltain osavaltiossa on Leif Ericsonin puisto?</w:t>
      </w:r>
    </w:p>
    <w:p>
      <w:r>
        <w:rPr>
          <w:b/>
        </w:rPr>
        <w:t xml:space="preserve">Tulos</w:t>
      </w:r>
    </w:p>
    <w:p>
      <w:r>
        <w:t xml:space="preserve">Sijainti</w:t>
      </w:r>
    </w:p>
    <w:p>
      <w:r>
        <w:rPr>
          <w:b/>
        </w:rPr>
        <w:t xml:space="preserve">Esimerkki 3.194</w:t>
      </w:r>
    </w:p>
    <w:p>
      <w:r>
        <w:t xml:space="preserve">Minä vuonna Avery Dennison perustettiin?</w:t>
      </w:r>
    </w:p>
    <w:p>
      <w:r>
        <w:rPr>
          <w:b/>
        </w:rPr>
        <w:t xml:space="preserve">Tulos</w:t>
      </w:r>
    </w:p>
    <w:p>
      <w:r>
        <w:t xml:space="preserve">Määrä</w:t>
      </w:r>
    </w:p>
    <w:p>
      <w:r>
        <w:rPr>
          <w:b/>
        </w:rPr>
        <w:t xml:space="preserve">Esimerkki 3.195</w:t>
      </w:r>
    </w:p>
    <w:p>
      <w:r>
        <w:t xml:space="preserve">Mikä oli animoitujen Sky Hawksin toiminta ?</w:t>
      </w:r>
    </w:p>
    <w:p>
      <w:r>
        <w:rPr>
          <w:b/>
        </w:rPr>
        <w:t xml:space="preserve">Tulos</w:t>
      </w:r>
    </w:p>
    <w:p>
      <w:r>
        <w:t xml:space="preserve">Henkilö</w:t>
      </w:r>
    </w:p>
    <w:p>
      <w:r>
        <w:rPr>
          <w:b/>
        </w:rPr>
        <w:t xml:space="preserve">Esimerkki 3.196</w:t>
      </w:r>
    </w:p>
    <w:p>
      <w:r>
        <w:t xml:space="preserve">Mikä seitsemästä kääpiöstä on aakkosjärjestyksessä ensimmäisenä?</w:t>
      </w:r>
    </w:p>
    <w:p>
      <w:r>
        <w:rPr>
          <w:b/>
        </w:rPr>
        <w:t xml:space="preserve">Tulos</w:t>
      </w:r>
    </w:p>
    <w:p>
      <w:r>
        <w:t xml:space="preserve">Henkilö</w:t>
      </w:r>
    </w:p>
    <w:p>
      <w:r>
        <w:rPr>
          <w:b/>
        </w:rPr>
        <w:t xml:space="preserve">Esimerkki 3.197</w:t>
      </w:r>
    </w:p>
    <w:p>
      <w:r>
        <w:t xml:space="preserve">Kenellä Pikku veijareiden jäsenellä on Darla Hoodin rakastettu?</w:t>
      </w:r>
    </w:p>
    <w:p>
      <w:r>
        <w:rPr>
          <w:b/>
        </w:rPr>
        <w:t xml:space="preserve">Tulos</w:t>
      </w:r>
    </w:p>
    <w:p>
      <w:r>
        <w:t xml:space="preserve">Henkilö</w:t>
      </w:r>
    </w:p>
    <w:p>
      <w:r>
        <w:rPr>
          <w:b/>
        </w:rPr>
        <w:t xml:space="preserve">Esimerkki 3.198</w:t>
      </w:r>
    </w:p>
    <w:p>
      <w:r>
        <w:t xml:space="preserve">Mikä on rullalautailun historia?</w:t>
      </w:r>
    </w:p>
    <w:p>
      <w:r>
        <w:rPr>
          <w:b/>
        </w:rPr>
        <w:t xml:space="preserve">Tulos</w:t>
      </w:r>
    </w:p>
    <w:p>
      <w:r>
        <w:t xml:space="preserve">Kuvaus</w:t>
      </w:r>
    </w:p>
    <w:p>
      <w:r>
        <w:rPr>
          <w:b/>
        </w:rPr>
        <w:t xml:space="preserve">Esimerkki 3.199</w:t>
      </w:r>
    </w:p>
    <w:p>
      <w:r>
        <w:t xml:space="preserve">Stuart Hamblenia pidetään ensimmäisenä laulavana cowboyna mitä ?</w:t>
      </w:r>
    </w:p>
    <w:p>
      <w:r>
        <w:rPr>
          <w:b/>
        </w:rPr>
        <w:t xml:space="preserve">Tulos</w:t>
      </w:r>
    </w:p>
    <w:p>
      <w:r>
        <w:t xml:space="preserve">Yksikkö</w:t>
      </w:r>
    </w:p>
    <w:p>
      <w:r>
        <w:rPr>
          <w:b/>
        </w:rPr>
        <w:t xml:space="preserve">Esimerkki 3.200</w:t>
      </w:r>
    </w:p>
    <w:p>
      <w:r>
        <w:t xml:space="preserve">Mitkä saaret ovat saaneet nimensä espanjalaisesta baja marista, joka tarkoittaa matalaa vettä?</w:t>
      </w:r>
    </w:p>
    <w:p>
      <w:r>
        <w:rPr>
          <w:b/>
        </w:rPr>
        <w:t xml:space="preserve">Tulos</w:t>
      </w:r>
    </w:p>
    <w:p>
      <w:r>
        <w:t xml:space="preserve">Sijainti</w:t>
      </w:r>
    </w:p>
    <w:p>
      <w:r>
        <w:rPr>
          <w:b/>
        </w:rPr>
        <w:t xml:space="preserve">Esimerkki 3.201</w:t>
      </w:r>
    </w:p>
    <w:p>
      <w:r>
        <w:t xml:space="preserve">Missä Smithsonian Institute sijaitsee?</w:t>
      </w:r>
    </w:p>
    <w:p>
      <w:r>
        <w:rPr>
          <w:b/>
        </w:rPr>
        <w:t xml:space="preserve">Tulos</w:t>
      </w:r>
    </w:p>
    <w:p>
      <w:r>
        <w:t xml:space="preserve">Sijainti</w:t>
      </w:r>
    </w:p>
    <w:p>
      <w:r>
        <w:rPr>
          <w:b/>
        </w:rPr>
        <w:t xml:space="preserve">Esimerkki 3.202</w:t>
      </w:r>
    </w:p>
    <w:p>
      <w:r>
        <w:t xml:space="preserve">Mikä on ainoa Itä-Euroopan maa, joka ei ole sidottu ruplaan?</w:t>
      </w:r>
    </w:p>
    <w:p>
      <w:r>
        <w:rPr>
          <w:b/>
        </w:rPr>
        <w:t xml:space="preserve">Tulos</w:t>
      </w:r>
    </w:p>
    <w:p>
      <w:r>
        <w:t xml:space="preserve">Sijainti</w:t>
      </w:r>
    </w:p>
    <w:p>
      <w:r>
        <w:rPr>
          <w:b/>
        </w:rPr>
        <w:t xml:space="preserve">Esimerkki 3.203</w:t>
      </w:r>
    </w:p>
    <w:p>
      <w:r>
        <w:t xml:space="preserve">Kuka sanoi: "Vanhat sotilaat eivät koskaan kuole, he vain katoavat"?</w:t>
      </w:r>
    </w:p>
    <w:p>
      <w:r>
        <w:rPr>
          <w:b/>
        </w:rPr>
        <w:t xml:space="preserve">Tulos</w:t>
      </w:r>
    </w:p>
    <w:p>
      <w:r>
        <w:t xml:space="preserve">Henkilö</w:t>
      </w:r>
    </w:p>
    <w:p>
      <w:r>
        <w:rPr>
          <w:b/>
        </w:rPr>
        <w:t xml:space="preserve">Esimerkki 3.204</w:t>
      </w:r>
    </w:p>
    <w:p>
      <w:r>
        <w:t xml:space="preserve">Kuka johti Hitlerin pahamaineista Gestapoa?</w:t>
      </w:r>
    </w:p>
    <w:p>
      <w:r>
        <w:rPr>
          <w:b/>
        </w:rPr>
        <w:t xml:space="preserve">Tulos</w:t>
      </w:r>
    </w:p>
    <w:p>
      <w:r>
        <w:t xml:space="preserve">Henkilö</w:t>
      </w:r>
    </w:p>
    <w:p>
      <w:r>
        <w:rPr>
          <w:b/>
        </w:rPr>
        <w:t xml:space="preserve">Esimerkki 3.205</w:t>
      </w:r>
    </w:p>
    <w:p>
      <w:r>
        <w:t xml:space="preserve">Mitä ovat binomikertoimet?</w:t>
      </w:r>
    </w:p>
    <w:p>
      <w:r>
        <w:rPr>
          <w:b/>
        </w:rPr>
        <w:t xml:space="preserve">Tulos</w:t>
      </w:r>
    </w:p>
    <w:p>
      <w:r>
        <w:t xml:space="preserve">Kuvaus</w:t>
      </w:r>
    </w:p>
    <w:p>
      <w:r>
        <w:rPr>
          <w:b/>
        </w:rPr>
        <w:t xml:space="preserve">Esimerkki 3.206</w:t>
      </w:r>
    </w:p>
    <w:p>
      <w:r>
        <w:t xml:space="preserve">Ketkä olivat vuoden 1974 Oscar-voittajat ?</w:t>
      </w:r>
    </w:p>
    <w:p>
      <w:r>
        <w:rPr>
          <w:b/>
        </w:rPr>
        <w:t xml:space="preserve">Tulos</w:t>
      </w:r>
    </w:p>
    <w:p>
      <w:r>
        <w:t xml:space="preserve">Henkilö</w:t>
      </w:r>
    </w:p>
    <w:p>
      <w:r>
        <w:rPr>
          <w:b/>
        </w:rPr>
        <w:t xml:space="preserve">Esimerkki 3.207</w:t>
      </w:r>
    </w:p>
    <w:p>
      <w:r>
        <w:t xml:space="preserve">Mitkä ovat kolme toissijaista väriä?</w:t>
      </w:r>
    </w:p>
    <w:p>
      <w:r>
        <w:rPr>
          <w:b/>
        </w:rPr>
        <w:t xml:space="preserve">Tulos</w:t>
      </w:r>
    </w:p>
    <w:p>
      <w:r>
        <w:t xml:space="preserve">Yksikkö</w:t>
      </w:r>
    </w:p>
    <w:p>
      <w:r>
        <w:rPr>
          <w:b/>
        </w:rPr>
        <w:t xml:space="preserve">Esimerkki 3.208</w:t>
      </w:r>
    </w:p>
    <w:p>
      <w:r>
        <w:t xml:space="preserve">Mikä on ekvivalenssitilojen teoria ?</w:t>
      </w:r>
    </w:p>
    <w:p>
      <w:r>
        <w:rPr>
          <w:b/>
        </w:rPr>
        <w:t xml:space="preserve">Tulos</w:t>
      </w:r>
    </w:p>
    <w:p>
      <w:r>
        <w:t xml:space="preserve">Kuvaus</w:t>
      </w:r>
    </w:p>
    <w:p>
      <w:r>
        <w:rPr>
          <w:b/>
        </w:rPr>
        <w:t xml:space="preserve">Esimerkki 3.209</w:t>
      </w:r>
    </w:p>
    <w:p>
      <w:r>
        <w:t xml:space="preserve">Mitä hedelmiä ficus tuottaa ?</w:t>
      </w:r>
    </w:p>
    <w:p>
      <w:r>
        <w:rPr>
          <w:b/>
        </w:rPr>
        <w:t xml:space="preserve">Tulos</w:t>
      </w:r>
    </w:p>
    <w:p>
      <w:r>
        <w:t xml:space="preserve">Yksikkö</w:t>
      </w:r>
    </w:p>
    <w:p>
      <w:r>
        <w:rPr>
          <w:b/>
        </w:rPr>
        <w:t xml:space="preserve">Esimerkki 3.210</w:t>
      </w:r>
    </w:p>
    <w:p>
      <w:r>
        <w:t xml:space="preserve">Minkä kaupungin lähellä Kentucky Horse Park sijaitsee?</w:t>
      </w:r>
    </w:p>
    <w:p>
      <w:r>
        <w:rPr>
          <w:b/>
        </w:rPr>
        <w:t xml:space="preserve">Tulos</w:t>
      </w:r>
    </w:p>
    <w:p>
      <w:r>
        <w:t xml:space="preserve">Sijainti</w:t>
      </w:r>
    </w:p>
    <w:p>
      <w:r>
        <w:rPr>
          <w:b/>
        </w:rPr>
        <w:t xml:space="preserve">Esimerkki 3.211</w:t>
      </w:r>
    </w:p>
    <w:p>
      <w:r>
        <w:t xml:space="preserve">Mikä on korkein mahdollinen tarjous Contract Bridgessä?</w:t>
      </w:r>
    </w:p>
    <w:p>
      <w:r>
        <w:rPr>
          <w:b/>
        </w:rPr>
        <w:t xml:space="preserve">Tulos</w:t>
      </w:r>
    </w:p>
    <w:p>
      <w:r>
        <w:t xml:space="preserve">Yksikkö</w:t>
      </w:r>
    </w:p>
    <w:p>
      <w:r>
        <w:rPr>
          <w:b/>
        </w:rPr>
        <w:t xml:space="preserve">Esimerkki 3.212</w:t>
      </w:r>
    </w:p>
    <w:p>
      <w:r>
        <w:t xml:space="preserve">Kuinka kauan tyypilliseltä kanalta kestää munia 19 tusinaa?</w:t>
      </w:r>
    </w:p>
    <w:p>
      <w:r>
        <w:rPr>
          <w:b/>
        </w:rPr>
        <w:t xml:space="preserve">Tulos</w:t>
      </w:r>
    </w:p>
    <w:p>
      <w:r>
        <w:t xml:space="preserve">Määrä</w:t>
      </w:r>
    </w:p>
    <w:p>
      <w:r>
        <w:rPr>
          <w:b/>
        </w:rPr>
        <w:t xml:space="preserve">Esimerkki 3.213</w:t>
      </w:r>
    </w:p>
    <w:p>
      <w:r>
        <w:t xml:space="preserve">Mitä nimi Melissa tarkoittaa?</w:t>
      </w:r>
    </w:p>
    <w:p>
      <w:r>
        <w:rPr>
          <w:b/>
        </w:rPr>
        <w:t xml:space="preserve">Tulos</w:t>
      </w:r>
    </w:p>
    <w:p>
      <w:r>
        <w:t xml:space="preserve">Kuvaus</w:t>
      </w:r>
    </w:p>
    <w:p>
      <w:r>
        <w:rPr>
          <w:b/>
        </w:rPr>
        <w:t xml:space="preserve">Esimerkki 3.214</w:t>
      </w:r>
    </w:p>
    <w:p>
      <w:r>
        <w:t xml:space="preserve">Miten koulunne voi osallistua Macy 's Thanksgiving Parade -paraatiin?</w:t>
      </w:r>
    </w:p>
    <w:p>
      <w:r>
        <w:rPr>
          <w:b/>
        </w:rPr>
        <w:t xml:space="preserve">Tulos</w:t>
      </w:r>
    </w:p>
    <w:p>
      <w:r>
        <w:t xml:space="preserve">Kuvaus</w:t>
      </w:r>
    </w:p>
    <w:p>
      <w:r>
        <w:rPr>
          <w:b/>
        </w:rPr>
        <w:t xml:space="preserve">Esimerkki 3.215</w:t>
      </w:r>
    </w:p>
    <w:p>
      <w:r>
        <w:t xml:space="preserve">Miten silkkipainanta tehdään?</w:t>
      </w:r>
    </w:p>
    <w:p>
      <w:r>
        <w:rPr>
          <w:b/>
        </w:rPr>
        <w:t xml:space="preserve">Tulos</w:t>
      </w:r>
    </w:p>
    <w:p>
      <w:r>
        <w:t xml:space="preserve">Kuvaus</w:t>
      </w:r>
    </w:p>
    <w:p>
      <w:r>
        <w:rPr>
          <w:b/>
        </w:rPr>
        <w:t xml:space="preserve">Esimerkki 3.216</w:t>
      </w:r>
    </w:p>
    <w:p>
      <w:r>
        <w:t xml:space="preserve">Missä itäisessä osavaltiossa iti Yhdysvaltain ensimmäinen kaupallinen ydinvoimalaitos ?</w:t>
      </w:r>
    </w:p>
    <w:p>
      <w:r>
        <w:rPr>
          <w:b/>
        </w:rPr>
        <w:t xml:space="preserve">Tulos</w:t>
      </w:r>
    </w:p>
    <w:p>
      <w:r>
        <w:t xml:space="preserve">Sijainti</w:t>
      </w:r>
    </w:p>
    <w:p>
      <w:r>
        <w:rPr>
          <w:b/>
        </w:rPr>
        <w:t xml:space="preserve">Esimerkki 3.217</w:t>
      </w:r>
    </w:p>
    <w:p>
      <w:r>
        <w:t xml:space="preserve">Mitä ruokaa Marco Polo toi Italiaan Kubla Khanin hovista ?</w:t>
      </w:r>
    </w:p>
    <w:p>
      <w:r>
        <w:rPr>
          <w:b/>
        </w:rPr>
        <w:t xml:space="preserve">Tulos</w:t>
      </w:r>
    </w:p>
    <w:p>
      <w:r>
        <w:t xml:space="preserve">Yksikkö</w:t>
      </w:r>
    </w:p>
    <w:p>
      <w:r>
        <w:rPr>
          <w:b/>
        </w:rPr>
        <w:t xml:space="preserve">Esimerkki 3.218</w:t>
      </w:r>
    </w:p>
    <w:p>
      <w:r>
        <w:t xml:space="preserve">Kuka on pelannut eniten pelejä New York Yankeesin joukkueessa ?</w:t>
      </w:r>
    </w:p>
    <w:p>
      <w:r>
        <w:rPr>
          <w:b/>
        </w:rPr>
        <w:t xml:space="preserve">Tulos</w:t>
      </w:r>
    </w:p>
    <w:p>
      <w:r>
        <w:t xml:space="preserve">Henkilö</w:t>
      </w:r>
    </w:p>
    <w:p>
      <w:r>
        <w:rPr>
          <w:b/>
        </w:rPr>
        <w:t xml:space="preserve">Esimerkki 3.219</w:t>
      </w:r>
    </w:p>
    <w:p>
      <w:r>
        <w:t xml:space="preserve">Kuka naispuolinen taidemaalari tuotti primitiivisiä kuvia Uuden Englannin maaseudun elämästä?</w:t>
      </w:r>
    </w:p>
    <w:p>
      <w:r>
        <w:rPr>
          <w:b/>
        </w:rPr>
        <w:t xml:space="preserve">Tulos</w:t>
      </w:r>
    </w:p>
    <w:p>
      <w:r>
        <w:t xml:space="preserve">Henkilö</w:t>
      </w:r>
    </w:p>
    <w:p>
      <w:r>
        <w:rPr>
          <w:b/>
        </w:rPr>
        <w:t xml:space="preserve">Esimerkki 3.220</w:t>
      </w:r>
    </w:p>
    <w:p>
      <w:r>
        <w:t xml:space="preserve">Minkä niminen oli John Rolfen kanssa naimisiin mennyt Virginian päällikön Powhatanin tytär?</w:t>
      </w:r>
    </w:p>
    <w:p>
      <w:r>
        <w:rPr>
          <w:b/>
        </w:rPr>
        <w:t xml:space="preserve">Tulos</w:t>
      </w:r>
    </w:p>
    <w:p>
      <w:r>
        <w:t xml:space="preserve">Henkilö</w:t>
      </w:r>
    </w:p>
    <w:p>
      <w:r>
        <w:rPr>
          <w:b/>
        </w:rPr>
        <w:t xml:space="preserve">Esimerkki 3.221</w:t>
      </w:r>
    </w:p>
    <w:p>
      <w:r>
        <w:t xml:space="preserve">Miten pyydät täysin tuntematonta ihmistä treffeille ?</w:t>
      </w:r>
    </w:p>
    <w:p>
      <w:r>
        <w:rPr>
          <w:b/>
        </w:rPr>
        <w:t xml:space="preserve">Tulos</w:t>
      </w:r>
    </w:p>
    <w:p>
      <w:r>
        <w:t xml:space="preserve">Kuvaus</w:t>
      </w:r>
    </w:p>
    <w:p>
      <w:r>
        <w:rPr>
          <w:b/>
        </w:rPr>
        <w:t xml:space="preserve">Esimerkki 3.222</w:t>
      </w:r>
    </w:p>
    <w:p>
      <w:r>
        <w:t xml:space="preserve">Missä yliopistossa Dikembe Mutombo pelasi koripalloa ?</w:t>
      </w:r>
    </w:p>
    <w:p>
      <w:r>
        <w:rPr>
          <w:b/>
        </w:rPr>
        <w:t xml:space="preserve">Tulos</w:t>
      </w:r>
    </w:p>
    <w:p>
      <w:r>
        <w:t xml:space="preserve">Henkilö</w:t>
      </w:r>
    </w:p>
    <w:p>
      <w:r>
        <w:rPr>
          <w:b/>
        </w:rPr>
        <w:t xml:space="preserve">Esimerkki 3.223</w:t>
      </w:r>
    </w:p>
    <w:p>
      <w:r>
        <w:t xml:space="preserve">Mikä aiheuttaa ukkosen jyrinää?</w:t>
      </w:r>
    </w:p>
    <w:p>
      <w:r>
        <w:rPr>
          <w:b/>
        </w:rPr>
        <w:t xml:space="preserve">Tulos</w:t>
      </w:r>
    </w:p>
    <w:p>
      <w:r>
        <w:t xml:space="preserve">Kuvaus</w:t>
      </w:r>
    </w:p>
    <w:p>
      <w:r>
        <w:rPr>
          <w:b/>
        </w:rPr>
        <w:t xml:space="preserve">Esimerkki 3.224</w:t>
      </w:r>
    </w:p>
    <w:p>
      <w:r>
        <w:t xml:space="preserve">Miten sanotaan sana "qigong" oikein?</w:t>
      </w:r>
    </w:p>
    <w:p>
      <w:r>
        <w:rPr>
          <w:b/>
        </w:rPr>
        <w:t xml:space="preserve">Tulos</w:t>
      </w:r>
    </w:p>
    <w:p>
      <w:r>
        <w:t xml:space="preserve">Kuvaus</w:t>
      </w:r>
    </w:p>
    <w:p>
      <w:r>
        <w:rPr>
          <w:b/>
        </w:rPr>
        <w:t xml:space="preserve">Esimerkki 3.225</w:t>
      </w:r>
    </w:p>
    <w:p>
      <w:r>
        <w:t xml:space="preserve">Mitä tarkoittavat nimet Neil , Mary ja Anthony ?</w:t>
      </w:r>
    </w:p>
    <w:p>
      <w:r>
        <w:rPr>
          <w:b/>
        </w:rPr>
        <w:t xml:space="preserve">Tulos</w:t>
      </w:r>
    </w:p>
    <w:p>
      <w:r>
        <w:t xml:space="preserve">Kuvaus</w:t>
      </w:r>
    </w:p>
    <w:p>
      <w:r>
        <w:rPr>
          <w:b/>
        </w:rPr>
        <w:t xml:space="preserve">Esimerkki 3.226</w:t>
      </w:r>
    </w:p>
    <w:p>
      <w:r>
        <w:t xml:space="preserve">Mitä nimi Gina tarkoittaa?</w:t>
      </w:r>
    </w:p>
    <w:p>
      <w:r>
        <w:rPr>
          <w:b/>
        </w:rPr>
        <w:t xml:space="preserve">Tulos</w:t>
      </w:r>
    </w:p>
    <w:p>
      <w:r>
        <w:t xml:space="preserve">Kuvaus</w:t>
      </w:r>
    </w:p>
    <w:p>
      <w:r>
        <w:rPr>
          <w:b/>
        </w:rPr>
        <w:t xml:space="preserve">Esimerkki 3.227</w:t>
      </w:r>
    </w:p>
    <w:p>
      <w:r>
        <w:t xml:space="preserve">Mitä Reimsissä voi nähdä?</w:t>
      </w:r>
    </w:p>
    <w:p>
      <w:r>
        <w:rPr>
          <w:b/>
        </w:rPr>
        <w:t xml:space="preserve">Tulos</w:t>
      </w:r>
    </w:p>
    <w:p>
      <w:r>
        <w:t xml:space="preserve">Yksikkö</w:t>
      </w:r>
    </w:p>
    <w:p>
      <w:r>
        <w:rPr>
          <w:b/>
        </w:rPr>
        <w:t xml:space="preserve">Esimerkki 3.228</w:t>
      </w:r>
    </w:p>
    <w:p>
      <w:r>
        <w:t xml:space="preserve">Minkä hyödykkeen puute oli suurin yksittäinen tekijä, joka piti Pohjois-Amerikan autot poissa teiltä toisen maailmansodan aikana?</w:t>
      </w:r>
    </w:p>
    <w:p>
      <w:r>
        <w:rPr>
          <w:b/>
        </w:rPr>
        <w:t xml:space="preserve">Tulos</w:t>
      </w:r>
    </w:p>
    <w:p>
      <w:r>
        <w:t xml:space="preserve">Yksikkö</w:t>
      </w:r>
    </w:p>
    <w:p>
      <w:r>
        <w:rPr>
          <w:b/>
        </w:rPr>
        <w:t xml:space="preserve">Esimerkki 3.229</w:t>
      </w:r>
    </w:p>
    <w:p>
      <w:r>
        <w:t xml:space="preserve">Mitkä ovat englannin kielen 28 aikamuotoa?</w:t>
      </w:r>
    </w:p>
    <w:p>
      <w:r>
        <w:rPr>
          <w:b/>
        </w:rPr>
        <w:t xml:space="preserve">Tulos</w:t>
      </w:r>
    </w:p>
    <w:p>
      <w:r>
        <w:t xml:space="preserve">Yksikkö</w:t>
      </w:r>
    </w:p>
    <w:p>
      <w:r>
        <w:rPr>
          <w:b/>
        </w:rPr>
        <w:t xml:space="preserve">Esimerkki 3.230</w:t>
      </w:r>
    </w:p>
    <w:p>
      <w:r>
        <w:t xml:space="preserve">Mitä on kuivajää?</w:t>
      </w:r>
    </w:p>
    <w:p>
      <w:r>
        <w:rPr>
          <w:b/>
        </w:rPr>
        <w:t xml:space="preserve">Tulos</w:t>
      </w:r>
    </w:p>
    <w:p>
      <w:r>
        <w:t xml:space="preserve">Kuvaus</w:t>
      </w:r>
    </w:p>
    <w:p>
      <w:r>
        <w:rPr>
          <w:b/>
        </w:rPr>
        <w:t xml:space="preserve">Esimerkki 3.231</w:t>
      </w:r>
    </w:p>
    <w:p>
      <w:r>
        <w:t xml:space="preserve">Mitä muodonmuutosuhkaa vastaan Rom tuli Maahan taistelemaan ?</w:t>
      </w:r>
    </w:p>
    <w:p>
      <w:r>
        <w:rPr>
          <w:b/>
        </w:rPr>
        <w:t xml:space="preserve">Tulos</w:t>
      </w:r>
    </w:p>
    <w:p>
      <w:r>
        <w:t xml:space="preserve">Yksikkö</w:t>
      </w:r>
    </w:p>
    <w:p>
      <w:r>
        <w:rPr>
          <w:b/>
        </w:rPr>
        <w:t xml:space="preserve">Esimerkki 3.232</w:t>
      </w:r>
    </w:p>
    <w:p>
      <w:r>
        <w:t xml:space="preserve">Minkä maan kansalaisia Rubens , Van Dyck ja Bruegel olivat?</w:t>
      </w:r>
    </w:p>
    <w:p>
      <w:r>
        <w:rPr>
          <w:b/>
        </w:rPr>
        <w:t xml:space="preserve">Tulos</w:t>
      </w:r>
    </w:p>
    <w:p>
      <w:r>
        <w:t xml:space="preserve">Sijainti</w:t>
      </w:r>
    </w:p>
    <w:p>
      <w:r>
        <w:rPr>
          <w:b/>
        </w:rPr>
        <w:t xml:space="preserve">Esimerkki 3.233</w:t>
      </w:r>
    </w:p>
    <w:p>
      <w:r>
        <w:t xml:space="preserve">Mitä ihmiset käyttivät hengityksensä raikastamiseen ennen hammastahnaa ?</w:t>
      </w:r>
    </w:p>
    <w:p>
      <w:r>
        <w:rPr>
          <w:b/>
        </w:rPr>
        <w:t xml:space="preserve">Tulos</w:t>
      </w:r>
    </w:p>
    <w:p>
      <w:r>
        <w:t xml:space="preserve">Yksikkö</w:t>
      </w:r>
    </w:p>
    <w:p>
      <w:r>
        <w:rPr>
          <w:b/>
        </w:rPr>
        <w:t xml:space="preserve">Esimerkki 3.234</w:t>
      </w:r>
    </w:p>
    <w:p>
      <w:r>
        <w:t xml:space="preserve">Mistä löydän tekstiilitekniikkaa koskevaa tieteellistä tietoa , `` tutkimusjulkaisuja , '' ?</w:t>
      </w:r>
    </w:p>
    <w:p>
      <w:r>
        <w:rPr>
          <w:b/>
        </w:rPr>
        <w:t xml:space="preserve">Tulos</w:t>
      </w:r>
    </w:p>
    <w:p>
      <w:r>
        <w:t xml:space="preserve">Sijainti</w:t>
      </w:r>
    </w:p>
    <w:p>
      <w:r>
        <w:rPr>
          <w:b/>
        </w:rPr>
        <w:t xml:space="preserve">Esimerkki 3.235</w:t>
      </w:r>
    </w:p>
    <w:p>
      <w:r>
        <w:t xml:space="preserve">Kuinka monta laukausta varastossa oleva M16 kestää ?</w:t>
      </w:r>
    </w:p>
    <w:p>
      <w:r>
        <w:rPr>
          <w:b/>
        </w:rPr>
        <w:t xml:space="preserve">Tulos</w:t>
      </w:r>
    </w:p>
    <w:p>
      <w:r>
        <w:t xml:space="preserve">Määrä</w:t>
      </w:r>
    </w:p>
    <w:p>
      <w:r>
        <w:rPr>
          <w:b/>
        </w:rPr>
        <w:t xml:space="preserve">Esimerkki 3.236</w:t>
      </w:r>
    </w:p>
    <w:p>
      <w:r>
        <w:t xml:space="preserve">Miten pienyrittäjä ottaa yhteyttä Good Humor Ice Cream -yritykseen voidakseen tehdä liiketoimintaa heidän kanssaan?</w:t>
      </w:r>
    </w:p>
    <w:p>
      <w:r>
        <w:rPr>
          <w:b/>
        </w:rPr>
        <w:t xml:space="preserve">Tulos</w:t>
      </w:r>
    </w:p>
    <w:p>
      <w:r>
        <w:t xml:space="preserve">Kuvaus</w:t>
      </w:r>
    </w:p>
    <w:p>
      <w:r>
        <w:rPr>
          <w:b/>
        </w:rPr>
        <w:t xml:space="preserve">Esimerkki 3.237</w:t>
      </w:r>
    </w:p>
    <w:p>
      <w:r>
        <w:t xml:space="preserve">Kuka oli Prince William Soundissa Alaskassa vuonna 1989 tapahtuneessa öljyvuodossa mukana olleen Exxon Valdez -säiliöaluksen kapteeni?</w:t>
      </w:r>
    </w:p>
    <w:p>
      <w:r>
        <w:rPr>
          <w:b/>
        </w:rPr>
        <w:t xml:space="preserve">Tulos</w:t>
      </w:r>
    </w:p>
    <w:p>
      <w:r>
        <w:t xml:space="preserve">Henkilö</w:t>
      </w:r>
    </w:p>
    <w:p>
      <w:r>
        <w:rPr>
          <w:b/>
        </w:rPr>
        <w:t xml:space="preserve">Esimerkki 3.238</w:t>
      </w:r>
    </w:p>
    <w:p>
      <w:r>
        <w:t xml:space="preserve">Mitä Freddy Freeman sanoo tullakseen Captain Marvel Jr:ksi?</w:t>
      </w:r>
    </w:p>
    <w:p>
      <w:r>
        <w:rPr>
          <w:b/>
        </w:rPr>
        <w:t xml:space="preserve">Tulos</w:t>
      </w:r>
    </w:p>
    <w:p>
      <w:r>
        <w:t xml:space="preserve">Kuvaus</w:t>
      </w:r>
    </w:p>
    <w:p>
      <w:r>
        <w:rPr>
          <w:b/>
        </w:rPr>
        <w:t xml:space="preserve">Esimerkki 3.239</w:t>
      </w:r>
    </w:p>
    <w:p>
      <w:r>
        <w:t xml:space="preserve">Mikä on kannas?</w:t>
      </w:r>
    </w:p>
    <w:p>
      <w:r>
        <w:rPr>
          <w:b/>
        </w:rPr>
        <w:t xml:space="preserve">Tulos</w:t>
      </w:r>
    </w:p>
    <w:p>
      <w:r>
        <w:t xml:space="preserve">Kuvaus</w:t>
      </w:r>
    </w:p>
    <w:p>
      <w:r>
        <w:rPr>
          <w:b/>
        </w:rPr>
        <w:t xml:space="preserve">Esimerkki 3.240</w:t>
      </w:r>
    </w:p>
    <w:p>
      <w:r>
        <w:t xml:space="preserve">Mistä golfpallo on tehty?</w:t>
      </w:r>
    </w:p>
    <w:p>
      <w:r>
        <w:rPr>
          <w:b/>
        </w:rPr>
        <w:t xml:space="preserve">Tulos</w:t>
      </w:r>
    </w:p>
    <w:p>
      <w:r>
        <w:t xml:space="preserve">Yksikkö</w:t>
      </w:r>
    </w:p>
    <w:p>
      <w:r>
        <w:rPr>
          <w:b/>
        </w:rPr>
        <w:t xml:space="preserve">Esimerkki 3.241</w:t>
      </w:r>
    </w:p>
    <w:p>
      <w:r>
        <w:t xml:space="preserve">Missä maassa sijaitsee Afrikan pohjoisin piste?</w:t>
      </w:r>
    </w:p>
    <w:p>
      <w:r>
        <w:rPr>
          <w:b/>
        </w:rPr>
        <w:t xml:space="preserve">Tulos</w:t>
      </w:r>
    </w:p>
    <w:p>
      <w:r>
        <w:t xml:space="preserve">Sijainti</w:t>
      </w:r>
    </w:p>
    <w:p>
      <w:r>
        <w:rPr>
          <w:b/>
        </w:rPr>
        <w:t xml:space="preserve">Esimerkki 3.242</w:t>
      </w:r>
    </w:p>
    <w:p>
      <w:r>
        <w:t xml:space="preserve">Mitkä olivat sisällissodan syyt?</w:t>
      </w:r>
    </w:p>
    <w:p>
      <w:r>
        <w:rPr>
          <w:b/>
        </w:rPr>
        <w:t xml:space="preserve">Tulos</w:t>
      </w:r>
    </w:p>
    <w:p>
      <w:r>
        <w:t xml:space="preserve">Kuvaus</w:t>
      </w:r>
    </w:p>
    <w:p>
      <w:r>
        <w:rPr>
          <w:b/>
        </w:rPr>
        <w:t xml:space="preserve">Esimerkki 3.243</w:t>
      </w:r>
    </w:p>
    <w:p>
      <w:r>
        <w:t xml:space="preserve">Mihin karkkilinjaan kuuluivat Super Skrunch ja Peanut Butter Oompas ?</w:t>
      </w:r>
    </w:p>
    <w:p>
      <w:r>
        <w:rPr>
          <w:b/>
        </w:rPr>
        <w:t xml:space="preserve">Tulos</w:t>
      </w:r>
    </w:p>
    <w:p>
      <w:r>
        <w:t xml:space="preserve">Yksikkö</w:t>
      </w:r>
    </w:p>
    <w:p>
      <w:r>
        <w:rPr>
          <w:b/>
        </w:rPr>
        <w:t xml:space="preserve">Esimerkki 3.244</w:t>
      </w:r>
    </w:p>
    <w:p>
      <w:r>
        <w:t xml:space="preserve">Kuinka monta väriä sateenkaaressa on?</w:t>
      </w:r>
    </w:p>
    <w:p>
      <w:r>
        <w:rPr>
          <w:b/>
        </w:rPr>
        <w:t xml:space="preserve">Tulos</w:t>
      </w:r>
    </w:p>
    <w:p>
      <w:r>
        <w:t xml:space="preserve">Määrä</w:t>
      </w:r>
    </w:p>
    <w:p>
      <w:r>
        <w:rPr>
          <w:b/>
        </w:rPr>
        <w:t xml:space="preserve">Esimerkki 3.245</w:t>
      </w:r>
    </w:p>
    <w:p>
      <w:r>
        <w:t xml:space="preserve">Mitkä ovat Pohjois-Amerikan neljä yleisimmin käytettyä kieltä?</w:t>
      </w:r>
    </w:p>
    <w:p>
      <w:r>
        <w:rPr>
          <w:b/>
        </w:rPr>
        <w:t xml:space="preserve">Tulos</w:t>
      </w:r>
    </w:p>
    <w:p>
      <w:r>
        <w:t xml:space="preserve">Yksikkö</w:t>
      </w:r>
    </w:p>
    <w:p>
      <w:r>
        <w:rPr>
          <w:b/>
        </w:rPr>
        <w:t xml:space="preserve">Esimerkki 3.246</w:t>
      </w:r>
    </w:p>
    <w:p>
      <w:r>
        <w:t xml:space="preserve">Kuinka monta kaupunkia Utahissa on?</w:t>
      </w:r>
    </w:p>
    <w:p>
      <w:r>
        <w:rPr>
          <w:b/>
        </w:rPr>
        <w:t xml:space="preserve">Tulos</w:t>
      </w:r>
    </w:p>
    <w:p>
      <w:r>
        <w:t xml:space="preserve">Määrä</w:t>
      </w:r>
    </w:p>
    <w:p>
      <w:r>
        <w:rPr>
          <w:b/>
        </w:rPr>
        <w:t xml:space="preserve">Esimerkki 3.247</w:t>
      </w:r>
    </w:p>
    <w:p>
      <w:r>
        <w:t xml:space="preserve">Mikä apostoli on Taylor Caldwellin Jumalan suuri leijona?</w:t>
      </w:r>
    </w:p>
    <w:p>
      <w:r>
        <w:rPr>
          <w:b/>
        </w:rPr>
        <w:t xml:space="preserve">Tulos</w:t>
      </w:r>
    </w:p>
    <w:p>
      <w:r>
        <w:t xml:space="preserve">Henkilö</w:t>
      </w:r>
    </w:p>
    <w:p>
      <w:r>
        <w:rPr>
          <w:b/>
        </w:rPr>
        <w:t xml:space="preserve">Esimerkki 3.248</w:t>
      </w:r>
    </w:p>
    <w:p>
      <w:r>
        <w:t xml:space="preserve">Mikä oli William F. Codyn tunnetumpi nimi ?</w:t>
      </w:r>
    </w:p>
    <w:p>
      <w:r>
        <w:rPr>
          <w:b/>
        </w:rPr>
        <w:t xml:space="preserve">Tulos</w:t>
      </w:r>
    </w:p>
    <w:p>
      <w:r>
        <w:t xml:space="preserve">Henkilö</w:t>
      </w:r>
    </w:p>
    <w:p>
      <w:r>
        <w:rPr>
          <w:b/>
        </w:rPr>
        <w:t xml:space="preserve">Esimerkki 3.249</w:t>
      </w:r>
    </w:p>
    <w:p>
      <w:r>
        <w:t xml:space="preserve">Missä Pythagoras syntyi?</w:t>
      </w:r>
    </w:p>
    <w:p>
      <w:r>
        <w:rPr>
          <w:b/>
        </w:rPr>
        <w:t xml:space="preserve">Tulos</w:t>
      </w:r>
    </w:p>
    <w:p>
      <w:r>
        <w:t xml:space="preserve">Sijainti</w:t>
      </w:r>
    </w:p>
    <w:p>
      <w:r>
        <w:rPr>
          <w:b/>
        </w:rPr>
        <w:t xml:space="preserve">Esimerkki 3.250</w:t>
      </w:r>
    </w:p>
    <w:p>
      <w:r>
        <w:t xml:space="preserve">Missä elokuvassa Jude Law oli mukana ?</w:t>
      </w:r>
    </w:p>
    <w:p>
      <w:r>
        <w:rPr>
          <w:b/>
        </w:rPr>
        <w:t xml:space="preserve">Tulos</w:t>
      </w:r>
    </w:p>
    <w:p>
      <w:r>
        <w:t xml:space="preserve">Yksikkö</w:t>
      </w:r>
    </w:p>
    <w:p>
      <w:r>
        <w:rPr>
          <w:b/>
        </w:rPr>
        <w:t xml:space="preserve">Esimerkki 3.251</w:t>
      </w:r>
    </w:p>
    <w:p>
      <w:r>
        <w:t xml:space="preserve">Kuka oli vuoden 1965 Broadway-hitin Golden Boy tähti ?</w:t>
      </w:r>
    </w:p>
    <w:p>
      <w:r>
        <w:rPr>
          <w:b/>
        </w:rPr>
        <w:t xml:space="preserve">Tulos</w:t>
      </w:r>
    </w:p>
    <w:p>
      <w:r>
        <w:t xml:space="preserve">Henkilö</w:t>
      </w:r>
    </w:p>
    <w:p>
      <w:r>
        <w:rPr>
          <w:b/>
        </w:rPr>
        <w:t xml:space="preserve">Esimerkki 3.252</w:t>
      </w:r>
    </w:p>
    <w:p>
      <w:r>
        <w:t xml:space="preserve">Mikä on sana lasinsirpaleille tai teräville kiville, jotka on upotettu sementtiin seinän päälle?</w:t>
      </w:r>
    </w:p>
    <w:p>
      <w:r>
        <w:rPr>
          <w:b/>
        </w:rPr>
        <w:t xml:space="preserve">Tulos</w:t>
      </w:r>
    </w:p>
    <w:p>
      <w:r>
        <w:t xml:space="preserve">Yksikkö</w:t>
      </w:r>
    </w:p>
    <w:p>
      <w:r>
        <w:rPr>
          <w:b/>
        </w:rPr>
        <w:t xml:space="preserve">Esimerkki 3.253</w:t>
      </w:r>
    </w:p>
    <w:p>
      <w:r>
        <w:t xml:space="preserve">Kuka on Stanfordin yliopiston presidentti?</w:t>
      </w:r>
    </w:p>
    <w:p>
      <w:r>
        <w:rPr>
          <w:b/>
        </w:rPr>
        <w:t xml:space="preserve">Tulos</w:t>
      </w:r>
    </w:p>
    <w:p>
      <w:r>
        <w:t xml:space="preserve">Henkilö</w:t>
      </w:r>
    </w:p>
    <w:p>
      <w:r>
        <w:rPr>
          <w:b/>
        </w:rPr>
        <w:t xml:space="preserve">Esimerkki 3.254</w:t>
      </w:r>
    </w:p>
    <w:p>
      <w:r>
        <w:t xml:space="preserve">Milloin Hitler nousi valtaan Saksassa?</w:t>
      </w:r>
    </w:p>
    <w:p>
      <w:r>
        <w:rPr>
          <w:b/>
        </w:rPr>
        <w:t xml:space="preserve">Tulos</w:t>
      </w:r>
    </w:p>
    <w:p>
      <w:r>
        <w:t xml:space="preserve">Määrä</w:t>
      </w:r>
    </w:p>
    <w:p>
      <w:r>
        <w:rPr>
          <w:b/>
        </w:rPr>
        <w:t xml:space="preserve">Esimerkki 3.255</w:t>
      </w:r>
    </w:p>
    <w:p>
      <w:r>
        <w:t xml:space="preserve">Miten perustan pankin?</w:t>
      </w:r>
    </w:p>
    <w:p>
      <w:r>
        <w:rPr>
          <w:b/>
        </w:rPr>
        <w:t xml:space="preserve">Tulos</w:t>
      </w:r>
    </w:p>
    <w:p>
      <w:r>
        <w:t xml:space="preserve">Kuvaus</w:t>
      </w:r>
    </w:p>
    <w:p>
      <w:r>
        <w:rPr>
          <w:b/>
        </w:rPr>
        <w:t xml:space="preserve">Esimerkki 3.256</w:t>
      </w:r>
    </w:p>
    <w:p>
      <w:r>
        <w:t xml:space="preserve">Mitä kukin yleishyödyllinen laitos maksaa Monopolissa?</w:t>
      </w:r>
    </w:p>
    <w:p>
      <w:r>
        <w:rPr>
          <w:b/>
        </w:rPr>
        <w:t xml:space="preserve">Tulos</w:t>
      </w:r>
    </w:p>
    <w:p>
      <w:r>
        <w:t xml:space="preserve">Määrä</w:t>
      </w:r>
    </w:p>
    <w:p>
      <w:r>
        <w:rPr>
          <w:b/>
        </w:rPr>
        <w:t xml:space="preserve">Esimerkki 3.257</w:t>
      </w:r>
    </w:p>
    <w:p>
      <w:r>
        <w:t xml:space="preserve">Mikä on Kansasin väkiluku?</w:t>
      </w:r>
    </w:p>
    <w:p>
      <w:r>
        <w:rPr>
          <w:b/>
        </w:rPr>
        <w:t xml:space="preserve">Tulos</w:t>
      </w:r>
    </w:p>
    <w:p>
      <w:r>
        <w:t xml:space="preserve">Määrä</w:t>
      </w:r>
    </w:p>
    <w:p>
      <w:r>
        <w:rPr>
          <w:b/>
        </w:rPr>
        <w:t xml:space="preserve">Esimerkki 3.258</w:t>
      </w:r>
    </w:p>
    <w:p>
      <w:r>
        <w:t xml:space="preserve">Miksi maailmankaikkeus on litteä, jos se on alkanut räjähdyksestä, eikö sen pitäisi olla pallomainen?</w:t>
      </w:r>
    </w:p>
    <w:p>
      <w:r>
        <w:rPr>
          <w:b/>
        </w:rPr>
        <w:t xml:space="preserve">Tulos</w:t>
      </w:r>
    </w:p>
    <w:p>
      <w:r>
        <w:t xml:space="preserve">Kuvaus</w:t>
      </w:r>
    </w:p>
    <w:p>
      <w:r>
        <w:rPr>
          <w:b/>
        </w:rPr>
        <w:t xml:space="preserve">Esimerkki 3.259</w:t>
      </w:r>
    </w:p>
    <w:p>
      <w:r>
        <w:t xml:space="preserve">Kuka teki veneen kääpiöpuusta?</w:t>
      </w:r>
    </w:p>
    <w:p>
      <w:r>
        <w:rPr>
          <w:b/>
        </w:rPr>
        <w:t xml:space="preserve">Tulos</w:t>
      </w:r>
    </w:p>
    <w:p>
      <w:r>
        <w:t xml:space="preserve">Henkilö</w:t>
      </w:r>
    </w:p>
    <w:p>
      <w:r>
        <w:rPr>
          <w:b/>
        </w:rPr>
        <w:t xml:space="preserve">Esimerkki 3.260</w:t>
      </w:r>
    </w:p>
    <w:p>
      <w:r>
        <w:t xml:space="preserve">Missä hummerit viihtyvät ?</w:t>
      </w:r>
    </w:p>
    <w:p>
      <w:r>
        <w:rPr>
          <w:b/>
        </w:rPr>
        <w:t xml:space="preserve">Tulos</w:t>
      </w:r>
    </w:p>
    <w:p>
      <w:r>
        <w:t xml:space="preserve">Sijainti</w:t>
      </w:r>
    </w:p>
    <w:p>
      <w:r>
        <w:rPr>
          <w:b/>
        </w:rPr>
        <w:t xml:space="preserve">Esimerkki 3.261</w:t>
      </w:r>
    </w:p>
    <w:p>
      <w:r>
        <w:t xml:space="preserve">Mikä peli on kohtalokas kaikille yli 21-vuotiaille?</w:t>
      </w:r>
    </w:p>
    <w:p>
      <w:r>
        <w:rPr>
          <w:b/>
        </w:rPr>
        <w:t xml:space="preserve">Tulos</w:t>
      </w:r>
    </w:p>
    <w:p>
      <w:r>
        <w:t xml:space="preserve">Yksikkö</w:t>
      </w:r>
    </w:p>
    <w:p>
      <w:r>
        <w:rPr>
          <w:b/>
        </w:rPr>
        <w:t xml:space="preserve">Esimerkki 3.262</w:t>
      </w:r>
    </w:p>
    <w:p>
      <w:r>
        <w:t xml:space="preserve">Minä vuonna Hitler nousi valtaan Saksassa?</w:t>
      </w:r>
    </w:p>
    <w:p>
      <w:r>
        <w:rPr>
          <w:b/>
        </w:rPr>
        <w:t xml:space="preserve">Tulos</w:t>
      </w:r>
    </w:p>
    <w:p>
      <w:r>
        <w:t xml:space="preserve">Määrä</w:t>
      </w:r>
    </w:p>
    <w:p>
      <w:r>
        <w:rPr>
          <w:b/>
        </w:rPr>
        <w:t xml:space="preserve">Esimerkki 3.263</w:t>
      </w:r>
    </w:p>
    <w:p>
      <w:r>
        <w:t xml:space="preserve">Mitä tarkoittaa `` Rupia heikkenee '' ?</w:t>
      </w:r>
    </w:p>
    <w:p>
      <w:r>
        <w:rPr>
          <w:b/>
        </w:rPr>
        <w:t xml:space="preserve">Tulos</w:t>
      </w:r>
    </w:p>
    <w:p>
      <w:r>
        <w:t xml:space="preserve">Kuvaus</w:t>
      </w:r>
    </w:p>
    <w:p>
      <w:r>
        <w:rPr>
          <w:b/>
        </w:rPr>
        <w:t xml:space="preserve">Esimerkki 3.264</w:t>
      </w:r>
    </w:p>
    <w:p>
      <w:r>
        <w:t xml:space="preserve">Mikä ryhmä sieppasi Patricia Hearstin?</w:t>
      </w:r>
    </w:p>
    <w:p>
      <w:r>
        <w:rPr>
          <w:b/>
        </w:rPr>
        <w:t xml:space="preserve">Tulos</w:t>
      </w:r>
    </w:p>
    <w:p>
      <w:r>
        <w:t xml:space="preserve">Henkilö</w:t>
      </w:r>
    </w:p>
    <w:p>
      <w:r>
        <w:rPr>
          <w:b/>
        </w:rPr>
        <w:t xml:space="preserve">Esimerkki 3.265</w:t>
      </w:r>
    </w:p>
    <w:p>
      <w:r>
        <w:t xml:space="preserve">Kuinka monta uraa on kolikon reunassa?</w:t>
      </w:r>
    </w:p>
    <w:p>
      <w:r>
        <w:rPr>
          <w:b/>
        </w:rPr>
        <w:t xml:space="preserve">Tulos</w:t>
      </w:r>
    </w:p>
    <w:p>
      <w:r>
        <w:t xml:space="preserve">Määrä</w:t>
      </w:r>
    </w:p>
    <w:p>
      <w:r>
        <w:rPr>
          <w:b/>
        </w:rPr>
        <w:t xml:space="preserve">Esimerkki 3.266</w:t>
      </w:r>
    </w:p>
    <w:p>
      <w:r>
        <w:t xml:space="preserve">Nimeä Kevin Costnerin tähdittämä sioux-intiaaneista kertova elokuva .</w:t>
      </w:r>
    </w:p>
    <w:p>
      <w:r>
        <w:rPr>
          <w:b/>
        </w:rPr>
        <w:t xml:space="preserve">Tulos</w:t>
      </w:r>
    </w:p>
    <w:p>
      <w:r>
        <w:t xml:space="preserve">Yksikkö</w:t>
      </w:r>
    </w:p>
    <w:p>
      <w:r>
        <w:rPr>
          <w:b/>
        </w:rPr>
        <w:t xml:space="preserve">Esimerkki 3.267</w:t>
      </w:r>
    </w:p>
    <w:p>
      <w:r>
        <w:t xml:space="preserve">Kuka kuningas allekirjoitti Magna Cartan?</w:t>
      </w:r>
    </w:p>
    <w:p>
      <w:r>
        <w:rPr>
          <w:b/>
        </w:rPr>
        <w:t xml:space="preserve">Tulos</w:t>
      </w:r>
    </w:p>
    <w:p>
      <w:r>
        <w:t xml:space="preserve">Henkilö</w:t>
      </w:r>
    </w:p>
    <w:p>
      <w:r>
        <w:rPr>
          <w:b/>
        </w:rPr>
        <w:t xml:space="preserve">Esimerkki 3.268</w:t>
      </w:r>
    </w:p>
    <w:p>
      <w:r>
        <w:t xml:space="preserve">Mikä oli CNN:n ensimmäisen lähetyksen päivämäärä?</w:t>
      </w:r>
    </w:p>
    <w:p>
      <w:r>
        <w:rPr>
          <w:b/>
        </w:rPr>
        <w:t xml:space="preserve">Tulos</w:t>
      </w:r>
    </w:p>
    <w:p>
      <w:r>
        <w:t xml:space="preserve">Määrä</w:t>
      </w:r>
    </w:p>
    <w:p>
      <w:r>
        <w:rPr>
          <w:b/>
        </w:rPr>
        <w:t xml:space="preserve">Esimerkki 3.269</w:t>
      </w:r>
    </w:p>
    <w:p>
      <w:r>
        <w:t xml:space="preserve">Minkä kahden osavaltion välissä Washington D.C. sijaitsee?</w:t>
      </w:r>
    </w:p>
    <w:p>
      <w:r>
        <w:rPr>
          <w:b/>
        </w:rPr>
        <w:t xml:space="preserve">Tulos</w:t>
      </w:r>
    </w:p>
    <w:p>
      <w:r>
        <w:t xml:space="preserve">Sijainti</w:t>
      </w:r>
    </w:p>
    <w:p>
      <w:r>
        <w:rPr>
          <w:b/>
        </w:rPr>
        <w:t xml:space="preserve">Esimerkki 3.270</w:t>
      </w:r>
    </w:p>
    <w:p>
      <w:r>
        <w:t xml:space="preserve">Missä osassa maailmaa Mosambik sijaitsee?</w:t>
      </w:r>
    </w:p>
    <w:p>
      <w:r>
        <w:rPr>
          <w:b/>
        </w:rPr>
        <w:t xml:space="preserve">Tulos</w:t>
      </w:r>
    </w:p>
    <w:p>
      <w:r>
        <w:t xml:space="preserve">Sijainti</w:t>
      </w:r>
    </w:p>
    <w:p>
      <w:r>
        <w:rPr>
          <w:b/>
        </w:rPr>
        <w:t xml:space="preserve">Esimerkki 3.271</w:t>
      </w:r>
    </w:p>
    <w:p>
      <w:r>
        <w:t xml:space="preserve">Mikä on viikon ensimmäinen päivä ?</w:t>
      </w:r>
    </w:p>
    <w:p>
      <w:r>
        <w:rPr>
          <w:b/>
        </w:rPr>
        <w:t xml:space="preserve">Tulos</w:t>
      </w:r>
    </w:p>
    <w:p>
      <w:r>
        <w:t xml:space="preserve">Määrä</w:t>
      </w:r>
    </w:p>
    <w:p>
      <w:r>
        <w:rPr>
          <w:b/>
        </w:rPr>
        <w:t xml:space="preserve">Esimerkki 3.272</w:t>
      </w:r>
    </w:p>
    <w:p>
      <w:r>
        <w:t xml:space="preserve">Mikä elokuva kertoi Anna Andersonin väitteestä olla Venäjän tsaarin tytär ?</w:t>
      </w:r>
    </w:p>
    <w:p>
      <w:r>
        <w:rPr>
          <w:b/>
        </w:rPr>
        <w:t xml:space="preserve">Tulos</w:t>
      </w:r>
    </w:p>
    <w:p>
      <w:r>
        <w:t xml:space="preserve">Yksikkö</w:t>
      </w:r>
    </w:p>
    <w:p>
      <w:r>
        <w:rPr>
          <w:b/>
        </w:rPr>
        <w:t xml:space="preserve">Esimerkki 3.273</w:t>
      </w:r>
    </w:p>
    <w:p>
      <w:r>
        <w:t xml:space="preserve">Missä Tuulen viemää -kirjan luvussa Rhett Butler jättää Scarlett O'Haran?</w:t>
      </w:r>
    </w:p>
    <w:p>
      <w:r>
        <w:rPr>
          <w:b/>
        </w:rPr>
        <w:t xml:space="preserve">Tulos</w:t>
      </w:r>
    </w:p>
    <w:p>
      <w:r>
        <w:t xml:space="preserve">Määrä</w:t>
      </w:r>
    </w:p>
    <w:p>
      <w:r>
        <w:rPr>
          <w:b/>
        </w:rPr>
        <w:t xml:space="preserve">Esimerkki 3.274</w:t>
      </w:r>
    </w:p>
    <w:p>
      <w:r>
        <w:t xml:space="preserve">Shea ja Gould sulki Los Angelesin toimistonsa mistä syystä?</w:t>
      </w:r>
    </w:p>
    <w:p>
      <w:r>
        <w:rPr>
          <w:b/>
        </w:rPr>
        <w:t xml:space="preserve">Tulos</w:t>
      </w:r>
    </w:p>
    <w:p>
      <w:r>
        <w:t xml:space="preserve">Kuvaus</w:t>
      </w:r>
    </w:p>
    <w:p>
      <w:r>
        <w:rPr>
          <w:b/>
        </w:rPr>
        <w:t xml:space="preserve">Esimerkki 3.275</w:t>
      </w:r>
    </w:p>
    <w:p>
      <w:r>
        <w:t xml:space="preserve">Kuka ohjasi ensimmäisen Woody Woodpecker -piirretyn ?</w:t>
      </w:r>
    </w:p>
    <w:p>
      <w:r>
        <w:rPr>
          <w:b/>
        </w:rPr>
        <w:t xml:space="preserve">Tulos</w:t>
      </w:r>
    </w:p>
    <w:p>
      <w:r>
        <w:t xml:space="preserve">Henkilö</w:t>
      </w:r>
    </w:p>
    <w:p>
      <w:r>
        <w:rPr>
          <w:b/>
        </w:rPr>
        <w:t xml:space="preserve">Esimerkki 3.276</w:t>
      </w:r>
    </w:p>
    <w:p>
      <w:r>
        <w:t xml:space="preserve">Kuka kuuluisasti ratsasti varoittamaan Massachusettsin asukkaita brittien tulosta?</w:t>
      </w:r>
    </w:p>
    <w:p>
      <w:r>
        <w:rPr>
          <w:b/>
        </w:rPr>
        <w:t xml:space="preserve">Tulos</w:t>
      </w:r>
    </w:p>
    <w:p>
      <w:r>
        <w:t xml:space="preserve">Henkilö</w:t>
      </w:r>
    </w:p>
    <w:p>
      <w:r>
        <w:rPr>
          <w:b/>
        </w:rPr>
        <w:t xml:space="preserve">Esimerkki 3.277</w:t>
      </w:r>
    </w:p>
    <w:p>
      <w:r>
        <w:t xml:space="preserve">Mikä joukkue baseballin St. Louis Brownsista tuli ?</w:t>
      </w:r>
    </w:p>
    <w:p>
      <w:r>
        <w:rPr>
          <w:b/>
        </w:rPr>
        <w:t xml:space="preserve">Tulos</w:t>
      </w:r>
    </w:p>
    <w:p>
      <w:r>
        <w:t xml:space="preserve">Henkilö</w:t>
      </w:r>
    </w:p>
    <w:p>
      <w:r>
        <w:rPr>
          <w:b/>
        </w:rPr>
        <w:t xml:space="preserve">Esimerkki 3.278</w:t>
      </w:r>
    </w:p>
    <w:p>
      <w:r>
        <w:t xml:space="preserve">Mikä baseball-joukkue on tehnyt parhaan voitto-tappio-ennätyksen vuosina 1957-1983 ?</w:t>
      </w:r>
    </w:p>
    <w:p>
      <w:r>
        <w:rPr>
          <w:b/>
        </w:rPr>
        <w:t xml:space="preserve">Tulos</w:t>
      </w:r>
    </w:p>
    <w:p>
      <w:r>
        <w:t xml:space="preserve">Henkilö</w:t>
      </w:r>
    </w:p>
    <w:p>
      <w:r>
        <w:rPr>
          <w:b/>
        </w:rPr>
        <w:t xml:space="preserve">Esimerkki 3.279</w:t>
      </w:r>
    </w:p>
    <w:p>
      <w:r>
        <w:t xml:space="preserve">Kuka keksi horoskoopin ?</w:t>
      </w:r>
    </w:p>
    <w:p>
      <w:r>
        <w:rPr>
          <w:b/>
        </w:rPr>
        <w:t xml:space="preserve">Tulos</w:t>
      </w:r>
    </w:p>
    <w:p>
      <w:r>
        <w:t xml:space="preserve">Henkilö</w:t>
      </w:r>
    </w:p>
    <w:p>
      <w:r>
        <w:rPr>
          <w:b/>
        </w:rPr>
        <w:t xml:space="preserve">Esimerkki 3.280</w:t>
      </w:r>
    </w:p>
    <w:p>
      <w:r>
        <w:t xml:space="preserve">Kuinka pitkä on Kanadan ja 48 osavaltion välinen raja?</w:t>
      </w:r>
    </w:p>
    <w:p>
      <w:r>
        <w:rPr>
          <w:b/>
        </w:rPr>
        <w:t xml:space="preserve">Tulos</w:t>
      </w:r>
    </w:p>
    <w:p>
      <w:r>
        <w:t xml:space="preserve">Määrä</w:t>
      </w:r>
    </w:p>
    <w:p>
      <w:r>
        <w:rPr>
          <w:b/>
        </w:rPr>
        <w:t xml:space="preserve">Esimerkki 3.281</w:t>
      </w:r>
    </w:p>
    <w:p>
      <w:r>
        <w:t xml:space="preserve">Kuka korvasi Bert Parksin Miss America -kilpailun juontajana?</w:t>
      </w:r>
    </w:p>
    <w:p>
      <w:r>
        <w:rPr>
          <w:b/>
        </w:rPr>
        <w:t xml:space="preserve">Tulos</w:t>
      </w:r>
    </w:p>
    <w:p>
      <w:r>
        <w:t xml:space="preserve">Henkilö</w:t>
      </w:r>
    </w:p>
    <w:p>
      <w:r>
        <w:rPr>
          <w:b/>
        </w:rPr>
        <w:t xml:space="preserve">Esimerkki 3.282</w:t>
      </w:r>
    </w:p>
    <w:p>
      <w:r>
        <w:t xml:space="preserve">Minä vuonna Degas loi pronssiveistoksen , `` Fourth Position Front ? ''</w:t>
      </w:r>
    </w:p>
    <w:p>
      <w:r>
        <w:rPr>
          <w:b/>
        </w:rPr>
        <w:t xml:space="preserve">Tulos</w:t>
      </w:r>
    </w:p>
    <w:p>
      <w:r>
        <w:t xml:space="preserve">Määrä</w:t>
      </w:r>
    </w:p>
    <w:p>
      <w:r>
        <w:rPr>
          <w:b/>
        </w:rPr>
        <w:t xml:space="preserve">Esimerkki 3.283</w:t>
      </w:r>
    </w:p>
    <w:p>
      <w:r>
        <w:t xml:space="preserve">Mitä tarkoittaa e.g.?</w:t>
      </w:r>
    </w:p>
    <w:p>
      <w:r>
        <w:rPr>
          <w:b/>
        </w:rPr>
        <w:t xml:space="preserve">Tulos</w:t>
      </w:r>
    </w:p>
    <w:p>
      <w:r>
        <w:t xml:space="preserve">Lyhenne</w:t>
      </w:r>
    </w:p>
    <w:p>
      <w:r>
        <w:rPr>
          <w:b/>
        </w:rPr>
        <w:t xml:space="preserve">Esimerkki 3.284</w:t>
      </w:r>
    </w:p>
    <w:p>
      <w:r>
        <w:t xml:space="preserve">Kuinka paljon ihmisiä kuolee tuberkuloosiin?</w:t>
      </w:r>
    </w:p>
    <w:p>
      <w:r>
        <w:rPr>
          <w:b/>
        </w:rPr>
        <w:t xml:space="preserve">Tulos</w:t>
      </w:r>
    </w:p>
    <w:p>
      <w:r>
        <w:t xml:space="preserve">Määrä</w:t>
      </w:r>
    </w:p>
    <w:p>
      <w:r>
        <w:rPr>
          <w:b/>
        </w:rPr>
        <w:t xml:space="preserve">Esimerkki 3.285</w:t>
      </w:r>
    </w:p>
    <w:p>
      <w:r>
        <w:t xml:space="preserve">Mitkä ovat vuosien 1965 ja 1990 työttömyystilastot?</w:t>
      </w:r>
    </w:p>
    <w:p>
      <w:r>
        <w:rPr>
          <w:b/>
        </w:rPr>
        <w:t xml:space="preserve">Tulos</w:t>
      </w:r>
    </w:p>
    <w:p>
      <w:r>
        <w:t xml:space="preserve">Määrä</w:t>
      </w:r>
    </w:p>
    <w:p>
      <w:r>
        <w:rPr>
          <w:b/>
        </w:rPr>
        <w:t xml:space="preserve">Esimerkki 3.286</w:t>
      </w:r>
    </w:p>
    <w:p>
      <w:r>
        <w:t xml:space="preserve">Mikä on xoxoxoxoxin alkuperä?</w:t>
      </w:r>
    </w:p>
    <w:p>
      <w:r>
        <w:rPr>
          <w:b/>
        </w:rPr>
        <w:t xml:space="preserve">Tulos</w:t>
      </w:r>
    </w:p>
    <w:p>
      <w:r>
        <w:t xml:space="preserve">Kuvaus</w:t>
      </w:r>
    </w:p>
    <w:p>
      <w:r>
        <w:rPr>
          <w:b/>
        </w:rPr>
        <w:t xml:space="preserve">Esimerkki 3.287</w:t>
      </w:r>
    </w:p>
    <w:p>
      <w:r>
        <w:t xml:space="preserve">Minkä yliopistojalkapallojoukkueen Knute Rockne rakensi mahtijoukkueeksi ?</w:t>
      </w:r>
    </w:p>
    <w:p>
      <w:r>
        <w:rPr>
          <w:b/>
        </w:rPr>
        <w:t xml:space="preserve">Tulos</w:t>
      </w:r>
    </w:p>
    <w:p>
      <w:r>
        <w:t xml:space="preserve">Henkilö</w:t>
      </w:r>
    </w:p>
    <w:p>
      <w:r>
        <w:rPr>
          <w:b/>
        </w:rPr>
        <w:t xml:space="preserve">Esimerkki 3.288</w:t>
      </w:r>
    </w:p>
    <w:p>
      <w:r>
        <w:t xml:space="preserve">Kuka näytteli Al Jolsonia Jolson Story -elokuvassa?</w:t>
      </w:r>
    </w:p>
    <w:p>
      <w:r>
        <w:rPr>
          <w:b/>
        </w:rPr>
        <w:t xml:space="preserve">Tulos</w:t>
      </w:r>
    </w:p>
    <w:p>
      <w:r>
        <w:t xml:space="preserve">Henkilö</w:t>
      </w:r>
    </w:p>
    <w:p>
      <w:r>
        <w:rPr>
          <w:b/>
        </w:rPr>
        <w:t xml:space="preserve">Esimerkki 3.289</w:t>
      </w:r>
    </w:p>
    <w:p>
      <w:r>
        <w:t xml:space="preserve">Mistä kivet tulevat ?</w:t>
      </w:r>
    </w:p>
    <w:p>
      <w:r>
        <w:rPr>
          <w:b/>
        </w:rPr>
        <w:t xml:space="preserve">Tulos</w:t>
      </w:r>
    </w:p>
    <w:p>
      <w:r>
        <w:t xml:space="preserve">Kuvaus</w:t>
      </w:r>
    </w:p>
    <w:p>
      <w:r>
        <w:rPr>
          <w:b/>
        </w:rPr>
        <w:t xml:space="preserve">Esimerkki 3.290</w:t>
      </w:r>
    </w:p>
    <w:p>
      <w:r>
        <w:t xml:space="preserve">Mitä kaupunkia kutsutaan joskus Gothamiksi ?</w:t>
      </w:r>
    </w:p>
    <w:p>
      <w:r>
        <w:rPr>
          <w:b/>
        </w:rPr>
        <w:t xml:space="preserve">Tulos</w:t>
      </w:r>
    </w:p>
    <w:p>
      <w:r>
        <w:t xml:space="preserve">Sijainti</w:t>
      </w:r>
    </w:p>
    <w:p>
      <w:r>
        <w:rPr>
          <w:b/>
        </w:rPr>
        <w:t xml:space="preserve">Esimerkki 3.291</w:t>
      </w:r>
    </w:p>
    <w:p>
      <w:r>
        <w:t xml:space="preserve">Mikä on suosituin piilolinssien väri?</w:t>
      </w:r>
    </w:p>
    <w:p>
      <w:r>
        <w:rPr>
          <w:b/>
        </w:rPr>
        <w:t xml:space="preserve">Tulos</w:t>
      </w:r>
    </w:p>
    <w:p>
      <w:r>
        <w:t xml:space="preserve">Yksikkö</w:t>
      </w:r>
    </w:p>
    <w:p>
      <w:r>
        <w:rPr>
          <w:b/>
        </w:rPr>
        <w:t xml:space="preserve">Esimerkki 3.292</w:t>
      </w:r>
    </w:p>
    <w:p>
      <w:r>
        <w:t xml:space="preserve">Mikä leluyritys on maailman suurin naisten vaatteiden valmistaja?</w:t>
      </w:r>
    </w:p>
    <w:p>
      <w:r>
        <w:rPr>
          <w:b/>
        </w:rPr>
        <w:t xml:space="preserve">Tulos</w:t>
      </w:r>
    </w:p>
    <w:p>
      <w:r>
        <w:t xml:space="preserve">Henkilö</w:t>
      </w:r>
    </w:p>
    <w:p>
      <w:r>
        <w:rPr>
          <w:b/>
        </w:rPr>
        <w:t xml:space="preserve">Esimerkki 3.293</w:t>
      </w:r>
    </w:p>
    <w:p>
      <w:r>
        <w:t xml:space="preserve">Mikä virvoitusjuomajauhe meni avaruuteen?</w:t>
      </w:r>
    </w:p>
    <w:p>
      <w:r>
        <w:rPr>
          <w:b/>
        </w:rPr>
        <w:t xml:space="preserve">Tulos</w:t>
      </w:r>
    </w:p>
    <w:p>
      <w:r>
        <w:t xml:space="preserve">Yksikkö</w:t>
      </w:r>
    </w:p>
    <w:p>
      <w:r>
        <w:rPr>
          <w:b/>
        </w:rPr>
        <w:t xml:space="preserve">Esimerkki 3.294</w:t>
      </w:r>
    </w:p>
    <w:p>
      <w:r>
        <w:t xml:space="preserve">Missä englannin kielen sanoissa on kaksi u:ta peräkkäin?</w:t>
      </w:r>
    </w:p>
    <w:p>
      <w:r>
        <w:rPr>
          <w:b/>
        </w:rPr>
        <w:t xml:space="preserve">Tulos</w:t>
      </w:r>
    </w:p>
    <w:p>
      <w:r>
        <w:t xml:space="preserve">Yksikkö</w:t>
      </w:r>
    </w:p>
    <w:p>
      <w:r>
        <w:rPr>
          <w:b/>
        </w:rPr>
        <w:t xml:space="preserve">Esimerkki 3.295</w:t>
      </w:r>
    </w:p>
    <w:p>
      <w:r>
        <w:t xml:space="preserve">Mitä tarkoittaa HIV?</w:t>
      </w:r>
    </w:p>
    <w:p>
      <w:r>
        <w:rPr>
          <w:b/>
        </w:rPr>
        <w:t xml:space="preserve">Tulos</w:t>
      </w:r>
    </w:p>
    <w:p>
      <w:r>
        <w:t xml:space="preserve">Lyhenne</w:t>
      </w:r>
    </w:p>
    <w:p>
      <w:r>
        <w:rPr>
          <w:b/>
        </w:rPr>
        <w:t xml:space="preserve">Esimerkki 3.296</w:t>
      </w:r>
    </w:p>
    <w:p>
      <w:r>
        <w:t xml:space="preserve">Paljonko vähimmäispalkka oli vuonna 1991 ?</w:t>
      </w:r>
    </w:p>
    <w:p>
      <w:r>
        <w:rPr>
          <w:b/>
        </w:rPr>
        <w:t xml:space="preserve">Tulos</w:t>
      </w:r>
    </w:p>
    <w:p>
      <w:r>
        <w:t xml:space="preserve">Määrä</w:t>
      </w:r>
    </w:p>
    <w:p>
      <w:r>
        <w:rPr>
          <w:b/>
        </w:rPr>
        <w:t xml:space="preserve">Esimerkki 3.297</w:t>
      </w:r>
    </w:p>
    <w:p>
      <w:r>
        <w:t xml:space="preserve">Mikä on kultainen sääntö?</w:t>
      </w:r>
    </w:p>
    <w:p>
      <w:r>
        <w:rPr>
          <w:b/>
        </w:rPr>
        <w:t xml:space="preserve">Tulos</w:t>
      </w:r>
    </w:p>
    <w:p>
      <w:r>
        <w:t xml:space="preserve">Kuvaus</w:t>
      </w:r>
    </w:p>
    <w:p>
      <w:r>
        <w:rPr>
          <w:b/>
        </w:rPr>
        <w:t xml:space="preserve">Esimerkki 3.298</w:t>
      </w:r>
    </w:p>
    <w:p>
      <w:r>
        <w:t xml:space="preserve">Mitä Aisopoksen sadussa on moraalina: ``Kilpailu ei ole aina nopeimmille. Hidas ja tasainen voittaa" ?</w:t>
      </w:r>
    </w:p>
    <w:p>
      <w:r>
        <w:rPr>
          <w:b/>
        </w:rPr>
        <w:t xml:space="preserve">Tulos</w:t>
      </w:r>
    </w:p>
    <w:p>
      <w:r>
        <w:t xml:space="preserve">Yksikkö</w:t>
      </w:r>
    </w:p>
    <w:p>
      <w:r>
        <w:rPr>
          <w:b/>
        </w:rPr>
        <w:t xml:space="preserve">Esimerkki 3.299</w:t>
      </w:r>
    </w:p>
    <w:p>
      <w:r>
        <w:t xml:space="preserve">Mitkä ovat kymmenen turvallisinta yhdysvaltalaista kaupunkia jalankulkijoille?</w:t>
      </w:r>
    </w:p>
    <w:p>
      <w:r>
        <w:rPr>
          <w:b/>
        </w:rPr>
        <w:t xml:space="preserve">Tulos</w:t>
      </w:r>
    </w:p>
    <w:p>
      <w:r>
        <w:t xml:space="preserve">Sijainti</w:t>
      </w:r>
    </w:p>
    <w:p>
      <w:r>
        <w:rPr>
          <w:b/>
        </w:rPr>
        <w:t xml:space="preserve">Esimerkki 3.300</w:t>
      </w:r>
    </w:p>
    <w:p>
      <w:r>
        <w:t xml:space="preserve">Kuka tuleva hirvenmetsästäjä esitti Annie Hallin neuroottista veljeä Duanea?</w:t>
      </w:r>
    </w:p>
    <w:p>
      <w:r>
        <w:rPr>
          <w:b/>
        </w:rPr>
        <w:t xml:space="preserve">Tulos</w:t>
      </w:r>
    </w:p>
    <w:p>
      <w:r>
        <w:t xml:space="preserve">Henkilö</w:t>
      </w:r>
    </w:p>
    <w:p>
      <w:r>
        <w:rPr>
          <w:b/>
        </w:rPr>
        <w:t xml:space="preserve">Esimerkki 3.301</w:t>
      </w:r>
    </w:p>
    <w:p>
      <w:r>
        <w:t xml:space="preserve">Kuinka monta siipiparia tsetse-kärpäsellä on ?</w:t>
      </w:r>
    </w:p>
    <w:p>
      <w:r>
        <w:rPr>
          <w:b/>
        </w:rPr>
        <w:t xml:space="preserve">Tulos</w:t>
      </w:r>
    </w:p>
    <w:p>
      <w:r>
        <w:t xml:space="preserve">Määrä</w:t>
      </w:r>
    </w:p>
    <w:p>
      <w:r>
        <w:rPr>
          <w:b/>
        </w:rPr>
        <w:t xml:space="preserve">Esimerkki 3.302</w:t>
      </w:r>
    </w:p>
    <w:p>
      <w:r>
        <w:t xml:space="preserve">Kuka on Robin Williams?</w:t>
      </w:r>
    </w:p>
    <w:p>
      <w:r>
        <w:rPr>
          <w:b/>
        </w:rPr>
        <w:t xml:space="preserve">Tulos</w:t>
      </w:r>
    </w:p>
    <w:p>
      <w:r>
        <w:t xml:space="preserve">Henkilö</w:t>
      </w:r>
    </w:p>
    <w:p>
      <w:r>
        <w:rPr>
          <w:b/>
        </w:rPr>
        <w:t xml:space="preserve">Esimerkki 3.303</w:t>
      </w:r>
    </w:p>
    <w:p>
      <w:r>
        <w:t xml:space="preserve">Vuonna 139 paavin hovi joutui muuttamaan Roomasta minne ?</w:t>
      </w:r>
    </w:p>
    <w:p>
      <w:r>
        <w:rPr>
          <w:b/>
        </w:rPr>
        <w:t xml:space="preserve">Tulos</w:t>
      </w:r>
    </w:p>
    <w:p>
      <w:r>
        <w:t xml:space="preserve">Sijainti</w:t>
      </w:r>
    </w:p>
    <w:p>
      <w:r>
        <w:rPr>
          <w:b/>
        </w:rPr>
        <w:t xml:space="preserve">Esimerkki 3.304</w:t>
      </w:r>
    </w:p>
    <w:p>
      <w:r>
        <w:t xml:space="preserve">Mitä i-kirjaimen piste tarkoittaa?</w:t>
      </w:r>
    </w:p>
    <w:p>
      <w:r>
        <w:rPr>
          <w:b/>
        </w:rPr>
        <w:t xml:space="preserve">Tulos</w:t>
      </w:r>
    </w:p>
    <w:p>
      <w:r>
        <w:t xml:space="preserve">Kuvaus</w:t>
      </w:r>
    </w:p>
    <w:p>
      <w:r>
        <w:rPr>
          <w:b/>
        </w:rPr>
        <w:t xml:space="preserve">Esimerkki 3.305</w:t>
      </w:r>
    </w:p>
    <w:p>
      <w:r>
        <w:t xml:space="preserve">Mitkä ovat maailman neljä valtamerta?</w:t>
      </w:r>
    </w:p>
    <w:p>
      <w:r>
        <w:rPr>
          <w:b/>
        </w:rPr>
        <w:t xml:space="preserve">Tulos</w:t>
      </w:r>
    </w:p>
    <w:p>
      <w:r>
        <w:t xml:space="preserve">Sijainti</w:t>
      </w:r>
    </w:p>
    <w:p>
      <w:r>
        <w:rPr>
          <w:b/>
        </w:rPr>
        <w:t xml:space="preserve">Esimerkki 3.306</w:t>
      </w:r>
    </w:p>
    <w:p>
      <w:r>
        <w:t xml:space="preserve">Mikä saa popcornin poksahtamaan?</w:t>
      </w:r>
    </w:p>
    <w:p>
      <w:r>
        <w:rPr>
          <w:b/>
        </w:rPr>
        <w:t xml:space="preserve">Tulos</w:t>
      </w:r>
    </w:p>
    <w:p>
      <w:r>
        <w:t xml:space="preserve">Kuvaus</w:t>
      </w:r>
    </w:p>
    <w:p>
      <w:r>
        <w:rPr>
          <w:b/>
        </w:rPr>
        <w:t xml:space="preserve">Esimerkki 3.307</w:t>
      </w:r>
    </w:p>
    <w:p>
      <w:r>
        <w:t xml:space="preserve">Milloin Irakin joukot hyökkäsivät Kuwaitiin?</w:t>
      </w:r>
    </w:p>
    <w:p>
      <w:r>
        <w:rPr>
          <w:b/>
        </w:rPr>
        <w:t xml:space="preserve">Tulos</w:t>
      </w:r>
    </w:p>
    <w:p>
      <w:r>
        <w:t xml:space="preserve">Määrä</w:t>
      </w:r>
    </w:p>
    <w:p>
      <w:r>
        <w:rPr>
          <w:b/>
        </w:rPr>
        <w:t xml:space="preserve">Esimerkki 3.308</w:t>
      </w:r>
    </w:p>
    <w:p>
      <w:r>
        <w:t xml:space="preserve">Kuinka monta amerikkalaista sotilasta on sijoitettu Etelä-Koreaan?</w:t>
      </w:r>
    </w:p>
    <w:p>
      <w:r>
        <w:rPr>
          <w:b/>
        </w:rPr>
        <w:t xml:space="preserve">Tulos</w:t>
      </w:r>
    </w:p>
    <w:p>
      <w:r>
        <w:t xml:space="preserve">Määrä</w:t>
      </w:r>
    </w:p>
    <w:p>
      <w:r>
        <w:rPr>
          <w:b/>
        </w:rPr>
        <w:t xml:space="preserve">Esimerkki 3.309</w:t>
      </w:r>
    </w:p>
    <w:p>
      <w:r>
        <w:t xml:space="preserve">Miksi pyörä, esim. auton rengas, näyttää pyörivän vastakkaiseen suuntaan, kun se hidastuu?</w:t>
      </w:r>
    </w:p>
    <w:p>
      <w:r>
        <w:rPr>
          <w:b/>
        </w:rPr>
        <w:t xml:space="preserve">Tulos</w:t>
      </w:r>
    </w:p>
    <w:p>
      <w:r>
        <w:t xml:space="preserve">Kuvaus</w:t>
      </w:r>
    </w:p>
    <w:p>
      <w:r>
        <w:rPr>
          <w:b/>
        </w:rPr>
        <w:t xml:space="preserve">Esimerkki 3.310</w:t>
      </w:r>
    </w:p>
    <w:p>
      <w:r>
        <w:t xml:space="preserve">Minkä Skandinavian maan pinta-ala on 173 732 neliökilometriä?</w:t>
      </w:r>
    </w:p>
    <w:p>
      <w:r>
        <w:rPr>
          <w:b/>
        </w:rPr>
        <w:t xml:space="preserve">Tulos</w:t>
      </w:r>
    </w:p>
    <w:p>
      <w:r>
        <w:t xml:space="preserve">Sijainti</w:t>
      </w:r>
    </w:p>
    <w:p>
      <w:r>
        <w:rPr>
          <w:b/>
        </w:rPr>
        <w:t xml:space="preserve">Esimerkki 3.311</w:t>
      </w:r>
    </w:p>
    <w:p>
      <w:r>
        <w:t xml:space="preserve">Kuinka kuumaa uunin pitäisi olla, kun paistat persikka-kauramuffinsseja?</w:t>
      </w:r>
    </w:p>
    <w:p>
      <w:r>
        <w:rPr>
          <w:b/>
        </w:rPr>
        <w:t xml:space="preserve">Tulos</w:t>
      </w:r>
    </w:p>
    <w:p>
      <w:r>
        <w:t xml:space="preserve">Määrä</w:t>
      </w:r>
    </w:p>
    <w:p>
      <w:r>
        <w:rPr>
          <w:b/>
        </w:rPr>
        <w:t xml:space="preserve">Esimerkki 3.312</w:t>
      </w:r>
    </w:p>
    <w:p>
      <w:r>
        <w:t xml:space="preserve">Kuka näytteli Liisa Ihmemaassa -elokuvassa vuonna 1933 Humppilasta ?</w:t>
      </w:r>
    </w:p>
    <w:p>
      <w:r>
        <w:rPr>
          <w:b/>
        </w:rPr>
        <w:t xml:space="preserve">Tulos</w:t>
      </w:r>
    </w:p>
    <w:p>
      <w:r>
        <w:t xml:space="preserve">Henkilö</w:t>
      </w:r>
    </w:p>
    <w:p>
      <w:r>
        <w:rPr>
          <w:b/>
        </w:rPr>
        <w:t xml:space="preserve">Esimerkki 3.313</w:t>
      </w:r>
    </w:p>
    <w:p>
      <w:r>
        <w:t xml:space="preserve">Kuka oli Ella Fitzgeraldin mentori, jonka kanssa hän kirjoitti yhdessä kappaleen `` A_Tisket , A-Tasket '' ?</w:t>
      </w:r>
    </w:p>
    <w:p>
      <w:r>
        <w:rPr>
          <w:b/>
        </w:rPr>
        <w:t xml:space="preserve">Tulos</w:t>
      </w:r>
    </w:p>
    <w:p>
      <w:r>
        <w:t xml:space="preserve">Henkilö</w:t>
      </w:r>
    </w:p>
    <w:p>
      <w:r>
        <w:rPr>
          <w:b/>
        </w:rPr>
        <w:t xml:space="preserve">Esimerkki 3.314</w:t>
      </w:r>
    </w:p>
    <w:p>
      <w:r>
        <w:t xml:space="preserve">Kenen on uskottu sanoneen: "En ole koskaan tavannut miestä, josta en olisi pitänyt"?</w:t>
      </w:r>
    </w:p>
    <w:p>
      <w:r>
        <w:rPr>
          <w:b/>
        </w:rPr>
        <w:t xml:space="preserve">Tulos</w:t>
      </w:r>
    </w:p>
    <w:p>
      <w:r>
        <w:t xml:space="preserve">Henkilö</w:t>
      </w:r>
    </w:p>
    <w:p>
      <w:r>
        <w:rPr>
          <w:b/>
        </w:rPr>
        <w:t xml:space="preserve">Esimerkki 3.315</w:t>
      </w:r>
    </w:p>
    <w:p>
      <w:r>
        <w:t xml:space="preserve">Miten hurrikaani muodostuu?</w:t>
      </w:r>
    </w:p>
    <w:p>
      <w:r>
        <w:rPr>
          <w:b/>
        </w:rPr>
        <w:t xml:space="preserve">Tulos</w:t>
      </w:r>
    </w:p>
    <w:p>
      <w:r>
        <w:t xml:space="preserve">Kuvaus</w:t>
      </w:r>
    </w:p>
    <w:p>
      <w:r>
        <w:rPr>
          <w:b/>
        </w:rPr>
        <w:t xml:space="preserve">Esimerkki 3.316</w:t>
      </w:r>
    </w:p>
    <w:p>
      <w:r>
        <w:t xml:space="preserve">Mihin suuntaan suurin osa baseballin syöttäjistä syöttää ?</w:t>
      </w:r>
    </w:p>
    <w:p>
      <w:r>
        <w:rPr>
          <w:b/>
        </w:rPr>
        <w:t xml:space="preserve">Tulos</w:t>
      </w:r>
    </w:p>
    <w:p>
      <w:r>
        <w:t xml:space="preserve">Sijainti</w:t>
      </w:r>
    </w:p>
    <w:p>
      <w:r>
        <w:rPr>
          <w:b/>
        </w:rPr>
        <w:t xml:space="preserve">Esimerkki 3.317</w:t>
      </w:r>
    </w:p>
    <w:p>
      <w:r>
        <w:t xml:space="preserve">Mitä nimi "Sheri" tarkoittaa?</w:t>
      </w:r>
    </w:p>
    <w:p>
      <w:r>
        <w:rPr>
          <w:b/>
        </w:rPr>
        <w:t xml:space="preserve">Tulos</w:t>
      </w:r>
    </w:p>
    <w:p>
      <w:r>
        <w:t xml:space="preserve">Kuvaus</w:t>
      </w:r>
    </w:p>
    <w:p>
      <w:r>
        <w:rPr>
          <w:b/>
        </w:rPr>
        <w:t xml:space="preserve">Esimerkki 3.318</w:t>
      </w:r>
    </w:p>
    <w:p>
      <w:r>
        <w:t xml:space="preserve">Kenestä presidentistä tuli presidenttikautensa jälkeen ylituomari ?</w:t>
      </w:r>
    </w:p>
    <w:p>
      <w:r>
        <w:rPr>
          <w:b/>
        </w:rPr>
        <w:t xml:space="preserve">Tulos</w:t>
      </w:r>
    </w:p>
    <w:p>
      <w:r>
        <w:t xml:space="preserve">Henkilö</w:t>
      </w:r>
    </w:p>
    <w:p>
      <w:r>
        <w:rPr>
          <w:b/>
        </w:rPr>
        <w:t xml:space="preserve">Esimerkki 3.319</w:t>
      </w:r>
    </w:p>
    <w:p>
      <w:r>
        <w:t xml:space="preserve">Miksi useat San Diegon koulut poistivat omenat oppilaiden ruokalistoilta?</w:t>
      </w:r>
    </w:p>
    <w:p>
      <w:r>
        <w:rPr>
          <w:b/>
        </w:rPr>
        <w:t xml:space="preserve">Tulos</w:t>
      </w:r>
    </w:p>
    <w:p>
      <w:r>
        <w:t xml:space="preserve">Kuvaus</w:t>
      </w:r>
    </w:p>
    <w:p>
      <w:r>
        <w:rPr>
          <w:b/>
        </w:rPr>
        <w:t xml:space="preserve">Esimerkki 3.320</w:t>
      </w:r>
    </w:p>
    <w:p>
      <w:r>
        <w:t xml:space="preserve">Kuka baseball-joukkueen omistaja ja merimies tunnetaan nimellä Etelän suu ?</w:t>
      </w:r>
    </w:p>
    <w:p>
      <w:r>
        <w:rPr>
          <w:b/>
        </w:rPr>
        <w:t xml:space="preserve">Tulos</w:t>
      </w:r>
    </w:p>
    <w:p>
      <w:r>
        <w:t xml:space="preserve">Henkilö</w:t>
      </w:r>
    </w:p>
    <w:p>
      <w:r>
        <w:rPr>
          <w:b/>
        </w:rPr>
        <w:t xml:space="preserve">Esimerkki 3.321</w:t>
      </w:r>
    </w:p>
    <w:p>
      <w:r>
        <w:t xml:space="preserve">Kuinka pitkät olivat Tyrannosaurus Rexin hampaat?</w:t>
      </w:r>
    </w:p>
    <w:p>
      <w:r>
        <w:rPr>
          <w:b/>
        </w:rPr>
        <w:t xml:space="preserve">Tulos</w:t>
      </w:r>
    </w:p>
    <w:p>
      <w:r>
        <w:t xml:space="preserve">Määrä</w:t>
      </w:r>
    </w:p>
    <w:p>
      <w:r>
        <w:rPr>
          <w:b/>
        </w:rPr>
        <w:t xml:space="preserve">Esimerkki 3.322</w:t>
      </w:r>
    </w:p>
    <w:p>
      <w:r>
        <w:t xml:space="preserve">Mikä on mahdollisuus saada nelosia?</w:t>
      </w:r>
    </w:p>
    <w:p>
      <w:r>
        <w:rPr>
          <w:b/>
        </w:rPr>
        <w:t xml:space="preserve">Tulos</w:t>
      </w:r>
    </w:p>
    <w:p>
      <w:r>
        <w:t xml:space="preserve">Määrä</w:t>
      </w:r>
    </w:p>
    <w:p>
      <w:r>
        <w:rPr>
          <w:b/>
        </w:rPr>
        <w:t xml:space="preserve">Esimerkki 3.323</w:t>
      </w:r>
    </w:p>
    <w:p>
      <w:r>
        <w:t xml:space="preserve">Minä vuonna saatiin ensimmäinen patentti tölkkien vetoketjun avaajalle?</w:t>
      </w:r>
    </w:p>
    <w:p>
      <w:r>
        <w:rPr>
          <w:b/>
        </w:rPr>
        <w:t xml:space="preserve">Tulos</w:t>
      </w:r>
    </w:p>
    <w:p>
      <w:r>
        <w:t xml:space="preserve">Määrä</w:t>
      </w:r>
    </w:p>
    <w:p>
      <w:r>
        <w:rPr>
          <w:b/>
        </w:rPr>
        <w:t xml:space="preserve">Esimerkki 3.324</w:t>
      </w:r>
    </w:p>
    <w:p>
      <w:r>
        <w:t xml:space="preserve">Mikä on Los Angelesin kansainvälisen lentokentän koodi?</w:t>
      </w:r>
    </w:p>
    <w:p>
      <w:r>
        <w:rPr>
          <w:b/>
        </w:rPr>
        <w:t xml:space="preserve">Tulos</w:t>
      </w:r>
    </w:p>
    <w:p>
      <w:r>
        <w:t xml:space="preserve">Määrä</w:t>
      </w:r>
    </w:p>
    <w:p>
      <w:r>
        <w:rPr>
          <w:b/>
        </w:rPr>
        <w:t xml:space="preserve">Esimerkki 3.325</w:t>
      </w:r>
    </w:p>
    <w:p>
      <w:r>
        <w:t xml:space="preserve">Kuka oli Person to Person -ohjelman ensimmäinen juontaja?</w:t>
      </w:r>
    </w:p>
    <w:p>
      <w:r>
        <w:rPr>
          <w:b/>
        </w:rPr>
        <w:t xml:space="preserve">Tulos</w:t>
      </w:r>
    </w:p>
    <w:p>
      <w:r>
        <w:t xml:space="preserve">Henkilö</w:t>
      </w:r>
    </w:p>
    <w:p>
      <w:r>
        <w:rPr>
          <w:b/>
        </w:rPr>
        <w:t xml:space="preserve">Esimerkki 3.326</w:t>
      </w:r>
    </w:p>
    <w:p>
      <w:r>
        <w:t xml:space="preserve">Miksi sähköautot eivät ole yhtä tehokkaita koillisessa kuin Kaliforniassa?</w:t>
      </w:r>
    </w:p>
    <w:p>
      <w:r>
        <w:rPr>
          <w:b/>
        </w:rPr>
        <w:t xml:space="preserve">Tulos</w:t>
      </w:r>
    </w:p>
    <w:p>
      <w:r>
        <w:t xml:space="preserve">Kuvaus</w:t>
      </w:r>
    </w:p>
    <w:p>
      <w:r>
        <w:rPr>
          <w:b/>
        </w:rPr>
        <w:t xml:space="preserve">Esimerkki 3.327</w:t>
      </w:r>
    </w:p>
    <w:p>
      <w:r>
        <w:t xml:space="preserve">Mistä syntyi termi "MiG Alley"?</w:t>
      </w:r>
    </w:p>
    <w:p>
      <w:r>
        <w:rPr>
          <w:b/>
        </w:rPr>
        <w:t xml:space="preserve">Tulos</w:t>
      </w:r>
    </w:p>
    <w:p>
      <w:r>
        <w:t xml:space="preserve">Yksikkö</w:t>
      </w:r>
    </w:p>
    <w:p>
      <w:r>
        <w:rPr>
          <w:b/>
        </w:rPr>
        <w:t xml:space="preserve">Esimerkki 3.328</w:t>
      </w:r>
    </w:p>
    <w:p>
      <w:r>
        <w:t xml:space="preserve">Mikä ammattilaisurheiluliiga on luonut college draftin ?</w:t>
      </w:r>
    </w:p>
    <w:p>
      <w:r>
        <w:rPr>
          <w:b/>
        </w:rPr>
        <w:t xml:space="preserve">Tulos</w:t>
      </w:r>
    </w:p>
    <w:p>
      <w:r>
        <w:t xml:space="preserve">Henkilö</w:t>
      </w:r>
    </w:p>
    <w:p>
      <w:r>
        <w:rPr>
          <w:b/>
        </w:rPr>
        <w:t xml:space="preserve">Esimerkki 3.329</w:t>
      </w:r>
    </w:p>
    <w:p>
      <w:r>
        <w:t xml:space="preserve">Millä englantilaiset punnitsevat itsensä ?</w:t>
      </w:r>
    </w:p>
    <w:p>
      <w:r>
        <w:rPr>
          <w:b/>
        </w:rPr>
        <w:t xml:space="preserve">Tulos</w:t>
      </w:r>
    </w:p>
    <w:p>
      <w:r>
        <w:t xml:space="preserve">Määrä</w:t>
      </w:r>
    </w:p>
    <w:p>
      <w:r>
        <w:rPr>
          <w:b/>
        </w:rPr>
        <w:t xml:space="preserve">Esimerkki 3.330</w:t>
      </w:r>
    </w:p>
    <w:p>
      <w:r>
        <w:t xml:space="preserve">Paljonko uusi hiilivaunu maksaa ?</w:t>
      </w:r>
    </w:p>
    <w:p>
      <w:r>
        <w:rPr>
          <w:b/>
        </w:rPr>
        <w:t xml:space="preserve">Tulos</w:t>
      </w:r>
    </w:p>
    <w:p>
      <w:r>
        <w:t xml:space="preserve">Määrä</w:t>
      </w:r>
    </w:p>
    <w:p>
      <w:r>
        <w:rPr>
          <w:b/>
        </w:rPr>
        <w:t xml:space="preserve">Esimerkki 3.331</w:t>
      </w:r>
    </w:p>
    <w:p>
      <w:r>
        <w:t xml:space="preserve">Milloin Aldous Huxley kirjoitti "Uljas uusi maailma"?</w:t>
      </w:r>
    </w:p>
    <w:p>
      <w:r>
        <w:rPr>
          <w:b/>
        </w:rPr>
        <w:t xml:space="preserve">Tulos</w:t>
      </w:r>
    </w:p>
    <w:p>
      <w:r>
        <w:t xml:space="preserve">Määrä</w:t>
      </w:r>
    </w:p>
    <w:p>
      <w:r>
        <w:rPr>
          <w:b/>
        </w:rPr>
        <w:t xml:space="preserve">Esimerkki 3.332</w:t>
      </w:r>
    </w:p>
    <w:p>
      <w:r>
        <w:t xml:space="preserve">Mikä 180-senttinen näyttelijä voitti vuonna 1984 ensimmäisenä näyttelijänä Oscarin vastakkaista sukupuolta esittävästä roolihenkilöstä ?</w:t>
      </w:r>
    </w:p>
    <w:p>
      <w:r>
        <w:rPr>
          <w:b/>
        </w:rPr>
        <w:t xml:space="preserve">Tulos</w:t>
      </w:r>
    </w:p>
    <w:p>
      <w:r>
        <w:t xml:space="preserve">Henkilö</w:t>
      </w:r>
    </w:p>
    <w:p>
      <w:r>
        <w:rPr>
          <w:b/>
        </w:rPr>
        <w:t xml:space="preserve">Esimerkki 3.333</w:t>
      </w:r>
    </w:p>
    <w:p>
      <w:r>
        <w:t xml:space="preserve">Miten prisma vaikuttaa valoon ?</w:t>
      </w:r>
    </w:p>
    <w:p>
      <w:r>
        <w:rPr>
          <w:b/>
        </w:rPr>
        <w:t xml:space="preserve">Tulos</w:t>
      </w:r>
    </w:p>
    <w:p>
      <w:r>
        <w:t xml:space="preserve">Kuvaus</w:t>
      </w:r>
    </w:p>
    <w:p>
      <w:r>
        <w:rPr>
          <w:b/>
        </w:rPr>
        <w:t xml:space="preserve">Esimerkki 3.334</w:t>
      </w:r>
    </w:p>
    <w:p>
      <w:r>
        <w:t xml:space="preserve">Mikä on "verikoira"?</w:t>
      </w:r>
    </w:p>
    <w:p>
      <w:r>
        <w:rPr>
          <w:b/>
        </w:rPr>
        <w:t xml:space="preserve">Tulos</w:t>
      </w:r>
    </w:p>
    <w:p>
      <w:r>
        <w:t xml:space="preserve">Kuvaus</w:t>
      </w:r>
    </w:p>
    <w:p>
      <w:r>
        <w:rPr>
          <w:b/>
        </w:rPr>
        <w:t xml:space="preserve">Esimerkki 3.335</w:t>
      </w:r>
    </w:p>
    <w:p>
      <w:r>
        <w:t xml:space="preserve">Mikä oli Karl Madsenin tähdittämän tv-sarjan nimi, jonka otsikossa oli San Francisco ?</w:t>
      </w:r>
    </w:p>
    <w:p>
      <w:r>
        <w:rPr>
          <w:b/>
        </w:rPr>
        <w:t xml:space="preserve">Tulos</w:t>
      </w:r>
    </w:p>
    <w:p>
      <w:r>
        <w:t xml:space="preserve">Yksikkö</w:t>
      </w:r>
    </w:p>
    <w:p>
      <w:r>
        <w:rPr>
          <w:b/>
        </w:rPr>
        <w:t xml:space="preserve">Esimerkki 3.336</w:t>
      </w:r>
    </w:p>
    <w:p>
      <w:r>
        <w:t xml:space="preserve">Mikä Morris Westin romaani käsittelee venäläistä piispaa, josta tulee paavi ?</w:t>
      </w:r>
    </w:p>
    <w:p>
      <w:r>
        <w:rPr>
          <w:b/>
        </w:rPr>
        <w:t xml:space="preserve">Tulos</w:t>
      </w:r>
    </w:p>
    <w:p>
      <w:r>
        <w:t xml:space="preserve">Yksikkö</w:t>
      </w:r>
    </w:p>
    <w:p>
      <w:r>
        <w:rPr>
          <w:b/>
        </w:rPr>
        <w:t xml:space="preserve">Esimerkki 3.337</w:t>
      </w:r>
    </w:p>
    <w:p>
      <w:r>
        <w:t xml:space="preserve">Mitä myrskyaalto tarkoittaa japaniksi ?</w:t>
      </w:r>
    </w:p>
    <w:p>
      <w:r>
        <w:rPr>
          <w:b/>
        </w:rPr>
        <w:t xml:space="preserve">Tulos</w:t>
      </w:r>
    </w:p>
    <w:p>
      <w:r>
        <w:t xml:space="preserve">Kuvaus</w:t>
      </w:r>
    </w:p>
    <w:p>
      <w:r>
        <w:rPr>
          <w:b/>
        </w:rPr>
        <w:t xml:space="preserve">Esimerkki 3.338</w:t>
      </w:r>
    </w:p>
    <w:p>
      <w:r>
        <w:t xml:space="preserve">Mikä titteli Shevardnadzella oli Neuvostoliiton aikana ?</w:t>
      </w:r>
    </w:p>
    <w:p>
      <w:r>
        <w:rPr>
          <w:b/>
        </w:rPr>
        <w:t xml:space="preserve">Tulos</w:t>
      </w:r>
    </w:p>
    <w:p>
      <w:r>
        <w:t xml:space="preserve">Henkilö</w:t>
      </w:r>
    </w:p>
    <w:p>
      <w:r>
        <w:rPr>
          <w:b/>
        </w:rPr>
        <w:t xml:space="preserve">Esimerkki 3.339</w:t>
      </w:r>
    </w:p>
    <w:p>
      <w:r>
        <w:t xml:space="preserve">Mistä löydän tuntisuunnitelman metrijärjestelmän muuntamisen opettamisesta amerikkalaiseksi standardiksi?</w:t>
      </w:r>
    </w:p>
    <w:p>
      <w:r>
        <w:rPr>
          <w:b/>
        </w:rPr>
        <w:t xml:space="preserve">Tulos</w:t>
      </w:r>
    </w:p>
    <w:p>
      <w:r>
        <w:t xml:space="preserve">Sijainti</w:t>
      </w:r>
    </w:p>
    <w:p>
      <w:r>
        <w:rPr>
          <w:b/>
        </w:rPr>
        <w:t xml:space="preserve">Esimerkki 3.340</w:t>
      </w:r>
    </w:p>
    <w:p>
      <w:r>
        <w:t xml:space="preserve">Minkä seoksen kupari ja tina muodostavat?</w:t>
      </w:r>
    </w:p>
    <w:p>
      <w:r>
        <w:rPr>
          <w:b/>
        </w:rPr>
        <w:t xml:space="preserve">Tulos</w:t>
      </w:r>
    </w:p>
    <w:p>
      <w:r>
        <w:t xml:space="preserve">Yksikkö</w:t>
      </w:r>
    </w:p>
    <w:p>
      <w:r>
        <w:rPr>
          <w:b/>
        </w:rPr>
        <w:t xml:space="preserve">Esimerkki 3.341</w:t>
      </w:r>
    </w:p>
    <w:p>
      <w:r>
        <w:t xml:space="preserve">Miksi lasten yskänlääkkeessä lukee, että tätä lääkettä käytettäessä ei saa ajaa autoa?</w:t>
      </w:r>
    </w:p>
    <w:p>
      <w:r>
        <w:rPr>
          <w:b/>
        </w:rPr>
        <w:t xml:space="preserve">Tulos</w:t>
      </w:r>
    </w:p>
    <w:p>
      <w:r>
        <w:t xml:space="preserve">Kuvaus</w:t>
      </w:r>
    </w:p>
    <w:p>
      <w:r>
        <w:rPr>
          <w:b/>
        </w:rPr>
        <w:t xml:space="preserve">Esimerkki 3.342</w:t>
      </w:r>
    </w:p>
    <w:p>
      <w:r>
        <w:t xml:space="preserve">Mikä oli Pikku veijarit -koiran nimi?</w:t>
      </w:r>
    </w:p>
    <w:p>
      <w:r>
        <w:rPr>
          <w:b/>
        </w:rPr>
        <w:t xml:space="preserve">Tulos</w:t>
      </w:r>
    </w:p>
    <w:p>
      <w:r>
        <w:t xml:space="preserve">Yksikkö</w:t>
      </w:r>
    </w:p>
    <w:p>
      <w:r>
        <w:rPr>
          <w:b/>
        </w:rPr>
        <w:t xml:space="preserve">Esimerkki 3.343</w:t>
      </w:r>
    </w:p>
    <w:p>
      <w:r>
        <w:t xml:space="preserve">Mitkä ovat kuuluisan näyttelijäparin Lunt ja Fontanne etunimet ?</w:t>
      </w:r>
    </w:p>
    <w:p>
      <w:r>
        <w:rPr>
          <w:b/>
        </w:rPr>
        <w:t xml:space="preserve">Tulos</w:t>
      </w:r>
    </w:p>
    <w:p>
      <w:r>
        <w:t xml:space="preserve">Henkilö</w:t>
      </w:r>
    </w:p>
    <w:p>
      <w:r>
        <w:rPr>
          <w:b/>
        </w:rPr>
        <w:t xml:space="preserve">Esimerkki 3.344</w:t>
      </w:r>
    </w:p>
    <w:p>
      <w:r>
        <w:t xml:space="preserve">Mikä Suurista järvistä on kokonaan Yhdysvaltojen alueella?</w:t>
      </w:r>
    </w:p>
    <w:p>
      <w:r>
        <w:rPr>
          <w:b/>
        </w:rPr>
        <w:t xml:space="preserve">Tulos</w:t>
      </w:r>
    </w:p>
    <w:p>
      <w:r>
        <w:t xml:space="preserve">Sijainti</w:t>
      </w:r>
    </w:p>
    <w:p>
      <w:r>
        <w:rPr>
          <w:b/>
        </w:rPr>
        <w:t xml:space="preserve">Esimerkki 3.345</w:t>
      </w:r>
    </w:p>
    <w:p>
      <w:r>
        <w:t xml:space="preserve">Millaisia eläimiä Kambodžassa on?</w:t>
      </w:r>
    </w:p>
    <w:p>
      <w:r>
        <w:rPr>
          <w:b/>
        </w:rPr>
        <w:t xml:space="preserve">Tulos</w:t>
      </w:r>
    </w:p>
    <w:p>
      <w:r>
        <w:t xml:space="preserve">Yksikkö</w:t>
      </w:r>
    </w:p>
    <w:p>
      <w:r>
        <w:rPr>
          <w:b/>
        </w:rPr>
        <w:t xml:space="preserve">Esimerkki 3.346</w:t>
      </w:r>
    </w:p>
    <w:p>
      <w:r>
        <w:t xml:space="preserve">Mitä "taikuutta" Mandrake käyttää?</w:t>
      </w:r>
    </w:p>
    <w:p>
      <w:r>
        <w:rPr>
          <w:b/>
        </w:rPr>
        <w:t xml:space="preserve">Tulos</w:t>
      </w:r>
    </w:p>
    <w:p>
      <w:r>
        <w:t xml:space="preserve">Yksikkö</w:t>
      </w:r>
    </w:p>
    <w:p>
      <w:r>
        <w:rPr>
          <w:b/>
        </w:rPr>
        <w:t xml:space="preserve">Esimerkki 3.347</w:t>
      </w:r>
    </w:p>
    <w:p>
      <w:r>
        <w:t xml:space="preserve">Mikä Las Vegasin hotelli paloi marraskuussa 1980, ja 84 ihmistä kuoli?</w:t>
      </w:r>
    </w:p>
    <w:p>
      <w:r>
        <w:rPr>
          <w:b/>
        </w:rPr>
        <w:t xml:space="preserve">Tulos</w:t>
      </w:r>
    </w:p>
    <w:p>
      <w:r>
        <w:t xml:space="preserve">Sijainti</w:t>
      </w:r>
    </w:p>
    <w:p>
      <w:r>
        <w:rPr>
          <w:b/>
        </w:rPr>
        <w:t xml:space="preserve">Esimerkki 3.348</w:t>
      </w:r>
    </w:p>
    <w:p>
      <w:r>
        <w:t xml:space="preserve">Kuka pelaa Charlie Brownin pesäpallojoukkueessa?</w:t>
      </w:r>
    </w:p>
    <w:p>
      <w:r>
        <w:rPr>
          <w:b/>
        </w:rPr>
        <w:t xml:space="preserve">Tulos</w:t>
      </w:r>
    </w:p>
    <w:p>
      <w:r>
        <w:t xml:space="preserve">Henkilö</w:t>
      </w:r>
    </w:p>
    <w:p>
      <w:r>
        <w:rPr>
          <w:b/>
        </w:rPr>
        <w:t xml:space="preserve">Esimerkki 3.349</w:t>
      </w:r>
    </w:p>
    <w:p>
      <w:r>
        <w:t xml:space="preserve">Milloin on Bastilian päivä?</w:t>
      </w:r>
    </w:p>
    <w:p>
      <w:r>
        <w:rPr>
          <w:b/>
        </w:rPr>
        <w:t xml:space="preserve">Tulos</w:t>
      </w:r>
    </w:p>
    <w:p>
      <w:r>
        <w:t xml:space="preserve">Määrä</w:t>
      </w:r>
    </w:p>
    <w:p>
      <w:r>
        <w:rPr>
          <w:b/>
        </w:rPr>
        <w:t xml:space="preserve">Esimerkki 3.350</w:t>
      </w:r>
    </w:p>
    <w:p>
      <w:r>
        <w:t xml:space="preserve">Mitä kolmea musteen väriä käytetään Yhdysvaltain dollarin setelin painamiseen ?</w:t>
      </w:r>
    </w:p>
    <w:p>
      <w:r>
        <w:rPr>
          <w:b/>
        </w:rPr>
        <w:t xml:space="preserve">Tulos</w:t>
      </w:r>
    </w:p>
    <w:p>
      <w:r>
        <w:t xml:space="preserve">Yksikkö</w:t>
      </w:r>
    </w:p>
    <w:p>
      <w:r>
        <w:rPr>
          <w:b/>
        </w:rPr>
        <w:t xml:space="preserve">Esimerkki 3.351</w:t>
      </w:r>
    </w:p>
    <w:p>
      <w:r>
        <w:t xml:space="preserve">Mitä maata muinaiset roomalaiset kutsuivat Hiberniaksi ?</w:t>
      </w:r>
    </w:p>
    <w:p>
      <w:r>
        <w:rPr>
          <w:b/>
        </w:rPr>
        <w:t xml:space="preserve">Tulos</w:t>
      </w:r>
    </w:p>
    <w:p>
      <w:r>
        <w:t xml:space="preserve">Sijainti</w:t>
      </w:r>
    </w:p>
    <w:p>
      <w:r>
        <w:rPr>
          <w:b/>
        </w:rPr>
        <w:t xml:space="preserve">Esimerkki 3.352</w:t>
      </w:r>
    </w:p>
    <w:p>
      <w:r>
        <w:t xml:space="preserve">Mikä brittiläinen komentaja antautui George Washingtonille Yorktownissa vuonna 1781?</w:t>
      </w:r>
    </w:p>
    <w:p>
      <w:r>
        <w:rPr>
          <w:b/>
        </w:rPr>
        <w:t xml:space="preserve">Tulos</w:t>
      </w:r>
    </w:p>
    <w:p>
      <w:r>
        <w:t xml:space="preserve">Henkilö</w:t>
      </w:r>
    </w:p>
    <w:p>
      <w:r>
        <w:rPr>
          <w:b/>
        </w:rPr>
        <w:t xml:space="preserve">Esimerkki 3.353</w:t>
      </w:r>
    </w:p>
    <w:p>
      <w:r>
        <w:t xml:space="preserve">Mikä on Kashmirin kysymys?</w:t>
      </w:r>
    </w:p>
    <w:p>
      <w:r>
        <w:rPr>
          <w:b/>
        </w:rPr>
        <w:t xml:space="preserve">Tulos</w:t>
      </w:r>
    </w:p>
    <w:p>
      <w:r>
        <w:t xml:space="preserve">Kuvaus</w:t>
      </w:r>
    </w:p>
    <w:p>
      <w:r>
        <w:rPr>
          <w:b/>
        </w:rPr>
        <w:t xml:space="preserve">Esimerkki 3.354</w:t>
      </w:r>
    </w:p>
    <w:p>
      <w:r>
        <w:t xml:space="preserve">Mitä on objektikeskeinen suunnittelu?</w:t>
      </w:r>
    </w:p>
    <w:p>
      <w:r>
        <w:rPr>
          <w:b/>
        </w:rPr>
        <w:t xml:space="preserve">Tulos</w:t>
      </w:r>
    </w:p>
    <w:p>
      <w:r>
        <w:t xml:space="preserve">Kuvaus</w:t>
      </w:r>
    </w:p>
    <w:p>
      <w:r>
        <w:rPr>
          <w:b/>
        </w:rPr>
        <w:t xml:space="preserve">Esimerkki 3.355</w:t>
      </w:r>
    </w:p>
    <w:p>
      <w:r>
        <w:t xml:space="preserve">Miten muovia valmistetaan?</w:t>
      </w:r>
    </w:p>
    <w:p>
      <w:r>
        <w:rPr>
          <w:b/>
        </w:rPr>
        <w:t xml:space="preserve">Tulos</w:t>
      </w:r>
    </w:p>
    <w:p>
      <w:r>
        <w:t xml:space="preserve">Kuvaus</w:t>
      </w:r>
    </w:p>
    <w:p>
      <w:r>
        <w:rPr>
          <w:b/>
        </w:rPr>
        <w:t xml:space="preserve">Esimerkki 3.356</w:t>
      </w:r>
    </w:p>
    <w:p>
      <w:r>
        <w:t xml:space="preserve">Kuka oli John Brownin ruumiin kirjoittaja?</w:t>
      </w:r>
    </w:p>
    <w:p>
      <w:r>
        <w:rPr>
          <w:b/>
        </w:rPr>
        <w:t xml:space="preserve">Tulos</w:t>
      </w:r>
    </w:p>
    <w:p>
      <w:r>
        <w:t xml:space="preserve">Henkilö</w:t>
      </w:r>
    </w:p>
    <w:p>
      <w:r>
        <w:rPr>
          <w:b/>
        </w:rPr>
        <w:t xml:space="preserve">Esimerkki 3.357</w:t>
      </w:r>
    </w:p>
    <w:p>
      <w:r>
        <w:t xml:space="preserve">Missä sodassa käytiin meritaistelu Cap Trafalgarin ja Carmanian luksuslaivojen välillä?</w:t>
      </w:r>
    </w:p>
    <w:p>
      <w:r>
        <w:rPr>
          <w:b/>
        </w:rPr>
        <w:t xml:space="preserve">Tulos</w:t>
      </w:r>
    </w:p>
    <w:p>
      <w:r>
        <w:t xml:space="preserve">Yksikkö</w:t>
      </w:r>
    </w:p>
    <w:p>
      <w:r>
        <w:rPr>
          <w:b/>
        </w:rPr>
        <w:t xml:space="preserve">Esimerkki 3.358</w:t>
      </w:r>
    </w:p>
    <w:p>
      <w:r>
        <w:t xml:space="preserve">Millä lennolla Fawaz Younis syyllistyi lentopiratismiin ja panttivangin ottamiseen?</w:t>
      </w:r>
    </w:p>
    <w:p>
      <w:r>
        <w:rPr>
          <w:b/>
        </w:rPr>
        <w:t xml:space="preserve">Tulos</w:t>
      </w:r>
    </w:p>
    <w:p>
      <w:r>
        <w:t xml:space="preserve">Yksikkö</w:t>
      </w:r>
    </w:p>
    <w:p>
      <w:r>
        <w:rPr>
          <w:b/>
        </w:rPr>
        <w:t xml:space="preserve">Esimerkki 3.359</w:t>
      </w:r>
    </w:p>
    <w:p>
      <w:r>
        <w:t xml:space="preserve">Mitä CE-kirjaimet merkitsevät monissa nykyisin ostetuissa tuotteissa, erityisesti sähkölaitteissa?</w:t>
      </w:r>
    </w:p>
    <w:p>
      <w:r>
        <w:rPr>
          <w:b/>
        </w:rPr>
        <w:t xml:space="preserve">Tulos</w:t>
      </w:r>
    </w:p>
    <w:p>
      <w:r>
        <w:t xml:space="preserve">Lyhenne</w:t>
      </w:r>
    </w:p>
    <w:p>
      <w:r>
        <w:rPr>
          <w:b/>
        </w:rPr>
        <w:t xml:space="preserve">Esimerkki 3.360</w:t>
      </w:r>
    </w:p>
    <w:p>
      <w:r>
        <w:t xml:space="preserve">Milloin Jaco Pastorius kuoli?</w:t>
      </w:r>
    </w:p>
    <w:p>
      <w:r>
        <w:rPr>
          <w:b/>
        </w:rPr>
        <w:t xml:space="preserve">Tulos</w:t>
      </w:r>
    </w:p>
    <w:p>
      <w:r>
        <w:t xml:space="preserve">Määrä</w:t>
      </w:r>
    </w:p>
    <w:p>
      <w:r>
        <w:rPr>
          <w:b/>
        </w:rPr>
        <w:t xml:space="preserve">Esimerkki 3.361</w:t>
      </w:r>
    </w:p>
    <w:p>
      <w:r>
        <w:t xml:space="preserve">Mitä kuorsaamiselle voidaan tehdä ?</w:t>
      </w:r>
    </w:p>
    <w:p>
      <w:r>
        <w:rPr>
          <w:b/>
        </w:rPr>
        <w:t xml:space="preserve">Tulos</w:t>
      </w:r>
    </w:p>
    <w:p>
      <w:r>
        <w:t xml:space="preserve">Kuvaus</w:t>
      </w:r>
    </w:p>
    <w:p>
      <w:r>
        <w:rPr>
          <w:b/>
        </w:rPr>
        <w:t xml:space="preserve">Esimerkki 3.362</w:t>
      </w:r>
    </w:p>
    <w:p>
      <w:r>
        <w:t xml:space="preserve">Minkä joen varrella Windsorin linna sijaitsee?</w:t>
      </w:r>
    </w:p>
    <w:p>
      <w:r>
        <w:rPr>
          <w:b/>
        </w:rPr>
        <w:t xml:space="preserve">Tulos</w:t>
      </w:r>
    </w:p>
    <w:p>
      <w:r>
        <w:t xml:space="preserve">Sijainti</w:t>
      </w:r>
    </w:p>
    <w:p>
      <w:r>
        <w:rPr>
          <w:b/>
        </w:rPr>
        <w:t xml:space="preserve">Esimerkki 3.363</w:t>
      </w:r>
    </w:p>
    <w:p>
      <w:r>
        <w:t xml:space="preserve">Mitkä ovat kymmenen kaikkien aikojen eniten rahaa tienaavaa NFL-joukkuetta ?</w:t>
      </w:r>
    </w:p>
    <w:p>
      <w:r>
        <w:rPr>
          <w:b/>
        </w:rPr>
        <w:t xml:space="preserve">Tulos</w:t>
      </w:r>
    </w:p>
    <w:p>
      <w:r>
        <w:t xml:space="preserve">Henkilö</w:t>
      </w:r>
    </w:p>
    <w:p>
      <w:r>
        <w:rPr>
          <w:b/>
        </w:rPr>
        <w:t xml:space="preserve">Esimerkki 3.364</w:t>
      </w:r>
    </w:p>
    <w:p>
      <w:r>
        <w:t xml:space="preserve">Mitä VCR tarkoittaa?</w:t>
      </w:r>
    </w:p>
    <w:p>
      <w:r>
        <w:rPr>
          <w:b/>
        </w:rPr>
        <w:t xml:space="preserve">Tulos</w:t>
      </w:r>
    </w:p>
    <w:p>
      <w:r>
        <w:t xml:space="preserve">Lyhenne</w:t>
      </w:r>
    </w:p>
    <w:p>
      <w:r>
        <w:rPr>
          <w:b/>
        </w:rPr>
        <w:t xml:space="preserve">Esimerkki 3.365</w:t>
      </w:r>
    </w:p>
    <w:p>
      <w:r>
        <w:t xml:space="preserve">Mikä on presidentti Nixonin syntymäaika?</w:t>
      </w:r>
    </w:p>
    <w:p>
      <w:r>
        <w:rPr>
          <w:b/>
        </w:rPr>
        <w:t xml:space="preserve">Tulos</w:t>
      </w:r>
    </w:p>
    <w:p>
      <w:r>
        <w:t xml:space="preserve">Määrä</w:t>
      </w:r>
    </w:p>
    <w:p>
      <w:r>
        <w:rPr>
          <w:b/>
        </w:rPr>
        <w:t xml:space="preserve">Esimerkki 3.366</w:t>
      </w:r>
    </w:p>
    <w:p>
      <w:r>
        <w:t xml:space="preserve">Mikä on Kongon pääkaupunki?</w:t>
      </w:r>
    </w:p>
    <w:p>
      <w:r>
        <w:rPr>
          <w:b/>
        </w:rPr>
        <w:t xml:space="preserve">Tulos</w:t>
      </w:r>
    </w:p>
    <w:p>
      <w:r>
        <w:t xml:space="preserve">Sijainti</w:t>
      </w:r>
    </w:p>
    <w:p>
      <w:r>
        <w:rPr>
          <w:b/>
        </w:rPr>
        <w:t xml:space="preserve">Esimerkki 3.367</w:t>
      </w:r>
    </w:p>
    <w:p>
      <w:r>
        <w:t xml:space="preserve">Mikä on maailman vuohipopulaatio?</w:t>
      </w:r>
    </w:p>
    <w:p>
      <w:r>
        <w:rPr>
          <w:b/>
        </w:rPr>
        <w:t xml:space="preserve">Tulos</w:t>
      </w:r>
    </w:p>
    <w:p>
      <w:r>
        <w:t xml:space="preserve">Määrä</w:t>
      </w:r>
    </w:p>
    <w:p>
      <w:r>
        <w:rPr>
          <w:b/>
        </w:rPr>
        <w:t xml:space="preserve">Esimerkki 3.368</w:t>
      </w:r>
    </w:p>
    <w:p>
      <w:r>
        <w:t xml:space="preserve">Kuinka monta siirtomaata Saksa sai pitää ensimmäisen maailmansodan jälkeen ?</w:t>
      </w:r>
    </w:p>
    <w:p>
      <w:r>
        <w:rPr>
          <w:b/>
        </w:rPr>
        <w:t xml:space="preserve">Tulos</w:t>
      </w:r>
    </w:p>
    <w:p>
      <w:r>
        <w:t xml:space="preserve">Määrä</w:t>
      </w:r>
    </w:p>
    <w:p>
      <w:r>
        <w:rPr>
          <w:b/>
        </w:rPr>
        <w:t xml:space="preserve">Esimerkki 3.369</w:t>
      </w:r>
    </w:p>
    <w:p>
      <w:r>
        <w:t xml:space="preserve">Mikä on liikuntapelko?</w:t>
      </w:r>
    </w:p>
    <w:p>
      <w:r>
        <w:rPr>
          <w:b/>
        </w:rPr>
        <w:t xml:space="preserve">Tulos</w:t>
      </w:r>
    </w:p>
    <w:p>
      <w:r>
        <w:t xml:space="preserve">Yksikkö</w:t>
      </w:r>
    </w:p>
    <w:p>
      <w:r>
        <w:rPr>
          <w:b/>
        </w:rPr>
        <w:t xml:space="preserve">Esimerkki 3.370</w:t>
      </w:r>
    </w:p>
    <w:p>
      <w:r>
        <w:t xml:space="preserve">Kuka oli Konfutse?</w:t>
      </w:r>
    </w:p>
    <w:p>
      <w:r>
        <w:rPr>
          <w:b/>
        </w:rPr>
        <w:t xml:space="preserve">Tulos</w:t>
      </w:r>
    </w:p>
    <w:p>
      <w:r>
        <w:t xml:space="preserve">Henkilö</w:t>
      </w:r>
    </w:p>
    <w:p>
      <w:r>
        <w:rPr>
          <w:b/>
        </w:rPr>
        <w:t xml:space="preserve">Esimerkki 3.371</w:t>
      </w:r>
    </w:p>
    <w:p>
      <w:r>
        <w:t xml:space="preserve">Missä oli toisen maailmansodan suurin keskitysleiri ?</w:t>
      </w:r>
    </w:p>
    <w:p>
      <w:r>
        <w:rPr>
          <w:b/>
        </w:rPr>
        <w:t xml:space="preserve">Tulos</w:t>
      </w:r>
    </w:p>
    <w:p>
      <w:r>
        <w:t xml:space="preserve">Sijainti</w:t>
      </w:r>
    </w:p>
    <w:p>
      <w:r>
        <w:rPr>
          <w:b/>
        </w:rPr>
        <w:t xml:space="preserve">Esimerkki 3.372</w:t>
      </w:r>
    </w:p>
    <w:p>
      <w:r>
        <w:t xml:space="preserve">Mikä kaupunki Yhdysvalloissa on kokenut viime aikoina eniten kasvua ?</w:t>
      </w:r>
    </w:p>
    <w:p>
      <w:r>
        <w:rPr>
          <w:b/>
        </w:rPr>
        <w:t xml:space="preserve">Tulos</w:t>
      </w:r>
    </w:p>
    <w:p>
      <w:r>
        <w:t xml:space="preserve">Sijainti</w:t>
      </w:r>
    </w:p>
    <w:p>
      <w:r>
        <w:rPr>
          <w:b/>
        </w:rPr>
        <w:t xml:space="preserve">Esimerkki 3.373</w:t>
      </w:r>
    </w:p>
    <w:p>
      <w:r>
        <w:t xml:space="preserve">Miksi silmät näyttävät joskus valokuvissa punaisilta ?</w:t>
      </w:r>
    </w:p>
    <w:p>
      <w:r>
        <w:rPr>
          <w:b/>
        </w:rPr>
        <w:t xml:space="preserve">Tulos</w:t>
      </w:r>
    </w:p>
    <w:p>
      <w:r>
        <w:t xml:space="preserve">Kuvaus</w:t>
      </w:r>
    </w:p>
    <w:p>
      <w:r>
        <w:rPr>
          <w:b/>
        </w:rPr>
        <w:t xml:space="preserve">Esimerkki 3.374</w:t>
      </w:r>
    </w:p>
    <w:p>
      <w:r>
        <w:t xml:space="preserve">Millä stadionilla Miami Dolphins pelaa kotiottelunsa ?</w:t>
      </w:r>
    </w:p>
    <w:p>
      <w:r>
        <w:rPr>
          <w:b/>
        </w:rPr>
        <w:t xml:space="preserve">Tulos</w:t>
      </w:r>
    </w:p>
    <w:p>
      <w:r>
        <w:t xml:space="preserve">Sijainti</w:t>
      </w:r>
    </w:p>
    <w:p>
      <w:r>
        <w:rPr>
          <w:b/>
        </w:rPr>
        <w:t xml:space="preserve">Esimerkki 3.375</w:t>
      </w:r>
    </w:p>
    <w:p>
      <w:r>
        <w:t xml:space="preserve">Mikä on Kevin Costnerin elokuvan nimi, joka kertoo sioux-intiaaneista ?</w:t>
      </w:r>
    </w:p>
    <w:p>
      <w:r>
        <w:rPr>
          <w:b/>
        </w:rPr>
        <w:t xml:space="preserve">Tulos</w:t>
      </w:r>
    </w:p>
    <w:p>
      <w:r>
        <w:t xml:space="preserve">Yksikkö</w:t>
      </w:r>
    </w:p>
    <w:p>
      <w:r>
        <w:rPr>
          <w:b/>
        </w:rPr>
        <w:t xml:space="preserve">Esimerkki 3.376</w:t>
      </w:r>
    </w:p>
    <w:p>
      <w:r>
        <w:t xml:space="preserve">Missä on Kwai-joen ylittävä silta?</w:t>
      </w:r>
    </w:p>
    <w:p>
      <w:r>
        <w:rPr>
          <w:b/>
        </w:rPr>
        <w:t xml:space="preserve">Tulos</w:t>
      </w:r>
    </w:p>
    <w:p>
      <w:r>
        <w:t xml:space="preserve">Sijainti</w:t>
      </w:r>
    </w:p>
    <w:p>
      <w:r>
        <w:rPr>
          <w:b/>
        </w:rPr>
        <w:t xml:space="preserve">Esimerkki 3.377</w:t>
      </w:r>
    </w:p>
    <w:p>
      <w:r>
        <w:t xml:space="preserve">Mikä on kemosmoottinen teoria?</w:t>
      </w:r>
    </w:p>
    <w:p>
      <w:r>
        <w:rPr>
          <w:b/>
        </w:rPr>
        <w:t xml:space="preserve">Tulos</w:t>
      </w:r>
    </w:p>
    <w:p>
      <w:r>
        <w:t xml:space="preserve">Kuvaus</w:t>
      </w:r>
    </w:p>
    <w:p>
      <w:r>
        <w:rPr>
          <w:b/>
        </w:rPr>
        <w:t xml:space="preserve">Esimerkki 3.378</w:t>
      </w:r>
    </w:p>
    <w:p>
      <w:r>
        <w:t xml:space="preserve">Missä venäläisessä kaupungissa on Eremitaasimuseo ?</w:t>
      </w:r>
    </w:p>
    <w:p>
      <w:r>
        <w:rPr>
          <w:b/>
        </w:rPr>
        <w:t xml:space="preserve">Tulos</w:t>
      </w:r>
    </w:p>
    <w:p>
      <w:r>
        <w:t xml:space="preserve">Sijainti</w:t>
      </w:r>
    </w:p>
    <w:p>
      <w:r>
        <w:rPr>
          <w:b/>
        </w:rPr>
        <w:t xml:space="preserve">Esimerkki 3.379</w:t>
      </w:r>
    </w:p>
    <w:p>
      <w:r>
        <w:t xml:space="preserve">Kuinka monta sydäntä mustekalalla on?</w:t>
      </w:r>
    </w:p>
    <w:p>
      <w:r>
        <w:rPr>
          <w:b/>
        </w:rPr>
        <w:t xml:space="preserve">Tulos</w:t>
      </w:r>
    </w:p>
    <w:p>
      <w:r>
        <w:t xml:space="preserve">Määrä</w:t>
      </w:r>
    </w:p>
    <w:p>
      <w:r>
        <w:rPr>
          <w:b/>
        </w:rPr>
        <w:t xml:space="preserve">Esimerkki 3.380</w:t>
      </w:r>
    </w:p>
    <w:p>
      <w:r>
        <w:t xml:space="preserve">Kuinka monta makilajia on olemassa?</w:t>
      </w:r>
    </w:p>
    <w:p>
      <w:r>
        <w:rPr>
          <w:b/>
        </w:rPr>
        <w:t xml:space="preserve">Tulos</w:t>
      </w:r>
    </w:p>
    <w:p>
      <w:r>
        <w:t xml:space="preserve">Määrä</w:t>
      </w:r>
    </w:p>
    <w:p>
      <w:r>
        <w:rPr>
          <w:b/>
        </w:rPr>
        <w:t xml:space="preserve">Esimerkki 3.381</w:t>
      </w:r>
    </w:p>
    <w:p>
      <w:r>
        <w:t xml:space="preserve">Kuka asuu osoitteessa 39 Stone Canyon Way ?</w:t>
      </w:r>
    </w:p>
    <w:p>
      <w:r>
        <w:rPr>
          <w:b/>
        </w:rPr>
        <w:t xml:space="preserve">Tulos</w:t>
      </w:r>
    </w:p>
    <w:p>
      <w:r>
        <w:t xml:space="preserve">Henkilö</w:t>
      </w:r>
    </w:p>
    <w:p>
      <w:r>
        <w:rPr>
          <w:b/>
        </w:rPr>
        <w:t xml:space="preserve">Esimerkki 3.382</w:t>
      </w:r>
    </w:p>
    <w:p>
      <w:r>
        <w:t xml:space="preserve">Mikä on troilismi?</w:t>
      </w:r>
    </w:p>
    <w:p>
      <w:r>
        <w:rPr>
          <w:b/>
        </w:rPr>
        <w:t xml:space="preserve">Tulos</w:t>
      </w:r>
    </w:p>
    <w:p>
      <w:r>
        <w:t xml:space="preserve">Kuvaus</w:t>
      </w:r>
    </w:p>
    <w:p>
      <w:r>
        <w:rPr>
          <w:b/>
        </w:rPr>
        <w:t xml:space="preserve">Esimerkki 3.383</w:t>
      </w:r>
    </w:p>
    <w:p>
      <w:r>
        <w:t xml:space="preserve">Kuka kuoli yli 1 000 yhdysvaltalaista patenttia saaden?</w:t>
      </w:r>
    </w:p>
    <w:p>
      <w:r>
        <w:rPr>
          <w:b/>
        </w:rPr>
        <w:t xml:space="preserve">Tulos</w:t>
      </w:r>
    </w:p>
    <w:p>
      <w:r>
        <w:t xml:space="preserve">Henkilö</w:t>
      </w:r>
    </w:p>
    <w:p>
      <w:r>
        <w:rPr>
          <w:b/>
        </w:rPr>
        <w:t xml:space="preserve">Esimerkki 3.384</w:t>
      </w:r>
    </w:p>
    <w:p>
      <w:r>
        <w:t xml:space="preserve">Mikä maa on suurin volframin tuottaja?</w:t>
      </w:r>
    </w:p>
    <w:p>
      <w:r>
        <w:rPr>
          <w:b/>
        </w:rPr>
        <w:t xml:space="preserve">Tulos</w:t>
      </w:r>
    </w:p>
    <w:p>
      <w:r>
        <w:t xml:space="preserve">Sijainti</w:t>
      </w:r>
    </w:p>
    <w:p>
      <w:r>
        <w:rPr>
          <w:b/>
        </w:rPr>
        <w:t xml:space="preserve">Esimerkki 3.385</w:t>
      </w:r>
    </w:p>
    <w:p>
      <w:r>
        <w:t xml:space="preserve">Mitä on puiden pelko?</w:t>
      </w:r>
    </w:p>
    <w:p>
      <w:r>
        <w:rPr>
          <w:b/>
        </w:rPr>
        <w:t xml:space="preserve">Tulos</w:t>
      </w:r>
    </w:p>
    <w:p>
      <w:r>
        <w:t xml:space="preserve">Yksikkö</w:t>
      </w:r>
    </w:p>
    <w:p>
      <w:r>
        <w:rPr>
          <w:b/>
        </w:rPr>
        <w:t xml:space="preserve">Esimerkki 3.386</w:t>
      </w:r>
    </w:p>
    <w:p>
      <w:r>
        <w:t xml:space="preserve">Kuka asui Gitchee Gumee -joen rannalla ?</w:t>
      </w:r>
    </w:p>
    <w:p>
      <w:r>
        <w:rPr>
          <w:b/>
        </w:rPr>
        <w:t xml:space="preserve">Tulos</w:t>
      </w:r>
    </w:p>
    <w:p>
      <w:r>
        <w:t xml:space="preserve">Henkilö</w:t>
      </w:r>
    </w:p>
    <w:p>
      <w:r>
        <w:rPr>
          <w:b/>
        </w:rPr>
        <w:t xml:space="preserve">Esimerkki 3.387</w:t>
      </w:r>
    </w:p>
    <w:p>
      <w:r>
        <w:t xml:space="preserve">Mistä pitkänomainen mies tietää, että kyseessä on mysteeri?</w:t>
      </w:r>
    </w:p>
    <w:p>
      <w:r>
        <w:rPr>
          <w:b/>
        </w:rPr>
        <w:t xml:space="preserve">Tulos</w:t>
      </w:r>
    </w:p>
    <w:p>
      <w:r>
        <w:t xml:space="preserve">Kuvaus</w:t>
      </w:r>
    </w:p>
    <w:p>
      <w:r>
        <w:rPr>
          <w:b/>
        </w:rPr>
        <w:t xml:space="preserve">Esimerkki 3.388</w:t>
      </w:r>
    </w:p>
    <w:p>
      <w:r>
        <w:t xml:space="preserve">Mitä lyhenne OAS tarkoittaa?</w:t>
      </w:r>
    </w:p>
    <w:p>
      <w:r>
        <w:rPr>
          <w:b/>
        </w:rPr>
        <w:t xml:space="preserve">Tulos</w:t>
      </w:r>
    </w:p>
    <w:p>
      <w:r>
        <w:t xml:space="preserve">Lyhenne</w:t>
      </w:r>
    </w:p>
    <w:p>
      <w:r>
        <w:rPr>
          <w:b/>
        </w:rPr>
        <w:t xml:space="preserve">Esimerkki 3.389</w:t>
      </w:r>
    </w:p>
    <w:p>
      <w:r>
        <w:t xml:space="preserve">Mitä salanimeä William Sydney Porter käytti kirjoittaessaan The Gift of the Magi ?</w:t>
      </w:r>
    </w:p>
    <w:p>
      <w:r>
        <w:rPr>
          <w:b/>
        </w:rPr>
        <w:t xml:space="preserve">Tulos</w:t>
      </w:r>
    </w:p>
    <w:p>
      <w:r>
        <w:t xml:space="preserve">Henkilö</w:t>
      </w:r>
    </w:p>
    <w:p>
      <w:r>
        <w:rPr>
          <w:b/>
        </w:rPr>
        <w:t xml:space="preserve">Esimerkki 3.390</w:t>
      </w:r>
    </w:p>
    <w:p>
      <w:r>
        <w:t xml:space="preserve">Mitä juhlitaan viikolla 21.-27. helmikuuta ?</w:t>
      </w:r>
    </w:p>
    <w:p>
      <w:r>
        <w:rPr>
          <w:b/>
        </w:rPr>
        <w:t xml:space="preserve">Tulos</w:t>
      </w:r>
    </w:p>
    <w:p>
      <w:r>
        <w:t xml:space="preserve">Yksikkö</w:t>
      </w:r>
    </w:p>
    <w:p>
      <w:r>
        <w:rPr>
          <w:b/>
        </w:rPr>
        <w:t xml:space="preserve">Esimerkki 3.391</w:t>
      </w:r>
    </w:p>
    <w:p>
      <w:r>
        <w:t xml:space="preserve">Kuka oli Jinnah?</w:t>
      </w:r>
    </w:p>
    <w:p>
      <w:r>
        <w:rPr>
          <w:b/>
        </w:rPr>
        <w:t xml:space="preserve">Tulos</w:t>
      </w:r>
    </w:p>
    <w:p>
      <w:r>
        <w:t xml:space="preserve">Henkilö</w:t>
      </w:r>
    </w:p>
    <w:p>
      <w:r>
        <w:rPr>
          <w:b/>
        </w:rPr>
        <w:t xml:space="preserve">Esimerkki 3.392</w:t>
      </w:r>
    </w:p>
    <w:p>
      <w:r>
        <w:t xml:space="preserve">Millä englantilaisella kuningattarella oli seitsemäntoista lasta ?</w:t>
      </w:r>
    </w:p>
    <w:p>
      <w:r>
        <w:rPr>
          <w:b/>
        </w:rPr>
        <w:t xml:space="preserve">Tulos</w:t>
      </w:r>
    </w:p>
    <w:p>
      <w:r>
        <w:t xml:space="preserve">Henkilö</w:t>
      </w:r>
    </w:p>
    <w:p>
      <w:r>
        <w:rPr>
          <w:b/>
        </w:rPr>
        <w:t xml:space="preserve">Esimerkki 3.393</w:t>
      </w:r>
    </w:p>
    <w:p>
      <w:r>
        <w:t xml:space="preserve">Mistä ukulele on peräisin ?</w:t>
      </w:r>
    </w:p>
    <w:p>
      <w:r>
        <w:rPr>
          <w:b/>
        </w:rPr>
        <w:t xml:space="preserve">Tulos</w:t>
      </w:r>
    </w:p>
    <w:p>
      <w:r>
        <w:t xml:space="preserve">Sijainti</w:t>
      </w:r>
    </w:p>
    <w:p>
      <w:r>
        <w:rPr>
          <w:b/>
        </w:rPr>
        <w:t xml:space="preserve">Esimerkki 3.394</w:t>
      </w:r>
    </w:p>
    <w:p>
      <w:r>
        <w:t xml:space="preserve">Missä Bullsin koripallojoukkue sijaitsee ?</w:t>
      </w:r>
    </w:p>
    <w:p>
      <w:r>
        <w:rPr>
          <w:b/>
        </w:rPr>
        <w:t xml:space="preserve">Tulos</w:t>
      </w:r>
    </w:p>
    <w:p>
      <w:r>
        <w:t xml:space="preserve">Sijainti</w:t>
      </w:r>
    </w:p>
    <w:p>
      <w:r>
        <w:rPr>
          <w:b/>
        </w:rPr>
        <w:t xml:space="preserve">Esimerkki 3.395</w:t>
      </w:r>
    </w:p>
    <w:p>
      <w:r>
        <w:t xml:space="preserve">Mitä kuulet, kun laitat simpukankuoren korvallesi?</w:t>
      </w:r>
    </w:p>
    <w:p>
      <w:r>
        <w:rPr>
          <w:b/>
        </w:rPr>
        <w:t xml:space="preserve">Tulos</w:t>
      </w:r>
    </w:p>
    <w:p>
      <w:r>
        <w:t xml:space="preserve">Kuvaus</w:t>
      </w:r>
    </w:p>
    <w:p>
      <w:r>
        <w:rPr>
          <w:b/>
        </w:rPr>
        <w:t xml:space="preserve">Esimerkki 3.396</w:t>
      </w:r>
    </w:p>
    <w:p>
      <w:r>
        <w:t xml:space="preserve">Missä nettipelissä naisten amatöörien maailmanmestarit saavat Uber Cupin?</w:t>
      </w:r>
    </w:p>
    <w:p>
      <w:r>
        <w:rPr>
          <w:b/>
        </w:rPr>
        <w:t xml:space="preserve">Tulos</w:t>
      </w:r>
    </w:p>
    <w:p>
      <w:r>
        <w:t xml:space="preserve">Yksikkö</w:t>
      </w:r>
    </w:p>
    <w:p>
      <w:r>
        <w:rPr>
          <w:b/>
        </w:rPr>
        <w:t xml:space="preserve">Esimerkki 3.397</w:t>
      </w:r>
    </w:p>
    <w:p>
      <w:r>
        <w:t xml:space="preserve">Mikä oli ensimmäinen minimipalkka ?</w:t>
      </w:r>
    </w:p>
    <w:p>
      <w:r>
        <w:rPr>
          <w:b/>
        </w:rPr>
        <w:t xml:space="preserve">Tulos</w:t>
      </w:r>
    </w:p>
    <w:p>
      <w:r>
        <w:t xml:space="preserve">Määrä</w:t>
      </w:r>
    </w:p>
    <w:p>
      <w:r>
        <w:rPr>
          <w:b/>
        </w:rPr>
        <w:t xml:space="preserve">Esimerkki 3.398</w:t>
      </w:r>
    </w:p>
    <w:p>
      <w:r>
        <w:t xml:space="preserve">Mikä on termi, joka kuvaa sanaa, josta on kirjattu koko kirjallisuudessa vain yksi käyttötapa ?</w:t>
      </w:r>
    </w:p>
    <w:p>
      <w:r>
        <w:rPr>
          <w:b/>
        </w:rPr>
        <w:t xml:space="preserve">Tulos</w:t>
      </w:r>
    </w:p>
    <w:p>
      <w:r>
        <w:t xml:space="preserve">Yksikkö</w:t>
      </w:r>
    </w:p>
    <w:p>
      <w:r>
        <w:rPr>
          <w:b/>
        </w:rPr>
        <w:t xml:space="preserve">Esimerkki 3.399</w:t>
      </w:r>
    </w:p>
    <w:p>
      <w:r>
        <w:t xml:space="preserve">Mikä on neonin kemiallinen reaktiivisuus?</w:t>
      </w:r>
    </w:p>
    <w:p>
      <w:r>
        <w:rPr>
          <w:b/>
        </w:rPr>
        <w:t xml:space="preserve">Tulos</w:t>
      </w:r>
    </w:p>
    <w:p>
      <w:r>
        <w:t xml:space="preserve">Määrä</w:t>
      </w:r>
    </w:p>
    <w:p>
      <w:r>
        <w:rPr>
          <w:b/>
        </w:rPr>
        <w:t xml:space="preserve">Esimerkki 3.400</w:t>
      </w:r>
    </w:p>
    <w:p>
      <w:r>
        <w:t xml:space="preserve">Milloin naisten äänioikeutta koskeva muutos ratifioitiin?</w:t>
      </w:r>
    </w:p>
    <w:p>
      <w:r>
        <w:rPr>
          <w:b/>
        </w:rPr>
        <w:t xml:space="preserve">Tulos</w:t>
      </w:r>
    </w:p>
    <w:p>
      <w:r>
        <w:t xml:space="preserve">Määrä</w:t>
      </w:r>
    </w:p>
    <w:p>
      <w:r>
        <w:rPr>
          <w:b/>
        </w:rPr>
        <w:t xml:space="preserve">Esimerkki 3.401</w:t>
      </w:r>
    </w:p>
    <w:p>
      <w:r>
        <w:t xml:space="preserve">Mikä Euroopan pääkaupunki vietti 2 000-vuotisjuhliaan vuonna 1951?</w:t>
      </w:r>
    </w:p>
    <w:p>
      <w:r>
        <w:rPr>
          <w:b/>
        </w:rPr>
        <w:t xml:space="preserve">Tulos</w:t>
      </w:r>
    </w:p>
    <w:p>
      <w:r>
        <w:t xml:space="preserve">Sijainti</w:t>
      </w:r>
    </w:p>
    <w:p>
      <w:r>
        <w:rPr>
          <w:b/>
        </w:rPr>
        <w:t xml:space="preserve">Esimerkki 3.402</w:t>
      </w:r>
    </w:p>
    <w:p>
      <w:r>
        <w:t xml:space="preserve">Miksi egyptiläiset ajelivat kulmakarvansa ?</w:t>
      </w:r>
    </w:p>
    <w:p>
      <w:r>
        <w:rPr>
          <w:b/>
        </w:rPr>
        <w:t xml:space="preserve">Tulos</w:t>
      </w:r>
    </w:p>
    <w:p>
      <w:r>
        <w:t xml:space="preserve">Kuvaus</w:t>
      </w:r>
    </w:p>
    <w:p>
      <w:r>
        <w:rPr>
          <w:b/>
        </w:rPr>
        <w:t xml:space="preserve">Esimerkki 3.403</w:t>
      </w:r>
    </w:p>
    <w:p>
      <w:r>
        <w:t xml:space="preserve">Mitä kylmäksi fuusioksi kutsuttu tekniikka tuottaa?</w:t>
      </w:r>
    </w:p>
    <w:p>
      <w:r>
        <w:rPr>
          <w:b/>
        </w:rPr>
        <w:t xml:space="preserve">Tulos</w:t>
      </w:r>
    </w:p>
    <w:p>
      <w:r>
        <w:t xml:space="preserve">Yksikkö</w:t>
      </w:r>
    </w:p>
    <w:p>
      <w:r>
        <w:rPr>
          <w:b/>
        </w:rPr>
        <w:t xml:space="preserve">Esimerkki 3.404</w:t>
      </w:r>
    </w:p>
    <w:p>
      <w:r>
        <w:t xml:space="preserve">Kuinka monta astronauttia oli miehitettynä jokaisella Mercury-projektin lennolla?</w:t>
      </w:r>
    </w:p>
    <w:p>
      <w:r>
        <w:rPr>
          <w:b/>
        </w:rPr>
        <w:t xml:space="preserve">Tulos</w:t>
      </w:r>
    </w:p>
    <w:p>
      <w:r>
        <w:t xml:space="preserve">Määrä</w:t>
      </w:r>
    </w:p>
    <w:p>
      <w:r>
        <w:rPr>
          <w:b/>
        </w:rPr>
        <w:t xml:space="preserve">Esimerkki 3.405</w:t>
      </w:r>
    </w:p>
    <w:p>
      <w:r>
        <w:t xml:space="preserve">Kuka haastoi Dannon-jogurttiyhtiön oikeuteen siitä, että se käytti Ron Raider -nimistä hahmoa myynninedistämistarkoituksessa ?</w:t>
      </w:r>
    </w:p>
    <w:p>
      <w:r>
        <w:rPr>
          <w:b/>
        </w:rPr>
        <w:t xml:space="preserve">Tulos</w:t>
      </w:r>
    </w:p>
    <w:p>
      <w:r>
        <w:t xml:space="preserve">Henkilö</w:t>
      </w:r>
    </w:p>
    <w:p>
      <w:r>
        <w:rPr>
          <w:b/>
        </w:rPr>
        <w:t xml:space="preserve">Esimerkki 3.406</w:t>
      </w:r>
    </w:p>
    <w:p>
      <w:r>
        <w:t xml:space="preserve">Missä sodassa käytettiin ensimmäistä sukellusvenettä ?</w:t>
      </w:r>
    </w:p>
    <w:p>
      <w:r>
        <w:rPr>
          <w:b/>
        </w:rPr>
        <w:t xml:space="preserve">Tulos</w:t>
      </w:r>
    </w:p>
    <w:p>
      <w:r>
        <w:t xml:space="preserve">Yksikkö</w:t>
      </w:r>
    </w:p>
    <w:p>
      <w:r>
        <w:rPr>
          <w:b/>
        </w:rPr>
        <w:t xml:space="preserve">Esimerkki 3.407</w:t>
      </w:r>
    </w:p>
    <w:p>
      <w:r>
        <w:t xml:space="preserve">Mitä tarkoittaa EKG?</w:t>
      </w:r>
    </w:p>
    <w:p>
      <w:r>
        <w:rPr>
          <w:b/>
        </w:rPr>
        <w:t xml:space="preserve">Tulos</w:t>
      </w:r>
    </w:p>
    <w:p>
      <w:r>
        <w:t xml:space="preserve">Lyhenne</w:t>
      </w:r>
    </w:p>
    <w:p>
      <w:r>
        <w:rPr>
          <w:b/>
        </w:rPr>
        <w:t xml:space="preserve">Esimerkki 3.408</w:t>
      </w:r>
    </w:p>
    <w:p>
      <w:r>
        <w:t xml:space="preserve">Mikä on ylimmän 10 prosentin, ylimmän 5 prosentin ja ylimmän 1 prosentin keskimääräinen tulotaso?</w:t>
      </w:r>
    </w:p>
    <w:p>
      <w:r>
        <w:rPr>
          <w:b/>
        </w:rPr>
        <w:t xml:space="preserve">Tulos</w:t>
      </w:r>
    </w:p>
    <w:p>
      <w:r>
        <w:t xml:space="preserve">Määrä</w:t>
      </w:r>
    </w:p>
    <w:p>
      <w:r>
        <w:rPr>
          <w:b/>
        </w:rPr>
        <w:t xml:space="preserve">Esimerkki 3.409</w:t>
      </w:r>
    </w:p>
    <w:p>
      <w:r>
        <w:t xml:space="preserve">Kuka on Brunein johtaja?</w:t>
      </w:r>
    </w:p>
    <w:p>
      <w:r>
        <w:rPr>
          <w:b/>
        </w:rPr>
        <w:t xml:space="preserve">Tulos</w:t>
      </w:r>
    </w:p>
    <w:p>
      <w:r>
        <w:t xml:space="preserve">Henkilö</w:t>
      </w:r>
    </w:p>
    <w:p>
      <w:r>
        <w:rPr>
          <w:b/>
        </w:rPr>
        <w:t xml:space="preserve">Esimerkki 3.410</w:t>
      </w:r>
    </w:p>
    <w:p>
      <w:r>
        <w:t xml:space="preserve">Kuinka monta merkkiä muodostaa sanan kirjoituskokeessa?</w:t>
      </w:r>
    </w:p>
    <w:p>
      <w:r>
        <w:rPr>
          <w:b/>
        </w:rPr>
        <w:t xml:space="preserve">Tulos</w:t>
      </w:r>
    </w:p>
    <w:p>
      <w:r>
        <w:t xml:space="preserve">Määrä</w:t>
      </w:r>
    </w:p>
    <w:p>
      <w:r>
        <w:rPr>
          <w:b/>
        </w:rPr>
        <w:t xml:space="preserve">Esimerkki 3.411</w:t>
      </w:r>
    </w:p>
    <w:p>
      <w:r>
        <w:t xml:space="preserve">Mitä nimi Shawn tarkoittaa ?</w:t>
      </w:r>
    </w:p>
    <w:p>
      <w:r>
        <w:rPr>
          <w:b/>
        </w:rPr>
        <w:t xml:space="preserve">Tulos</w:t>
      </w:r>
    </w:p>
    <w:p>
      <w:r>
        <w:t xml:space="preserve">Kuvaus</w:t>
      </w:r>
    </w:p>
    <w:p>
      <w:r>
        <w:rPr>
          <w:b/>
        </w:rPr>
        <w:t xml:space="preserve">Esimerkki 3.412</w:t>
      </w:r>
    </w:p>
    <w:p>
      <w:r>
        <w:t xml:space="preserve">Mikä on yksi siouxien puhumista kielistä ?</w:t>
      </w:r>
    </w:p>
    <w:p>
      <w:r>
        <w:rPr>
          <w:b/>
        </w:rPr>
        <w:t xml:space="preserve">Tulos</w:t>
      </w:r>
    </w:p>
    <w:p>
      <w:r>
        <w:t xml:space="preserve">Yksikkö</w:t>
      </w:r>
    </w:p>
    <w:p>
      <w:r>
        <w:rPr>
          <w:b/>
        </w:rPr>
        <w:t xml:space="preserve">Esimerkki 3.413</w:t>
      </w:r>
    </w:p>
    <w:p>
      <w:r>
        <w:t xml:space="preserve">Kuinka kauan kärpäset elävät?</w:t>
      </w:r>
    </w:p>
    <w:p>
      <w:r>
        <w:rPr>
          <w:b/>
        </w:rPr>
        <w:t xml:space="preserve">Tulos</w:t>
      </w:r>
    </w:p>
    <w:p>
      <w:r>
        <w:t xml:space="preserve">Määrä</w:t>
      </w:r>
    </w:p>
    <w:p>
      <w:r>
        <w:rPr>
          <w:b/>
        </w:rPr>
        <w:t xml:space="preserve">Esimerkki 3.414</w:t>
      </w:r>
    </w:p>
    <w:p>
      <w:r>
        <w:t xml:space="preserve">Mitä ovat Kythnos , Siphnos , Serifos ja Mykonos ?</w:t>
      </w:r>
    </w:p>
    <w:p>
      <w:r>
        <w:rPr>
          <w:b/>
        </w:rPr>
        <w:t xml:space="preserve">Tulos</w:t>
      </w:r>
    </w:p>
    <w:p>
      <w:r>
        <w:t xml:space="preserve">Kuvaus</w:t>
      </w:r>
    </w:p>
    <w:p>
      <w:r>
        <w:rPr>
          <w:b/>
        </w:rPr>
        <w:t xml:space="preserve">Esimerkki 3.415</w:t>
      </w:r>
    </w:p>
    <w:p>
      <w:r>
        <w:t xml:space="preserve">Miten Edith Bunker kuoli?</w:t>
      </w:r>
    </w:p>
    <w:p>
      <w:r>
        <w:rPr>
          <w:b/>
        </w:rPr>
        <w:t xml:space="preserve">Tulos</w:t>
      </w:r>
    </w:p>
    <w:p>
      <w:r>
        <w:t xml:space="preserve">Kuvaus</w:t>
      </w:r>
    </w:p>
    <w:p>
      <w:r>
        <w:rPr>
          <w:b/>
        </w:rPr>
        <w:t xml:space="preserve">Esimerkki 3.416</w:t>
      </w:r>
    </w:p>
    <w:p>
      <w:r>
        <w:t xml:space="preserve">Mikä oli Chivingtonin verilöyly?</w:t>
      </w:r>
    </w:p>
    <w:p>
      <w:r>
        <w:rPr>
          <w:b/>
        </w:rPr>
        <w:t xml:space="preserve">Tulos</w:t>
      </w:r>
    </w:p>
    <w:p>
      <w:r>
        <w:t xml:space="preserve">Kuvaus</w:t>
      </w:r>
    </w:p>
    <w:p>
      <w:r>
        <w:rPr>
          <w:b/>
        </w:rPr>
        <w:t xml:space="preserve">Esimerkki 3.417</w:t>
      </w:r>
    </w:p>
    <w:p>
      <w:r>
        <w:t xml:space="preserve">Mistä voin ostaa hyvän lumilaudan alle 200 dollarilla?</w:t>
      </w:r>
    </w:p>
    <w:p>
      <w:r>
        <w:rPr>
          <w:b/>
        </w:rPr>
        <w:t xml:space="preserve">Tulos</w:t>
      </w:r>
    </w:p>
    <w:p>
      <w:r>
        <w:t xml:space="preserve">Sijainti</w:t>
      </w:r>
    </w:p>
    <w:p>
      <w:r>
        <w:rPr>
          <w:b/>
        </w:rPr>
        <w:t xml:space="preserve">Esimerkki 3.418</w:t>
      </w:r>
    </w:p>
    <w:p>
      <w:r>
        <w:t xml:space="preserve">Nimeä lapsi, joka jätetään ovelle Gasoline Alleyn alussa.</w:t>
      </w:r>
    </w:p>
    <w:p>
      <w:r>
        <w:rPr>
          <w:b/>
        </w:rPr>
        <w:t xml:space="preserve">Tulos</w:t>
      </w:r>
    </w:p>
    <w:p>
      <w:r>
        <w:t xml:space="preserve">Henkilö</w:t>
      </w:r>
    </w:p>
    <w:p>
      <w:r>
        <w:rPr>
          <w:b/>
        </w:rPr>
        <w:t xml:space="preserve">Esimerkki 3.419</w:t>
      </w:r>
    </w:p>
    <w:p>
      <w:r>
        <w:t xml:space="preserve">Mikä on keskimääräinen päivämäärä, jolloin useimmat ostoskeskukset aloittavat joulukoristeiden pystyttämisen ?</w:t>
      </w:r>
    </w:p>
    <w:p>
      <w:r>
        <w:rPr>
          <w:b/>
        </w:rPr>
        <w:t xml:space="preserve">Tulos</w:t>
      </w:r>
    </w:p>
    <w:p>
      <w:r>
        <w:t xml:space="preserve">Määrä</w:t>
      </w:r>
    </w:p>
    <w:p>
      <w:r>
        <w:rPr>
          <w:b/>
        </w:rPr>
        <w:t xml:space="preserve">Esimerkki 3.420</w:t>
      </w:r>
    </w:p>
    <w:p>
      <w:r>
        <w:t xml:space="preserve">Mikä on Nicholas Cagen ammatti?</w:t>
      </w:r>
    </w:p>
    <w:p>
      <w:r>
        <w:rPr>
          <w:b/>
        </w:rPr>
        <w:t xml:space="preserve">Tulos</w:t>
      </w:r>
    </w:p>
    <w:p>
      <w:r>
        <w:t xml:space="preserve">Henkilö</w:t>
      </w:r>
    </w:p>
    <w:p>
      <w:r>
        <w:rPr>
          <w:b/>
        </w:rPr>
        <w:t xml:space="preserve">Esimerkki 3.421</w:t>
      </w:r>
    </w:p>
    <w:p>
      <w:r>
        <w:t xml:space="preserve">Kuinka monta ihmistä Yhdistyneet Kansakunnat sitoutui auttamaan järjestyksen palauttamisessa ja humanitaarisen avun jakamisessa Somaliassa syyskuussa 1992?</w:t>
      </w:r>
    </w:p>
    <w:p>
      <w:r>
        <w:rPr>
          <w:b/>
        </w:rPr>
        <w:t xml:space="preserve">Tulos</w:t>
      </w:r>
    </w:p>
    <w:p>
      <w:r>
        <w:t xml:space="preserve">Määrä</w:t>
      </w:r>
    </w:p>
    <w:p>
      <w:r>
        <w:rPr>
          <w:b/>
        </w:rPr>
        <w:t xml:space="preserve">Esimerkki 3.422</w:t>
      </w:r>
    </w:p>
    <w:p>
      <w:r>
        <w:t xml:space="preserve">Minkä keinotekoisen vesiväylän pituus on 1,76 mailia?</w:t>
      </w:r>
    </w:p>
    <w:p>
      <w:r>
        <w:rPr>
          <w:b/>
        </w:rPr>
        <w:t xml:space="preserve">Tulos</w:t>
      </w:r>
    </w:p>
    <w:p>
      <w:r>
        <w:t xml:space="preserve">Sijainti</w:t>
      </w:r>
    </w:p>
    <w:p>
      <w:r>
        <w:rPr>
          <w:b/>
        </w:rPr>
        <w:t xml:space="preserve">Esimerkki 3.423</w:t>
      </w:r>
    </w:p>
    <w:p>
      <w:r>
        <w:t xml:space="preserve">Mikä on tohtori Ruthin sukunimi?</w:t>
      </w:r>
    </w:p>
    <w:p>
      <w:r>
        <w:rPr>
          <w:b/>
        </w:rPr>
        <w:t xml:space="preserve">Tulos</w:t>
      </w:r>
    </w:p>
    <w:p>
      <w:r>
        <w:t xml:space="preserve">Henkilö</w:t>
      </w:r>
    </w:p>
    <w:p>
      <w:r>
        <w:rPr>
          <w:b/>
        </w:rPr>
        <w:t xml:space="preserve">Esimerkki 3.424</w:t>
      </w:r>
    </w:p>
    <w:p>
      <w:r>
        <w:t xml:space="preserve">Nimeä Randy Craftin asianajaja .</w:t>
      </w:r>
    </w:p>
    <w:p>
      <w:r>
        <w:rPr>
          <w:b/>
        </w:rPr>
        <w:t xml:space="preserve">Tulos</w:t>
      </w:r>
    </w:p>
    <w:p>
      <w:r>
        <w:t xml:space="preserve">Henkilö</w:t>
      </w:r>
    </w:p>
    <w:p>
      <w:r>
        <w:rPr>
          <w:b/>
        </w:rPr>
        <w:t xml:space="preserve">Esimerkki 3.425</w:t>
      </w:r>
    </w:p>
    <w:p>
      <w:r>
        <w:t xml:space="preserve">Mikä oli Kiinalle vuonna 1899 pakotetun politiikan nimi, jonka mukaan kaikilla kansoilla oli yhtäläiset kauppaoikeudet ?</w:t>
      </w:r>
    </w:p>
    <w:p>
      <w:r>
        <w:rPr>
          <w:b/>
        </w:rPr>
        <w:t xml:space="preserve">Tulos</w:t>
      </w:r>
    </w:p>
    <w:p>
      <w:r>
        <w:t xml:space="preserve">Yksikkö</w:t>
      </w:r>
    </w:p>
    <w:p>
      <w:r>
        <w:rPr>
          <w:b/>
        </w:rPr>
        <w:t xml:space="preserve">Esimerkki 3.426</w:t>
      </w:r>
    </w:p>
    <w:p>
      <w:r>
        <w:t xml:space="preserve">Mikä on "aikuisten virvoitusjuoma"?</w:t>
      </w:r>
    </w:p>
    <w:p>
      <w:r>
        <w:rPr>
          <w:b/>
        </w:rPr>
        <w:t xml:space="preserve">Tulos</w:t>
      </w:r>
    </w:p>
    <w:p>
      <w:r>
        <w:t xml:space="preserve">Yksikkö</w:t>
      </w:r>
    </w:p>
    <w:p>
      <w:r>
        <w:rPr>
          <w:b/>
        </w:rPr>
        <w:t xml:space="preserve">Esimerkki 3.427</w:t>
      </w:r>
    </w:p>
    <w:p>
      <w:r>
        <w:t xml:space="preserve">Mikä Metropolisin maamerkki esiteltiin ensimmäisen kerran 1940-luvun Teräsmies-sarjakuvissa?</w:t>
      </w:r>
    </w:p>
    <w:p>
      <w:r>
        <w:rPr>
          <w:b/>
        </w:rPr>
        <w:t xml:space="preserve">Tulos</w:t>
      </w:r>
    </w:p>
    <w:p>
      <w:r>
        <w:t xml:space="preserve">Sijainti</w:t>
      </w:r>
    </w:p>
    <w:p>
      <w:r>
        <w:rPr>
          <w:b/>
        </w:rPr>
        <w:t xml:space="preserve">Esimerkki 3.428</w:t>
      </w:r>
    </w:p>
    <w:p>
      <w:r>
        <w:t xml:space="preserve">Mitkä ovat suosituimmat pojan nimet Yhdysvalloissa ?</w:t>
      </w:r>
    </w:p>
    <w:p>
      <w:r>
        <w:rPr>
          <w:b/>
        </w:rPr>
        <w:t xml:space="preserve">Tulos</w:t>
      </w:r>
    </w:p>
    <w:p>
      <w:r>
        <w:t xml:space="preserve">Henkilö</w:t>
      </w:r>
    </w:p>
    <w:p>
      <w:r>
        <w:rPr>
          <w:b/>
        </w:rPr>
        <w:t xml:space="preserve">Esimerkki 3.429</w:t>
      </w:r>
    </w:p>
    <w:p>
      <w:r>
        <w:t xml:space="preserve">Kuka oli toinen ihminen, joka käveli kuussa ?</w:t>
      </w:r>
    </w:p>
    <w:p>
      <w:r>
        <w:rPr>
          <w:b/>
        </w:rPr>
        <w:t xml:space="preserve">Tulos</w:t>
      </w:r>
    </w:p>
    <w:p>
      <w:r>
        <w:t xml:space="preserve">Henkilö</w:t>
      </w:r>
    </w:p>
    <w:p>
      <w:r>
        <w:rPr>
          <w:b/>
        </w:rPr>
        <w:t xml:space="preserve">Esimerkki 3.430</w:t>
      </w:r>
    </w:p>
    <w:p>
      <w:r>
        <w:t xml:space="preserve">Mitä dingot ovat?</w:t>
      </w:r>
    </w:p>
    <w:p>
      <w:r>
        <w:rPr>
          <w:b/>
        </w:rPr>
        <w:t xml:space="preserve">Tulos</w:t>
      </w:r>
    </w:p>
    <w:p>
      <w:r>
        <w:t xml:space="preserve">Kuvaus</w:t>
      </w:r>
    </w:p>
    <w:p>
      <w:r>
        <w:rPr>
          <w:b/>
        </w:rPr>
        <w:t xml:space="preserve">Esimerkki 3.431</w:t>
      </w:r>
    </w:p>
    <w:p>
      <w:r>
        <w:t xml:space="preserve">Kuinka monta ihmistä kuoli, kun Estonia upposi vuonna 1994?</w:t>
      </w:r>
    </w:p>
    <w:p>
      <w:r>
        <w:rPr>
          <w:b/>
        </w:rPr>
        <w:t xml:space="preserve">Tulos</w:t>
      </w:r>
    </w:p>
    <w:p>
      <w:r>
        <w:t xml:space="preserve">Määrä</w:t>
      </w:r>
    </w:p>
    <w:p>
      <w:r>
        <w:rPr>
          <w:b/>
        </w:rPr>
        <w:t xml:space="preserve">Esimerkki 3.432</w:t>
      </w:r>
    </w:p>
    <w:p>
      <w:r>
        <w:t xml:space="preserve">Joka siunasi radioaaltoja sellaisilla helmillä kuin "Do ya lo-o-ove me?". Get naked, baby! '' ?</w:t>
      </w:r>
    </w:p>
    <w:p>
      <w:r>
        <w:rPr>
          <w:b/>
        </w:rPr>
        <w:t xml:space="preserve">Tulos</w:t>
      </w:r>
    </w:p>
    <w:p>
      <w:r>
        <w:t xml:space="preserve">Henkilö</w:t>
      </w:r>
    </w:p>
    <w:p>
      <w:r>
        <w:rPr>
          <w:b/>
        </w:rPr>
        <w:t xml:space="preserve">Esimerkki 3.433</w:t>
      </w:r>
    </w:p>
    <w:p>
      <w:r>
        <w:t xml:space="preserve">Kuka tv-hahmo sanoi: "Jonain päivänä Alice, pam, suoraan suuhun" ?</w:t>
      </w:r>
    </w:p>
    <w:p>
      <w:r>
        <w:rPr>
          <w:b/>
        </w:rPr>
        <w:t xml:space="preserve">Tulos</w:t>
      </w:r>
    </w:p>
    <w:p>
      <w:r>
        <w:t xml:space="preserve">Henkilö</w:t>
      </w:r>
    </w:p>
    <w:p>
      <w:r>
        <w:rPr>
          <w:b/>
        </w:rPr>
        <w:t xml:space="preserve">Esimerkki 3.434</w:t>
      </w:r>
    </w:p>
    <w:p>
      <w:r>
        <w:t xml:space="preserve">Mitä tarkoittaa "sininen nauha"?</w:t>
      </w:r>
    </w:p>
    <w:p>
      <w:r>
        <w:rPr>
          <w:b/>
        </w:rPr>
        <w:t xml:space="preserve">Tulos</w:t>
      </w:r>
    </w:p>
    <w:p>
      <w:r>
        <w:t xml:space="preserve">Lyhenne</w:t>
      </w:r>
    </w:p>
    <w:p>
      <w:r>
        <w:rPr>
          <w:b/>
        </w:rPr>
        <w:t xml:space="preserve">Esimerkki 3.435</w:t>
      </w:r>
    </w:p>
    <w:p>
      <w:r>
        <w:t xml:space="preserve">Kuka Nobel-palkittu karkotettiin Filippiineiltä ennen Itä-Timoria koskevaa konferenssia?</w:t>
      </w:r>
    </w:p>
    <w:p>
      <w:r>
        <w:rPr>
          <w:b/>
        </w:rPr>
        <w:t xml:space="preserve">Tulos</w:t>
      </w:r>
    </w:p>
    <w:p>
      <w:r>
        <w:t xml:space="preserve">Henkilö</w:t>
      </w:r>
    </w:p>
    <w:p>
      <w:r>
        <w:rPr>
          <w:b/>
        </w:rPr>
        <w:t xml:space="preserve">Esimerkki 3.436</w:t>
      </w:r>
    </w:p>
    <w:p>
      <w:r>
        <w:t xml:space="preserve">Minkä asiakirjan kopion presidentti Andrew Johnson halusi hautaamisensa yhteydessä asetettavan päänsä alle?</w:t>
      </w:r>
    </w:p>
    <w:p>
      <w:r>
        <w:rPr>
          <w:b/>
        </w:rPr>
        <w:t xml:space="preserve">Tulos</w:t>
      </w:r>
    </w:p>
    <w:p>
      <w:r>
        <w:t xml:space="preserve">Yksikkö</w:t>
      </w:r>
    </w:p>
    <w:p>
      <w:r>
        <w:rPr>
          <w:b/>
        </w:rPr>
        <w:t xml:space="preserve">Esimerkki 3.437</w:t>
      </w:r>
    </w:p>
    <w:p>
      <w:r>
        <w:t xml:space="preserve">Kun Teräsmiehen on päästävä pois kaikesta, minne hän menee?</w:t>
      </w:r>
    </w:p>
    <w:p>
      <w:r>
        <w:rPr>
          <w:b/>
        </w:rPr>
        <w:t xml:space="preserve">Tulos</w:t>
      </w:r>
    </w:p>
    <w:p>
      <w:r>
        <w:t xml:space="preserve">Sijainti</w:t>
      </w:r>
    </w:p>
    <w:p>
      <w:r>
        <w:rPr>
          <w:b/>
        </w:rPr>
        <w:t xml:space="preserve">Esimerkki 3.438</w:t>
      </w:r>
    </w:p>
    <w:p>
      <w:r>
        <w:t xml:space="preserve">Kuinka monta kuukautta ihmisen normaali raskaus kestää ?</w:t>
      </w:r>
    </w:p>
    <w:p>
      <w:r>
        <w:rPr>
          <w:b/>
        </w:rPr>
        <w:t xml:space="preserve">Tulos</w:t>
      </w:r>
    </w:p>
    <w:p>
      <w:r>
        <w:t xml:space="preserve">Määrä</w:t>
      </w:r>
    </w:p>
    <w:p>
      <w:r>
        <w:rPr>
          <w:b/>
        </w:rPr>
        <w:t xml:space="preserve">Esimerkki 3.439</w:t>
      </w:r>
    </w:p>
    <w:p>
      <w:r>
        <w:t xml:space="preserve">Missä Dylan Thomas kuoli?</w:t>
      </w:r>
    </w:p>
    <w:p>
      <w:r>
        <w:rPr>
          <w:b/>
        </w:rPr>
        <w:t xml:space="preserve">Tulos</w:t>
      </w:r>
    </w:p>
    <w:p>
      <w:r>
        <w:t xml:space="preserve">Sijainti</w:t>
      </w:r>
    </w:p>
    <w:p>
      <w:r>
        <w:rPr>
          <w:b/>
        </w:rPr>
        <w:t xml:space="preserve">Esimerkki 3.440</w:t>
      </w:r>
    </w:p>
    <w:p>
      <w:r>
        <w:t xml:space="preserve">Kuka oli pääosanäyttelijä elokuvassa "Uneton Seattlessa" ?</w:t>
      </w:r>
    </w:p>
    <w:p>
      <w:r>
        <w:rPr>
          <w:b/>
        </w:rPr>
        <w:t xml:space="preserve">Tulos</w:t>
      </w:r>
    </w:p>
    <w:p>
      <w:r>
        <w:t xml:space="preserve">Henkilö</w:t>
      </w:r>
    </w:p>
    <w:p>
      <w:r>
        <w:rPr>
          <w:b/>
        </w:rPr>
        <w:t xml:space="preserve">Esimerkki 3.441</w:t>
      </w:r>
    </w:p>
    <w:p>
      <w:r>
        <w:t xml:space="preserve">Millä nimellä tunnetaan paremmin "tikkineulat" ja "hevosen pistimet"?</w:t>
      </w:r>
    </w:p>
    <w:p>
      <w:r>
        <w:rPr>
          <w:b/>
        </w:rPr>
        <w:t xml:space="preserve">Tulos</w:t>
      </w:r>
    </w:p>
    <w:p>
      <w:r>
        <w:t xml:space="preserve">Yksikkö</w:t>
      </w:r>
    </w:p>
    <w:p>
      <w:r>
        <w:rPr>
          <w:b/>
        </w:rPr>
        <w:t xml:space="preserve">Esimerkki 3.442</w:t>
      </w:r>
    </w:p>
    <w:p>
      <w:r>
        <w:t xml:space="preserve">Kun Tutankhamon-näyttely oli esillä Yhdysvalloissa, mikä muuttofirma kuljetti sen?</w:t>
      </w:r>
    </w:p>
    <w:p>
      <w:r>
        <w:rPr>
          <w:b/>
        </w:rPr>
        <w:t xml:space="preserve">Tulos</w:t>
      </w:r>
    </w:p>
    <w:p>
      <w:r>
        <w:t xml:space="preserve">Henkilö</w:t>
      </w:r>
    </w:p>
    <w:p>
      <w:r>
        <w:rPr>
          <w:b/>
        </w:rPr>
        <w:t xml:space="preserve">Esimerkki 3.443</w:t>
      </w:r>
    </w:p>
    <w:p>
      <w:r>
        <w:t xml:space="preserve">Missä maassa on Ismailin palatsi ja kuningas Faroukin palatsi?</w:t>
      </w:r>
    </w:p>
    <w:p>
      <w:r>
        <w:rPr>
          <w:b/>
        </w:rPr>
        <w:t xml:space="preserve">Tulos</w:t>
      </w:r>
    </w:p>
    <w:p>
      <w:r>
        <w:t xml:space="preserve">Sijainti</w:t>
      </w:r>
    </w:p>
    <w:p>
      <w:r>
        <w:rPr>
          <w:b/>
        </w:rPr>
        <w:t xml:space="preserve">Esimerkki 3.444</w:t>
      </w:r>
    </w:p>
    <w:p>
      <w:r>
        <w:t xml:space="preserve">Minä vuonna De Gaulle valittiin Ranskan presidentiksi?</w:t>
      </w:r>
    </w:p>
    <w:p>
      <w:r>
        <w:rPr>
          <w:b/>
        </w:rPr>
        <w:t xml:space="preserve">Tulos</w:t>
      </w:r>
    </w:p>
    <w:p>
      <w:r>
        <w:t xml:space="preserve">Määrä</w:t>
      </w:r>
    </w:p>
    <w:p>
      <w:r>
        <w:rPr>
          <w:b/>
        </w:rPr>
        <w:t xml:space="preserve">Esimerkki 3.445</w:t>
      </w:r>
    </w:p>
    <w:p>
      <w:r>
        <w:t xml:space="preserve">Stuart Hamblenia pidetään ensimmäisenä laulavana cowboyna, minkä median ?</w:t>
      </w:r>
    </w:p>
    <w:p>
      <w:r>
        <w:rPr>
          <w:b/>
        </w:rPr>
        <w:t xml:space="preserve">Tulos</w:t>
      </w:r>
    </w:p>
    <w:p>
      <w:r>
        <w:t xml:space="preserve">Yksikkö</w:t>
      </w:r>
    </w:p>
    <w:p>
      <w:r>
        <w:rPr>
          <w:b/>
        </w:rPr>
        <w:t xml:space="preserve">Esimerkki 3.446</w:t>
      </w:r>
    </w:p>
    <w:p>
      <w:r>
        <w:t xml:space="preserve">Mikä on McCarrenin lentoaseman sijainti?</w:t>
      </w:r>
    </w:p>
    <w:p>
      <w:r>
        <w:rPr>
          <w:b/>
        </w:rPr>
        <w:t xml:space="preserve">Tulos</w:t>
      </w:r>
    </w:p>
    <w:p>
      <w:r>
        <w:t xml:space="preserve">Sijainti</w:t>
      </w:r>
    </w:p>
    <w:p>
      <w:r>
        <w:rPr>
          <w:b/>
        </w:rPr>
        <w:t xml:space="preserve">Esimerkki 3.447</w:t>
      </w:r>
    </w:p>
    <w:p>
      <w:r>
        <w:t xml:space="preserve">Mikä on Michael Jacksonin toinen nimi ?</w:t>
      </w:r>
    </w:p>
    <w:p>
      <w:r>
        <w:rPr>
          <w:b/>
        </w:rPr>
        <w:t xml:space="preserve">Tulos</w:t>
      </w:r>
    </w:p>
    <w:p>
      <w:r>
        <w:t xml:space="preserve">Henkilö</w:t>
      </w:r>
    </w:p>
    <w:p>
      <w:r>
        <w:rPr>
          <w:b/>
        </w:rPr>
        <w:t xml:space="preserve">Esimerkki 3.448</w:t>
      </w:r>
    </w:p>
    <w:p>
      <w:r>
        <w:t xml:space="preserve">Mikä on horologi?</w:t>
      </w:r>
    </w:p>
    <w:p>
      <w:r>
        <w:rPr>
          <w:b/>
        </w:rPr>
        <w:t xml:space="preserve">Tulos</w:t>
      </w:r>
    </w:p>
    <w:p>
      <w:r>
        <w:t xml:space="preserve">Kuvaus</w:t>
      </w:r>
    </w:p>
    <w:p>
      <w:r>
        <w:rPr>
          <w:b/>
        </w:rPr>
        <w:t xml:space="preserve">Esimerkki 3.449</w:t>
      </w:r>
    </w:p>
    <w:p>
      <w:r>
        <w:t xml:space="preserve">Mikä on calienten englanninkielinen merkitys ?</w:t>
      </w:r>
    </w:p>
    <w:p>
      <w:r>
        <w:rPr>
          <w:b/>
        </w:rPr>
        <w:t xml:space="preserve">Tulos</w:t>
      </w:r>
    </w:p>
    <w:p>
      <w:r>
        <w:t xml:space="preserve">Kuvaus</w:t>
      </w:r>
    </w:p>
    <w:p>
      <w:r>
        <w:rPr>
          <w:b/>
        </w:rPr>
        <w:t xml:space="preserve">Esimerkki 3.450</w:t>
      </w:r>
    </w:p>
    <w:p>
      <w:r>
        <w:t xml:space="preserve">Mikä kaapeliverkko mainostaa itseään "perheen viihdyttäjänä"?</w:t>
      </w:r>
    </w:p>
    <w:p>
      <w:r>
        <w:rPr>
          <w:b/>
        </w:rPr>
        <w:t xml:space="preserve">Tulos</w:t>
      </w:r>
    </w:p>
    <w:p>
      <w:r>
        <w:t xml:space="preserve">Henkilö</w:t>
      </w:r>
    </w:p>
    <w:p>
      <w:r>
        <w:rPr>
          <w:b/>
        </w:rPr>
        <w:t xml:space="preserve">Esimerkki 3.451</w:t>
      </w:r>
    </w:p>
    <w:p>
      <w:r>
        <w:t xml:space="preserve">Kuka voitti vuoden 1967 parhaan miespääosan Oscar-palkinnon ?</w:t>
      </w:r>
    </w:p>
    <w:p>
      <w:r>
        <w:rPr>
          <w:b/>
        </w:rPr>
        <w:t xml:space="preserve">Tulos</w:t>
      </w:r>
    </w:p>
    <w:p>
      <w:r>
        <w:t xml:space="preserve">Henkilö</w:t>
      </w:r>
    </w:p>
    <w:p>
      <w:r>
        <w:rPr>
          <w:b/>
        </w:rPr>
        <w:t xml:space="preserve">Esimerkki 3.452</w:t>
      </w:r>
    </w:p>
    <w:p>
      <w:r>
        <w:t xml:space="preserve">Mikä on Punaisen Ristin islamilainen vastine?</w:t>
      </w:r>
    </w:p>
    <w:p>
      <w:r>
        <w:rPr>
          <w:b/>
        </w:rPr>
        <w:t xml:space="preserve">Tulos</w:t>
      </w:r>
    </w:p>
    <w:p>
      <w:r>
        <w:t xml:space="preserve">Yksikkö</w:t>
      </w:r>
    </w:p>
    <w:p>
      <w:r>
        <w:rPr>
          <w:b/>
        </w:rPr>
        <w:t xml:space="preserve">Esimerkki 3.453</w:t>
      </w:r>
    </w:p>
    <w:p>
      <w:r>
        <w:t xml:space="preserve">Missä on Kentucky Horse Park?</w:t>
      </w:r>
    </w:p>
    <w:p>
      <w:r>
        <w:rPr>
          <w:b/>
        </w:rPr>
        <w:t xml:space="preserve">Tulos</w:t>
      </w:r>
    </w:p>
    <w:p>
      <w:r>
        <w:t xml:space="preserve">Sijainti</w:t>
      </w:r>
    </w:p>
    <w:p>
      <w:r>
        <w:rPr>
          <w:b/>
        </w:rPr>
        <w:t xml:space="preserve">Esimerkki 3.454</w:t>
      </w:r>
    </w:p>
    <w:p>
      <w:r>
        <w:t xml:space="preserve">Mitä kuitu on ruoassa?</w:t>
      </w:r>
    </w:p>
    <w:p>
      <w:r>
        <w:rPr>
          <w:b/>
        </w:rPr>
        <w:t xml:space="preserve">Tulos</w:t>
      </w:r>
    </w:p>
    <w:p>
      <w:r>
        <w:t xml:space="preserve">Kuvaus</w:t>
      </w:r>
    </w:p>
    <w:p>
      <w:r>
        <w:rPr>
          <w:b/>
        </w:rPr>
        <w:t xml:space="preserve">Esimerkki 3.455</w:t>
      </w:r>
    </w:p>
    <w:p>
      <w:r>
        <w:t xml:space="preserve">Miksi muinaiset kutsuivat neljää suurta elementtiä?</w:t>
      </w:r>
    </w:p>
    <w:p>
      <w:r>
        <w:rPr>
          <w:b/>
        </w:rPr>
        <w:t xml:space="preserve">Tulos</w:t>
      </w:r>
    </w:p>
    <w:p>
      <w:r>
        <w:t xml:space="preserve">Yksikkö</w:t>
      </w:r>
    </w:p>
    <w:p>
      <w:r>
        <w:rPr>
          <w:b/>
        </w:rPr>
        <w:t xml:space="preserve">Esimerkki 3.456</w:t>
      </w:r>
    </w:p>
    <w:p>
      <w:r>
        <w:t xml:space="preserve">Mikä tietokoneen käyttöjärjestelmä on useimmissa tietokoneissa?</w:t>
      </w:r>
    </w:p>
    <w:p>
      <w:r>
        <w:rPr>
          <w:b/>
        </w:rPr>
        <w:t xml:space="preserve">Tulos</w:t>
      </w:r>
    </w:p>
    <w:p>
      <w:r>
        <w:t xml:space="preserve">Yksikkö</w:t>
      </w:r>
    </w:p>
    <w:p>
      <w:r>
        <w:rPr>
          <w:b/>
        </w:rPr>
        <w:t xml:space="preserve">Esimerkki 3.457</w:t>
      </w:r>
    </w:p>
    <w:p>
      <w:r>
        <w:t xml:space="preserve">Mikä on Kalifornian bensiinivero vuonna 2000?</w:t>
      </w:r>
    </w:p>
    <w:p>
      <w:r>
        <w:rPr>
          <w:b/>
        </w:rPr>
        <w:t xml:space="preserve">Tulos</w:t>
      </w:r>
    </w:p>
    <w:p>
      <w:r>
        <w:t xml:space="preserve">Määrä</w:t>
      </w:r>
    </w:p>
    <w:p>
      <w:r>
        <w:rPr>
          <w:b/>
        </w:rPr>
        <w:t xml:space="preserve">Esimerkki 3.458</w:t>
      </w:r>
    </w:p>
    <w:p>
      <w:r>
        <w:t xml:space="preserve">Nimeä 5 sanaa, joissa käytetään kaikkia aakkosten kirjaimia Q:ta lukuun ottamatta ilman toistoja .</w:t>
      </w:r>
    </w:p>
    <w:p>
      <w:r>
        <w:rPr>
          <w:b/>
        </w:rPr>
        <w:t xml:space="preserve">Tulos</w:t>
      </w:r>
    </w:p>
    <w:p>
      <w:r>
        <w:t xml:space="preserve">Yksikkö</w:t>
      </w:r>
    </w:p>
    <w:p>
      <w:r>
        <w:rPr>
          <w:b/>
        </w:rPr>
        <w:t xml:space="preserve">Esimerkki 3.459</w:t>
      </w:r>
    </w:p>
    <w:p>
      <w:r>
        <w:t xml:space="preserve">Mikä on Internetin hyödyllisin sivusto ?</w:t>
      </w:r>
    </w:p>
    <w:p>
      <w:r>
        <w:rPr>
          <w:b/>
        </w:rPr>
        <w:t xml:space="preserve">Tulos</w:t>
      </w:r>
    </w:p>
    <w:p>
      <w:r>
        <w:t xml:space="preserve">Sijainti</w:t>
      </w:r>
    </w:p>
    <w:p>
      <w:r>
        <w:rPr>
          <w:b/>
        </w:rPr>
        <w:t xml:space="preserve">Esimerkki 3.460</w:t>
      </w:r>
    </w:p>
    <w:p>
      <w:r>
        <w:t xml:space="preserve">Mikä oli kansainyhteisön aiempi nimi?</w:t>
      </w:r>
    </w:p>
    <w:p>
      <w:r>
        <w:rPr>
          <w:b/>
        </w:rPr>
        <w:t xml:space="preserve">Tulos</w:t>
      </w:r>
    </w:p>
    <w:p>
      <w:r>
        <w:t xml:space="preserve">Henkilö</w:t>
      </w:r>
    </w:p>
    <w:p>
      <w:r>
        <w:rPr>
          <w:b/>
        </w:rPr>
        <w:t xml:space="preserve">Esimerkki 3.461</w:t>
      </w:r>
    </w:p>
    <w:p>
      <w:r>
        <w:t xml:space="preserve">Minkä James Michenerin kirjan alaotsikko on Espanjalaisia matkoja ja pohdintoja ?</w:t>
      </w:r>
    </w:p>
    <w:p>
      <w:r>
        <w:rPr>
          <w:b/>
        </w:rPr>
        <w:t xml:space="preserve">Tulos</w:t>
      </w:r>
    </w:p>
    <w:p>
      <w:r>
        <w:t xml:space="preserve">Yksikkö</w:t>
      </w:r>
    </w:p>
    <w:p>
      <w:r>
        <w:rPr>
          <w:b/>
        </w:rPr>
        <w:t xml:space="preserve">Esimerkki 3.462</w:t>
      </w:r>
    </w:p>
    <w:p>
      <w:r>
        <w:t xml:space="preserve">Mikä on sammakoiden pelko ?</w:t>
      </w:r>
    </w:p>
    <w:p>
      <w:r>
        <w:rPr>
          <w:b/>
        </w:rPr>
        <w:t xml:space="preserve">Tulos</w:t>
      </w:r>
    </w:p>
    <w:p>
      <w:r>
        <w:t xml:space="preserve">Yksikkö</w:t>
      </w:r>
    </w:p>
    <w:p>
      <w:r>
        <w:rPr>
          <w:b/>
        </w:rPr>
        <w:t xml:space="preserve">Esimerkki 3.463</w:t>
      </w:r>
    </w:p>
    <w:p>
      <w:r>
        <w:t xml:space="preserve">Mikä ranskalainen suunnittelija julisti : `` Farkku on tuhoaja ! Se on diktaattori ! Se tuhoaa luovuuden. Farkku on pysäytettävä! '' ?</w:t>
      </w:r>
    </w:p>
    <w:p>
      <w:r>
        <w:rPr>
          <w:b/>
        </w:rPr>
        <w:t xml:space="preserve">Tulos</w:t>
      </w:r>
    </w:p>
    <w:p>
      <w:r>
        <w:t xml:space="preserve">Henkilö</w:t>
      </w:r>
    </w:p>
    <w:p>
      <w:r>
        <w:rPr>
          <w:b/>
        </w:rPr>
        <w:t xml:space="preserve">Esimerkki 3.464</w:t>
      </w:r>
    </w:p>
    <w:p>
      <w:r>
        <w:t xml:space="preserve">Mikä on lyhennetty termi, jota käytetään National Bureau of Investigationista ?</w:t>
      </w:r>
    </w:p>
    <w:p>
      <w:r>
        <w:rPr>
          <w:b/>
        </w:rPr>
        <w:t xml:space="preserve">Tulos</w:t>
      </w:r>
    </w:p>
    <w:p>
      <w:r>
        <w:t xml:space="preserve">Lyhenne</w:t>
      </w:r>
    </w:p>
    <w:p>
      <w:r>
        <w:rPr>
          <w:b/>
        </w:rPr>
        <w:t xml:space="preserve">Esimerkki 3.465</w:t>
      </w:r>
    </w:p>
    <w:p>
      <w:r>
        <w:t xml:space="preserve">Kuinka monta vuotta James Joycelta kesti kirjoittaa Ulysses ?</w:t>
      </w:r>
    </w:p>
    <w:p>
      <w:r>
        <w:rPr>
          <w:b/>
        </w:rPr>
        <w:t xml:space="preserve">Tulos</w:t>
      </w:r>
    </w:p>
    <w:p>
      <w:r>
        <w:t xml:space="preserve">Määrä</w:t>
      </w:r>
    </w:p>
    <w:p>
      <w:r>
        <w:rPr>
          <w:b/>
        </w:rPr>
        <w:t xml:space="preserve">Esimerkki 3.466</w:t>
      </w:r>
    </w:p>
    <w:p>
      <w:r>
        <w:t xml:space="preserve">Miten alkuaine strontium puhdistetaan?</w:t>
      </w:r>
    </w:p>
    <w:p>
      <w:r>
        <w:rPr>
          <w:b/>
        </w:rPr>
        <w:t xml:space="preserve">Tulos</w:t>
      </w:r>
    </w:p>
    <w:p>
      <w:r>
        <w:t xml:space="preserve">Kuvaus</w:t>
      </w:r>
    </w:p>
    <w:p>
      <w:r>
        <w:rPr>
          <w:b/>
        </w:rPr>
        <w:t xml:space="preserve">Esimerkki 3.467</w:t>
      </w:r>
    </w:p>
    <w:p>
      <w:r>
        <w:t xml:space="preserve">Mikä on Drew Barrymoren toinen nimi ?</w:t>
      </w:r>
    </w:p>
    <w:p>
      <w:r>
        <w:rPr>
          <w:b/>
        </w:rPr>
        <w:t xml:space="preserve">Tulos</w:t>
      </w:r>
    </w:p>
    <w:p>
      <w:r>
        <w:t xml:space="preserve">Henkilö</w:t>
      </w:r>
    </w:p>
    <w:p>
      <w:r>
        <w:rPr>
          <w:b/>
        </w:rPr>
        <w:t xml:space="preserve">Esimerkki 3.468</w:t>
      </w:r>
    </w:p>
    <w:p>
      <w:r>
        <w:t xml:space="preserve">Mikä on lahden monikko?</w:t>
      </w:r>
    </w:p>
    <w:p>
      <w:r>
        <w:rPr>
          <w:b/>
        </w:rPr>
        <w:t xml:space="preserve">Tulos</w:t>
      </w:r>
    </w:p>
    <w:p>
      <w:r>
        <w:t xml:space="preserve">Yksikkö</w:t>
      </w:r>
    </w:p>
    <w:p>
      <w:r>
        <w:rPr>
          <w:b/>
        </w:rPr>
        <w:t xml:space="preserve">Esimerkki 3.469</w:t>
      </w:r>
    </w:p>
    <w:p>
      <w:r>
        <w:t xml:space="preserve">Mikä yritys oli television Teräsmiehen alkuperäinen sponsori?</w:t>
      </w:r>
    </w:p>
    <w:p>
      <w:r>
        <w:rPr>
          <w:b/>
        </w:rPr>
        <w:t xml:space="preserve">Tulos</w:t>
      </w:r>
    </w:p>
    <w:p>
      <w:r>
        <w:t xml:space="preserve">Henkilö</w:t>
      </w:r>
    </w:p>
    <w:p>
      <w:r>
        <w:rPr>
          <w:b/>
        </w:rPr>
        <w:t xml:space="preserve">Esimerkki 3.470</w:t>
      </w:r>
    </w:p>
    <w:p>
      <w:r>
        <w:t xml:space="preserve">Missä englanninkielisessä sanassa on eniten kirjaimia ?</w:t>
      </w:r>
    </w:p>
    <w:p>
      <w:r>
        <w:rPr>
          <w:b/>
        </w:rPr>
        <w:t xml:space="preserve">Tulos</w:t>
      </w:r>
    </w:p>
    <w:p>
      <w:r>
        <w:t xml:space="preserve">Yksikkö</w:t>
      </w:r>
    </w:p>
    <w:p>
      <w:r>
        <w:rPr>
          <w:b/>
        </w:rPr>
        <w:t xml:space="preserve">Esimerkki 3.471</w:t>
      </w:r>
    </w:p>
    <w:p>
      <w:r>
        <w:t xml:space="preserve">Kuka presidentin lehdistösihteeri piti Watergatea kolmannen luokan murtoyrityksenä?</w:t>
      </w:r>
    </w:p>
    <w:p>
      <w:r>
        <w:rPr>
          <w:b/>
        </w:rPr>
        <w:t xml:space="preserve">Tulos</w:t>
      </w:r>
    </w:p>
    <w:p>
      <w:r>
        <w:t xml:space="preserve">Henkilö</w:t>
      </w:r>
    </w:p>
    <w:p>
      <w:r>
        <w:rPr>
          <w:b/>
        </w:rPr>
        <w:t xml:space="preserve">Esimerkki 3.472</w:t>
      </w:r>
    </w:p>
    <w:p>
      <w:r>
        <w:t xml:space="preserve">Kuinka monta lihasta keskiverto aikuinen käyttää kävellessään ?</w:t>
      </w:r>
    </w:p>
    <w:p>
      <w:r>
        <w:rPr>
          <w:b/>
        </w:rPr>
        <w:t xml:space="preserve">Tulos</w:t>
      </w:r>
    </w:p>
    <w:p>
      <w:r>
        <w:t xml:space="preserve">Määrä</w:t>
      </w:r>
    </w:p>
    <w:p>
      <w:r>
        <w:rPr>
          <w:b/>
        </w:rPr>
        <w:t xml:space="preserve">Esimerkki 3.473</w:t>
      </w:r>
    </w:p>
    <w:p>
      <w:r>
        <w:t xml:space="preserve">Kuinka vanha Britney Spears on?</w:t>
      </w:r>
    </w:p>
    <w:p>
      <w:r>
        <w:rPr>
          <w:b/>
        </w:rPr>
        <w:t xml:space="preserve">Tulos</w:t>
      </w:r>
    </w:p>
    <w:p>
      <w:r>
        <w:t xml:space="preserve">Määrä</w:t>
      </w:r>
    </w:p>
    <w:p>
      <w:r>
        <w:rPr>
          <w:b/>
        </w:rPr>
        <w:t xml:space="preserve">Esimerkki 3.474</w:t>
      </w:r>
    </w:p>
    <w:p>
      <w:r>
        <w:t xml:space="preserve">Mikä maa oli You Only Live Twice -elokuvan tapahtumapaikka?</w:t>
      </w:r>
    </w:p>
    <w:p>
      <w:r>
        <w:rPr>
          <w:b/>
        </w:rPr>
        <w:t xml:space="preserve">Tulos</w:t>
      </w:r>
    </w:p>
    <w:p>
      <w:r>
        <w:t xml:space="preserve">Sijainti</w:t>
      </w:r>
    </w:p>
    <w:p>
      <w:r>
        <w:rPr>
          <w:b/>
        </w:rPr>
        <w:t xml:space="preserve">Esimerkki 3.475</w:t>
      </w:r>
    </w:p>
    <w:p>
      <w:r>
        <w:t xml:space="preserve">Missä ruokaöljyssä on "maissin hyvyys"?</w:t>
      </w:r>
    </w:p>
    <w:p>
      <w:r>
        <w:rPr>
          <w:b/>
        </w:rPr>
        <w:t xml:space="preserve">Tulos</w:t>
      </w:r>
    </w:p>
    <w:p>
      <w:r>
        <w:t xml:space="preserve">Yksikkö</w:t>
      </w:r>
    </w:p>
    <w:p>
      <w:r>
        <w:rPr>
          <w:b/>
        </w:rPr>
        <w:t xml:space="preserve">Esimerkki 3.476</w:t>
      </w:r>
    </w:p>
    <w:p>
      <w:r>
        <w:t xml:space="preserve">Mikä viikonpäivä oli 13. heinäkuuta?</w:t>
      </w:r>
    </w:p>
    <w:p>
      <w:r>
        <w:rPr>
          <w:b/>
        </w:rPr>
        <w:t xml:space="preserve">Tulos</w:t>
      </w:r>
    </w:p>
    <w:p>
      <w:r>
        <w:t xml:space="preserve">Määrä</w:t>
      </w:r>
    </w:p>
    <w:p>
      <w:r>
        <w:rPr>
          <w:b/>
        </w:rPr>
        <w:t xml:space="preserve">Esimerkki 3.477</w:t>
      </w:r>
    </w:p>
    <w:p>
      <w:r>
        <w:t xml:space="preserve">Mikä tv-tietokilpailu lopetti toimintansa vuonna 1975 Vera Lynnin We 'll Meet Again -kappaleen tahdissa?</w:t>
      </w:r>
    </w:p>
    <w:p>
      <w:r>
        <w:rPr>
          <w:b/>
        </w:rPr>
        <w:t xml:space="preserve">Tulos</w:t>
      </w:r>
    </w:p>
    <w:p>
      <w:r>
        <w:t xml:space="preserve">Yksikkö</w:t>
      </w:r>
    </w:p>
    <w:p>
      <w:r>
        <w:rPr>
          <w:b/>
        </w:rPr>
        <w:t xml:space="preserve">Esimerkki 3.478</w:t>
      </w:r>
    </w:p>
    <w:p>
      <w:r>
        <w:t xml:space="preserve">Kuinka monta kertaa elämää suurempi vapaudenpatsas on?</w:t>
      </w:r>
    </w:p>
    <w:p>
      <w:r>
        <w:rPr>
          <w:b/>
        </w:rPr>
        <w:t xml:space="preserve">Tulos</w:t>
      </w:r>
    </w:p>
    <w:p>
      <w:r>
        <w:t xml:space="preserve">Määrä</w:t>
      </w:r>
    </w:p>
    <w:p>
      <w:r>
        <w:rPr>
          <w:b/>
        </w:rPr>
        <w:t xml:space="preserve">Esimerkki 3.479</w:t>
      </w:r>
    </w:p>
    <w:p>
      <w:r>
        <w:t xml:space="preserve">Kuinka monta panttivankia kuoli Entebben iskussa?</w:t>
      </w:r>
    </w:p>
    <w:p>
      <w:r>
        <w:rPr>
          <w:b/>
        </w:rPr>
        <w:t xml:space="preserve">Tulos</w:t>
      </w:r>
    </w:p>
    <w:p>
      <w:r>
        <w:t xml:space="preserve">Määrä</w:t>
      </w:r>
    </w:p>
    <w:p>
      <w:r>
        <w:rPr>
          <w:b/>
        </w:rPr>
        <w:t xml:space="preserve">Esimerkki 3.480</w:t>
      </w:r>
    </w:p>
    <w:p>
      <w:r>
        <w:t xml:space="preserve">Missä kaupungissa Kivikivet asuivat ?</w:t>
      </w:r>
    </w:p>
    <w:p>
      <w:r>
        <w:rPr>
          <w:b/>
        </w:rPr>
        <w:t xml:space="preserve">Tulos</w:t>
      </w:r>
    </w:p>
    <w:p>
      <w:r>
        <w:t xml:space="preserve">Sijainti</w:t>
      </w:r>
    </w:p>
    <w:p>
      <w:r>
        <w:rPr>
          <w:b/>
        </w:rPr>
        <w:t xml:space="preserve">Esimerkki 3.481</w:t>
      </w:r>
    </w:p>
    <w:p>
      <w:r>
        <w:t xml:space="preserve">Kuinka monta John Deere -traktoria on valmistettu?</w:t>
      </w:r>
    </w:p>
    <w:p>
      <w:r>
        <w:rPr>
          <w:b/>
        </w:rPr>
        <w:t xml:space="preserve">Tulos</w:t>
      </w:r>
    </w:p>
    <w:p>
      <w:r>
        <w:t xml:space="preserve">Määrä</w:t>
      </w:r>
    </w:p>
    <w:p>
      <w:r>
        <w:rPr>
          <w:b/>
        </w:rPr>
        <w:t xml:space="preserve">Esimerkki 3.482</w:t>
      </w:r>
    </w:p>
    <w:p>
      <w:r>
        <w:t xml:space="preserve">Miten ultraviolettivalo vahingoittaa ihosolujen DNA:ta?</w:t>
      </w:r>
    </w:p>
    <w:p>
      <w:r>
        <w:rPr>
          <w:b/>
        </w:rPr>
        <w:t xml:space="preserve">Tulos</w:t>
      </w:r>
    </w:p>
    <w:p>
      <w:r>
        <w:t xml:space="preserve">Kuvaus</w:t>
      </w:r>
    </w:p>
    <w:p>
      <w:r>
        <w:rPr>
          <w:b/>
        </w:rPr>
        <w:t xml:space="preserve">Esimerkki 3.483</w:t>
      </w:r>
    </w:p>
    <w:p>
      <w:r>
        <w:t xml:space="preserve">Millainen on uuden Ford Econoline pakettiauton F25 V1 moottori ?</w:t>
      </w:r>
    </w:p>
    <w:p>
      <w:r>
        <w:rPr>
          <w:b/>
        </w:rPr>
        <w:t xml:space="preserve">Tulos</w:t>
      </w:r>
    </w:p>
    <w:p>
      <w:r>
        <w:t xml:space="preserve">Kuvaus</w:t>
      </w:r>
    </w:p>
    <w:p>
      <w:r>
        <w:rPr>
          <w:b/>
        </w:rPr>
        <w:t xml:space="preserve">Esimerkki 3.484</w:t>
      </w:r>
    </w:p>
    <w:p>
      <w:r>
        <w:t xml:space="preserve">Missä Euroopan maassa sijaitsee olutta tuottava Budweis?</w:t>
      </w:r>
    </w:p>
    <w:p>
      <w:r>
        <w:rPr>
          <w:b/>
        </w:rPr>
        <w:t xml:space="preserve">Tulos</w:t>
      </w:r>
    </w:p>
    <w:p>
      <w:r>
        <w:t xml:space="preserve">Sijainti</w:t>
      </w:r>
    </w:p>
    <w:p>
      <w:r>
        <w:rPr>
          <w:b/>
        </w:rPr>
        <w:t xml:space="preserve">Esimerkki 3.485</w:t>
      </w:r>
    </w:p>
    <w:p>
      <w:r>
        <w:t xml:space="preserve">Miten hiukset kihartuvat ?</w:t>
      </w:r>
    </w:p>
    <w:p>
      <w:r>
        <w:rPr>
          <w:b/>
        </w:rPr>
        <w:t xml:space="preserve">Tulos</w:t>
      </w:r>
    </w:p>
    <w:p>
      <w:r>
        <w:t xml:space="preserve">Kuvaus</w:t>
      </w:r>
    </w:p>
    <w:p>
      <w:r>
        <w:rPr>
          <w:b/>
        </w:rPr>
        <w:t xml:space="preserve">Esimerkki 3.486</w:t>
      </w:r>
    </w:p>
    <w:p>
      <w:r>
        <w:t xml:space="preserve">Mitä on helvetin pelko?</w:t>
      </w:r>
    </w:p>
    <w:p>
      <w:r>
        <w:rPr>
          <w:b/>
        </w:rPr>
        <w:t xml:space="preserve">Tulos</w:t>
      </w:r>
    </w:p>
    <w:p>
      <w:r>
        <w:t xml:space="preserve">Yksikkö</w:t>
      </w:r>
    </w:p>
    <w:p>
      <w:r>
        <w:rPr>
          <w:b/>
        </w:rPr>
        <w:t xml:space="preserve">Esimerkki 3.487</w:t>
      </w:r>
    </w:p>
    <w:p>
      <w:r>
        <w:t xml:space="preserve">Mikä on portaali?</w:t>
      </w:r>
    </w:p>
    <w:p>
      <w:r>
        <w:rPr>
          <w:b/>
        </w:rPr>
        <w:t xml:space="preserve">Tulos</w:t>
      </w:r>
    </w:p>
    <w:p>
      <w:r>
        <w:t xml:space="preserve">Kuvaus</w:t>
      </w:r>
    </w:p>
    <w:p>
      <w:r>
        <w:rPr>
          <w:b/>
        </w:rPr>
        <w:t xml:space="preserve">Esimerkki 3.488</w:t>
      </w:r>
    </w:p>
    <w:p>
      <w:r>
        <w:t xml:space="preserve">Kuinka pitkä oli pisin hikka-kohtaus ?</w:t>
      </w:r>
    </w:p>
    <w:p>
      <w:r>
        <w:rPr>
          <w:b/>
        </w:rPr>
        <w:t xml:space="preserve">Tulos</w:t>
      </w:r>
    </w:p>
    <w:p>
      <w:r>
        <w:t xml:space="preserve">Määrä</w:t>
      </w:r>
    </w:p>
    <w:p>
      <w:r>
        <w:rPr>
          <w:b/>
        </w:rPr>
        <w:t xml:space="preserve">Esimerkki 3.489</w:t>
      </w:r>
    </w:p>
    <w:p>
      <w:r>
        <w:t xml:space="preserve">Kuka tekee Simpsonien äänet?</w:t>
      </w:r>
    </w:p>
    <w:p>
      <w:r>
        <w:rPr>
          <w:b/>
        </w:rPr>
        <w:t xml:space="preserve">Tulos</w:t>
      </w:r>
    </w:p>
    <w:p>
      <w:r>
        <w:t xml:space="preserve">Henkilö</w:t>
      </w:r>
    </w:p>
    <w:p>
      <w:r>
        <w:rPr>
          <w:b/>
        </w:rPr>
        <w:t xml:space="preserve">Esimerkki 3.490</w:t>
      </w:r>
    </w:p>
    <w:p>
      <w:r>
        <w:t xml:space="preserve">Mihin Alaskan yrityksiin Exxon Valdezin öljyvahinko vaikutti?</w:t>
      </w:r>
    </w:p>
    <w:p>
      <w:r>
        <w:rPr>
          <w:b/>
        </w:rPr>
        <w:t xml:space="preserve">Tulos</w:t>
      </w:r>
    </w:p>
    <w:p>
      <w:r>
        <w:t xml:space="preserve">Henkilö</w:t>
      </w:r>
    </w:p>
    <w:p>
      <w:r>
        <w:rPr>
          <w:b/>
        </w:rPr>
        <w:t xml:space="preserve">Esimerkki 3.491</w:t>
      </w:r>
    </w:p>
    <w:p>
      <w:r>
        <w:t xml:space="preserve">Mikä on AFS ?</w:t>
      </w:r>
    </w:p>
    <w:p>
      <w:r>
        <w:rPr>
          <w:b/>
        </w:rPr>
        <w:t xml:space="preserve">Tulos</w:t>
      </w:r>
    </w:p>
    <w:p>
      <w:r>
        <w:t xml:space="preserve">Lyhenne</w:t>
      </w:r>
    </w:p>
    <w:p>
      <w:r>
        <w:rPr>
          <w:b/>
        </w:rPr>
        <w:t xml:space="preserve">Esimerkki 3.492</w:t>
      </w:r>
    </w:p>
    <w:p>
      <w:r>
        <w:t xml:space="preserve">Missä kaupungissa on maailman pisin metrojärjestelmä?</w:t>
      </w:r>
    </w:p>
    <w:p>
      <w:r>
        <w:rPr>
          <w:b/>
        </w:rPr>
        <w:t xml:space="preserve">Tulos</w:t>
      </w:r>
    </w:p>
    <w:p>
      <w:r>
        <w:t xml:space="preserve">Sijainti</w:t>
      </w:r>
    </w:p>
    <w:p>
      <w:r>
        <w:rPr>
          <w:b/>
        </w:rPr>
        <w:t xml:space="preserve">Esimerkki 3.493</w:t>
      </w:r>
    </w:p>
    <w:p>
      <w:r>
        <w:t xml:space="preserve">Nimeä taidegalleria New Yorkissa .</w:t>
      </w:r>
    </w:p>
    <w:p>
      <w:r>
        <w:rPr>
          <w:b/>
        </w:rPr>
        <w:t xml:space="preserve">Tulos</w:t>
      </w:r>
    </w:p>
    <w:p>
      <w:r>
        <w:t xml:space="preserve">Sijainti</w:t>
      </w:r>
    </w:p>
    <w:p>
      <w:r>
        <w:rPr>
          <w:b/>
        </w:rPr>
        <w:t xml:space="preserve">Esimerkki 3.494</w:t>
      </w:r>
    </w:p>
    <w:p>
      <w:r>
        <w:t xml:space="preserve">Mikä pääkaupunki on rakennettu Monument Circlen ympärille, jossa on sotilaiden ja merimiesten muistomerkki?</w:t>
      </w:r>
    </w:p>
    <w:p>
      <w:r>
        <w:rPr>
          <w:b/>
        </w:rPr>
        <w:t xml:space="preserve">Tulos</w:t>
      </w:r>
    </w:p>
    <w:p>
      <w:r>
        <w:t xml:space="preserve">Sijainti</w:t>
      </w:r>
    </w:p>
    <w:p>
      <w:r>
        <w:rPr>
          <w:b/>
        </w:rPr>
        <w:t xml:space="preserve">Esimerkki 3.495</w:t>
      </w:r>
    </w:p>
    <w:p>
      <w:r>
        <w:t xml:space="preserve">Kuka on Ismael Moby Dickissä?</w:t>
      </w:r>
    </w:p>
    <w:p>
      <w:r>
        <w:rPr>
          <w:b/>
        </w:rPr>
        <w:t xml:space="preserve">Tulos</w:t>
      </w:r>
    </w:p>
    <w:p>
      <w:r>
        <w:t xml:space="preserve">Henkilö</w:t>
      </w:r>
    </w:p>
    <w:p>
      <w:r>
        <w:rPr>
          <w:b/>
        </w:rPr>
        <w:t xml:space="preserve">Esimerkki 3.496</w:t>
      </w:r>
    </w:p>
    <w:p>
      <w:r>
        <w:t xml:space="preserve">Sen tutkijan nimi, jonka kirjaimellisista käännöksistä kiinasta ja japanista Ezra Pound oli riippuvainen ?</w:t>
      </w:r>
    </w:p>
    <w:p>
      <w:r>
        <w:rPr>
          <w:b/>
        </w:rPr>
        <w:t xml:space="preserve">Tulos</w:t>
      </w:r>
    </w:p>
    <w:p>
      <w:r>
        <w:t xml:space="preserve">Henkilö</w:t>
      </w:r>
    </w:p>
    <w:p>
      <w:r>
        <w:rPr>
          <w:b/>
        </w:rPr>
        <w:t xml:space="preserve">Esimerkki 3.497</w:t>
      </w:r>
    </w:p>
    <w:p>
      <w:r>
        <w:t xml:space="preserve">Mitkä ovat kaksosten synnyttämisen todennäköisyydet ?</w:t>
      </w:r>
    </w:p>
    <w:p>
      <w:r>
        <w:rPr>
          <w:b/>
        </w:rPr>
        <w:t xml:space="preserve">Tulos</w:t>
      </w:r>
    </w:p>
    <w:p>
      <w:r>
        <w:t xml:space="preserve">Määrä</w:t>
      </w:r>
    </w:p>
    <w:p>
      <w:r>
        <w:rPr>
          <w:b/>
        </w:rPr>
        <w:t xml:space="preserve">Esimerkki 3.498</w:t>
      </w:r>
    </w:p>
    <w:p>
      <w:r>
        <w:t xml:space="preserve">Mitkä jäätelöt sisältävät merilevää?</w:t>
      </w:r>
    </w:p>
    <w:p>
      <w:r>
        <w:rPr>
          <w:b/>
        </w:rPr>
        <w:t xml:space="preserve">Tulos</w:t>
      </w:r>
    </w:p>
    <w:p>
      <w:r>
        <w:t xml:space="preserve">Yksikkö</w:t>
      </w:r>
    </w:p>
    <w:p>
      <w:r>
        <w:rPr>
          <w:b/>
        </w:rPr>
        <w:t xml:space="preserve">Esimerkki 3.499</w:t>
      </w:r>
    </w:p>
    <w:p>
      <w:r>
        <w:t xml:space="preserve">Mikä on miesten par 455 jaardin golfreikään?</w:t>
      </w:r>
    </w:p>
    <w:p>
      <w:r>
        <w:rPr>
          <w:b/>
        </w:rPr>
        <w:t xml:space="preserve">Tulos</w:t>
      </w:r>
    </w:p>
    <w:p>
      <w:r>
        <w:t xml:space="preserve">Määrä</w:t>
      </w:r>
    </w:p>
    <w:p>
      <w:r>
        <w:rPr>
          <w:b/>
        </w:rPr>
        <w:t xml:space="preserve">Esimerkki 3.500</w:t>
      </w:r>
    </w:p>
    <w:p>
      <w:r>
        <w:t xml:space="preserve">Missä osassa Afrikkaa Mosambik sijaitsee?</w:t>
      </w:r>
    </w:p>
    <w:p>
      <w:r>
        <w:rPr>
          <w:b/>
        </w:rPr>
        <w:t xml:space="preserve">Tulos</w:t>
      </w:r>
    </w:p>
    <w:p>
      <w:r>
        <w:t xml:space="preserve">Sijainti</w:t>
      </w:r>
    </w:p>
    <w:p>
      <w:r>
        <w:rPr>
          <w:b/>
        </w:rPr>
        <w:t xml:space="preserve">Esimerkki 3.501</w:t>
      </w:r>
    </w:p>
    <w:p>
      <w:r>
        <w:t xml:space="preserve">Mikä oli konfederaation ratsusissiryhmän nimi, jonka kanssa Jesse James ja Coleman Younger olivat ratsastaneet ?</w:t>
      </w:r>
    </w:p>
    <w:p>
      <w:r>
        <w:rPr>
          <w:b/>
        </w:rPr>
        <w:t xml:space="preserve">Tulos</w:t>
      </w:r>
    </w:p>
    <w:p>
      <w:r>
        <w:t xml:space="preserve">Henkilö</w:t>
      </w:r>
    </w:p>
    <w:p>
      <w:r>
        <w:rPr>
          <w:b/>
        </w:rPr>
        <w:t xml:space="preserve">Esimerkki 3.502</w:t>
      </w:r>
    </w:p>
    <w:p>
      <w:r>
        <w:t xml:space="preserve">Mistä löydän oikeat tabulatuurit Third Eye Blindin kappaleisiin ?</w:t>
      </w:r>
    </w:p>
    <w:p>
      <w:r>
        <w:rPr>
          <w:b/>
        </w:rPr>
        <w:t xml:space="preserve">Tulos</w:t>
      </w:r>
    </w:p>
    <w:p>
      <w:r>
        <w:t xml:space="preserve">Sijainti</w:t>
      </w:r>
    </w:p>
    <w:p>
      <w:r>
        <w:rPr>
          <w:b/>
        </w:rPr>
        <w:t xml:space="preserve">Esimerkki 3.503</w:t>
      </w:r>
    </w:p>
    <w:p>
      <w:r>
        <w:t xml:space="preserve">Mihin ryhmään kuuluivat Abbey Hoffman , Jerry Rubin ja Tom Hayden ?</w:t>
      </w:r>
    </w:p>
    <w:p>
      <w:r>
        <w:rPr>
          <w:b/>
        </w:rPr>
        <w:t xml:space="preserve">Tulos</w:t>
      </w:r>
    </w:p>
    <w:p>
      <w:r>
        <w:t xml:space="preserve">Henkilö</w:t>
      </w:r>
    </w:p>
    <w:p>
      <w:r>
        <w:rPr>
          <w:b/>
        </w:rPr>
        <w:t xml:space="preserve">Esimerkki 3.504</w:t>
      </w:r>
    </w:p>
    <w:p>
      <w:r>
        <w:t xml:space="preserve">Kuka sanoi: "Kuka halpamainen roisto varasti korkin lounaastani?"? ''</w:t>
      </w:r>
    </w:p>
    <w:p>
      <w:r>
        <w:rPr>
          <w:b/>
        </w:rPr>
        <w:t xml:space="preserve">Tulos</w:t>
      </w:r>
    </w:p>
    <w:p>
      <w:r>
        <w:t xml:space="preserve">Henkilö</w:t>
      </w:r>
    </w:p>
    <w:p>
      <w:r>
        <w:rPr>
          <w:b/>
        </w:rPr>
        <w:t xml:space="preserve">Esimerkki 3.505</w:t>
      </w:r>
    </w:p>
    <w:p>
      <w:r>
        <w:t xml:space="preserve">Mitä tapahtui Blackhawkin intiaanisodan aikana vuonna 1832?</w:t>
      </w:r>
    </w:p>
    <w:p>
      <w:r>
        <w:rPr>
          <w:b/>
        </w:rPr>
        <w:t xml:space="preserve">Tulos</w:t>
      </w:r>
    </w:p>
    <w:p>
      <w:r>
        <w:t xml:space="preserve">Kuvaus</w:t>
      </w:r>
    </w:p>
    <w:p>
      <w:r>
        <w:rPr>
          <w:b/>
        </w:rPr>
        <w:t xml:space="preserve">Esimerkki 3.506</w:t>
      </w:r>
    </w:p>
    <w:p>
      <w:r>
        <w:t xml:space="preserve">Mikä Pohjois-Amerikan nisäkäs on kokonsa puolesta maailman pitkäikäisin?</w:t>
      </w:r>
    </w:p>
    <w:p>
      <w:r>
        <w:rPr>
          <w:b/>
        </w:rPr>
        <w:t xml:space="preserve">Tulos</w:t>
      </w:r>
    </w:p>
    <w:p>
      <w:r>
        <w:t xml:space="preserve">Yksikkö</w:t>
      </w:r>
    </w:p>
    <w:p>
      <w:r>
        <w:rPr>
          <w:b/>
        </w:rPr>
        <w:t xml:space="preserve">Esimerkki 3.507</w:t>
      </w:r>
    </w:p>
    <w:p>
      <w:r>
        <w:t xml:space="preserve">Mikä oli tuomio Lizzie Bordenin oikeudenkäynnissä?</w:t>
      </w:r>
    </w:p>
    <w:p>
      <w:r>
        <w:rPr>
          <w:b/>
        </w:rPr>
        <w:t xml:space="preserve">Tulos</w:t>
      </w:r>
    </w:p>
    <w:p>
      <w:r>
        <w:t xml:space="preserve">Kuvaus</w:t>
      </w:r>
    </w:p>
    <w:p>
      <w:r>
        <w:rPr>
          <w:b/>
        </w:rPr>
        <w:t xml:space="preserve">Esimerkki 3.508</w:t>
      </w:r>
    </w:p>
    <w:p>
      <w:r>
        <w:t xml:space="preserve">Kuka on Olive Oylin veli?</w:t>
      </w:r>
    </w:p>
    <w:p>
      <w:r>
        <w:rPr>
          <w:b/>
        </w:rPr>
        <w:t xml:space="preserve">Tulos</w:t>
      </w:r>
    </w:p>
    <w:p>
      <w:r>
        <w:t xml:space="preserve">Henkilö</w:t>
      </w:r>
    </w:p>
    <w:p>
      <w:r>
        <w:rPr>
          <w:b/>
        </w:rPr>
        <w:t xml:space="preserve">Esimerkki 3.509</w:t>
      </w:r>
    </w:p>
    <w:p>
      <w:r>
        <w:t xml:space="preserve">Mikä on Olestra ?</w:t>
      </w:r>
    </w:p>
    <w:p>
      <w:r>
        <w:rPr>
          <w:b/>
        </w:rPr>
        <w:t xml:space="preserve">Tulos</w:t>
      </w:r>
    </w:p>
    <w:p>
      <w:r>
        <w:t xml:space="preserve">Kuvaus</w:t>
      </w:r>
    </w:p>
    <w:p>
      <w:r>
        <w:rPr>
          <w:b/>
        </w:rPr>
        <w:t xml:space="preserve">Esimerkki 3.510</w:t>
      </w:r>
    </w:p>
    <w:p>
      <w:r>
        <w:t xml:space="preserve">Mikä on sen planeetan nimi, jolla ewokit asuvat ?</w:t>
      </w:r>
    </w:p>
    <w:p>
      <w:r>
        <w:rPr>
          <w:b/>
        </w:rPr>
        <w:t xml:space="preserve">Tulos</w:t>
      </w:r>
    </w:p>
    <w:p>
      <w:r>
        <w:t xml:space="preserve">Sijainti</w:t>
      </w:r>
    </w:p>
    <w:p>
      <w:r>
        <w:rPr>
          <w:b/>
        </w:rPr>
        <w:t xml:space="preserve">Esimerkki 3.511</w:t>
      </w:r>
    </w:p>
    <w:p>
      <w:r>
        <w:t xml:space="preserve">Mikä on Peanut 's -sarjakuvan Lucyn ja Linuksen sukunimi ?</w:t>
      </w:r>
    </w:p>
    <w:p>
      <w:r>
        <w:rPr>
          <w:b/>
        </w:rPr>
        <w:t xml:space="preserve">Tulos</w:t>
      </w:r>
    </w:p>
    <w:p>
      <w:r>
        <w:t xml:space="preserve">Henkilö</w:t>
      </w:r>
    </w:p>
    <w:p>
      <w:r>
        <w:rPr>
          <w:b/>
        </w:rPr>
        <w:t xml:space="preserve">Esimerkki 3.512</w:t>
      </w:r>
    </w:p>
    <w:p>
      <w:r>
        <w:t xml:space="preserve">Mikä on oikea tapa lyhentää cc. liikekirjeen lopussa?</w:t>
      </w:r>
    </w:p>
    <w:p>
      <w:r>
        <w:rPr>
          <w:b/>
        </w:rPr>
        <w:t xml:space="preserve">Tulos</w:t>
      </w:r>
    </w:p>
    <w:p>
      <w:r>
        <w:t xml:space="preserve">Lyhenne</w:t>
      </w:r>
    </w:p>
    <w:p>
      <w:r>
        <w:rPr>
          <w:b/>
        </w:rPr>
        <w:t xml:space="preserve">Esimerkki 3.513</w:t>
      </w:r>
    </w:p>
    <w:p>
      <w:r>
        <w:t xml:space="preserve">Milloin nainen on hedelmällisimmillään ?</w:t>
      </w:r>
    </w:p>
    <w:p>
      <w:r>
        <w:rPr>
          <w:b/>
        </w:rPr>
        <w:t xml:space="preserve">Tulos</w:t>
      </w:r>
    </w:p>
    <w:p>
      <w:r>
        <w:t xml:space="preserve">Määrä</w:t>
      </w:r>
    </w:p>
    <w:p>
      <w:r>
        <w:rPr>
          <w:b/>
        </w:rPr>
        <w:t xml:space="preserve">Esimerkki 3.514</w:t>
      </w:r>
    </w:p>
    <w:p>
      <w:r>
        <w:t xml:space="preserve">Mikä on disakkaridi?</w:t>
      </w:r>
    </w:p>
    <w:p>
      <w:r>
        <w:rPr>
          <w:b/>
        </w:rPr>
        <w:t xml:space="preserve">Tulos</w:t>
      </w:r>
    </w:p>
    <w:p>
      <w:r>
        <w:t xml:space="preserve">Kuvaus</w:t>
      </w:r>
    </w:p>
    <w:p>
      <w:r>
        <w:rPr>
          <w:b/>
        </w:rPr>
        <w:t xml:space="preserve">Esimerkki 3.515</w:t>
      </w:r>
    </w:p>
    <w:p>
      <w:r>
        <w:t xml:space="preserve">Mikä oli Sea Worldissa sienitulehdukseen kuolleen tappajavalaan nimi ?</w:t>
      </w:r>
    </w:p>
    <w:p>
      <w:r>
        <w:rPr>
          <w:b/>
        </w:rPr>
        <w:t xml:space="preserve">Tulos</w:t>
      </w:r>
    </w:p>
    <w:p>
      <w:r>
        <w:t xml:space="preserve">Yksikkö</w:t>
      </w:r>
    </w:p>
    <w:p>
      <w:r>
        <w:rPr>
          <w:b/>
        </w:rPr>
        <w:t xml:space="preserve">Esimerkki 3.516</w:t>
      </w:r>
    </w:p>
    <w:p>
      <w:r>
        <w:t xml:space="preserve">Minkä värinen jääkettu on talvella ?</w:t>
      </w:r>
    </w:p>
    <w:p>
      <w:r>
        <w:rPr>
          <w:b/>
        </w:rPr>
        <w:t xml:space="preserve">Tulos</w:t>
      </w:r>
    </w:p>
    <w:p>
      <w:r>
        <w:t xml:space="preserve">Yksikkö</w:t>
      </w:r>
    </w:p>
    <w:p>
      <w:r>
        <w:rPr>
          <w:b/>
        </w:rPr>
        <w:t xml:space="preserve">Esimerkki 3.517</w:t>
      </w:r>
    </w:p>
    <w:p>
      <w:r>
        <w:t xml:space="preserve">Kuka on Henry Butler?</w:t>
      </w:r>
    </w:p>
    <w:p>
      <w:r>
        <w:rPr>
          <w:b/>
        </w:rPr>
        <w:t xml:space="preserve">Tulos</w:t>
      </w:r>
    </w:p>
    <w:p>
      <w:r>
        <w:t xml:space="preserve">Henkilö</w:t>
      </w:r>
    </w:p>
    <w:p>
      <w:r>
        <w:rPr>
          <w:b/>
        </w:rPr>
        <w:t xml:space="preserve">Esimerkki 3.518</w:t>
      </w:r>
    </w:p>
    <w:p>
      <w:r>
        <w:t xml:space="preserve">Mikä on wop?</w:t>
      </w:r>
    </w:p>
    <w:p>
      <w:r>
        <w:rPr>
          <w:b/>
        </w:rPr>
        <w:t xml:space="preserve">Tulos</w:t>
      </w:r>
    </w:p>
    <w:p>
      <w:r>
        <w:t xml:space="preserve">Kuvaus</w:t>
      </w:r>
    </w:p>
    <w:p>
      <w:r>
        <w:rPr>
          <w:b/>
        </w:rPr>
        <w:t xml:space="preserve">Esimerkki 3.519</w:t>
      </w:r>
    </w:p>
    <w:p>
      <w:r>
        <w:t xml:space="preserve">Mikä kirjallisuuden klassikko keskittyy 7 , 0 punnan arvoisen kulta-aarteen etsintään?</w:t>
      </w:r>
    </w:p>
    <w:p>
      <w:r>
        <w:rPr>
          <w:b/>
        </w:rPr>
        <w:t xml:space="preserve">Tulos</w:t>
      </w:r>
    </w:p>
    <w:p>
      <w:r>
        <w:t xml:space="preserve">Yksikkö</w:t>
      </w:r>
    </w:p>
    <w:p>
      <w:r>
        <w:rPr>
          <w:b/>
        </w:rPr>
        <w:t xml:space="preserve">Esimerkki 3.520</w:t>
      </w:r>
    </w:p>
    <w:p>
      <w:r>
        <w:t xml:space="preserve">Mikä on cecumin määritelmä?</w:t>
      </w:r>
    </w:p>
    <w:p>
      <w:r>
        <w:rPr>
          <w:b/>
        </w:rPr>
        <w:t xml:space="preserve">Tulos</w:t>
      </w:r>
    </w:p>
    <w:p>
      <w:r>
        <w:t xml:space="preserve">Kuvaus</w:t>
      </w:r>
    </w:p>
    <w:p>
      <w:r>
        <w:rPr>
          <w:b/>
        </w:rPr>
        <w:t xml:space="preserve">Esimerkki 3.521</w:t>
      </w:r>
    </w:p>
    <w:p>
      <w:r>
        <w:t xml:space="preserve">Mitä herkkua kutsutaan nimellä marinoitu mäti?</w:t>
      </w:r>
    </w:p>
    <w:p>
      <w:r>
        <w:rPr>
          <w:b/>
        </w:rPr>
        <w:t xml:space="preserve">Tulos</w:t>
      </w:r>
    </w:p>
    <w:p>
      <w:r>
        <w:t xml:space="preserve">Yksikkö</w:t>
      </w:r>
    </w:p>
    <w:p>
      <w:r>
        <w:rPr>
          <w:b/>
        </w:rPr>
        <w:t xml:space="preserve">Esimerkki 3.522</w:t>
      </w:r>
    </w:p>
    <w:p>
      <w:r>
        <w:t xml:space="preserve">Mitä polttoainetta lentokoneet käyttävät?</w:t>
      </w:r>
    </w:p>
    <w:p>
      <w:r>
        <w:rPr>
          <w:b/>
        </w:rPr>
        <w:t xml:space="preserve">Tulos</w:t>
      </w:r>
    </w:p>
    <w:p>
      <w:r>
        <w:t xml:space="preserve">Yksikkö</w:t>
      </w:r>
    </w:p>
    <w:p>
      <w:r>
        <w:rPr>
          <w:b/>
        </w:rPr>
        <w:t xml:space="preserve">Esimerkki 3.523</w:t>
      </w:r>
    </w:p>
    <w:p>
      <w:r>
        <w:t xml:space="preserve">Kuinka monta sisävuoroa on säännönmukaisessa softball-pelissä?</w:t>
      </w:r>
    </w:p>
    <w:p>
      <w:r>
        <w:rPr>
          <w:b/>
        </w:rPr>
        <w:t xml:space="preserve">Tulos</w:t>
      </w:r>
    </w:p>
    <w:p>
      <w:r>
        <w:t xml:space="preserve">Määrä</w:t>
      </w:r>
    </w:p>
    <w:p>
      <w:r>
        <w:rPr>
          <w:b/>
        </w:rPr>
        <w:t xml:space="preserve">Esimerkki 3.524</w:t>
      </w:r>
    </w:p>
    <w:p>
      <w:r>
        <w:t xml:space="preserve">Mikä oli oikea Laugh-In-vastaus : "Sano hyvää yötä, Dick"?</w:t>
      </w:r>
    </w:p>
    <w:p>
      <w:r>
        <w:rPr>
          <w:b/>
        </w:rPr>
        <w:t xml:space="preserve">Tulos</w:t>
      </w:r>
    </w:p>
    <w:p>
      <w:r>
        <w:t xml:space="preserve">Kuvaus</w:t>
      </w:r>
    </w:p>
    <w:p>
      <w:r>
        <w:rPr>
          <w:b/>
        </w:rPr>
        <w:t xml:space="preserve">Esimerkki 3.525</w:t>
      </w:r>
    </w:p>
    <w:p>
      <w:r>
        <w:t xml:space="preserve">Kuka on senaattori Everett Dirksonin vävy, joka oli myös senaattori 70-luvulla?</w:t>
      </w:r>
    </w:p>
    <w:p>
      <w:r>
        <w:rPr>
          <w:b/>
        </w:rPr>
        <w:t xml:space="preserve">Tulos</w:t>
      </w:r>
    </w:p>
    <w:p>
      <w:r>
        <w:t xml:space="preserve">Henkilö</w:t>
      </w:r>
    </w:p>
    <w:p>
      <w:r>
        <w:rPr>
          <w:b/>
        </w:rPr>
        <w:t xml:space="preserve">Esimerkki 3.526</w:t>
      </w:r>
    </w:p>
    <w:p>
      <w:r>
        <w:t xml:space="preserve">Missä Victor Hugo vietti maanpakolaisuutensa ?</w:t>
      </w:r>
    </w:p>
    <w:p>
      <w:r>
        <w:rPr>
          <w:b/>
        </w:rPr>
        <w:t xml:space="preserve">Tulos</w:t>
      </w:r>
    </w:p>
    <w:p>
      <w:r>
        <w:t xml:space="preserve">Sijainti</w:t>
      </w:r>
    </w:p>
    <w:p>
      <w:r>
        <w:rPr>
          <w:b/>
        </w:rPr>
        <w:t xml:space="preserve">Esimerkki 3.527</w:t>
      </w:r>
    </w:p>
    <w:p>
      <w:r>
        <w:t xml:space="preserve">Kuka on haudattu Gizan suureen pyramidiin ?</w:t>
      </w:r>
    </w:p>
    <w:p>
      <w:r>
        <w:rPr>
          <w:b/>
        </w:rPr>
        <w:t xml:space="preserve">Tulos</w:t>
      </w:r>
    </w:p>
    <w:p>
      <w:r>
        <w:t xml:space="preserve">Henkilö</w:t>
      </w:r>
    </w:p>
    <w:p>
      <w:r>
        <w:rPr>
          <w:b/>
        </w:rPr>
        <w:t xml:space="preserve">Esimerkki 3.528</w:t>
      </w:r>
    </w:p>
    <w:p>
      <w:r>
        <w:t xml:space="preserve">Miksi ranskalaiset kutsuvat La Manchea ?</w:t>
      </w:r>
    </w:p>
    <w:p>
      <w:r>
        <w:rPr>
          <w:b/>
        </w:rPr>
        <w:t xml:space="preserve">Tulos</w:t>
      </w:r>
    </w:p>
    <w:p>
      <w:r>
        <w:t xml:space="preserve">Yksikkö</w:t>
      </w:r>
    </w:p>
    <w:p>
      <w:r>
        <w:rPr>
          <w:b/>
        </w:rPr>
        <w:t xml:space="preserve">Esimerkki 3.529</w:t>
      </w:r>
    </w:p>
    <w:p>
      <w:r>
        <w:t xml:space="preserve">Mille viikonpäivälle joulu osui vuonna 1990?</w:t>
      </w:r>
    </w:p>
    <w:p>
      <w:r>
        <w:rPr>
          <w:b/>
        </w:rPr>
        <w:t xml:space="preserve">Tulos</w:t>
      </w:r>
    </w:p>
    <w:p>
      <w:r>
        <w:t xml:space="preserve">Määrä</w:t>
      </w:r>
    </w:p>
    <w:p>
      <w:r>
        <w:rPr>
          <w:b/>
        </w:rPr>
        <w:t xml:space="preserve">Esimerkki 3.530</w:t>
      </w:r>
    </w:p>
    <w:p>
      <w:r>
        <w:t xml:space="preserve">Mikä prosentti piti Thatcherista sen jälkeen, kun hän oli ollut vallassa vuosikymmenen?</w:t>
      </w:r>
    </w:p>
    <w:p>
      <w:r>
        <w:rPr>
          <w:b/>
        </w:rPr>
        <w:t xml:space="preserve">Tulos</w:t>
      </w:r>
    </w:p>
    <w:p>
      <w:r>
        <w:t xml:space="preserve">Määrä</w:t>
      </w:r>
    </w:p>
    <w:p>
      <w:r>
        <w:rPr>
          <w:b/>
        </w:rPr>
        <w:t xml:space="preserve">Esimerkki 3.531</w:t>
      </w:r>
    </w:p>
    <w:p>
      <w:r>
        <w:t xml:space="preserve">Mikä on sukkulan kantorakettien hevosvoima?</w:t>
      </w:r>
    </w:p>
    <w:p>
      <w:r>
        <w:rPr>
          <w:b/>
        </w:rPr>
        <w:t xml:space="preserve">Tulos</w:t>
      </w:r>
    </w:p>
    <w:p>
      <w:r>
        <w:t xml:space="preserve">Määrä</w:t>
      </w:r>
    </w:p>
    <w:p>
      <w:r>
        <w:rPr>
          <w:b/>
        </w:rPr>
        <w:t xml:space="preserve">Esimerkki 3.532</w:t>
      </w:r>
    </w:p>
    <w:p>
      <w:r>
        <w:t xml:space="preserve">Milloin Tšernobylin ydinvoimalaonnettomuus tapahtui?</w:t>
      </w:r>
    </w:p>
    <w:p>
      <w:r>
        <w:rPr>
          <w:b/>
        </w:rPr>
        <w:t xml:space="preserve">Tulos</w:t>
      </w:r>
    </w:p>
    <w:p>
      <w:r>
        <w:t xml:space="preserve">Määrä</w:t>
      </w:r>
    </w:p>
    <w:p>
      <w:r>
        <w:rPr>
          <w:b/>
        </w:rPr>
        <w:t xml:space="preserve">Esimerkki 3.533</w:t>
      </w:r>
    </w:p>
    <w:p>
      <w:r>
        <w:t xml:space="preserve">Mitä eroa on poikamiesasunnolla ja 1 makuuhuoneen asunnolla ?</w:t>
      </w:r>
    </w:p>
    <w:p>
      <w:r>
        <w:rPr>
          <w:b/>
        </w:rPr>
        <w:t xml:space="preserve">Tulos</w:t>
      </w:r>
    </w:p>
    <w:p>
      <w:r>
        <w:t xml:space="preserve">Kuvaus</w:t>
      </w:r>
    </w:p>
    <w:p>
      <w:r>
        <w:rPr>
          <w:b/>
        </w:rPr>
        <w:t xml:space="preserve">Esimerkki 3.534</w:t>
      </w:r>
    </w:p>
    <w:p>
      <w:r>
        <w:t xml:space="preserve">Mikä hyvä pikku noita on Casperin tyttöystävä?</w:t>
      </w:r>
    </w:p>
    <w:p>
      <w:r>
        <w:rPr>
          <w:b/>
        </w:rPr>
        <w:t xml:space="preserve">Tulos</w:t>
      </w:r>
    </w:p>
    <w:p>
      <w:r>
        <w:t xml:space="preserve">Henkilö</w:t>
      </w:r>
    </w:p>
    <w:p>
      <w:r>
        <w:rPr>
          <w:b/>
        </w:rPr>
        <w:t xml:space="preserve">Esimerkki 3.535</w:t>
      </w:r>
    </w:p>
    <w:p>
      <w:r>
        <w:t xml:space="preserve">Mikä on dinosaurusten ulosteiden nimi?</w:t>
      </w:r>
    </w:p>
    <w:p>
      <w:r>
        <w:rPr>
          <w:b/>
        </w:rPr>
        <w:t xml:space="preserve">Tulos</w:t>
      </w:r>
    </w:p>
    <w:p>
      <w:r>
        <w:t xml:space="preserve">Yksikkö</w:t>
      </w:r>
    </w:p>
    <w:p>
      <w:r>
        <w:rPr>
          <w:b/>
        </w:rPr>
        <w:t xml:space="preserve">Esimerkki 3.536</w:t>
      </w:r>
    </w:p>
    <w:p>
      <w:r>
        <w:t xml:space="preserve">Mitä on kosteus?</w:t>
      </w:r>
    </w:p>
    <w:p>
      <w:r>
        <w:rPr>
          <w:b/>
        </w:rPr>
        <w:t xml:space="preserve">Tulos</w:t>
      </w:r>
    </w:p>
    <w:p>
      <w:r>
        <w:t xml:space="preserve">Kuvaus</w:t>
      </w:r>
    </w:p>
    <w:p>
      <w:r>
        <w:rPr>
          <w:b/>
        </w:rPr>
        <w:t xml:space="preserve">Esimerkki 3.537</w:t>
      </w:r>
    </w:p>
    <w:p>
      <w:r>
        <w:t xml:space="preserve">Mikä on päähenkilön nimi Dostojevskin teoksessa "Idiootti"?</w:t>
      </w:r>
    </w:p>
    <w:p>
      <w:r>
        <w:rPr>
          <w:b/>
        </w:rPr>
        <w:t xml:space="preserve">Tulos</w:t>
      </w:r>
    </w:p>
    <w:p>
      <w:r>
        <w:t xml:space="preserve">Henkilö</w:t>
      </w:r>
    </w:p>
    <w:p>
      <w:r>
        <w:rPr>
          <w:b/>
        </w:rPr>
        <w:t xml:space="preserve">Esimerkki 3.538</w:t>
      </w:r>
    </w:p>
    <w:p>
      <w:r>
        <w:t xml:space="preserve">Mihin Jaltan konferenssi johti ?</w:t>
      </w:r>
    </w:p>
    <w:p>
      <w:r>
        <w:rPr>
          <w:b/>
        </w:rPr>
        <w:t xml:space="preserve">Tulos</w:t>
      </w:r>
    </w:p>
    <w:p>
      <w:r>
        <w:t xml:space="preserve">Yksikkö</w:t>
      </w:r>
    </w:p>
    <w:p>
      <w:r>
        <w:rPr>
          <w:b/>
        </w:rPr>
        <w:t xml:space="preserve">Esimerkki 3.539</w:t>
      </w:r>
    </w:p>
    <w:p>
      <w:r>
        <w:t xml:space="preserve">Kuinka monta "ei"-vastausta sallittiin "What 's My Line?" -paneelissa?</w:t>
      </w:r>
    </w:p>
    <w:p>
      <w:r>
        <w:rPr>
          <w:b/>
        </w:rPr>
        <w:t xml:space="preserve">Tulos</w:t>
      </w:r>
    </w:p>
    <w:p>
      <w:r>
        <w:t xml:space="preserve">Määrä</w:t>
      </w:r>
    </w:p>
    <w:p>
      <w:r>
        <w:rPr>
          <w:b/>
        </w:rPr>
        <w:t xml:space="preserve">Esimerkki 3.540</w:t>
      </w:r>
    </w:p>
    <w:p>
      <w:r>
        <w:t xml:space="preserve">Mistä ribaviriini koostuu?</w:t>
      </w:r>
    </w:p>
    <w:p>
      <w:r>
        <w:rPr>
          <w:b/>
        </w:rPr>
        <w:t xml:space="preserve">Tulos</w:t>
      </w:r>
    </w:p>
    <w:p>
      <w:r>
        <w:t xml:space="preserve">Yksikkö</w:t>
      </w:r>
    </w:p>
    <w:p>
      <w:r>
        <w:rPr>
          <w:b/>
        </w:rPr>
        <w:t xml:space="preserve">Esimerkki 3.541</w:t>
      </w:r>
    </w:p>
    <w:p>
      <w:r>
        <w:t xml:space="preserve">Mikä osavaltio tunnetaan nimellä Hawkeye State ?</w:t>
      </w:r>
    </w:p>
    <w:p>
      <w:r>
        <w:rPr>
          <w:b/>
        </w:rPr>
        <w:t xml:space="preserve">Tulos</w:t>
      </w:r>
    </w:p>
    <w:p>
      <w:r>
        <w:t xml:space="preserve">Sijainti</w:t>
      </w:r>
    </w:p>
    <w:p>
      <w:r>
        <w:rPr>
          <w:b/>
        </w:rPr>
        <w:t xml:space="preserve">Esimerkki 3.542</w:t>
      </w:r>
    </w:p>
    <w:p>
      <w:r>
        <w:t xml:space="preserve">Missä piirikunnassa Chicago sijaitsee?</w:t>
      </w:r>
    </w:p>
    <w:p>
      <w:r>
        <w:rPr>
          <w:b/>
        </w:rPr>
        <w:t xml:space="preserve">Tulos</w:t>
      </w:r>
    </w:p>
    <w:p>
      <w:r>
        <w:t xml:space="preserve">Sijainti</w:t>
      </w:r>
    </w:p>
    <w:p>
      <w:r>
        <w:rPr>
          <w:b/>
        </w:rPr>
        <w:t xml:space="preserve">Esimerkki 3.543</w:t>
      </w:r>
    </w:p>
    <w:p>
      <w:r>
        <w:t xml:space="preserve">Missä on Dartmouth College?</w:t>
      </w:r>
    </w:p>
    <w:p>
      <w:r>
        <w:rPr>
          <w:b/>
        </w:rPr>
        <w:t xml:space="preserve">Tulos</w:t>
      </w:r>
    </w:p>
    <w:p>
      <w:r>
        <w:t xml:space="preserve">Sijainti</w:t>
      </w:r>
    </w:p>
    <w:p>
      <w:r>
        <w:rPr>
          <w:b/>
        </w:rPr>
        <w:t xml:space="preserve">Esimerkki 3.544</w:t>
      </w:r>
    </w:p>
    <w:p>
      <w:r>
        <w:t xml:space="preserve">Mistä Santa Fe Trail alkaa ja mihin se päättyy?</w:t>
      </w:r>
    </w:p>
    <w:p>
      <w:r>
        <w:rPr>
          <w:b/>
        </w:rPr>
        <w:t xml:space="preserve">Tulos</w:t>
      </w:r>
    </w:p>
    <w:p>
      <w:r>
        <w:t xml:space="preserve">Sijainti</w:t>
      </w:r>
    </w:p>
    <w:p>
      <w:r>
        <w:rPr>
          <w:b/>
        </w:rPr>
        <w:t xml:space="preserve">Esimerkki 3.545</w:t>
      </w:r>
    </w:p>
    <w:p>
      <w:r>
        <w:t xml:space="preserve">Mitkä kaksi ruumiinosaa kasvavat koko elämäsi ajan ?</w:t>
      </w:r>
    </w:p>
    <w:p>
      <w:r>
        <w:rPr>
          <w:b/>
        </w:rPr>
        <w:t xml:space="preserve">Tulos</w:t>
      </w:r>
    </w:p>
    <w:p>
      <w:r>
        <w:t xml:space="preserve">Yksikkö</w:t>
      </w:r>
    </w:p>
    <w:p>
      <w:r>
        <w:rPr>
          <w:b/>
        </w:rPr>
        <w:t xml:space="preserve">Esimerkki 3.546</w:t>
      </w:r>
    </w:p>
    <w:p>
      <w:r>
        <w:t xml:space="preserve">Mistä saan tietoa kystisestä fibroosista?</w:t>
      </w:r>
    </w:p>
    <w:p>
      <w:r>
        <w:rPr>
          <w:b/>
        </w:rPr>
        <w:t xml:space="preserve">Tulos</w:t>
      </w:r>
    </w:p>
    <w:p>
      <w:r>
        <w:t xml:space="preserve">Sijainti</w:t>
      </w:r>
    </w:p>
    <w:p>
      <w:r>
        <w:rPr>
          <w:b/>
        </w:rPr>
        <w:t xml:space="preserve">Esimerkki 3.547</w:t>
      </w:r>
    </w:p>
    <w:p>
      <w:r>
        <w:t xml:space="preserve">Mitä ovat Tähtien sota -satelliitit?</w:t>
      </w:r>
    </w:p>
    <w:p>
      <w:r>
        <w:rPr>
          <w:b/>
        </w:rPr>
        <w:t xml:space="preserve">Tulos</w:t>
      </w:r>
    </w:p>
    <w:p>
      <w:r>
        <w:t xml:space="preserve">Kuvaus</w:t>
      </w:r>
    </w:p>
    <w:p>
      <w:r>
        <w:rPr>
          <w:b/>
        </w:rPr>
        <w:t xml:space="preserve">Esimerkki 3.548</w:t>
      </w:r>
    </w:p>
    <w:p>
      <w:r>
        <w:t xml:space="preserve">Mikä tekee siittiöitä ?</w:t>
      </w:r>
    </w:p>
    <w:p>
      <w:r>
        <w:rPr>
          <w:b/>
        </w:rPr>
        <w:t xml:space="preserve">Tulos</w:t>
      </w:r>
    </w:p>
    <w:p>
      <w:r>
        <w:t xml:space="preserve">Kuvaus</w:t>
      </w:r>
    </w:p>
    <w:p>
      <w:r>
        <w:rPr>
          <w:b/>
        </w:rPr>
        <w:t xml:space="preserve">Esimerkki 3.549</w:t>
      </w:r>
    </w:p>
    <w:p>
      <w:r>
        <w:t xml:space="preserve">Mikä on lempivärisi ?</w:t>
      </w:r>
    </w:p>
    <w:p>
      <w:r>
        <w:rPr>
          <w:b/>
        </w:rPr>
        <w:t xml:space="preserve">Tulos</w:t>
      </w:r>
    </w:p>
    <w:p>
      <w:r>
        <w:t xml:space="preserve">Yksikkö</w:t>
      </w:r>
    </w:p>
    <w:p>
      <w:r>
        <w:rPr>
          <w:b/>
        </w:rPr>
        <w:t xml:space="preserve">Esimerkki 3.550</w:t>
      </w:r>
    </w:p>
    <w:p>
      <w:r>
        <w:t xml:space="preserve">Mikä on Butterfield 8 Butterfield 8:ssa?</w:t>
      </w:r>
    </w:p>
    <w:p>
      <w:r>
        <w:rPr>
          <w:b/>
        </w:rPr>
        <w:t xml:space="preserve">Tulos</w:t>
      </w:r>
    </w:p>
    <w:p>
      <w:r>
        <w:t xml:space="preserve">Kuvaus</w:t>
      </w:r>
    </w:p>
    <w:p>
      <w:r>
        <w:rPr>
          <w:b/>
        </w:rPr>
        <w:t xml:space="preserve">Esimerkki 3.551</w:t>
      </w:r>
    </w:p>
    <w:p>
      <w:r>
        <w:t xml:space="preserve">Mikä on "ainoa savuke, joka on valmistettu ilman tähteitä"?</w:t>
      </w:r>
    </w:p>
    <w:p>
      <w:r>
        <w:rPr>
          <w:b/>
        </w:rPr>
        <w:t xml:space="preserve">Tulos</w:t>
      </w:r>
    </w:p>
    <w:p>
      <w:r>
        <w:t xml:space="preserve">Kuvaus</w:t>
      </w:r>
    </w:p>
    <w:p>
      <w:r>
        <w:rPr>
          <w:b/>
        </w:rPr>
        <w:t xml:space="preserve">Esimerkki 3.552</w:t>
      </w:r>
    </w:p>
    <w:p>
      <w:r>
        <w:t xml:space="preserve">Mistä sarjakuvasta ei koskaan tehty Broadway-musikaalia ?</w:t>
      </w:r>
    </w:p>
    <w:p>
      <w:r>
        <w:rPr>
          <w:b/>
        </w:rPr>
        <w:t xml:space="preserve">Tulos</w:t>
      </w:r>
    </w:p>
    <w:p>
      <w:r>
        <w:t xml:space="preserve">Yksikkö</w:t>
      </w:r>
    </w:p>
    <w:p>
      <w:r>
        <w:rPr>
          <w:b/>
        </w:rPr>
        <w:t xml:space="preserve">Esimerkki 3.553</w:t>
      </w:r>
    </w:p>
    <w:p>
      <w:r>
        <w:t xml:space="preserve">Mitkä ovat Intian suurimmat lentokentät ?</w:t>
      </w:r>
    </w:p>
    <w:p>
      <w:r>
        <w:rPr>
          <w:b/>
        </w:rPr>
        <w:t xml:space="preserve">Tulos</w:t>
      </w:r>
    </w:p>
    <w:p>
      <w:r>
        <w:t xml:space="preserve">Sijainti</w:t>
      </w:r>
    </w:p>
    <w:p>
      <w:r>
        <w:rPr>
          <w:b/>
        </w:rPr>
        <w:t xml:space="preserve">Esimerkki 3.554</w:t>
      </w:r>
    </w:p>
    <w:p>
      <w:r>
        <w:t xml:space="preserve">Mikä on maailmankaikkeuden salaisuus?</w:t>
      </w:r>
    </w:p>
    <w:p>
      <w:r>
        <w:rPr>
          <w:b/>
        </w:rPr>
        <w:t xml:space="preserve">Tulos</w:t>
      </w:r>
    </w:p>
    <w:p>
      <w:r>
        <w:t xml:space="preserve">Kuvaus</w:t>
      </w:r>
    </w:p>
    <w:p>
      <w:r>
        <w:rPr>
          <w:b/>
        </w:rPr>
        <w:t xml:space="preserve">Esimerkki 3.555</w:t>
      </w:r>
    </w:p>
    <w:p>
      <w:r>
        <w:t xml:space="preserve">Miten General Mills valmistaa Cheeriosia?</w:t>
      </w:r>
    </w:p>
    <w:p>
      <w:r>
        <w:rPr>
          <w:b/>
        </w:rPr>
        <w:t xml:space="preserve">Tulos</w:t>
      </w:r>
    </w:p>
    <w:p>
      <w:r>
        <w:t xml:space="preserve">Kuvaus</w:t>
      </w:r>
    </w:p>
    <w:p>
      <w:r>
        <w:rPr>
          <w:b/>
        </w:rPr>
        <w:t xml:space="preserve">Esimerkki 3.556</w:t>
      </w:r>
    </w:p>
    <w:p>
      <w:r>
        <w:t xml:space="preserve">Mikä on tunnetuin saksankielinen sana englannin kielessä ?</w:t>
      </w:r>
    </w:p>
    <w:p>
      <w:r>
        <w:rPr>
          <w:b/>
        </w:rPr>
        <w:t xml:space="preserve">Tulos</w:t>
      </w:r>
    </w:p>
    <w:p>
      <w:r>
        <w:t xml:space="preserve">Yksikkö</w:t>
      </w:r>
    </w:p>
    <w:p>
      <w:r>
        <w:rPr>
          <w:b/>
        </w:rPr>
        <w:t xml:space="preserve">Esimerkki 3.557</w:t>
      </w:r>
    </w:p>
    <w:p>
      <w:r>
        <w:t xml:space="preserve">Mikä on lämpötila tänään ?</w:t>
      </w:r>
    </w:p>
    <w:p>
      <w:r>
        <w:rPr>
          <w:b/>
        </w:rPr>
        <w:t xml:space="preserve">Tulos</w:t>
      </w:r>
    </w:p>
    <w:p>
      <w:r>
        <w:t xml:space="preserve">Määrä</w:t>
      </w:r>
    </w:p>
    <w:p>
      <w:r>
        <w:rPr>
          <w:b/>
        </w:rPr>
        <w:t xml:space="preserve">Esimerkki 3.558</w:t>
      </w:r>
    </w:p>
    <w:p>
      <w:r>
        <w:t xml:space="preserve">Ray Charles tunnetaan parhaiten minkä soittimen soittamisesta ?</w:t>
      </w:r>
    </w:p>
    <w:p>
      <w:r>
        <w:rPr>
          <w:b/>
        </w:rPr>
        <w:t xml:space="preserve">Tulos</w:t>
      </w:r>
    </w:p>
    <w:p>
      <w:r>
        <w:t xml:space="preserve">Yksikkö</w:t>
      </w:r>
    </w:p>
    <w:p>
      <w:r>
        <w:rPr>
          <w:b/>
        </w:rPr>
        <w:t xml:space="preserve">Esimerkki 3.559</w:t>
      </w:r>
    </w:p>
    <w:p>
      <w:r>
        <w:t xml:space="preserve">Mikä oli Connecticutin ensimmäisen perustuslain nimi?</w:t>
      </w:r>
    </w:p>
    <w:p>
      <w:r>
        <w:rPr>
          <w:b/>
        </w:rPr>
        <w:t xml:space="preserve">Tulos</w:t>
      </w:r>
    </w:p>
    <w:p>
      <w:r>
        <w:t xml:space="preserve">Yksikkö</w:t>
      </w:r>
    </w:p>
    <w:p>
      <w:r>
        <w:rPr>
          <w:b/>
        </w:rPr>
        <w:t xml:space="preserve">Esimerkki 3.560</w:t>
      </w:r>
    </w:p>
    <w:p>
      <w:r>
        <w:t xml:space="preserve">Nimeä kaksi nuorta, jotka animaatioelokuvan Moby Dick pelasti.</w:t>
      </w:r>
    </w:p>
    <w:p>
      <w:r>
        <w:rPr>
          <w:b/>
        </w:rPr>
        <w:t xml:space="preserve">Tulos</w:t>
      </w:r>
    </w:p>
    <w:p>
      <w:r>
        <w:t xml:space="preserve">Henkilö</w:t>
      </w:r>
    </w:p>
    <w:p>
      <w:r>
        <w:rPr>
          <w:b/>
        </w:rPr>
        <w:t xml:space="preserve">Esimerkki 3.561</w:t>
      </w:r>
    </w:p>
    <w:p>
      <w:r>
        <w:t xml:space="preserve">Minkä keksinnön energian säilymisperiaate tekee mahdottomaksi ?</w:t>
      </w:r>
    </w:p>
    <w:p>
      <w:r>
        <w:rPr>
          <w:b/>
        </w:rPr>
        <w:t xml:space="preserve">Tulos</w:t>
      </w:r>
    </w:p>
    <w:p>
      <w:r>
        <w:t xml:space="preserve">Yksikkö</w:t>
      </w:r>
    </w:p>
    <w:p>
      <w:r>
        <w:rPr>
          <w:b/>
        </w:rPr>
        <w:t xml:space="preserve">Esimerkki 3.562</w:t>
      </w:r>
    </w:p>
    <w:p>
      <w:r>
        <w:t xml:space="preserve">Mikä Venturan piirikunnan poliisi takavarikoi historiansa suurimman kokaiinilähetyksen?</w:t>
      </w:r>
    </w:p>
    <w:p>
      <w:r>
        <w:rPr>
          <w:b/>
        </w:rPr>
        <w:t xml:space="preserve">Tulos</w:t>
      </w:r>
    </w:p>
    <w:p>
      <w:r>
        <w:t xml:space="preserve">Henkilö</w:t>
      </w:r>
    </w:p>
    <w:p>
      <w:r>
        <w:rPr>
          <w:b/>
        </w:rPr>
        <w:t xml:space="preserve">Esimerkki 3.563</w:t>
      </w:r>
    </w:p>
    <w:p>
      <w:r>
        <w:t xml:space="preserve">Kuka keksi hassun kitin?</w:t>
      </w:r>
    </w:p>
    <w:p>
      <w:r>
        <w:rPr>
          <w:b/>
        </w:rPr>
        <w:t xml:space="preserve">Tulos</w:t>
      </w:r>
    </w:p>
    <w:p>
      <w:r>
        <w:t xml:space="preserve">Henkilö</w:t>
      </w:r>
    </w:p>
    <w:p>
      <w:r>
        <w:rPr>
          <w:b/>
        </w:rPr>
        <w:t xml:space="preserve">Esimerkki 3.564</w:t>
      </w:r>
    </w:p>
    <w:p>
      <w:r>
        <w:t xml:space="preserve">Mitä on kalanpelko?</w:t>
      </w:r>
    </w:p>
    <w:p>
      <w:r>
        <w:rPr>
          <w:b/>
        </w:rPr>
        <w:t xml:space="preserve">Tulos</w:t>
      </w:r>
    </w:p>
    <w:p>
      <w:r>
        <w:t xml:space="preserve">Yksikkö</w:t>
      </w:r>
    </w:p>
    <w:p>
      <w:r>
        <w:rPr>
          <w:b/>
        </w:rPr>
        <w:t xml:space="preserve">Esimerkki 3.565</w:t>
      </w:r>
    </w:p>
    <w:p>
      <w:r>
        <w:t xml:space="preserve">Mikä on Välimeren suurin saari?</w:t>
      </w:r>
    </w:p>
    <w:p>
      <w:r>
        <w:rPr>
          <w:b/>
        </w:rPr>
        <w:t xml:space="preserve">Tulos</w:t>
      </w:r>
    </w:p>
    <w:p>
      <w:r>
        <w:t xml:space="preserve">Sijainti</w:t>
      </w:r>
    </w:p>
    <w:p>
      <w:r>
        <w:rPr>
          <w:b/>
        </w:rPr>
        <w:t xml:space="preserve">Esimerkki 3.566</w:t>
      </w:r>
    </w:p>
    <w:p>
      <w:r>
        <w:t xml:space="preserve">Kuka on Mia Farrow'n äiti?</w:t>
      </w:r>
    </w:p>
    <w:p>
      <w:r>
        <w:rPr>
          <w:b/>
        </w:rPr>
        <w:t xml:space="preserve">Tulos</w:t>
      </w:r>
    </w:p>
    <w:p>
      <w:r>
        <w:t xml:space="preserve">Henkilö</w:t>
      </w:r>
    </w:p>
    <w:p>
      <w:r>
        <w:rPr>
          <w:b/>
        </w:rPr>
        <w:t xml:space="preserve">Esimerkki 3.567</w:t>
      </w:r>
    </w:p>
    <w:p>
      <w:r>
        <w:t xml:space="preserve">Kuka Dynastia-tähti teki 2. Century-Fox-debyyttinsä elokuvassa The Virgin Queen ?</w:t>
      </w:r>
    </w:p>
    <w:p>
      <w:r>
        <w:rPr>
          <w:b/>
        </w:rPr>
        <w:t xml:space="preserve">Tulos</w:t>
      </w:r>
    </w:p>
    <w:p>
      <w:r>
        <w:t xml:space="preserve">Henkilö</w:t>
      </w:r>
    </w:p>
    <w:p>
      <w:r>
        <w:rPr>
          <w:b/>
        </w:rPr>
        <w:t xml:space="preserve">Esimerkki 3.568</w:t>
      </w:r>
    </w:p>
    <w:p>
      <w:r>
        <w:t xml:space="preserve">Mikä vankila löytyy Ossiningista, New Yorkista?</w:t>
      </w:r>
    </w:p>
    <w:p>
      <w:r>
        <w:rPr>
          <w:b/>
        </w:rPr>
        <w:t xml:space="preserve">Tulos</w:t>
      </w:r>
    </w:p>
    <w:p>
      <w:r>
        <w:t xml:space="preserve">Sijainti</w:t>
      </w:r>
    </w:p>
    <w:p>
      <w:r>
        <w:rPr>
          <w:b/>
        </w:rPr>
        <w:t xml:space="preserve">Esimerkki 3.569</w:t>
      </w:r>
    </w:p>
    <w:p>
      <w:r>
        <w:t xml:space="preserve">Missä ovat Austerlitzin ja Victor Hugon metroasemat?</w:t>
      </w:r>
    </w:p>
    <w:p>
      <w:r>
        <w:rPr>
          <w:b/>
        </w:rPr>
        <w:t xml:space="preserve">Tulos</w:t>
      </w:r>
    </w:p>
    <w:p>
      <w:r>
        <w:t xml:space="preserve">Sijainti</w:t>
      </w:r>
    </w:p>
    <w:p>
      <w:r>
        <w:rPr>
          <w:b/>
        </w:rPr>
        <w:t xml:space="preserve">Esimerkki 3.570</w:t>
      </w:r>
    </w:p>
    <w:p>
      <w:r>
        <w:t xml:space="preserve">Mikä on kilta?</w:t>
      </w:r>
    </w:p>
    <w:p>
      <w:r>
        <w:rPr>
          <w:b/>
        </w:rPr>
        <w:t xml:space="preserve">Tulos</w:t>
      </w:r>
    </w:p>
    <w:p>
      <w:r>
        <w:t xml:space="preserve">Kuvaus</w:t>
      </w:r>
    </w:p>
    <w:p>
      <w:r>
        <w:rPr>
          <w:b/>
        </w:rPr>
        <w:t xml:space="preserve">Esimerkki 3.571</w:t>
      </w:r>
    </w:p>
    <w:p>
      <w:r>
        <w:t xml:space="preserve">Mistä sukunimi Braun on peräisin?</w:t>
      </w:r>
    </w:p>
    <w:p>
      <w:r>
        <w:rPr>
          <w:b/>
        </w:rPr>
        <w:t xml:space="preserve">Tulos</w:t>
      </w:r>
    </w:p>
    <w:p>
      <w:r>
        <w:t xml:space="preserve">Kuvaus</w:t>
      </w:r>
    </w:p>
    <w:p>
      <w:r>
        <w:rPr>
          <w:b/>
        </w:rPr>
        <w:t xml:space="preserve">Esimerkki 3.572</w:t>
      </w:r>
    </w:p>
    <w:p>
      <w:r>
        <w:t xml:space="preserve">Minkä arvoisia ovat pullonkorkit, joiden sisällä on presidenttien kuvia?</w:t>
      </w:r>
    </w:p>
    <w:p>
      <w:r>
        <w:rPr>
          <w:b/>
        </w:rPr>
        <w:t xml:space="preserve">Tulos</w:t>
      </w:r>
    </w:p>
    <w:p>
      <w:r>
        <w:t xml:space="preserve">Määrä</w:t>
      </w:r>
    </w:p>
    <w:p>
      <w:r>
        <w:rPr>
          <w:b/>
        </w:rPr>
        <w:t xml:space="preserve">Esimerkki 3.573</w:t>
      </w:r>
    </w:p>
    <w:p>
      <w:r>
        <w:t xml:space="preserve">Kuka seuraavista miehistä ei ollut naimisissa Rita Hayworthin kanssa?</w:t>
      </w:r>
    </w:p>
    <w:p>
      <w:r>
        <w:rPr>
          <w:b/>
        </w:rPr>
        <w:t xml:space="preserve">Tulos</w:t>
      </w:r>
    </w:p>
    <w:p>
      <w:r>
        <w:t xml:space="preserve">Henkilö</w:t>
      </w:r>
    </w:p>
    <w:p>
      <w:r>
        <w:rPr>
          <w:b/>
        </w:rPr>
        <w:t xml:space="preserve">Esimerkki 3.574</w:t>
      </w:r>
    </w:p>
    <w:p>
      <w:r>
        <w:t xml:space="preserve">Mitä ovat arvot?</w:t>
      </w:r>
    </w:p>
    <w:p>
      <w:r>
        <w:rPr>
          <w:b/>
        </w:rPr>
        <w:t xml:space="preserve">Tulos</w:t>
      </w:r>
    </w:p>
    <w:p>
      <w:r>
        <w:t xml:space="preserve">Kuvaus</w:t>
      </w:r>
    </w:p>
    <w:p>
      <w:r>
        <w:rPr>
          <w:b/>
        </w:rPr>
        <w:t xml:space="preserve">Esimerkki 3.575</w:t>
      </w:r>
    </w:p>
    <w:p>
      <w:r>
        <w:t xml:space="preserve">Mikä on ainoa aine, joka antaa ruoalle sen maun syödessä?</w:t>
      </w:r>
    </w:p>
    <w:p>
      <w:r>
        <w:rPr>
          <w:b/>
        </w:rPr>
        <w:t xml:space="preserve">Tulos</w:t>
      </w:r>
    </w:p>
    <w:p>
      <w:r>
        <w:t xml:space="preserve">Yksikkö</w:t>
      </w:r>
    </w:p>
    <w:p>
      <w:r>
        <w:rPr>
          <w:b/>
        </w:rPr>
        <w:t xml:space="preserve">Esimerkki 3.576</w:t>
      </w:r>
    </w:p>
    <w:p>
      <w:r>
        <w:t xml:space="preserve">Mitä Seitsemän kääpiötä teki työkseen?</w:t>
      </w:r>
    </w:p>
    <w:p>
      <w:r>
        <w:rPr>
          <w:b/>
        </w:rPr>
        <w:t xml:space="preserve">Tulos</w:t>
      </w:r>
    </w:p>
    <w:p>
      <w:r>
        <w:t xml:space="preserve">Henkilö</w:t>
      </w:r>
    </w:p>
    <w:p>
      <w:r>
        <w:rPr>
          <w:b/>
        </w:rPr>
        <w:t xml:space="preserve">Esimerkki 3.577</w:t>
      </w:r>
    </w:p>
    <w:p>
      <w:r>
        <w:t xml:space="preserve">Mikä tunnettu näyttelijä on tähti Alan Aldan isä ?</w:t>
      </w:r>
    </w:p>
    <w:p>
      <w:r>
        <w:rPr>
          <w:b/>
        </w:rPr>
        <w:t xml:space="preserve">Tulos</w:t>
      </w:r>
    </w:p>
    <w:p>
      <w:r>
        <w:t xml:space="preserve">Henkilö</w:t>
      </w:r>
    </w:p>
    <w:p>
      <w:r>
        <w:rPr>
          <w:b/>
        </w:rPr>
        <w:t xml:space="preserve">Esimerkki 3.578</w:t>
      </w:r>
    </w:p>
    <w:p>
      <w:r>
        <w:t xml:space="preserve">Kosovo on minkä maan maakunta?</w:t>
      </w:r>
    </w:p>
    <w:p>
      <w:r>
        <w:rPr>
          <w:b/>
        </w:rPr>
        <w:t xml:space="preserve">Tulos</w:t>
      </w:r>
    </w:p>
    <w:p>
      <w:r>
        <w:t xml:space="preserve">Sijainti</w:t>
      </w:r>
    </w:p>
    <w:p>
      <w:r>
        <w:rPr>
          <w:b/>
        </w:rPr>
        <w:t xml:space="preserve">Esimerkki 3.579</w:t>
      </w:r>
    </w:p>
    <w:p>
      <w:r>
        <w:t xml:space="preserve">Montako kerrosta Yoo-Hoo-pullo asettuu ?</w:t>
      </w:r>
    </w:p>
    <w:p>
      <w:r>
        <w:rPr>
          <w:b/>
        </w:rPr>
        <w:t xml:space="preserve">Tulos</w:t>
      </w:r>
    </w:p>
    <w:p>
      <w:r>
        <w:t xml:space="preserve">Määrä</w:t>
      </w:r>
    </w:p>
    <w:p>
      <w:r>
        <w:rPr>
          <w:b/>
        </w:rPr>
        <w:t xml:space="preserve">Esimerkki 3.580</w:t>
      </w:r>
    </w:p>
    <w:p>
      <w:r>
        <w:t xml:space="preserve">Mikä on Yhdysvaltain korkeimman oikeuden tuomarin Thurgood Marshallin ero?</w:t>
      </w:r>
    </w:p>
    <w:p>
      <w:r>
        <w:rPr>
          <w:b/>
        </w:rPr>
        <w:t xml:space="preserve">Tulos</w:t>
      </w:r>
    </w:p>
    <w:p>
      <w:r>
        <w:t xml:space="preserve">Kuvaus</w:t>
      </w:r>
    </w:p>
    <w:p>
      <w:r>
        <w:rPr>
          <w:b/>
        </w:rPr>
        <w:t xml:space="preserve">Esimerkki 3.581</w:t>
      </w:r>
    </w:p>
    <w:p>
      <w:r>
        <w:t xml:space="preserve">Mitkä ovat Reimsin nähtävyydet?</w:t>
      </w:r>
    </w:p>
    <w:p>
      <w:r>
        <w:rPr>
          <w:b/>
        </w:rPr>
        <w:t xml:space="preserve">Tulos</w:t>
      </w:r>
    </w:p>
    <w:p>
      <w:r>
        <w:t xml:space="preserve">Sijainti</w:t>
      </w:r>
    </w:p>
    <w:p>
      <w:r>
        <w:rPr>
          <w:b/>
        </w:rPr>
        <w:t xml:space="preserve">Esimerkki 3.582</w:t>
      </w:r>
    </w:p>
    <w:p>
      <w:r>
        <w:t xml:space="preserve">Kuka keksi Moog-syntetisaattorin?</w:t>
      </w:r>
    </w:p>
    <w:p>
      <w:r>
        <w:rPr>
          <w:b/>
        </w:rPr>
        <w:t xml:space="preserve">Tulos</w:t>
      </w:r>
    </w:p>
    <w:p>
      <w:r>
        <w:t xml:space="preserve">Henkilö</w:t>
      </w:r>
    </w:p>
    <w:p>
      <w:r>
        <w:rPr>
          <w:b/>
        </w:rPr>
        <w:t xml:space="preserve">Esimerkki 3.583</w:t>
      </w:r>
    </w:p>
    <w:p>
      <w:r>
        <w:t xml:space="preserve">Mikä on kosmologian määritelmä?</w:t>
      </w:r>
    </w:p>
    <w:p>
      <w:r>
        <w:rPr>
          <w:b/>
        </w:rPr>
        <w:t xml:space="preserve">Tulos</w:t>
      </w:r>
    </w:p>
    <w:p>
      <w:r>
        <w:t xml:space="preserve">Kuvaus</w:t>
      </w:r>
    </w:p>
    <w:p>
      <w:r>
        <w:rPr>
          <w:b/>
        </w:rPr>
        <w:t xml:space="preserve">Esimerkki 3.584</w:t>
      </w:r>
    </w:p>
    <w:p>
      <w:r>
        <w:t xml:space="preserve">Mikä on Niken tehtävä?</w:t>
      </w:r>
    </w:p>
    <w:p>
      <w:r>
        <w:rPr>
          <w:b/>
        </w:rPr>
        <w:t xml:space="preserve">Tulos</w:t>
      </w:r>
    </w:p>
    <w:p>
      <w:r>
        <w:t xml:space="preserve">Yksikkö</w:t>
      </w:r>
    </w:p>
    <w:p>
      <w:r>
        <w:rPr>
          <w:b/>
        </w:rPr>
        <w:t xml:space="preserve">Esimerkki 3.585</w:t>
      </w:r>
    </w:p>
    <w:p>
      <w:r>
        <w:t xml:space="preserve">Mikä on lyhyt tonni?</w:t>
      </w:r>
    </w:p>
    <w:p>
      <w:r>
        <w:rPr>
          <w:b/>
        </w:rPr>
        <w:t xml:space="preserve">Tulos</w:t>
      </w:r>
    </w:p>
    <w:p>
      <w:r>
        <w:t xml:space="preserve">Kuvaus</w:t>
      </w:r>
    </w:p>
    <w:p>
      <w:r>
        <w:rPr>
          <w:b/>
        </w:rPr>
        <w:t xml:space="preserve">Esimerkki 3.586</w:t>
      </w:r>
    </w:p>
    <w:p>
      <w:r>
        <w:t xml:space="preserve">Mikä on IBM-yhteensopivissa koneissa toimiva käyttöjärjestelmä?</w:t>
      </w:r>
    </w:p>
    <w:p>
      <w:r>
        <w:rPr>
          <w:b/>
        </w:rPr>
        <w:t xml:space="preserve">Tulos</w:t>
      </w:r>
    </w:p>
    <w:p>
      <w:r>
        <w:t xml:space="preserve">Yksikkö</w:t>
      </w:r>
    </w:p>
    <w:p>
      <w:r>
        <w:rPr>
          <w:b/>
        </w:rPr>
        <w:t xml:space="preserve">Esimerkki 3.587</w:t>
      </w:r>
    </w:p>
    <w:p>
      <w:r>
        <w:t xml:space="preserve">Minkä pyörän Blaise Pascal keksi etsiessään ikuista liikettä ?</w:t>
      </w:r>
    </w:p>
    <w:p>
      <w:r>
        <w:rPr>
          <w:b/>
        </w:rPr>
        <w:t xml:space="preserve">Tulos</w:t>
      </w:r>
    </w:p>
    <w:p>
      <w:r>
        <w:t xml:space="preserve">Yksikkö</w:t>
      </w:r>
    </w:p>
    <w:p>
      <w:r>
        <w:rPr>
          <w:b/>
        </w:rPr>
        <w:t xml:space="preserve">Esimerkki 3.588</w:t>
      </w:r>
    </w:p>
    <w:p>
      <w:r>
        <w:t xml:space="preserve">Mikä kamerayhtiö sanoi: "Jos teillä ei ole aikaa, meillä on kamera"? ''</w:t>
      </w:r>
    </w:p>
    <w:p>
      <w:r>
        <w:rPr>
          <w:b/>
        </w:rPr>
        <w:t xml:space="preserve">Tulos</w:t>
      </w:r>
    </w:p>
    <w:p>
      <w:r>
        <w:t xml:space="preserve">Henkilö</w:t>
      </w:r>
    </w:p>
    <w:p>
      <w:r>
        <w:rPr>
          <w:b/>
        </w:rPr>
        <w:t xml:space="preserve">Esimerkki 3.589</w:t>
      </w:r>
    </w:p>
    <w:p>
      <w:r>
        <w:t xml:space="preserve">Minkä mittarin keksi C.C. Magee vuonna 1935 ?</w:t>
      </w:r>
    </w:p>
    <w:p>
      <w:r>
        <w:rPr>
          <w:b/>
        </w:rPr>
        <w:t xml:space="preserve">Tulos</w:t>
      </w:r>
    </w:p>
    <w:p>
      <w:r>
        <w:t xml:space="preserve">Yksikkö</w:t>
      </w:r>
    </w:p>
    <w:p>
      <w:r>
        <w:rPr>
          <w:b/>
        </w:rPr>
        <w:t xml:space="preserve">Esimerkki 3.590</w:t>
      </w:r>
    </w:p>
    <w:p>
      <w:r>
        <w:t xml:space="preserve">Millaisen patentin Ermal Fraze sai vuonna 1963 ?</w:t>
      </w:r>
    </w:p>
    <w:p>
      <w:r>
        <w:rPr>
          <w:b/>
        </w:rPr>
        <w:t xml:space="preserve">Tulos</w:t>
      </w:r>
    </w:p>
    <w:p>
      <w:r>
        <w:t xml:space="preserve">Yksikkö</w:t>
      </w:r>
    </w:p>
    <w:p>
      <w:r>
        <w:rPr>
          <w:b/>
        </w:rPr>
        <w:t xml:space="preserve">Esimerkki 3.591</w:t>
      </w:r>
    </w:p>
    <w:p>
      <w:r>
        <w:t xml:space="preserve">Mitkä seitsemän numeroa seuraavat suuntanumeron jälkeen kaukopuhelinnumerossa?</w:t>
      </w:r>
    </w:p>
    <w:p>
      <w:r>
        <w:rPr>
          <w:b/>
        </w:rPr>
        <w:t xml:space="preserve">Tulos</w:t>
      </w:r>
    </w:p>
    <w:p>
      <w:r>
        <w:t xml:space="preserve">Määrä</w:t>
      </w:r>
    </w:p>
    <w:p>
      <w:r>
        <w:rPr>
          <w:b/>
        </w:rPr>
        <w:t xml:space="preserve">Esimerkki 3.592</w:t>
      </w:r>
    </w:p>
    <w:p>
      <w:r>
        <w:t xml:space="preserve">Mitä on kuoleman jälkeen?</w:t>
      </w:r>
    </w:p>
    <w:p>
      <w:r>
        <w:rPr>
          <w:b/>
        </w:rPr>
        <w:t xml:space="preserve">Tulos</w:t>
      </w:r>
    </w:p>
    <w:p>
      <w:r>
        <w:t xml:space="preserve">Yksikkö</w:t>
      </w:r>
    </w:p>
    <w:p>
      <w:r>
        <w:rPr>
          <w:b/>
        </w:rPr>
        <w:t xml:space="preserve">Esimerkki 3.593</w:t>
      </w:r>
    </w:p>
    <w:p>
      <w:r>
        <w:t xml:space="preserve">Kuinka monta prosenttia maailman makeasta vedestä on Kanadassa?</w:t>
      </w:r>
    </w:p>
    <w:p>
      <w:r>
        <w:rPr>
          <w:b/>
        </w:rPr>
        <w:t xml:space="preserve">Tulos</w:t>
      </w:r>
    </w:p>
    <w:p>
      <w:r>
        <w:t xml:space="preserve">Määrä</w:t>
      </w:r>
    </w:p>
    <w:p>
      <w:r>
        <w:rPr>
          <w:b/>
        </w:rPr>
        <w:t xml:space="preserve">Esimerkki 3.594</w:t>
      </w:r>
    </w:p>
    <w:p>
      <w:r>
        <w:t xml:space="preserve">Mikä on vaarallisten aineiden määritelmä?</w:t>
      </w:r>
    </w:p>
    <w:p>
      <w:r>
        <w:rPr>
          <w:b/>
        </w:rPr>
        <w:t xml:space="preserve">Tulos</w:t>
      </w:r>
    </w:p>
    <w:p>
      <w:r>
        <w:t xml:space="preserve">Kuvaus</w:t>
      </w:r>
    </w:p>
    <w:p>
      <w:r>
        <w:rPr>
          <w:b/>
        </w:rPr>
        <w:t xml:space="preserve">Esimerkki 3.595</w:t>
      </w:r>
    </w:p>
    <w:p>
      <w:r>
        <w:t xml:space="preserve">Mikä on National Bureau of Investigationin lyhenne ?</w:t>
      </w:r>
    </w:p>
    <w:p>
      <w:r>
        <w:rPr>
          <w:b/>
        </w:rPr>
        <w:t xml:space="preserve">Tulos</w:t>
      </w:r>
    </w:p>
    <w:p>
      <w:r>
        <w:t xml:space="preserve">Lyhenne</w:t>
      </w:r>
    </w:p>
    <w:p>
      <w:r>
        <w:rPr>
          <w:b/>
        </w:rPr>
        <w:t xml:space="preserve">Esimerkki 3.596</w:t>
      </w:r>
    </w:p>
    <w:p>
      <w:r>
        <w:t xml:space="preserve">Mikä on .com:n koko muoto?</w:t>
      </w:r>
    </w:p>
    <w:p>
      <w:r>
        <w:rPr>
          <w:b/>
        </w:rPr>
        <w:t xml:space="preserve">Tulos</w:t>
      </w:r>
    </w:p>
    <w:p>
      <w:r>
        <w:t xml:space="preserve">Lyhenne</w:t>
      </w:r>
    </w:p>
    <w:p>
      <w:r>
        <w:rPr>
          <w:b/>
        </w:rPr>
        <w:t xml:space="preserve">Esimerkki 3.597</w:t>
      </w:r>
    </w:p>
    <w:p>
      <w:r>
        <w:t xml:space="preserve">Mitkä kaksi Karibian maata jakavat Hispaniolan saaren?</w:t>
      </w:r>
    </w:p>
    <w:p>
      <w:r>
        <w:rPr>
          <w:b/>
        </w:rPr>
        <w:t xml:space="preserve">Tulos</w:t>
      </w:r>
    </w:p>
    <w:p>
      <w:r>
        <w:t xml:space="preserve">Sijainti</w:t>
      </w:r>
    </w:p>
    <w:p>
      <w:r>
        <w:rPr>
          <w:b/>
        </w:rPr>
        <w:t xml:space="preserve">Esimerkki 3.598</w:t>
      </w:r>
    </w:p>
    <w:p>
      <w:r>
        <w:t xml:space="preserve">Mikä oli Hitlerin lempielokuva ?</w:t>
      </w:r>
    </w:p>
    <w:p>
      <w:r>
        <w:rPr>
          <w:b/>
        </w:rPr>
        <w:t xml:space="preserve">Tulos</w:t>
      </w:r>
    </w:p>
    <w:p>
      <w:r>
        <w:t xml:space="preserve">Yksikkö</w:t>
      </w:r>
    </w:p>
    <w:p>
      <w:r>
        <w:rPr>
          <w:b/>
        </w:rPr>
        <w:t xml:space="preserve">Esimerkki 3.599</w:t>
      </w:r>
    </w:p>
    <w:p>
      <w:r>
        <w:t xml:space="preserve">Mikä maa on Kanadan ja Meksikon jälkeen lähimpänä Yhdysvaltoja?</w:t>
      </w:r>
    </w:p>
    <w:p>
      <w:r>
        <w:rPr>
          <w:b/>
        </w:rPr>
        <w:t xml:space="preserve">Tulos</w:t>
      </w:r>
    </w:p>
    <w:p>
      <w:r>
        <w:t xml:space="preserve">Sijainti</w:t>
      </w:r>
    </w:p>
    <w:p>
      <w:r>
        <w:rPr>
          <w:b/>
        </w:rPr>
        <w:t xml:space="preserve">Esimerkki 3.600</w:t>
      </w:r>
    </w:p>
    <w:p>
      <w:r>
        <w:t xml:space="preserve">Mikä Kennedy oli naimisissa Ethelin kanssa?</w:t>
      </w:r>
    </w:p>
    <w:p>
      <w:r>
        <w:rPr>
          <w:b/>
        </w:rPr>
        <w:t xml:space="preserve">Tulos</w:t>
      </w:r>
    </w:p>
    <w:p>
      <w:r>
        <w:t xml:space="preserve">Yksikkö</w:t>
      </w:r>
    </w:p>
    <w:p>
      <w:r>
        <w:rPr>
          <w:b/>
        </w:rPr>
        <w:t xml:space="preserve">Esimerkki 3.601</w:t>
      </w:r>
    </w:p>
    <w:p>
      <w:r>
        <w:t xml:space="preserve">Mikä on tietokoneen RAM-muisti?</w:t>
      </w:r>
    </w:p>
    <w:p>
      <w:r>
        <w:rPr>
          <w:b/>
        </w:rPr>
        <w:t xml:space="preserve">Tulos</w:t>
      </w:r>
    </w:p>
    <w:p>
      <w:r>
        <w:t xml:space="preserve">Lyhenne</w:t>
      </w:r>
    </w:p>
    <w:p>
      <w:r>
        <w:rPr>
          <w:b/>
        </w:rPr>
        <w:t xml:space="preserve">Esimerkki 3.602</w:t>
      </w:r>
    </w:p>
    <w:p>
      <w:r>
        <w:t xml:space="preserve">Mitä käyttöjärjestelmää IBM-yhteensopivat koneet käyttävät?</w:t>
      </w:r>
    </w:p>
    <w:p>
      <w:r>
        <w:rPr>
          <w:b/>
        </w:rPr>
        <w:t xml:space="preserve">Tulos</w:t>
      </w:r>
    </w:p>
    <w:p>
      <w:r>
        <w:t xml:space="preserve">Yksikkö</w:t>
      </w:r>
    </w:p>
    <w:p>
      <w:r>
        <w:rPr>
          <w:b/>
        </w:rPr>
        <w:t xml:space="preserve">Esimerkki 3.603</w:t>
      </w:r>
    </w:p>
    <w:p>
      <w:r>
        <w:t xml:space="preserve">Kuinka monta valitsijakunnan ääntä Coloradolla on ?</w:t>
      </w:r>
    </w:p>
    <w:p>
      <w:r>
        <w:rPr>
          <w:b/>
        </w:rPr>
        <w:t xml:space="preserve">Tulos</w:t>
      </w:r>
    </w:p>
    <w:p>
      <w:r>
        <w:t xml:space="preserve">Määrä</w:t>
      </w:r>
    </w:p>
    <w:p>
      <w:r>
        <w:rPr>
          <w:b/>
        </w:rPr>
        <w:t xml:space="preserve">Esimerkki 3.604</w:t>
      </w:r>
    </w:p>
    <w:p>
      <w:r>
        <w:t xml:space="preserve">Mikä oli ensimmäinen Funk 'N Lata , brasilialainen yhtye, menestys?</w:t>
      </w:r>
    </w:p>
    <w:p>
      <w:r>
        <w:rPr>
          <w:b/>
        </w:rPr>
        <w:t xml:space="preserve">Tulos</w:t>
      </w:r>
    </w:p>
    <w:p>
      <w:r>
        <w:t xml:space="preserve">Kuvaus</w:t>
      </w:r>
    </w:p>
    <w:p>
      <w:r>
        <w:rPr>
          <w:b/>
        </w:rPr>
        <w:t xml:space="preserve">Esimerkki 3.605</w:t>
      </w:r>
    </w:p>
    <w:p>
      <w:r>
        <w:t xml:space="preserve">Missä ihmiset vuorikiipeilevät Nepalissa ?</w:t>
      </w:r>
    </w:p>
    <w:p>
      <w:r>
        <w:rPr>
          <w:b/>
        </w:rPr>
        <w:t xml:space="preserve">Tulos</w:t>
      </w:r>
    </w:p>
    <w:p>
      <w:r>
        <w:t xml:space="preserve">Sijainti</w:t>
      </w:r>
    </w:p>
    <w:p>
      <w:r>
        <w:rPr>
          <w:b/>
        </w:rPr>
        <w:t xml:space="preserve">Esimerkki 3.606</w:t>
      </w:r>
    </w:p>
    <w:p>
      <w:r>
        <w:t xml:space="preserve">Missä Peter Blattyn romaanissa kerrotaan Regan MacNeilin riivaamasta paholaisesta?</w:t>
      </w:r>
    </w:p>
    <w:p>
      <w:r>
        <w:rPr>
          <w:b/>
        </w:rPr>
        <w:t xml:space="preserve">Tulos</w:t>
      </w:r>
    </w:p>
    <w:p>
      <w:r>
        <w:t xml:space="preserve">Yksikkö</w:t>
      </w:r>
    </w:p>
    <w:p>
      <w:r>
        <w:rPr>
          <w:b/>
        </w:rPr>
        <w:t xml:space="preserve">Esimerkki 3.607</w:t>
      </w:r>
    </w:p>
    <w:p>
      <w:r>
        <w:t xml:space="preserve">Mikä on El Paso , Texas leveys- ja pituusaste?</w:t>
      </w:r>
    </w:p>
    <w:p>
      <w:r>
        <w:rPr>
          <w:b/>
        </w:rPr>
        <w:t xml:space="preserve">Tulos</w:t>
      </w:r>
    </w:p>
    <w:p>
      <w:r>
        <w:t xml:space="preserve">Määrä</w:t>
      </w:r>
    </w:p>
    <w:p>
      <w:r>
        <w:rPr>
          <w:b/>
        </w:rPr>
        <w:t xml:space="preserve">Esimerkki 3.608</w:t>
      </w:r>
    </w:p>
    <w:p>
      <w:r>
        <w:t xml:space="preserve">Mikä oli huhtikuun 1998 katsotuin elokuva ?</w:t>
      </w:r>
    </w:p>
    <w:p>
      <w:r>
        <w:rPr>
          <w:b/>
        </w:rPr>
        <w:t xml:space="preserve">Tulos</w:t>
      </w:r>
    </w:p>
    <w:p>
      <w:r>
        <w:t xml:space="preserve">Yksikkö</w:t>
      </w:r>
    </w:p>
    <w:p>
      <w:r>
        <w:rPr>
          <w:b/>
        </w:rPr>
        <w:t xml:space="preserve">Esimerkki 3.609</w:t>
      </w:r>
    </w:p>
    <w:p>
      <w:r>
        <w:t xml:space="preserve">Mistä on peräisin ilmaisu "nelikirjaiminen sana"?</w:t>
      </w:r>
    </w:p>
    <w:p>
      <w:r>
        <w:rPr>
          <w:b/>
        </w:rPr>
        <w:t xml:space="preserve">Tulos</w:t>
      </w:r>
    </w:p>
    <w:p>
      <w:r>
        <w:t xml:space="preserve">Kuvaus</w:t>
      </w:r>
    </w:p>
    <w:p>
      <w:r>
        <w:rPr>
          <w:b/>
        </w:rPr>
        <w:t xml:space="preserve">Esimerkki 3.610</w:t>
      </w:r>
    </w:p>
    <w:p>
      <w:r>
        <w:t xml:space="preserve">Mikä on esimerkki todellisesta tapauksesta, jossa neljästoista lisäystä on käytetty?</w:t>
      </w:r>
    </w:p>
    <w:p>
      <w:r>
        <w:rPr>
          <w:b/>
        </w:rPr>
        <w:t xml:space="preserve">Tulos</w:t>
      </w:r>
    </w:p>
    <w:p>
      <w:r>
        <w:t xml:space="preserve">Kuvaus</w:t>
      </w:r>
    </w:p>
    <w:p>
      <w:r>
        <w:rPr>
          <w:b/>
        </w:rPr>
        <w:t xml:space="preserve">Esimerkki 3.611</w:t>
      </w:r>
    </w:p>
    <w:p>
      <w:r>
        <w:t xml:space="preserve">Mikä on Plc?</w:t>
      </w:r>
    </w:p>
    <w:p>
      <w:r>
        <w:rPr>
          <w:b/>
        </w:rPr>
        <w:t xml:space="preserve">Tulos</w:t>
      </w:r>
    </w:p>
    <w:p>
      <w:r>
        <w:t xml:space="preserve">Kuvaus</w:t>
      </w:r>
    </w:p>
    <w:p>
      <w:r>
        <w:rPr>
          <w:b/>
        </w:rPr>
        <w:t xml:space="preserve">Esimerkki 3.612</w:t>
      </w:r>
    </w:p>
    <w:p>
      <w:r>
        <w:t xml:space="preserve">Mikä oli CNN:n ensimmäinen lähetys?</w:t>
      </w:r>
    </w:p>
    <w:p>
      <w:r>
        <w:rPr>
          <w:b/>
        </w:rPr>
        <w:t xml:space="preserve">Tulos</w:t>
      </w:r>
    </w:p>
    <w:p>
      <w:r>
        <w:t xml:space="preserve">Määrä</w:t>
      </w:r>
    </w:p>
    <w:p>
      <w:r>
        <w:rPr>
          <w:b/>
        </w:rPr>
        <w:t xml:space="preserve">Esimerkki 3.613</w:t>
      </w:r>
    </w:p>
    <w:p>
      <w:r>
        <w:t xml:space="preserve">Mikä on sen miehen koko nimi, joka keksi monivärisen pelikuution, jossa on 42,3 kvintiljoonaa mahdollista yhdistelmää ?</w:t>
      </w:r>
    </w:p>
    <w:p>
      <w:r>
        <w:rPr>
          <w:b/>
        </w:rPr>
        <w:t xml:space="preserve">Tulos</w:t>
      </w:r>
    </w:p>
    <w:p>
      <w:r>
        <w:t xml:space="preserve">Henkilö</w:t>
      </w:r>
    </w:p>
    <w:p>
      <w:r>
        <w:rPr>
          <w:b/>
        </w:rPr>
        <w:t xml:space="preserve">Esimerkki 3.614</w:t>
      </w:r>
    </w:p>
    <w:p>
      <w:r>
        <w:t xml:space="preserve">Mikä öljy-yhtiö melkein valitsi uudeksi kansainväliseksi nimekseen sanan, joka tarkoittaa japaniksi "pysähtynyttä autoa"?</w:t>
      </w:r>
    </w:p>
    <w:p>
      <w:r>
        <w:rPr>
          <w:b/>
        </w:rPr>
        <w:t xml:space="preserve">Tulos</w:t>
      </w:r>
    </w:p>
    <w:p>
      <w:r>
        <w:t xml:space="preserve">Henkilö</w:t>
      </w:r>
    </w:p>
    <w:p>
      <w:r>
        <w:rPr>
          <w:b/>
        </w:rPr>
        <w:t xml:space="preserve">Esimerkki 3.615</w:t>
      </w:r>
    </w:p>
    <w:p>
      <w:r>
        <w:t xml:space="preserve">Keitä olivat jenkkien vakioviholliset ?</w:t>
      </w:r>
    </w:p>
    <w:p>
      <w:r>
        <w:rPr>
          <w:b/>
        </w:rPr>
        <w:t xml:space="preserve">Tulos</w:t>
      </w:r>
    </w:p>
    <w:p>
      <w:r>
        <w:t xml:space="preserve">Henkilö</w:t>
      </w:r>
    </w:p>
    <w:p>
      <w:r>
        <w:rPr>
          <w:b/>
        </w:rPr>
        <w:t xml:space="preserve">Esimerkki 3.616</w:t>
      </w:r>
    </w:p>
    <w:p>
      <w:r>
        <w:t xml:space="preserve">Missä maakunnassa Edmonton sijaitsee?</w:t>
      </w:r>
    </w:p>
    <w:p>
      <w:r>
        <w:rPr>
          <w:b/>
        </w:rPr>
        <w:t xml:space="preserve">Tulos</w:t>
      </w:r>
    </w:p>
    <w:p>
      <w:r>
        <w:t xml:space="preserve">Sijainti</w:t>
      </w:r>
    </w:p>
    <w:p>
      <w:r>
        <w:rPr>
          <w:b/>
        </w:rPr>
        <w:t xml:space="preserve">Esimerkki 3.617</w:t>
      </w:r>
    </w:p>
    <w:p>
      <w:r>
        <w:t xml:space="preserve">Mikä on Chiricahuan nimi ?</w:t>
      </w:r>
    </w:p>
    <w:p>
      <w:r>
        <w:rPr>
          <w:b/>
        </w:rPr>
        <w:t xml:space="preserve">Tulos</w:t>
      </w:r>
    </w:p>
    <w:p>
      <w:r>
        <w:t xml:space="preserve">Yksikkö</w:t>
      </w:r>
    </w:p>
    <w:p>
      <w:r>
        <w:rPr>
          <w:b/>
        </w:rPr>
        <w:t xml:space="preserve">Esimerkki 3.618</w:t>
      </w:r>
    </w:p>
    <w:p>
      <w:r>
        <w:t xml:space="preserve">Kuka oli toinen henkilö, joka käytti Iron Manin panssaria?</w:t>
      </w:r>
    </w:p>
    <w:p>
      <w:r>
        <w:rPr>
          <w:b/>
        </w:rPr>
        <w:t xml:space="preserve">Tulos</w:t>
      </w:r>
    </w:p>
    <w:p>
      <w:r>
        <w:t xml:space="preserve">Henkilö</w:t>
      </w:r>
    </w:p>
    <w:p>
      <w:r>
        <w:rPr>
          <w:b/>
        </w:rPr>
        <w:t xml:space="preserve">Esimerkki 3.619</w:t>
      </w:r>
    </w:p>
    <w:p>
      <w:r>
        <w:t xml:space="preserve">Mikä tekee suolasta suolan ?</w:t>
      </w:r>
    </w:p>
    <w:p>
      <w:r>
        <w:rPr>
          <w:b/>
        </w:rPr>
        <w:t xml:space="preserve">Tulos</w:t>
      </w:r>
    </w:p>
    <w:p>
      <w:r>
        <w:t xml:space="preserve">Kuvaus</w:t>
      </w:r>
    </w:p>
    <w:p>
      <w:r>
        <w:rPr>
          <w:b/>
        </w:rPr>
        <w:t xml:space="preserve">Esimerkki 3.620</w:t>
      </w:r>
    </w:p>
    <w:p>
      <w:r>
        <w:t xml:space="preserve">Mitä Robin Williams tekee?</w:t>
      </w:r>
    </w:p>
    <w:p>
      <w:r>
        <w:rPr>
          <w:b/>
        </w:rPr>
        <w:t xml:space="preserve">Tulos</w:t>
      </w:r>
    </w:p>
    <w:p>
      <w:r>
        <w:t xml:space="preserve">Henkilö</w:t>
      </w:r>
    </w:p>
    <w:p>
      <w:r>
        <w:rPr>
          <w:b/>
        </w:rPr>
        <w:t xml:space="preserve">Esimerkki 3.621</w:t>
      </w:r>
    </w:p>
    <w:p>
      <w:r>
        <w:t xml:space="preserve">Mitkä ovat maapallon kaksi suurinta lintua?</w:t>
      </w:r>
    </w:p>
    <w:p>
      <w:r>
        <w:rPr>
          <w:b/>
        </w:rPr>
        <w:t xml:space="preserve">Tulos</w:t>
      </w:r>
    </w:p>
    <w:p>
      <w:r>
        <w:t xml:space="preserve">Yksikkö</w:t>
      </w:r>
    </w:p>
    <w:p>
      <w:r>
        <w:rPr>
          <w:b/>
        </w:rPr>
        <w:t xml:space="preserve">Esimerkki 3.622</w:t>
      </w:r>
    </w:p>
    <w:p>
      <w:r>
        <w:t xml:space="preserve">Kuinka kauan James Bond pitää keitetyistä kananmunista?</w:t>
      </w:r>
    </w:p>
    <w:p>
      <w:r>
        <w:rPr>
          <w:b/>
        </w:rPr>
        <w:t xml:space="preserve">Tulos</w:t>
      </w:r>
    </w:p>
    <w:p>
      <w:r>
        <w:t xml:space="preserve">Määrä</w:t>
      </w:r>
    </w:p>
    <w:p>
      <w:r>
        <w:rPr>
          <w:b/>
        </w:rPr>
        <w:t xml:space="preserve">Esimerkki 3.623</w:t>
      </w:r>
    </w:p>
    <w:p>
      <w:r>
        <w:t xml:space="preserve">Kuinka paljon lunta vastaa tuuman sadetta?</w:t>
      </w:r>
    </w:p>
    <w:p>
      <w:r>
        <w:rPr>
          <w:b/>
        </w:rPr>
        <w:t xml:space="preserve">Tulos</w:t>
      </w:r>
    </w:p>
    <w:p>
      <w:r>
        <w:t xml:space="preserve">Määrä</w:t>
      </w:r>
    </w:p>
    <w:p>
      <w:r>
        <w:rPr>
          <w:b/>
        </w:rPr>
        <w:t xml:space="preserve">Esimerkki 3.624</w:t>
      </w:r>
    </w:p>
    <w:p>
      <w:r>
        <w:t xml:space="preserve">Mistä löydän netistä maksuttoman maailmanatlaksen kartan?</w:t>
      </w:r>
    </w:p>
    <w:p>
      <w:r>
        <w:rPr>
          <w:b/>
        </w:rPr>
        <w:t xml:space="preserve">Tulos</w:t>
      </w:r>
    </w:p>
    <w:p>
      <w:r>
        <w:t xml:space="preserve">Sijainti</w:t>
      </w:r>
    </w:p>
    <w:p>
      <w:r>
        <w:rPr>
          <w:b/>
        </w:rPr>
        <w:t xml:space="preserve">Esimerkki 3.625</w:t>
      </w:r>
    </w:p>
    <w:p>
      <w:r>
        <w:t xml:space="preserve">Mikä Batmanin hahmo kulkee ympäriinsä lepakkopyörällä?</w:t>
      </w:r>
    </w:p>
    <w:p>
      <w:r>
        <w:rPr>
          <w:b/>
        </w:rPr>
        <w:t xml:space="preserve">Tulos</w:t>
      </w:r>
    </w:p>
    <w:p>
      <w:r>
        <w:t xml:space="preserve">Henkilö</w:t>
      </w:r>
    </w:p>
    <w:p>
      <w:r>
        <w:rPr>
          <w:b/>
        </w:rPr>
        <w:t xml:space="preserve">Esimerkki 3.626</w:t>
      </w:r>
    </w:p>
    <w:p>
      <w:r>
        <w:t xml:space="preserve">Mistä on peräisin ilmaisu "tout de suite"?</w:t>
      </w:r>
    </w:p>
    <w:p>
      <w:r>
        <w:rPr>
          <w:b/>
        </w:rPr>
        <w:t xml:space="preserve">Tulos</w:t>
      </w:r>
    </w:p>
    <w:p>
      <w:r>
        <w:t xml:space="preserve">Kuvaus</w:t>
      </w:r>
    </w:p>
    <w:p>
      <w:r>
        <w:rPr>
          <w:b/>
        </w:rPr>
        <w:t xml:space="preserve">Esimerkki 3.627</w:t>
      </w:r>
    </w:p>
    <w:p>
      <w:r>
        <w:t xml:space="preserve">Miten generaattorin magneetin pyörimisnopeus vaikuttaa generaattorin tehoon?</w:t>
      </w:r>
    </w:p>
    <w:p>
      <w:r>
        <w:rPr>
          <w:b/>
        </w:rPr>
        <w:t xml:space="preserve">Tulos</w:t>
      </w:r>
    </w:p>
    <w:p>
      <w:r>
        <w:t xml:space="preserve">Kuvaus</w:t>
      </w:r>
    </w:p>
    <w:p>
      <w:r>
        <w:rPr>
          <w:b/>
        </w:rPr>
        <w:t xml:space="preserve">Esimerkki 3.628</w:t>
      </w:r>
    </w:p>
    <w:p>
      <w:r>
        <w:t xml:space="preserve">Mikä on Drew Barrymoren sähköpostiosoite ?</w:t>
      </w:r>
    </w:p>
    <w:p>
      <w:r>
        <w:rPr>
          <w:b/>
        </w:rPr>
        <w:t xml:space="preserve">Tulos</w:t>
      </w:r>
    </w:p>
    <w:p>
      <w:r>
        <w:t xml:space="preserve">Sijainti</w:t>
      </w:r>
    </w:p>
    <w:p>
      <w:r>
        <w:rPr>
          <w:b/>
        </w:rPr>
        <w:t xml:space="preserve">Esimerkki 3.629</w:t>
      </w:r>
    </w:p>
    <w:p>
      <w:r>
        <w:t xml:space="preserve">Kuinka paljon sähköä aivot tarvitsevat toimiakseen ?</w:t>
      </w:r>
    </w:p>
    <w:p>
      <w:r>
        <w:rPr>
          <w:b/>
        </w:rPr>
        <w:t xml:space="preserve">Tulos</w:t>
      </w:r>
    </w:p>
    <w:p>
      <w:r>
        <w:t xml:space="preserve">Määrä</w:t>
      </w:r>
    </w:p>
    <w:p>
      <w:r>
        <w:rPr>
          <w:b/>
        </w:rPr>
        <w:t xml:space="preserve">Esimerkki 3.630</w:t>
      </w:r>
    </w:p>
    <w:p>
      <w:r>
        <w:t xml:space="preserve">Mikä on Japanin väkiluku?</w:t>
      </w:r>
    </w:p>
    <w:p>
      <w:r>
        <w:rPr>
          <w:b/>
        </w:rPr>
        <w:t xml:space="preserve">Tulos</w:t>
      </w:r>
    </w:p>
    <w:p>
      <w:r>
        <w:t xml:space="preserve">Määrä</w:t>
      </w:r>
    </w:p>
    <w:p>
      <w:r>
        <w:rPr>
          <w:b/>
        </w:rPr>
        <w:t xml:space="preserve">Esimerkki 3.631</w:t>
      </w:r>
    </w:p>
    <w:p>
      <w:r>
        <w:t xml:space="preserve">Miten he löytävät tai valitsevat todistajia teloitukselle ?</w:t>
      </w:r>
    </w:p>
    <w:p>
      <w:r>
        <w:rPr>
          <w:b/>
        </w:rPr>
        <w:t xml:space="preserve">Tulos</w:t>
      </w:r>
    </w:p>
    <w:p>
      <w:r>
        <w:t xml:space="preserve">Kuvaus</w:t>
      </w:r>
    </w:p>
    <w:p>
      <w:r>
        <w:rPr>
          <w:b/>
        </w:rPr>
        <w:t xml:space="preserve">Esimerkki 3.632</w:t>
      </w:r>
    </w:p>
    <w:p>
      <w:r>
        <w:t xml:space="preserve">Missä Rider College sijaitsee?</w:t>
      </w:r>
    </w:p>
    <w:p>
      <w:r>
        <w:rPr>
          <w:b/>
        </w:rPr>
        <w:t xml:space="preserve">Tulos</w:t>
      </w:r>
    </w:p>
    <w:p>
      <w:r>
        <w:t xml:space="preserve">Sijainti</w:t>
      </w:r>
    </w:p>
    <w:p>
      <w:r>
        <w:rPr>
          <w:b/>
        </w:rPr>
        <w:t xml:space="preserve">Esimerkki 3.633</w:t>
      </w:r>
    </w:p>
    <w:p>
      <w:r>
        <w:t xml:space="preserve">Mihin lääkkeeseen Sigmund Freud innostui kokeillessaan neurastenian hoitoa ?</w:t>
      </w:r>
    </w:p>
    <w:p>
      <w:r>
        <w:rPr>
          <w:b/>
        </w:rPr>
        <w:t xml:space="preserve">Tulos</w:t>
      </w:r>
    </w:p>
    <w:p>
      <w:r>
        <w:t xml:space="preserve">Yksikkö</w:t>
      </w:r>
    </w:p>
    <w:p>
      <w:r>
        <w:rPr>
          <w:b/>
        </w:rPr>
        <w:t xml:space="preserve">Esimerkki 3.634</w:t>
      </w:r>
    </w:p>
    <w:p>
      <w:r>
        <w:t xml:space="preserve">Mitä tarkoittaa pH?</w:t>
      </w:r>
    </w:p>
    <w:p>
      <w:r>
        <w:rPr>
          <w:b/>
        </w:rPr>
        <w:t xml:space="preserve">Tulos</w:t>
      </w:r>
    </w:p>
    <w:p>
      <w:r>
        <w:t xml:space="preserve">Lyhenne</w:t>
      </w:r>
    </w:p>
    <w:p>
      <w:r>
        <w:rPr>
          <w:b/>
        </w:rPr>
        <w:t xml:space="preserve">Esimerkki 3.635</w:t>
      </w:r>
    </w:p>
    <w:p>
      <w:r>
        <w:t xml:space="preserve">Mikä on habeas corpus ?</w:t>
      </w:r>
    </w:p>
    <w:p>
      <w:r>
        <w:rPr>
          <w:b/>
        </w:rPr>
        <w:t xml:space="preserve">Tulos</w:t>
      </w:r>
    </w:p>
    <w:p>
      <w:r>
        <w:t xml:space="preserve">Kuvaus</w:t>
      </w:r>
    </w:p>
    <w:p>
      <w:r>
        <w:rPr>
          <w:b/>
        </w:rPr>
        <w:t xml:space="preserve">Esimerkki 3.636</w:t>
      </w:r>
    </w:p>
    <w:p>
      <w:r>
        <w:t xml:space="preserve">Mikä manner työntää toimeenpanevan komitean vuoristoa ylöspäin ?</w:t>
      </w:r>
    </w:p>
    <w:p>
      <w:r>
        <w:rPr>
          <w:b/>
        </w:rPr>
        <w:t xml:space="preserve">Tulos</w:t>
      </w:r>
    </w:p>
    <w:p>
      <w:r>
        <w:t xml:space="preserve">Sijainti</w:t>
      </w:r>
    </w:p>
    <w:p>
      <w:r>
        <w:rPr>
          <w:b/>
        </w:rPr>
        <w:t xml:space="preserve">Esimerkki 3.637</w:t>
      </w:r>
    </w:p>
    <w:p>
      <w:r>
        <w:t xml:space="preserve">Mistä löydän Preussin kartan Internetistä?</w:t>
      </w:r>
    </w:p>
    <w:p>
      <w:r>
        <w:rPr>
          <w:b/>
        </w:rPr>
        <w:t xml:space="preserve">Tulos</w:t>
      </w:r>
    </w:p>
    <w:p>
      <w:r>
        <w:t xml:space="preserve">Sijainti</w:t>
      </w:r>
    </w:p>
    <w:p>
      <w:r>
        <w:rPr>
          <w:b/>
        </w:rPr>
        <w:t xml:space="preserve">Esimerkki 3.638</w:t>
      </w:r>
    </w:p>
    <w:p>
      <w:r>
        <w:t xml:space="preserve">Minkä japanilaisen autonvalmistajan suurin myyntiprosentti oli kotimaan markkinoilla?</w:t>
      </w:r>
    </w:p>
    <w:p>
      <w:r>
        <w:rPr>
          <w:b/>
        </w:rPr>
        <w:t xml:space="preserve">Tulos</w:t>
      </w:r>
    </w:p>
    <w:p>
      <w:r>
        <w:t xml:space="preserve">Henkilö</w:t>
      </w:r>
    </w:p>
    <w:p>
      <w:r>
        <w:rPr>
          <w:b/>
        </w:rPr>
        <w:t xml:space="preserve">Esimerkki 3.639</w:t>
      </w:r>
    </w:p>
    <w:p>
      <w:r>
        <w:t xml:space="preserve">Mitä Aaron tarkoittaa?</w:t>
      </w:r>
    </w:p>
    <w:p>
      <w:r>
        <w:rPr>
          <w:b/>
        </w:rPr>
        <w:t xml:space="preserve">Tulos</w:t>
      </w:r>
    </w:p>
    <w:p>
      <w:r>
        <w:t xml:space="preserve">Kuvaus</w:t>
      </w:r>
    </w:p>
    <w:p>
      <w:r>
        <w:rPr>
          <w:b/>
        </w:rPr>
        <w:t xml:space="preserve">Esimerkki 3.640</w:t>
      </w:r>
    </w:p>
    <w:p>
      <w:r>
        <w:t xml:space="preserve">Mistä mausteesta kokit maksavat eniten ?</w:t>
      </w:r>
    </w:p>
    <w:p>
      <w:r>
        <w:rPr>
          <w:b/>
        </w:rPr>
        <w:t xml:space="preserve">Tulos</w:t>
      </w:r>
    </w:p>
    <w:p>
      <w:r>
        <w:t xml:space="preserve">Yksikkö</w:t>
      </w:r>
    </w:p>
    <w:p>
      <w:r>
        <w:rPr>
          <w:b/>
        </w:rPr>
        <w:t xml:space="preserve">Esimerkki 3.641</w:t>
      </w:r>
    </w:p>
    <w:p>
      <w:r>
        <w:t xml:space="preserve">Minkä yliopiston jalkapallojoukkueen O.J. Simpson vei Rose Bowliin ?</w:t>
      </w:r>
    </w:p>
    <w:p>
      <w:r>
        <w:rPr>
          <w:b/>
        </w:rPr>
        <w:t xml:space="preserve">Tulos</w:t>
      </w:r>
    </w:p>
    <w:p>
      <w:r>
        <w:t xml:space="preserve">Henkilö</w:t>
      </w:r>
    </w:p>
    <w:p>
      <w:r>
        <w:rPr>
          <w:b/>
        </w:rPr>
        <w:t xml:space="preserve">Esimerkki 3.642</w:t>
      </w:r>
    </w:p>
    <w:p>
      <w:r>
        <w:t xml:space="preserve">Mikä on Pennsylvanian osavaltion tuloveroprosentti?</w:t>
      </w:r>
    </w:p>
    <w:p>
      <w:r>
        <w:rPr>
          <w:b/>
        </w:rPr>
        <w:t xml:space="preserve">Tulos</w:t>
      </w:r>
    </w:p>
    <w:p>
      <w:r>
        <w:t xml:space="preserve">Määrä</w:t>
      </w:r>
    </w:p>
    <w:p>
      <w:r>
        <w:rPr>
          <w:b/>
        </w:rPr>
        <w:t xml:space="preserve">Esimerkki 3.643</w:t>
      </w:r>
    </w:p>
    <w:p>
      <w:r>
        <w:t xml:space="preserve">Miksi Washington DC:n nimi oli alun perin District of Columbia?</w:t>
      </w:r>
    </w:p>
    <w:p>
      <w:r>
        <w:rPr>
          <w:b/>
        </w:rPr>
        <w:t xml:space="preserve">Tulos</w:t>
      </w:r>
    </w:p>
    <w:p>
      <w:r>
        <w:t xml:space="preserve">Kuvaus</w:t>
      </w:r>
    </w:p>
    <w:p>
      <w:r>
        <w:rPr>
          <w:b/>
        </w:rPr>
        <w:t xml:space="preserve">Esimerkki 3.644</w:t>
      </w:r>
    </w:p>
    <w:p>
      <w:r>
        <w:t xml:space="preserve">Mikä on ihmisen ainoa rauhanen, joka voi uudistua?</w:t>
      </w:r>
    </w:p>
    <w:p>
      <w:r>
        <w:rPr>
          <w:b/>
        </w:rPr>
        <w:t xml:space="preserve">Tulos</w:t>
      </w:r>
    </w:p>
    <w:p>
      <w:r>
        <w:t xml:space="preserve">Yksikkö</w:t>
      </w:r>
    </w:p>
    <w:p>
      <w:r>
        <w:rPr>
          <w:b/>
        </w:rPr>
        <w:t xml:space="preserve">Esimerkki 3.645</w:t>
      </w:r>
    </w:p>
    <w:p>
      <w:r>
        <w:t xml:space="preserve">Mistä Arkhimedes on kuuluisa ?</w:t>
      </w:r>
    </w:p>
    <w:p>
      <w:r>
        <w:rPr>
          <w:b/>
        </w:rPr>
        <w:t xml:space="preserve">Tulos</w:t>
      </w:r>
    </w:p>
    <w:p>
      <w:r>
        <w:t xml:space="preserve">Kuvaus</w:t>
      </w:r>
    </w:p>
    <w:p>
      <w:r>
        <w:rPr>
          <w:b/>
        </w:rPr>
        <w:t xml:space="preserve">Esimerkki 3.646</w:t>
      </w:r>
    </w:p>
    <w:p>
      <w:r>
        <w:t xml:space="preserve">Mikä kirjain on K:n oikealla puolella kirjoituskoneen näppäimistössä?</w:t>
      </w:r>
    </w:p>
    <w:p>
      <w:r>
        <w:rPr>
          <w:b/>
        </w:rPr>
        <w:t xml:space="preserve">Tulos</w:t>
      </w:r>
    </w:p>
    <w:p>
      <w:r>
        <w:t xml:space="preserve">Yksikkö</w:t>
      </w:r>
    </w:p>
    <w:p>
      <w:r>
        <w:rPr>
          <w:b/>
        </w:rPr>
        <w:t xml:space="preserve">Esimerkki 3.647</w:t>
      </w:r>
    </w:p>
    <w:p>
      <w:r>
        <w:t xml:space="preserve">Mitä kauppaa 1400- ja 1500-luvun portugalilaiset toivoivat valvovansa Aasian ja Euroopan välillä?</w:t>
      </w:r>
    </w:p>
    <w:p>
      <w:r>
        <w:rPr>
          <w:b/>
        </w:rPr>
        <w:t xml:space="preserve">Tulos</w:t>
      </w:r>
    </w:p>
    <w:p>
      <w:r>
        <w:t xml:space="preserve">Yksikkö</w:t>
      </w:r>
    </w:p>
    <w:p>
      <w:r>
        <w:rPr>
          <w:b/>
        </w:rPr>
        <w:t xml:space="preserve">Esimerkki 3.648</w:t>
      </w:r>
    </w:p>
    <w:p>
      <w:r>
        <w:t xml:space="preserve">Mitä titteliä koomikko Henry Youngman vaatii ?</w:t>
      </w:r>
    </w:p>
    <w:p>
      <w:r>
        <w:rPr>
          <w:b/>
        </w:rPr>
        <w:t xml:space="preserve">Tulos</w:t>
      </w:r>
    </w:p>
    <w:p>
      <w:r>
        <w:t xml:space="preserve">Henkilö</w:t>
      </w:r>
    </w:p>
    <w:p>
      <w:r>
        <w:rPr>
          <w:b/>
        </w:rPr>
        <w:t xml:space="preserve">Esimerkki 3.649</w:t>
      </w:r>
    </w:p>
    <w:p>
      <w:r>
        <w:t xml:space="preserve">Minkä järjestön toimistoihin murtauduttiin Watergatessa vuonna 1972?</w:t>
      </w:r>
    </w:p>
    <w:p>
      <w:r>
        <w:rPr>
          <w:b/>
        </w:rPr>
        <w:t xml:space="preserve">Tulos</w:t>
      </w:r>
    </w:p>
    <w:p>
      <w:r>
        <w:t xml:space="preserve">Henkilö</w:t>
      </w:r>
    </w:p>
    <w:p>
      <w:r>
        <w:rPr>
          <w:b/>
        </w:rPr>
        <w:t xml:space="preserve">Esimerkki 3.650</w:t>
      </w:r>
    </w:p>
    <w:p>
      <w:r>
        <w:t xml:space="preserve">Minkä Nantucketin hylyn tutkimiseen menehtyi enemmän sukeltajia kuin sen 52 uponnutta ihmistä?</w:t>
      </w:r>
    </w:p>
    <w:p>
      <w:r>
        <w:rPr>
          <w:b/>
        </w:rPr>
        <w:t xml:space="preserve">Tulos</w:t>
      </w:r>
    </w:p>
    <w:p>
      <w:r>
        <w:t xml:space="preserve">Yksikkö</w:t>
      </w:r>
    </w:p>
    <w:p>
      <w:r>
        <w:rPr>
          <w:b/>
        </w:rPr>
        <w:t xml:space="preserve">Esimerkki 3.651</w:t>
      </w:r>
    </w:p>
    <w:p>
      <w:r>
        <w:t xml:space="preserve">Missä maassa olet, jos puhut wu-murretta ?</w:t>
      </w:r>
    </w:p>
    <w:p>
      <w:r>
        <w:rPr>
          <w:b/>
        </w:rPr>
        <w:t xml:space="preserve">Tulos</w:t>
      </w:r>
    </w:p>
    <w:p>
      <w:r>
        <w:t xml:space="preserve">Sijainti</w:t>
      </w:r>
    </w:p>
    <w:p>
      <w:r>
        <w:rPr>
          <w:b/>
        </w:rPr>
        <w:t xml:space="preserve">Esimerkki 3.652</w:t>
      </w:r>
    </w:p>
    <w:p>
      <w:r>
        <w:t xml:space="preserve">Kuinka monta erilaista jäätelöä on olemassa?</w:t>
      </w:r>
    </w:p>
    <w:p>
      <w:r>
        <w:rPr>
          <w:b/>
        </w:rPr>
        <w:t xml:space="preserve">Tulos</w:t>
      </w:r>
    </w:p>
    <w:p>
      <w:r>
        <w:t xml:space="preserve">Määrä</w:t>
      </w:r>
    </w:p>
    <w:p>
      <w:r>
        <w:rPr>
          <w:b/>
        </w:rPr>
        <w:t xml:space="preserve">Esimerkki 3.653</w:t>
      </w:r>
    </w:p>
    <w:p>
      <w:r>
        <w:t xml:space="preserve">Mitkä olivat gangsterien Bonnie ja Clyde sukunimet?</w:t>
      </w:r>
    </w:p>
    <w:p>
      <w:r>
        <w:rPr>
          <w:b/>
        </w:rPr>
        <w:t xml:space="preserve">Tulos</w:t>
      </w:r>
    </w:p>
    <w:p>
      <w:r>
        <w:t xml:space="preserve">Henkilö</w:t>
      </w:r>
    </w:p>
    <w:p>
      <w:r>
        <w:rPr>
          <w:b/>
        </w:rPr>
        <w:t xml:space="preserve">Esimerkki 3.654</w:t>
      </w:r>
    </w:p>
    <w:p>
      <w:r>
        <w:t xml:space="preserve">Minkälaista kalaa Hemingwayn teoksessa "Vanhus ja meri" vanhus pyydystää?</w:t>
      </w:r>
    </w:p>
    <w:p>
      <w:r>
        <w:rPr>
          <w:b/>
        </w:rPr>
        <w:t xml:space="preserve">Tulos</w:t>
      </w:r>
    </w:p>
    <w:p>
      <w:r>
        <w:t xml:space="preserve">Yksikkö</w:t>
      </w:r>
    </w:p>
    <w:p>
      <w:r>
        <w:rPr>
          <w:b/>
        </w:rPr>
        <w:t xml:space="preserve">Esimerkki 3.655</w:t>
      </w:r>
    </w:p>
    <w:p>
      <w:r>
        <w:t xml:space="preserve">Mistä väreistä sateenkaari koostuu?</w:t>
      </w:r>
    </w:p>
    <w:p>
      <w:r>
        <w:rPr>
          <w:b/>
        </w:rPr>
        <w:t xml:space="preserve">Tulos</w:t>
      </w:r>
    </w:p>
    <w:p>
      <w:r>
        <w:t xml:space="preserve">Yksikkö</w:t>
      </w:r>
    </w:p>
    <w:p>
      <w:r>
        <w:rPr>
          <w:b/>
        </w:rPr>
        <w:t xml:space="preserve">Esimerkki 3.656</w:t>
      </w:r>
    </w:p>
    <w:p>
      <w:r>
        <w:t xml:space="preserve">Millä tavoin Iivana IV tuki Venäjän laajentumista?</w:t>
      </w:r>
    </w:p>
    <w:p>
      <w:r>
        <w:rPr>
          <w:b/>
        </w:rPr>
        <w:t xml:space="preserve">Tulos</w:t>
      </w:r>
    </w:p>
    <w:p>
      <w:r>
        <w:t xml:space="preserve">Yksikkö</w:t>
      </w:r>
    </w:p>
    <w:p>
      <w:r>
        <w:rPr>
          <w:b/>
        </w:rPr>
        <w:t xml:space="preserve">Esimerkki 3.657</w:t>
      </w:r>
    </w:p>
    <w:p>
      <w:r>
        <w:t xml:space="preserve">Mikä on Nero Wolfen lempijuoma virka-aikana ?</w:t>
      </w:r>
    </w:p>
    <w:p>
      <w:r>
        <w:rPr>
          <w:b/>
        </w:rPr>
        <w:t xml:space="preserve">Tulos</w:t>
      </w:r>
    </w:p>
    <w:p>
      <w:r>
        <w:t xml:space="preserve">Yksikkö</w:t>
      </w:r>
    </w:p>
    <w:p>
      <w:r>
        <w:rPr>
          <w:b/>
        </w:rPr>
        <w:t xml:space="preserve">Esimerkki 3.658</w:t>
      </w:r>
    </w:p>
    <w:p>
      <w:r>
        <w:t xml:space="preserve">Mitä tuomioistuinta Bob Woodward kuvaa kirjassaan The Brethren ?</w:t>
      </w:r>
    </w:p>
    <w:p>
      <w:r>
        <w:rPr>
          <w:b/>
        </w:rPr>
        <w:t xml:space="preserve">Tulos</w:t>
      </w:r>
    </w:p>
    <w:p>
      <w:r>
        <w:t xml:space="preserve">Henkilö</w:t>
      </w:r>
    </w:p>
    <w:p>
      <w:r>
        <w:rPr>
          <w:b/>
        </w:rPr>
        <w:t xml:space="preserve">Esimerkki 3.659</w:t>
      </w:r>
    </w:p>
    <w:p>
      <w:r>
        <w:t xml:space="preserve">Mitä ovat karhu- ja härkämarkkinat?</w:t>
      </w:r>
    </w:p>
    <w:p>
      <w:r>
        <w:rPr>
          <w:b/>
        </w:rPr>
        <w:t xml:space="preserve">Tulos</w:t>
      </w:r>
    </w:p>
    <w:p>
      <w:r>
        <w:t xml:space="preserve">Kuvaus</w:t>
      </w:r>
    </w:p>
    <w:p>
      <w:r>
        <w:rPr>
          <w:b/>
        </w:rPr>
        <w:t xml:space="preserve">Esimerkki 3.660</w:t>
      </w:r>
    </w:p>
    <w:p>
      <w:r>
        <w:t xml:space="preserve">Kuinka pitkä oli pisin aivastuskohtaus ?</w:t>
      </w:r>
    </w:p>
    <w:p>
      <w:r>
        <w:rPr>
          <w:b/>
        </w:rPr>
        <w:t xml:space="preserve">Tulos</w:t>
      </w:r>
    </w:p>
    <w:p>
      <w:r>
        <w:t xml:space="preserve">Määrä</w:t>
      </w:r>
    </w:p>
    <w:p>
      <w:r>
        <w:rPr>
          <w:b/>
        </w:rPr>
        <w:t xml:space="preserve">Esimerkki 3.661</w:t>
      </w:r>
    </w:p>
    <w:p>
      <w:r>
        <w:t xml:space="preserve">Kuka on Intian johtaja?</w:t>
      </w:r>
    </w:p>
    <w:p>
      <w:r>
        <w:rPr>
          <w:b/>
        </w:rPr>
        <w:t xml:space="preserve">Tulos</w:t>
      </w:r>
    </w:p>
    <w:p>
      <w:r>
        <w:t xml:space="preserve">Henkilö</w:t>
      </w:r>
    </w:p>
    <w:p>
      <w:r>
        <w:rPr>
          <w:b/>
        </w:rPr>
        <w:t xml:space="preserve">Esimerkki 3.662</w:t>
      </w:r>
    </w:p>
    <w:p>
      <w:r>
        <w:t xml:space="preserve">Mille kahdelle värille olet sokea, jos kärsit protanopiasta ?</w:t>
      </w:r>
    </w:p>
    <w:p>
      <w:r>
        <w:rPr>
          <w:b/>
        </w:rPr>
        <w:t xml:space="preserve">Tulos</w:t>
      </w:r>
    </w:p>
    <w:p>
      <w:r>
        <w:t xml:space="preserve">Yksikkö</w:t>
      </w:r>
    </w:p>
    <w:p>
      <w:r>
        <w:rPr>
          <w:b/>
        </w:rPr>
        <w:t xml:space="preserve">Esimerkki 3.663</w:t>
      </w:r>
    </w:p>
    <w:p>
      <w:r>
        <w:t xml:space="preserve">Minkä kirjan Aaron Hass kirjoitti ?</w:t>
      </w:r>
    </w:p>
    <w:p>
      <w:r>
        <w:rPr>
          <w:b/>
        </w:rPr>
        <w:t xml:space="preserve">Tulos</w:t>
      </w:r>
    </w:p>
    <w:p>
      <w:r>
        <w:t xml:space="preserve">Yksikkö</w:t>
      </w:r>
    </w:p>
    <w:p>
      <w:r>
        <w:rPr>
          <w:b/>
        </w:rPr>
        <w:t xml:space="preserve">Esimerkki 3.664</w:t>
      </w:r>
    </w:p>
    <w:p>
      <w:r>
        <w:t xml:space="preserve">Miten jäätikkö muodostuu?</w:t>
      </w:r>
    </w:p>
    <w:p>
      <w:r>
        <w:rPr>
          <w:b/>
        </w:rPr>
        <w:t xml:space="preserve">Tulos</w:t>
      </w:r>
    </w:p>
    <w:p>
      <w:r>
        <w:t xml:space="preserve">Kuvaus</w:t>
      </w:r>
    </w:p>
    <w:p>
      <w:r>
        <w:rPr>
          <w:b/>
        </w:rPr>
        <w:t xml:space="preserve">Esimerkki 3.665</w:t>
      </w:r>
    </w:p>
    <w:p>
      <w:r>
        <w:t xml:space="preserve">Mistä löydän `` Fifth Element '' näytönsäästäjän ?</w:t>
      </w:r>
    </w:p>
    <w:p>
      <w:r>
        <w:rPr>
          <w:b/>
        </w:rPr>
        <w:t xml:space="preserve">Tulos</w:t>
      </w:r>
    </w:p>
    <w:p>
      <w:r>
        <w:t xml:space="preserve">Sijainti</w:t>
      </w:r>
    </w:p>
    <w:p>
      <w:r>
        <w:rPr>
          <w:b/>
        </w:rPr>
        <w:t xml:space="preserve">Esimerkki 3.666</w:t>
      </w:r>
    </w:p>
    <w:p>
      <w:r>
        <w:t xml:space="preserve">Minkä yrityksen mainostajana Madonna toimii?</w:t>
      </w:r>
    </w:p>
    <w:p>
      <w:r>
        <w:rPr>
          <w:b/>
        </w:rPr>
        <w:t xml:space="preserve">Tulos</w:t>
      </w:r>
    </w:p>
    <w:p>
      <w:r>
        <w:t xml:space="preserve">Henkilö</w:t>
      </w:r>
    </w:p>
    <w:p>
      <w:r>
        <w:rPr>
          <w:b/>
        </w:rPr>
        <w:t xml:space="preserve">Esimerkki 3.667</w:t>
      </w:r>
    </w:p>
    <w:p>
      <w:r>
        <w:t xml:space="preserve">Kuka italialainen johtaja pelkäsi koko elämänsä ajan pahaa silmää?</w:t>
      </w:r>
    </w:p>
    <w:p>
      <w:r>
        <w:rPr>
          <w:b/>
        </w:rPr>
        <w:t xml:space="preserve">Tulos</w:t>
      </w:r>
    </w:p>
    <w:p>
      <w:r>
        <w:t xml:space="preserve">Henkilö</w:t>
      </w:r>
    </w:p>
    <w:p>
      <w:r>
        <w:rPr>
          <w:b/>
        </w:rPr>
        <w:t xml:space="preserve">Esimerkki 3.668</w:t>
      </w:r>
    </w:p>
    <w:p>
      <w:r>
        <w:t xml:space="preserve">Kuka perusti modernin todennäköisyysteorian ?</w:t>
      </w:r>
    </w:p>
    <w:p>
      <w:r>
        <w:rPr>
          <w:b/>
        </w:rPr>
        <w:t xml:space="preserve">Tulos</w:t>
      </w:r>
    </w:p>
    <w:p>
      <w:r>
        <w:t xml:space="preserve">Henkilö</w:t>
      </w:r>
    </w:p>
    <w:p>
      <w:r>
        <w:rPr>
          <w:b/>
        </w:rPr>
        <w:t xml:space="preserve">Esimerkki 3.669</w:t>
      </w:r>
    </w:p>
    <w:p>
      <w:r>
        <w:t xml:space="preserve">Mikä vaikutus kitkalla on ikuiseen liikkeeseen ?</w:t>
      </w:r>
    </w:p>
    <w:p>
      <w:r>
        <w:rPr>
          <w:b/>
        </w:rPr>
        <w:t xml:space="preserve">Tulos</w:t>
      </w:r>
    </w:p>
    <w:p>
      <w:r>
        <w:t xml:space="preserve">Kuvaus</w:t>
      </w:r>
    </w:p>
    <w:p>
      <w:r>
        <w:rPr>
          <w:b/>
        </w:rPr>
        <w:t xml:space="preserve">Esimerkki 3.670</w:t>
      </w:r>
    </w:p>
    <w:p>
      <w:r>
        <w:t xml:space="preserve">Mikä on Rona Barrettin avioliittonimi ?</w:t>
      </w:r>
    </w:p>
    <w:p>
      <w:r>
        <w:rPr>
          <w:b/>
        </w:rPr>
        <w:t xml:space="preserve">Tulos</w:t>
      </w:r>
    </w:p>
    <w:p>
      <w:r>
        <w:t xml:space="preserve">Henkilö</w:t>
      </w:r>
    </w:p>
    <w:p>
      <w:r>
        <w:rPr>
          <w:b/>
        </w:rPr>
        <w:t xml:space="preserve">Esimerkki 3.671</w:t>
      </w:r>
    </w:p>
    <w:p>
      <w:r>
        <w:t xml:space="preserve">Miltä Esa-Pekka Salonen näyttää?</w:t>
      </w:r>
    </w:p>
    <w:p>
      <w:r>
        <w:rPr>
          <w:b/>
        </w:rPr>
        <w:t xml:space="preserve">Tulos</w:t>
      </w:r>
    </w:p>
    <w:p>
      <w:r>
        <w:t xml:space="preserve">Kuvaus</w:t>
      </w:r>
    </w:p>
    <w:p>
      <w:r>
        <w:rPr>
          <w:b/>
        </w:rPr>
        <w:t xml:space="preserve">Esimerkki 3.672</w:t>
      </w:r>
    </w:p>
    <w:p>
      <w:r>
        <w:t xml:space="preserve">Missä Dickensin romaanissa David vie Peggylle viestin `` Barkis is willin '' ?</w:t>
      </w:r>
    </w:p>
    <w:p>
      <w:r>
        <w:rPr>
          <w:b/>
        </w:rPr>
        <w:t xml:space="preserve">Tulos</w:t>
      </w:r>
    </w:p>
    <w:p>
      <w:r>
        <w:t xml:space="preserve">Yksikkö</w:t>
      </w:r>
    </w:p>
    <w:p>
      <w:r>
        <w:rPr>
          <w:b/>
        </w:rPr>
        <w:t xml:space="preserve">Esimerkki 3.673</w:t>
      </w:r>
    </w:p>
    <w:p>
      <w:r>
        <w:t xml:space="preserve">Kuinka monta ihmistä asuu Tokiossa?</w:t>
      </w:r>
    </w:p>
    <w:p>
      <w:r>
        <w:rPr>
          <w:b/>
        </w:rPr>
        <w:t xml:space="preserve">Tulos</w:t>
      </w:r>
    </w:p>
    <w:p>
      <w:r>
        <w:t xml:space="preserve">Määrä</w:t>
      </w:r>
    </w:p>
    <w:p>
      <w:r>
        <w:rPr>
          <w:b/>
        </w:rPr>
        <w:t xml:space="preserve">Esimerkki 3.674</w:t>
      </w:r>
    </w:p>
    <w:p>
      <w:r>
        <w:t xml:space="preserve">Missä maassa juuston kulutus henkeä kohti on suurin?</w:t>
      </w:r>
    </w:p>
    <w:p>
      <w:r>
        <w:rPr>
          <w:b/>
        </w:rPr>
        <w:t xml:space="preserve">Tulos</w:t>
      </w:r>
    </w:p>
    <w:p>
      <w:r>
        <w:t xml:space="preserve">Sijainti</w:t>
      </w:r>
    </w:p>
    <w:p>
      <w:r>
        <w:rPr>
          <w:b/>
        </w:rPr>
        <w:t xml:space="preserve">Esimerkki 3.675</w:t>
      </w:r>
    </w:p>
    <w:p>
      <w:r>
        <w:t xml:space="preserve">Mistä saan täydellisen luettelon alueeni esitysajoista?</w:t>
      </w:r>
    </w:p>
    <w:p>
      <w:r>
        <w:rPr>
          <w:b/>
        </w:rPr>
        <w:t xml:space="preserve">Tulos</w:t>
      </w:r>
    </w:p>
    <w:p>
      <w:r>
        <w:t xml:space="preserve">Sijainti</w:t>
      </w:r>
    </w:p>
    <w:p>
      <w:r>
        <w:rPr>
          <w:b/>
        </w:rPr>
        <w:t xml:space="preserve">Esimerkki 3.676</w:t>
      </w:r>
    </w:p>
    <w:p>
      <w:r>
        <w:t xml:space="preserve">Ketkä olivat ainoat kaksi kaljua Yhdysvaltain presidenttiä ?</w:t>
      </w:r>
    </w:p>
    <w:p>
      <w:r>
        <w:rPr>
          <w:b/>
        </w:rPr>
        <w:t xml:space="preserve">Tulos</w:t>
      </w:r>
    </w:p>
    <w:p>
      <w:r>
        <w:t xml:space="preserve">Henkilö</w:t>
      </w:r>
    </w:p>
    <w:p>
      <w:r>
        <w:rPr>
          <w:b/>
        </w:rPr>
        <w:t xml:space="preserve">Esimerkki 3.677</w:t>
      </w:r>
    </w:p>
    <w:p>
      <w:r>
        <w:t xml:space="preserve">Mitä tietoja voitte kertoa näyttelijä James Cromwellista ?</w:t>
      </w:r>
    </w:p>
    <w:p>
      <w:r>
        <w:rPr>
          <w:b/>
        </w:rPr>
        <w:t xml:space="preserve">Tulos</w:t>
      </w:r>
    </w:p>
    <w:p>
      <w:r>
        <w:t xml:space="preserve">Henkilö</w:t>
      </w:r>
    </w:p>
    <w:p>
      <w:r>
        <w:rPr>
          <w:b/>
        </w:rPr>
        <w:t xml:space="preserve">Esimerkki 3.678</w:t>
      </w:r>
    </w:p>
    <w:p>
      <w:r>
        <w:t xml:space="preserve">Mikä on hulluuden pelko ?</w:t>
      </w:r>
    </w:p>
    <w:p>
      <w:r>
        <w:rPr>
          <w:b/>
        </w:rPr>
        <w:t xml:space="preserve">Tulos</w:t>
      </w:r>
    </w:p>
    <w:p>
      <w:r>
        <w:t xml:space="preserve">Yksikkö</w:t>
      </w:r>
    </w:p>
    <w:p>
      <w:r>
        <w:rPr>
          <w:b/>
        </w:rPr>
        <w:t xml:space="preserve">Esimerkki 3.679</w:t>
      </w:r>
    </w:p>
    <w:p>
      <w:r>
        <w:t xml:space="preserve">Missä vuonna 18 rakennetussa rakennuksessa on 327 mailia kirjahyllyjä?</w:t>
      </w:r>
    </w:p>
    <w:p>
      <w:r>
        <w:rPr>
          <w:b/>
        </w:rPr>
        <w:t xml:space="preserve">Tulos</w:t>
      </w:r>
    </w:p>
    <w:p>
      <w:r>
        <w:t xml:space="preserve">Sijainti</w:t>
      </w:r>
    </w:p>
    <w:p>
      <w:r>
        <w:rPr>
          <w:b/>
        </w:rPr>
        <w:t xml:space="preserve">Esimerkki 3.680</w:t>
      </w:r>
    </w:p>
    <w:p>
      <w:r>
        <w:t xml:space="preserve">Mikä on Marylandin osavaltion tunnuslause?</w:t>
      </w:r>
    </w:p>
    <w:p>
      <w:r>
        <w:rPr>
          <w:b/>
        </w:rPr>
        <w:t xml:space="preserve">Tulos</w:t>
      </w:r>
    </w:p>
    <w:p>
      <w:r>
        <w:t xml:space="preserve">Kuvaus</w:t>
      </w:r>
    </w:p>
    <w:p>
      <w:r>
        <w:rPr>
          <w:b/>
        </w:rPr>
        <w:t xml:space="preserve">Esimerkki 3.681</w:t>
      </w:r>
    </w:p>
    <w:p>
      <w:r>
        <w:t xml:space="preserve">Mikä on Apple Computerin kaikkien aikojen osakekorkeus ja mistä löydän tämän tiedon?</w:t>
      </w:r>
    </w:p>
    <w:p>
      <w:r>
        <w:rPr>
          <w:b/>
        </w:rPr>
        <w:t xml:space="preserve">Tulos</w:t>
      </w:r>
    </w:p>
    <w:p>
      <w:r>
        <w:t xml:space="preserve">Määrä</w:t>
      </w:r>
    </w:p>
    <w:p>
      <w:r>
        <w:rPr>
          <w:b/>
        </w:rPr>
        <w:t xml:space="preserve">Esimerkki 3.682</w:t>
      </w:r>
    </w:p>
    <w:p>
      <w:r>
        <w:t xml:space="preserve">Kuinka suuri osa majavan elämästä kuluu uintiin?</w:t>
      </w:r>
    </w:p>
    <w:p>
      <w:r>
        <w:rPr>
          <w:b/>
        </w:rPr>
        <w:t xml:space="preserve">Tulos</w:t>
      </w:r>
    </w:p>
    <w:p>
      <w:r>
        <w:t xml:space="preserve">Määrä</w:t>
      </w:r>
    </w:p>
    <w:p>
      <w:r>
        <w:rPr>
          <w:b/>
        </w:rPr>
        <w:t xml:space="preserve">Esimerkki 3.683</w:t>
      </w:r>
    </w:p>
    <w:p>
      <w:r>
        <w:t xml:space="preserve">Mitä on hylkäämisen pelko ?</w:t>
      </w:r>
    </w:p>
    <w:p>
      <w:r>
        <w:rPr>
          <w:b/>
        </w:rPr>
        <w:t xml:space="preserve">Tulos</w:t>
      </w:r>
    </w:p>
    <w:p>
      <w:r>
        <w:t xml:space="preserve">Yksikkö</w:t>
      </w:r>
    </w:p>
    <w:p>
      <w:r>
        <w:rPr>
          <w:b/>
        </w:rPr>
        <w:t xml:space="preserve">Esimerkki 3.684</w:t>
      </w:r>
    </w:p>
    <w:p>
      <w:r>
        <w:t xml:space="preserve">Kuinka paljon tuberkuloosin torjuntaan tarkoitetut lääkkeet maksavat ?</w:t>
      </w:r>
    </w:p>
    <w:p>
      <w:r>
        <w:rPr>
          <w:b/>
        </w:rPr>
        <w:t xml:space="preserve">Tulos</w:t>
      </w:r>
    </w:p>
    <w:p>
      <w:r>
        <w:t xml:space="preserve">Määrä</w:t>
      </w:r>
    </w:p>
    <w:p>
      <w:r>
        <w:rPr>
          <w:b/>
        </w:rPr>
        <w:t xml:space="preserve">Esimerkki 3.685</w:t>
      </w:r>
    </w:p>
    <w:p>
      <w:r>
        <w:t xml:space="preserve">Miten digitaalista ääntä käytetään?</w:t>
      </w:r>
    </w:p>
    <w:p>
      <w:r>
        <w:rPr>
          <w:b/>
        </w:rPr>
        <w:t xml:space="preserve">Tulos</w:t>
      </w:r>
    </w:p>
    <w:p>
      <w:r>
        <w:t xml:space="preserve">Kuvaus</w:t>
      </w:r>
    </w:p>
    <w:p>
      <w:r>
        <w:rPr>
          <w:b/>
        </w:rPr>
        <w:t xml:space="preserve">Esimerkki 3.686</w:t>
      </w:r>
    </w:p>
    <w:p>
      <w:r>
        <w:t xml:space="preserve">Kuka tappoi Kurt Cobainin?</w:t>
      </w:r>
    </w:p>
    <w:p>
      <w:r>
        <w:rPr>
          <w:b/>
        </w:rPr>
        <w:t xml:space="preserve">Tulos</w:t>
      </w:r>
    </w:p>
    <w:p>
      <w:r>
        <w:t xml:space="preserve">Henkilö</w:t>
      </w:r>
    </w:p>
    <w:p>
      <w:r>
        <w:rPr>
          <w:b/>
        </w:rPr>
        <w:t xml:space="preserve">Esimerkki 3.687</w:t>
      </w:r>
    </w:p>
    <w:p>
      <w:r>
        <w:t xml:space="preserve">Mikä on kromatologia?</w:t>
      </w:r>
    </w:p>
    <w:p>
      <w:r>
        <w:rPr>
          <w:b/>
        </w:rPr>
        <w:t xml:space="preserve">Tulos</w:t>
      </w:r>
    </w:p>
    <w:p>
      <w:r>
        <w:t xml:space="preserve">Kuvaus</w:t>
      </w:r>
    </w:p>
    <w:p>
      <w:r>
        <w:rPr>
          <w:b/>
        </w:rPr>
        <w:t xml:space="preserve">Esimerkki 3.688</w:t>
      </w:r>
    </w:p>
    <w:p>
      <w:r>
        <w:t xml:space="preserve">Mistä Black Hills , South Dakota on kuuluisin ?</w:t>
      </w:r>
    </w:p>
    <w:p>
      <w:r>
        <w:rPr>
          <w:b/>
        </w:rPr>
        <w:t xml:space="preserve">Tulos</w:t>
      </w:r>
    </w:p>
    <w:p>
      <w:r>
        <w:t xml:space="preserve">Kuvaus</w:t>
      </w:r>
    </w:p>
    <w:p>
      <w:r>
        <w:rPr>
          <w:b/>
        </w:rPr>
        <w:t xml:space="preserve">Esimerkki 3.689</w:t>
      </w:r>
    </w:p>
    <w:p>
      <w:r>
        <w:t xml:space="preserve">Minkä kahden tuotteen symboli on tiikeri?</w:t>
      </w:r>
    </w:p>
    <w:p>
      <w:r>
        <w:rPr>
          <w:b/>
        </w:rPr>
        <w:t xml:space="preserve">Tulos</w:t>
      </w:r>
    </w:p>
    <w:p>
      <w:r>
        <w:t xml:space="preserve">Yksikkö</w:t>
      </w:r>
    </w:p>
    <w:p>
      <w:r>
        <w:rPr>
          <w:b/>
        </w:rPr>
        <w:t xml:space="preserve">Esimerkki 3.690</w:t>
      </w:r>
    </w:p>
    <w:p>
      <w:r>
        <w:t xml:space="preserve">Kuinka monta tuumaa vierekkäisten keilojen etäisyys toisistaan on keilailussa?</w:t>
      </w:r>
    </w:p>
    <w:p>
      <w:r>
        <w:rPr>
          <w:b/>
        </w:rPr>
        <w:t xml:space="preserve">Tulos</w:t>
      </w:r>
    </w:p>
    <w:p>
      <w:r>
        <w:t xml:space="preserve">Määrä</w:t>
      </w:r>
    </w:p>
    <w:p>
      <w:r>
        <w:rPr>
          <w:b/>
        </w:rPr>
        <w:t xml:space="preserve">Esimerkki 3.691</w:t>
      </w:r>
    </w:p>
    <w:p>
      <w:r>
        <w:t xml:space="preserve">Mikä ensiaputuote "auttaa loukkaantunutta lopettamaan loukkaantumisen"?</w:t>
      </w:r>
    </w:p>
    <w:p>
      <w:r>
        <w:rPr>
          <w:b/>
        </w:rPr>
        <w:t xml:space="preserve">Tulos</w:t>
      </w:r>
    </w:p>
    <w:p>
      <w:r>
        <w:t xml:space="preserve">Yksikkö</w:t>
      </w:r>
    </w:p>
    <w:p>
      <w:r>
        <w:rPr>
          <w:b/>
        </w:rPr>
        <w:t xml:space="preserve">Esimerkki 3.692</w:t>
      </w:r>
    </w:p>
    <w:p>
      <w:r>
        <w:t xml:space="preserve">Mikä on "kivien" raamatullinen merkitys?</w:t>
      </w:r>
    </w:p>
    <w:p>
      <w:r>
        <w:rPr>
          <w:b/>
        </w:rPr>
        <w:t xml:space="preserve">Tulos</w:t>
      </w:r>
    </w:p>
    <w:p>
      <w:r>
        <w:t xml:space="preserve">Kuvaus</w:t>
      </w:r>
    </w:p>
    <w:p>
      <w:r>
        <w:rPr>
          <w:b/>
        </w:rPr>
        <w:t xml:space="preserve">Esimerkki 3.693</w:t>
      </w:r>
    </w:p>
    <w:p>
      <w:r>
        <w:t xml:space="preserve">Mitä kylmäfuusio-menetelmällä luodaan?</w:t>
      </w:r>
    </w:p>
    <w:p>
      <w:r>
        <w:rPr>
          <w:b/>
        </w:rPr>
        <w:t xml:space="preserve">Tulos</w:t>
      </w:r>
    </w:p>
    <w:p>
      <w:r>
        <w:t xml:space="preserve">Yksikkö</w:t>
      </w:r>
    </w:p>
    <w:p>
      <w:r>
        <w:rPr>
          <w:b/>
        </w:rPr>
        <w:t xml:space="preserve">Esimerkki 3.694</w:t>
      </w:r>
    </w:p>
    <w:p>
      <w:r>
        <w:t xml:space="preserve">Kuka Mary Tyler Moore Show'n vakiokasvo tuli maailmaan nimellä Tadeus Wladyslaw Konopka ?</w:t>
      </w:r>
    </w:p>
    <w:p>
      <w:r>
        <w:rPr>
          <w:b/>
        </w:rPr>
        <w:t xml:space="preserve">Tulos</w:t>
      </w:r>
    </w:p>
    <w:p>
      <w:r>
        <w:t xml:space="preserve">Yksikkö</w:t>
      </w:r>
    </w:p>
    <w:p>
      <w:r>
        <w:rPr>
          <w:b/>
        </w:rPr>
        <w:t xml:space="preserve">Esimerkki 3.695</w:t>
      </w:r>
    </w:p>
    <w:p>
      <w:r>
        <w:t xml:space="preserve">Mitä on kosketuspelko ?</w:t>
      </w:r>
    </w:p>
    <w:p>
      <w:r>
        <w:rPr>
          <w:b/>
        </w:rPr>
        <w:t xml:space="preserve">Tulos</w:t>
      </w:r>
    </w:p>
    <w:p>
      <w:r>
        <w:t xml:space="preserve">Yksikkö</w:t>
      </w:r>
    </w:p>
    <w:p>
      <w:r>
        <w:rPr>
          <w:b/>
        </w:rPr>
        <w:t xml:space="preserve">Esimerkki 3.696</w:t>
      </w:r>
    </w:p>
    <w:p>
      <w:r>
        <w:t xml:space="preserve">Kuka oli Randy Craftin asianajaja?</w:t>
      </w:r>
    </w:p>
    <w:p>
      <w:r>
        <w:rPr>
          <w:b/>
        </w:rPr>
        <w:t xml:space="preserve">Tulos</w:t>
      </w:r>
    </w:p>
    <w:p>
      <w:r>
        <w:t xml:space="preserve">Henkilö</w:t>
      </w:r>
    </w:p>
    <w:p>
      <w:r>
        <w:rPr>
          <w:b/>
        </w:rPr>
        <w:t xml:space="preserve">Esimerkki 3.697</w:t>
      </w:r>
    </w:p>
    <w:p>
      <w:r>
        <w:t xml:space="preserve">Mikä on tärkein syy siihen, että sähköajoneuvot eivät voi olla suosittuja nykyään?</w:t>
      </w:r>
    </w:p>
    <w:p>
      <w:r>
        <w:rPr>
          <w:b/>
        </w:rPr>
        <w:t xml:space="preserve">Tulos</w:t>
      </w:r>
    </w:p>
    <w:p>
      <w:r>
        <w:t xml:space="preserve">Kuvaus</w:t>
      </w:r>
    </w:p>
    <w:p>
      <w:r>
        <w:rPr>
          <w:b/>
        </w:rPr>
        <w:t xml:space="preserve">Esimerkki 3.698</w:t>
      </w:r>
    </w:p>
    <w:p>
      <w:r>
        <w:t xml:space="preserve">Mitkä ovat alaikäisten juomisen lyhyen ja pitkän aikavälin vaikutukset?</w:t>
      </w:r>
    </w:p>
    <w:p>
      <w:r>
        <w:rPr>
          <w:b/>
        </w:rPr>
        <w:t xml:space="preserve">Tulos</w:t>
      </w:r>
    </w:p>
    <w:p>
      <w:r>
        <w:t xml:space="preserve">Kuvaus</w:t>
      </w:r>
    </w:p>
    <w:p>
      <w:r>
        <w:rPr>
          <w:b/>
        </w:rPr>
        <w:t xml:space="preserve">Esimerkki 3.699</w:t>
      </w:r>
    </w:p>
    <w:p>
      <w:r>
        <w:t xml:space="preserve">Missä on Mayo Clinic?</w:t>
      </w:r>
    </w:p>
    <w:p>
      <w:r>
        <w:rPr>
          <w:b/>
        </w:rPr>
        <w:t xml:space="preserve">Tulos</w:t>
      </w:r>
    </w:p>
    <w:p>
      <w:r>
        <w:t xml:space="preserve">Sijainti</w:t>
      </w:r>
    </w:p>
    <w:p>
      <w:r>
        <w:rPr>
          <w:b/>
        </w:rPr>
        <w:t xml:space="preserve">Esimerkki 3.700</w:t>
      </w:r>
    </w:p>
    <w:p>
      <w:r>
        <w:t xml:space="preserve">Minä vuonna Thatcherista tuli pääministeri?</w:t>
      </w:r>
    </w:p>
    <w:p>
      <w:r>
        <w:rPr>
          <w:b/>
        </w:rPr>
        <w:t xml:space="preserve">Tulos</w:t>
      </w:r>
    </w:p>
    <w:p>
      <w:r>
        <w:t xml:space="preserve">Määrä</w:t>
      </w:r>
    </w:p>
    <w:p>
      <w:r>
        <w:rPr>
          <w:b/>
        </w:rPr>
        <w:t xml:space="preserve">Esimerkki 3.701</w:t>
      </w:r>
    </w:p>
    <w:p>
      <w:r>
        <w:t xml:space="preserve">Kuinka monta israelilaista urheilijaa kuoli Münchenin olympialaisissa ?</w:t>
      </w:r>
    </w:p>
    <w:p>
      <w:r>
        <w:rPr>
          <w:b/>
        </w:rPr>
        <w:t xml:space="preserve">Tulos</w:t>
      </w:r>
    </w:p>
    <w:p>
      <w:r>
        <w:t xml:space="preserve">Määrä</w:t>
      </w:r>
    </w:p>
    <w:p>
      <w:r>
        <w:rPr>
          <w:b/>
        </w:rPr>
        <w:t xml:space="preserve">Esimerkki 3.702</w:t>
      </w:r>
    </w:p>
    <w:p>
      <w:r>
        <w:t xml:space="preserve">Kenellä on enemmän DNA:ta - miehellä vai naisella ?</w:t>
      </w:r>
    </w:p>
    <w:p>
      <w:r>
        <w:rPr>
          <w:b/>
        </w:rPr>
        <w:t xml:space="preserve">Tulos</w:t>
      </w:r>
    </w:p>
    <w:p>
      <w:r>
        <w:t xml:space="preserve">Henkilö</w:t>
      </w:r>
    </w:p>
    <w:p>
      <w:r>
        <w:rPr>
          <w:b/>
        </w:rPr>
        <w:t xml:space="preserve">Esimerkki 3.703</w:t>
      </w:r>
    </w:p>
    <w:p>
      <w:r>
        <w:t xml:space="preserve">Mitkä ongelmat vaikuttivat siihen, että tasankojen maanviljelijöiden epäonnistumisprosentti oli suuri 1800-luvulla?</w:t>
      </w:r>
    </w:p>
    <w:p>
      <w:r>
        <w:rPr>
          <w:b/>
        </w:rPr>
        <w:t xml:space="preserve">Tulos</w:t>
      </w:r>
    </w:p>
    <w:p>
      <w:r>
        <w:t xml:space="preserve">Kuvaus</w:t>
      </w:r>
    </w:p>
    <w:p>
      <w:r>
        <w:rPr>
          <w:b/>
        </w:rPr>
        <w:t xml:space="preserve">Esimerkki 3.704</w:t>
      </w:r>
    </w:p>
    <w:p>
      <w:r>
        <w:t xml:space="preserve">Mitkä ovat 1990-luvun merkittäviä historiallisia tapahtumia?</w:t>
      </w:r>
    </w:p>
    <w:p>
      <w:r>
        <w:rPr>
          <w:b/>
        </w:rPr>
        <w:t xml:space="preserve">Tulos</w:t>
      </w:r>
    </w:p>
    <w:p>
      <w:r>
        <w:t xml:space="preserve">Yksikkö</w:t>
      </w:r>
    </w:p>
    <w:p>
      <w:r>
        <w:rPr>
          <w:b/>
        </w:rPr>
        <w:t xml:space="preserve">Esimerkki 3.705</w:t>
      </w:r>
    </w:p>
    <w:p>
      <w:r>
        <w:t xml:space="preserve">Mihin lämpötilaan tulisi asettaa persikka-kauramuffinsseja paistettaessa?</w:t>
      </w:r>
    </w:p>
    <w:p>
      <w:r>
        <w:rPr>
          <w:b/>
        </w:rPr>
        <w:t xml:space="preserve">Tulos</w:t>
      </w:r>
    </w:p>
    <w:p>
      <w:r>
        <w:t xml:space="preserve">Määrä</w:t>
      </w:r>
    </w:p>
    <w:p>
      <w:r>
        <w:rPr>
          <w:b/>
        </w:rPr>
        <w:t xml:space="preserve">Esimerkki 3.706</w:t>
      </w:r>
    </w:p>
    <w:p>
      <w:r>
        <w:t xml:space="preserve">Mikä tv-sarja kertoi Katy Holstrumin ja kongressiedustaja Glen Morleyn elämästä ?</w:t>
      </w:r>
    </w:p>
    <w:p>
      <w:r>
        <w:rPr>
          <w:b/>
        </w:rPr>
        <w:t xml:space="preserve">Tulos</w:t>
      </w:r>
    </w:p>
    <w:p>
      <w:r>
        <w:t xml:space="preserve">Yksikkö</w:t>
      </w:r>
    </w:p>
    <w:p>
      <w:r>
        <w:rPr>
          <w:b/>
        </w:rPr>
        <w:t xml:space="preserve">Esimerkki 3.707</w:t>
      </w:r>
    </w:p>
    <w:p>
      <w:r>
        <w:t xml:space="preserve">Kuinka suuri osuus 2-11-vuotiaista lapsista katsoo "Simpsoneita"?</w:t>
      </w:r>
    </w:p>
    <w:p>
      <w:r>
        <w:rPr>
          <w:b/>
        </w:rPr>
        <w:t xml:space="preserve">Tulos</w:t>
      </w:r>
    </w:p>
    <w:p>
      <w:r>
        <w:t xml:space="preserve">Määrä</w:t>
      </w:r>
    </w:p>
    <w:p>
      <w:r>
        <w:rPr>
          <w:b/>
        </w:rPr>
        <w:t xml:space="preserve">Esimerkki 3.708</w:t>
      </w:r>
    </w:p>
    <w:p>
      <w:r>
        <w:t xml:space="preserve">Mitä ovat keuhkorakkulat?</w:t>
      </w:r>
    </w:p>
    <w:p>
      <w:r>
        <w:rPr>
          <w:b/>
        </w:rPr>
        <w:t xml:space="preserve">Tulos</w:t>
      </w:r>
    </w:p>
    <w:p>
      <w:r>
        <w:t xml:space="preserve">Kuvaus</w:t>
      </w:r>
    </w:p>
    <w:p>
      <w:r>
        <w:rPr>
          <w:b/>
        </w:rPr>
        <w:t xml:space="preserve">Esimerkki 3.709</w:t>
      </w:r>
    </w:p>
    <w:p>
      <w:r>
        <w:t xml:space="preserve">Mikä on Smartnet ?</w:t>
      </w:r>
    </w:p>
    <w:p>
      <w:r>
        <w:rPr>
          <w:b/>
        </w:rPr>
        <w:t xml:space="preserve">Tulos</w:t>
      </w:r>
    </w:p>
    <w:p>
      <w:r>
        <w:t xml:space="preserve">Kuvaus</w:t>
      </w:r>
    </w:p>
    <w:p>
      <w:r>
        <w:rPr>
          <w:b/>
        </w:rPr>
        <w:t xml:space="preserve">Esimerkki 3.710</w:t>
      </w:r>
    </w:p>
    <w:p>
      <w:r>
        <w:t xml:space="preserve">Garri Kasparov pelaa mitä peliä ?</w:t>
      </w:r>
    </w:p>
    <w:p>
      <w:r>
        <w:rPr>
          <w:b/>
        </w:rPr>
        <w:t xml:space="preserve">Tulos</w:t>
      </w:r>
    </w:p>
    <w:p>
      <w:r>
        <w:t xml:space="preserve">Yksikkö</w:t>
      </w:r>
    </w:p>
    <w:p>
      <w:r>
        <w:rPr>
          <w:b/>
        </w:rPr>
        <w:t xml:space="preserve">Esimerkki 3.711</w:t>
      </w:r>
    </w:p>
    <w:p>
      <w:r>
        <w:t xml:space="preserve">Mitä tarkoittaa ``laajennettu määritelmä'' ja miten siitä kirjoitetaan tutkielma?</w:t>
      </w:r>
    </w:p>
    <w:p>
      <w:r>
        <w:rPr>
          <w:b/>
        </w:rPr>
        <w:t xml:space="preserve">Tulos</w:t>
      </w:r>
    </w:p>
    <w:p>
      <w:r>
        <w:t xml:space="preserve">Kuvaus</w:t>
      </w:r>
    </w:p>
    <w:p>
      <w:r>
        <w:rPr>
          <w:b/>
        </w:rPr>
        <w:t xml:space="preserve">Esimerkki 3.712</w:t>
      </w:r>
    </w:p>
    <w:p>
      <w:r>
        <w:t xml:space="preserve">Mitä kemikaaleja käytetään tappavassa ruiskeessa?</w:t>
      </w:r>
    </w:p>
    <w:p>
      <w:r>
        <w:rPr>
          <w:b/>
        </w:rPr>
        <w:t xml:space="preserve">Tulos</w:t>
      </w:r>
    </w:p>
    <w:p>
      <w:r>
        <w:t xml:space="preserve">Yksikkö</w:t>
      </w:r>
    </w:p>
    <w:p>
      <w:r>
        <w:rPr>
          <w:b/>
        </w:rPr>
        <w:t xml:space="preserve">Esimerkki 3.713</w:t>
      </w:r>
    </w:p>
    <w:p>
      <w:r>
        <w:t xml:space="preserve">Mitkä ovat Egyptin 10 vitsausta?</w:t>
      </w:r>
    </w:p>
    <w:p>
      <w:r>
        <w:rPr>
          <w:b/>
        </w:rPr>
        <w:t xml:space="preserve">Tulos</w:t>
      </w:r>
    </w:p>
    <w:p>
      <w:r>
        <w:t xml:space="preserve">Yksikkö</w:t>
      </w:r>
    </w:p>
    <w:p>
      <w:r>
        <w:rPr>
          <w:b/>
        </w:rPr>
        <w:t xml:space="preserve">Esimerkki 3.714</w:t>
      </w:r>
    </w:p>
    <w:p>
      <w:r>
        <w:t xml:space="preserve">Mitä runoilija kirjoitti: `` ... Minulla on lupauksia pidettävänä, ja kilometrejä kuljettavana ennen kuin nukun" ?</w:t>
      </w:r>
    </w:p>
    <w:p>
      <w:r>
        <w:rPr>
          <w:b/>
        </w:rPr>
        <w:t xml:space="preserve">Tulos</w:t>
      </w:r>
    </w:p>
    <w:p>
      <w:r>
        <w:t xml:space="preserve">Henkilö</w:t>
      </w:r>
    </w:p>
    <w:p>
      <w:r>
        <w:rPr>
          <w:b/>
        </w:rPr>
        <w:t xml:space="preserve">Esimerkki 3.715</w:t>
      </w:r>
    </w:p>
    <w:p>
      <w:r>
        <w:t xml:space="preserve">Miksi sanotte "Jumala siunatkoon sinua", kun ihmiset aivastavat?</w:t>
      </w:r>
    </w:p>
    <w:p>
      <w:r>
        <w:rPr>
          <w:b/>
        </w:rPr>
        <w:t xml:space="preserve">Tulos</w:t>
      </w:r>
    </w:p>
    <w:p>
      <w:r>
        <w:t xml:space="preserve">Kuvaus</w:t>
      </w:r>
    </w:p>
    <w:p>
      <w:r>
        <w:rPr>
          <w:b/>
        </w:rPr>
        <w:t xml:space="preserve">Esimerkki 3.716</w:t>
      </w:r>
    </w:p>
    <w:p>
      <w:r>
        <w:t xml:space="preserve">Mistä kiitoskirjeet ovat peräisin ?</w:t>
      </w:r>
    </w:p>
    <w:p>
      <w:r>
        <w:rPr>
          <w:b/>
        </w:rPr>
        <w:t xml:space="preserve">Tulos</w:t>
      </w:r>
    </w:p>
    <w:p>
      <w:r>
        <w:t xml:space="preserve">Kuvaus</w:t>
      </w:r>
    </w:p>
    <w:p>
      <w:r>
        <w:rPr>
          <w:b/>
        </w:rPr>
        <w:t xml:space="preserve">Esimerkki 3.717</w:t>
      </w:r>
    </w:p>
    <w:p>
      <w:r>
        <w:t xml:space="preserve">Missä runossa on rivi , ``vanhene kanssani paras on vielä edessä'' .</w:t>
      </w:r>
    </w:p>
    <w:p>
      <w:r>
        <w:rPr>
          <w:b/>
        </w:rPr>
        <w:t xml:space="preserve">Tulos</w:t>
      </w:r>
    </w:p>
    <w:p>
      <w:r>
        <w:t xml:space="preserve">Yksikkö</w:t>
      </w:r>
    </w:p>
    <w:p>
      <w:r>
        <w:rPr>
          <w:b/>
        </w:rPr>
        <w:t xml:space="preserve">Esimerkki 3.718</w:t>
      </w:r>
    </w:p>
    <w:p>
      <w:r>
        <w:t xml:space="preserve">Mikä sai Enola Gayn perämiehen merkitsemään lokiinsa vain "Jumalani"?</w:t>
      </w:r>
    </w:p>
    <w:p>
      <w:r>
        <w:rPr>
          <w:b/>
        </w:rPr>
        <w:t xml:space="preserve">Tulos</w:t>
      </w:r>
    </w:p>
    <w:p>
      <w:r>
        <w:t xml:space="preserve">Kuvaus</w:t>
      </w:r>
    </w:p>
    <w:p>
      <w:r>
        <w:rPr>
          <w:b/>
        </w:rPr>
        <w:t xml:space="preserve">Esimerkki 3.719</w:t>
      </w:r>
    </w:p>
    <w:p>
      <w:r>
        <w:t xml:space="preserve">Mikä on Yhdysvaltain nopeimmin kasvava osavaltio vuonna 1998 ?</w:t>
      </w:r>
    </w:p>
    <w:p>
      <w:r>
        <w:rPr>
          <w:b/>
        </w:rPr>
        <w:t xml:space="preserve">Tulos</w:t>
      </w:r>
    </w:p>
    <w:p>
      <w:r>
        <w:t xml:space="preserve">Sijainti</w:t>
      </w:r>
    </w:p>
    <w:p>
      <w:r>
        <w:rPr>
          <w:b/>
        </w:rPr>
        <w:t xml:space="preserve">Esimerkki 3.720</w:t>
      </w:r>
    </w:p>
    <w:p>
      <w:r>
        <w:t xml:space="preserve">Mikä englanninkielinen sana sisältää eniten kirjaimia ?</w:t>
      </w:r>
    </w:p>
    <w:p>
      <w:r>
        <w:rPr>
          <w:b/>
        </w:rPr>
        <w:t xml:space="preserve">Tulos</w:t>
      </w:r>
    </w:p>
    <w:p>
      <w:r>
        <w:t xml:space="preserve">Yksikkö</w:t>
      </w:r>
    </w:p>
    <w:p>
      <w:r>
        <w:rPr>
          <w:b/>
        </w:rPr>
        <w:t xml:space="preserve">Esimerkki 3.721</w:t>
      </w:r>
    </w:p>
    <w:p>
      <w:r>
        <w:t xml:space="preserve">Kuka keksi koripallon?</w:t>
      </w:r>
    </w:p>
    <w:p>
      <w:r>
        <w:rPr>
          <w:b/>
        </w:rPr>
        <w:t xml:space="preserve">Tulos</w:t>
      </w:r>
    </w:p>
    <w:p>
      <w:r>
        <w:t xml:space="preserve">Henkilö</w:t>
      </w:r>
    </w:p>
    <w:p>
      <w:r>
        <w:rPr>
          <w:b/>
        </w:rPr>
        <w:t xml:space="preserve">Esimerkki 3.722</w:t>
      </w:r>
    </w:p>
    <w:p>
      <w:r>
        <w:t xml:space="preserve">Kuka oli presidentti Clevelandin vaimo?</w:t>
      </w:r>
    </w:p>
    <w:p>
      <w:r>
        <w:rPr>
          <w:b/>
        </w:rPr>
        <w:t xml:space="preserve">Tulos</w:t>
      </w:r>
    </w:p>
    <w:p>
      <w:r>
        <w:t xml:space="preserve">Henkilö</w:t>
      </w:r>
    </w:p>
    <w:p>
      <w:r>
        <w:rPr>
          <w:b/>
        </w:rPr>
        <w:t xml:space="preserve">Esimerkki 3.723</w:t>
      </w:r>
    </w:p>
    <w:p>
      <w:r>
        <w:t xml:space="preserve">Missä urheilulajissa vapaa-jalkajuoksija voi kilpailla ?</w:t>
      </w:r>
    </w:p>
    <w:p>
      <w:r>
        <w:rPr>
          <w:b/>
        </w:rPr>
        <w:t xml:space="preserve">Tulos</w:t>
      </w:r>
    </w:p>
    <w:p>
      <w:r>
        <w:t xml:space="preserve">Yksikkö</w:t>
      </w:r>
    </w:p>
    <w:p>
      <w:r>
        <w:rPr>
          <w:b/>
        </w:rPr>
        <w:t xml:space="preserve">Esimerkki 3.724</w:t>
      </w:r>
    </w:p>
    <w:p>
      <w:r>
        <w:t xml:space="preserve">Kuinka usein aivosoluja vaihdetaan ?</w:t>
      </w:r>
    </w:p>
    <w:p>
      <w:r>
        <w:rPr>
          <w:b/>
        </w:rPr>
        <w:t xml:space="preserve">Tulos</w:t>
      </w:r>
    </w:p>
    <w:p>
      <w:r>
        <w:t xml:space="preserve">Määrä</w:t>
      </w:r>
    </w:p>
    <w:p>
      <w:r>
        <w:rPr>
          <w:b/>
        </w:rPr>
        <w:t xml:space="preserve">Esimerkki 3.725</w:t>
      </w:r>
    </w:p>
    <w:p>
      <w:r>
        <w:t xml:space="preserve">Mikä on hävityn pesäpallo-ottelun tulos?</w:t>
      </w:r>
    </w:p>
    <w:p>
      <w:r>
        <w:rPr>
          <w:b/>
        </w:rPr>
        <w:t xml:space="preserve">Tulos</w:t>
      </w:r>
    </w:p>
    <w:p>
      <w:r>
        <w:t xml:space="preserve">Määrä</w:t>
      </w:r>
    </w:p>
    <w:p>
      <w:r>
        <w:rPr>
          <w:b/>
        </w:rPr>
        <w:t xml:space="preserve">Esimerkki 3.726</w:t>
      </w:r>
    </w:p>
    <w:p>
      <w:r>
        <w:t xml:space="preserve">Mikä on Washington Redskin -fanin tavaramerkki ?</w:t>
      </w:r>
    </w:p>
    <w:p>
      <w:r>
        <w:rPr>
          <w:b/>
        </w:rPr>
        <w:t xml:space="preserve">Tulos</w:t>
      </w:r>
    </w:p>
    <w:p>
      <w:r>
        <w:t xml:space="preserve">Yksikkö</w:t>
      </w:r>
    </w:p>
    <w:p>
      <w:r>
        <w:rPr>
          <w:b/>
        </w:rPr>
        <w:t xml:space="preserve">Esimerkki 3.727</w:t>
      </w:r>
    </w:p>
    <w:p>
      <w:r>
        <w:t xml:space="preserve">Mikä on Punaisen Ristin islamilaisen vastineen nimi?</w:t>
      </w:r>
    </w:p>
    <w:p>
      <w:r>
        <w:rPr>
          <w:b/>
        </w:rPr>
        <w:t xml:space="preserve">Tulos</w:t>
      </w:r>
    </w:p>
    <w:p>
      <w:r>
        <w:t xml:space="preserve">Yksikkö</w:t>
      </w:r>
    </w:p>
    <w:p>
      <w:r>
        <w:rPr>
          <w:b/>
        </w:rPr>
        <w:t xml:space="preserve">Esimerkki 3.728</w:t>
      </w:r>
    </w:p>
    <w:p>
      <w:r>
        <w:t xml:space="preserve">Minä viikonpäivänä tapahtuu eniten kuolemaan johtavia auto-onnettomuuksia ?</w:t>
      </w:r>
    </w:p>
    <w:p>
      <w:r>
        <w:rPr>
          <w:b/>
        </w:rPr>
        <w:t xml:space="preserve">Tulos</w:t>
      </w:r>
    </w:p>
    <w:p>
      <w:r>
        <w:t xml:space="preserve">Määrä</w:t>
      </w:r>
    </w:p>
    <w:p>
      <w:r>
        <w:rPr>
          <w:b/>
        </w:rPr>
        <w:t xml:space="preserve">Esimerkki 3.729</w:t>
      </w:r>
    </w:p>
    <w:p>
      <w:r>
        <w:t xml:space="preserve">Mikä on Agran, Intian, kuuluisuusvaatimus?</w:t>
      </w:r>
    </w:p>
    <w:p>
      <w:r>
        <w:rPr>
          <w:b/>
        </w:rPr>
        <w:t xml:space="preserve">Tulos</w:t>
      </w:r>
    </w:p>
    <w:p>
      <w:r>
        <w:t xml:space="preserve">Kuvaus</w:t>
      </w:r>
    </w:p>
    <w:p>
      <w:r>
        <w:rPr>
          <w:b/>
        </w:rPr>
        <w:t xml:space="preserve">Esimerkki 3.730</w:t>
      </w:r>
    </w:p>
    <w:p>
      <w:r>
        <w:t xml:space="preserve">Kuinka monella amerikkalaisella on HIV?</w:t>
      </w:r>
    </w:p>
    <w:p>
      <w:r>
        <w:rPr>
          <w:b/>
        </w:rPr>
        <w:t xml:space="preserve">Tulos</w:t>
      </w:r>
    </w:p>
    <w:p>
      <w:r>
        <w:t xml:space="preserve">Määrä</w:t>
      </w:r>
    </w:p>
    <w:p>
      <w:r>
        <w:rPr>
          <w:b/>
        </w:rPr>
        <w:t xml:space="preserve">Esimerkki 3.731</w:t>
      </w:r>
    </w:p>
    <w:p>
      <w:r>
        <w:t xml:space="preserve">Mikä olut kertoo meille , `` Ota kaikki ilo irti mitä voit saada.'' ?</w:t>
      </w:r>
    </w:p>
    <w:p>
      <w:r>
        <w:rPr>
          <w:b/>
        </w:rPr>
        <w:t xml:space="preserve">Tulos</w:t>
      </w:r>
    </w:p>
    <w:p>
      <w:r>
        <w:t xml:space="preserve">Yksikkö</w:t>
      </w:r>
    </w:p>
    <w:p>
      <w:r>
        <w:rPr>
          <w:b/>
        </w:rPr>
        <w:t xml:space="preserve">Esimerkki 3.732</w:t>
      </w:r>
    </w:p>
    <w:p>
      <w:r>
        <w:t xml:space="preserve">Mitä Yhdysvaltain perustuslain ainoa kumottu muutos koski ?</w:t>
      </w:r>
    </w:p>
    <w:p>
      <w:r>
        <w:rPr>
          <w:b/>
        </w:rPr>
        <w:t xml:space="preserve">Tulos</w:t>
      </w:r>
    </w:p>
    <w:p>
      <w:r>
        <w:t xml:space="preserve">Kuvaus</w:t>
      </w:r>
    </w:p>
    <w:p>
      <w:r>
        <w:rPr>
          <w:b/>
        </w:rPr>
        <w:t xml:space="preserve">Esimerkki 3.733</w:t>
      </w:r>
    </w:p>
    <w:p>
      <w:r>
        <w:t xml:space="preserve">Kuka toisen maailmansodan johtaja julisti: "Isku on tapahtunut"?</w:t>
      </w:r>
    </w:p>
    <w:p>
      <w:r>
        <w:rPr>
          <w:b/>
        </w:rPr>
        <w:t xml:space="preserve">Tulos</w:t>
      </w:r>
    </w:p>
    <w:p>
      <w:r>
        <w:t xml:space="preserve">Henkilö</w:t>
      </w:r>
    </w:p>
    <w:p>
      <w:r>
        <w:rPr>
          <w:b/>
        </w:rPr>
        <w:t xml:space="preserve">Esimerkki 3.734</w:t>
      </w:r>
    </w:p>
    <w:p>
      <w:r>
        <w:t xml:space="preserve">Mistä on peräisin "jiggy", joka tarkoittaa "jiggyä"?</w:t>
      </w:r>
    </w:p>
    <w:p>
      <w:r>
        <w:rPr>
          <w:b/>
        </w:rPr>
        <w:t xml:space="preserve">Tulos</w:t>
      </w:r>
    </w:p>
    <w:p>
      <w:r>
        <w:t xml:space="preserve">Kuvaus</w:t>
      </w:r>
    </w:p>
    <w:p>
      <w:r>
        <w:rPr>
          <w:b/>
        </w:rPr>
        <w:t xml:space="preserve">Esimerkki 3.735</w:t>
      </w:r>
    </w:p>
    <w:p>
      <w:r>
        <w:t xml:space="preserve">Mistä suklaa tulee ?</w:t>
      </w:r>
    </w:p>
    <w:p>
      <w:r>
        <w:rPr>
          <w:b/>
        </w:rPr>
        <w:t xml:space="preserve">Tulos</w:t>
      </w:r>
    </w:p>
    <w:p>
      <w:r>
        <w:t xml:space="preserve">Sijainti</w:t>
      </w:r>
    </w:p>
    <w:p>
      <w:r>
        <w:rPr>
          <w:b/>
        </w:rPr>
        <w:t xml:space="preserve">Esimerkki 3.736</w:t>
      </w:r>
    </w:p>
    <w:p>
      <w:r>
        <w:t xml:space="preserve">Mikä on kondomien käytön suojausaste?</w:t>
      </w:r>
    </w:p>
    <w:p>
      <w:r>
        <w:rPr>
          <w:b/>
        </w:rPr>
        <w:t xml:space="preserve">Tulos</w:t>
      </w:r>
    </w:p>
    <w:p>
      <w:r>
        <w:t xml:space="preserve">Määrä</w:t>
      </w:r>
    </w:p>
    <w:p>
      <w:r>
        <w:rPr>
          <w:b/>
        </w:rPr>
        <w:t xml:space="preserve">Esimerkki 3.737</w:t>
      </w:r>
    </w:p>
    <w:p>
      <w:r>
        <w:t xml:space="preserve">Mikä on maailman suurin katedraali?</w:t>
      </w:r>
    </w:p>
    <w:p>
      <w:r>
        <w:rPr>
          <w:b/>
        </w:rPr>
        <w:t xml:space="preserve">Tulos</w:t>
      </w:r>
    </w:p>
    <w:p>
      <w:r>
        <w:t xml:space="preserve">Sijainti</w:t>
      </w:r>
    </w:p>
    <w:p>
      <w:r>
        <w:rPr>
          <w:b/>
        </w:rPr>
        <w:t xml:space="preserve">Esimerkki 3.738</w:t>
      </w:r>
    </w:p>
    <w:p>
      <w:r>
        <w:t xml:space="preserve">Mitkä ovat neljä luonnollista apuvälinettä, joita käytetään hevosen ratsastuksessa?</w:t>
      </w:r>
    </w:p>
    <w:p>
      <w:r>
        <w:rPr>
          <w:b/>
        </w:rPr>
        <w:t xml:space="preserve">Tulos</w:t>
      </w:r>
    </w:p>
    <w:p>
      <w:r>
        <w:t xml:space="preserve">Yksikkö</w:t>
      </w:r>
    </w:p>
    <w:p>
      <w:r>
        <w:rPr>
          <w:b/>
        </w:rPr>
        <w:t xml:space="preserve">Esimerkki 3.739</w:t>
      </w:r>
    </w:p>
    <w:p>
      <w:r>
        <w:t xml:space="preserve">Kuka lumoava näyttelijä on Dick Tracyn läheinen ystävä ?</w:t>
      </w:r>
    </w:p>
    <w:p>
      <w:r>
        <w:rPr>
          <w:b/>
        </w:rPr>
        <w:t xml:space="preserve">Tulos</w:t>
      </w:r>
    </w:p>
    <w:p>
      <w:r>
        <w:t xml:space="preserve">Henkilö</w:t>
      </w:r>
    </w:p>
    <w:p>
      <w:r>
        <w:rPr>
          <w:b/>
        </w:rPr>
        <w:t xml:space="preserve">Esimerkki 3.740</w:t>
      </w:r>
    </w:p>
    <w:p>
      <w:r>
        <w:t xml:space="preserve">Mikä on virtuaalinen IP-osoite?</w:t>
      </w:r>
    </w:p>
    <w:p>
      <w:r>
        <w:rPr>
          <w:b/>
        </w:rPr>
        <w:t xml:space="preserve">Tulos</w:t>
      </w:r>
    </w:p>
    <w:p>
      <w:r>
        <w:t xml:space="preserve">Kuvaus</w:t>
      </w:r>
    </w:p>
    <w:p>
      <w:r>
        <w:rPr>
          <w:b/>
        </w:rPr>
        <w:t xml:space="preserve">Esimerkki 3.741</w:t>
      </w:r>
    </w:p>
    <w:p>
      <w:r>
        <w:t xml:space="preserve">Mikä majoneesi kutsuu itseään "oikeaksi" majoneesiksi?</w:t>
      </w:r>
    </w:p>
    <w:p>
      <w:r>
        <w:rPr>
          <w:b/>
        </w:rPr>
        <w:t xml:space="preserve">Tulos</w:t>
      </w:r>
    </w:p>
    <w:p>
      <w:r>
        <w:t xml:space="preserve">Yksikkö</w:t>
      </w:r>
    </w:p>
    <w:p>
      <w:r>
        <w:rPr>
          <w:b/>
        </w:rPr>
        <w:t xml:space="preserve">Esimerkki 3.742</w:t>
      </w:r>
    </w:p>
    <w:p>
      <w:r>
        <w:t xml:space="preserve">Mikä tulivuori levittää tuhkaa Sisiliaan?</w:t>
      </w:r>
    </w:p>
    <w:p>
      <w:r>
        <w:rPr>
          <w:b/>
        </w:rPr>
        <w:t xml:space="preserve">Tulos</w:t>
      </w:r>
    </w:p>
    <w:p>
      <w:r>
        <w:t xml:space="preserve">Sijainti</w:t>
      </w:r>
    </w:p>
    <w:p>
      <w:r>
        <w:rPr>
          <w:b/>
        </w:rPr>
        <w:t xml:space="preserve">Esimerkki 3.743</w:t>
      </w:r>
    </w:p>
    <w:p>
      <w:r>
        <w:t xml:space="preserve">Minä vuonna Jack Nicklaus liittyi Professional Golfers Associationin kiertueeseen ?</w:t>
      </w:r>
    </w:p>
    <w:p>
      <w:r>
        <w:rPr>
          <w:b/>
        </w:rPr>
        <w:t xml:space="preserve">Tulos</w:t>
      </w:r>
    </w:p>
    <w:p>
      <w:r>
        <w:t xml:space="preserve">Määrä</w:t>
      </w:r>
    </w:p>
    <w:p>
      <w:r>
        <w:rPr>
          <w:b/>
        </w:rPr>
        <w:t xml:space="preserve">Esimerkki 3.744</w:t>
      </w:r>
    </w:p>
    <w:p>
      <w:r>
        <w:t xml:space="preserve">Miten saan selville kuun merkkini?</w:t>
      </w:r>
    </w:p>
    <w:p>
      <w:r>
        <w:rPr>
          <w:b/>
        </w:rPr>
        <w:t xml:space="preserve">Tulos</w:t>
      </w:r>
    </w:p>
    <w:p>
      <w:r>
        <w:t xml:space="preserve">Kuvaus</w:t>
      </w:r>
    </w:p>
    <w:p>
      <w:r>
        <w:rPr>
          <w:b/>
        </w:rPr>
        <w:t xml:space="preserve">Esimerkki 3.745</w:t>
      </w:r>
    </w:p>
    <w:p>
      <w:r>
        <w:t xml:space="preserve">Mikä on sen intialaisen nimi, josta tuli pääministeri voittamalla rouva Gandhin vuoden 1977 vaaleissa?</w:t>
      </w:r>
    </w:p>
    <w:p>
      <w:r>
        <w:rPr>
          <w:b/>
        </w:rPr>
        <w:t xml:space="preserve">Tulos</w:t>
      </w:r>
    </w:p>
    <w:p>
      <w:r>
        <w:t xml:space="preserve">Henkilö</w:t>
      </w:r>
    </w:p>
    <w:p>
      <w:r>
        <w:rPr>
          <w:b/>
        </w:rPr>
        <w:t xml:space="preserve">Esimerkki 3.746</w:t>
      </w:r>
    </w:p>
    <w:p>
      <w:r>
        <w:t xml:space="preserve">Miten otan suoraan yhteyttä Answers.comiin?</w:t>
      </w:r>
    </w:p>
    <w:p>
      <w:r>
        <w:rPr>
          <w:b/>
        </w:rPr>
        <w:t xml:space="preserve">Tulos</w:t>
      </w:r>
    </w:p>
    <w:p>
      <w:r>
        <w:t xml:space="preserve">Kuvaus</w:t>
      </w:r>
    </w:p>
    <w:p>
      <w:r>
        <w:rPr>
          <w:b/>
        </w:rPr>
        <w:t xml:space="preserve">Esimerkki 3.747</w:t>
      </w:r>
    </w:p>
    <w:p>
      <w:r>
        <w:t xml:space="preserve">Mitkä ovat kotikoulun edut?</w:t>
      </w:r>
    </w:p>
    <w:p>
      <w:r>
        <w:rPr>
          <w:b/>
        </w:rPr>
        <w:t xml:space="preserve">Tulos</w:t>
      </w:r>
    </w:p>
    <w:p>
      <w:r>
        <w:t xml:space="preserve">Kuvaus</w:t>
      </w:r>
    </w:p>
    <w:p>
      <w:r>
        <w:rPr>
          <w:b/>
        </w:rPr>
        <w:t xml:space="preserve">Esimerkki 3.748</w:t>
      </w:r>
    </w:p>
    <w:p>
      <w:r>
        <w:t xml:space="preserve">Kuka oli ainoa Yhdysvaltain presidentti, joka käytti natsiunivormua ?</w:t>
      </w:r>
    </w:p>
    <w:p>
      <w:r>
        <w:rPr>
          <w:b/>
        </w:rPr>
        <w:t xml:space="preserve">Tulos</w:t>
      </w:r>
    </w:p>
    <w:p>
      <w:r>
        <w:t xml:space="preserve">Henkilö</w:t>
      </w:r>
    </w:p>
    <w:p>
      <w:r>
        <w:rPr>
          <w:b/>
        </w:rPr>
        <w:t xml:space="preserve">Esimerkki 3.749</w:t>
      </w:r>
    </w:p>
    <w:p>
      <w:r>
        <w:t xml:space="preserve">Missä oli ensimmäinen eläintarha Yhdysvalloissa ?</w:t>
      </w:r>
    </w:p>
    <w:p>
      <w:r>
        <w:rPr>
          <w:b/>
        </w:rPr>
        <w:t xml:space="preserve">Tulos</w:t>
      </w:r>
    </w:p>
    <w:p>
      <w:r>
        <w:t xml:space="preserve">Sijainti</w:t>
      </w:r>
    </w:p>
    <w:p>
      <w:r>
        <w:rPr>
          <w:b/>
        </w:rPr>
        <w:t xml:space="preserve">Esimerkki 3.750</w:t>
      </w:r>
    </w:p>
    <w:p>
      <w:r>
        <w:t xml:space="preserve">Mikä päivä on 13. elokuuta 1971?</w:t>
      </w:r>
    </w:p>
    <w:p>
      <w:r>
        <w:rPr>
          <w:b/>
        </w:rPr>
        <w:t xml:space="preserve">Tulos</w:t>
      </w:r>
    </w:p>
    <w:p>
      <w:r>
        <w:t xml:space="preserve">Määrä</w:t>
      </w:r>
    </w:p>
    <w:p>
      <w:r>
        <w:rPr>
          <w:b/>
        </w:rPr>
        <w:t xml:space="preserve">Esimerkki 3.751</w:t>
      </w:r>
    </w:p>
    <w:p>
      <w:r>
        <w:t xml:space="preserve">Missä lajissa harrastat perhokärpäsiä ?</w:t>
      </w:r>
    </w:p>
    <w:p>
      <w:r>
        <w:rPr>
          <w:b/>
        </w:rPr>
        <w:t xml:space="preserve">Tulos</w:t>
      </w:r>
    </w:p>
    <w:p>
      <w:r>
        <w:t xml:space="preserve">Yksikkö</w:t>
      </w:r>
    </w:p>
    <w:p>
      <w:r>
        <w:rPr>
          <w:b/>
        </w:rPr>
        <w:t xml:space="preserve">Esimerkki 3.752</w:t>
      </w:r>
    </w:p>
    <w:p>
      <w:r>
        <w:t xml:space="preserve">Mitä NASDAQ tarkoittaa?</w:t>
      </w:r>
    </w:p>
    <w:p>
      <w:r>
        <w:rPr>
          <w:b/>
        </w:rPr>
        <w:t xml:space="preserve">Tulos</w:t>
      </w:r>
    </w:p>
    <w:p>
      <w:r>
        <w:t xml:space="preserve">Lyhenne</w:t>
      </w:r>
    </w:p>
    <w:p>
      <w:r>
        <w:rPr>
          <w:b/>
        </w:rPr>
        <w:t xml:space="preserve">Esimerkki 3.753</w:t>
      </w:r>
    </w:p>
    <w:p>
      <w:r>
        <w:t xml:space="preserve">Mikä on kartesiolainen sukeltaja?</w:t>
      </w:r>
    </w:p>
    <w:p>
      <w:r>
        <w:rPr>
          <w:b/>
        </w:rPr>
        <w:t xml:space="preserve">Tulos</w:t>
      </w:r>
    </w:p>
    <w:p>
      <w:r>
        <w:t xml:space="preserve">Kuvaus</w:t>
      </w:r>
    </w:p>
    <w:p>
      <w:r>
        <w:rPr>
          <w:b/>
        </w:rPr>
        <w:t xml:space="preserve">Esimerkki 3.754</w:t>
      </w:r>
    </w:p>
    <w:p>
      <w:r>
        <w:t xml:space="preserve">Mitä tarkoittaa gringo ?</w:t>
      </w:r>
    </w:p>
    <w:p>
      <w:r>
        <w:rPr>
          <w:b/>
        </w:rPr>
        <w:t xml:space="preserve">Tulos</w:t>
      </w:r>
    </w:p>
    <w:p>
      <w:r>
        <w:t xml:space="preserve">Kuvaus</w:t>
      </w:r>
    </w:p>
    <w:p>
      <w:r>
        <w:rPr>
          <w:b/>
        </w:rPr>
        <w:t xml:space="preserve">Esimerkki 3.755</w:t>
      </w:r>
    </w:p>
    <w:p>
      <w:r>
        <w:t xml:space="preserve">Kuinka monta piirikuntaa Indianassa on?</w:t>
      </w:r>
    </w:p>
    <w:p>
      <w:r>
        <w:rPr>
          <w:b/>
        </w:rPr>
        <w:t xml:space="preserve">Tulos</w:t>
      </w:r>
    </w:p>
    <w:p>
      <w:r>
        <w:t xml:space="preserve">Määrä</w:t>
      </w:r>
    </w:p>
    <w:p>
      <w:r>
        <w:rPr>
          <w:b/>
        </w:rPr>
        <w:t xml:space="preserve">Esimerkki 3.756</w:t>
      </w:r>
    </w:p>
    <w:p>
      <w:r>
        <w:t xml:space="preserve">Kuka natsijohtaja tappoi itsensä vankilassa juuri ennen kuin hänet oli määrä teloittaa sotarikollisena?</w:t>
      </w:r>
    </w:p>
    <w:p>
      <w:r>
        <w:rPr>
          <w:b/>
        </w:rPr>
        <w:t xml:space="preserve">Tulos</w:t>
      </w:r>
    </w:p>
    <w:p>
      <w:r>
        <w:t xml:space="preserve">Henkilö</w:t>
      </w:r>
    </w:p>
    <w:p>
      <w:r>
        <w:rPr>
          <w:b/>
        </w:rPr>
        <w:t xml:space="preserve">Esimerkki 3.757</w:t>
      </w:r>
    </w:p>
    <w:p>
      <w:r>
        <w:t xml:space="preserve">Kuinka monta uraa on kolikossa ?</w:t>
      </w:r>
    </w:p>
    <w:p>
      <w:r>
        <w:rPr>
          <w:b/>
        </w:rPr>
        <w:t xml:space="preserve">Tulos</w:t>
      </w:r>
    </w:p>
    <w:p>
      <w:r>
        <w:t xml:space="preserve">Määrä</w:t>
      </w:r>
    </w:p>
    <w:p>
      <w:r>
        <w:rPr>
          <w:b/>
        </w:rPr>
        <w:t xml:space="preserve">Esimerkki 3.758</w:t>
      </w:r>
    </w:p>
    <w:p>
      <w:r>
        <w:t xml:space="preserve">Kuka rakensi ensimmäisen pyramidin?</w:t>
      </w:r>
    </w:p>
    <w:p>
      <w:r>
        <w:rPr>
          <w:b/>
        </w:rPr>
        <w:t xml:space="preserve">Tulos</w:t>
      </w:r>
    </w:p>
    <w:p>
      <w:r>
        <w:t xml:space="preserve">Henkilö</w:t>
      </w:r>
    </w:p>
    <w:p>
      <w:r>
        <w:rPr>
          <w:b/>
        </w:rPr>
        <w:t xml:space="preserve">Esimerkki 3.759</w:t>
      </w:r>
    </w:p>
    <w:p>
      <w:r>
        <w:t xml:space="preserve">Missä Tonava on?</w:t>
      </w:r>
    </w:p>
    <w:p>
      <w:r>
        <w:rPr>
          <w:b/>
        </w:rPr>
        <w:t xml:space="preserve">Tulos</w:t>
      </w:r>
    </w:p>
    <w:p>
      <w:r>
        <w:t xml:space="preserve">Sijainti</w:t>
      </w:r>
    </w:p>
    <w:p>
      <w:r>
        <w:rPr>
          <w:b/>
        </w:rPr>
        <w:t xml:space="preserve">Esimerkki 3.760</w:t>
      </w:r>
    </w:p>
    <w:p>
      <w:r>
        <w:t xml:space="preserve">Missä puistossa sijaitsevat Firehole River ja Fairy Falls ?</w:t>
      </w:r>
    </w:p>
    <w:p>
      <w:r>
        <w:rPr>
          <w:b/>
        </w:rPr>
        <w:t xml:space="preserve">Tulos</w:t>
      </w:r>
    </w:p>
    <w:p>
      <w:r>
        <w:t xml:space="preserve">Sijainti</w:t>
      </w:r>
    </w:p>
    <w:p>
      <w:r>
        <w:rPr>
          <w:b/>
        </w:rPr>
        <w:t xml:space="preserve">Esimerkki 3.761</w:t>
      </w:r>
    </w:p>
    <w:p>
      <w:r>
        <w:t xml:space="preserve">Kuka näytteli keisari Palpatinea Tähtien sodassa?</w:t>
      </w:r>
    </w:p>
    <w:p>
      <w:r>
        <w:rPr>
          <w:b/>
        </w:rPr>
        <w:t xml:space="preserve">Tulos</w:t>
      </w:r>
    </w:p>
    <w:p>
      <w:r>
        <w:t xml:space="preserve">Henkilö</w:t>
      </w:r>
    </w:p>
    <w:p>
      <w:r>
        <w:rPr>
          <w:b/>
        </w:rPr>
        <w:t xml:space="preserve">Esimerkki 3.762</w:t>
      </w:r>
    </w:p>
    <w:p>
      <w:r>
        <w:t xml:space="preserve">Milloin Muhammed eli ?</w:t>
      </w:r>
    </w:p>
    <w:p>
      <w:r>
        <w:rPr>
          <w:b/>
        </w:rPr>
        <w:t xml:space="preserve">Tulos</w:t>
      </w:r>
    </w:p>
    <w:p>
      <w:r>
        <w:t xml:space="preserve">Määrä</w:t>
      </w:r>
    </w:p>
    <w:p>
      <w:r>
        <w:rPr>
          <w:b/>
        </w:rPr>
        <w:t xml:space="preserve">Esimerkki 3.763</w:t>
      </w:r>
    </w:p>
    <w:p>
      <w:r>
        <w:t xml:space="preserve">Mikä pelikortti symboloi kuolemaa ?</w:t>
      </w:r>
    </w:p>
    <w:p>
      <w:r>
        <w:rPr>
          <w:b/>
        </w:rPr>
        <w:t xml:space="preserve">Tulos</w:t>
      </w:r>
    </w:p>
    <w:p>
      <w:r>
        <w:t xml:space="preserve">Yksikkö</w:t>
      </w:r>
    </w:p>
    <w:p>
      <w:r>
        <w:rPr>
          <w:b/>
        </w:rPr>
        <w:t xml:space="preserve">Esimerkki 3.764</w:t>
      </w:r>
    </w:p>
    <w:p>
      <w:r>
        <w:t xml:space="preserve">Minkä väristä on Spockin veri?</w:t>
      </w:r>
    </w:p>
    <w:p>
      <w:r>
        <w:rPr>
          <w:b/>
        </w:rPr>
        <w:t xml:space="preserve">Tulos</w:t>
      </w:r>
    </w:p>
    <w:p>
      <w:r>
        <w:t xml:space="preserve">Yksikkö</w:t>
      </w:r>
    </w:p>
    <w:p>
      <w:r>
        <w:rPr>
          <w:b/>
        </w:rPr>
        <w:t xml:space="preserve">Esimerkki 3.765</w:t>
      </w:r>
    </w:p>
    <w:p>
      <w:r>
        <w:t xml:space="preserve">Mikä linja jakoi pohjoisen ja etelän Yhdysvaltain sisällissodassa ?</w:t>
      </w:r>
    </w:p>
    <w:p>
      <w:r>
        <w:rPr>
          <w:b/>
        </w:rPr>
        <w:t xml:space="preserve">Tulos</w:t>
      </w:r>
    </w:p>
    <w:p>
      <w:r>
        <w:t xml:space="preserve">Yksikkö</w:t>
      </w:r>
    </w:p>
    <w:p>
      <w:r>
        <w:rPr>
          <w:b/>
        </w:rPr>
        <w:t xml:space="preserve">Esimerkki 3.766</w:t>
      </w:r>
    </w:p>
    <w:p>
      <w:r>
        <w:t xml:space="preserve">Mikä on Kalifornian pääkaupunki?</w:t>
      </w:r>
    </w:p>
    <w:p>
      <w:r>
        <w:rPr>
          <w:b/>
        </w:rPr>
        <w:t xml:space="preserve">Tulos</w:t>
      </w:r>
    </w:p>
    <w:p>
      <w:r>
        <w:t xml:space="preserve">Sijainti</w:t>
      </w:r>
    </w:p>
    <w:p>
      <w:r>
        <w:rPr>
          <w:b/>
        </w:rPr>
        <w:t xml:space="preserve">Esimerkki 3.767</w:t>
      </w:r>
    </w:p>
    <w:p>
      <w:r>
        <w:t xml:space="preserve">Mikä järjestettiin konfederaation veteraanien sosiaaliseksi kerhoksi Pulaskissa, Tennesseessä, vuonna 1866?</w:t>
      </w:r>
    </w:p>
    <w:p>
      <w:r>
        <w:rPr>
          <w:b/>
        </w:rPr>
        <w:t xml:space="preserve">Tulos</w:t>
      </w:r>
    </w:p>
    <w:p>
      <w:r>
        <w:t xml:space="preserve">Yksikkö</w:t>
      </w:r>
    </w:p>
    <w:p>
      <w:r>
        <w:rPr>
          <w:b/>
        </w:rPr>
        <w:t xml:space="preserve">Esimerkki 3.768</w:t>
      </w:r>
    </w:p>
    <w:p>
      <w:r>
        <w:t xml:space="preserve">Mitä ovat tähdenlentotähdet?</w:t>
      </w:r>
    </w:p>
    <w:p>
      <w:r>
        <w:rPr>
          <w:b/>
        </w:rPr>
        <w:t xml:space="preserve">Tulos</w:t>
      </w:r>
    </w:p>
    <w:p>
      <w:r>
        <w:t xml:space="preserve">Kuvaus</w:t>
      </w:r>
    </w:p>
    <w:p>
      <w:r>
        <w:rPr>
          <w:b/>
        </w:rPr>
        <w:t xml:space="preserve">Esimerkki 3.769</w:t>
      </w:r>
    </w:p>
    <w:p>
      <w:r>
        <w:t xml:space="preserve">Miksi painekattilat säästävät aikaa keittiössä ?</w:t>
      </w:r>
    </w:p>
    <w:p>
      <w:r>
        <w:rPr>
          <w:b/>
        </w:rPr>
        <w:t xml:space="preserve">Tulos</w:t>
      </w:r>
    </w:p>
    <w:p>
      <w:r>
        <w:t xml:space="preserve">Kuvaus</w:t>
      </w:r>
    </w:p>
    <w:p>
      <w:r>
        <w:rPr>
          <w:b/>
        </w:rPr>
        <w:t xml:space="preserve">Esimerkki 3.770</w:t>
      </w:r>
    </w:p>
    <w:p>
      <w:r>
        <w:t xml:space="preserve">Minkä kanavan Thatcherin lauttasilta ylittää?</w:t>
      </w:r>
    </w:p>
    <w:p>
      <w:r>
        <w:rPr>
          <w:b/>
        </w:rPr>
        <w:t xml:space="preserve">Tulos</w:t>
      </w:r>
    </w:p>
    <w:p>
      <w:r>
        <w:t xml:space="preserve">Sijainti</w:t>
      </w:r>
    </w:p>
    <w:p>
      <w:r>
        <w:rPr>
          <w:b/>
        </w:rPr>
        <w:t xml:space="preserve">Esimerkki 3.771</w:t>
      </w:r>
    </w:p>
    <w:p>
      <w:r>
        <w:t xml:space="preserve">Milloin Nixon kuoli?</w:t>
      </w:r>
    </w:p>
    <w:p>
      <w:r>
        <w:rPr>
          <w:b/>
        </w:rPr>
        <w:t xml:space="preserve">Tulos</w:t>
      </w:r>
    </w:p>
    <w:p>
      <w:r>
        <w:t xml:space="preserve">Määrä</w:t>
      </w:r>
    </w:p>
    <w:p>
      <w:r>
        <w:rPr>
          <w:b/>
        </w:rPr>
        <w:t xml:space="preserve">Esimerkki 3.772</w:t>
      </w:r>
    </w:p>
    <w:p>
      <w:r>
        <w:t xml:space="preserve">Mikä oli Nalle Puhin laji?</w:t>
      </w:r>
    </w:p>
    <w:p>
      <w:r>
        <w:rPr>
          <w:b/>
        </w:rPr>
        <w:t xml:space="preserve">Tulos</w:t>
      </w:r>
    </w:p>
    <w:p>
      <w:r>
        <w:t xml:space="preserve">Yksikkö</w:t>
      </w:r>
    </w:p>
    <w:p>
      <w:r>
        <w:rPr>
          <w:b/>
        </w:rPr>
        <w:t xml:space="preserve">Esimerkki 3.773</w:t>
      </w:r>
    </w:p>
    <w:p>
      <w:r>
        <w:t xml:space="preserve">Mikä on voimakkaan valon pelko ?</w:t>
      </w:r>
    </w:p>
    <w:p>
      <w:r>
        <w:rPr>
          <w:b/>
        </w:rPr>
        <w:t xml:space="preserve">Tulos</w:t>
      </w:r>
    </w:p>
    <w:p>
      <w:r>
        <w:t xml:space="preserve">Yksikkö</w:t>
      </w:r>
    </w:p>
    <w:p>
      <w:r>
        <w:rPr>
          <w:b/>
        </w:rPr>
        <w:t xml:space="preserve">Esimerkki 3.774</w:t>
      </w:r>
    </w:p>
    <w:p>
      <w:r>
        <w:t xml:space="preserve">Mitä eroa on huolimattomuudella ja huolettomuudella?</w:t>
      </w:r>
    </w:p>
    <w:p>
      <w:r>
        <w:rPr>
          <w:b/>
        </w:rPr>
        <w:t xml:space="preserve">Tulos</w:t>
      </w:r>
    </w:p>
    <w:p>
      <w:r>
        <w:t xml:space="preserve">Kuvaus</w:t>
      </w:r>
    </w:p>
    <w:p>
      <w:r>
        <w:rPr>
          <w:b/>
        </w:rPr>
        <w:t xml:space="preserve">Esimerkki 3.775</w:t>
      </w:r>
    </w:p>
    <w:p>
      <w:r>
        <w:t xml:space="preserve">Mikä on Homelite Inc:n kotisivu?</w:t>
      </w:r>
    </w:p>
    <w:p>
      <w:r>
        <w:rPr>
          <w:b/>
        </w:rPr>
        <w:t xml:space="preserve">Tulos</w:t>
      </w:r>
    </w:p>
    <w:p>
      <w:r>
        <w:t xml:space="preserve">Sijainti</w:t>
      </w:r>
    </w:p>
    <w:p>
      <w:r>
        <w:rPr>
          <w:b/>
        </w:rPr>
        <w:t xml:space="preserve">Esimerkki 3.776</w:t>
      </w:r>
    </w:p>
    <w:p>
      <w:r>
        <w:t xml:space="preserve">Miten sana "qigong" lausutaan?</w:t>
      </w:r>
    </w:p>
    <w:p>
      <w:r>
        <w:rPr>
          <w:b/>
        </w:rPr>
        <w:t xml:space="preserve">Tulos</w:t>
      </w:r>
    </w:p>
    <w:p>
      <w:r>
        <w:t xml:space="preserve">Kuvaus</w:t>
      </w:r>
    </w:p>
    <w:p>
      <w:r>
        <w:rPr>
          <w:b/>
        </w:rPr>
        <w:t xml:space="preserve">Esimerkki 3.777</w:t>
      </w:r>
    </w:p>
    <w:p>
      <w:r>
        <w:t xml:space="preserve">Mistä saan postituslistoja?</w:t>
      </w:r>
    </w:p>
    <w:p>
      <w:r>
        <w:rPr>
          <w:b/>
        </w:rPr>
        <w:t xml:space="preserve">Tulos</w:t>
      </w:r>
    </w:p>
    <w:p>
      <w:r>
        <w:t xml:space="preserve">Sijainti</w:t>
      </w:r>
    </w:p>
    <w:p>
      <w:r>
        <w:rPr>
          <w:b/>
        </w:rPr>
        <w:t xml:space="preserve">Esimerkki 3.778</w:t>
      </w:r>
    </w:p>
    <w:p>
      <w:r>
        <w:t xml:space="preserve">Mitkä näistä ovat kirjailijoita?</w:t>
      </w:r>
    </w:p>
    <w:p>
      <w:r>
        <w:rPr>
          <w:b/>
        </w:rPr>
        <w:t xml:space="preserve">Tulos</w:t>
      </w:r>
    </w:p>
    <w:p>
      <w:r>
        <w:t xml:space="preserve">Henkilö</w:t>
      </w:r>
    </w:p>
    <w:p>
      <w:r>
        <w:rPr>
          <w:b/>
        </w:rPr>
        <w:t xml:space="preserve">Esimerkki 3.779</w:t>
      </w:r>
    </w:p>
    <w:p>
      <w:r>
        <w:t xml:space="preserve">Miten entinen WWF-painija Rick Rude kuoli ?</w:t>
      </w:r>
    </w:p>
    <w:p>
      <w:r>
        <w:rPr>
          <w:b/>
        </w:rPr>
        <w:t xml:space="preserve">Tulos</w:t>
      </w:r>
    </w:p>
    <w:p>
      <w:r>
        <w:t xml:space="preserve">Kuvaus</w:t>
      </w:r>
    </w:p>
    <w:p>
      <w:r>
        <w:rPr>
          <w:b/>
        </w:rPr>
        <w:t xml:space="preserve">Esimerkki 3.780</w:t>
      </w:r>
    </w:p>
    <w:p>
      <w:r>
        <w:t xml:space="preserve">Mitä on vesipelko?</w:t>
      </w:r>
    </w:p>
    <w:p>
      <w:r>
        <w:rPr>
          <w:b/>
        </w:rPr>
        <w:t xml:space="preserve">Tulos</w:t>
      </w:r>
    </w:p>
    <w:p>
      <w:r>
        <w:t xml:space="preserve">Yksikkö</w:t>
      </w:r>
    </w:p>
    <w:p>
      <w:r>
        <w:rPr>
          <w:b/>
        </w:rPr>
        <w:t xml:space="preserve">Esimerkki 3.781</w:t>
      </w:r>
    </w:p>
    <w:p>
      <w:r>
        <w:t xml:space="preserve">Minä vuonna valmistettiin ensimmäinen auto ?</w:t>
      </w:r>
    </w:p>
    <w:p>
      <w:r>
        <w:rPr>
          <w:b/>
        </w:rPr>
        <w:t xml:space="preserve">Tulos</w:t>
      </w:r>
    </w:p>
    <w:p>
      <w:r>
        <w:t xml:space="preserve">Määrä</w:t>
      </w:r>
    </w:p>
    <w:p>
      <w:r>
        <w:rPr>
          <w:b/>
        </w:rPr>
        <w:t xml:space="preserve">Esimerkki 3.782</w:t>
      </w:r>
    </w:p>
    <w:p>
      <w:r>
        <w:t xml:space="preserve">Mikä on miespuolisen noidan nimi?</w:t>
      </w:r>
    </w:p>
    <w:p>
      <w:r>
        <w:rPr>
          <w:b/>
        </w:rPr>
        <w:t xml:space="preserve">Tulos</w:t>
      </w:r>
    </w:p>
    <w:p>
      <w:r>
        <w:t xml:space="preserve">Yksikkö</w:t>
      </w:r>
    </w:p>
    <w:p>
      <w:r>
        <w:rPr>
          <w:b/>
        </w:rPr>
        <w:t xml:space="preserve">Esimerkki 3.783</w:t>
      </w:r>
    </w:p>
    <w:p>
      <w:r>
        <w:t xml:space="preserve">Mistä on löydetty eniten dinosaurusten jäännöksiä ?</w:t>
      </w:r>
    </w:p>
    <w:p>
      <w:r>
        <w:rPr>
          <w:b/>
        </w:rPr>
        <w:t xml:space="preserve">Tulos</w:t>
      </w:r>
    </w:p>
    <w:p>
      <w:r>
        <w:t xml:space="preserve">Sijainti</w:t>
      </w:r>
    </w:p>
    <w:p>
      <w:r>
        <w:rPr>
          <w:b/>
        </w:rPr>
        <w:t xml:space="preserve">Esimerkki 3.784</w:t>
      </w:r>
    </w:p>
    <w:p>
      <w:r>
        <w:t xml:space="preserve">Mikä oli alunperin määritelty yhdeksi miljoonasosaksi etäisyydestä päiväntasaajalta napa-alueelle ?</w:t>
      </w:r>
    </w:p>
    <w:p>
      <w:r>
        <w:rPr>
          <w:b/>
        </w:rPr>
        <w:t xml:space="preserve">Tulos</w:t>
      </w:r>
    </w:p>
    <w:p>
      <w:r>
        <w:t xml:space="preserve">Yksikkö</w:t>
      </w:r>
    </w:p>
    <w:p>
      <w:r>
        <w:rPr>
          <w:b/>
        </w:rPr>
        <w:t xml:space="preserve">Esimerkki 3.785</w:t>
      </w:r>
    </w:p>
    <w:p>
      <w:r>
        <w:t xml:space="preserve">Mikä on "graafisten yksityiskohtien" määritelmä?</w:t>
      </w:r>
    </w:p>
    <w:p>
      <w:r>
        <w:rPr>
          <w:b/>
        </w:rPr>
        <w:t xml:space="preserve">Tulos</w:t>
      </w:r>
    </w:p>
    <w:p>
      <w:r>
        <w:t xml:space="preserve">Kuvaus</w:t>
      </w:r>
    </w:p>
    <w:p>
      <w:r>
        <w:rPr>
          <w:b/>
        </w:rPr>
        <w:t xml:space="preserve">Esimerkki 3.786</w:t>
      </w:r>
    </w:p>
    <w:p>
      <w:r>
        <w:t xml:space="preserve">Mitä asetta englantilaisissa linnoissa olevat ristikkäiset raot palvelivat?</w:t>
      </w:r>
    </w:p>
    <w:p>
      <w:r>
        <w:rPr>
          <w:b/>
        </w:rPr>
        <w:t xml:space="preserve">Tulos</w:t>
      </w:r>
    </w:p>
    <w:p>
      <w:r>
        <w:t xml:space="preserve">Yksikkö</w:t>
      </w:r>
    </w:p>
    <w:p>
      <w:r>
        <w:rPr>
          <w:b/>
        </w:rPr>
        <w:t xml:space="preserve">Esimerkki 3.787</w:t>
      </w:r>
    </w:p>
    <w:p>
      <w:r>
        <w:t xml:space="preserve">Kuka keksi lentopallon?</w:t>
      </w:r>
    </w:p>
    <w:p>
      <w:r>
        <w:rPr>
          <w:b/>
        </w:rPr>
        <w:t xml:space="preserve">Tulos</w:t>
      </w:r>
    </w:p>
    <w:p>
      <w:r>
        <w:t xml:space="preserve">Henkilö</w:t>
      </w:r>
    </w:p>
    <w:p>
      <w:r>
        <w:rPr>
          <w:b/>
        </w:rPr>
        <w:t xml:space="preserve">Esimerkki 3.788</w:t>
      </w:r>
    </w:p>
    <w:p>
      <w:r>
        <w:t xml:space="preserve">CNN on lyhenne mistä ?</w:t>
      </w:r>
    </w:p>
    <w:p>
      <w:r>
        <w:rPr>
          <w:b/>
        </w:rPr>
        <w:t xml:space="preserve">Tulos</w:t>
      </w:r>
    </w:p>
    <w:p>
      <w:r>
        <w:t xml:space="preserve">Lyhenne</w:t>
      </w:r>
    </w:p>
    <w:p>
      <w:r>
        <w:rPr>
          <w:b/>
        </w:rPr>
        <w:t xml:space="preserve">Esimerkki 3.789</w:t>
      </w:r>
    </w:p>
    <w:p>
      <w:r>
        <w:t xml:space="preserve">Miten Rocky Marciano kuoli?</w:t>
      </w:r>
    </w:p>
    <w:p>
      <w:r>
        <w:rPr>
          <w:b/>
        </w:rPr>
        <w:t xml:space="preserve">Tulos</w:t>
      </w:r>
    </w:p>
    <w:p>
      <w:r>
        <w:t xml:space="preserve">Kuvaus</w:t>
      </w:r>
    </w:p>
    <w:p>
      <w:r>
        <w:rPr>
          <w:b/>
        </w:rPr>
        <w:t xml:space="preserve">Esimerkki 3.790</w:t>
      </w:r>
    </w:p>
    <w:p>
      <w:r>
        <w:t xml:space="preserve">Mikä on maailman suurin ostoskeskus ?</w:t>
      </w:r>
    </w:p>
    <w:p>
      <w:r>
        <w:rPr>
          <w:b/>
        </w:rPr>
        <w:t xml:space="preserve">Tulos</w:t>
      </w:r>
    </w:p>
    <w:p>
      <w:r>
        <w:t xml:space="preserve">Sijainti</w:t>
      </w:r>
    </w:p>
    <w:p>
      <w:r>
        <w:rPr>
          <w:b/>
        </w:rPr>
        <w:t xml:space="preserve">Esimerkki 3.791</w:t>
      </w:r>
    </w:p>
    <w:p>
      <w:r>
        <w:t xml:space="preserve">Kuka myy Viagraa?</w:t>
      </w:r>
    </w:p>
    <w:p>
      <w:r>
        <w:rPr>
          <w:b/>
        </w:rPr>
        <w:t xml:space="preserve">Tulos</w:t>
      </w:r>
    </w:p>
    <w:p>
      <w:r>
        <w:t xml:space="preserve">Henkilö</w:t>
      </w:r>
    </w:p>
    <w:p>
      <w:r>
        <w:rPr>
          <w:b/>
        </w:rPr>
        <w:t xml:space="preserve">Esimerkki 3.792</w:t>
      </w:r>
    </w:p>
    <w:p>
      <w:r>
        <w:t xml:space="preserve">Kuinka kaukana maailmankaikkeus on?</w:t>
      </w:r>
    </w:p>
    <w:p>
      <w:r>
        <w:rPr>
          <w:b/>
        </w:rPr>
        <w:t xml:space="preserve">Tulos</w:t>
      </w:r>
    </w:p>
    <w:p>
      <w:r>
        <w:t xml:space="preserve">Määrä</w:t>
      </w:r>
    </w:p>
    <w:p>
      <w:r>
        <w:rPr>
          <w:b/>
        </w:rPr>
        <w:t xml:space="preserve">Esimerkki 3.793</w:t>
      </w:r>
    </w:p>
    <w:p>
      <w:r>
        <w:t xml:space="preserve">Ketkä ovat cartoondomin Super Six ?</w:t>
      </w:r>
    </w:p>
    <w:p>
      <w:r>
        <w:rPr>
          <w:b/>
        </w:rPr>
        <w:t xml:space="preserve">Tulos</w:t>
      </w:r>
    </w:p>
    <w:p>
      <w:r>
        <w:t xml:space="preserve">Henkilö</w:t>
      </w:r>
    </w:p>
    <w:p>
      <w:r>
        <w:rPr>
          <w:b/>
        </w:rPr>
        <w:t xml:space="preserve">Esimerkki 3.794</w:t>
      </w:r>
    </w:p>
    <w:p>
      <w:r>
        <w:t xml:space="preserve">Missä on Glasgow?</w:t>
      </w:r>
    </w:p>
    <w:p>
      <w:r>
        <w:rPr>
          <w:b/>
        </w:rPr>
        <w:t xml:space="preserve">Tulos</w:t>
      </w:r>
    </w:p>
    <w:p>
      <w:r>
        <w:t xml:space="preserve">Sijainti</w:t>
      </w:r>
    </w:p>
    <w:p>
      <w:r>
        <w:rPr>
          <w:b/>
        </w:rPr>
        <w:t xml:space="preserve">Esimerkki 3.795</w:t>
      </w:r>
    </w:p>
    <w:p>
      <w:r>
        <w:t xml:space="preserve">Minkä puolueen jäsen Winston Churchill oli?</w:t>
      </w:r>
    </w:p>
    <w:p>
      <w:r>
        <w:rPr>
          <w:b/>
        </w:rPr>
        <w:t xml:space="preserve">Tulos</w:t>
      </w:r>
    </w:p>
    <w:p>
      <w:r>
        <w:t xml:space="preserve">Henkilö</w:t>
      </w:r>
    </w:p>
    <w:p>
      <w:r>
        <w:rPr>
          <w:b/>
        </w:rPr>
        <w:t xml:space="preserve">Esimerkki 3.796</w:t>
      </w:r>
    </w:p>
    <w:p>
      <w:r>
        <w:t xml:space="preserve">Mistä chihuahuat tulevat ?</w:t>
      </w:r>
    </w:p>
    <w:p>
      <w:r>
        <w:rPr>
          <w:b/>
        </w:rPr>
        <w:t xml:space="preserve">Tulos</w:t>
      </w:r>
    </w:p>
    <w:p>
      <w:r>
        <w:t xml:space="preserve">Kuvaus</w:t>
      </w:r>
    </w:p>
    <w:p>
      <w:r>
        <w:rPr>
          <w:b/>
        </w:rPr>
        <w:t xml:space="preserve">Esimerkki 3.797</w:t>
      </w:r>
    </w:p>
    <w:p>
      <w:r>
        <w:t xml:space="preserve">Milloin Lontoon Docklands Light Railway rakennettiin?</w:t>
      </w:r>
    </w:p>
    <w:p>
      <w:r>
        <w:rPr>
          <w:b/>
        </w:rPr>
        <w:t xml:space="preserve">Tulos</w:t>
      </w:r>
    </w:p>
    <w:p>
      <w:r>
        <w:t xml:space="preserve">Määrä</w:t>
      </w:r>
    </w:p>
    <w:p>
      <w:r>
        <w:rPr>
          <w:b/>
        </w:rPr>
        <w:t xml:space="preserve">Esimerkki 3.798</w:t>
      </w:r>
    </w:p>
    <w:p>
      <w:r>
        <w:t xml:space="preserve">Kuka Yhdysvaltain ilmavoimien kenraali johti ensimmäistä pommi-iskua Tokion yllä?</w:t>
      </w:r>
    </w:p>
    <w:p>
      <w:r>
        <w:rPr>
          <w:b/>
        </w:rPr>
        <w:t xml:space="preserve">Tulos</w:t>
      </w:r>
    </w:p>
    <w:p>
      <w:r>
        <w:t xml:space="preserve">Henkilö</w:t>
      </w:r>
    </w:p>
    <w:p>
      <w:r>
        <w:rPr>
          <w:b/>
        </w:rPr>
        <w:t xml:space="preserve">Esimerkki 3.799</w:t>
      </w:r>
    </w:p>
    <w:p>
      <w:r>
        <w:t xml:space="preserve">Mitä on noitapähkinä?</w:t>
      </w:r>
    </w:p>
    <w:p>
      <w:r>
        <w:rPr>
          <w:b/>
        </w:rPr>
        <w:t xml:space="preserve">Tulos</w:t>
      </w:r>
    </w:p>
    <w:p>
      <w:r>
        <w:t xml:space="preserve">Kuvaus</w:t>
      </w:r>
    </w:p>
    <w:p>
      <w:r>
        <w:rPr>
          <w:b/>
        </w:rPr>
        <w:t xml:space="preserve">Esimerkki 3.800</w:t>
      </w:r>
    </w:p>
    <w:p>
      <w:r>
        <w:t xml:space="preserve">Mikä on hebephrenia?</w:t>
      </w:r>
    </w:p>
    <w:p>
      <w:r>
        <w:rPr>
          <w:b/>
        </w:rPr>
        <w:t xml:space="preserve">Tulos</w:t>
      </w:r>
    </w:p>
    <w:p>
      <w:r>
        <w:t xml:space="preserve">Kuvaus</w:t>
      </w:r>
    </w:p>
    <w:p>
      <w:r>
        <w:rPr>
          <w:b/>
        </w:rPr>
        <w:t xml:space="preserve">Esimerkki 3.801</w:t>
      </w:r>
    </w:p>
    <w:p>
      <w:r>
        <w:t xml:space="preserve">Kuinka kauan sitten korkein oikeus teki päätöksen Roe vs. Wade ?</w:t>
      </w:r>
    </w:p>
    <w:p>
      <w:r>
        <w:rPr>
          <w:b/>
        </w:rPr>
        <w:t xml:space="preserve">Tulos</w:t>
      </w:r>
    </w:p>
    <w:p>
      <w:r>
        <w:t xml:space="preserve">Määrä</w:t>
      </w:r>
    </w:p>
    <w:p>
      <w:r>
        <w:rPr>
          <w:b/>
        </w:rPr>
        <w:t xml:space="preserve">Esimerkki 3.802</w:t>
      </w:r>
    </w:p>
    <w:p>
      <w:r>
        <w:t xml:space="preserve">Mikä tuotemerkin numero on Jack Daniel 's -pullon mustassa etiketissä?</w:t>
      </w:r>
    </w:p>
    <w:p>
      <w:r>
        <w:rPr>
          <w:b/>
        </w:rPr>
        <w:t xml:space="preserve">Tulos</w:t>
      </w:r>
    </w:p>
    <w:p>
      <w:r>
        <w:t xml:space="preserve">Määrä</w:t>
      </w:r>
    </w:p>
    <w:p>
      <w:r>
        <w:rPr>
          <w:b/>
        </w:rPr>
        <w:t xml:space="preserve">Esimerkki 3.803</w:t>
      </w:r>
    </w:p>
    <w:p>
      <w:r>
        <w:t xml:space="preserve">Millä kadulla alkuperäinen Saks-tavaratalo sijaitsee ?</w:t>
      </w:r>
    </w:p>
    <w:p>
      <w:r>
        <w:rPr>
          <w:b/>
        </w:rPr>
        <w:t xml:space="preserve">Tulos</w:t>
      </w:r>
    </w:p>
    <w:p>
      <w:r>
        <w:t xml:space="preserve">Sijainti</w:t>
      </w:r>
    </w:p>
    <w:p>
      <w:r>
        <w:rPr>
          <w:b/>
        </w:rPr>
        <w:t xml:space="preserve">Esimerkki 3.804</w:t>
      </w:r>
    </w:p>
    <w:p>
      <w:r>
        <w:t xml:space="preserve">Mitkä ovat kaikkien Yhdysvaltain laivaston lentotukialusten nimet ?</w:t>
      </w:r>
    </w:p>
    <w:p>
      <w:r>
        <w:rPr>
          <w:b/>
        </w:rPr>
        <w:t xml:space="preserve">Tulos</w:t>
      </w:r>
    </w:p>
    <w:p>
      <w:r>
        <w:t xml:space="preserve">Yksikkö</w:t>
      </w:r>
    </w:p>
    <w:p>
      <w:r>
        <w:rPr>
          <w:b/>
        </w:rPr>
        <w:t xml:space="preserve">Esimerkki 3.805</w:t>
      </w:r>
    </w:p>
    <w:p>
      <w:r>
        <w:t xml:space="preserve">Missä eurooppalaisessa kilpailussa vuoristovaiheen voittaja saa suurilla punaisilla pilkuilla koristellun pelipaidan?</w:t>
      </w:r>
    </w:p>
    <w:p>
      <w:r>
        <w:rPr>
          <w:b/>
        </w:rPr>
        <w:t xml:space="preserve">Tulos</w:t>
      </w:r>
    </w:p>
    <w:p>
      <w:r>
        <w:t xml:space="preserve">Yksikkö</w:t>
      </w:r>
    </w:p>
    <w:p>
      <w:r>
        <w:rPr>
          <w:b/>
        </w:rPr>
        <w:t xml:space="preserve">Esimerkki 3.806</w:t>
      </w:r>
    </w:p>
    <w:p>
      <w:r>
        <w:t xml:space="preserve">Kuinka paljon Iran-Contra-tutkimus maksoi?</w:t>
      </w:r>
    </w:p>
    <w:p>
      <w:r>
        <w:rPr>
          <w:b/>
        </w:rPr>
        <w:t xml:space="preserve">Tulos</w:t>
      </w:r>
    </w:p>
    <w:p>
      <w:r>
        <w:t xml:space="preserve">Määrä</w:t>
      </w:r>
    </w:p>
    <w:p>
      <w:r>
        <w:rPr>
          <w:b/>
        </w:rPr>
        <w:t xml:space="preserve">Esimerkki 3.807</w:t>
      </w:r>
    </w:p>
    <w:p>
      <w:r>
        <w:t xml:space="preserve">Mikä on Mosambikin väkiluku?</w:t>
      </w:r>
    </w:p>
    <w:p>
      <w:r>
        <w:rPr>
          <w:b/>
        </w:rPr>
        <w:t xml:space="preserve">Tulos</w:t>
      </w:r>
    </w:p>
    <w:p>
      <w:r>
        <w:t xml:space="preserve">Määrä</w:t>
      </w:r>
    </w:p>
    <w:p>
      <w:r>
        <w:rPr>
          <w:b/>
        </w:rPr>
        <w:t xml:space="preserve">Esimerkki 3.808</w:t>
      </w:r>
    </w:p>
    <w:p>
      <w:r>
        <w:t xml:space="preserve">Mitä yhteistä on Hank Aaronilla , Jimmy Stewartilla ja Howard K. Smithillä ?</w:t>
      </w:r>
    </w:p>
    <w:p>
      <w:r>
        <w:rPr>
          <w:b/>
        </w:rPr>
        <w:t xml:space="preserve">Tulos</w:t>
      </w:r>
    </w:p>
    <w:p>
      <w:r>
        <w:t xml:space="preserve">Kuvaus</w:t>
      </w:r>
    </w:p>
    <w:p>
      <w:r>
        <w:rPr>
          <w:b/>
        </w:rPr>
        <w:t xml:space="preserve">Esimerkki 3.809</w:t>
      </w:r>
    </w:p>
    <w:p>
      <w:r>
        <w:t xml:space="preserve">Minä päivänä Pearl Harboriin hyökättiin vuonna 1942?</w:t>
      </w:r>
    </w:p>
    <w:p>
      <w:r>
        <w:rPr>
          <w:b/>
        </w:rPr>
        <w:t xml:space="preserve">Tulos</w:t>
      </w:r>
    </w:p>
    <w:p>
      <w:r>
        <w:t xml:space="preserve">Määrä</w:t>
      </w:r>
    </w:p>
    <w:p>
      <w:r>
        <w:rPr>
          <w:b/>
        </w:rPr>
        <w:t xml:space="preserve">Esimerkki 3.810</w:t>
      </w:r>
    </w:p>
    <w:p>
      <w:r>
        <w:t xml:space="preserve">Kuka tarjoaa puhelinpalvelua Orange County , Kalifornia ?</w:t>
      </w:r>
    </w:p>
    <w:p>
      <w:r>
        <w:rPr>
          <w:b/>
        </w:rPr>
        <w:t xml:space="preserve">Tulos</w:t>
      </w:r>
    </w:p>
    <w:p>
      <w:r>
        <w:t xml:space="preserve">Henkilö</w:t>
      </w:r>
    </w:p>
    <w:p>
      <w:r>
        <w:rPr>
          <w:b/>
        </w:rPr>
        <w:t xml:space="preserve">Esimerkki 3.811</w:t>
      </w:r>
    </w:p>
    <w:p>
      <w:r>
        <w:t xml:space="preserve">Milloin CNN aloitti lähetyksensä?</w:t>
      </w:r>
    </w:p>
    <w:p>
      <w:r>
        <w:rPr>
          <w:b/>
        </w:rPr>
        <w:t xml:space="preserve">Tulos</w:t>
      </w:r>
    </w:p>
    <w:p>
      <w:r>
        <w:t xml:space="preserve">Määrä</w:t>
      </w:r>
    </w:p>
    <w:p>
      <w:r>
        <w:rPr>
          <w:b/>
        </w:rPr>
        <w:t xml:space="preserve">Esimerkki 3.812</w:t>
      </w:r>
    </w:p>
    <w:p>
      <w:r>
        <w:t xml:space="preserve">Miksi hevosenkengät tuovat onnea ?</w:t>
      </w:r>
    </w:p>
    <w:p>
      <w:r>
        <w:rPr>
          <w:b/>
        </w:rPr>
        <w:t xml:space="preserve">Tulos</w:t>
      </w:r>
    </w:p>
    <w:p>
      <w:r>
        <w:t xml:space="preserve">Kuvaus</w:t>
      </w:r>
    </w:p>
    <w:p>
      <w:r>
        <w:rPr>
          <w:b/>
        </w:rPr>
        <w:t xml:space="preserve">Esimerkki 3.813</w:t>
      </w:r>
    </w:p>
    <w:p>
      <w:r>
        <w:t xml:space="preserve">Mikä vankka Yhdysvaltain presidentti toi oman ohjaajansa maahan nähtyään judo-ottelun ?</w:t>
      </w:r>
    </w:p>
    <w:p>
      <w:r>
        <w:rPr>
          <w:b/>
        </w:rPr>
        <w:t xml:space="preserve">Tulos</w:t>
      </w:r>
    </w:p>
    <w:p>
      <w:r>
        <w:t xml:space="preserve">Henkilö</w:t>
      </w:r>
    </w:p>
    <w:p>
      <w:r>
        <w:rPr>
          <w:b/>
        </w:rPr>
        <w:t xml:space="preserve">Esimerkki 3.814</w:t>
      </w:r>
    </w:p>
    <w:p>
      <w:r>
        <w:t xml:space="preserve">Mitä IBM tarkoittaa?</w:t>
      </w:r>
    </w:p>
    <w:p>
      <w:r>
        <w:rPr>
          <w:b/>
        </w:rPr>
        <w:t xml:space="preserve">Tulos</w:t>
      </w:r>
    </w:p>
    <w:p>
      <w:r>
        <w:t xml:space="preserve">Lyhenne</w:t>
      </w:r>
    </w:p>
    <w:p>
      <w:r>
        <w:rPr>
          <w:b/>
        </w:rPr>
        <w:t xml:space="preserve">Esimerkki 3.815</w:t>
      </w:r>
    </w:p>
    <w:p>
      <w:r>
        <w:t xml:space="preserve">Mikä on Bastilian päivän päivämäärä?</w:t>
      </w:r>
    </w:p>
    <w:p>
      <w:r>
        <w:rPr>
          <w:b/>
        </w:rPr>
        <w:t xml:space="preserve">Tulos</w:t>
      </w:r>
    </w:p>
    <w:p>
      <w:r>
        <w:t xml:space="preserve">Määrä</w:t>
      </w:r>
    </w:p>
    <w:p>
      <w:r>
        <w:rPr>
          <w:b/>
        </w:rPr>
        <w:t xml:space="preserve">Esimerkki 3.816</w:t>
      </w:r>
    </w:p>
    <w:p>
      <w:r>
        <w:t xml:space="preserve">Kuinka monta vietnamilaista oli Neuvostoliitossa ?</w:t>
      </w:r>
    </w:p>
    <w:p>
      <w:r>
        <w:rPr>
          <w:b/>
        </w:rPr>
        <w:t xml:space="preserve">Tulos</w:t>
      </w:r>
    </w:p>
    <w:p>
      <w:r>
        <w:t xml:space="preserve">Määrä</w:t>
      </w:r>
    </w:p>
    <w:p>
      <w:r>
        <w:rPr>
          <w:b/>
        </w:rPr>
        <w:t xml:space="preserve">Esimerkki 3.817</w:t>
      </w:r>
    </w:p>
    <w:p>
      <w:r>
        <w:t xml:space="preserve">Kuinka paljon kilometreinä on kymmenen kilometrin juoksu?</w:t>
      </w:r>
    </w:p>
    <w:p>
      <w:r>
        <w:rPr>
          <w:b/>
        </w:rPr>
        <w:t xml:space="preserve">Tulos</w:t>
      </w:r>
    </w:p>
    <w:p>
      <w:r>
        <w:t xml:space="preserve">Määrä</w:t>
      </w:r>
    </w:p>
    <w:p>
      <w:r>
        <w:rPr>
          <w:b/>
        </w:rPr>
        <w:t xml:space="preserve">Esimerkki 3.818</w:t>
      </w:r>
    </w:p>
    <w:p>
      <w:r>
        <w:t xml:space="preserve">Kuka kirjailija sai 468-kiloisen marliinin maihin ilman valjaita 193-luvun alussa?</w:t>
      </w:r>
    </w:p>
    <w:p>
      <w:r>
        <w:rPr>
          <w:b/>
        </w:rPr>
        <w:t xml:space="preserve">Tulos</w:t>
      </w:r>
    </w:p>
    <w:p>
      <w:r>
        <w:t xml:space="preserve">Henkilö</w:t>
      </w:r>
    </w:p>
    <w:p>
      <w:r>
        <w:rPr>
          <w:b/>
        </w:rPr>
        <w:t xml:space="preserve">Esimerkki 3.819</w:t>
      </w:r>
    </w:p>
    <w:p>
      <w:r>
        <w:t xml:space="preserve">Missä sisäurheilulajissa Phoenix Infernosta tuli Phoenix Pride 14. heinäkuuta 1983, kun lämpötila nousi 111 asteeseen?</w:t>
      </w:r>
    </w:p>
    <w:p>
      <w:r>
        <w:rPr>
          <w:b/>
        </w:rPr>
        <w:t xml:space="preserve">Tulos</w:t>
      </w:r>
    </w:p>
    <w:p>
      <w:r>
        <w:t xml:space="preserve">Yksikkö</w:t>
      </w:r>
    </w:p>
    <w:p>
      <w:r>
        <w:rPr>
          <w:b/>
        </w:rPr>
        <w:t xml:space="preserve">Esimerkki 3.820</w:t>
      </w:r>
    </w:p>
    <w:p>
      <w:r>
        <w:t xml:space="preserve">Mikä päivä on Boxing Day ?</w:t>
      </w:r>
    </w:p>
    <w:p>
      <w:r>
        <w:rPr>
          <w:b/>
        </w:rPr>
        <w:t xml:space="preserve">Tulos</w:t>
      </w:r>
    </w:p>
    <w:p>
      <w:r>
        <w:t xml:space="preserve">Määrä</w:t>
      </w:r>
    </w:p>
    <w:p>
      <w:r>
        <w:rPr>
          <w:b/>
        </w:rPr>
        <w:t xml:space="preserve">Esimerkki 3.821</w:t>
      </w:r>
    </w:p>
    <w:p>
      <w:r>
        <w:t xml:space="preserve">Mikä on rathaus Frankfurtissa?</w:t>
      </w:r>
    </w:p>
    <w:p>
      <w:r>
        <w:rPr>
          <w:b/>
        </w:rPr>
        <w:t xml:space="preserve">Tulos</w:t>
      </w:r>
    </w:p>
    <w:p>
      <w:r>
        <w:t xml:space="preserve">Kuvaus</w:t>
      </w:r>
    </w:p>
    <w:p>
      <w:r>
        <w:rPr>
          <w:b/>
        </w:rPr>
        <w:t xml:space="preserve">Esimerkki 3.822</w:t>
      </w:r>
    </w:p>
    <w:p>
      <w:r>
        <w:t xml:space="preserve">Mistä löydän Kysy asiantuntijalta -sivuston?</w:t>
      </w:r>
    </w:p>
    <w:p>
      <w:r>
        <w:rPr>
          <w:b/>
        </w:rPr>
        <w:t xml:space="preserve">Tulos</w:t>
      </w:r>
    </w:p>
    <w:p>
      <w:r>
        <w:t xml:space="preserve">Sijainti</w:t>
      </w:r>
    </w:p>
    <w:p>
      <w:r>
        <w:rPr>
          <w:b/>
        </w:rPr>
        <w:t xml:space="preserve">Esimerkki 3.823</w:t>
      </w:r>
    </w:p>
    <w:p>
      <w:r>
        <w:t xml:space="preserve">Missä yliopistossa Dikembe Mutombo opiskeli ?</w:t>
      </w:r>
    </w:p>
    <w:p>
      <w:r>
        <w:rPr>
          <w:b/>
        </w:rPr>
        <w:t xml:space="preserve">Tulos</w:t>
      </w:r>
    </w:p>
    <w:p>
      <w:r>
        <w:t xml:space="preserve">Henkilö</w:t>
      </w:r>
    </w:p>
    <w:p>
      <w:r>
        <w:rPr>
          <w:b/>
        </w:rPr>
        <w:t xml:space="preserve">Esimerkki 3.824</w:t>
      </w:r>
    </w:p>
    <w:p>
      <w:r>
        <w:t xml:space="preserve">Mikä on biologi?</w:t>
      </w:r>
    </w:p>
    <w:p>
      <w:r>
        <w:rPr>
          <w:b/>
        </w:rPr>
        <w:t xml:space="preserve">Tulos</w:t>
      </w:r>
    </w:p>
    <w:p>
      <w:r>
        <w:t xml:space="preserve">Kuvaus</w:t>
      </w:r>
    </w:p>
    <w:p>
      <w:r>
        <w:rPr>
          <w:b/>
        </w:rPr>
        <w:t xml:space="preserve">Esimerkki 3.825</w:t>
      </w:r>
    </w:p>
    <w:p>
      <w:r>
        <w:t xml:space="preserve">Kuka insinööri keksi vetoketjullisen tölkin?</w:t>
      </w:r>
    </w:p>
    <w:p>
      <w:r>
        <w:rPr>
          <w:b/>
        </w:rPr>
        <w:t xml:space="preserve">Tulos</w:t>
      </w:r>
    </w:p>
    <w:p>
      <w:r>
        <w:t xml:space="preserve">Henkilö</w:t>
      </w:r>
    </w:p>
    <w:p>
      <w:r>
        <w:rPr>
          <w:b/>
        </w:rPr>
        <w:t xml:space="preserve">Esimerkki 3.826</w:t>
      </w:r>
    </w:p>
    <w:p>
      <w:r>
        <w:t xml:space="preserve">Mikä on sen sairauden nimi, jossa vauva syntyy ilman aivoja ?</w:t>
      </w:r>
    </w:p>
    <w:p>
      <w:r>
        <w:rPr>
          <w:b/>
        </w:rPr>
        <w:t xml:space="preserve">Tulos</w:t>
      </w:r>
    </w:p>
    <w:p>
      <w:r>
        <w:t xml:space="preserve">Yksikkö</w:t>
      </w:r>
    </w:p>
    <w:p>
      <w:r>
        <w:rPr>
          <w:b/>
        </w:rPr>
        <w:t xml:space="preserve">Esimerkki 3.827</w:t>
      </w:r>
    </w:p>
    <w:p>
      <w:r>
        <w:t xml:space="preserve">Minkä Yhdysvaltain osavaltion suurin järvi on Lake Sam Rayburn?</w:t>
      </w:r>
    </w:p>
    <w:p>
      <w:r>
        <w:rPr>
          <w:b/>
        </w:rPr>
        <w:t xml:space="preserve">Tulos</w:t>
      </w:r>
    </w:p>
    <w:p>
      <w:r>
        <w:t xml:space="preserve">Sijainti</w:t>
      </w:r>
    </w:p>
    <w:p>
      <w:r>
        <w:rPr>
          <w:b/>
        </w:rPr>
        <w:t xml:space="preserve">Esimerkki 3.828</w:t>
      </w:r>
    </w:p>
    <w:p>
      <w:r>
        <w:t xml:space="preserve">Missä yliopistossa Joe Namath pelasi jalkapalloa ?</w:t>
      </w:r>
    </w:p>
    <w:p>
      <w:r>
        <w:rPr>
          <w:b/>
        </w:rPr>
        <w:t xml:space="preserve">Tulos</w:t>
      </w:r>
    </w:p>
    <w:p>
      <w:r>
        <w:t xml:space="preserve">Henkilö</w:t>
      </w:r>
    </w:p>
    <w:p>
      <w:r>
        <w:rPr>
          <w:b/>
        </w:rPr>
        <w:t xml:space="preserve">Esimerkki 3.829</w:t>
      </w:r>
    </w:p>
    <w:p>
      <w:r>
        <w:t xml:space="preserve">Minä päivinä Espanjan Pamplonassa järjestetään härkien juoksu?</w:t>
      </w:r>
    </w:p>
    <w:p>
      <w:r>
        <w:rPr>
          <w:b/>
        </w:rPr>
        <w:t xml:space="preserve">Tulos</w:t>
      </w:r>
    </w:p>
    <w:p>
      <w:r>
        <w:t xml:space="preserve">Määrä</w:t>
      </w:r>
    </w:p>
    <w:p>
      <w:r>
        <w:rPr>
          <w:b/>
        </w:rPr>
        <w:t xml:space="preserve">Esimerkki 3.830</w:t>
      </w:r>
    </w:p>
    <w:p>
      <w:r>
        <w:t xml:space="preserve">James A. Michenerin kirjojen nimet, jotka sijoittuvat seuraaviin paikkoihin ?</w:t>
      </w:r>
    </w:p>
    <w:p>
      <w:r>
        <w:rPr>
          <w:b/>
        </w:rPr>
        <w:t xml:space="preserve">Tulos</w:t>
      </w:r>
    </w:p>
    <w:p>
      <w:r>
        <w:t xml:space="preserve">Yksikkö</w:t>
      </w:r>
    </w:p>
    <w:p>
      <w:r>
        <w:rPr>
          <w:b/>
        </w:rPr>
        <w:t xml:space="preserve">Esimerkki 3.831</w:t>
      </w:r>
    </w:p>
    <w:p>
      <w:r>
        <w:t xml:space="preserve">Kuinka monta työtuntia konekirjoittajalta kuluu 100-sivuisen käsikirjoituksen valmistumiseen ?</w:t>
      </w:r>
    </w:p>
    <w:p>
      <w:r>
        <w:rPr>
          <w:b/>
        </w:rPr>
        <w:t xml:space="preserve">Tulos</w:t>
      </w:r>
    </w:p>
    <w:p>
      <w:r>
        <w:t xml:space="preserve">Määrä</w:t>
      </w:r>
    </w:p>
    <w:p>
      <w:r>
        <w:rPr>
          <w:b/>
        </w:rPr>
        <w:t xml:space="preserve">Esimerkki 3.832</w:t>
      </w:r>
    </w:p>
    <w:p>
      <w:r>
        <w:t xml:space="preserve">Mitä ovat maankuoren viat?</w:t>
      </w:r>
    </w:p>
    <w:p>
      <w:r>
        <w:rPr>
          <w:b/>
        </w:rPr>
        <w:t xml:space="preserve">Tulos</w:t>
      </w:r>
    </w:p>
    <w:p>
      <w:r>
        <w:t xml:space="preserve">Kuvaus</w:t>
      </w:r>
    </w:p>
    <w:p>
      <w:r>
        <w:rPr>
          <w:b/>
        </w:rPr>
        <w:t xml:space="preserve">Esimerkki 3.833</w:t>
      </w:r>
    </w:p>
    <w:p>
      <w:r>
        <w:t xml:space="preserve">Mikä on Laosin pääkaupungin lähellä sijaitsevan temppelin nimi?</w:t>
      </w:r>
    </w:p>
    <w:p>
      <w:r>
        <w:rPr>
          <w:b/>
        </w:rPr>
        <w:t xml:space="preserve">Tulos</w:t>
      </w:r>
    </w:p>
    <w:p>
      <w:r>
        <w:t xml:space="preserve">Sijainti</w:t>
      </w:r>
    </w:p>
    <w:p>
      <w:r>
        <w:rPr>
          <w:b/>
        </w:rPr>
        <w:t xml:space="preserve">Esimerkki 3.834</w:t>
      </w:r>
    </w:p>
    <w:p>
      <w:r>
        <w:t xml:space="preserve">Mikä on Bombay-ankka?</w:t>
      </w:r>
    </w:p>
    <w:p>
      <w:r>
        <w:rPr>
          <w:b/>
        </w:rPr>
        <w:t xml:space="preserve">Tulos</w:t>
      </w:r>
    </w:p>
    <w:p>
      <w:r>
        <w:t xml:space="preserve">Kuvaus</w:t>
      </w:r>
    </w:p>
    <w:p>
      <w:r>
        <w:rPr>
          <w:b/>
        </w:rPr>
        <w:t xml:space="preserve">Esimerkki 3.835</w:t>
      </w:r>
    </w:p>
    <w:p>
      <w:r>
        <w:t xml:space="preserve">Miksi kutsutaan ihmistä, joka pitää tulesta ?</w:t>
      </w:r>
    </w:p>
    <w:p>
      <w:r>
        <w:rPr>
          <w:b/>
        </w:rPr>
        <w:t xml:space="preserve">Tulos</w:t>
      </w:r>
    </w:p>
    <w:p>
      <w:r>
        <w:t xml:space="preserve">Henkilö</w:t>
      </w:r>
    </w:p>
    <w:p>
      <w:r>
        <w:rPr>
          <w:b/>
        </w:rPr>
        <w:t xml:space="preserve">Esimerkki 3.836</w:t>
      </w:r>
    </w:p>
    <w:p>
      <w:r>
        <w:t xml:space="preserve">Mitä on ruokapelko?</w:t>
      </w:r>
    </w:p>
    <w:p>
      <w:r>
        <w:rPr>
          <w:b/>
        </w:rPr>
        <w:t xml:space="preserve">Tulos</w:t>
      </w:r>
    </w:p>
    <w:p>
      <w:r>
        <w:t xml:space="preserve">Yksikkö</w:t>
      </w:r>
    </w:p>
    <w:p>
      <w:r>
        <w:rPr>
          <w:b/>
        </w:rPr>
        <w:t xml:space="preserve">Esimerkki 3.837</w:t>
      </w:r>
    </w:p>
    <w:p>
      <w:r>
        <w:t xml:space="preserve">Mikä on odottavan äidin päivittäinen foolihapon tarve?</w:t>
      </w:r>
    </w:p>
    <w:p>
      <w:r>
        <w:rPr>
          <w:b/>
        </w:rPr>
        <w:t xml:space="preserve">Tulos</w:t>
      </w:r>
    </w:p>
    <w:p>
      <w:r>
        <w:t xml:space="preserve">Kuvaus</w:t>
      </w:r>
    </w:p>
    <w:p>
      <w:r>
        <w:rPr>
          <w:b/>
        </w:rPr>
        <w:t xml:space="preserve">Esimerkki 3.838</w:t>
      </w:r>
    </w:p>
    <w:p>
      <w:r>
        <w:t xml:space="preserve">Mikä on sen kuuluisan lentäjän lempinimi, joka erehtyi lentämään Irlantiin Los Angelesin sijasta ?</w:t>
      </w:r>
    </w:p>
    <w:p>
      <w:r>
        <w:rPr>
          <w:b/>
        </w:rPr>
        <w:t xml:space="preserve">Tulos</w:t>
      </w:r>
    </w:p>
    <w:p>
      <w:r>
        <w:t xml:space="preserve">Henkilö</w:t>
      </w:r>
    </w:p>
    <w:p>
      <w:r>
        <w:rPr>
          <w:b/>
        </w:rPr>
        <w:t xml:space="preserve">Esimerkki 3.839</w:t>
      </w:r>
    </w:p>
    <w:p>
      <w:r>
        <w:t xml:space="preserve">Minkä Ernest Hemingwayn romaanin työnimi oli Fiesta ?</w:t>
      </w:r>
    </w:p>
    <w:p>
      <w:r>
        <w:rPr>
          <w:b/>
        </w:rPr>
        <w:t xml:space="preserve">Tulos</w:t>
      </w:r>
    </w:p>
    <w:p>
      <w:r>
        <w:t xml:space="preserve">Yksikkö</w:t>
      </w:r>
    </w:p>
    <w:p>
      <w:r>
        <w:rPr>
          <w:b/>
        </w:rPr>
        <w:t xml:space="preserve">Esimerkki 3.840</w:t>
      </w:r>
    </w:p>
    <w:p>
      <w:r>
        <w:t xml:space="preserve">Kuinka monta laattaa avaruussukkula Columbia menetti toisella lennollaan ?</w:t>
      </w:r>
    </w:p>
    <w:p>
      <w:r>
        <w:rPr>
          <w:b/>
        </w:rPr>
        <w:t xml:space="preserve">Tulos</w:t>
      </w:r>
    </w:p>
    <w:p>
      <w:r>
        <w:t xml:space="preserve">Määrä</w:t>
      </w:r>
    </w:p>
    <w:p>
      <w:r>
        <w:rPr>
          <w:b/>
        </w:rPr>
        <w:t xml:space="preserve">Esimerkki 3.841</w:t>
      </w:r>
    </w:p>
    <w:p>
      <w:r>
        <w:t xml:space="preserve">Mikä Yhdysvaltain valtion virasto rekisteröi tavaramerkit?</w:t>
      </w:r>
    </w:p>
    <w:p>
      <w:r>
        <w:rPr>
          <w:b/>
        </w:rPr>
        <w:t xml:space="preserve">Tulos</w:t>
      </w:r>
    </w:p>
    <w:p>
      <w:r>
        <w:t xml:space="preserve">Henkilö</w:t>
      </w:r>
    </w:p>
    <w:p>
      <w:r>
        <w:rPr>
          <w:b/>
        </w:rPr>
        <w:t xml:space="preserve">Esimerkki 3.842</w:t>
      </w:r>
    </w:p>
    <w:p>
      <w:r>
        <w:t xml:space="preserve">Kuinka monta Superbowlia ers on voittanut ?</w:t>
      </w:r>
    </w:p>
    <w:p>
      <w:r>
        <w:rPr>
          <w:b/>
        </w:rPr>
        <w:t xml:space="preserve">Tulos</w:t>
      </w:r>
    </w:p>
    <w:p>
      <w:r>
        <w:t xml:space="preserve">Määrä</w:t>
      </w:r>
    </w:p>
    <w:p>
      <w:r>
        <w:rPr>
          <w:b/>
        </w:rPr>
        <w:t xml:space="preserve">Esimerkki 3.843</w:t>
      </w:r>
    </w:p>
    <w:p>
      <w:r>
        <w:t xml:space="preserve">Mikä oli mayojen pelaaman pallopelin nimi ?</w:t>
      </w:r>
    </w:p>
    <w:p>
      <w:r>
        <w:rPr>
          <w:b/>
        </w:rPr>
        <w:t xml:space="preserve">Tulos</w:t>
      </w:r>
    </w:p>
    <w:p>
      <w:r>
        <w:t xml:space="preserve">Yksikkö</w:t>
      </w:r>
    </w:p>
    <w:p>
      <w:r>
        <w:rPr>
          <w:b/>
        </w:rPr>
        <w:t xml:space="preserve">Esimerkki 3.844</w:t>
      </w:r>
    </w:p>
    <w:p>
      <w:r>
        <w:t xml:space="preserve">Missä Romania sijaitsee?</w:t>
      </w:r>
    </w:p>
    <w:p>
      <w:r>
        <w:rPr>
          <w:b/>
        </w:rPr>
        <w:t xml:space="preserve">Tulos</w:t>
      </w:r>
    </w:p>
    <w:p>
      <w:r>
        <w:t xml:space="preserve">Sijainti</w:t>
      </w:r>
    </w:p>
    <w:p>
      <w:r>
        <w:rPr>
          <w:b/>
        </w:rPr>
        <w:t xml:space="preserve">Esimerkki 3.845</w:t>
      </w:r>
    </w:p>
    <w:p>
      <w:r>
        <w:t xml:space="preserve">Miksi puuvilla jää kiinni napoihin?</w:t>
      </w:r>
    </w:p>
    <w:p>
      <w:r>
        <w:rPr>
          <w:b/>
        </w:rPr>
        <w:t xml:space="preserve">Tulos</w:t>
      </w:r>
    </w:p>
    <w:p>
      <w:r>
        <w:t xml:space="preserve">Kuvaus</w:t>
      </w:r>
    </w:p>
    <w:p>
      <w:r>
        <w:rPr>
          <w:b/>
        </w:rPr>
        <w:t xml:space="preserve">Esimerkki 3.846</w:t>
      </w:r>
    </w:p>
    <w:p>
      <w:r>
        <w:t xml:space="preserve">Mikä eläin söi leipää ja ostereita puusepän kanssa ?</w:t>
      </w:r>
    </w:p>
    <w:p>
      <w:r>
        <w:rPr>
          <w:b/>
        </w:rPr>
        <w:t xml:space="preserve">Tulos</w:t>
      </w:r>
    </w:p>
    <w:p>
      <w:r>
        <w:t xml:space="preserve">Yksikkö</w:t>
      </w:r>
    </w:p>
    <w:p>
      <w:r>
        <w:rPr>
          <w:b/>
        </w:rPr>
        <w:t xml:space="preserve">Esimerkki 3.847</w:t>
      </w:r>
    </w:p>
    <w:p>
      <w:r>
        <w:t xml:space="preserve">Mitkä kaksi Etelä-Amerikan maata ovat sisämaavaltioita?</w:t>
      </w:r>
    </w:p>
    <w:p>
      <w:r>
        <w:rPr>
          <w:b/>
        </w:rPr>
        <w:t xml:space="preserve">Tulos</w:t>
      </w:r>
    </w:p>
    <w:p>
      <w:r>
        <w:t xml:space="preserve">Sijainti</w:t>
      </w:r>
    </w:p>
    <w:p>
      <w:r>
        <w:rPr>
          <w:b/>
        </w:rPr>
        <w:t xml:space="preserve">Esimerkki 3.848</w:t>
      </w:r>
    </w:p>
    <w:p>
      <w:r>
        <w:t xml:space="preserve">Missä perulaisessa kaupungissa on Francisco Pizarron muumioitunut ruumis?</w:t>
      </w:r>
    </w:p>
    <w:p>
      <w:r>
        <w:rPr>
          <w:b/>
        </w:rPr>
        <w:t xml:space="preserve">Tulos</w:t>
      </w:r>
    </w:p>
    <w:p>
      <w:r>
        <w:t xml:space="preserve">Sijainti</w:t>
      </w:r>
    </w:p>
    <w:p>
      <w:r>
        <w:rPr>
          <w:b/>
        </w:rPr>
        <w:t xml:space="preserve">Esimerkki 3.849</w:t>
      </w:r>
    </w:p>
    <w:p>
      <w:r>
        <w:t xml:space="preserve">Kuinka monta kerubia on Trivial Pursuit -taululla?</w:t>
      </w:r>
    </w:p>
    <w:p>
      <w:r>
        <w:rPr>
          <w:b/>
        </w:rPr>
        <w:t xml:space="preserve">Tulos</w:t>
      </w:r>
    </w:p>
    <w:p>
      <w:r>
        <w:t xml:space="preserve">Määrä</w:t>
      </w:r>
    </w:p>
    <w:p>
      <w:r>
        <w:rPr>
          <w:b/>
        </w:rPr>
        <w:t xml:space="preserve">Esimerkki 3.850</w:t>
      </w:r>
    </w:p>
    <w:p>
      <w:r>
        <w:t xml:space="preserve">Mitä poliisista tulee Monopolin kanadalaisessa versiossa?</w:t>
      </w:r>
    </w:p>
    <w:p>
      <w:r>
        <w:rPr>
          <w:b/>
        </w:rPr>
        <w:t xml:space="preserve">Tulos</w:t>
      </w:r>
    </w:p>
    <w:p>
      <w:r>
        <w:t xml:space="preserve">Yksikkö</w:t>
      </w:r>
    </w:p>
    <w:p>
      <w:r>
        <w:rPr>
          <w:b/>
        </w:rPr>
        <w:t xml:space="preserve">Esimerkki 3.851</w:t>
      </w:r>
    </w:p>
    <w:p>
      <w:r>
        <w:t xml:space="preserve">Kuka väitti tappaneensa 4 280 puhvelia Kansas Pacific -rautatietä rakentaneen miehistön ruoaksi?</w:t>
      </w:r>
    </w:p>
    <w:p>
      <w:r>
        <w:rPr>
          <w:b/>
        </w:rPr>
        <w:t xml:space="preserve">Tulos</w:t>
      </w:r>
    </w:p>
    <w:p>
      <w:r>
        <w:t xml:space="preserve">Henkilö</w:t>
      </w:r>
    </w:p>
    <w:p>
      <w:r>
        <w:rPr>
          <w:b/>
        </w:rPr>
        <w:t xml:space="preserve">Esimerkki 3.852</w:t>
      </w:r>
    </w:p>
    <w:p>
      <w:r>
        <w:t xml:space="preserve">Kuinka monta vapauskelloa on ollut?</w:t>
      </w:r>
    </w:p>
    <w:p>
      <w:r>
        <w:rPr>
          <w:b/>
        </w:rPr>
        <w:t xml:space="preserve">Tulos</w:t>
      </w:r>
    </w:p>
    <w:p>
      <w:r>
        <w:t xml:space="preserve">Määrä</w:t>
      </w:r>
    </w:p>
    <w:p>
      <w:r>
        <w:rPr>
          <w:b/>
        </w:rPr>
        <w:t xml:space="preserve">Esimerkki 3.853</w:t>
      </w:r>
    </w:p>
    <w:p>
      <w:r>
        <w:t xml:space="preserve">Kuka oli Taiwanin ensimmäinen presidentti?</w:t>
      </w:r>
    </w:p>
    <w:p>
      <w:r>
        <w:rPr>
          <w:b/>
        </w:rPr>
        <w:t xml:space="preserve">Tulos</w:t>
      </w:r>
    </w:p>
    <w:p>
      <w:r>
        <w:t xml:space="preserve">Henkilö</w:t>
      </w:r>
    </w:p>
    <w:p>
      <w:r>
        <w:rPr>
          <w:b/>
        </w:rPr>
        <w:t xml:space="preserve">Esimerkki 3.854</w:t>
      </w:r>
    </w:p>
    <w:p>
      <w:r>
        <w:t xml:space="preserve">Miten pilvet muodostuvat?</w:t>
      </w:r>
    </w:p>
    <w:p>
      <w:r>
        <w:rPr>
          <w:b/>
        </w:rPr>
        <w:t xml:space="preserve">Tulos</w:t>
      </w:r>
    </w:p>
    <w:p>
      <w:r>
        <w:t xml:space="preserve">Kuvaus</w:t>
      </w:r>
    </w:p>
    <w:p>
      <w:r>
        <w:rPr>
          <w:b/>
        </w:rPr>
        <w:t xml:space="preserve">Esimerkki 3.855</w:t>
      </w:r>
    </w:p>
    <w:p>
      <w:r>
        <w:t xml:space="preserve">Mikä on sen kaupungin nimi, jossa Maurizio Pellegrin asuu ?</w:t>
      </w:r>
    </w:p>
    <w:p>
      <w:r>
        <w:rPr>
          <w:b/>
        </w:rPr>
        <w:t xml:space="preserve">Tulos</w:t>
      </w:r>
    </w:p>
    <w:p>
      <w:r>
        <w:t xml:space="preserve">Sijainti</w:t>
      </w:r>
    </w:p>
    <w:p>
      <w:r>
        <w:rPr>
          <w:b/>
        </w:rPr>
        <w:t xml:space="preserve">Esimerkki 3.856</w:t>
      </w:r>
    </w:p>
    <w:p>
      <w:r>
        <w:t xml:space="preserve">Miksi maapähkinävoikekseissä on ristikkäisiä keksejä ?</w:t>
      </w:r>
    </w:p>
    <w:p>
      <w:r>
        <w:rPr>
          <w:b/>
        </w:rPr>
        <w:t xml:space="preserve">Tulos</w:t>
      </w:r>
    </w:p>
    <w:p>
      <w:r>
        <w:t xml:space="preserve">Kuvaus</w:t>
      </w:r>
    </w:p>
    <w:p>
      <w:r>
        <w:rPr>
          <w:b/>
        </w:rPr>
        <w:t xml:space="preserve">Esimerkki 3.857</w:t>
      </w:r>
    </w:p>
    <w:p>
      <w:r>
        <w:t xml:space="preserve">Mikä vuonna 1915 valmistunut elokuva oli ensimmäinen, joka tuotti 5 miljoonaa dollaria ?</w:t>
      </w:r>
    </w:p>
    <w:p>
      <w:r>
        <w:rPr>
          <w:b/>
        </w:rPr>
        <w:t xml:space="preserve">Tulos</w:t>
      </w:r>
    </w:p>
    <w:p>
      <w:r>
        <w:t xml:space="preserve">Yksikkö</w:t>
      </w:r>
    </w:p>
    <w:p>
      <w:r>
        <w:rPr>
          <w:b/>
        </w:rPr>
        <w:t xml:space="preserve">Esimerkki 3.858</w:t>
      </w:r>
    </w:p>
    <w:p>
      <w:r>
        <w:t xml:space="preserve">Kuinka kauan sinun on maksettava velkasi takaisin 11 luvun mukaisen konkurssin jälkeen?</w:t>
      </w:r>
    </w:p>
    <w:p>
      <w:r>
        <w:rPr>
          <w:b/>
        </w:rPr>
        <w:t xml:space="preserve">Tulos</w:t>
      </w:r>
    </w:p>
    <w:p>
      <w:r>
        <w:t xml:space="preserve">Määrä</w:t>
      </w:r>
    </w:p>
    <w:p>
      <w:r>
        <w:rPr>
          <w:b/>
        </w:rPr>
        <w:t xml:space="preserve">Esimerkki 3.859</w:t>
      </w:r>
    </w:p>
    <w:p>
      <w:r>
        <w:t xml:space="preserve">Kuinka monta kertaa syöttäjä , Warren Spahn , oli 20 ottelun voittaja 21 major league -kautensa aikana ?</w:t>
      </w:r>
    </w:p>
    <w:p>
      <w:r>
        <w:rPr>
          <w:b/>
        </w:rPr>
        <w:t xml:space="preserve">Tulos</w:t>
      </w:r>
    </w:p>
    <w:p>
      <w:r>
        <w:t xml:space="preserve">Määrä</w:t>
      </w:r>
    </w:p>
    <w:p>
      <w:r>
        <w:rPr>
          <w:b/>
        </w:rPr>
        <w:t xml:space="preserve">Esimerkki 3.860</w:t>
      </w:r>
    </w:p>
    <w:p>
      <w:r>
        <w:t xml:space="preserve">Mihin farrier laittaa kenkiä ?</w:t>
      </w:r>
    </w:p>
    <w:p>
      <w:r>
        <w:rPr>
          <w:b/>
        </w:rPr>
        <w:t xml:space="preserve">Tulos</w:t>
      </w:r>
    </w:p>
    <w:p>
      <w:r>
        <w:t xml:space="preserve">Yksikkö</w:t>
      </w:r>
    </w:p>
    <w:p>
      <w:r>
        <w:rPr>
          <w:b/>
        </w:rPr>
        <w:t xml:space="preserve">Esimerkki 3.861</w:t>
      </w:r>
    </w:p>
    <w:p>
      <w:r>
        <w:t xml:space="preserve">Mikä Kentuckyn kaupunki kutsuu itseään Amerikan hevoskeskukseksi?</w:t>
      </w:r>
    </w:p>
    <w:p>
      <w:r>
        <w:rPr>
          <w:b/>
        </w:rPr>
        <w:t xml:space="preserve">Tulos</w:t>
      </w:r>
    </w:p>
    <w:p>
      <w:r>
        <w:t xml:space="preserve">Sijainti</w:t>
      </w:r>
    </w:p>
    <w:p>
      <w:r>
        <w:rPr>
          <w:b/>
        </w:rPr>
        <w:t xml:space="preserve">Esimerkki 3.862</w:t>
      </w:r>
    </w:p>
    <w:p>
      <w:r>
        <w:t xml:space="preserve">Miten pidän kissat lopullisesti poissa kukkapuutarhastani ?</w:t>
      </w:r>
    </w:p>
    <w:p>
      <w:r>
        <w:rPr>
          <w:b/>
        </w:rPr>
        <w:t xml:space="preserve">Tulos</w:t>
      </w:r>
    </w:p>
    <w:p>
      <w:r>
        <w:t xml:space="preserve">Kuvaus</w:t>
      </w:r>
    </w:p>
    <w:p>
      <w:r>
        <w:rPr>
          <w:b/>
        </w:rPr>
        <w:t xml:space="preserve">Esimerkki 3.863</w:t>
      </w:r>
    </w:p>
    <w:p>
      <w:r>
        <w:t xml:space="preserve">Mihin Yhdysvaltain osavaltioon San Juanin saaret kuuluvat ?</w:t>
      </w:r>
    </w:p>
    <w:p>
      <w:r>
        <w:rPr>
          <w:b/>
        </w:rPr>
        <w:t xml:space="preserve">Tulos</w:t>
      </w:r>
    </w:p>
    <w:p>
      <w:r>
        <w:t xml:space="preserve">Sijainti</w:t>
      </w:r>
    </w:p>
    <w:p>
      <w:r>
        <w:rPr>
          <w:b/>
        </w:rPr>
        <w:t xml:space="preserve">Esimerkki 3.864</w:t>
      </w:r>
    </w:p>
    <w:p>
      <w:r>
        <w:t xml:space="preserve">Kuinka monta tavua on hendecasyllabisen runon rivillä ?</w:t>
      </w:r>
    </w:p>
    <w:p>
      <w:r>
        <w:rPr>
          <w:b/>
        </w:rPr>
        <w:t xml:space="preserve">Tulos</w:t>
      </w:r>
    </w:p>
    <w:p>
      <w:r>
        <w:t xml:space="preserve">Määrä</w:t>
      </w:r>
    </w:p>
    <w:p>
      <w:r>
        <w:rPr>
          <w:b/>
        </w:rPr>
        <w:t xml:space="preserve">Esimerkki 3.865</w:t>
      </w:r>
    </w:p>
    <w:p>
      <w:r>
        <w:t xml:space="preserve">Missä myöhäisillan tv-ohjelmassa esiintyvät Larry , Bud , Melman ja Toast on a Stick ?</w:t>
      </w:r>
    </w:p>
    <w:p>
      <w:r>
        <w:rPr>
          <w:b/>
        </w:rPr>
        <w:t xml:space="preserve">Tulos</w:t>
      </w:r>
    </w:p>
    <w:p>
      <w:r>
        <w:t xml:space="preserve">Yksikkö</w:t>
      </w:r>
    </w:p>
    <w:p>
      <w:r>
        <w:rPr>
          <w:b/>
        </w:rPr>
        <w:t xml:space="preserve">Esimerkki 3.866</w:t>
      </w:r>
    </w:p>
    <w:p>
      <w:r>
        <w:t xml:space="preserve">Kuinka kauan kestää keskimäärin käsikirjoituksen kirjoittaminen?</w:t>
      </w:r>
    </w:p>
    <w:p>
      <w:r>
        <w:rPr>
          <w:b/>
        </w:rPr>
        <w:t xml:space="preserve">Tulos</w:t>
      </w:r>
    </w:p>
    <w:p>
      <w:r>
        <w:t xml:space="preserve">Määrä</w:t>
      </w:r>
    </w:p>
    <w:p>
      <w:r>
        <w:rPr>
          <w:b/>
        </w:rPr>
        <w:t xml:space="preserve">Esimerkki 3.867</w:t>
      </w:r>
    </w:p>
    <w:p>
      <w:r>
        <w:t xml:space="preserve">Kuka kirjoitti The Night of the Iguana ?</w:t>
      </w:r>
    </w:p>
    <w:p>
      <w:r>
        <w:rPr>
          <w:b/>
        </w:rPr>
        <w:t xml:space="preserve">Tulos</w:t>
      </w:r>
    </w:p>
    <w:p>
      <w:r>
        <w:t xml:space="preserve">Henkilö</w:t>
      </w:r>
    </w:p>
    <w:p>
      <w:r>
        <w:rPr>
          <w:b/>
        </w:rPr>
        <w:t xml:space="preserve">Esimerkki 3.868</w:t>
      </w:r>
    </w:p>
    <w:p>
      <w:r>
        <w:t xml:space="preserve">Nimeä maa, jossa asuu kaksitoista kertaa ihmistä suurempia jättiläisiä Gulliverin matkoilla . ''</w:t>
      </w:r>
    </w:p>
    <w:p>
      <w:r>
        <w:rPr>
          <w:b/>
        </w:rPr>
        <w:t xml:space="preserve">Tulos</w:t>
      </w:r>
    </w:p>
    <w:p>
      <w:r>
        <w:t xml:space="preserve">Sijainti</w:t>
      </w:r>
    </w:p>
    <w:p>
      <w:r>
        <w:rPr>
          <w:b/>
        </w:rPr>
        <w:t xml:space="preserve">Esimerkki 3.869</w:t>
      </w:r>
    </w:p>
    <w:p>
      <w:r>
        <w:t xml:space="preserve">Mikä koira sai nimekseen Kiinniottaja ?</w:t>
      </w:r>
    </w:p>
    <w:p>
      <w:r>
        <w:rPr>
          <w:b/>
        </w:rPr>
        <w:t xml:space="preserve">Tulos</w:t>
      </w:r>
    </w:p>
    <w:p>
      <w:r>
        <w:t xml:space="preserve">Yksikkö</w:t>
      </w:r>
    </w:p>
    <w:p>
      <w:r>
        <w:rPr>
          <w:b/>
        </w:rPr>
        <w:t xml:space="preserve">Esimerkki 3.870</w:t>
      </w:r>
    </w:p>
    <w:p>
      <w:r>
        <w:t xml:space="preserve">Minkä värisiä heidän hevosensa olivat?</w:t>
      </w:r>
    </w:p>
    <w:p>
      <w:r>
        <w:rPr>
          <w:b/>
        </w:rPr>
        <w:t xml:space="preserve">Tulos</w:t>
      </w:r>
    </w:p>
    <w:p>
      <w:r>
        <w:t xml:space="preserve">Yksikkö</w:t>
      </w:r>
    </w:p>
    <w:p>
      <w:r>
        <w:rPr>
          <w:b/>
        </w:rPr>
        <w:t xml:space="preserve">Esimerkki 3.871</w:t>
      </w:r>
    </w:p>
    <w:p>
      <w:r>
        <w:t xml:space="preserve">Mikä kehittyi särö vuonna 1835, kun Yhdysvaltain ylituomari John Marshallin kuolema soi ?</w:t>
      </w:r>
    </w:p>
    <w:p>
      <w:r>
        <w:rPr>
          <w:b/>
        </w:rPr>
        <w:t xml:space="preserve">Tulos</w:t>
      </w:r>
    </w:p>
    <w:p>
      <w:r>
        <w:t xml:space="preserve">Yksikkö</w:t>
      </w:r>
    </w:p>
    <w:p>
      <w:r>
        <w:rPr>
          <w:b/>
        </w:rPr>
        <w:t xml:space="preserve">Esimerkki 3.872</w:t>
      </w:r>
    </w:p>
    <w:p>
      <w:r>
        <w:t xml:space="preserve">Mikä on "tietokone meille muille"?</w:t>
      </w:r>
    </w:p>
    <w:p>
      <w:r>
        <w:rPr>
          <w:b/>
        </w:rPr>
        <w:t xml:space="preserve">Tulos</w:t>
      </w:r>
    </w:p>
    <w:p>
      <w:r>
        <w:t xml:space="preserve">Kuvaus</w:t>
      </w:r>
    </w:p>
    <w:p>
      <w:r>
        <w:rPr>
          <w:b/>
        </w:rPr>
        <w:t xml:space="preserve">Esimerkki 3.873</w:t>
      </w:r>
    </w:p>
    <w:p>
      <w:r>
        <w:t xml:space="preserve">Mikä laulaja laulaa "Oh Boy"?</w:t>
      </w:r>
    </w:p>
    <w:p>
      <w:r>
        <w:rPr>
          <w:b/>
        </w:rPr>
        <w:t xml:space="preserve">Tulos</w:t>
      </w:r>
    </w:p>
    <w:p>
      <w:r>
        <w:t xml:space="preserve">Henkilö</w:t>
      </w:r>
    </w:p>
    <w:p>
      <w:r>
        <w:rPr>
          <w:b/>
        </w:rPr>
        <w:t xml:space="preserve">Esimerkki 3.874</w:t>
      </w:r>
    </w:p>
    <w:p>
      <w:r>
        <w:t xml:space="preserve">Kuka oli ensimmäinen musta golfari, joka tiiautti Mastersissa?</w:t>
      </w:r>
    </w:p>
    <w:p>
      <w:r>
        <w:rPr>
          <w:b/>
        </w:rPr>
        <w:t xml:space="preserve">Tulos</w:t>
      </w:r>
    </w:p>
    <w:p>
      <w:r>
        <w:t xml:space="preserve">Henkilö</w:t>
      </w:r>
    </w:p>
    <w:p>
      <w:r>
        <w:rPr>
          <w:b/>
        </w:rPr>
        <w:t xml:space="preserve">Esimerkki 3.875</w:t>
      </w:r>
    </w:p>
    <w:p>
      <w:r>
        <w:t xml:space="preserve">Mikä kuuluisa koomikko yritti äskettäin tuloksetta elvyttää näytelmän ?</w:t>
      </w:r>
    </w:p>
    <w:p>
      <w:r>
        <w:rPr>
          <w:b/>
        </w:rPr>
        <w:t xml:space="preserve">Tulos</w:t>
      </w:r>
    </w:p>
    <w:p>
      <w:r>
        <w:t xml:space="preserve">Henkilö</w:t>
      </w:r>
    </w:p>
    <w:p>
      <w:r>
        <w:rPr>
          <w:b/>
        </w:rPr>
        <w:t xml:space="preserve">Esimerkki 3.876</w:t>
      </w:r>
    </w:p>
    <w:p>
      <w:r>
        <w:t xml:space="preserve">Mikä tragedia kohtasi Dogtownin kaupunkia vuonna 1899?</w:t>
      </w:r>
    </w:p>
    <w:p>
      <w:r>
        <w:rPr>
          <w:b/>
        </w:rPr>
        <w:t xml:space="preserve">Tulos</w:t>
      </w:r>
    </w:p>
    <w:p>
      <w:r>
        <w:t xml:space="preserve">Yksikkö</w:t>
      </w:r>
    </w:p>
    <w:p>
      <w:r>
        <w:rPr>
          <w:b/>
        </w:rPr>
        <w:t xml:space="preserve">Esimerkki 3.877</w:t>
      </w:r>
    </w:p>
    <w:p>
      <w:r>
        <w:t xml:space="preserve">Kuinka vanha Stevie Wonder oli, kun hän teki sopimuksen Motown Recordsin kanssa?</w:t>
      </w:r>
    </w:p>
    <w:p>
      <w:r>
        <w:rPr>
          <w:b/>
        </w:rPr>
        <w:t xml:space="preserve">Tulos</w:t>
      </w:r>
    </w:p>
    <w:p>
      <w:r>
        <w:t xml:space="preserve">Määrä</w:t>
      </w:r>
    </w:p>
    <w:p>
      <w:r>
        <w:rPr>
          <w:b/>
        </w:rPr>
        <w:t xml:space="preserve">Esimerkki 3.878</w:t>
      </w:r>
    </w:p>
    <w:p>
      <w:r>
        <w:t xml:space="preserve">Mikä on helppo tapa laskea järven kalojen likimääräinen lukumäärä?</w:t>
      </w:r>
    </w:p>
    <w:p>
      <w:r>
        <w:rPr>
          <w:b/>
        </w:rPr>
        <w:t xml:space="preserve">Tulos</w:t>
      </w:r>
    </w:p>
    <w:p>
      <w:r>
        <w:t xml:space="preserve">Yksikkö</w:t>
      </w:r>
    </w:p>
    <w:p>
      <w:r>
        <w:rPr>
          <w:b/>
        </w:rPr>
        <w:t xml:space="preserve">Esimerkki 3.879</w:t>
      </w:r>
    </w:p>
    <w:p>
      <w:r>
        <w:t xml:space="preserve">Kuka oli Yhdysvaltain vanhin presidentti ?</w:t>
      </w:r>
    </w:p>
    <w:p>
      <w:r>
        <w:rPr>
          <w:b/>
        </w:rPr>
        <w:t xml:space="preserve">Tulos</w:t>
      </w:r>
    </w:p>
    <w:p>
      <w:r>
        <w:t xml:space="preserve">Henkilö</w:t>
      </w:r>
    </w:p>
    <w:p>
      <w:r>
        <w:rPr>
          <w:b/>
        </w:rPr>
        <w:t xml:space="preserve">Esimerkki 3.880</w:t>
      </w:r>
    </w:p>
    <w:p>
      <w:r>
        <w:t xml:space="preserve">Mitä journalistia löytyy kohteesta ja sen lähistöltä Walden Puddle ?</w:t>
      </w:r>
    </w:p>
    <w:p>
      <w:r>
        <w:rPr>
          <w:b/>
        </w:rPr>
        <w:t xml:space="preserve">Tulos</w:t>
      </w:r>
    </w:p>
    <w:p>
      <w:r>
        <w:t xml:space="preserve">Henkilö</w:t>
      </w:r>
    </w:p>
    <w:p>
      <w:r>
        <w:rPr>
          <w:b/>
        </w:rPr>
        <w:t xml:space="preserve">Esimerkki 3.881</w:t>
      </w:r>
    </w:p>
    <w:p>
      <w:r>
        <w:t xml:space="preserve">Mikä on termi organismille, joka elää toisen päällä tai sisällä?</w:t>
      </w:r>
    </w:p>
    <w:p>
      <w:r>
        <w:rPr>
          <w:b/>
        </w:rPr>
        <w:t xml:space="preserve">Tulos</w:t>
      </w:r>
    </w:p>
    <w:p>
      <w:r>
        <w:t xml:space="preserve">Yksikkö</w:t>
      </w:r>
    </w:p>
    <w:p>
      <w:r>
        <w:rPr>
          <w:b/>
        </w:rPr>
        <w:t xml:space="preserve">Esimerkki 3.882</w:t>
      </w:r>
    </w:p>
    <w:p>
      <w:r>
        <w:t xml:space="preserve">Mikä rommi on niin "sekoitettavissa", että se on yhden merkin baari ?</w:t>
      </w:r>
    </w:p>
    <w:p>
      <w:r>
        <w:rPr>
          <w:b/>
        </w:rPr>
        <w:t xml:space="preserve">Tulos</w:t>
      </w:r>
    </w:p>
    <w:p>
      <w:r>
        <w:t xml:space="preserve">Yksikkö</w:t>
      </w:r>
    </w:p>
    <w:p>
      <w:r>
        <w:rPr>
          <w:b/>
        </w:rPr>
        <w:t xml:space="preserve">Esimerkki 3.883</w:t>
      </w:r>
    </w:p>
    <w:p>
      <w:r>
        <w:t xml:space="preserve">Kuka tappoi JFK:n?</w:t>
      </w:r>
    </w:p>
    <w:p>
      <w:r>
        <w:rPr>
          <w:b/>
        </w:rPr>
        <w:t xml:space="preserve">Tulos</w:t>
      </w:r>
    </w:p>
    <w:p>
      <w:r>
        <w:t xml:space="preserve">Henkilö</w:t>
      </w:r>
    </w:p>
    <w:p>
      <w:r>
        <w:rPr>
          <w:b/>
        </w:rPr>
        <w:t xml:space="preserve">Esimerkki 3.884</w:t>
      </w:r>
    </w:p>
    <w:p>
      <w:r>
        <w:t xml:space="preserve">Miksi ihmiset saavat kovettumia ?</w:t>
      </w:r>
    </w:p>
    <w:p>
      <w:r>
        <w:rPr>
          <w:b/>
        </w:rPr>
        <w:t xml:space="preserve">Tulos</w:t>
      </w:r>
    </w:p>
    <w:p>
      <w:r>
        <w:t xml:space="preserve">Kuvaus</w:t>
      </w:r>
    </w:p>
    <w:p>
      <w:r>
        <w:rPr>
          <w:b/>
        </w:rPr>
        <w:t xml:space="preserve">Esimerkki 3.885</w:t>
      </w:r>
    </w:p>
    <w:p>
      <w:r>
        <w:t xml:space="preserve">Mikä on kehon pehmein osa ?</w:t>
      </w:r>
    </w:p>
    <w:p>
      <w:r>
        <w:rPr>
          <w:b/>
        </w:rPr>
        <w:t xml:space="preserve">Tulos</w:t>
      </w:r>
    </w:p>
    <w:p>
      <w:r>
        <w:t xml:space="preserve">Yksikkö</w:t>
      </w:r>
    </w:p>
    <w:p>
      <w:r>
        <w:rPr>
          <w:b/>
        </w:rPr>
        <w:t xml:space="preserve">Esimerkki 3.886</w:t>
      </w:r>
    </w:p>
    <w:p>
      <w:r>
        <w:t xml:space="preserve">Mikä on HTML?</w:t>
      </w:r>
    </w:p>
    <w:p>
      <w:r>
        <w:rPr>
          <w:b/>
        </w:rPr>
        <w:t xml:space="preserve">Tulos</w:t>
      </w:r>
    </w:p>
    <w:p>
      <w:r>
        <w:t xml:space="preserve">Lyhenne</w:t>
      </w:r>
    </w:p>
    <w:p>
      <w:r>
        <w:rPr>
          <w:b/>
        </w:rPr>
        <w:t xml:space="preserve">Esimerkki 3.887</w:t>
      </w:r>
    </w:p>
    <w:p>
      <w:r>
        <w:t xml:space="preserve">Kuka väitti olevansa maailman täydellisimmin kehittynyt mies?</w:t>
      </w:r>
    </w:p>
    <w:p>
      <w:r>
        <w:rPr>
          <w:b/>
        </w:rPr>
        <w:t xml:space="preserve">Tulos</w:t>
      </w:r>
    </w:p>
    <w:p>
      <w:r>
        <w:t xml:space="preserve">Henkilö</w:t>
      </w:r>
    </w:p>
    <w:p>
      <w:r>
        <w:rPr>
          <w:b/>
        </w:rPr>
        <w:t xml:space="preserve">Esimerkki 3.888</w:t>
      </w:r>
    </w:p>
    <w:p>
      <w:r>
        <w:t xml:space="preserve">Mikä maa sijaitsee 13 astetta pohjoista leveyttä ja 10 astetta itäistä pituutta?</w:t>
      </w:r>
    </w:p>
    <w:p>
      <w:r>
        <w:rPr>
          <w:b/>
        </w:rPr>
        <w:t xml:space="preserve">Tulos</w:t>
      </w:r>
    </w:p>
    <w:p>
      <w:r>
        <w:t xml:space="preserve">Sijainti</w:t>
      </w:r>
    </w:p>
    <w:p>
      <w:r>
        <w:rPr>
          <w:b/>
        </w:rPr>
        <w:t xml:space="preserve">Esimerkki 3.889</w:t>
      </w:r>
    </w:p>
    <w:p>
      <w:r>
        <w:t xml:space="preserve">Miksi niin monet sateenvarjot ovat mustia?</w:t>
      </w:r>
    </w:p>
    <w:p>
      <w:r>
        <w:rPr>
          <w:b/>
        </w:rPr>
        <w:t xml:space="preserve">Tulos</w:t>
      </w:r>
    </w:p>
    <w:p>
      <w:r>
        <w:t xml:space="preserve">Kuvaus</w:t>
      </w:r>
    </w:p>
    <w:p>
      <w:r>
        <w:rPr>
          <w:b/>
        </w:rPr>
        <w:t xml:space="preserve">Esimerkki 3.890</w:t>
      </w:r>
    </w:p>
    <w:p>
      <w:r>
        <w:t xml:space="preserve">Millaisia juhlia , pelkoja ja pelkoja oli vuonna 999 jKr?</w:t>
      </w:r>
    </w:p>
    <w:p>
      <w:r>
        <w:rPr>
          <w:b/>
        </w:rPr>
        <w:t xml:space="preserve">Tulos</w:t>
      </w:r>
    </w:p>
    <w:p>
      <w:r>
        <w:t xml:space="preserve">Yksikkö</w:t>
      </w:r>
    </w:p>
    <w:p>
      <w:r>
        <w:rPr>
          <w:b/>
        </w:rPr>
        <w:t xml:space="preserve">Esimerkki 3.891</w:t>
      </w:r>
    </w:p>
    <w:p>
      <w:r>
        <w:t xml:space="preserve">Millainen viini on Spumante ?</w:t>
      </w:r>
    </w:p>
    <w:p>
      <w:r>
        <w:rPr>
          <w:b/>
        </w:rPr>
        <w:t xml:space="preserve">Tulos</w:t>
      </w:r>
    </w:p>
    <w:p>
      <w:r>
        <w:t xml:space="preserve">Yksikkö</w:t>
      </w:r>
    </w:p>
    <w:p>
      <w:r>
        <w:rPr>
          <w:b/>
        </w:rPr>
        <w:t xml:space="preserve">Esimerkki 3.892</w:t>
      </w:r>
    </w:p>
    <w:p>
      <w:r>
        <w:t xml:space="preserve">Miten komentoketju toimii Yhdysvaltain armeijan Apache-helikopterissa?</w:t>
      </w:r>
    </w:p>
    <w:p>
      <w:r>
        <w:rPr>
          <w:b/>
        </w:rPr>
        <w:t xml:space="preserve">Tulos</w:t>
      </w:r>
    </w:p>
    <w:p>
      <w:r>
        <w:t xml:space="preserve">Kuvaus</w:t>
      </w:r>
    </w:p>
    <w:p>
      <w:r>
        <w:rPr>
          <w:b/>
        </w:rPr>
        <w:t xml:space="preserve">Esimerkki 3.893</w:t>
      </w:r>
    </w:p>
    <w:p>
      <w:r>
        <w:t xml:space="preserve">Mikä julkkispariskunta jakoi avioeron yhteydessä vessapaperinsa kahteen yhtä suureen kasaan?</w:t>
      </w:r>
    </w:p>
    <w:p>
      <w:r>
        <w:rPr>
          <w:b/>
        </w:rPr>
        <w:t xml:space="preserve">Tulos</w:t>
      </w:r>
    </w:p>
    <w:p>
      <w:r>
        <w:t xml:space="preserve">Henkilö</w:t>
      </w:r>
    </w:p>
    <w:p>
      <w:r>
        <w:rPr>
          <w:b/>
        </w:rPr>
        <w:t xml:space="preserve">Esimerkki 3.894</w:t>
      </w:r>
    </w:p>
    <w:p>
      <w:r>
        <w:t xml:space="preserve">Paljonko olisi arvokas mustavalkoinen 1 sentin postimerkki, jossa on Thomas Jefferson?</w:t>
      </w:r>
    </w:p>
    <w:p>
      <w:r>
        <w:rPr>
          <w:b/>
        </w:rPr>
        <w:t xml:space="preserve">Tulos</w:t>
      </w:r>
    </w:p>
    <w:p>
      <w:r>
        <w:t xml:space="preserve">Määrä</w:t>
      </w:r>
    </w:p>
    <w:p>
      <w:r>
        <w:rPr>
          <w:b/>
        </w:rPr>
        <w:t xml:space="preserve">Esimerkki 3.895</w:t>
      </w:r>
    </w:p>
    <w:p>
      <w:r>
        <w:t xml:space="preserve">Mitkä ovat eri lähestymistavat järjestelmäanalyysiin?</w:t>
      </w:r>
    </w:p>
    <w:p>
      <w:r>
        <w:rPr>
          <w:b/>
        </w:rPr>
        <w:t xml:space="preserve">Tulos</w:t>
      </w:r>
    </w:p>
    <w:p>
      <w:r>
        <w:t xml:space="preserve">Yksikkö</w:t>
      </w:r>
    </w:p>
    <w:p>
      <w:r>
        <w:rPr>
          <w:b/>
        </w:rPr>
        <w:t xml:space="preserve">Esimerkki 3.896</w:t>
      </w:r>
    </w:p>
    <w:p>
      <w:r>
        <w:t xml:space="preserve">Mikä on rouva Bridgesin työ tv-sarjassa Upstairs , Downstairs?</w:t>
      </w:r>
    </w:p>
    <w:p>
      <w:r>
        <w:rPr>
          <w:b/>
        </w:rPr>
        <w:t xml:space="preserve">Tulos</w:t>
      </w:r>
    </w:p>
    <w:p>
      <w:r>
        <w:t xml:space="preserve">Henkilö</w:t>
      </w:r>
    </w:p>
    <w:p>
      <w:r>
        <w:rPr>
          <w:b/>
        </w:rPr>
        <w:t xml:space="preserve">Esimerkki 3.897</w:t>
      </w:r>
    </w:p>
    <w:p>
      <w:r>
        <w:t xml:space="preserve">Mitkä kaksi osavaltiota ympäröivät Chesapeake Bayn?</w:t>
      </w:r>
    </w:p>
    <w:p>
      <w:r>
        <w:rPr>
          <w:b/>
        </w:rPr>
        <w:t xml:space="preserve">Tulos</w:t>
      </w:r>
    </w:p>
    <w:p>
      <w:r>
        <w:t xml:space="preserve">Sijainti</w:t>
      </w:r>
    </w:p>
    <w:p>
      <w:r>
        <w:rPr>
          <w:b/>
        </w:rPr>
        <w:t xml:space="preserve">Esimerkki 3.898</w:t>
      </w:r>
    </w:p>
    <w:p>
      <w:r>
        <w:t xml:space="preserve">Mitä abolitionistit yrittivät lopettaa ?</w:t>
      </w:r>
    </w:p>
    <w:p>
      <w:r>
        <w:rPr>
          <w:b/>
        </w:rPr>
        <w:t xml:space="preserve">Tulos</w:t>
      </w:r>
    </w:p>
    <w:p>
      <w:r>
        <w:t xml:space="preserve">Yksikkö</w:t>
      </w:r>
    </w:p>
    <w:p>
      <w:r>
        <w:rPr>
          <w:b/>
        </w:rPr>
        <w:t xml:space="preserve">Esimerkki 3.899</w:t>
      </w:r>
    </w:p>
    <w:p>
      <w:r>
        <w:t xml:space="preserve">Miten voin määrittää ellipsin säteen?</w:t>
      </w:r>
    </w:p>
    <w:p>
      <w:r>
        <w:rPr>
          <w:b/>
        </w:rPr>
        <w:t xml:space="preserve">Tulos</w:t>
      </w:r>
    </w:p>
    <w:p>
      <w:r>
        <w:t xml:space="preserve">Kuvaus</w:t>
      </w:r>
    </w:p>
    <w:p>
      <w:r>
        <w:rPr>
          <w:b/>
        </w:rPr>
        <w:t xml:space="preserve">Esimerkki 3.900</w:t>
      </w:r>
    </w:p>
    <w:p>
      <w:r>
        <w:t xml:space="preserve">Mikä on DTMF?</w:t>
      </w:r>
    </w:p>
    <w:p>
      <w:r>
        <w:rPr>
          <w:b/>
        </w:rPr>
        <w:t xml:space="preserve">Tulos</w:t>
      </w:r>
    </w:p>
    <w:p>
      <w:r>
        <w:t xml:space="preserve">Lyhenne</w:t>
      </w:r>
    </w:p>
    <w:p>
      <w:r>
        <w:rPr>
          <w:b/>
        </w:rPr>
        <w:t xml:space="preserve">Esimerkki 3.901</w:t>
      </w:r>
    </w:p>
    <w:p>
      <w:r>
        <w:t xml:space="preserve">Mistä kaupunki `` Corpus Christi '' on peräisin?</w:t>
      </w:r>
    </w:p>
    <w:p>
      <w:r>
        <w:rPr>
          <w:b/>
        </w:rPr>
        <w:t xml:space="preserve">Tulos</w:t>
      </w:r>
    </w:p>
    <w:p>
      <w:r>
        <w:t xml:space="preserve">Kuvaus</w:t>
      </w:r>
    </w:p>
    <w:p>
      <w:r>
        <w:rPr>
          <w:b/>
        </w:rPr>
        <w:t xml:space="preserve">Esimerkki 3.902</w:t>
      </w:r>
    </w:p>
    <w:p>
      <w:r>
        <w:t xml:space="preserve">Kuka asianajaja voitti Sheika Dena Al-Farrille Yhdysvaltain historian suurimman, 85 miljoonan dollarin avioeroratkaisun?</w:t>
      </w:r>
    </w:p>
    <w:p>
      <w:r>
        <w:rPr>
          <w:b/>
        </w:rPr>
        <w:t xml:space="preserve">Tulos</w:t>
      </w:r>
    </w:p>
    <w:p>
      <w:r>
        <w:t xml:space="preserve">Henkilö</w:t>
      </w:r>
    </w:p>
    <w:p>
      <w:r>
        <w:rPr>
          <w:b/>
        </w:rPr>
        <w:t xml:space="preserve">Esimerkki 3.903</w:t>
      </w:r>
    </w:p>
    <w:p>
      <w:r>
        <w:t xml:space="preserve">Mitä fobofoobikko pelkää ?</w:t>
      </w:r>
    </w:p>
    <w:p>
      <w:r>
        <w:rPr>
          <w:b/>
        </w:rPr>
        <w:t xml:space="preserve">Tulos</w:t>
      </w:r>
    </w:p>
    <w:p>
      <w:r>
        <w:t xml:space="preserve">Yksikkö</w:t>
      </w:r>
    </w:p>
    <w:p>
      <w:r>
        <w:rPr>
          <w:b/>
        </w:rPr>
        <w:t xml:space="preserve">Esimerkki 3.904</w:t>
      </w:r>
    </w:p>
    <w:p>
      <w:r>
        <w:t xml:space="preserve">Mistä rockyhtye Led Zeppelinin nimi on peräisin?</w:t>
      </w:r>
    </w:p>
    <w:p>
      <w:r>
        <w:rPr>
          <w:b/>
        </w:rPr>
        <w:t xml:space="preserve">Tulos</w:t>
      </w:r>
    </w:p>
    <w:p>
      <w:r>
        <w:t xml:space="preserve">Kuvaus</w:t>
      </w:r>
    </w:p>
    <w:p>
      <w:r>
        <w:rPr>
          <w:b/>
        </w:rPr>
        <w:t xml:space="preserve">Esimerkki 3.905</w:t>
      </w:r>
    </w:p>
    <w:p>
      <w:r>
        <w:t xml:space="preserve">Kuinka monta kieltä paavi puhuu ?</w:t>
      </w:r>
    </w:p>
    <w:p>
      <w:r>
        <w:rPr>
          <w:b/>
        </w:rPr>
        <w:t xml:space="preserve">Tulos</w:t>
      </w:r>
    </w:p>
    <w:p>
      <w:r>
        <w:t xml:space="preserve">Määrä</w:t>
      </w:r>
    </w:p>
    <w:p>
      <w:r>
        <w:rPr>
          <w:b/>
        </w:rPr>
        <w:t xml:space="preserve">Esimerkki 3.906</w:t>
      </w:r>
    </w:p>
    <w:p>
      <w:r>
        <w:t xml:space="preserve">Kuka keksi "Muppetit"?</w:t>
      </w:r>
    </w:p>
    <w:p>
      <w:r>
        <w:rPr>
          <w:b/>
        </w:rPr>
        <w:t xml:space="preserve">Tulos</w:t>
      </w:r>
    </w:p>
    <w:p>
      <w:r>
        <w:t xml:space="preserve">Henkilö</w:t>
      </w:r>
    </w:p>
    <w:p>
      <w:r>
        <w:rPr>
          <w:b/>
        </w:rPr>
        <w:t xml:space="preserve">Esimerkki 3.907</w:t>
      </w:r>
    </w:p>
    <w:p>
      <w:r>
        <w:t xml:space="preserve">Kuka Hall of Fame -syöttäjä aloitti kolme World Series -ottelua New York Yankeesin joukkueessa vuonna 1962 ?</w:t>
      </w:r>
    </w:p>
    <w:p>
      <w:r>
        <w:rPr>
          <w:b/>
        </w:rPr>
        <w:t xml:space="preserve">Tulos</w:t>
      </w:r>
    </w:p>
    <w:p>
      <w:r>
        <w:t xml:space="preserve">Henkilö</w:t>
      </w:r>
    </w:p>
    <w:p>
      <w:r>
        <w:rPr>
          <w:b/>
        </w:rPr>
        <w:t xml:space="preserve">Esimerkki 3.908</w:t>
      </w:r>
    </w:p>
    <w:p>
      <w:r>
        <w:t xml:space="preserve">Mikä on Mississippin osavaltion lempinimi ?</w:t>
      </w:r>
    </w:p>
    <w:p>
      <w:r>
        <w:rPr>
          <w:b/>
        </w:rPr>
        <w:t xml:space="preserve">Tulos</w:t>
      </w:r>
    </w:p>
    <w:p>
      <w:r>
        <w:t xml:space="preserve">Sijainti</w:t>
      </w:r>
    </w:p>
    <w:p>
      <w:r>
        <w:rPr>
          <w:b/>
        </w:rPr>
        <w:t xml:space="preserve">Esimerkki 3.909</w:t>
      </w:r>
    </w:p>
    <w:p>
      <w:r>
        <w:t xml:space="preserve">Kuka perusti Dominos Pizza -ketjun ?</w:t>
      </w:r>
    </w:p>
    <w:p>
      <w:r>
        <w:rPr>
          <w:b/>
        </w:rPr>
        <w:t xml:space="preserve">Tulos</w:t>
      </w:r>
    </w:p>
    <w:p>
      <w:r>
        <w:t xml:space="preserve">Henkilö</w:t>
      </w:r>
    </w:p>
    <w:p>
      <w:r>
        <w:rPr>
          <w:b/>
        </w:rPr>
        <w:t xml:space="preserve">Esimerkki 3.910</w:t>
      </w:r>
    </w:p>
    <w:p>
      <w:r>
        <w:t xml:space="preserve">Mitä maata on kutsuttu Antillien kuningattareksi ?</w:t>
      </w:r>
    </w:p>
    <w:p>
      <w:r>
        <w:rPr>
          <w:b/>
        </w:rPr>
        <w:t xml:space="preserve">Tulos</w:t>
      </w:r>
    </w:p>
    <w:p>
      <w:r>
        <w:t xml:space="preserve">Sijainti</w:t>
      </w:r>
    </w:p>
    <w:p>
      <w:r>
        <w:rPr>
          <w:b/>
        </w:rPr>
        <w:t xml:space="preserve">Esimerkki 3.911</w:t>
      </w:r>
    </w:p>
    <w:p>
      <w:r>
        <w:t xml:space="preserve">Minkä maan johtaja Mihail Gorbatshov oli ?</w:t>
      </w:r>
    </w:p>
    <w:p>
      <w:r>
        <w:rPr>
          <w:b/>
        </w:rPr>
        <w:t xml:space="preserve">Tulos</w:t>
      </w:r>
    </w:p>
    <w:p>
      <w:r>
        <w:t xml:space="preserve">Sijainti</w:t>
      </w:r>
    </w:p>
    <w:p>
      <w:r>
        <w:rPr>
          <w:b/>
        </w:rPr>
        <w:t xml:space="preserve">Esimerkki 3.912</w:t>
      </w:r>
    </w:p>
    <w:p>
      <w:r>
        <w:t xml:space="preserve">Missä maassa sijaitsee Etelä-Amerikan läntisin piste ?</w:t>
      </w:r>
    </w:p>
    <w:p>
      <w:r>
        <w:rPr>
          <w:b/>
        </w:rPr>
        <w:t xml:space="preserve">Tulos</w:t>
      </w:r>
    </w:p>
    <w:p>
      <w:r>
        <w:t xml:space="preserve">Sijainti</w:t>
      </w:r>
    </w:p>
    <w:p>
      <w:r>
        <w:rPr>
          <w:b/>
        </w:rPr>
        <w:t xml:space="preserve">Esimerkki 3.913</w:t>
      </w:r>
    </w:p>
    <w:p>
      <w:r>
        <w:t xml:space="preserve">Miten energiaa syntyy?</w:t>
      </w:r>
    </w:p>
    <w:p>
      <w:r>
        <w:rPr>
          <w:b/>
        </w:rPr>
        <w:t xml:space="preserve">Tulos</w:t>
      </w:r>
    </w:p>
    <w:p>
      <w:r>
        <w:t xml:space="preserve">Kuvaus</w:t>
      </w:r>
    </w:p>
    <w:p>
      <w:r>
        <w:rPr>
          <w:b/>
        </w:rPr>
        <w:t xml:space="preserve">Esimerkki 3.914</w:t>
      </w:r>
    </w:p>
    <w:p>
      <w:r>
        <w:t xml:space="preserve">Aspartaamia kutsutaan myös nimellä mikä ?</w:t>
      </w:r>
    </w:p>
    <w:p>
      <w:r>
        <w:rPr>
          <w:b/>
        </w:rPr>
        <w:t xml:space="preserve">Tulos</w:t>
      </w:r>
    </w:p>
    <w:p>
      <w:r>
        <w:t xml:space="preserve">Yksikkö</w:t>
      </w:r>
    </w:p>
    <w:p>
      <w:r>
        <w:rPr>
          <w:b/>
        </w:rPr>
        <w:t xml:space="preserve">Esimerkki 3.915</w:t>
      </w:r>
    </w:p>
    <w:p>
      <w:r>
        <w:t xml:space="preserve">Mikä on johimbiini?</w:t>
      </w:r>
    </w:p>
    <w:p>
      <w:r>
        <w:rPr>
          <w:b/>
        </w:rPr>
        <w:t xml:space="preserve">Tulos</w:t>
      </w:r>
    </w:p>
    <w:p>
      <w:r>
        <w:t xml:space="preserve">Kuvaus</w:t>
      </w:r>
    </w:p>
    <w:p>
      <w:r>
        <w:rPr>
          <w:b/>
        </w:rPr>
        <w:t xml:space="preserve">Esimerkki 3.916</w:t>
      </w:r>
    </w:p>
    <w:p>
      <w:r>
        <w:t xml:space="preserve">Mikä on kooltaan suurin Massachusettsin piirikunta ?</w:t>
      </w:r>
    </w:p>
    <w:p>
      <w:r>
        <w:rPr>
          <w:b/>
        </w:rPr>
        <w:t xml:space="preserve">Tulos</w:t>
      </w:r>
    </w:p>
    <w:p>
      <w:r>
        <w:t xml:space="preserve">Sijainti</w:t>
      </w:r>
    </w:p>
    <w:p>
      <w:r>
        <w:rPr>
          <w:b/>
        </w:rPr>
        <w:t xml:space="preserve">Esimerkki 3.917</w:t>
      </w:r>
    </w:p>
    <w:p>
      <w:r>
        <w:t xml:space="preserve">Mikä urheilulaji on tunnettu huligaaneista ?</w:t>
      </w:r>
    </w:p>
    <w:p>
      <w:r>
        <w:rPr>
          <w:b/>
        </w:rPr>
        <w:t xml:space="preserve">Tulos</w:t>
      </w:r>
    </w:p>
    <w:p>
      <w:r>
        <w:t xml:space="preserve">Yksikkö</w:t>
      </w:r>
    </w:p>
    <w:p>
      <w:r>
        <w:rPr>
          <w:b/>
        </w:rPr>
        <w:t xml:space="preserve">Esimerkki 3.918</w:t>
      </w:r>
    </w:p>
    <w:p>
      <w:r>
        <w:t xml:space="preserve">Miten vesi käsitellään, jotta se olisi turvallista juoda?</w:t>
      </w:r>
    </w:p>
    <w:p>
      <w:r>
        <w:rPr>
          <w:b/>
        </w:rPr>
        <w:t xml:space="preserve">Tulos</w:t>
      </w:r>
    </w:p>
    <w:p>
      <w:r>
        <w:t xml:space="preserve">Kuvaus</w:t>
      </w:r>
    </w:p>
    <w:p>
      <w:r>
        <w:rPr>
          <w:b/>
        </w:rPr>
        <w:t xml:space="preserve">Esimerkki 3.919</w:t>
      </w:r>
    </w:p>
    <w:p>
      <w:r>
        <w:t xml:space="preserve">Miten löydän yrityksen verkko-osoitteen?</w:t>
      </w:r>
    </w:p>
    <w:p>
      <w:r>
        <w:rPr>
          <w:b/>
        </w:rPr>
        <w:t xml:space="preserve">Tulos</w:t>
      </w:r>
    </w:p>
    <w:p>
      <w:r>
        <w:t xml:space="preserve">Kuvaus</w:t>
      </w:r>
    </w:p>
    <w:p>
      <w:r>
        <w:rPr>
          <w:b/>
        </w:rPr>
        <w:t xml:space="preserve">Esimerkki 3.920</w:t>
      </w:r>
    </w:p>
    <w:p>
      <w:r>
        <w:t xml:space="preserve">Mitä on pilvien pelko ?</w:t>
      </w:r>
    </w:p>
    <w:p>
      <w:r>
        <w:rPr>
          <w:b/>
        </w:rPr>
        <w:t xml:space="preserve">Tulos</w:t>
      </w:r>
    </w:p>
    <w:p>
      <w:r>
        <w:t xml:space="preserve">Yksikkö</w:t>
      </w:r>
    </w:p>
    <w:p>
      <w:r>
        <w:rPr>
          <w:b/>
        </w:rPr>
        <w:t xml:space="preserve">Esimerkki 3.921</w:t>
      </w:r>
    </w:p>
    <w:p>
      <w:r>
        <w:t xml:space="preserve">Mitä voin tehdä päästäkseni Ivy League -kouluun?</w:t>
      </w:r>
    </w:p>
    <w:p>
      <w:r>
        <w:rPr>
          <w:b/>
        </w:rPr>
        <w:t xml:space="preserve">Tulos</w:t>
      </w:r>
    </w:p>
    <w:p>
      <w:r>
        <w:t xml:space="preserve">Kuvaus</w:t>
      </w:r>
    </w:p>
    <w:p>
      <w:r>
        <w:rPr>
          <w:b/>
        </w:rPr>
        <w:t xml:space="preserve">Esimerkki 3.922</w:t>
      </w:r>
    </w:p>
    <w:p>
      <w:r>
        <w:t xml:space="preserve">Missä valtiossa Edessa sijaitsee nykyään ?</w:t>
      </w:r>
    </w:p>
    <w:p>
      <w:r>
        <w:rPr>
          <w:b/>
        </w:rPr>
        <w:t xml:space="preserve">Tulos</w:t>
      </w:r>
    </w:p>
    <w:p>
      <w:r>
        <w:t xml:space="preserve">Sijainti</w:t>
      </w:r>
    </w:p>
    <w:p>
      <w:r>
        <w:rPr>
          <w:b/>
        </w:rPr>
        <w:t xml:space="preserve">Esimerkki 3.923</w:t>
      </w:r>
    </w:p>
    <w:p>
      <w:r>
        <w:t xml:space="preserve">Mitkä ovat kaikki Yhdysvaltojen eteläiset osavaltiot?</w:t>
      </w:r>
    </w:p>
    <w:p>
      <w:r>
        <w:rPr>
          <w:b/>
        </w:rPr>
        <w:t xml:space="preserve">Tulos</w:t>
      </w:r>
    </w:p>
    <w:p>
      <w:r>
        <w:t xml:space="preserve">Sijainti</w:t>
      </w:r>
    </w:p>
    <w:p>
      <w:r>
        <w:rPr>
          <w:b/>
        </w:rPr>
        <w:t xml:space="preserve">Esimerkki 3.924</w:t>
      </w:r>
    </w:p>
    <w:p>
      <w:r>
        <w:t xml:space="preserve">Mitä terroristiryhmää Donald DeFreeze johti?</w:t>
      </w:r>
    </w:p>
    <w:p>
      <w:r>
        <w:rPr>
          <w:b/>
        </w:rPr>
        <w:t xml:space="preserve">Tulos</w:t>
      </w:r>
    </w:p>
    <w:p>
      <w:r>
        <w:t xml:space="preserve">Henkilö</w:t>
      </w:r>
    </w:p>
    <w:p>
      <w:r>
        <w:rPr>
          <w:b/>
        </w:rPr>
        <w:t xml:space="preserve">Esimerkki 3.925</w:t>
      </w:r>
    </w:p>
    <w:p>
      <w:r>
        <w:t xml:space="preserve">Kuka suunnitteli London Bridgen?</w:t>
      </w:r>
    </w:p>
    <w:p>
      <w:r>
        <w:rPr>
          <w:b/>
        </w:rPr>
        <w:t xml:space="preserve">Tulos</w:t>
      </w:r>
    </w:p>
    <w:p>
      <w:r>
        <w:t xml:space="preserve">Henkilö</w:t>
      </w:r>
    </w:p>
    <w:p>
      <w:r>
        <w:rPr>
          <w:b/>
        </w:rPr>
        <w:t xml:space="preserve">Esimerkki 3.926</w:t>
      </w:r>
    </w:p>
    <w:p>
      <w:r>
        <w:t xml:space="preserve">Mikä on amishien uskonto?</w:t>
      </w:r>
    </w:p>
    <w:p>
      <w:r>
        <w:rPr>
          <w:b/>
        </w:rPr>
        <w:t xml:space="preserve">Tulos</w:t>
      </w:r>
    </w:p>
    <w:p>
      <w:r>
        <w:t xml:space="preserve">Kuvaus</w:t>
      </w:r>
    </w:p>
    <w:p>
      <w:r>
        <w:rPr>
          <w:b/>
        </w:rPr>
        <w:t xml:space="preserve">Esimerkki 3.927</w:t>
      </w:r>
    </w:p>
    <w:p>
      <w:r>
        <w:t xml:space="preserve">Mikä on kotipankkitoiminta?</w:t>
      </w:r>
    </w:p>
    <w:p>
      <w:r>
        <w:rPr>
          <w:b/>
        </w:rPr>
        <w:t xml:space="preserve">Tulos</w:t>
      </w:r>
    </w:p>
    <w:p>
      <w:r>
        <w:t xml:space="preserve">Kuvaus</w:t>
      </w:r>
    </w:p>
    <w:p>
      <w:r>
        <w:rPr>
          <w:b/>
        </w:rPr>
        <w:t xml:space="preserve">Esimerkki 3.928</w:t>
      </w:r>
    </w:p>
    <w:p>
      <w:r>
        <w:t xml:space="preserve">Kuinka monta URL-päätettä on olemassa ja mitä ne ovat?</w:t>
      </w:r>
    </w:p>
    <w:p>
      <w:r>
        <w:rPr>
          <w:b/>
        </w:rPr>
        <w:t xml:space="preserve">Tulos</w:t>
      </w:r>
    </w:p>
    <w:p>
      <w:r>
        <w:t xml:space="preserve">Määrä</w:t>
      </w:r>
    </w:p>
    <w:p>
      <w:r>
        <w:rPr>
          <w:b/>
        </w:rPr>
        <w:t xml:space="preserve">Esimerkki 3.929</w:t>
      </w:r>
    </w:p>
    <w:p>
      <w:r>
        <w:t xml:space="preserve">Miksi ihmiset kättelevät osoittaakseen ystävällisyyttä ?</w:t>
      </w:r>
    </w:p>
    <w:p>
      <w:r>
        <w:rPr>
          <w:b/>
        </w:rPr>
        <w:t xml:space="preserve">Tulos</w:t>
      </w:r>
    </w:p>
    <w:p>
      <w:r>
        <w:t xml:space="preserve">Kuvaus</w:t>
      </w:r>
    </w:p>
    <w:p>
      <w:r>
        <w:rPr>
          <w:b/>
        </w:rPr>
        <w:t xml:space="preserve">Esimerkki 3.930</w:t>
      </w:r>
    </w:p>
    <w:p>
      <w:r>
        <w:t xml:space="preserve">Mistä tennistähti Stefan Edberg on kotoisin ?</w:t>
      </w:r>
    </w:p>
    <w:p>
      <w:r>
        <w:rPr>
          <w:b/>
        </w:rPr>
        <w:t xml:space="preserve">Tulos</w:t>
      </w:r>
    </w:p>
    <w:p>
      <w:r>
        <w:t xml:space="preserve">Sijainti</w:t>
      </w:r>
    </w:p>
    <w:p>
      <w:r>
        <w:rPr>
          <w:b/>
        </w:rPr>
        <w:t xml:space="preserve">Esimerkki 3.931</w:t>
      </w:r>
    </w:p>
    <w:p>
      <w:r>
        <w:t xml:space="preserve">Mikä on yksi siouxien kielistä ?</w:t>
      </w:r>
    </w:p>
    <w:p>
      <w:r>
        <w:rPr>
          <w:b/>
        </w:rPr>
        <w:t xml:space="preserve">Tulos</w:t>
      </w:r>
    </w:p>
    <w:p>
      <w:r>
        <w:t xml:space="preserve">Yksikkö</w:t>
      </w:r>
    </w:p>
    <w:p>
      <w:r>
        <w:rPr>
          <w:b/>
        </w:rPr>
        <w:t xml:space="preserve">Esimerkki 3.932</w:t>
      </w:r>
    </w:p>
    <w:p>
      <w:r>
        <w:t xml:space="preserve">Kuinka kovaa ukkonen on?</w:t>
      </w:r>
    </w:p>
    <w:p>
      <w:r>
        <w:rPr>
          <w:b/>
        </w:rPr>
        <w:t xml:space="preserve">Tulos</w:t>
      </w:r>
    </w:p>
    <w:p>
      <w:r>
        <w:t xml:space="preserve">Määrä</w:t>
      </w:r>
    </w:p>
    <w:p>
      <w:r>
        <w:rPr>
          <w:b/>
        </w:rPr>
        <w:t xml:space="preserve">Esimerkki 3.933</w:t>
      </w:r>
    </w:p>
    <w:p>
      <w:r>
        <w:t xml:space="preserve">Kuka loi Fantastiset Neloset , Hulkin ja Thorin ?</w:t>
      </w:r>
    </w:p>
    <w:p>
      <w:r>
        <w:rPr>
          <w:b/>
        </w:rPr>
        <w:t xml:space="preserve">Tulos</w:t>
      </w:r>
    </w:p>
    <w:p>
      <w:r>
        <w:t xml:space="preserve">Henkilö</w:t>
      </w:r>
    </w:p>
    <w:p>
      <w:r>
        <w:rPr>
          <w:b/>
        </w:rPr>
        <w:t xml:space="preserve">Esimerkki 3.934</w:t>
      </w:r>
    </w:p>
    <w:p>
      <w:r>
        <w:t xml:space="preserve">Mikä on Maurizio Pellegrinin ikä?</w:t>
      </w:r>
    </w:p>
    <w:p>
      <w:r>
        <w:rPr>
          <w:b/>
        </w:rPr>
        <w:t xml:space="preserve">Tulos</w:t>
      </w:r>
    </w:p>
    <w:p>
      <w:r>
        <w:t xml:space="preserve">Määrä</w:t>
      </w:r>
    </w:p>
    <w:p>
      <w:r>
        <w:rPr>
          <w:b/>
        </w:rPr>
        <w:t xml:space="preserve">Esimerkki 3.935</w:t>
      </w:r>
    </w:p>
    <w:p>
      <w:r>
        <w:t xml:space="preserve">Mikä lahti jakaa Marylandin itä- ja länsirannikon?</w:t>
      </w:r>
    </w:p>
    <w:p>
      <w:r>
        <w:rPr>
          <w:b/>
        </w:rPr>
        <w:t xml:space="preserve">Tulos</w:t>
      </w:r>
    </w:p>
    <w:p>
      <w:r>
        <w:t xml:space="preserve">Sijainti</w:t>
      </w:r>
    </w:p>
    <w:p>
      <w:r>
        <w:rPr>
          <w:b/>
        </w:rPr>
        <w:t xml:space="preserve">Esimerkki 3.936</w:t>
      </w:r>
    </w:p>
    <w:p>
      <w:r>
        <w:t xml:space="preserve">Kuinka monta kilometriä kuuhun on keskimäärin matkaa?</w:t>
      </w:r>
    </w:p>
    <w:p>
      <w:r>
        <w:rPr>
          <w:b/>
        </w:rPr>
        <w:t xml:space="preserve">Tulos</w:t>
      </w:r>
    </w:p>
    <w:p>
      <w:r>
        <w:t xml:space="preserve">Määrä</w:t>
      </w:r>
    </w:p>
    <w:p>
      <w:r>
        <w:rPr>
          <w:b/>
        </w:rPr>
        <w:t xml:space="preserve">Esimerkki 3.937</w:t>
      </w:r>
    </w:p>
    <w:p>
      <w:r>
        <w:t xml:space="preserve">Mitä Internet-palveluntarjoajia on Karibialla?</w:t>
      </w:r>
    </w:p>
    <w:p>
      <w:r>
        <w:rPr>
          <w:b/>
        </w:rPr>
        <w:t xml:space="preserve">Tulos</w:t>
      </w:r>
    </w:p>
    <w:p>
      <w:r>
        <w:t xml:space="preserve">Henkilö</w:t>
      </w:r>
    </w:p>
    <w:p>
      <w:r>
        <w:rPr>
          <w:b/>
        </w:rPr>
        <w:t xml:space="preserve">Esimerkki 3.938</w:t>
      </w:r>
    </w:p>
    <w:p>
      <w:r>
        <w:t xml:space="preserve">Kuka oli Jane Goodall?</w:t>
      </w:r>
    </w:p>
    <w:p>
      <w:r>
        <w:rPr>
          <w:b/>
        </w:rPr>
        <w:t xml:space="preserve">Tulos</w:t>
      </w:r>
    </w:p>
    <w:p>
      <w:r>
        <w:t xml:space="preserve">Henkilö</w:t>
      </w:r>
    </w:p>
    <w:p>
      <w:r>
        <w:rPr>
          <w:b/>
        </w:rPr>
        <w:t xml:space="preserve">Esimerkki 3.939</w:t>
      </w:r>
    </w:p>
    <w:p>
      <w:r>
        <w:t xml:space="preserve">Mikä on maailman pisin riippusilta?</w:t>
      </w:r>
    </w:p>
    <w:p>
      <w:r>
        <w:rPr>
          <w:b/>
        </w:rPr>
        <w:t xml:space="preserve">Tulos</w:t>
      </w:r>
    </w:p>
    <w:p>
      <w:r>
        <w:t xml:space="preserve">Sijainti</w:t>
      </w:r>
    </w:p>
    <w:p>
      <w:r>
        <w:rPr>
          <w:b/>
        </w:rPr>
        <w:t xml:space="preserve">Esimerkki 3.940</w:t>
      </w:r>
    </w:p>
    <w:p>
      <w:r>
        <w:t xml:space="preserve">Mikä oli Jackson Pollockin kansallisuus?</w:t>
      </w:r>
    </w:p>
    <w:p>
      <w:r>
        <w:rPr>
          <w:b/>
        </w:rPr>
        <w:t xml:space="preserve">Tulos</w:t>
      </w:r>
    </w:p>
    <w:p>
      <w:r>
        <w:t xml:space="preserve">Sijainti</w:t>
      </w:r>
    </w:p>
    <w:p>
      <w:r>
        <w:rPr>
          <w:b/>
        </w:rPr>
        <w:t xml:space="preserve">Esimerkki 3.941</w:t>
      </w:r>
    </w:p>
    <w:p>
      <w:r>
        <w:t xml:space="preserve">Mikä aiheuttaa ruostetta ?</w:t>
      </w:r>
    </w:p>
    <w:p>
      <w:r>
        <w:rPr>
          <w:b/>
        </w:rPr>
        <w:t xml:space="preserve">Tulos</w:t>
      </w:r>
    </w:p>
    <w:p>
      <w:r>
        <w:t xml:space="preserve">Kuvaus</w:t>
      </w:r>
    </w:p>
    <w:p>
      <w:r>
        <w:rPr>
          <w:b/>
        </w:rPr>
        <w:t xml:space="preserve">Esimerkki 3.942</w:t>
      </w:r>
    </w:p>
    <w:p>
      <w:r>
        <w:t xml:space="preserve">Kuka valmistaa Spumantea?</w:t>
      </w:r>
    </w:p>
    <w:p>
      <w:r>
        <w:rPr>
          <w:b/>
        </w:rPr>
        <w:t xml:space="preserve">Tulos</w:t>
      </w:r>
    </w:p>
    <w:p>
      <w:r>
        <w:t xml:space="preserve">Henkilö</w:t>
      </w:r>
    </w:p>
    <w:p>
      <w:r>
        <w:rPr>
          <w:b/>
        </w:rPr>
        <w:t xml:space="preserve">Esimerkki 3.943</w:t>
      </w:r>
    </w:p>
    <w:p>
      <w:r>
        <w:t xml:space="preserve">Mikä on Sao Paulon, Brasilian pääkieli?</w:t>
      </w:r>
    </w:p>
    <w:p>
      <w:r>
        <w:rPr>
          <w:b/>
        </w:rPr>
        <w:t xml:space="preserve">Tulos</w:t>
      </w:r>
    </w:p>
    <w:p>
      <w:r>
        <w:t xml:space="preserve">Yksikkö</w:t>
      </w:r>
    </w:p>
    <w:p>
      <w:r>
        <w:rPr>
          <w:b/>
        </w:rPr>
        <w:t xml:space="preserve">Esimerkki 3.944</w:t>
      </w:r>
    </w:p>
    <w:p>
      <w:r>
        <w:t xml:space="preserve">Minkä maan pohjoisin kaupunki on Darwin?</w:t>
      </w:r>
    </w:p>
    <w:p>
      <w:r>
        <w:rPr>
          <w:b/>
        </w:rPr>
        <w:t xml:space="preserve">Tulos</w:t>
      </w:r>
    </w:p>
    <w:p>
      <w:r>
        <w:t xml:space="preserve">Sijainti</w:t>
      </w:r>
    </w:p>
    <w:p>
      <w:r>
        <w:rPr>
          <w:b/>
        </w:rPr>
        <w:t xml:space="preserve">Esimerkki 3.945</w:t>
      </w:r>
    </w:p>
    <w:p>
      <w:r>
        <w:t xml:space="preserve">Mistä "nauta" tulee?</w:t>
      </w:r>
    </w:p>
    <w:p>
      <w:r>
        <w:rPr>
          <w:b/>
        </w:rPr>
        <w:t xml:space="preserve">Tulos</w:t>
      </w:r>
    </w:p>
    <w:p>
      <w:r>
        <w:t xml:space="preserve">Kuvaus</w:t>
      </w:r>
    </w:p>
    <w:p>
      <w:r>
        <w:rPr>
          <w:b/>
        </w:rPr>
        <w:t xml:space="preserve">Esimerkki 3.946</w:t>
      </w:r>
    </w:p>
    <w:p>
      <w:r>
        <w:t xml:space="preserve">Mikä on testamentin toimeenpanija?</w:t>
      </w:r>
    </w:p>
    <w:p>
      <w:r>
        <w:rPr>
          <w:b/>
        </w:rPr>
        <w:t xml:space="preserve">Tulos</w:t>
      </w:r>
    </w:p>
    <w:p>
      <w:r>
        <w:t xml:space="preserve">Kuvaus</w:t>
      </w:r>
    </w:p>
    <w:p>
      <w:r>
        <w:rPr>
          <w:b/>
        </w:rPr>
        <w:t xml:space="preserve">Esimerkki 3.947</w:t>
      </w:r>
    </w:p>
    <w:p>
      <w:r>
        <w:t xml:space="preserve">Kumpi on raskaampaa - kerma vai maito?</w:t>
      </w:r>
    </w:p>
    <w:p>
      <w:r>
        <w:rPr>
          <w:b/>
        </w:rPr>
        <w:t xml:space="preserve">Tulos</w:t>
      </w:r>
    </w:p>
    <w:p>
      <w:r>
        <w:t xml:space="preserve">Yksikkö</w:t>
      </w:r>
    </w:p>
    <w:p>
      <w:r>
        <w:rPr>
          <w:b/>
        </w:rPr>
        <w:t xml:space="preserve">Esimerkki 3.948</w:t>
      </w:r>
    </w:p>
    <w:p>
      <w:r>
        <w:t xml:space="preserve">Mistä painitähdestä tuli "The Incredible Hulk"?</w:t>
      </w:r>
    </w:p>
    <w:p>
      <w:r>
        <w:rPr>
          <w:b/>
        </w:rPr>
        <w:t xml:space="preserve">Tulos</w:t>
      </w:r>
    </w:p>
    <w:p>
      <w:r>
        <w:t xml:space="preserve">Henkilö</w:t>
      </w:r>
    </w:p>
    <w:p>
      <w:r>
        <w:rPr>
          <w:b/>
        </w:rPr>
        <w:t xml:space="preserve">Esimerkki 3.949</w:t>
      </w:r>
    </w:p>
    <w:p>
      <w:r>
        <w:t xml:space="preserve">Kenen yli 3 minuutin pituinen kiitospuhe johti Oscar-kiitosten aikarajoitukseen ?</w:t>
      </w:r>
    </w:p>
    <w:p>
      <w:r>
        <w:rPr>
          <w:b/>
        </w:rPr>
        <w:t xml:space="preserve">Tulos</w:t>
      </w:r>
    </w:p>
    <w:p>
      <w:r>
        <w:t xml:space="preserve">Henkilö</w:t>
      </w:r>
    </w:p>
    <w:p>
      <w:r>
        <w:rPr>
          <w:b/>
        </w:rPr>
        <w:t xml:space="preserve">Esimerkki 3.950</w:t>
      </w:r>
    </w:p>
    <w:p>
      <w:r>
        <w:t xml:space="preserve">Mikä on VHF:n taajuus?</w:t>
      </w:r>
    </w:p>
    <w:p>
      <w:r>
        <w:rPr>
          <w:b/>
        </w:rPr>
        <w:t xml:space="preserve">Tulos</w:t>
      </w:r>
    </w:p>
    <w:p>
      <w:r>
        <w:t xml:space="preserve">Määrä</w:t>
      </w:r>
    </w:p>
    <w:p>
      <w:r>
        <w:rPr>
          <w:b/>
        </w:rPr>
        <w:t xml:space="preserve">Esimerkki 3.951</w:t>
      </w:r>
    </w:p>
    <w:p>
      <w:r>
        <w:t xml:space="preserve">Mikä aasialainen johtaja tunnettiin nimellä Pieni ruskea pyhimys?</w:t>
      </w:r>
    </w:p>
    <w:p>
      <w:r>
        <w:rPr>
          <w:b/>
        </w:rPr>
        <w:t xml:space="preserve">Tulos</w:t>
      </w:r>
    </w:p>
    <w:p>
      <w:r>
        <w:t xml:space="preserve">Henkilö</w:t>
      </w:r>
    </w:p>
    <w:p>
      <w:r>
        <w:rPr>
          <w:b/>
        </w:rPr>
        <w:t xml:space="preserve">Esimerkki 3.952</w:t>
      </w:r>
    </w:p>
    <w:p>
      <w:r>
        <w:t xml:space="preserve">Mikä oli Pikku veijarit -koiran tunnusmerkki?</w:t>
      </w:r>
    </w:p>
    <w:p>
      <w:r>
        <w:rPr>
          <w:b/>
        </w:rPr>
        <w:t xml:space="preserve">Tulos</w:t>
      </w:r>
    </w:p>
    <w:p>
      <w:r>
        <w:t xml:space="preserve">Yksikkö</w:t>
      </w:r>
    </w:p>
    <w:p>
      <w:r>
        <w:rPr>
          <w:b/>
        </w:rPr>
        <w:t xml:space="preserve">Esimerkki 3.953</w:t>
      </w:r>
    </w:p>
    <w:p>
      <w:r>
        <w:t xml:space="preserve">Kuinka suuri galaksimme on halkaisijaltaan?</w:t>
      </w:r>
    </w:p>
    <w:p>
      <w:r>
        <w:rPr>
          <w:b/>
        </w:rPr>
        <w:t xml:space="preserve">Tulos</w:t>
      </w:r>
    </w:p>
    <w:p>
      <w:r>
        <w:t xml:space="preserve">Määrä</w:t>
      </w:r>
    </w:p>
    <w:p>
      <w:r>
        <w:rPr>
          <w:b/>
        </w:rPr>
        <w:t xml:space="preserve">Esimerkki 3.954</w:t>
      </w:r>
    </w:p>
    <w:p>
      <w:r>
        <w:t xml:space="preserve">Mikä on Aaron Hassin kirjoittaman kirjan nimi ?</w:t>
      </w:r>
    </w:p>
    <w:p>
      <w:r>
        <w:rPr>
          <w:b/>
        </w:rPr>
        <w:t xml:space="preserve">Tulos</w:t>
      </w:r>
    </w:p>
    <w:p>
      <w:r>
        <w:t xml:space="preserve">Yksikkö</w:t>
      </w:r>
    </w:p>
    <w:p>
      <w:r>
        <w:rPr>
          <w:b/>
        </w:rPr>
        <w:t xml:space="preserve">Esimerkki 3.955</w:t>
      </w:r>
    </w:p>
    <w:p>
      <w:r>
        <w:t xml:space="preserve">Kuinka monta elokuvaa Ingmar Bergman teki ?</w:t>
      </w:r>
    </w:p>
    <w:p>
      <w:r>
        <w:rPr>
          <w:b/>
        </w:rPr>
        <w:t xml:space="preserve">Tulos</w:t>
      </w:r>
    </w:p>
    <w:p>
      <w:r>
        <w:t xml:space="preserve">Määrä</w:t>
      </w:r>
    </w:p>
    <w:p>
      <w:r>
        <w:rPr>
          <w:b/>
        </w:rPr>
        <w:t xml:space="preserve">Esimerkki 3.956</w:t>
      </w:r>
    </w:p>
    <w:p>
      <w:r>
        <w:t xml:space="preserve">Mihin valtamereen Mauritania rajoittuu?</w:t>
      </w:r>
    </w:p>
    <w:p>
      <w:r>
        <w:rPr>
          <w:b/>
        </w:rPr>
        <w:t xml:space="preserve">Tulos</w:t>
      </w:r>
    </w:p>
    <w:p>
      <w:r>
        <w:t xml:space="preserve">Sijainti</w:t>
      </w:r>
    </w:p>
    <w:p>
      <w:r>
        <w:rPr>
          <w:b/>
        </w:rPr>
        <w:t xml:space="preserve">Esimerkki 3.957</w:t>
      </w:r>
    </w:p>
    <w:p>
      <w:r>
        <w:t xml:space="preserve">Miten veneet kelluvat?</w:t>
      </w:r>
    </w:p>
    <w:p>
      <w:r>
        <w:rPr>
          <w:b/>
        </w:rPr>
        <w:t xml:space="preserve">Tulos</w:t>
      </w:r>
    </w:p>
    <w:p>
      <w:r>
        <w:t xml:space="preserve">Kuvaus</w:t>
      </w:r>
    </w:p>
    <w:p>
      <w:r>
        <w:rPr>
          <w:b/>
        </w:rPr>
        <w:t xml:space="preserve">Esimerkki 3.958</w:t>
      </w:r>
    </w:p>
    <w:p>
      <w:r>
        <w:t xml:space="preserve">Mikä viski on "tunnettu seurastaan"?</w:t>
      </w:r>
    </w:p>
    <w:p>
      <w:r>
        <w:rPr>
          <w:b/>
        </w:rPr>
        <w:t xml:space="preserve">Tulos</w:t>
      </w:r>
    </w:p>
    <w:p>
      <w:r>
        <w:t xml:space="preserve">Yksikkö</w:t>
      </w:r>
    </w:p>
    <w:p>
      <w:r>
        <w:rPr>
          <w:b/>
        </w:rPr>
        <w:t xml:space="preserve">Esimerkki 3.959</w:t>
      </w:r>
    </w:p>
    <w:p>
      <w:r>
        <w:t xml:space="preserve">Mikä roikkuu kielen yli suulakihalkiosta ?</w:t>
      </w:r>
    </w:p>
    <w:p>
      <w:r>
        <w:rPr>
          <w:b/>
        </w:rPr>
        <w:t xml:space="preserve">Tulos</w:t>
      </w:r>
    </w:p>
    <w:p>
      <w:r>
        <w:t xml:space="preserve">Yksikkö</w:t>
      </w:r>
    </w:p>
    <w:p>
      <w:r>
        <w:rPr>
          <w:b/>
        </w:rPr>
        <w:t xml:space="preserve">Esimerkki 3.960</w:t>
      </w:r>
    </w:p>
    <w:p>
      <w:r>
        <w:t xml:space="preserve">Missä lastensadussa on repliikki: "Tule, Tuhkalutka, ja pidä tätä villalankakerää minun puolestani"?</w:t>
      </w:r>
    </w:p>
    <w:p>
      <w:r>
        <w:rPr>
          <w:b/>
        </w:rPr>
        <w:t xml:space="preserve">Tulos</w:t>
      </w:r>
    </w:p>
    <w:p>
      <w:r>
        <w:t xml:space="preserve">Yksikkö</w:t>
      </w:r>
    </w:p>
    <w:p>
      <w:r>
        <w:rPr>
          <w:b/>
        </w:rPr>
        <w:t xml:space="preserve">Esimerkki 3.961</w:t>
      </w:r>
    </w:p>
    <w:p>
      <w:r>
        <w:t xml:space="preserve">CNN aloitti lähetyksensä minä vuonna ?</w:t>
      </w:r>
    </w:p>
    <w:p>
      <w:r>
        <w:rPr>
          <w:b/>
        </w:rPr>
        <w:t xml:space="preserve">Tulos</w:t>
      </w:r>
    </w:p>
    <w:p>
      <w:r>
        <w:t xml:space="preserve">Määrä</w:t>
      </w:r>
    </w:p>
    <w:p>
      <w:r>
        <w:rPr>
          <w:b/>
        </w:rPr>
        <w:t xml:space="preserve">Esimerkki 3.962</w:t>
      </w:r>
    </w:p>
    <w:p>
      <w:r>
        <w:t xml:space="preserve">Minkä osavaltion pääkaupunki on aakkosjärjestyksessä viimeisenä ?</w:t>
      </w:r>
    </w:p>
    <w:p>
      <w:r>
        <w:rPr>
          <w:b/>
        </w:rPr>
        <w:t xml:space="preserve">Tulos</w:t>
      </w:r>
    </w:p>
    <w:p>
      <w:r>
        <w:t xml:space="preserve">Sijainti</w:t>
      </w:r>
    </w:p>
    <w:p>
      <w:r>
        <w:rPr>
          <w:b/>
        </w:rPr>
        <w:t xml:space="preserve">Esimerkki 3.963</w:t>
      </w:r>
    </w:p>
    <w:p>
      <w:r>
        <w:t xml:space="preserve">Mikä on lyhenne sanalle Original Equipment Manufacturer ?</w:t>
      </w:r>
    </w:p>
    <w:p>
      <w:r>
        <w:rPr>
          <w:b/>
        </w:rPr>
        <w:t xml:space="preserve">Tulos</w:t>
      </w:r>
    </w:p>
    <w:p>
      <w:r>
        <w:t xml:space="preserve">Lyhenne</w:t>
      </w:r>
    </w:p>
    <w:p>
      <w:r>
        <w:rPr>
          <w:b/>
        </w:rPr>
        <w:t xml:space="preserve">Esimerkki 3.964</w:t>
      </w:r>
    </w:p>
    <w:p>
      <w:r>
        <w:t xml:space="preserve">Mitkä ovat Halloweenin värit?</w:t>
      </w:r>
    </w:p>
    <w:p>
      <w:r>
        <w:rPr>
          <w:b/>
        </w:rPr>
        <w:t xml:space="preserve">Tulos</w:t>
      </w:r>
    </w:p>
    <w:p>
      <w:r>
        <w:t xml:space="preserve">Yksikkö</w:t>
      </w:r>
    </w:p>
    <w:p>
      <w:r>
        <w:rPr>
          <w:b/>
        </w:rPr>
        <w:t xml:space="preserve">Esimerkki 3.965</w:t>
      </w:r>
    </w:p>
    <w:p>
      <w:r>
        <w:t xml:space="preserve">Millä Yhdysvaltain presidentillä oli lankoja Konfederaation armeijassa ?</w:t>
      </w:r>
    </w:p>
    <w:p>
      <w:r>
        <w:rPr>
          <w:b/>
        </w:rPr>
        <w:t xml:space="preserve">Tulos</w:t>
      </w:r>
    </w:p>
    <w:p>
      <w:r>
        <w:t xml:space="preserve">Henkilö</w:t>
      </w:r>
    </w:p>
    <w:p>
      <w:r>
        <w:rPr>
          <w:b/>
        </w:rPr>
        <w:t xml:space="preserve">Esimerkki 3.966</w:t>
      </w:r>
    </w:p>
    <w:p>
      <w:r>
        <w:t xml:space="preserve">Kenellä seuraavista rock 'n roll -tähdistä on tähti Hollywood Boulevardilla?</w:t>
      </w:r>
    </w:p>
    <w:p>
      <w:r>
        <w:rPr>
          <w:b/>
        </w:rPr>
        <w:t xml:space="preserve">Tulos</w:t>
      </w:r>
    </w:p>
    <w:p>
      <w:r>
        <w:t xml:space="preserve">Henkilö</w:t>
      </w:r>
    </w:p>
    <w:p>
      <w:r>
        <w:rPr>
          <w:b/>
        </w:rPr>
        <w:t xml:space="preserve">Esimerkki 3.967</w:t>
      </w:r>
    </w:p>
    <w:p>
      <w:r>
        <w:t xml:space="preserve">Mikä maa on kuuluisa persialaisista matoista?</w:t>
      </w:r>
    </w:p>
    <w:p>
      <w:r>
        <w:rPr>
          <w:b/>
        </w:rPr>
        <w:t xml:space="preserve">Tulos</w:t>
      </w:r>
    </w:p>
    <w:p>
      <w:r>
        <w:t xml:space="preserve">Sijainti</w:t>
      </w:r>
    </w:p>
    <w:p>
      <w:r>
        <w:rPr>
          <w:b/>
        </w:rPr>
        <w:t xml:space="preserve">Esimerkki 3.968</w:t>
      </w:r>
    </w:p>
    <w:p>
      <w:r>
        <w:t xml:space="preserve">Mikä stereovalmistaja on `` Hieman aikaansa edellä '' ?</w:t>
      </w:r>
    </w:p>
    <w:p>
      <w:r>
        <w:rPr>
          <w:b/>
        </w:rPr>
        <w:t xml:space="preserve">Tulos</w:t>
      </w:r>
    </w:p>
    <w:p>
      <w:r>
        <w:t xml:space="preserve">Henkilö</w:t>
      </w:r>
    </w:p>
    <w:p>
      <w:r>
        <w:rPr>
          <w:b/>
        </w:rPr>
        <w:t xml:space="preserve">Esimerkki 3.969</w:t>
      </w:r>
    </w:p>
    <w:p>
      <w:r>
        <w:t xml:space="preserve">Millainen tiede on kosmologia?</w:t>
      </w:r>
    </w:p>
    <w:p>
      <w:r>
        <w:rPr>
          <w:b/>
        </w:rPr>
        <w:t xml:space="preserve">Tulos</w:t>
      </w:r>
    </w:p>
    <w:p>
      <w:r>
        <w:t xml:space="preserve">Yksikkö</w:t>
      </w:r>
    </w:p>
    <w:p>
      <w:r>
        <w:rPr>
          <w:b/>
        </w:rPr>
        <w:t xml:space="preserve">Esimerkki 3.970</w:t>
      </w:r>
    </w:p>
    <w:p>
      <w:r>
        <w:t xml:space="preserve">Mikä näyttelijä esitti James Bondia ensimmäisen kerran ?</w:t>
      </w:r>
    </w:p>
    <w:p>
      <w:r>
        <w:rPr>
          <w:b/>
        </w:rPr>
        <w:t xml:space="preserve">Tulos</w:t>
      </w:r>
    </w:p>
    <w:p>
      <w:r>
        <w:t xml:space="preserve">Henkilö</w:t>
      </w:r>
    </w:p>
    <w:p>
      <w:r>
        <w:rPr>
          <w:b/>
        </w:rPr>
        <w:t xml:space="preserve">Esimerkki 3.971</w:t>
      </w:r>
    </w:p>
    <w:p>
      <w:r>
        <w:t xml:space="preserve">Kuka johtaa kansainvälistä ryhmää nimeltä Human Genome Organization , HUGO , joka yrittää koordinoida geenikartoitustutkimusta maailmanlaajuisesti?</w:t>
      </w:r>
    </w:p>
    <w:p>
      <w:r>
        <w:rPr>
          <w:b/>
        </w:rPr>
        <w:t xml:space="preserve">Tulos</w:t>
      </w:r>
    </w:p>
    <w:p>
      <w:r>
        <w:t xml:space="preserve">Henkilö</w:t>
      </w:r>
    </w:p>
    <w:p>
      <w:r>
        <w:rPr>
          <w:b/>
        </w:rPr>
        <w:t xml:space="preserve">Esimerkki 3.972</w:t>
      </w:r>
    </w:p>
    <w:p>
      <w:r>
        <w:t xml:space="preserve">Mikä fossiilisoituu muodostaen koproliittia?</w:t>
      </w:r>
    </w:p>
    <w:p>
      <w:r>
        <w:rPr>
          <w:b/>
        </w:rPr>
        <w:t xml:space="preserve">Tulos</w:t>
      </w:r>
    </w:p>
    <w:p>
      <w:r>
        <w:t xml:space="preserve">Yksikkö</w:t>
      </w:r>
    </w:p>
    <w:p>
      <w:r>
        <w:rPr>
          <w:b/>
        </w:rPr>
        <w:t xml:space="preserve">Esimerkki 3.973</w:t>
      </w:r>
    </w:p>
    <w:p>
      <w:r>
        <w:t xml:space="preserve">Mikä oli Amerikan ensimmäisten vallankumouksellisten rallihuuto?</w:t>
      </w:r>
    </w:p>
    <w:p>
      <w:r>
        <w:rPr>
          <w:b/>
        </w:rPr>
        <w:t xml:space="preserve">Tulos</w:t>
      </w:r>
    </w:p>
    <w:p>
      <w:r>
        <w:t xml:space="preserve">Kuvaus</w:t>
      </w:r>
    </w:p>
    <w:p>
      <w:r>
        <w:rPr>
          <w:b/>
        </w:rPr>
        <w:t xml:space="preserve">Esimerkki 3.974</w:t>
      </w:r>
    </w:p>
    <w:p>
      <w:r>
        <w:t xml:space="preserve">Millä nimellä Shirley MacLaine tunnetaan?</w:t>
      </w:r>
    </w:p>
    <w:p>
      <w:r>
        <w:rPr>
          <w:b/>
        </w:rPr>
        <w:t xml:space="preserve">Tulos</w:t>
      </w:r>
    </w:p>
    <w:p>
      <w:r>
        <w:t xml:space="preserve">Yksikkö</w:t>
      </w:r>
    </w:p>
    <w:p>
      <w:r>
        <w:rPr>
          <w:b/>
        </w:rPr>
        <w:t xml:space="preserve">Esimerkki 3.975</w:t>
      </w:r>
    </w:p>
    <w:p>
      <w:r>
        <w:t xml:space="preserve">Kuka on Norjan pääministeri?</w:t>
      </w:r>
    </w:p>
    <w:p>
      <w:r>
        <w:rPr>
          <w:b/>
        </w:rPr>
        <w:t xml:space="preserve">Tulos</w:t>
      </w:r>
    </w:p>
    <w:p>
      <w:r>
        <w:t xml:space="preserve">Henkilö</w:t>
      </w:r>
    </w:p>
    <w:p>
      <w:r>
        <w:rPr>
          <w:b/>
        </w:rPr>
        <w:t xml:space="preserve">Esimerkki 3.976</w:t>
      </w:r>
    </w:p>
    <w:p>
      <w:r>
        <w:t xml:space="preserve">Kuka oli Yhdysvaltain 1. presidentti?</w:t>
      </w:r>
    </w:p>
    <w:p>
      <w:r>
        <w:rPr>
          <w:b/>
        </w:rPr>
        <w:t xml:space="preserve">Tulos</w:t>
      </w:r>
    </w:p>
    <w:p>
      <w:r>
        <w:t xml:space="preserve">Henkilö</w:t>
      </w:r>
    </w:p>
    <w:p>
      <w:r>
        <w:rPr>
          <w:b/>
        </w:rPr>
        <w:t xml:space="preserve">Esimerkki 3.977</w:t>
      </w:r>
    </w:p>
    <w:p>
      <w:r>
        <w:t xml:space="preserve">Mikä on Saksan suurin kaupunki?</w:t>
      </w:r>
    </w:p>
    <w:p>
      <w:r>
        <w:rPr>
          <w:b/>
        </w:rPr>
        <w:t xml:space="preserve">Tulos</w:t>
      </w:r>
    </w:p>
    <w:p>
      <w:r>
        <w:t xml:space="preserve">Sijainti</w:t>
      </w:r>
    </w:p>
    <w:p>
      <w:r>
        <w:rPr>
          <w:b/>
        </w:rPr>
        <w:t xml:space="preserve">Esimerkki 3.978</w:t>
      </w:r>
    </w:p>
    <w:p>
      <w:r>
        <w:t xml:space="preserve">Mitä kieltä puhutaan eniten Belgiassa?</w:t>
      </w:r>
    </w:p>
    <w:p>
      <w:r>
        <w:rPr>
          <w:b/>
        </w:rPr>
        <w:t xml:space="preserve">Tulos</w:t>
      </w:r>
    </w:p>
    <w:p>
      <w:r>
        <w:t xml:space="preserve">Yksikkö</w:t>
      </w:r>
    </w:p>
    <w:p>
      <w:r>
        <w:rPr>
          <w:b/>
        </w:rPr>
        <w:t xml:space="preserve">Esimerkki 3.979</w:t>
      </w:r>
    </w:p>
    <w:p>
      <w:r>
        <w:t xml:space="preserve">Nimeä tohtori Henry Pymin erilaiset puvut.</w:t>
      </w:r>
    </w:p>
    <w:p>
      <w:r>
        <w:rPr>
          <w:b/>
        </w:rPr>
        <w:t xml:space="preserve">Tulos</w:t>
      </w:r>
    </w:p>
    <w:p>
      <w:r>
        <w:t xml:space="preserve">Henkilö</w:t>
      </w:r>
    </w:p>
    <w:p>
      <w:r>
        <w:rPr>
          <w:b/>
        </w:rPr>
        <w:t xml:space="preserve">Esimerkki 3.980</w:t>
      </w:r>
    </w:p>
    <w:p>
      <w:r>
        <w:t xml:space="preserve">Kuka on Marbellan pormestari?</w:t>
      </w:r>
    </w:p>
    <w:p>
      <w:r>
        <w:rPr>
          <w:b/>
        </w:rPr>
        <w:t xml:space="preserve">Tulos</w:t>
      </w:r>
    </w:p>
    <w:p>
      <w:r>
        <w:t xml:space="preserve">Henkilö</w:t>
      </w:r>
    </w:p>
    <w:p>
      <w:r>
        <w:rPr>
          <w:b/>
        </w:rPr>
        <w:t xml:space="preserve">Esimerkki 3.981</w:t>
      </w:r>
    </w:p>
    <w:p>
      <w:r>
        <w:t xml:space="preserve">Kuinka monessa osavaltiossa on arpajaiset?</w:t>
      </w:r>
    </w:p>
    <w:p>
      <w:r>
        <w:rPr>
          <w:b/>
        </w:rPr>
        <w:t xml:space="preserve">Tulos</w:t>
      </w:r>
    </w:p>
    <w:p>
      <w:r>
        <w:t xml:space="preserve">Määrä</w:t>
      </w:r>
    </w:p>
    <w:p>
      <w:r>
        <w:rPr>
          <w:b/>
        </w:rPr>
        <w:t xml:space="preserve">Esimerkki 3.982</w:t>
      </w:r>
    </w:p>
    <w:p>
      <w:r>
        <w:t xml:space="preserve">Mikä oli sen komediasarjan nimi, jota Alyssa Milano näytteli Tony Danzan kanssa ?</w:t>
      </w:r>
    </w:p>
    <w:p>
      <w:r>
        <w:rPr>
          <w:b/>
        </w:rPr>
        <w:t xml:space="preserve">Tulos</w:t>
      </w:r>
    </w:p>
    <w:p>
      <w:r>
        <w:t xml:space="preserve">Yksikkö</w:t>
      </w:r>
    </w:p>
    <w:p>
      <w:r>
        <w:rPr>
          <w:b/>
        </w:rPr>
        <w:t xml:space="preserve">Esimerkki 3.983</w:t>
      </w:r>
    </w:p>
    <w:p>
      <w:r>
        <w:t xml:space="preserve">Miksi Globe-teatteri paloi?</w:t>
      </w:r>
    </w:p>
    <w:p>
      <w:r>
        <w:rPr>
          <w:b/>
        </w:rPr>
        <w:t xml:space="preserve">Tulos</w:t>
      </w:r>
    </w:p>
    <w:p>
      <w:r>
        <w:t xml:space="preserve">Kuvaus</w:t>
      </w:r>
    </w:p>
    <w:p>
      <w:r>
        <w:rPr>
          <w:b/>
        </w:rPr>
        <w:t xml:space="preserve">Esimerkki 3.984</w:t>
      </w:r>
    </w:p>
    <w:p>
      <w:r>
        <w:t xml:space="preserve">Kenen kuvan väitetään olevan Torinon käärinliinassa?</w:t>
      </w:r>
    </w:p>
    <w:p>
      <w:r>
        <w:rPr>
          <w:b/>
        </w:rPr>
        <w:t xml:space="preserve">Tulos</w:t>
      </w:r>
    </w:p>
    <w:p>
      <w:r>
        <w:t xml:space="preserve">Henkilö</w:t>
      </w:r>
    </w:p>
    <w:p>
      <w:r>
        <w:rPr>
          <w:b/>
        </w:rPr>
        <w:t xml:space="preserve">Esimerkki 3.985</w:t>
      </w:r>
    </w:p>
    <w:p>
      <w:r>
        <w:t xml:space="preserve">Kuinka kauan kestää, että veresi tekee yhden kokonaisen matkan elimistön läpi?</w:t>
      </w:r>
    </w:p>
    <w:p>
      <w:r>
        <w:rPr>
          <w:b/>
        </w:rPr>
        <w:t xml:space="preserve">Tulos</w:t>
      </w:r>
    </w:p>
    <w:p>
      <w:r>
        <w:t xml:space="preserve">Määrä</w:t>
      </w:r>
    </w:p>
    <w:p>
      <w:r>
        <w:rPr>
          <w:b/>
        </w:rPr>
        <w:t xml:space="preserve">Esimerkki 3.986</w:t>
      </w:r>
    </w:p>
    <w:p>
      <w:r>
        <w:t xml:space="preserve">Missä on aboriginaaleja?</w:t>
      </w:r>
    </w:p>
    <w:p>
      <w:r>
        <w:rPr>
          <w:b/>
        </w:rPr>
        <w:t xml:space="preserve">Tulos</w:t>
      </w:r>
    </w:p>
    <w:p>
      <w:r>
        <w:t xml:space="preserve">Sijainti</w:t>
      </w:r>
    </w:p>
    <w:p>
      <w:r>
        <w:rPr>
          <w:b/>
        </w:rPr>
        <w:t xml:space="preserve">Esimerkki 3.987</w:t>
      </w:r>
    </w:p>
    <w:p>
      <w:r>
        <w:t xml:space="preserve">Mistä marihuana on peräisin?</w:t>
      </w:r>
    </w:p>
    <w:p>
      <w:r>
        <w:rPr>
          <w:b/>
        </w:rPr>
        <w:t xml:space="preserve">Tulos</w:t>
      </w:r>
    </w:p>
    <w:p>
      <w:r>
        <w:t xml:space="preserve">Kuvaus</w:t>
      </w:r>
    </w:p>
    <w:p>
      <w:r>
        <w:rPr>
          <w:b/>
        </w:rPr>
        <w:t xml:space="preserve">Esimerkki 3.988</w:t>
      </w:r>
    </w:p>
    <w:p>
      <w:r>
        <w:t xml:space="preserve">Mitä N est-ce pas tarkoittaa?</w:t>
      </w:r>
    </w:p>
    <w:p>
      <w:r>
        <w:rPr>
          <w:b/>
        </w:rPr>
        <w:t xml:space="preserve">Tulos</w:t>
      </w:r>
    </w:p>
    <w:p>
      <w:r>
        <w:t xml:space="preserve">Kuvaus</w:t>
      </w:r>
    </w:p>
    <w:p>
      <w:r>
        <w:rPr>
          <w:b/>
        </w:rPr>
        <w:t xml:space="preserve">Esimerkki 3.989</w:t>
      </w:r>
    </w:p>
    <w:p>
      <w:r>
        <w:t xml:space="preserve">Kuka esitti `` miestä ilman kasvoja'' samannimisessä elokuvassa ?</w:t>
      </w:r>
    </w:p>
    <w:p>
      <w:r>
        <w:rPr>
          <w:b/>
        </w:rPr>
        <w:t xml:space="preserve">Tulos</w:t>
      </w:r>
    </w:p>
    <w:p>
      <w:r>
        <w:t xml:space="preserve">Henkilö</w:t>
      </w:r>
    </w:p>
    <w:p>
      <w:r>
        <w:rPr>
          <w:b/>
        </w:rPr>
        <w:t xml:space="preserve">Esimerkki 3.990</w:t>
      </w:r>
    </w:p>
    <w:p>
      <w:r>
        <w:t xml:space="preserve">Millä merenkulkijat mittaavat aikaa ?</w:t>
      </w:r>
    </w:p>
    <w:p>
      <w:r>
        <w:rPr>
          <w:b/>
        </w:rPr>
        <w:t xml:space="preserve">Tulos</w:t>
      </w:r>
    </w:p>
    <w:p>
      <w:r>
        <w:t xml:space="preserve">Yksikkö</w:t>
      </w:r>
    </w:p>
    <w:p>
      <w:r>
        <w:rPr>
          <w:b/>
        </w:rPr>
        <w:t xml:space="preserve">Esimerkki 3.991</w:t>
      </w:r>
    </w:p>
    <w:p>
      <w:r>
        <w:t xml:space="preserve">Kuka keksi pikkuhousut?</w:t>
      </w:r>
    </w:p>
    <w:p>
      <w:r>
        <w:rPr>
          <w:b/>
        </w:rPr>
        <w:t xml:space="preserve">Tulos</w:t>
      </w:r>
    </w:p>
    <w:p>
      <w:r>
        <w:t xml:space="preserve">Henkilö</w:t>
      </w:r>
    </w:p>
    <w:p>
      <w:r>
        <w:rPr>
          <w:b/>
        </w:rPr>
        <w:t xml:space="preserve">Esimerkki 3.992</w:t>
      </w:r>
    </w:p>
    <w:p>
      <w:r>
        <w:t xml:space="preserve">Miksi tuberkuloosi vaivaa ihmisiä ?</w:t>
      </w:r>
    </w:p>
    <w:p>
      <w:r>
        <w:rPr>
          <w:b/>
        </w:rPr>
        <w:t xml:space="preserve">Tulos</w:t>
      </w:r>
    </w:p>
    <w:p>
      <w:r>
        <w:t xml:space="preserve">Kuvaus</w:t>
      </w:r>
    </w:p>
    <w:p>
      <w:r>
        <w:rPr>
          <w:b/>
        </w:rPr>
        <w:t xml:space="preserve">Esimerkki 3.993</w:t>
      </w:r>
    </w:p>
    <w:p>
      <w:r>
        <w:t xml:space="preserve">Minä vuonna Gandhi salamurhattiin?</w:t>
      </w:r>
    </w:p>
    <w:p>
      <w:r>
        <w:rPr>
          <w:b/>
        </w:rPr>
        <w:t xml:space="preserve">Tulos</w:t>
      </w:r>
    </w:p>
    <w:p>
      <w:r>
        <w:t xml:space="preserve">Määrä</w:t>
      </w:r>
    </w:p>
    <w:p>
      <w:r>
        <w:rPr>
          <w:b/>
        </w:rPr>
        <w:t xml:space="preserve">Esimerkki 3.994</w:t>
      </w:r>
    </w:p>
    <w:p>
      <w:r>
        <w:t xml:space="preserve">Miten voin jäljittää sukujuureni?</w:t>
      </w:r>
    </w:p>
    <w:p>
      <w:r>
        <w:rPr>
          <w:b/>
        </w:rPr>
        <w:t xml:space="preserve">Tulos</w:t>
      </w:r>
    </w:p>
    <w:p>
      <w:r>
        <w:t xml:space="preserve">Kuvaus</w:t>
      </w:r>
    </w:p>
    <w:p>
      <w:r>
        <w:rPr>
          <w:b/>
        </w:rPr>
        <w:t xml:space="preserve">Esimerkki 3.995</w:t>
      </w:r>
    </w:p>
    <w:p>
      <w:r>
        <w:t xml:space="preserve">Kuka ohjasi The Wild Bunch -elokuvan?</w:t>
      </w:r>
    </w:p>
    <w:p>
      <w:r>
        <w:rPr>
          <w:b/>
        </w:rPr>
        <w:t xml:space="preserve">Tulos</w:t>
      </w:r>
    </w:p>
    <w:p>
      <w:r>
        <w:t xml:space="preserve">Henkilö</w:t>
      </w:r>
    </w:p>
    <w:p>
      <w:r>
        <w:rPr>
          <w:b/>
        </w:rPr>
        <w:t xml:space="preserve">Esimerkki 3.996</w:t>
      </w:r>
    </w:p>
    <w:p>
      <w:r>
        <w:t xml:space="preserve">Mitä tietoja voitte antaa minulle Fairground Parkista St. Louisissa?</w:t>
      </w:r>
    </w:p>
    <w:p>
      <w:r>
        <w:rPr>
          <w:b/>
        </w:rPr>
        <w:t xml:space="preserve">Tulos</w:t>
      </w:r>
    </w:p>
    <w:p>
      <w:r>
        <w:t xml:space="preserve">Kuvaus</w:t>
      </w:r>
    </w:p>
    <w:p>
      <w:r>
        <w:rPr>
          <w:b/>
        </w:rPr>
        <w:t xml:space="preserve">Esimerkki 3.997</w:t>
      </w:r>
    </w:p>
    <w:p>
      <w:r>
        <w:t xml:space="preserve">Mikä oli Yhdysvaltain moottoriteiden kuolonuhrien määrä vuonna 1969 ?</w:t>
      </w:r>
    </w:p>
    <w:p>
      <w:r>
        <w:rPr>
          <w:b/>
        </w:rPr>
        <w:t xml:space="preserve">Tulos</w:t>
      </w:r>
    </w:p>
    <w:p>
      <w:r>
        <w:t xml:space="preserve">Määrä</w:t>
      </w:r>
    </w:p>
    <w:p>
      <w:r>
        <w:rPr>
          <w:b/>
        </w:rPr>
        <w:t xml:space="preserve">Esimerkki 3.998</w:t>
      </w:r>
    </w:p>
    <w:p>
      <w:r>
        <w:t xml:space="preserve">Kuka on ainoa Dick Tracyn roisto, joka on esiintynyt kolme kertaa?</w:t>
      </w:r>
    </w:p>
    <w:p>
      <w:r>
        <w:rPr>
          <w:b/>
        </w:rPr>
        <w:t xml:space="preserve">Tulos</w:t>
      </w:r>
    </w:p>
    <w:p>
      <w:r>
        <w:t xml:space="preserve">Henkilö</w:t>
      </w:r>
    </w:p>
    <w:p>
      <w:r>
        <w:rPr>
          <w:b/>
        </w:rPr>
        <w:t xml:space="preserve">Esimerkki 3.999</w:t>
      </w:r>
    </w:p>
    <w:p>
      <w:r>
        <w:t xml:space="preserve">Mikä myymälä väittää olevansa maailman suurin tavaratalo?</w:t>
      </w:r>
    </w:p>
    <w:p>
      <w:r>
        <w:rPr>
          <w:b/>
        </w:rPr>
        <w:t xml:space="preserve">Tulos</w:t>
      </w:r>
    </w:p>
    <w:p>
      <w:r>
        <w:t xml:space="preserve">Henkilö</w:t>
      </w:r>
    </w:p>
    <w:p>
      <w:r>
        <w:rPr>
          <w:b/>
        </w:rPr>
        <w:t xml:space="preserve">Esimerkki 3.1000</w:t>
      </w:r>
    </w:p>
    <w:p>
      <w:r>
        <w:t xml:space="preserve">Mikä on Internetin vanhin verkkosivusto ?</w:t>
      </w:r>
    </w:p>
    <w:p>
      <w:r>
        <w:rPr>
          <w:b/>
        </w:rPr>
        <w:t xml:space="preserve">Tulos</w:t>
      </w:r>
    </w:p>
    <w:p>
      <w:r>
        <w:t xml:space="preserve">Sijainti</w:t>
      </w:r>
    </w:p>
    <w:p>
      <w:r>
        <w:rPr>
          <w:b/>
        </w:rPr>
        <w:t xml:space="preserve">Esimerkki 3.1001</w:t>
      </w:r>
    </w:p>
    <w:p>
      <w:r>
        <w:t xml:space="preserve">Missä verkossa on Adventours Tours Sydneystä , Australia ?</w:t>
      </w:r>
    </w:p>
    <w:p>
      <w:r>
        <w:rPr>
          <w:b/>
        </w:rPr>
        <w:t xml:space="preserve">Tulos</w:t>
      </w:r>
    </w:p>
    <w:p>
      <w:r>
        <w:t xml:space="preserve">Sijainti</w:t>
      </w:r>
    </w:p>
    <w:p>
      <w:r>
        <w:rPr>
          <w:b/>
        </w:rPr>
        <w:t xml:space="preserve">Esimerkki 3.1002</w:t>
      </w:r>
    </w:p>
    <w:p>
      <w:r>
        <w:t xml:space="preserve">Mikä aiheuttaa päänsärkyä ?</w:t>
      </w:r>
    </w:p>
    <w:p>
      <w:r>
        <w:rPr>
          <w:b/>
        </w:rPr>
        <w:t xml:space="preserve">Tulos</w:t>
      </w:r>
    </w:p>
    <w:p>
      <w:r>
        <w:t xml:space="preserve">Kuvaus</w:t>
      </w:r>
    </w:p>
    <w:p>
      <w:r>
        <w:rPr>
          <w:b/>
        </w:rPr>
        <w:t xml:space="preserve">Esimerkki 3.1003</w:t>
      </w:r>
    </w:p>
    <w:p>
      <w:r>
        <w:t xml:space="preserve">Mitä on rangaistuksen pelko?</w:t>
      </w:r>
    </w:p>
    <w:p>
      <w:r>
        <w:rPr>
          <w:b/>
        </w:rPr>
        <w:t xml:space="preserve">Tulos</w:t>
      </w:r>
    </w:p>
    <w:p>
      <w:r>
        <w:t xml:space="preserve">Yksikkö</w:t>
      </w:r>
    </w:p>
    <w:p>
      <w:r>
        <w:rPr>
          <w:b/>
        </w:rPr>
        <w:t xml:space="preserve">Esimerkki 3.1004</w:t>
      </w:r>
    </w:p>
    <w:p>
      <w:r>
        <w:t xml:space="preserve">Mitä ovat "inkhorn-termit"?</w:t>
      </w:r>
    </w:p>
    <w:p>
      <w:r>
        <w:rPr>
          <w:b/>
        </w:rPr>
        <w:t xml:space="preserve">Tulos</w:t>
      </w:r>
    </w:p>
    <w:p>
      <w:r>
        <w:t xml:space="preserve">Kuvaus</w:t>
      </w:r>
    </w:p>
    <w:p>
      <w:r>
        <w:rPr>
          <w:b/>
        </w:rPr>
        <w:t xml:space="preserve">Esimerkki 3.1005</w:t>
      </w:r>
    </w:p>
    <w:p>
      <w:r>
        <w:t xml:space="preserve">Kuinka monta Leoa on ollut paavina ?</w:t>
      </w:r>
    </w:p>
    <w:p>
      <w:r>
        <w:rPr>
          <w:b/>
        </w:rPr>
        <w:t xml:space="preserve">Tulos</w:t>
      </w:r>
    </w:p>
    <w:p>
      <w:r>
        <w:t xml:space="preserve">Määrä</w:t>
      </w:r>
    </w:p>
    <w:p>
      <w:r>
        <w:rPr>
          <w:b/>
        </w:rPr>
        <w:t xml:space="preserve">Esimerkki 3.1006</w:t>
      </w:r>
    </w:p>
    <w:p>
      <w:r>
        <w:t xml:space="preserve">Kuinka kauan erakkoravut elävät?</w:t>
      </w:r>
    </w:p>
    <w:p>
      <w:r>
        <w:rPr>
          <w:b/>
        </w:rPr>
        <w:t xml:space="preserve">Tulos</w:t>
      </w:r>
    </w:p>
    <w:p>
      <w:r>
        <w:t xml:space="preserve">Määrä</w:t>
      </w:r>
    </w:p>
    <w:p>
      <w:r>
        <w:rPr>
          <w:b/>
        </w:rPr>
        <w:t xml:space="preserve">Esimerkki 3.1007</w:t>
      </w:r>
    </w:p>
    <w:p>
      <w:r>
        <w:t xml:space="preserve">Mikä on viskositeetti?</w:t>
      </w:r>
    </w:p>
    <w:p>
      <w:r>
        <w:rPr>
          <w:b/>
        </w:rPr>
        <w:t xml:space="preserve">Tulos</w:t>
      </w:r>
    </w:p>
    <w:p>
      <w:r>
        <w:t xml:space="preserve">Kuvaus</w:t>
      </w:r>
    </w:p>
    <w:p>
      <w:r>
        <w:rPr>
          <w:b/>
        </w:rPr>
        <w:t xml:space="preserve">Esimerkki 3.1008</w:t>
      </w:r>
    </w:p>
    <w:p>
      <w:r>
        <w:t xml:space="preserve">Minä vuonna NAACP perustettiin ?</w:t>
      </w:r>
    </w:p>
    <w:p>
      <w:r>
        <w:rPr>
          <w:b/>
        </w:rPr>
        <w:t xml:space="preserve">Tulos</w:t>
      </w:r>
    </w:p>
    <w:p>
      <w:r>
        <w:t xml:space="preserve">Määrä</w:t>
      </w:r>
    </w:p>
    <w:p>
      <w:r>
        <w:rPr>
          <w:b/>
        </w:rPr>
        <w:t xml:space="preserve">Esimerkki 3.1009</w:t>
      </w:r>
    </w:p>
    <w:p>
      <w:r>
        <w:t xml:space="preserve">Kuka oli Vichyn Ranskan presidentti?</w:t>
      </w:r>
    </w:p>
    <w:p>
      <w:r>
        <w:rPr>
          <w:b/>
        </w:rPr>
        <w:t xml:space="preserve">Tulos</w:t>
      </w:r>
    </w:p>
    <w:p>
      <w:r>
        <w:t xml:space="preserve">Henkilö</w:t>
      </w:r>
    </w:p>
    <w:p>
      <w:r>
        <w:rPr>
          <w:b/>
        </w:rPr>
        <w:t xml:space="preserve">Esimerkki 3.1010</w:t>
      </w:r>
    </w:p>
    <w:p>
      <w:r>
        <w:t xml:space="preserve">Mikä Triple Crownin voittanut hevonen voitti vuoden 1973 Belmont Stakesin 31 pituudella ?</w:t>
      </w:r>
    </w:p>
    <w:p>
      <w:r>
        <w:rPr>
          <w:b/>
        </w:rPr>
        <w:t xml:space="preserve">Tulos</w:t>
      </w:r>
    </w:p>
    <w:p>
      <w:r>
        <w:t xml:space="preserve">Yksikkö</w:t>
      </w:r>
    </w:p>
    <w:p>
      <w:r>
        <w:rPr>
          <w:b/>
        </w:rPr>
        <w:t xml:space="preserve">Esimerkki 3.1011</w:t>
      </w:r>
    </w:p>
    <w:p>
      <w:r>
        <w:t xml:space="preserve">Kuinka monta kävijää Vatikaanissa käy vuosittain ?</w:t>
      </w:r>
    </w:p>
    <w:p>
      <w:r>
        <w:rPr>
          <w:b/>
        </w:rPr>
        <w:t xml:space="preserve">Tulos</w:t>
      </w:r>
    </w:p>
    <w:p>
      <w:r>
        <w:t xml:space="preserve">Määrä</w:t>
      </w:r>
    </w:p>
    <w:p>
      <w:r>
        <w:rPr>
          <w:b/>
        </w:rPr>
        <w:t xml:space="preserve">Esimerkki 3.1012</w:t>
      </w:r>
    </w:p>
    <w:p>
      <w:r>
        <w:t xml:space="preserve">Kuka on esiintynyt eniten Hollywood Squaresin keskiaukiolla ?</w:t>
      </w:r>
    </w:p>
    <w:p>
      <w:r>
        <w:rPr>
          <w:b/>
        </w:rPr>
        <w:t xml:space="preserve">Tulos</w:t>
      </w:r>
    </w:p>
    <w:p>
      <w:r>
        <w:t xml:space="preserve">Henkilö</w:t>
      </w:r>
    </w:p>
    <w:p>
      <w:r>
        <w:rPr>
          <w:b/>
        </w:rPr>
        <w:t xml:space="preserve">Esimerkki 3.1013</w:t>
      </w:r>
    </w:p>
    <w:p>
      <w:r>
        <w:t xml:space="preserve">Kuinka monta kaloria tomaatissa on ?</w:t>
      </w:r>
    </w:p>
    <w:p>
      <w:r>
        <w:rPr>
          <w:b/>
        </w:rPr>
        <w:t xml:space="preserve">Tulos</w:t>
      </w:r>
    </w:p>
    <w:p>
      <w:r>
        <w:t xml:space="preserve">Määrä</w:t>
      </w:r>
    </w:p>
    <w:p>
      <w:r>
        <w:rPr>
          <w:b/>
        </w:rPr>
        <w:t xml:space="preserve">Esimerkki 3.1014</w:t>
      </w:r>
    </w:p>
    <w:p>
      <w:r>
        <w:t xml:space="preserve">Nimeä viisi virkaa, jotka ovat presidentin seuraajina .</w:t>
      </w:r>
    </w:p>
    <w:p>
      <w:r>
        <w:rPr>
          <w:b/>
        </w:rPr>
        <w:t xml:space="preserve">Tulos</w:t>
      </w:r>
    </w:p>
    <w:p>
      <w:r>
        <w:t xml:space="preserve">Henkilö</w:t>
      </w:r>
    </w:p>
    <w:p>
      <w:r>
        <w:rPr>
          <w:b/>
        </w:rPr>
        <w:t xml:space="preserve">Esimerkki 3.1015</w:t>
      </w:r>
    </w:p>
    <w:p>
      <w:r>
        <w:t xml:space="preserve">Missä kehon osassa on aivokurkiainen?</w:t>
      </w:r>
    </w:p>
    <w:p>
      <w:r>
        <w:rPr>
          <w:b/>
        </w:rPr>
        <w:t xml:space="preserve">Tulos</w:t>
      </w:r>
    </w:p>
    <w:p>
      <w:r>
        <w:t xml:space="preserve">Yksikkö</w:t>
      </w:r>
    </w:p>
    <w:p>
      <w:r>
        <w:rPr>
          <w:b/>
        </w:rPr>
        <w:t xml:space="preserve">Esimerkki 3.1016</w:t>
      </w:r>
    </w:p>
    <w:p>
      <w:r>
        <w:t xml:space="preserve">Mikä maa on Australian suurin vientimarkkina-alue?</w:t>
      </w:r>
    </w:p>
    <w:p>
      <w:r>
        <w:rPr>
          <w:b/>
        </w:rPr>
        <w:t xml:space="preserve">Tulos</w:t>
      </w:r>
    </w:p>
    <w:p>
      <w:r>
        <w:t xml:space="preserve">Sijainti</w:t>
      </w:r>
    </w:p>
    <w:p>
      <w:r>
        <w:rPr>
          <w:b/>
        </w:rPr>
        <w:t xml:space="preserve">Esimerkki 3.1017</w:t>
      </w:r>
    </w:p>
    <w:p>
      <w:r>
        <w:t xml:space="preserve">Mikä vuonna 1927 valmistunut mykkäelokuva sai vuonna 1981 kansainvälisen uusintaensi-illan?</w:t>
      </w:r>
    </w:p>
    <w:p>
      <w:r>
        <w:rPr>
          <w:b/>
        </w:rPr>
        <w:t xml:space="preserve">Tulos</w:t>
      </w:r>
    </w:p>
    <w:p>
      <w:r>
        <w:t xml:space="preserve">Yksikkö</w:t>
      </w:r>
    </w:p>
    <w:p>
      <w:r>
        <w:rPr>
          <w:b/>
        </w:rPr>
        <w:t xml:space="preserve">Esimerkki 3.1018</w:t>
      </w:r>
    </w:p>
    <w:p>
      <w:r>
        <w:t xml:space="preserve">Mikä italialainen matkustajalaiva kaapattiin vuonna 1985?</w:t>
      </w:r>
    </w:p>
    <w:p>
      <w:r>
        <w:rPr>
          <w:b/>
        </w:rPr>
        <w:t xml:space="preserve">Tulos</w:t>
      </w:r>
    </w:p>
    <w:p>
      <w:r>
        <w:t xml:space="preserve">Yksikkö</w:t>
      </w:r>
    </w:p>
    <w:p>
      <w:r>
        <w:rPr>
          <w:b/>
        </w:rPr>
        <w:t xml:space="preserve">Esimerkki 3.1019</w:t>
      </w:r>
    </w:p>
    <w:p>
      <w:r>
        <w:t xml:space="preserve">Mikä Hollywood-koira kuoli Jean Harlow'n syliin vuonna 1932 ?</w:t>
      </w:r>
    </w:p>
    <w:p>
      <w:r>
        <w:rPr>
          <w:b/>
        </w:rPr>
        <w:t xml:space="preserve">Tulos</w:t>
      </w:r>
    </w:p>
    <w:p>
      <w:r>
        <w:t xml:space="preserve">Yksikkö</w:t>
      </w:r>
    </w:p>
    <w:p>
      <w:r>
        <w:rPr>
          <w:b/>
        </w:rPr>
        <w:t xml:space="preserve">Esimerkki 3.1020</w:t>
      </w:r>
    </w:p>
    <w:p>
      <w:r>
        <w:t xml:space="preserve">Miksi hampurilaista kutsutaan hampurilaiseksi, kun siinä ei ole kinkkua?</w:t>
      </w:r>
    </w:p>
    <w:p>
      <w:r>
        <w:rPr>
          <w:b/>
        </w:rPr>
        <w:t xml:space="preserve">Tulos</w:t>
      </w:r>
    </w:p>
    <w:p>
      <w:r>
        <w:t xml:space="preserve">Kuvaus</w:t>
      </w:r>
    </w:p>
    <w:p>
      <w:r>
        <w:rPr>
          <w:b/>
        </w:rPr>
        <w:t xml:space="preserve">Esimerkki 3.1021</w:t>
      </w:r>
    </w:p>
    <w:p>
      <w:r>
        <w:t xml:space="preserve">Kuvaile pitkä marssi .</w:t>
      </w:r>
    </w:p>
    <w:p>
      <w:r>
        <w:rPr>
          <w:b/>
        </w:rPr>
        <w:t xml:space="preserve">Tulos</w:t>
      </w:r>
    </w:p>
    <w:p>
      <w:r>
        <w:t xml:space="preserve">Kuvaus</w:t>
      </w:r>
    </w:p>
    <w:p>
      <w:r>
        <w:rPr>
          <w:b/>
        </w:rPr>
        <w:t xml:space="preserve">Esimerkki 3.1022</w:t>
      </w:r>
    </w:p>
    <w:p>
      <w:r>
        <w:t xml:space="preserve">Miten telakan tarkastaja James J. Kilroy määritteli laitteet tyydyttäviksi?</w:t>
      </w:r>
    </w:p>
    <w:p>
      <w:r>
        <w:rPr>
          <w:b/>
        </w:rPr>
        <w:t xml:space="preserve">Tulos</w:t>
      </w:r>
    </w:p>
    <w:p>
      <w:r>
        <w:t xml:space="preserve">Kuvaus</w:t>
      </w:r>
    </w:p>
    <w:p>
      <w:r>
        <w:rPr>
          <w:b/>
        </w:rPr>
        <w:t xml:space="preserve">Esimerkki 3.1023</w:t>
      </w:r>
    </w:p>
    <w:p>
      <w:r>
        <w:t xml:space="preserve">Milloin Richard Nixon syntyi ?</w:t>
      </w:r>
    </w:p>
    <w:p>
      <w:r>
        <w:rPr>
          <w:b/>
        </w:rPr>
        <w:t xml:space="preserve">Tulos</w:t>
      </w:r>
    </w:p>
    <w:p>
      <w:r>
        <w:t xml:space="preserve">Määrä</w:t>
      </w:r>
    </w:p>
    <w:p>
      <w:r>
        <w:rPr>
          <w:b/>
        </w:rPr>
        <w:t xml:space="preserve">Esimerkki 3.1024</w:t>
      </w:r>
    </w:p>
    <w:p>
      <w:r>
        <w:t xml:space="preserve">Minä vuonna Montanasta tuli osavaltio?</w:t>
      </w:r>
    </w:p>
    <w:p>
      <w:r>
        <w:rPr>
          <w:b/>
        </w:rPr>
        <w:t xml:space="preserve">Tulos</w:t>
      </w:r>
    </w:p>
    <w:p>
      <w:r>
        <w:t xml:space="preserve">Määrä</w:t>
      </w:r>
    </w:p>
    <w:p>
      <w:r>
        <w:rPr>
          <w:b/>
        </w:rPr>
        <w:t xml:space="preserve">Esimerkki 3.1025</w:t>
      </w:r>
    </w:p>
    <w:p>
      <w:r>
        <w:t xml:space="preserve">Kuka kirjoitti Raamatun?</w:t>
      </w:r>
    </w:p>
    <w:p>
      <w:r>
        <w:rPr>
          <w:b/>
        </w:rPr>
        <w:t xml:space="preserve">Tulos</w:t>
      </w:r>
    </w:p>
    <w:p>
      <w:r>
        <w:t xml:space="preserve">Henkilö</w:t>
      </w:r>
    </w:p>
    <w:p>
      <w:r>
        <w:rPr>
          <w:b/>
        </w:rPr>
        <w:t xml:space="preserve">Esimerkki 3.1026</w:t>
      </w:r>
    </w:p>
    <w:p>
      <w:r>
        <w:t xml:space="preserve">Kuka pullea blondi esiintyi yli 5 lehden kannessa ?</w:t>
      </w:r>
    </w:p>
    <w:p>
      <w:r>
        <w:rPr>
          <w:b/>
        </w:rPr>
        <w:t xml:space="preserve">Tulos</w:t>
      </w:r>
    </w:p>
    <w:p>
      <w:r>
        <w:t xml:space="preserve">Henkilö</w:t>
      </w:r>
    </w:p>
    <w:p>
      <w:r>
        <w:rPr>
          <w:b/>
        </w:rPr>
        <w:t xml:space="preserve">Esimerkki 3.1027</w:t>
      </w:r>
    </w:p>
    <w:p>
      <w:r>
        <w:t xml:space="preserve">Mihin aikaan päivästä keisari Hirohito kuoli?</w:t>
      </w:r>
    </w:p>
    <w:p>
      <w:r>
        <w:rPr>
          <w:b/>
        </w:rPr>
        <w:t xml:space="preserve">Tulos</w:t>
      </w:r>
    </w:p>
    <w:p>
      <w:r>
        <w:t xml:space="preserve">Määrä</w:t>
      </w:r>
    </w:p>
    <w:p>
      <w:r>
        <w:rPr>
          <w:b/>
        </w:rPr>
        <w:t xml:space="preserve">Esimerkki 3.1028</w:t>
      </w:r>
    </w:p>
    <w:p>
      <w:r>
        <w:t xml:space="preserve">Mikä on oikea tapa asentaa vessapaperirulla?</w:t>
      </w:r>
    </w:p>
    <w:p>
      <w:r>
        <w:rPr>
          <w:b/>
        </w:rPr>
        <w:t xml:space="preserve">Tulos</w:t>
      </w:r>
    </w:p>
    <w:p>
      <w:r>
        <w:t xml:space="preserve">Yksikkö</w:t>
      </w:r>
    </w:p>
    <w:p>
      <w:r>
        <w:rPr>
          <w:b/>
        </w:rPr>
        <w:t xml:space="preserve">Esimerkki 3.1029</w:t>
      </w:r>
    </w:p>
    <w:p>
      <w:r>
        <w:t xml:space="preserve">Kuka presidentti ei ollut koskaan toiminut vaaleilla valittuna virassa ennen kuin hänet valittiin Valkoiseen taloon?</w:t>
      </w:r>
    </w:p>
    <w:p>
      <w:r>
        <w:rPr>
          <w:b/>
        </w:rPr>
        <w:t xml:space="preserve">Tulos</w:t>
      </w:r>
    </w:p>
    <w:p>
      <w:r>
        <w:t xml:space="preserve">Henkilö</w:t>
      </w:r>
    </w:p>
    <w:p>
      <w:r>
        <w:rPr>
          <w:b/>
        </w:rPr>
        <w:t xml:space="preserve">Esimerkki 3.1030</w:t>
      </w:r>
    </w:p>
    <w:p>
      <w:r>
        <w:t xml:space="preserve">Mitä Martin Luther kirjoitti Wittenbergin kirkon oveen?</w:t>
      </w:r>
    </w:p>
    <w:p>
      <w:r>
        <w:rPr>
          <w:b/>
        </w:rPr>
        <w:t xml:space="preserve">Tulos</w:t>
      </w:r>
    </w:p>
    <w:p>
      <w:r>
        <w:t xml:space="preserve">Yksikkö</w:t>
      </w:r>
    </w:p>
    <w:p>
      <w:r>
        <w:rPr>
          <w:b/>
        </w:rPr>
        <w:t xml:space="preserve">Esimerkki 3.1031</w:t>
      </w:r>
    </w:p>
    <w:p>
      <w:r>
        <w:t xml:space="preserve">Kuinka monta nollaa on triljoonassa?</w:t>
      </w:r>
    </w:p>
    <w:p>
      <w:r>
        <w:rPr>
          <w:b/>
        </w:rPr>
        <w:t xml:space="preserve">Tulos</w:t>
      </w:r>
    </w:p>
    <w:p>
      <w:r>
        <w:t xml:space="preserve">Määrä</w:t>
      </w:r>
    </w:p>
    <w:p>
      <w:r>
        <w:rPr>
          <w:b/>
        </w:rPr>
        <w:t xml:space="preserve">Esimerkki 3.1032</w:t>
      </w:r>
    </w:p>
    <w:p>
      <w:r>
        <w:t xml:space="preserve">Missä urheilulajissa on slotbacks , tailbacks ja touchbacks ?</w:t>
      </w:r>
    </w:p>
    <w:p>
      <w:r>
        <w:rPr>
          <w:b/>
        </w:rPr>
        <w:t xml:space="preserve">Tulos</w:t>
      </w:r>
    </w:p>
    <w:p>
      <w:r>
        <w:t xml:space="preserve">Yksikkö</w:t>
      </w:r>
    </w:p>
    <w:p>
      <w:r>
        <w:rPr>
          <w:b/>
        </w:rPr>
        <w:t xml:space="preserve">Esimerkki 3.1033</w:t>
      </w:r>
    </w:p>
    <w:p>
      <w:r>
        <w:t xml:space="preserve">Missä neljässä muodossa kultaa esiintyy?</w:t>
      </w:r>
    </w:p>
    <w:p>
      <w:r>
        <w:rPr>
          <w:b/>
        </w:rPr>
        <w:t xml:space="preserve">Tulos</w:t>
      </w:r>
    </w:p>
    <w:p>
      <w:r>
        <w:t xml:space="preserve">Yksikkö</w:t>
      </w:r>
    </w:p>
    <w:p>
      <w:r>
        <w:rPr>
          <w:b/>
        </w:rPr>
        <w:t xml:space="preserve">Esimerkki 3.1034</w:t>
      </w:r>
    </w:p>
    <w:p>
      <w:r>
        <w:t xml:space="preserve">Mikä oli amerikkalaisen kansansankarin John Chapmanin lempinimi ?</w:t>
      </w:r>
    </w:p>
    <w:p>
      <w:r>
        <w:rPr>
          <w:b/>
        </w:rPr>
        <w:t xml:space="preserve">Tulos</w:t>
      </w:r>
    </w:p>
    <w:p>
      <w:r>
        <w:t xml:space="preserve">Henkilö</w:t>
      </w:r>
    </w:p>
    <w:p>
      <w:r>
        <w:rPr>
          <w:b/>
        </w:rPr>
        <w:t xml:space="preserve">Esimerkki 3.1035</w:t>
      </w:r>
    </w:p>
    <w:p>
      <w:r>
        <w:t xml:space="preserve">Mitä ovat Alammaat?</w:t>
      </w:r>
    </w:p>
    <w:p>
      <w:r>
        <w:rPr>
          <w:b/>
        </w:rPr>
        <w:t xml:space="preserve">Tulos</w:t>
      </w:r>
    </w:p>
    <w:p>
      <w:r>
        <w:t xml:space="preserve">Kuvaus</w:t>
      </w:r>
    </w:p>
    <w:p>
      <w:r>
        <w:rPr>
          <w:b/>
        </w:rPr>
        <w:t xml:space="preserve">Esimerkki 3.1036</w:t>
      </w:r>
    </w:p>
    <w:p>
      <w:r>
        <w:t xml:space="preserve">Mikä on sen poliisin nimi, joka yritti pitää yllä järjestystä Top Catin naapurustossa?</w:t>
      </w:r>
    </w:p>
    <w:p>
      <w:r>
        <w:rPr>
          <w:b/>
        </w:rPr>
        <w:t xml:space="preserve">Tulos</w:t>
      </w:r>
    </w:p>
    <w:p>
      <w:r>
        <w:t xml:space="preserve">Henkilö</w:t>
      </w:r>
    </w:p>
    <w:p>
      <w:r>
        <w:rPr>
          <w:b/>
        </w:rPr>
        <w:t xml:space="preserve">Esimerkki 3.1037</w:t>
      </w:r>
    </w:p>
    <w:p>
      <w:r>
        <w:t xml:space="preserve">Mikä on Kalliovuorten huipulla kulkeva kuvitteellinen viiva?</w:t>
      </w:r>
    </w:p>
    <w:p>
      <w:r>
        <w:rPr>
          <w:b/>
        </w:rPr>
        <w:t xml:space="preserve">Tulos</w:t>
      </w:r>
    </w:p>
    <w:p>
      <w:r>
        <w:t xml:space="preserve">Sijainti</w:t>
      </w:r>
    </w:p>
    <w:p>
      <w:r>
        <w:rPr>
          <w:b/>
        </w:rPr>
        <w:t xml:space="preserve">Esimerkki 3.1038</w:t>
      </w:r>
    </w:p>
    <w:p>
      <w:r>
        <w:t xml:space="preserve">Kuka Kentucky Derbyn viisinkertainen voittaja hävisi 25 ensimmäistä kisaansa ?</w:t>
      </w:r>
    </w:p>
    <w:p>
      <w:r>
        <w:rPr>
          <w:b/>
        </w:rPr>
        <w:t xml:space="preserve">Tulos</w:t>
      </w:r>
    </w:p>
    <w:p>
      <w:r>
        <w:t xml:space="preserve">Yksikkö</w:t>
      </w:r>
    </w:p>
    <w:p>
      <w:r>
        <w:rPr>
          <w:b/>
        </w:rPr>
        <w:t xml:space="preserve">Esimerkki 3.1039</w:t>
      </w:r>
    </w:p>
    <w:p>
      <w:r>
        <w:t xml:space="preserve">Mikä uusi yläaste rakennettiin Philadelphiaan, Pennsylvaniaan viime vuonna?</w:t>
      </w:r>
    </w:p>
    <w:p>
      <w:r>
        <w:rPr>
          <w:b/>
        </w:rPr>
        <w:t xml:space="preserve">Tulos</w:t>
      </w:r>
    </w:p>
    <w:p>
      <w:r>
        <w:t xml:space="preserve">Henkilö</w:t>
      </w:r>
    </w:p>
    <w:p>
      <w:r>
        <w:rPr>
          <w:b/>
        </w:rPr>
        <w:t xml:space="preserve">Esimerkki 3.1040</w:t>
      </w:r>
    </w:p>
    <w:p>
      <w:r>
        <w:t xml:space="preserve">Mikä on kansantarina lintujen pesistä ja linnuista joulukuusissa?</w:t>
      </w:r>
    </w:p>
    <w:p>
      <w:r>
        <w:rPr>
          <w:b/>
        </w:rPr>
        <w:t xml:space="preserve">Tulos</w:t>
      </w:r>
    </w:p>
    <w:p>
      <w:r>
        <w:t xml:space="preserve">Yksikkö</w:t>
      </w:r>
    </w:p>
    <w:p>
      <w:r>
        <w:rPr>
          <w:b/>
        </w:rPr>
        <w:t xml:space="preserve">Esimerkki 3.1041</w:t>
      </w:r>
    </w:p>
    <w:p>
      <w:r>
        <w:t xml:space="preserve">Mikä on miehen keskimääräinen elinajanodote Irlannissa vuonna 1996 ?</w:t>
      </w:r>
    </w:p>
    <w:p>
      <w:r>
        <w:rPr>
          <w:b/>
        </w:rPr>
        <w:t xml:space="preserve">Tulos</w:t>
      </w:r>
    </w:p>
    <w:p>
      <w:r>
        <w:t xml:space="preserve">Määrä</w:t>
      </w:r>
    </w:p>
    <w:p>
      <w:r>
        <w:rPr>
          <w:b/>
        </w:rPr>
        <w:t xml:space="preserve">Esimerkki 3.1042</w:t>
      </w:r>
    </w:p>
    <w:p>
      <w:r>
        <w:t xml:space="preserve">Mistä syystä Shea &amp; Gould -lakiasiaintoimisto sulki Los Angelesin toimistonsa?</w:t>
      </w:r>
    </w:p>
    <w:p>
      <w:r>
        <w:rPr>
          <w:b/>
        </w:rPr>
        <w:t xml:space="preserve">Tulos</w:t>
      </w:r>
    </w:p>
    <w:p>
      <w:r>
        <w:t xml:space="preserve">Kuvaus</w:t>
      </w:r>
    </w:p>
    <w:p>
      <w:r>
        <w:rPr>
          <w:b/>
        </w:rPr>
        <w:t xml:space="preserve">Esimerkki 3.1043</w:t>
      </w:r>
    </w:p>
    <w:p>
      <w:r>
        <w:t xml:space="preserve">Mikä on Jumala?</w:t>
      </w:r>
    </w:p>
    <w:p>
      <w:r>
        <w:rPr>
          <w:b/>
        </w:rPr>
        <w:t xml:space="preserve">Tulos</w:t>
      </w:r>
    </w:p>
    <w:p>
      <w:r>
        <w:t xml:space="preserve">Kuvaus</w:t>
      </w:r>
    </w:p>
    <w:p>
      <w:r>
        <w:rPr>
          <w:b/>
        </w:rPr>
        <w:t xml:space="preserve">Esimerkki 3.1044</w:t>
      </w:r>
    </w:p>
    <w:p>
      <w:r>
        <w:t xml:space="preserve">Kuinka monta osavaltiota Richard Nixon voitti vuonna 1972?</w:t>
      </w:r>
    </w:p>
    <w:p>
      <w:r>
        <w:rPr>
          <w:b/>
        </w:rPr>
        <w:t xml:space="preserve">Tulos</w:t>
      </w:r>
    </w:p>
    <w:p>
      <w:r>
        <w:t xml:space="preserve">Määrä</w:t>
      </w:r>
    </w:p>
    <w:p>
      <w:r>
        <w:rPr>
          <w:b/>
        </w:rPr>
        <w:t xml:space="preserve">Esimerkki 3.1045</w:t>
      </w:r>
    </w:p>
    <w:p>
      <w:r>
        <w:t xml:space="preserve">Kuinka monta Gutenbergin Raamattua on olemassa?</w:t>
      </w:r>
    </w:p>
    <w:p>
      <w:r>
        <w:rPr>
          <w:b/>
        </w:rPr>
        <w:t xml:space="preserve">Tulos</w:t>
      </w:r>
    </w:p>
    <w:p>
      <w:r>
        <w:t xml:space="preserve">Määrä</w:t>
      </w:r>
    </w:p>
    <w:p>
      <w:r>
        <w:rPr>
          <w:b/>
        </w:rPr>
        <w:t xml:space="preserve">Esimerkki 3.1046</w:t>
      </w:r>
    </w:p>
    <w:p>
      <w:r>
        <w:t xml:space="preserve">Kuka julisti: "Taidanpa mennä lypsämään hirveä" ?</w:t>
      </w:r>
    </w:p>
    <w:p>
      <w:r>
        <w:rPr>
          <w:b/>
        </w:rPr>
        <w:t xml:space="preserve">Tulos</w:t>
      </w:r>
    </w:p>
    <w:p>
      <w:r>
        <w:t xml:space="preserve">Henkilö</w:t>
      </w:r>
    </w:p>
    <w:p>
      <w:r>
        <w:rPr>
          <w:b/>
        </w:rPr>
        <w:t xml:space="preserve">Esimerkki 3.1047</w:t>
      </w:r>
    </w:p>
    <w:p>
      <w:r>
        <w:t xml:space="preserve">Nimeä miesten hajuvesi, joka liittyy mereen .</w:t>
      </w:r>
    </w:p>
    <w:p>
      <w:r>
        <w:rPr>
          <w:b/>
        </w:rPr>
        <w:t xml:space="preserve">Tulos</w:t>
      </w:r>
    </w:p>
    <w:p>
      <w:r>
        <w:t xml:space="preserve">Yksikkö</w:t>
      </w:r>
    </w:p>
    <w:p>
      <w:r>
        <w:rPr>
          <w:b/>
        </w:rPr>
        <w:t xml:space="preserve">Esimerkki 3.1048</w:t>
      </w:r>
    </w:p>
    <w:p>
      <w:r>
        <w:t xml:space="preserve">Kuinka kauas näet?</w:t>
      </w:r>
    </w:p>
    <w:p>
      <w:r>
        <w:rPr>
          <w:b/>
        </w:rPr>
        <w:t xml:space="preserve">Tulos</w:t>
      </w:r>
    </w:p>
    <w:p>
      <w:r>
        <w:t xml:space="preserve">Määrä</w:t>
      </w:r>
    </w:p>
    <w:p>
      <w:r>
        <w:rPr>
          <w:b/>
        </w:rPr>
        <w:t xml:space="preserve">Esimerkki 3.1049</w:t>
      </w:r>
    </w:p>
    <w:p>
      <w:r>
        <w:t xml:space="preserve">Kuka tappoi Martin Luther Kingin?</w:t>
      </w:r>
    </w:p>
    <w:p>
      <w:r>
        <w:rPr>
          <w:b/>
        </w:rPr>
        <w:t xml:space="preserve">Tulos</w:t>
      </w:r>
    </w:p>
    <w:p>
      <w:r>
        <w:t xml:space="preserve">Henkilö</w:t>
      </w:r>
    </w:p>
    <w:p>
      <w:r>
        <w:rPr>
          <w:b/>
        </w:rPr>
        <w:t xml:space="preserve">Esimerkki 3.1050</w:t>
      </w:r>
    </w:p>
    <w:p>
      <w:r>
        <w:t xml:space="preserve">Kuinka monessa maassa MTV Europea katsotaan?</w:t>
      </w:r>
    </w:p>
    <w:p>
      <w:r>
        <w:rPr>
          <w:b/>
        </w:rPr>
        <w:t xml:space="preserve">Tulos</w:t>
      </w:r>
    </w:p>
    <w:p>
      <w:r>
        <w:t xml:space="preserve">Määrä</w:t>
      </w:r>
    </w:p>
    <w:p>
      <w:r>
        <w:rPr>
          <w:b/>
        </w:rPr>
        <w:t xml:space="preserve">Esimerkki 3.1051</w:t>
      </w:r>
    </w:p>
    <w:p>
      <w:r>
        <w:t xml:space="preserve">Mitä yhteistä on timantilla ja hiilikimpaleella?</w:t>
      </w:r>
    </w:p>
    <w:p>
      <w:r>
        <w:rPr>
          <w:b/>
        </w:rPr>
        <w:t xml:space="preserve">Tulos</w:t>
      </w:r>
    </w:p>
    <w:p>
      <w:r>
        <w:t xml:space="preserve">Kuvaus</w:t>
      </w:r>
    </w:p>
    <w:p>
      <w:r>
        <w:rPr>
          <w:b/>
        </w:rPr>
        <w:t xml:space="preserve">Esimerkki 3.1052</w:t>
      </w:r>
    </w:p>
    <w:p>
      <w:r>
        <w:t xml:space="preserve">Kuka kuului nykyään lakkautettuun sarjakuvajoukkueeseen, joka tunnettiin nimellä Champions ?</w:t>
      </w:r>
    </w:p>
    <w:p>
      <w:r>
        <w:rPr>
          <w:b/>
        </w:rPr>
        <w:t xml:space="preserve">Tulos</w:t>
      </w:r>
    </w:p>
    <w:p>
      <w:r>
        <w:t xml:space="preserve">Henkilö</w:t>
      </w:r>
    </w:p>
    <w:p>
      <w:r>
        <w:rPr>
          <w:b/>
        </w:rPr>
        <w:t xml:space="preserve">Esimerkki 3.1053</w:t>
      </w:r>
    </w:p>
    <w:p>
      <w:r>
        <w:t xml:space="preserve">Kuinka monta kuvaa levykamera kuvaa ?</w:t>
      </w:r>
    </w:p>
    <w:p>
      <w:r>
        <w:rPr>
          <w:b/>
        </w:rPr>
        <w:t xml:space="preserve">Tulos</w:t>
      </w:r>
    </w:p>
    <w:p>
      <w:r>
        <w:t xml:space="preserve">Määrä</w:t>
      </w:r>
    </w:p>
    <w:p>
      <w:r>
        <w:rPr>
          <w:b/>
        </w:rPr>
        <w:t xml:space="preserve">Esimerkki 3.1054</w:t>
      </w:r>
    </w:p>
    <w:p>
      <w:r>
        <w:t xml:space="preserve">Missä maassa sijaitsevat Cawdorin linna , Glamisin linna ja Blairin linna?</w:t>
      </w:r>
    </w:p>
    <w:p>
      <w:r>
        <w:rPr>
          <w:b/>
        </w:rPr>
        <w:t xml:space="preserve">Tulos</w:t>
      </w:r>
    </w:p>
    <w:p>
      <w:r>
        <w:t xml:space="preserve">Sijainti</w:t>
      </w:r>
    </w:p>
    <w:p>
      <w:r>
        <w:rPr>
          <w:b/>
        </w:rPr>
        <w:t xml:space="preserve">Esimerkki 3.1055</w:t>
      </w:r>
    </w:p>
    <w:p>
      <w:r>
        <w:t xml:space="preserve">Mikä on Steve Rogersin ammatti, kun hän ei ole Kapteeni Amerikka?</w:t>
      </w:r>
    </w:p>
    <w:p>
      <w:r>
        <w:rPr>
          <w:b/>
        </w:rPr>
        <w:t xml:space="preserve">Tulos</w:t>
      </w:r>
    </w:p>
    <w:p>
      <w:r>
        <w:t xml:space="preserve">Henkilö</w:t>
      </w:r>
    </w:p>
    <w:p>
      <w:r>
        <w:rPr>
          <w:b/>
        </w:rPr>
        <w:t xml:space="preserve">Esimerkki 3.1056</w:t>
      </w:r>
    </w:p>
    <w:p>
      <w:r>
        <w:t xml:space="preserve">Ketä pidettiin psykologian isänä?</w:t>
      </w:r>
    </w:p>
    <w:p>
      <w:r>
        <w:rPr>
          <w:b/>
        </w:rPr>
        <w:t xml:space="preserve">Tulos</w:t>
      </w:r>
    </w:p>
    <w:p>
      <w:r>
        <w:t xml:space="preserve">Henkilö</w:t>
      </w:r>
    </w:p>
    <w:p>
      <w:r>
        <w:rPr>
          <w:b/>
        </w:rPr>
        <w:t xml:space="preserve">Esimerkki 3.1057</w:t>
      </w:r>
    </w:p>
    <w:p>
      <w:r>
        <w:t xml:space="preserve">Mitkä olivat ne kolme ennustusta, jotka noidat tekivät Macbethille?</w:t>
      </w:r>
    </w:p>
    <w:p>
      <w:r>
        <w:rPr>
          <w:b/>
        </w:rPr>
        <w:t xml:space="preserve">Tulos</w:t>
      </w:r>
    </w:p>
    <w:p>
      <w:r>
        <w:t xml:space="preserve">Kuvaus</w:t>
      </w:r>
    </w:p>
    <w:p>
      <w:r>
        <w:rPr>
          <w:b/>
        </w:rPr>
        <w:t xml:space="preserve">Esimerkki 3.1058</w:t>
      </w:r>
    </w:p>
    <w:p>
      <w:r>
        <w:t xml:space="preserve">Missä sijaitsee Microsoftin pääkonttori?</w:t>
      </w:r>
    </w:p>
    <w:p>
      <w:r>
        <w:rPr>
          <w:b/>
        </w:rPr>
        <w:t xml:space="preserve">Tulos</w:t>
      </w:r>
    </w:p>
    <w:p>
      <w:r>
        <w:t xml:space="preserve">Sijainti</w:t>
      </w:r>
    </w:p>
    <w:p>
      <w:r>
        <w:rPr>
          <w:b/>
        </w:rPr>
        <w:t xml:space="preserve">Esimerkki 3.1059</w:t>
      </w:r>
    </w:p>
    <w:p>
      <w:r>
        <w:t xml:space="preserve">Ketä kirjailijaa valokuvaaja Yousuf Karsh kutsui ``hiljaisimmaksi mieheksi, jonka olen koskaan tavannut'' ?</w:t>
      </w:r>
    </w:p>
    <w:p>
      <w:r>
        <w:rPr>
          <w:b/>
        </w:rPr>
        <w:t xml:space="preserve">Tulos</w:t>
      </w:r>
    </w:p>
    <w:p>
      <w:r>
        <w:t xml:space="preserve">Henkilö</w:t>
      </w:r>
    </w:p>
    <w:p>
      <w:r>
        <w:rPr>
          <w:b/>
        </w:rPr>
        <w:t xml:space="preserve">Esimerkki 3.1060</w:t>
      </w:r>
    </w:p>
    <w:p>
      <w:r>
        <w:t xml:space="preserve">Kuka on se näyttelijä, jonka Bette Davis kerran sanoi toivovansa näyttävänsä samalta ?</w:t>
      </w:r>
    </w:p>
    <w:p>
      <w:r>
        <w:rPr>
          <w:b/>
        </w:rPr>
        <w:t xml:space="preserve">Tulos</w:t>
      </w:r>
    </w:p>
    <w:p>
      <w:r>
        <w:t xml:space="preserve">Henkilö</w:t>
      </w:r>
    </w:p>
    <w:p>
      <w:r>
        <w:rPr>
          <w:b/>
        </w:rPr>
        <w:t xml:space="preserve">Esimerkki 3.1061</w:t>
      </w:r>
    </w:p>
    <w:p>
      <w:r>
        <w:t xml:space="preserve">Kuinka monta pulloa viiniä Bastilian vangit saivat juoda päivässä?</w:t>
      </w:r>
    </w:p>
    <w:p>
      <w:r>
        <w:rPr>
          <w:b/>
        </w:rPr>
        <w:t xml:space="preserve">Tulos</w:t>
      </w:r>
    </w:p>
    <w:p>
      <w:r>
        <w:t xml:space="preserve">Määrä</w:t>
      </w:r>
    </w:p>
    <w:p>
      <w:r>
        <w:rPr>
          <w:b/>
        </w:rPr>
        <w:t xml:space="preserve">Esimerkki 3.1062</w:t>
      </w:r>
    </w:p>
    <w:p>
      <w:r>
        <w:t xml:space="preserve">Keneltä Shakespearen Antonio lainaa 3,0 dukaattia?</w:t>
      </w:r>
    </w:p>
    <w:p>
      <w:r>
        <w:rPr>
          <w:b/>
        </w:rPr>
        <w:t xml:space="preserve">Tulos</w:t>
      </w:r>
    </w:p>
    <w:p>
      <w:r>
        <w:t xml:space="preserve">Henkilö</w:t>
      </w:r>
    </w:p>
    <w:p>
      <w:r>
        <w:rPr>
          <w:b/>
        </w:rPr>
        <w:t xml:space="preserve">Esimerkki 3.1063</w:t>
      </w:r>
    </w:p>
    <w:p>
      <w:r>
        <w:t xml:space="preserve">Mikä on liman pelko ?</w:t>
      </w:r>
    </w:p>
    <w:p>
      <w:r>
        <w:rPr>
          <w:b/>
        </w:rPr>
        <w:t xml:space="preserve">Tulos</w:t>
      </w:r>
    </w:p>
    <w:p>
      <w:r>
        <w:t xml:space="preserve">Yksikkö</w:t>
      </w:r>
    </w:p>
    <w:p>
      <w:r>
        <w:rPr>
          <w:b/>
        </w:rPr>
        <w:t xml:space="preserve">Esimerkki 3.1064</w:t>
      </w:r>
    </w:p>
    <w:p>
      <w:r>
        <w:t xml:space="preserve">Mistä maailma on tullut?</w:t>
      </w:r>
    </w:p>
    <w:p>
      <w:r>
        <w:rPr>
          <w:b/>
        </w:rPr>
        <w:t xml:space="preserve">Tulos</w:t>
      </w:r>
    </w:p>
    <w:p>
      <w:r>
        <w:t xml:space="preserve">Sijainti</w:t>
      </w:r>
    </w:p>
    <w:p>
      <w:r>
        <w:rPr>
          <w:b/>
        </w:rPr>
        <w:t xml:space="preserve">Esimerkki 3.1065</w:t>
      </w:r>
    </w:p>
    <w:p>
      <w:r>
        <w:t xml:space="preserve">Millä maalla on paras puolustusasema lautapelissä Diplomacy ?</w:t>
      </w:r>
    </w:p>
    <w:p>
      <w:r>
        <w:rPr>
          <w:b/>
        </w:rPr>
        <w:t xml:space="preserve">Tulos</w:t>
      </w:r>
    </w:p>
    <w:p>
      <w:r>
        <w:t xml:space="preserve">Sijainti</w:t>
      </w:r>
    </w:p>
    <w:p>
      <w:r>
        <w:rPr>
          <w:b/>
        </w:rPr>
        <w:t xml:space="preserve">Esimerkki 3.1066</w:t>
      </w:r>
    </w:p>
    <w:p>
      <w:r>
        <w:t xml:space="preserve">Nimeä kaksi mystistä korppia, jotka Odinilla on käytössään .</w:t>
      </w:r>
    </w:p>
    <w:p>
      <w:r>
        <w:rPr>
          <w:b/>
        </w:rPr>
        <w:t xml:space="preserve">Tulos</w:t>
      </w:r>
    </w:p>
    <w:p>
      <w:r>
        <w:t xml:space="preserve">Yksikkö</w:t>
      </w:r>
    </w:p>
    <w:p>
      <w:r>
        <w:rPr>
          <w:b/>
        </w:rPr>
        <w:t xml:space="preserve">Esimerkki 3.1067</w:t>
      </w:r>
    </w:p>
    <w:p>
      <w:r>
        <w:t xml:space="preserve">Mikä on kullion?</w:t>
      </w:r>
    </w:p>
    <w:p>
      <w:r>
        <w:rPr>
          <w:b/>
        </w:rPr>
        <w:t xml:space="preserve">Tulos</w:t>
      </w:r>
    </w:p>
    <w:p>
      <w:r>
        <w:t xml:space="preserve">Kuvaus</w:t>
      </w:r>
    </w:p>
    <w:p>
      <w:r>
        <w:rPr>
          <w:b/>
        </w:rPr>
        <w:t xml:space="preserve">Esimerkki 3.1068</w:t>
      </w:r>
    </w:p>
    <w:p>
      <w:r>
        <w:t xml:space="preserve">Millä kasvilla on suurin siemen ?</w:t>
      </w:r>
    </w:p>
    <w:p>
      <w:r>
        <w:rPr>
          <w:b/>
        </w:rPr>
        <w:t xml:space="preserve">Tulos</w:t>
      </w:r>
    </w:p>
    <w:p>
      <w:r>
        <w:t xml:space="preserve">Yksikkö</w:t>
      </w:r>
    </w:p>
    <w:p>
      <w:r>
        <w:rPr>
          <w:b/>
        </w:rPr>
        <w:t xml:space="preserve">Esimerkki 3.1069</w:t>
      </w:r>
    </w:p>
    <w:p>
      <w:r>
        <w:t xml:space="preserve">Missä maya-intiaanit asuivat ?</w:t>
      </w:r>
    </w:p>
    <w:p>
      <w:r>
        <w:rPr>
          <w:b/>
        </w:rPr>
        <w:t xml:space="preserve">Tulos</w:t>
      </w:r>
    </w:p>
    <w:p>
      <w:r>
        <w:t xml:space="preserve">Sijainti</w:t>
      </w:r>
    </w:p>
    <w:p>
      <w:r>
        <w:rPr>
          <w:b/>
        </w:rPr>
        <w:t xml:space="preserve">Esimerkki 3.1070</w:t>
      </w:r>
    </w:p>
    <w:p>
      <w:r>
        <w:t xml:space="preserve">Mitä kompassi tekee avaruudessa?</w:t>
      </w:r>
    </w:p>
    <w:p>
      <w:r>
        <w:rPr>
          <w:b/>
        </w:rPr>
        <w:t xml:space="preserve">Tulos</w:t>
      </w:r>
    </w:p>
    <w:p>
      <w:r>
        <w:t xml:space="preserve">Kuvaus</w:t>
      </w:r>
    </w:p>
    <w:p>
      <w:r>
        <w:rPr>
          <w:b/>
        </w:rPr>
        <w:t xml:space="preserve">Esimerkki 3.1071</w:t>
      </w:r>
    </w:p>
    <w:p>
      <w:r>
        <w:t xml:space="preserve">Mikä joki virtaa Wienin, Budapestin ja Belgradin läpi?</w:t>
      </w:r>
    </w:p>
    <w:p>
      <w:r>
        <w:rPr>
          <w:b/>
        </w:rPr>
        <w:t xml:space="preserve">Tulos</w:t>
      </w:r>
    </w:p>
    <w:p>
      <w:r>
        <w:t xml:space="preserve">Sijainti</w:t>
      </w:r>
    </w:p>
    <w:p>
      <w:r>
        <w:rPr>
          <w:b/>
        </w:rPr>
        <w:t xml:space="preserve">Esimerkki 3.1072</w:t>
      </w:r>
    </w:p>
    <w:p>
      <w:r>
        <w:t xml:space="preserve">Kuka koomikko tuli televisioruudulle vuonna 1951 NBC:n iltapäiväohjelmassa Time for Ernie ?</w:t>
      </w:r>
    </w:p>
    <w:p>
      <w:r>
        <w:rPr>
          <w:b/>
        </w:rPr>
        <w:t xml:space="preserve">Tulos</w:t>
      </w:r>
    </w:p>
    <w:p>
      <w:r>
        <w:t xml:space="preserve">Henkilö</w:t>
      </w:r>
    </w:p>
    <w:p>
      <w:r>
        <w:rPr>
          <w:b/>
        </w:rPr>
        <w:t xml:space="preserve">Esimerkki 3.1073</w:t>
      </w:r>
    </w:p>
    <w:p>
      <w:r>
        <w:t xml:space="preserve">Mikä aikakausi seurasi pronssikautta?</w:t>
      </w:r>
    </w:p>
    <w:p>
      <w:r>
        <w:rPr>
          <w:b/>
        </w:rPr>
        <w:t xml:space="preserve">Tulos</w:t>
      </w:r>
    </w:p>
    <w:p>
      <w:r>
        <w:t xml:space="preserve">Yksikkö</w:t>
      </w:r>
    </w:p>
    <w:p>
      <w:r>
        <w:rPr>
          <w:b/>
        </w:rPr>
        <w:t xml:space="preserve">Esimerkki 3.1074</w:t>
      </w:r>
    </w:p>
    <w:p>
      <w:r>
        <w:t xml:space="preserve">Kuka näytteli Pelkurimaista leijonaa Ozin velhossa?</w:t>
      </w:r>
    </w:p>
    <w:p>
      <w:r>
        <w:rPr>
          <w:b/>
        </w:rPr>
        <w:t xml:space="preserve">Tulos</w:t>
      </w:r>
    </w:p>
    <w:p>
      <w:r>
        <w:t xml:space="preserve">Henkilö</w:t>
      </w:r>
    </w:p>
    <w:p>
      <w:r>
        <w:rPr>
          <w:b/>
        </w:rPr>
        <w:t xml:space="preserve">Esimerkki 3.1075</w:t>
      </w:r>
    </w:p>
    <w:p>
      <w:r>
        <w:t xml:space="preserve">Millaisiksi kutsutaan juutalaisuudessa vastasyntyneen lapsen ympärileikkaukseen liittyviä riittejä?</w:t>
      </w:r>
    </w:p>
    <w:p>
      <w:r>
        <w:rPr>
          <w:b/>
        </w:rPr>
        <w:t xml:space="preserve">Tulos</w:t>
      </w:r>
    </w:p>
    <w:p>
      <w:r>
        <w:t xml:space="preserve">Yksikkö</w:t>
      </w:r>
    </w:p>
    <w:p>
      <w:r>
        <w:rPr>
          <w:b/>
        </w:rPr>
        <w:t xml:space="preserve">Esimerkki 3.1076</w:t>
      </w:r>
    </w:p>
    <w:p>
      <w:r>
        <w:t xml:space="preserve">Mitä kuuluisia tapahtumia on tapahtunut 27. maaliskuuta?</w:t>
      </w:r>
    </w:p>
    <w:p>
      <w:r>
        <w:rPr>
          <w:b/>
        </w:rPr>
        <w:t xml:space="preserve">Tulos</w:t>
      </w:r>
    </w:p>
    <w:p>
      <w:r>
        <w:t xml:space="preserve">Yksikkö</w:t>
      </w:r>
    </w:p>
    <w:p>
      <w:r>
        <w:rPr>
          <w:b/>
        </w:rPr>
        <w:t xml:space="preserve">Esimerkki 3.1077</w:t>
      </w:r>
    </w:p>
    <w:p>
      <w:r>
        <w:t xml:space="preserve">Kuka tekee tiedonkeruuta matkailualalla?</w:t>
      </w:r>
    </w:p>
    <w:p>
      <w:r>
        <w:rPr>
          <w:b/>
        </w:rPr>
        <w:t xml:space="preserve">Tulos</w:t>
      </w:r>
    </w:p>
    <w:p>
      <w:r>
        <w:t xml:space="preserve">Henkilö</w:t>
      </w:r>
    </w:p>
    <w:p>
      <w:r>
        <w:rPr>
          <w:b/>
        </w:rPr>
        <w:t xml:space="preserve">Esimerkki 3.1078</w:t>
      </w:r>
    </w:p>
    <w:p>
      <w:r>
        <w:t xml:space="preserve">Kuinka monta opiskelijaa Massachusettsin yliopistossa opiskelee?</w:t>
      </w:r>
    </w:p>
    <w:p>
      <w:r>
        <w:rPr>
          <w:b/>
        </w:rPr>
        <w:t xml:space="preserve">Tulos</w:t>
      </w:r>
    </w:p>
    <w:p>
      <w:r>
        <w:t xml:space="preserve">Määrä</w:t>
      </w:r>
    </w:p>
    <w:p>
      <w:r>
        <w:rPr>
          <w:b/>
        </w:rPr>
        <w:t xml:space="preserve">Esimerkki 3.1079</w:t>
      </w:r>
    </w:p>
    <w:p>
      <w:r>
        <w:t xml:space="preserve">Kuinka monta astronauttia on käynyt kuussa ?</w:t>
      </w:r>
    </w:p>
    <w:p>
      <w:r>
        <w:rPr>
          <w:b/>
        </w:rPr>
        <w:t xml:space="preserve">Tulos</w:t>
      </w:r>
    </w:p>
    <w:p>
      <w:r>
        <w:t xml:space="preserve">Määrä</w:t>
      </w:r>
    </w:p>
    <w:p>
      <w:r>
        <w:rPr>
          <w:b/>
        </w:rPr>
        <w:t xml:space="preserve">Esimerkki 3.1080</w:t>
      </w:r>
    </w:p>
    <w:p>
      <w:r>
        <w:t xml:space="preserve">Kumpi tuottaa pidempää spermaa - norsu vai hiiri ?</w:t>
      </w:r>
    </w:p>
    <w:p>
      <w:r>
        <w:rPr>
          <w:b/>
        </w:rPr>
        <w:t xml:space="preserve">Tulos</w:t>
      </w:r>
    </w:p>
    <w:p>
      <w:r>
        <w:t xml:space="preserve">Yksikkö</w:t>
      </w:r>
    </w:p>
    <w:p>
      <w:r>
        <w:rPr>
          <w:b/>
        </w:rPr>
        <w:t xml:space="preserve">Esimerkki 3.1081</w:t>
      </w:r>
    </w:p>
    <w:p>
      <w:r>
        <w:t xml:space="preserve">Mikä sukupuoli ei saa äänestää Kuwaitissa?</w:t>
      </w:r>
    </w:p>
    <w:p>
      <w:r>
        <w:rPr>
          <w:b/>
        </w:rPr>
        <w:t xml:space="preserve">Tulos</w:t>
      </w:r>
    </w:p>
    <w:p>
      <w:r>
        <w:t xml:space="preserve">Yksikkö</w:t>
      </w:r>
    </w:p>
    <w:p>
      <w:r>
        <w:rPr>
          <w:b/>
        </w:rPr>
        <w:t xml:space="preserve">Esimerkki 3.1082</w:t>
      </w:r>
    </w:p>
    <w:p>
      <w:r>
        <w:t xml:space="preserve">Kuka on JPL:n ohjaus- ja valvontajärjestelmien osastopäällikkö?</w:t>
      </w:r>
    </w:p>
    <w:p>
      <w:r>
        <w:rPr>
          <w:b/>
        </w:rPr>
        <w:t xml:space="preserve">Tulos</w:t>
      </w:r>
    </w:p>
    <w:p>
      <w:r>
        <w:t xml:space="preserve">Henkilö</w:t>
      </w:r>
    </w:p>
    <w:p>
      <w:r>
        <w:rPr>
          <w:b/>
        </w:rPr>
        <w:t xml:space="preserve">Esimerkki 3.1083</w:t>
      </w:r>
    </w:p>
    <w:p>
      <w:r>
        <w:t xml:space="preserve">Miten teet paintballin ?</w:t>
      </w:r>
    </w:p>
    <w:p>
      <w:r>
        <w:rPr>
          <w:b/>
        </w:rPr>
        <w:t xml:space="preserve">Tulos</w:t>
      </w:r>
    </w:p>
    <w:p>
      <w:r>
        <w:t xml:space="preserve">Kuvaus</w:t>
      </w:r>
    </w:p>
    <w:p>
      <w:r>
        <w:rPr>
          <w:b/>
        </w:rPr>
        <w:t xml:space="preserve">Esimerkki 3.1084</w:t>
      </w:r>
    </w:p>
    <w:p>
      <w:r>
        <w:t xml:space="preserve">Mitä pensaita voi istuttaa, jotka ovat turvassa peuroilta ?</w:t>
      </w:r>
    </w:p>
    <w:p>
      <w:r>
        <w:rPr>
          <w:b/>
        </w:rPr>
        <w:t xml:space="preserve">Tulos</w:t>
      </w:r>
    </w:p>
    <w:p>
      <w:r>
        <w:t xml:space="preserve">Yksikkö</w:t>
      </w:r>
    </w:p>
    <w:p>
      <w:r>
        <w:rPr>
          <w:b/>
        </w:rPr>
        <w:t xml:space="preserve">Esimerkki 3.1085</w:t>
      </w:r>
    </w:p>
    <w:p>
      <w:r>
        <w:t xml:space="preserve">Milloin tehtiin ensimmäinen lasimaalaukset ?</w:t>
      </w:r>
    </w:p>
    <w:p>
      <w:r>
        <w:rPr>
          <w:b/>
        </w:rPr>
        <w:t xml:space="preserve">Tulos</w:t>
      </w:r>
    </w:p>
    <w:p>
      <w:r>
        <w:t xml:space="preserve">Määrä</w:t>
      </w:r>
    </w:p>
    <w:p>
      <w:r>
        <w:rPr>
          <w:b/>
        </w:rPr>
        <w:t xml:space="preserve">Esimerkki 3.1086</w:t>
      </w:r>
    </w:p>
    <w:p>
      <w:r>
        <w:t xml:space="preserve">Kuka oli New York Timesin kuuluisin ruokatoimittaja ?</w:t>
      </w:r>
    </w:p>
    <w:p>
      <w:r>
        <w:rPr>
          <w:b/>
        </w:rPr>
        <w:t xml:space="preserve">Tulos</w:t>
      </w:r>
    </w:p>
    <w:p>
      <w:r>
        <w:t xml:space="preserve">Henkilö</w:t>
      </w:r>
    </w:p>
    <w:p>
      <w:r>
        <w:rPr>
          <w:b/>
        </w:rPr>
        <w:t xml:space="preserve">Esimerkki 3.1087</w:t>
      </w:r>
    </w:p>
    <w:p>
      <w:r>
        <w:t xml:space="preserve">Mistä Aasia on saanut nimensä?</w:t>
      </w:r>
    </w:p>
    <w:p>
      <w:r>
        <w:rPr>
          <w:b/>
        </w:rPr>
        <w:t xml:space="preserve">Tulos</w:t>
      </w:r>
    </w:p>
    <w:p>
      <w:r>
        <w:t xml:space="preserve">Kuvaus</w:t>
      </w:r>
    </w:p>
    <w:p>
      <w:r>
        <w:rPr>
          <w:b/>
        </w:rPr>
        <w:t xml:space="preserve">Esimerkki 3.1088</w:t>
      </w:r>
    </w:p>
    <w:p>
      <w:r>
        <w:t xml:space="preserve">Mitkä olivat ensimmäiset avaruusalusten käymät kappaleet ?</w:t>
      </w:r>
    </w:p>
    <w:p>
      <w:r>
        <w:rPr>
          <w:b/>
        </w:rPr>
        <w:t xml:space="preserve">Tulos</w:t>
      </w:r>
    </w:p>
    <w:p>
      <w:r>
        <w:t xml:space="preserve">Sijainti</w:t>
      </w:r>
    </w:p>
    <w:p>
      <w:r>
        <w:rPr>
          <w:b/>
        </w:rPr>
        <w:t xml:space="preserve">Esimerkki 3.1089</w:t>
      </w:r>
    </w:p>
    <w:p>
      <w:r>
        <w:t xml:space="preserve">Mikä oli sen pelaajan nimi, joka pelasi Eaglesin nokkamiehenä Super Bowl XV:ssä ?</w:t>
      </w:r>
    </w:p>
    <w:p>
      <w:r>
        <w:rPr>
          <w:b/>
        </w:rPr>
        <w:t xml:space="preserve">Tulos</w:t>
      </w:r>
    </w:p>
    <w:p>
      <w:r>
        <w:t xml:space="preserve">Henkilö</w:t>
      </w:r>
    </w:p>
    <w:p>
      <w:r>
        <w:rPr>
          <w:b/>
        </w:rPr>
        <w:t xml:space="preserve">Esimerkki 3.1090</w:t>
      </w:r>
    </w:p>
    <w:p>
      <w:r>
        <w:t xml:space="preserve">Kuinka paljon foolihappoa odottavan äidin tulisi saada päivittäin ?</w:t>
      </w:r>
    </w:p>
    <w:p>
      <w:r>
        <w:rPr>
          <w:b/>
        </w:rPr>
        <w:t xml:space="preserve">Tulos</w:t>
      </w:r>
    </w:p>
    <w:p>
      <w:r>
        <w:t xml:space="preserve">Määrä</w:t>
      </w:r>
    </w:p>
    <w:p>
      <w:r>
        <w:rPr>
          <w:b/>
        </w:rPr>
        <w:t xml:space="preserve">Esimerkki 3.1091</w:t>
      </w:r>
    </w:p>
    <w:p>
      <w:r>
        <w:t xml:space="preserve">Nimeä ne kolme rotua, jotka Celestialit ovat vapauttaneet Marvel-sarjakuvissa .</w:t>
      </w:r>
    </w:p>
    <w:p>
      <w:r>
        <w:rPr>
          <w:b/>
        </w:rPr>
        <w:t xml:space="preserve">Tulos</w:t>
      </w:r>
    </w:p>
    <w:p>
      <w:r>
        <w:t xml:space="preserve">Henkilö</w:t>
      </w:r>
    </w:p>
    <w:p>
      <w:r>
        <w:rPr>
          <w:b/>
        </w:rPr>
        <w:t xml:space="preserve">Esimerkki 3.1092</w:t>
      </w:r>
    </w:p>
    <w:p>
      <w:r>
        <w:t xml:space="preserve">Mitä Leverkusenissa toimiva Bayer A.G. toi markkinoille vuonna 1899?</w:t>
      </w:r>
    </w:p>
    <w:p>
      <w:r>
        <w:rPr>
          <w:b/>
        </w:rPr>
        <w:t xml:space="preserve">Tulos</w:t>
      </w:r>
    </w:p>
    <w:p>
      <w:r>
        <w:t xml:space="preserve">Yksikkö</w:t>
      </w:r>
    </w:p>
    <w:p>
      <w:r>
        <w:rPr>
          <w:b/>
        </w:rPr>
        <w:t xml:space="preserve">Esimerkki 3.1093</w:t>
      </w:r>
    </w:p>
    <w:p>
      <w:r>
        <w:t xml:space="preserve">Missä Poe syntyi?</w:t>
      </w:r>
    </w:p>
    <w:p>
      <w:r>
        <w:rPr>
          <w:b/>
        </w:rPr>
        <w:t xml:space="preserve">Tulos</w:t>
      </w:r>
    </w:p>
    <w:p>
      <w:r>
        <w:t xml:space="preserve">Sijainti</w:t>
      </w:r>
    </w:p>
    <w:p>
      <w:r>
        <w:rPr>
          <w:b/>
        </w:rPr>
        <w:t xml:space="preserve">Esimerkki 3.1094</w:t>
      </w:r>
    </w:p>
    <w:p>
      <w:r>
        <w:t xml:space="preserve">Mitkä lukiot kuuluvat Etelä-Floridan jääkiekkoliigaan ?</w:t>
      </w:r>
    </w:p>
    <w:p>
      <w:r>
        <w:rPr>
          <w:b/>
        </w:rPr>
        <w:t xml:space="preserve">Tulos</w:t>
      </w:r>
    </w:p>
    <w:p>
      <w:r>
        <w:t xml:space="preserve">Henkilö</w:t>
      </w:r>
    </w:p>
    <w:p>
      <w:r>
        <w:rPr>
          <w:b/>
        </w:rPr>
        <w:t xml:space="preserve">Esimerkki 3.1095</w:t>
      </w:r>
    </w:p>
    <w:p>
      <w:r>
        <w:t xml:space="preserve">Minkä lentokoneen kaappaamisesta Fawaz Younis tuomittiin?</w:t>
      </w:r>
    </w:p>
    <w:p>
      <w:r>
        <w:rPr>
          <w:b/>
        </w:rPr>
        <w:t xml:space="preserve">Tulos</w:t>
      </w:r>
    </w:p>
    <w:p>
      <w:r>
        <w:t xml:space="preserve">Yksikkö</w:t>
      </w:r>
    </w:p>
    <w:p>
      <w:r>
        <w:rPr>
          <w:b/>
        </w:rPr>
        <w:t xml:space="preserve">Esimerkki 3.1096</w:t>
      </w:r>
    </w:p>
    <w:p>
      <w:r>
        <w:t xml:space="preserve">Mikä on esimerkki kuuluisasta rock-yhtyeestä 60-luvulta ?</w:t>
      </w:r>
    </w:p>
    <w:p>
      <w:r>
        <w:rPr>
          <w:b/>
        </w:rPr>
        <w:t xml:space="preserve">Tulos</w:t>
      </w:r>
    </w:p>
    <w:p>
      <w:r>
        <w:t xml:space="preserve">Henkilö</w:t>
      </w:r>
    </w:p>
    <w:p>
      <w:r>
        <w:rPr>
          <w:b/>
        </w:rPr>
        <w:t xml:space="preserve">Esimerkki 3.1097</w:t>
      </w:r>
    </w:p>
    <w:p>
      <w:r>
        <w:t xml:space="preserve">Missä Broadway-musikaalissa kuultiin laulu , "Jos olisin rikas mies"? ''</w:t>
      </w:r>
    </w:p>
    <w:p>
      <w:r>
        <w:rPr>
          <w:b/>
        </w:rPr>
        <w:t xml:space="preserve">Tulos</w:t>
      </w:r>
    </w:p>
    <w:p>
      <w:r>
        <w:t xml:space="preserve">Yksikkö</w:t>
      </w:r>
    </w:p>
    <w:p>
      <w:r>
        <w:rPr>
          <w:b/>
        </w:rPr>
        <w:t xml:space="preserve">Esimerkki 3.1098</w:t>
      </w:r>
    </w:p>
    <w:p>
      <w:r>
        <w:t xml:space="preserve">Mitä kutsuttiin maailman suurimmaksi tavarataloksi?</w:t>
      </w:r>
    </w:p>
    <w:p>
      <w:r>
        <w:rPr>
          <w:b/>
        </w:rPr>
        <w:t xml:space="preserve">Tulos</w:t>
      </w:r>
    </w:p>
    <w:p>
      <w:r>
        <w:t xml:space="preserve">Henkilö</w:t>
      </w:r>
    </w:p>
    <w:p>
      <w:r>
        <w:rPr>
          <w:b/>
        </w:rPr>
        <w:t xml:space="preserve">Esimerkki 3.1099</w:t>
      </w:r>
    </w:p>
    <w:p>
      <w:r>
        <w:t xml:space="preserve">Mitä tv-etsivää Craig Stevens näytteli ?</w:t>
      </w:r>
    </w:p>
    <w:p>
      <w:r>
        <w:rPr>
          <w:b/>
        </w:rPr>
        <w:t xml:space="preserve">Tulos</w:t>
      </w:r>
    </w:p>
    <w:p>
      <w:r>
        <w:t xml:space="preserve">Henkilö</w:t>
      </w:r>
    </w:p>
    <w:p>
      <w:r>
        <w:rPr>
          <w:b/>
        </w:rPr>
        <w:t xml:space="preserve">Esimerkki 3.1100</w:t>
      </w:r>
    </w:p>
    <w:p>
      <w:r>
        <w:t xml:space="preserve">Mitkä ovat Yhdysvaltojen suurimmat kirjastot ?</w:t>
      </w:r>
    </w:p>
    <w:p>
      <w:r>
        <w:rPr>
          <w:b/>
        </w:rPr>
        <w:t xml:space="preserve">Tulos</w:t>
      </w:r>
    </w:p>
    <w:p>
      <w:r>
        <w:t xml:space="preserve">Sijainti</w:t>
      </w:r>
    </w:p>
    <w:p>
      <w:r>
        <w:rPr>
          <w:b/>
        </w:rPr>
        <w:t xml:space="preserve">Esimerkki 3.1101</w:t>
      </w:r>
    </w:p>
    <w:p>
      <w:r>
        <w:t xml:space="preserve">Mitä aavikkoa on kutsuttu Allahin puutarhaksi?</w:t>
      </w:r>
    </w:p>
    <w:p>
      <w:r>
        <w:rPr>
          <w:b/>
        </w:rPr>
        <w:t xml:space="preserve">Tulos</w:t>
      </w:r>
    </w:p>
    <w:p>
      <w:r>
        <w:t xml:space="preserve">Sijainti</w:t>
      </w:r>
    </w:p>
    <w:p>
      <w:r>
        <w:rPr>
          <w:b/>
        </w:rPr>
        <w:t xml:space="preserve">Esimerkki 3.1102</w:t>
      </w:r>
    </w:p>
    <w:p>
      <w:r>
        <w:t xml:space="preserve">Mikä on vichyssoisen tärkein vihannes?</w:t>
      </w:r>
    </w:p>
    <w:p>
      <w:r>
        <w:rPr>
          <w:b/>
        </w:rPr>
        <w:t xml:space="preserve">Tulos</w:t>
      </w:r>
    </w:p>
    <w:p>
      <w:r>
        <w:t xml:space="preserve">Yksikkö</w:t>
      </w:r>
    </w:p>
    <w:p>
      <w:r>
        <w:rPr>
          <w:b/>
        </w:rPr>
        <w:t xml:space="preserve">Esimerkki 3.1103</w:t>
      </w:r>
    </w:p>
    <w:p>
      <w:r>
        <w:t xml:space="preserve">Irwin Allenin pommissa Richard Widmark sanoo olevansa "historian ensimmäinen upseeri, joka saa turpaansa ötököiden sotkusta". '' ?</w:t>
      </w:r>
    </w:p>
    <w:p>
      <w:r>
        <w:rPr>
          <w:b/>
        </w:rPr>
        <w:t xml:space="preserve">Tulos</w:t>
      </w:r>
    </w:p>
    <w:p>
      <w:r>
        <w:t xml:space="preserve">Yksikkö</w:t>
      </w:r>
    </w:p>
    <w:p>
      <w:r>
        <w:rPr>
          <w:b/>
        </w:rPr>
        <w:t xml:space="preserve">Esimerkki 3.1104</w:t>
      </w:r>
    </w:p>
    <w:p>
      <w:r>
        <w:t xml:space="preserve">Mikä Chilen presidentti tapettiin vallankaappauksessa vuonna 1973?</w:t>
      </w:r>
    </w:p>
    <w:p>
      <w:r>
        <w:rPr>
          <w:b/>
        </w:rPr>
        <w:t xml:space="preserve">Tulos</w:t>
      </w:r>
    </w:p>
    <w:p>
      <w:r>
        <w:t xml:space="preserve">Henkilö</w:t>
      </w:r>
    </w:p>
    <w:p>
      <w:r>
        <w:rPr>
          <w:b/>
        </w:rPr>
        <w:t xml:space="preserve">Esimerkki 3.1105</w:t>
      </w:r>
    </w:p>
    <w:p>
      <w:r>
        <w:t xml:space="preserve">Missä aiotaan kiinnittää kauppalaiva Lane Victory , jonka kauppalaivaston veteraanit ovat muuttamassa kelluvaksi museoksi?</w:t>
      </w:r>
    </w:p>
    <w:p>
      <w:r>
        <w:rPr>
          <w:b/>
        </w:rPr>
        <w:t xml:space="preserve">Tulos</w:t>
      </w:r>
    </w:p>
    <w:p>
      <w:r>
        <w:t xml:space="preserve">Sijainti</w:t>
      </w:r>
    </w:p>
    <w:p>
      <w:r>
        <w:rPr>
          <w:b/>
        </w:rPr>
        <w:t xml:space="preserve">Esimerkki 3.1106</w:t>
      </w:r>
    </w:p>
    <w:p>
      <w:r>
        <w:t xml:space="preserve">Minä kuukautena, päivänä ja vuonna Kaarle I kuoli?</w:t>
      </w:r>
    </w:p>
    <w:p>
      <w:r>
        <w:rPr>
          <w:b/>
        </w:rPr>
        <w:t xml:space="preserve">Tulos</w:t>
      </w:r>
    </w:p>
    <w:p>
      <w:r>
        <w:t xml:space="preserve">Määrä</w:t>
      </w:r>
    </w:p>
    <w:p>
      <w:r>
        <w:rPr>
          <w:b/>
        </w:rPr>
        <w:t xml:space="preserve">Esimerkki 3.1107</w:t>
      </w:r>
    </w:p>
    <w:p>
      <w:r>
        <w:t xml:space="preserve">Mikä on Länsi-Intian suurin saari?</w:t>
      </w:r>
    </w:p>
    <w:p>
      <w:r>
        <w:rPr>
          <w:b/>
        </w:rPr>
        <w:t xml:space="preserve">Tulos</w:t>
      </w:r>
    </w:p>
    <w:p>
      <w:r>
        <w:t xml:space="preserve">Sijainti</w:t>
      </w:r>
    </w:p>
    <w:p>
      <w:r>
        <w:rPr>
          <w:b/>
        </w:rPr>
        <w:t xml:space="preserve">Esimerkki 3.1108</w:t>
      </w:r>
    </w:p>
    <w:p>
      <w:r>
        <w:t xml:space="preserve">Miksi kynttilä tarvitsee sydänlankaa?</w:t>
      </w:r>
    </w:p>
    <w:p>
      <w:r>
        <w:rPr>
          <w:b/>
        </w:rPr>
        <w:t xml:space="preserve">Tulos</w:t>
      </w:r>
    </w:p>
    <w:p>
      <w:r>
        <w:t xml:space="preserve">Kuvaus</w:t>
      </w:r>
    </w:p>
    <w:p>
      <w:r>
        <w:rPr>
          <w:b/>
        </w:rPr>
        <w:t xml:space="preserve">Esimerkki 3.1109</w:t>
      </w:r>
    </w:p>
    <w:p>
      <w:r>
        <w:t xml:space="preserve">Miten voin rekisteröidä verkkosivustoni Yahoossa ilmaiseksi?</w:t>
      </w:r>
    </w:p>
    <w:p>
      <w:r>
        <w:rPr>
          <w:b/>
        </w:rPr>
        <w:t xml:space="preserve">Tulos</w:t>
      </w:r>
    </w:p>
    <w:p>
      <w:r>
        <w:t xml:space="preserve">Kuvaus</w:t>
      </w:r>
    </w:p>
    <w:p>
      <w:r>
        <w:rPr>
          <w:b/>
        </w:rPr>
        <w:t xml:space="preserve">Esimerkki 3.1110</w:t>
      </w:r>
    </w:p>
    <w:p>
      <w:r>
        <w:t xml:space="preserve">Miksi lunta sataa?</w:t>
      </w:r>
    </w:p>
    <w:p>
      <w:r>
        <w:rPr>
          <w:b/>
        </w:rPr>
        <w:t xml:space="preserve">Tulos</w:t>
      </w:r>
    </w:p>
    <w:p>
      <w:r>
        <w:t xml:space="preserve">Kuvaus</w:t>
      </w:r>
    </w:p>
    <w:p>
      <w:r>
        <w:rPr>
          <w:b/>
        </w:rPr>
        <w:t xml:space="preserve">Esimerkki 3.1111</w:t>
      </w:r>
    </w:p>
    <w:p>
      <w:r>
        <w:t xml:space="preserve">Missä kaupungissa sijaitsee kuuluisa Pyhän Markuksen aukio?</w:t>
      </w:r>
    </w:p>
    <w:p>
      <w:r>
        <w:rPr>
          <w:b/>
        </w:rPr>
        <w:t xml:space="preserve">Tulos</w:t>
      </w:r>
    </w:p>
    <w:p>
      <w:r>
        <w:t xml:space="preserve">Sijainti</w:t>
      </w:r>
    </w:p>
    <w:p>
      <w:r>
        <w:rPr>
          <w:b/>
        </w:rPr>
        <w:t xml:space="preserve">Esimerkki 3.1112</w:t>
      </w:r>
    </w:p>
    <w:p>
      <w:r>
        <w:t xml:space="preserve">Kuinka moni omistaa lemmikkieläimiä?</w:t>
      </w:r>
    </w:p>
    <w:p>
      <w:r>
        <w:rPr>
          <w:b/>
        </w:rPr>
        <w:t xml:space="preserve">Tulos</w:t>
      </w:r>
    </w:p>
    <w:p>
      <w:r>
        <w:t xml:space="preserve">Määrä</w:t>
      </w:r>
    </w:p>
    <w:p>
      <w:r>
        <w:rPr>
          <w:b/>
        </w:rPr>
        <w:t xml:space="preserve">Esimerkki 3.1113</w:t>
      </w:r>
    </w:p>
    <w:p>
      <w:r>
        <w:t xml:space="preserve">Mikä timanttivalmistaja hallitsee noin 80 prosenttia maailman timanteista?</w:t>
      </w:r>
    </w:p>
    <w:p>
      <w:r>
        <w:rPr>
          <w:b/>
        </w:rPr>
        <w:t xml:space="preserve">Tulos</w:t>
      </w:r>
    </w:p>
    <w:p>
      <w:r>
        <w:t xml:space="preserve">Henkilö</w:t>
      </w:r>
    </w:p>
    <w:p>
      <w:r>
        <w:rPr>
          <w:b/>
        </w:rPr>
        <w:t xml:space="preserve">Esimerkki 3.1114</w:t>
      </w:r>
    </w:p>
    <w:p>
      <w:r>
        <w:t xml:space="preserve">Mikä on Jamiroquain uuden albumin nimi ?</w:t>
      </w:r>
    </w:p>
    <w:p>
      <w:r>
        <w:rPr>
          <w:b/>
        </w:rPr>
        <w:t xml:space="preserve">Tulos</w:t>
      </w:r>
    </w:p>
    <w:p>
      <w:r>
        <w:t xml:space="preserve">Yksikkö</w:t>
      </w:r>
    </w:p>
    <w:p>
      <w:r>
        <w:rPr>
          <w:b/>
        </w:rPr>
        <w:t xml:space="preserve">Esimerkki 3.1115</w:t>
      </w:r>
    </w:p>
    <w:p>
      <w:r>
        <w:t xml:space="preserve">Mikä oli ensimmäinen koskaan tehty video ?</w:t>
      </w:r>
    </w:p>
    <w:p>
      <w:r>
        <w:rPr>
          <w:b/>
        </w:rPr>
        <w:t xml:space="preserve">Tulos</w:t>
      </w:r>
    </w:p>
    <w:p>
      <w:r>
        <w:t xml:space="preserve">Yksikkö</w:t>
      </w:r>
    </w:p>
    <w:p>
      <w:r>
        <w:rPr>
          <w:b/>
        </w:rPr>
        <w:t xml:space="preserve">Esimerkki 3.1116</w:t>
      </w:r>
    </w:p>
    <w:p>
      <w:r>
        <w:t xml:space="preserve">Mitkä ovat kolme eläintä Sheila Burnfordin teoksessa The Incredible Journey?</w:t>
      </w:r>
    </w:p>
    <w:p>
      <w:r>
        <w:rPr>
          <w:b/>
        </w:rPr>
        <w:t xml:space="preserve">Tulos</w:t>
      </w:r>
    </w:p>
    <w:p>
      <w:r>
        <w:t xml:space="preserve">Yksikkö</w:t>
      </w:r>
    </w:p>
    <w:p>
      <w:r>
        <w:rPr>
          <w:b/>
        </w:rPr>
        <w:t xml:space="preserve">Esimerkki 3.1117</w:t>
      </w:r>
    </w:p>
    <w:p>
      <w:r>
        <w:t xml:space="preserve">Kuka on maailman nopein uimari ?</w:t>
      </w:r>
    </w:p>
    <w:p>
      <w:r>
        <w:rPr>
          <w:b/>
        </w:rPr>
        <w:t xml:space="preserve">Tulos</w:t>
      </w:r>
    </w:p>
    <w:p>
      <w:r>
        <w:t xml:space="preserve">Henkilö</w:t>
      </w:r>
    </w:p>
    <w:p>
      <w:r>
        <w:rPr>
          <w:b/>
        </w:rPr>
        <w:t xml:space="preserve">Esimerkki 3.1118</w:t>
      </w:r>
    </w:p>
    <w:p>
      <w:r>
        <w:t xml:space="preserve">Mikä on musiikin alkuperä?</w:t>
      </w:r>
    </w:p>
    <w:p>
      <w:r>
        <w:rPr>
          <w:b/>
        </w:rPr>
        <w:t xml:space="preserve">Tulos</w:t>
      </w:r>
    </w:p>
    <w:p>
      <w:r>
        <w:t xml:space="preserve">Kuvaus</w:t>
      </w:r>
    </w:p>
    <w:p>
      <w:r>
        <w:rPr>
          <w:b/>
        </w:rPr>
        <w:t xml:space="preserve">Esimerkki 3.1119</w:t>
      </w:r>
    </w:p>
    <w:p>
      <w:r>
        <w:t xml:space="preserve">Mikä tähtitaivaan rotu toi Inhumansin Marvelin Maahan ?</w:t>
      </w:r>
    </w:p>
    <w:p>
      <w:r>
        <w:rPr>
          <w:b/>
        </w:rPr>
        <w:t xml:space="preserve">Tulos</w:t>
      </w:r>
    </w:p>
    <w:p>
      <w:r>
        <w:t xml:space="preserve">Yksikkö</w:t>
      </w:r>
    </w:p>
    <w:p>
      <w:r>
        <w:rPr>
          <w:b/>
        </w:rPr>
        <w:t xml:space="preserve">Esimerkki 3.1120</w:t>
      </w:r>
    </w:p>
    <w:p>
      <w:r>
        <w:t xml:space="preserve">Mikä on diabetes?</w:t>
      </w:r>
    </w:p>
    <w:p>
      <w:r>
        <w:rPr>
          <w:b/>
        </w:rPr>
        <w:t xml:space="preserve">Tulos</w:t>
      </w:r>
    </w:p>
    <w:p>
      <w:r>
        <w:t xml:space="preserve">Kuvaus</w:t>
      </w:r>
    </w:p>
    <w:p>
      <w:r>
        <w:rPr>
          <w:b/>
        </w:rPr>
        <w:t xml:space="preserve">Esimerkki 3.1121</w:t>
      </w:r>
    </w:p>
    <w:p>
      <w:r>
        <w:t xml:space="preserve">Mikä aiheuttaa suulakihalkioita suussa ?</w:t>
      </w:r>
    </w:p>
    <w:p>
      <w:r>
        <w:rPr>
          <w:b/>
        </w:rPr>
        <w:t xml:space="preserve">Tulos</w:t>
      </w:r>
    </w:p>
    <w:p>
      <w:r>
        <w:t xml:space="preserve">Kuvaus</w:t>
      </w:r>
    </w:p>
    <w:p>
      <w:r>
        <w:rPr>
          <w:b/>
        </w:rPr>
        <w:t xml:space="preserve">Esimerkki 3.1122</w:t>
      </w:r>
    </w:p>
    <w:p>
      <w:r>
        <w:t xml:space="preserve">Sen naisen nimi, jota Suuri Gatsby kaipaa ?</w:t>
      </w:r>
    </w:p>
    <w:p>
      <w:r>
        <w:rPr>
          <w:b/>
        </w:rPr>
        <w:t xml:space="preserve">Tulos</w:t>
      </w:r>
    </w:p>
    <w:p>
      <w:r>
        <w:t xml:space="preserve">Henkilö</w:t>
      </w:r>
    </w:p>
    <w:p>
      <w:r>
        <w:rPr>
          <w:b/>
        </w:rPr>
        <w:t xml:space="preserve">Esimerkki 3.1123</w:t>
      </w:r>
    </w:p>
    <w:p>
      <w:r>
        <w:t xml:space="preserve">Kuinka paljon aikaa silmän räpäytys kestää ?</w:t>
      </w:r>
    </w:p>
    <w:p>
      <w:r>
        <w:rPr>
          <w:b/>
        </w:rPr>
        <w:t xml:space="preserve">Tulos</w:t>
      </w:r>
    </w:p>
    <w:p>
      <w:r>
        <w:t xml:space="preserve">Määrä</w:t>
      </w:r>
    </w:p>
    <w:p>
      <w:r>
        <w:rPr>
          <w:b/>
        </w:rPr>
        <w:t xml:space="preserve">Esimerkki 3.1124</w:t>
      </w:r>
    </w:p>
    <w:p>
      <w:r>
        <w:t xml:space="preserve">Mikä on 8 punnan Yhdysvaltain dollarin vastine Yhdistyneessä kuningaskunnassa?</w:t>
      </w:r>
    </w:p>
    <w:p>
      <w:r>
        <w:rPr>
          <w:b/>
        </w:rPr>
        <w:t xml:space="preserve">Tulos</w:t>
      </w:r>
    </w:p>
    <w:p>
      <w:r>
        <w:t xml:space="preserve">Määrä</w:t>
      </w:r>
    </w:p>
    <w:p>
      <w:r>
        <w:rPr>
          <w:b/>
        </w:rPr>
        <w:t xml:space="preserve">Esimerkki 3.1125</w:t>
      </w:r>
    </w:p>
    <w:p>
      <w:r>
        <w:t xml:space="preserve">Mistä saan Yhdysvaltojen taloustilastoja?</w:t>
      </w:r>
    </w:p>
    <w:p>
      <w:r>
        <w:rPr>
          <w:b/>
        </w:rPr>
        <w:t xml:space="preserve">Tulos</w:t>
      </w:r>
    </w:p>
    <w:p>
      <w:r>
        <w:t xml:space="preserve">Sijainti</w:t>
      </w:r>
    </w:p>
    <w:p>
      <w:r>
        <w:rPr>
          <w:b/>
        </w:rPr>
        <w:t xml:space="preserve">Esimerkki 3.1126</w:t>
      </w:r>
    </w:p>
    <w:p>
      <w:r>
        <w:t xml:space="preserve">Mitä laser tarkoittaa?</w:t>
      </w:r>
    </w:p>
    <w:p>
      <w:r>
        <w:rPr>
          <w:b/>
        </w:rPr>
        <w:t xml:space="preserve">Tulos</w:t>
      </w:r>
    </w:p>
    <w:p>
      <w:r>
        <w:t xml:space="preserve">Kuvaus</w:t>
      </w:r>
    </w:p>
    <w:p>
      <w:r>
        <w:rPr>
          <w:b/>
        </w:rPr>
        <w:t xml:space="preserve">Esimerkki 3.1127</w:t>
      </w:r>
    </w:p>
    <w:p>
      <w:r>
        <w:t xml:space="preserve">Mistä sana "ullakko" on peräisin?</w:t>
      </w:r>
    </w:p>
    <w:p>
      <w:r>
        <w:rPr>
          <w:b/>
        </w:rPr>
        <w:t xml:space="preserve">Tulos</w:t>
      </w:r>
    </w:p>
    <w:p>
      <w:r>
        <w:t xml:space="preserve">Kuvaus</w:t>
      </w:r>
    </w:p>
    <w:p>
      <w:r>
        <w:rPr>
          <w:b/>
        </w:rPr>
        <w:t xml:space="preserve">Esimerkki 3.1128</w:t>
      </w:r>
    </w:p>
    <w:p>
      <w:r>
        <w:t xml:space="preserve">Kuinka pitkä on Camptown Racetrack?</w:t>
      </w:r>
    </w:p>
    <w:p>
      <w:r>
        <w:rPr>
          <w:b/>
        </w:rPr>
        <w:t xml:space="preserve">Tulos</w:t>
      </w:r>
    </w:p>
    <w:p>
      <w:r>
        <w:t xml:space="preserve">Määrä</w:t>
      </w:r>
    </w:p>
    <w:p>
      <w:r>
        <w:rPr>
          <w:b/>
        </w:rPr>
        <w:t xml:space="preserve">Esimerkki 3.1129</w:t>
      </w:r>
    </w:p>
    <w:p>
      <w:r>
        <w:t xml:space="preserve">Mitkä ovat tv-sarjan Laugh-In tähtien Rowanin ja Martinin etunimet?</w:t>
      </w:r>
    </w:p>
    <w:p>
      <w:r>
        <w:rPr>
          <w:b/>
        </w:rPr>
        <w:t xml:space="preserve">Tulos</w:t>
      </w:r>
    </w:p>
    <w:p>
      <w:r>
        <w:t xml:space="preserve">Henkilö</w:t>
      </w:r>
    </w:p>
    <w:p>
      <w:r>
        <w:rPr>
          <w:b/>
        </w:rPr>
        <w:t xml:space="preserve">Esimerkki 3.1130</w:t>
      </w:r>
    </w:p>
    <w:p>
      <w:r>
        <w:t xml:space="preserve">Mikä on suositeltava ikä vaihtaa lapsi pinnasängystä sänkyyn?</w:t>
      </w:r>
    </w:p>
    <w:p>
      <w:r>
        <w:rPr>
          <w:b/>
        </w:rPr>
        <w:t xml:space="preserve">Tulos</w:t>
      </w:r>
    </w:p>
    <w:p>
      <w:r>
        <w:t xml:space="preserve">Määrä</w:t>
      </w:r>
    </w:p>
    <w:p>
      <w:r>
        <w:rPr>
          <w:b/>
        </w:rPr>
        <w:t xml:space="preserve">Esimerkki 3.1131</w:t>
      </w:r>
    </w:p>
    <w:p>
      <w:r>
        <w:t xml:space="preserve">Kuka näyttelee poliisia elokuvassa `` Kindergarten Cop '' ?</w:t>
      </w:r>
    </w:p>
    <w:p>
      <w:r>
        <w:rPr>
          <w:b/>
        </w:rPr>
        <w:t xml:space="preserve">Tulos</w:t>
      </w:r>
    </w:p>
    <w:p>
      <w:r>
        <w:t xml:space="preserve">Henkilö</w:t>
      </w:r>
    </w:p>
    <w:p>
      <w:r>
        <w:rPr>
          <w:b/>
        </w:rPr>
        <w:t xml:space="preserve">Esimerkki 3.1132</w:t>
      </w:r>
    </w:p>
    <w:p>
      <w:r>
        <w:t xml:space="preserve">Mistä löydän parhaat ilmaiset todisteet Venäjä-keskustelua varten ?</w:t>
      </w:r>
    </w:p>
    <w:p>
      <w:r>
        <w:rPr>
          <w:b/>
        </w:rPr>
        <w:t xml:space="preserve">Tulos</w:t>
      </w:r>
    </w:p>
    <w:p>
      <w:r>
        <w:t xml:space="preserve">Sijainti</w:t>
      </w:r>
    </w:p>
    <w:p>
      <w:r>
        <w:rPr>
          <w:b/>
        </w:rPr>
        <w:t xml:space="preserve">Esimerkki 3.1133</w:t>
      </w:r>
    </w:p>
    <w:p>
      <w:r>
        <w:t xml:space="preserve">Miten Peabody ja Sherman matkustivat ajassa?</w:t>
      </w:r>
    </w:p>
    <w:p>
      <w:r>
        <w:rPr>
          <w:b/>
        </w:rPr>
        <w:t xml:space="preserve">Tulos</w:t>
      </w:r>
    </w:p>
    <w:p>
      <w:r>
        <w:t xml:space="preserve">Kuvaus</w:t>
      </w:r>
    </w:p>
    <w:p>
      <w:r>
        <w:rPr>
          <w:b/>
        </w:rPr>
        <w:t xml:space="preserve">Esimerkki 3.1134</w:t>
      </w:r>
    </w:p>
    <w:p>
      <w:r>
        <w:t xml:space="preserve">Mitä on heikkouden pelko?</w:t>
      </w:r>
    </w:p>
    <w:p>
      <w:r>
        <w:rPr>
          <w:b/>
        </w:rPr>
        <w:t xml:space="preserve">Tulos</w:t>
      </w:r>
    </w:p>
    <w:p>
      <w:r>
        <w:t xml:space="preserve">Yksikkö</w:t>
      </w:r>
    </w:p>
    <w:p>
      <w:r>
        <w:rPr>
          <w:b/>
        </w:rPr>
        <w:t xml:space="preserve">Esimerkki 3.1135</w:t>
      </w:r>
    </w:p>
    <w:p>
      <w:r>
        <w:t xml:space="preserve">Miten Sokrates kuoli?</w:t>
      </w:r>
    </w:p>
    <w:p>
      <w:r>
        <w:rPr>
          <w:b/>
        </w:rPr>
        <w:t xml:space="preserve">Tulos</w:t>
      </w:r>
    </w:p>
    <w:p>
      <w:r>
        <w:t xml:space="preserve">Kuvaus</w:t>
      </w:r>
    </w:p>
    <w:p>
      <w:r>
        <w:rPr>
          <w:b/>
        </w:rPr>
        <w:t xml:space="preserve">Esimerkki 3.1136</w:t>
      </w:r>
    </w:p>
    <w:p>
      <w:r>
        <w:t xml:space="preserve">Minkä kuuluisan jengimurhan seurauksena Bugs Moranin porukan jäsenmäärä väheni?</w:t>
      </w:r>
    </w:p>
    <w:p>
      <w:r>
        <w:rPr>
          <w:b/>
        </w:rPr>
        <w:t xml:space="preserve">Tulos</w:t>
      </w:r>
    </w:p>
    <w:p>
      <w:r>
        <w:t xml:space="preserve">Yksikkö</w:t>
      </w:r>
    </w:p>
    <w:p>
      <w:r>
        <w:rPr>
          <w:b/>
        </w:rPr>
        <w:t xml:space="preserve">Esimerkki 3.1137</w:t>
      </w:r>
    </w:p>
    <w:p>
      <w:r>
        <w:t xml:space="preserve">Mikä on La Nina?</w:t>
      </w:r>
    </w:p>
    <w:p>
      <w:r>
        <w:rPr>
          <w:b/>
        </w:rPr>
        <w:t xml:space="preserve">Tulos</w:t>
      </w:r>
    </w:p>
    <w:p>
      <w:r>
        <w:t xml:space="preserve">Kuvaus</w:t>
      </w:r>
    </w:p>
    <w:p>
      <w:r>
        <w:rPr>
          <w:b/>
        </w:rPr>
        <w:t xml:space="preserve">Esimerkki 3.1138</w:t>
      </w:r>
    </w:p>
    <w:p>
      <w:r>
        <w:t xml:space="preserve">Mikä on kirjallisuuden termi sanaleikille?</w:t>
      </w:r>
    </w:p>
    <w:p>
      <w:r>
        <w:rPr>
          <w:b/>
        </w:rPr>
        <w:t xml:space="preserve">Tulos</w:t>
      </w:r>
    </w:p>
    <w:p>
      <w:r>
        <w:t xml:space="preserve">Yksikkö</w:t>
      </w:r>
    </w:p>
    <w:p>
      <w:r>
        <w:rPr>
          <w:b/>
        </w:rPr>
        <w:t xml:space="preserve">Esimerkki 3.1139</w:t>
      </w:r>
    </w:p>
    <w:p>
      <w:r>
        <w:t xml:space="preserve">Minä päivänä ihminen laskeutui ensimmäisen kerran kuuhun ?</w:t>
      </w:r>
    </w:p>
    <w:p>
      <w:r>
        <w:rPr>
          <w:b/>
        </w:rPr>
        <w:t xml:space="preserve">Tulos</w:t>
      </w:r>
    </w:p>
    <w:p>
      <w:r>
        <w:t xml:space="preserve">Määrä</w:t>
      </w:r>
    </w:p>
    <w:p>
      <w:r>
        <w:rPr>
          <w:b/>
        </w:rPr>
        <w:t xml:space="preserve">Esimerkki 3.1140</w:t>
      </w:r>
    </w:p>
    <w:p>
      <w:r>
        <w:t xml:space="preserve">Miksi italialaiset kutsuvat Firenzeä ?</w:t>
      </w:r>
    </w:p>
    <w:p>
      <w:r>
        <w:rPr>
          <w:b/>
        </w:rPr>
        <w:t xml:space="preserve">Tulos</w:t>
      </w:r>
    </w:p>
    <w:p>
      <w:r>
        <w:t xml:space="preserve">Yksikkö</w:t>
      </w:r>
    </w:p>
    <w:p>
      <w:r>
        <w:rPr>
          <w:b/>
        </w:rPr>
        <w:t xml:space="preserve">Esimerkki 3.1141</w:t>
      </w:r>
    </w:p>
    <w:p>
      <w:r>
        <w:t xml:space="preserve">Missä Leoncavallo-oopperassa on klovnin prologi ?</w:t>
      </w:r>
    </w:p>
    <w:p>
      <w:r>
        <w:rPr>
          <w:b/>
        </w:rPr>
        <w:t xml:space="preserve">Tulos</w:t>
      </w:r>
    </w:p>
    <w:p>
      <w:r>
        <w:t xml:space="preserve">Yksikkö</w:t>
      </w:r>
    </w:p>
    <w:p>
      <w:r>
        <w:rPr>
          <w:b/>
        </w:rPr>
        <w:t xml:space="preserve">Esimerkki 3.1142</w:t>
      </w:r>
    </w:p>
    <w:p>
      <w:r>
        <w:t xml:space="preserve">Millä nimillä John C. Calhoun ja Henry Clay tunnetaan?</w:t>
      </w:r>
    </w:p>
    <w:p>
      <w:r>
        <w:rPr>
          <w:b/>
        </w:rPr>
        <w:t xml:space="preserve">Tulos</w:t>
      </w:r>
    </w:p>
    <w:p>
      <w:r>
        <w:t xml:space="preserve">Yksikkö</w:t>
      </w:r>
    </w:p>
    <w:p>
      <w:r>
        <w:rPr>
          <w:b/>
        </w:rPr>
        <w:t xml:space="preserve">Esimerkki 3.1143</w:t>
      </w:r>
    </w:p>
    <w:p>
      <w:r>
        <w:t xml:space="preserve">Kuka oli demokraattien ehdokas Yhdysvaltain presidentinvaaleissa ?</w:t>
      </w:r>
    </w:p>
    <w:p>
      <w:r>
        <w:rPr>
          <w:b/>
        </w:rPr>
        <w:t xml:space="preserve">Tulos</w:t>
      </w:r>
    </w:p>
    <w:p>
      <w:r>
        <w:t xml:space="preserve">Henkilö</w:t>
      </w:r>
    </w:p>
    <w:p>
      <w:r>
        <w:rPr>
          <w:b/>
        </w:rPr>
        <w:t xml:space="preserve">Esimerkki 3.1144</w:t>
      </w:r>
    </w:p>
    <w:p>
      <w:r>
        <w:t xml:space="preserve">Mikä on yksi asia, jonka tarvitset ennen kuin voit ostaa henkivakuutuksen ?</w:t>
      </w:r>
    </w:p>
    <w:p>
      <w:r>
        <w:rPr>
          <w:b/>
        </w:rPr>
        <w:t xml:space="preserve">Tulos</w:t>
      </w:r>
    </w:p>
    <w:p>
      <w:r>
        <w:t xml:space="preserve">Yksikkö</w:t>
      </w:r>
    </w:p>
    <w:p>
      <w:r>
        <w:rPr>
          <w:b/>
        </w:rPr>
        <w:t xml:space="preserve">Esimerkki 3.1145</w:t>
      </w:r>
    </w:p>
    <w:p>
      <w:r>
        <w:t xml:space="preserve">Kuinka monta kuukautta ihmisen normaali raskaus kestää ?</w:t>
      </w:r>
    </w:p>
    <w:p>
      <w:r>
        <w:rPr>
          <w:b/>
        </w:rPr>
        <w:t xml:space="preserve">Tulos</w:t>
      </w:r>
    </w:p>
    <w:p>
      <w:r>
        <w:t xml:space="preserve">Määrä</w:t>
      </w:r>
    </w:p>
    <w:p>
      <w:r>
        <w:rPr>
          <w:b/>
        </w:rPr>
        <w:t xml:space="preserve">Esimerkki 3.1146</w:t>
      </w:r>
    </w:p>
    <w:p>
      <w:r>
        <w:t xml:space="preserve">Kuka oli Santos-Dumont?</w:t>
      </w:r>
    </w:p>
    <w:p>
      <w:r>
        <w:rPr>
          <w:b/>
        </w:rPr>
        <w:t xml:space="preserve">Tulos</w:t>
      </w:r>
    </w:p>
    <w:p>
      <w:r>
        <w:t xml:space="preserve">Henkilö</w:t>
      </w:r>
    </w:p>
    <w:p>
      <w:r>
        <w:rPr>
          <w:b/>
        </w:rPr>
        <w:t xml:space="preserve">Esimerkki 3.1147</w:t>
      </w:r>
    </w:p>
    <w:p>
      <w:r>
        <w:t xml:space="preserve">Milloin oli Triangle Shirtwaist -palo?</w:t>
      </w:r>
    </w:p>
    <w:p>
      <w:r>
        <w:rPr>
          <w:b/>
        </w:rPr>
        <w:t xml:space="preserve">Tulos</w:t>
      </w:r>
    </w:p>
    <w:p>
      <w:r>
        <w:t xml:space="preserve">Määrä</w:t>
      </w:r>
    </w:p>
    <w:p>
      <w:r>
        <w:rPr>
          <w:b/>
        </w:rPr>
        <w:t xml:space="preserve">Esimerkki 3.1148</w:t>
      </w:r>
    </w:p>
    <w:p>
      <w:r>
        <w:t xml:space="preserve">Kuka on säveltänyt teoksen `` Kanoni D-duuri '' ?</w:t>
      </w:r>
    </w:p>
    <w:p>
      <w:r>
        <w:rPr>
          <w:b/>
        </w:rPr>
        <w:t xml:space="preserve">Tulos</w:t>
      </w:r>
    </w:p>
    <w:p>
      <w:r>
        <w:t xml:space="preserve">Henkilö</w:t>
      </w:r>
    </w:p>
    <w:p>
      <w:r>
        <w:rPr>
          <w:b/>
        </w:rPr>
        <w:t xml:space="preserve">Esimerkki 3.1149</w:t>
      </w:r>
    </w:p>
    <w:p>
      <w:r>
        <w:t xml:space="preserve">Kuka viiksekäs koomikko esitti Frankieta elokuvassa North to Alaska ?</w:t>
      </w:r>
    </w:p>
    <w:p>
      <w:r>
        <w:rPr>
          <w:b/>
        </w:rPr>
        <w:t xml:space="preserve">Tulos</w:t>
      </w:r>
    </w:p>
    <w:p>
      <w:r>
        <w:t xml:space="preserve">Henkilö</w:t>
      </w:r>
    </w:p>
    <w:p>
      <w:r>
        <w:rPr>
          <w:b/>
        </w:rPr>
        <w:t xml:space="preserve">Esimerkki 3.1150</w:t>
      </w:r>
    </w:p>
    <w:p>
      <w:r>
        <w:t xml:space="preserve">Mikä kuuluisa muuri tukee Badalingin tornia?</w:t>
      </w:r>
    </w:p>
    <w:p>
      <w:r>
        <w:rPr>
          <w:b/>
        </w:rPr>
        <w:t xml:space="preserve">Tulos</w:t>
      </w:r>
    </w:p>
    <w:p>
      <w:r>
        <w:t xml:space="preserve">Sijainti</w:t>
      </w:r>
    </w:p>
    <w:p>
      <w:r>
        <w:rPr>
          <w:b/>
        </w:rPr>
        <w:t xml:space="preserve">Esimerkki 3.1151</w:t>
      </w:r>
    </w:p>
    <w:p>
      <w:r>
        <w:t xml:space="preserve">Kuinka monta vuorta on nimetty presidenttien mukaan Manner-Yhdysvalloissa?</w:t>
      </w:r>
    </w:p>
    <w:p>
      <w:r>
        <w:rPr>
          <w:b/>
        </w:rPr>
        <w:t xml:space="preserve">Tulos</w:t>
      </w:r>
    </w:p>
    <w:p>
      <w:r>
        <w:t xml:space="preserve">Määrä</w:t>
      </w:r>
    </w:p>
    <w:p>
      <w:r>
        <w:rPr>
          <w:b/>
        </w:rPr>
        <w:t xml:space="preserve">Esimerkki 3.1152</w:t>
      </w:r>
    </w:p>
    <w:p>
      <w:r>
        <w:t xml:space="preserve">Milloin Berliinin muuri pystytettiin?</w:t>
      </w:r>
    </w:p>
    <w:p>
      <w:r>
        <w:rPr>
          <w:b/>
        </w:rPr>
        <w:t xml:space="preserve">Tulos</w:t>
      </w:r>
    </w:p>
    <w:p>
      <w:r>
        <w:t xml:space="preserve">Määrä</w:t>
      </w:r>
    </w:p>
    <w:p>
      <w:r>
        <w:rPr>
          <w:b/>
        </w:rPr>
        <w:t xml:space="preserve">Esimerkki 3.1153</w:t>
      </w:r>
    </w:p>
    <w:p>
      <w:r>
        <w:t xml:space="preserve">Millaisia kukkia etsivä Nero Wolfe kasvattaa ?</w:t>
      </w:r>
    </w:p>
    <w:p>
      <w:r>
        <w:rPr>
          <w:b/>
        </w:rPr>
        <w:t xml:space="preserve">Tulos</w:t>
      </w:r>
    </w:p>
    <w:p>
      <w:r>
        <w:t xml:space="preserve">Yksikkö</w:t>
      </w:r>
    </w:p>
    <w:p>
      <w:r>
        <w:rPr>
          <w:b/>
        </w:rPr>
        <w:t xml:space="preserve">Esimerkki 3.1154</w:t>
      </w:r>
    </w:p>
    <w:p>
      <w:r>
        <w:t xml:space="preserve">Mikä on Tetrinet?</w:t>
      </w:r>
    </w:p>
    <w:p>
      <w:r>
        <w:rPr>
          <w:b/>
        </w:rPr>
        <w:t xml:space="preserve">Tulos</w:t>
      </w:r>
    </w:p>
    <w:p>
      <w:r>
        <w:t xml:space="preserve">Kuvaus</w:t>
      </w:r>
    </w:p>
    <w:p>
      <w:r>
        <w:rPr>
          <w:b/>
        </w:rPr>
        <w:t xml:space="preserve">Esimerkki 3.1155</w:t>
      </w:r>
    </w:p>
    <w:p>
      <w:r>
        <w:t xml:space="preserve">Mikä videopelilaitteita valmistava yritys myy superjärjestelmää?</w:t>
      </w:r>
    </w:p>
    <w:p>
      <w:r>
        <w:rPr>
          <w:b/>
        </w:rPr>
        <w:t xml:space="preserve">Tulos</w:t>
      </w:r>
    </w:p>
    <w:p>
      <w:r>
        <w:t xml:space="preserve">Henkilö</w:t>
      </w:r>
    </w:p>
    <w:p>
      <w:r>
        <w:rPr>
          <w:b/>
        </w:rPr>
        <w:t xml:space="preserve">Esimerkki 3.1156</w:t>
      </w:r>
    </w:p>
    <w:p>
      <w:r>
        <w:t xml:space="preserve">Kuka kesytti luonnonvaraisen kalkkunan?</w:t>
      </w:r>
    </w:p>
    <w:p>
      <w:r>
        <w:rPr>
          <w:b/>
        </w:rPr>
        <w:t xml:space="preserve">Tulos</w:t>
      </w:r>
    </w:p>
    <w:p>
      <w:r>
        <w:t xml:space="preserve">Henkilö</w:t>
      </w:r>
    </w:p>
    <w:p>
      <w:r>
        <w:rPr>
          <w:b/>
        </w:rPr>
        <w:t xml:space="preserve">Esimerkki 3.1157</w:t>
      </w:r>
    </w:p>
    <w:p>
      <w:r>
        <w:t xml:space="preserve">Mikä tuote on lapsille , eikä hassuille kaneille ?</w:t>
      </w:r>
    </w:p>
    <w:p>
      <w:r>
        <w:rPr>
          <w:b/>
        </w:rPr>
        <w:t xml:space="preserve">Tulos</w:t>
      </w:r>
    </w:p>
    <w:p>
      <w:r>
        <w:t xml:space="preserve">Yksikkö</w:t>
      </w:r>
    </w:p>
    <w:p>
      <w:r>
        <w:rPr>
          <w:b/>
        </w:rPr>
        <w:t xml:space="preserve">Esimerkki 3.1158</w:t>
      </w:r>
    </w:p>
    <w:p>
      <w:r>
        <w:t xml:space="preserve">Mistä helium löydettiin ensimmäisen kerran, mistä sen nimi johtuu?</w:t>
      </w:r>
    </w:p>
    <w:p>
      <w:r>
        <w:rPr>
          <w:b/>
        </w:rPr>
        <w:t xml:space="preserve">Tulos</w:t>
      </w:r>
    </w:p>
    <w:p>
      <w:r>
        <w:t xml:space="preserve">Sijainti</w:t>
      </w:r>
    </w:p>
    <w:p>
      <w:r>
        <w:rPr>
          <w:b/>
        </w:rPr>
        <w:t xml:space="preserve">Esimerkki 3.1159</w:t>
      </w:r>
    </w:p>
    <w:p>
      <w:r>
        <w:t xml:space="preserve">Missä maassa kuningas Kustaa V hallitsi vuosina 197-195 ?</w:t>
      </w:r>
    </w:p>
    <w:p>
      <w:r>
        <w:rPr>
          <w:b/>
        </w:rPr>
        <w:t xml:space="preserve">Tulos</w:t>
      </w:r>
    </w:p>
    <w:p>
      <w:r>
        <w:t xml:space="preserve">Sijainti</w:t>
      </w:r>
    </w:p>
    <w:p>
      <w:r>
        <w:rPr>
          <w:b/>
        </w:rPr>
        <w:t xml:space="preserve">Esimerkki 3.1160</w:t>
      </w:r>
    </w:p>
    <w:p>
      <w:r>
        <w:t xml:space="preserve">Mikä on Pittsburghin baseball-joukkueen nimi?</w:t>
      </w:r>
    </w:p>
    <w:p>
      <w:r>
        <w:rPr>
          <w:b/>
        </w:rPr>
        <w:t xml:space="preserve">Tulos</w:t>
      </w:r>
    </w:p>
    <w:p>
      <w:r>
        <w:t xml:space="preserve">Henkilö</w:t>
      </w:r>
    </w:p>
    <w:p>
      <w:r>
        <w:rPr>
          <w:b/>
        </w:rPr>
        <w:t xml:space="preserve">Esimerkki 3.1161</w:t>
      </w:r>
    </w:p>
    <w:p>
      <w:r>
        <w:t xml:space="preserve">Miten löydän lumilautailusivuston ?</w:t>
      </w:r>
    </w:p>
    <w:p>
      <w:r>
        <w:rPr>
          <w:b/>
        </w:rPr>
        <w:t xml:space="preserve">Tulos</w:t>
      </w:r>
    </w:p>
    <w:p>
      <w:r>
        <w:t xml:space="preserve">Kuvaus</w:t>
      </w:r>
    </w:p>
    <w:p>
      <w:r>
        <w:rPr>
          <w:b/>
        </w:rPr>
        <w:t xml:space="preserve">Esimerkki 3.1162</w:t>
      </w:r>
    </w:p>
    <w:p>
      <w:r>
        <w:t xml:space="preserve">Kuka näyttelijä oppi soittamaan saksofonia ja puhumaan venäjää elokuvaroolia varten ?</w:t>
      </w:r>
    </w:p>
    <w:p>
      <w:r>
        <w:rPr>
          <w:b/>
        </w:rPr>
        <w:t xml:space="preserve">Tulos</w:t>
      </w:r>
    </w:p>
    <w:p>
      <w:r>
        <w:t xml:space="preserve">Henkilö</w:t>
      </w:r>
    </w:p>
    <w:p>
      <w:r>
        <w:rPr>
          <w:b/>
        </w:rPr>
        <w:t xml:space="preserve">Esimerkki 3.1163</w:t>
      </w:r>
    </w:p>
    <w:p>
      <w:r>
        <w:t xml:space="preserve">Miten käsittelet nälkäistä miestä ?</w:t>
      </w:r>
    </w:p>
    <w:p>
      <w:r>
        <w:rPr>
          <w:b/>
        </w:rPr>
        <w:t xml:space="preserve">Tulos</w:t>
      </w:r>
    </w:p>
    <w:p>
      <w:r>
        <w:t xml:space="preserve">Kuvaus</w:t>
      </w:r>
    </w:p>
    <w:p>
      <w:r>
        <w:rPr>
          <w:b/>
        </w:rPr>
        <w:t xml:space="preserve">Esimerkki 3.1164</w:t>
      </w:r>
    </w:p>
    <w:p>
      <w:r>
        <w:t xml:space="preserve">Mikä oli sen hevosen nimi, joka kaatui kuningatar Elisabetin , prinssi Albertin vaimon, päälle?</w:t>
      </w:r>
    </w:p>
    <w:p>
      <w:r>
        <w:rPr>
          <w:b/>
        </w:rPr>
        <w:t xml:space="preserve">Tulos</w:t>
      </w:r>
    </w:p>
    <w:p>
      <w:r>
        <w:t xml:space="preserve">Yksikkö</w:t>
      </w:r>
    </w:p>
    <w:p>
      <w:r>
        <w:rPr>
          <w:b/>
        </w:rPr>
        <w:t xml:space="preserve">Esimerkki 3.1165</w:t>
      </w:r>
    </w:p>
    <w:p>
      <w:r>
        <w:t xml:space="preserve">Miksi Shea &amp; Gould sulki Los Angelesin toimistonsa?</w:t>
      </w:r>
    </w:p>
    <w:p>
      <w:r>
        <w:rPr>
          <w:b/>
        </w:rPr>
        <w:t xml:space="preserve">Tulos</w:t>
      </w:r>
    </w:p>
    <w:p>
      <w:r>
        <w:t xml:space="preserve">Kuvaus</w:t>
      </w:r>
    </w:p>
    <w:p>
      <w:r>
        <w:rPr>
          <w:b/>
        </w:rPr>
        <w:t xml:space="preserve">Esimerkki 3.1166</w:t>
      </w:r>
    </w:p>
    <w:p>
      <w:r>
        <w:t xml:space="preserve">Minkä maan pääkaupunki on Lagos?</w:t>
      </w:r>
    </w:p>
    <w:p>
      <w:r>
        <w:rPr>
          <w:b/>
        </w:rPr>
        <w:t xml:space="preserve">Tulos</w:t>
      </w:r>
    </w:p>
    <w:p>
      <w:r>
        <w:t xml:space="preserve">Sijainti</w:t>
      </w:r>
    </w:p>
    <w:p>
      <w:r>
        <w:rPr>
          <w:b/>
        </w:rPr>
        <w:t xml:space="preserve">Esimerkki 3.1167</w:t>
      </w:r>
    </w:p>
    <w:p>
      <w:r>
        <w:t xml:space="preserve">Minkä georgialaiskaupungin Scarlett O'Hara tuomitsi tungetteleviksi ihmisiksi ?</w:t>
      </w:r>
    </w:p>
    <w:p>
      <w:r>
        <w:rPr>
          <w:b/>
        </w:rPr>
        <w:t xml:space="preserve">Tulos</w:t>
      </w:r>
    </w:p>
    <w:p>
      <w:r>
        <w:t xml:space="preserve">Sijainti</w:t>
      </w:r>
    </w:p>
    <w:p>
      <w:r>
        <w:rPr>
          <w:b/>
        </w:rPr>
        <w:t xml:space="preserve">Esimerkki 3.1168</w:t>
      </w:r>
    </w:p>
    <w:p>
      <w:r>
        <w:t xml:space="preserve">Miten erakkoravut lisääntyvät?</w:t>
      </w:r>
    </w:p>
    <w:p>
      <w:r>
        <w:rPr>
          <w:b/>
        </w:rPr>
        <w:t xml:space="preserve">Tulos</w:t>
      </w:r>
    </w:p>
    <w:p>
      <w:r>
        <w:t xml:space="preserve">Kuvaus</w:t>
      </w:r>
    </w:p>
    <w:p>
      <w:r>
        <w:rPr>
          <w:b/>
        </w:rPr>
        <w:t xml:space="preserve">Esimerkki 3.1169</w:t>
      </w:r>
    </w:p>
    <w:p>
      <w:r>
        <w:t xml:space="preserve">Missä Lincoln murhattiin?</w:t>
      </w:r>
    </w:p>
    <w:p>
      <w:r>
        <w:rPr>
          <w:b/>
        </w:rPr>
        <w:t xml:space="preserve">Tulos</w:t>
      </w:r>
    </w:p>
    <w:p>
      <w:r>
        <w:t xml:space="preserve">Sijainti</w:t>
      </w:r>
    </w:p>
    <w:p>
      <w:r>
        <w:rPr>
          <w:b/>
        </w:rPr>
        <w:t xml:space="preserve">Esimerkki 3.1170</w:t>
      </w:r>
    </w:p>
    <w:p>
      <w:r>
        <w:t xml:space="preserve">Miksi kukot laulavat viideltä aamulla?</w:t>
      </w:r>
    </w:p>
    <w:p>
      <w:r>
        <w:rPr>
          <w:b/>
        </w:rPr>
        <w:t xml:space="preserve">Tulos</w:t>
      </w:r>
    </w:p>
    <w:p>
      <w:r>
        <w:t xml:space="preserve">Kuvaus</w:t>
      </w:r>
    </w:p>
    <w:p>
      <w:r>
        <w:rPr>
          <w:b/>
        </w:rPr>
        <w:t xml:space="preserve">Esimerkki 3.1171</w:t>
      </w:r>
    </w:p>
    <w:p>
      <w:r>
        <w:t xml:space="preserve">Kuka pitää hallussaan NFL:n ennätystä eniten touchdowneja kauden aikana ?</w:t>
      </w:r>
    </w:p>
    <w:p>
      <w:r>
        <w:rPr>
          <w:b/>
        </w:rPr>
        <w:t xml:space="preserve">Tulos</w:t>
      </w:r>
    </w:p>
    <w:p>
      <w:r>
        <w:t xml:space="preserve">Henkilö</w:t>
      </w:r>
    </w:p>
    <w:p>
      <w:r>
        <w:rPr>
          <w:b/>
        </w:rPr>
        <w:t xml:space="preserve">Esimerkki 3.1172</w:t>
      </w:r>
    </w:p>
    <w:p>
      <w:r>
        <w:t xml:space="preserve">Miten kanat saavat poikasia ?</w:t>
      </w:r>
    </w:p>
    <w:p>
      <w:r>
        <w:rPr>
          <w:b/>
        </w:rPr>
        <w:t xml:space="preserve">Tulos</w:t>
      </w:r>
    </w:p>
    <w:p>
      <w:r>
        <w:t xml:space="preserve">Kuvaus</w:t>
      </w:r>
    </w:p>
    <w:p>
      <w:r>
        <w:rPr>
          <w:b/>
        </w:rPr>
        <w:t xml:space="preserve">Esimerkki 3.1173</w:t>
      </w:r>
    </w:p>
    <w:p>
      <w:r>
        <w:t xml:space="preserve">Mistä "barbeque" on peräisin?</w:t>
      </w:r>
    </w:p>
    <w:p>
      <w:r>
        <w:rPr>
          <w:b/>
        </w:rPr>
        <w:t xml:space="preserve">Tulos</w:t>
      </w:r>
    </w:p>
    <w:p>
      <w:r>
        <w:t xml:space="preserve">Kuvaus</w:t>
      </w:r>
    </w:p>
    <w:p>
      <w:r>
        <w:rPr>
          <w:b/>
        </w:rPr>
        <w:t xml:space="preserve">Esimerkki 3.1174</w:t>
      </w:r>
    </w:p>
    <w:p>
      <w:r>
        <w:t xml:space="preserve">Millä muulla nimellä "Pikku veijarit" tunnettiin ?</w:t>
      </w:r>
    </w:p>
    <w:p>
      <w:r>
        <w:rPr>
          <w:b/>
        </w:rPr>
        <w:t xml:space="preserve">Tulos</w:t>
      </w:r>
    </w:p>
    <w:p>
      <w:r>
        <w:t xml:space="preserve">Yksikkö</w:t>
      </w:r>
    </w:p>
    <w:p>
      <w:r>
        <w:rPr>
          <w:b/>
        </w:rPr>
        <w:t xml:space="preserve">Esimerkki 3.1175</w:t>
      </w:r>
    </w:p>
    <w:p>
      <w:r>
        <w:t xml:space="preserve">Mihin nielurisoja käytetään?</w:t>
      </w:r>
    </w:p>
    <w:p>
      <w:r>
        <w:rPr>
          <w:b/>
        </w:rPr>
        <w:t xml:space="preserve">Tulos</w:t>
      </w:r>
    </w:p>
    <w:p>
      <w:r>
        <w:t xml:space="preserve">Kuvaus</w:t>
      </w:r>
    </w:p>
    <w:p>
      <w:r>
        <w:rPr>
          <w:b/>
        </w:rPr>
        <w:t xml:space="preserve">Esimerkki 3.1176</w:t>
      </w:r>
    </w:p>
    <w:p>
      <w:r>
        <w:t xml:space="preserve">Kuka on näyttelijä Olivia De Havillandin kuuluisa sisar ?</w:t>
      </w:r>
    </w:p>
    <w:p>
      <w:r>
        <w:rPr>
          <w:b/>
        </w:rPr>
        <w:t xml:space="preserve">Tulos</w:t>
      </w:r>
    </w:p>
    <w:p>
      <w:r>
        <w:t xml:space="preserve">Henkilö</w:t>
      </w:r>
    </w:p>
    <w:p>
      <w:r>
        <w:rPr>
          <w:b/>
        </w:rPr>
        <w:t xml:space="preserve">Esimerkki 3.1177</w:t>
      </w:r>
    </w:p>
    <w:p>
      <w:r>
        <w:t xml:space="preserve">Kuinka paljon rahaa kukin pelaaja saa pelin alussa Monopolissa?</w:t>
      </w:r>
    </w:p>
    <w:p>
      <w:r>
        <w:rPr>
          <w:b/>
        </w:rPr>
        <w:t xml:space="preserve">Tulos</w:t>
      </w:r>
    </w:p>
    <w:p>
      <w:r>
        <w:t xml:space="preserve">Määrä</w:t>
      </w:r>
    </w:p>
    <w:p>
      <w:r>
        <w:rPr>
          <w:b/>
        </w:rPr>
        <w:t xml:space="preserve">Esimerkki 3.1178</w:t>
      </w:r>
    </w:p>
    <w:p>
      <w:r>
        <w:t xml:space="preserve">Mikä on Yhdysvaltojen pohjoisin osavaltio Alaskaa lukuun ottamatta?</w:t>
      </w:r>
    </w:p>
    <w:p>
      <w:r>
        <w:rPr>
          <w:b/>
        </w:rPr>
        <w:t xml:space="preserve">Tulos</w:t>
      </w:r>
    </w:p>
    <w:p>
      <w:r>
        <w:t xml:space="preserve">Sijainti</w:t>
      </w:r>
    </w:p>
    <w:p>
      <w:r>
        <w:rPr>
          <w:b/>
        </w:rPr>
        <w:t xml:space="preserve">Esimerkki 3.1179</w:t>
      </w:r>
    </w:p>
    <w:p>
      <w:r>
        <w:t xml:space="preserve">Milloin Yhdysvalloissa rakennettiin ensimmäinen terästehdas ?</w:t>
      </w:r>
    </w:p>
    <w:p>
      <w:r>
        <w:rPr>
          <w:b/>
        </w:rPr>
        <w:t xml:space="preserve">Tulos</w:t>
      </w:r>
    </w:p>
    <w:p>
      <w:r>
        <w:t xml:space="preserve">Määrä</w:t>
      </w:r>
    </w:p>
    <w:p>
      <w:r>
        <w:rPr>
          <w:b/>
        </w:rPr>
        <w:t xml:space="preserve">Esimerkki 3.1180</w:t>
      </w:r>
    </w:p>
    <w:p>
      <w:r>
        <w:t xml:space="preserve">Mikä oli Skotlannin kuninkaiden entinen asuinpaikka Edinburghissa?</w:t>
      </w:r>
    </w:p>
    <w:p>
      <w:r>
        <w:rPr>
          <w:b/>
        </w:rPr>
        <w:t xml:space="preserve">Tulos</w:t>
      </w:r>
    </w:p>
    <w:p>
      <w:r>
        <w:t xml:space="preserve">Sijainti</w:t>
      </w:r>
    </w:p>
    <w:p>
      <w:r>
        <w:rPr>
          <w:b/>
        </w:rPr>
        <w:t xml:space="preserve">Esimerkki 3.1181</w:t>
      </w:r>
    </w:p>
    <w:p>
      <w:r>
        <w:t xml:space="preserve">Miten sukellusvene toimii?</w:t>
      </w:r>
    </w:p>
    <w:p>
      <w:r>
        <w:rPr>
          <w:b/>
        </w:rPr>
        <w:t xml:space="preserve">Tulos</w:t>
      </w:r>
    </w:p>
    <w:p>
      <w:r>
        <w:t xml:space="preserve">Kuvaus</w:t>
      </w:r>
    </w:p>
    <w:p>
      <w:r>
        <w:rPr>
          <w:b/>
        </w:rPr>
        <w:t xml:space="preserve">Esimerkki 3.1182</w:t>
      </w:r>
    </w:p>
    <w:p>
      <w:r>
        <w:t xml:space="preserve">Mikä on hyperlinkki?</w:t>
      </w:r>
    </w:p>
    <w:p>
      <w:r>
        <w:rPr>
          <w:b/>
        </w:rPr>
        <w:t xml:space="preserve">Tulos</w:t>
      </w:r>
    </w:p>
    <w:p>
      <w:r>
        <w:t xml:space="preserve">Kuvaus</w:t>
      </w:r>
    </w:p>
    <w:p>
      <w:r>
        <w:rPr>
          <w:b/>
        </w:rPr>
        <w:t xml:space="preserve">Esimerkki 3.1183</w:t>
      </w:r>
    </w:p>
    <w:p>
      <w:r>
        <w:t xml:space="preserve">Mitä materiaaleja kolme pientä possua käyttivät talojensa rakentamiseen?</w:t>
      </w:r>
    </w:p>
    <w:p>
      <w:r>
        <w:rPr>
          <w:b/>
        </w:rPr>
        <w:t xml:space="preserve">Tulos</w:t>
      </w:r>
    </w:p>
    <w:p>
      <w:r>
        <w:t xml:space="preserve">Yksikkö</w:t>
      </w:r>
    </w:p>
    <w:p>
      <w:r>
        <w:rPr>
          <w:b/>
        </w:rPr>
        <w:t xml:space="preserve">Esimerkki 3.1184</w:t>
      </w:r>
    </w:p>
    <w:p>
      <w:r>
        <w:t xml:space="preserve">Miten irlantilaiset voivat tulla Yhdysvaltoihin, työskennellä ja palata sitten takaisin Irlantiin?</w:t>
      </w:r>
    </w:p>
    <w:p>
      <w:r>
        <w:rPr>
          <w:b/>
        </w:rPr>
        <w:t xml:space="preserve">Tulos</w:t>
      </w:r>
    </w:p>
    <w:p>
      <w:r>
        <w:t xml:space="preserve">Kuvaus</w:t>
      </w:r>
    </w:p>
    <w:p>
      <w:r>
        <w:rPr>
          <w:b/>
        </w:rPr>
        <w:t xml:space="preserve">Esimerkki 3.1185</w:t>
      </w:r>
    </w:p>
    <w:p>
      <w:r>
        <w:t xml:space="preserve">Mikä kirjain on kylmävesihanassa Espanjassa ?</w:t>
      </w:r>
    </w:p>
    <w:p>
      <w:r>
        <w:rPr>
          <w:b/>
        </w:rPr>
        <w:t xml:space="preserve">Tulos</w:t>
      </w:r>
    </w:p>
    <w:p>
      <w:r>
        <w:t xml:space="preserve">Yksikkö</w:t>
      </w:r>
    </w:p>
    <w:p>
      <w:r>
        <w:rPr>
          <w:b/>
        </w:rPr>
        <w:t xml:space="preserve">Esimerkki 3.1186</w:t>
      </w:r>
    </w:p>
    <w:p>
      <w:r>
        <w:t xml:space="preserve">Kuka on Yhdysvaltain kaikkien aikojen huonoin presidentti ?</w:t>
      </w:r>
    </w:p>
    <w:p>
      <w:r>
        <w:rPr>
          <w:b/>
        </w:rPr>
        <w:t xml:space="preserve">Tulos</w:t>
      </w:r>
    </w:p>
    <w:p>
      <w:r>
        <w:t xml:space="preserve">Henkilö</w:t>
      </w:r>
    </w:p>
    <w:p>
      <w:r>
        <w:rPr>
          <w:b/>
        </w:rPr>
        <w:t xml:space="preserve">Esimerkki 3.1187</w:t>
      </w:r>
    </w:p>
    <w:p>
      <w:r>
        <w:t xml:space="preserve">Kuinka pitkä Kilamanjaro on?</w:t>
      </w:r>
    </w:p>
    <w:p>
      <w:r>
        <w:rPr>
          <w:b/>
        </w:rPr>
        <w:t xml:space="preserve">Tulos</w:t>
      </w:r>
    </w:p>
    <w:p>
      <w:r>
        <w:t xml:space="preserve">Määrä</w:t>
      </w:r>
    </w:p>
    <w:p>
      <w:r>
        <w:rPr>
          <w:b/>
        </w:rPr>
        <w:t xml:space="preserve">Esimerkki 3.1188</w:t>
      </w:r>
    </w:p>
    <w:p>
      <w:r>
        <w:t xml:space="preserve">Mitä vuosituhannen vaihteen vikalle tehdään?</w:t>
      </w:r>
    </w:p>
    <w:p>
      <w:r>
        <w:rPr>
          <w:b/>
        </w:rPr>
        <w:t xml:space="preserve">Tulos</w:t>
      </w:r>
    </w:p>
    <w:p>
      <w:r>
        <w:t xml:space="preserve">Kuvaus</w:t>
      </w:r>
    </w:p>
    <w:p>
      <w:r>
        <w:rPr>
          <w:b/>
        </w:rPr>
        <w:t xml:space="preserve">Esimerkki 3.1189</w:t>
      </w:r>
    </w:p>
    <w:p>
      <w:r>
        <w:t xml:space="preserve">Missä J.R.R. Tolkienin kirjassa Gimli on keskeinen hahmo ?</w:t>
      </w:r>
    </w:p>
    <w:p>
      <w:r>
        <w:rPr>
          <w:b/>
        </w:rPr>
        <w:t xml:space="preserve">Tulos</w:t>
      </w:r>
    </w:p>
    <w:p>
      <w:r>
        <w:t xml:space="preserve">Yksikkö</w:t>
      </w:r>
    </w:p>
    <w:p>
      <w:r>
        <w:rPr>
          <w:b/>
        </w:rPr>
        <w:t xml:space="preserve">Esimerkki 3.1190</w:t>
      </w:r>
    </w:p>
    <w:p>
      <w:r>
        <w:t xml:space="preserve">Mikä kani sai nimensä, koska sen korvat muistuttivat aasin korvia ?</w:t>
      </w:r>
    </w:p>
    <w:p>
      <w:r>
        <w:rPr>
          <w:b/>
        </w:rPr>
        <w:t xml:space="preserve">Tulos</w:t>
      </w:r>
    </w:p>
    <w:p>
      <w:r>
        <w:t xml:space="preserve">Yksikkö</w:t>
      </w:r>
    </w:p>
    <w:p>
      <w:r>
        <w:rPr>
          <w:b/>
        </w:rPr>
        <w:t xml:space="preserve">Esimerkki 3.1191</w:t>
      </w:r>
    </w:p>
    <w:p>
      <w:r>
        <w:t xml:space="preserve">Kuka Bourbonien kuningas palautettiin Ranskan valtaistuimelle Napoleonin luopuessa vallasta?</w:t>
      </w:r>
    </w:p>
    <w:p>
      <w:r>
        <w:rPr>
          <w:b/>
        </w:rPr>
        <w:t xml:space="preserve">Tulos</w:t>
      </w:r>
    </w:p>
    <w:p>
      <w:r>
        <w:t xml:space="preserve">Henkilö</w:t>
      </w:r>
    </w:p>
    <w:p>
      <w:r>
        <w:rPr>
          <w:b/>
        </w:rPr>
        <w:t xml:space="preserve">Esimerkki 3.1192</w:t>
      </w:r>
    </w:p>
    <w:p>
      <w:r>
        <w:t xml:space="preserve">Kuka oli ensimmäinen ihminen, joka palasi avaruuteen ?</w:t>
      </w:r>
    </w:p>
    <w:p>
      <w:r>
        <w:rPr>
          <w:b/>
        </w:rPr>
        <w:t xml:space="preserve">Tulos</w:t>
      </w:r>
    </w:p>
    <w:p>
      <w:r>
        <w:t xml:space="preserve">Henkilö</w:t>
      </w:r>
    </w:p>
    <w:p>
      <w:r>
        <w:rPr>
          <w:b/>
        </w:rPr>
        <w:t xml:space="preserve">Esimerkki 3.1193</w:t>
      </w:r>
    </w:p>
    <w:p>
      <w:r>
        <w:t xml:space="preserve">Kuka sanoi Super Bowl III:sta vuonna 1969: "Me voitamme - takaan sen"?</w:t>
      </w:r>
    </w:p>
    <w:p>
      <w:r>
        <w:rPr>
          <w:b/>
        </w:rPr>
        <w:t xml:space="preserve">Tulos</w:t>
      </w:r>
    </w:p>
    <w:p>
      <w:r>
        <w:t xml:space="preserve">Henkilö</w:t>
      </w:r>
    </w:p>
    <w:p>
      <w:r>
        <w:rPr>
          <w:b/>
        </w:rPr>
        <w:t xml:space="preserve">Esimerkki 3.1194</w:t>
      </w:r>
    </w:p>
    <w:p>
      <w:r>
        <w:t xml:space="preserve">Miten kirjoitan kongressiedustajalleni?</w:t>
      </w:r>
    </w:p>
    <w:p>
      <w:r>
        <w:rPr>
          <w:b/>
        </w:rPr>
        <w:t xml:space="preserve">Tulos</w:t>
      </w:r>
    </w:p>
    <w:p>
      <w:r>
        <w:t xml:space="preserve">Kuvaus</w:t>
      </w:r>
    </w:p>
    <w:p>
      <w:r>
        <w:rPr>
          <w:b/>
        </w:rPr>
        <w:t xml:space="preserve">Esimerkki 3.1195</w:t>
      </w:r>
    </w:p>
    <w:p>
      <w:r>
        <w:t xml:space="preserve">Mikä on ohjaustehostin?</w:t>
      </w:r>
    </w:p>
    <w:p>
      <w:r>
        <w:rPr>
          <w:b/>
        </w:rPr>
        <w:t xml:space="preserve">Tulos</w:t>
      </w:r>
    </w:p>
    <w:p>
      <w:r>
        <w:t xml:space="preserve">Kuvaus</w:t>
      </w:r>
    </w:p>
    <w:p>
      <w:r>
        <w:rPr>
          <w:b/>
        </w:rPr>
        <w:t xml:space="preserve">Esimerkki 3.1196</w:t>
      </w:r>
    </w:p>
    <w:p>
      <w:r>
        <w:t xml:space="preserve">Mistä on peräisin termi "limonadijätti" ?</w:t>
      </w:r>
    </w:p>
    <w:p>
      <w:r>
        <w:rPr>
          <w:b/>
        </w:rPr>
        <w:t xml:space="preserve">Tulos</w:t>
      </w:r>
    </w:p>
    <w:p>
      <w:r>
        <w:t xml:space="preserve">Kuvaus</w:t>
      </w:r>
    </w:p>
    <w:p>
      <w:r>
        <w:rPr>
          <w:b/>
        </w:rPr>
        <w:t xml:space="preserve">Esimerkki 3.1197</w:t>
      </w:r>
    </w:p>
    <w:p>
      <w:r>
        <w:t xml:space="preserve">Mistä joulupukin myytti on peräisin?</w:t>
      </w:r>
    </w:p>
    <w:p>
      <w:r>
        <w:rPr>
          <w:b/>
        </w:rPr>
        <w:t xml:space="preserve">Tulos</w:t>
      </w:r>
    </w:p>
    <w:p>
      <w:r>
        <w:t xml:space="preserve">Sijainti</w:t>
      </w:r>
    </w:p>
    <w:p>
      <w:r>
        <w:rPr>
          <w:b/>
        </w:rPr>
        <w:t xml:space="preserve">Esimerkki 3.1198</w:t>
      </w:r>
    </w:p>
    <w:p>
      <w:r>
        <w:t xml:space="preserve">Mitä kahta maata Beringinsalmi erottaa toisistaan?</w:t>
      </w:r>
    </w:p>
    <w:p>
      <w:r>
        <w:rPr>
          <w:b/>
        </w:rPr>
        <w:t xml:space="preserve">Tulos</w:t>
      </w:r>
    </w:p>
    <w:p>
      <w:r>
        <w:t xml:space="preserve">Sijainti</w:t>
      </w:r>
    </w:p>
    <w:p>
      <w:r>
        <w:rPr>
          <w:b/>
        </w:rPr>
        <w:t xml:space="preserve">Esimerkki 3.1199</w:t>
      </w:r>
    </w:p>
    <w:p>
      <w:r>
        <w:t xml:space="preserve">Missä on suurin kello ?</w:t>
      </w:r>
    </w:p>
    <w:p>
      <w:r>
        <w:rPr>
          <w:b/>
        </w:rPr>
        <w:t xml:space="preserve">Tulos</w:t>
      </w:r>
    </w:p>
    <w:p>
      <w:r>
        <w:t xml:space="preserve">Sijainti</w:t>
      </w:r>
    </w:p>
    <w:p>
      <w:r>
        <w:rPr>
          <w:b/>
        </w:rPr>
        <w:t xml:space="preserve">Esimerkki 3.1200</w:t>
      </w:r>
    </w:p>
    <w:p>
      <w:r>
        <w:t xml:space="preserve">Kuka huono-onninen amerikkalainen kenraali raahasi Willie-nimistä bullterrieriä läpi toisen maailmansodan?</w:t>
      </w:r>
    </w:p>
    <w:p>
      <w:r>
        <w:rPr>
          <w:b/>
        </w:rPr>
        <w:t xml:space="preserve">Tulos</w:t>
      </w:r>
    </w:p>
    <w:p>
      <w:r>
        <w:t xml:space="preserve">Henkilö</w:t>
      </w:r>
    </w:p>
    <w:p>
      <w:r>
        <w:rPr>
          <w:b/>
        </w:rPr>
        <w:t xml:space="preserve">Esimerkki 3.1201</w:t>
      </w:r>
    </w:p>
    <w:p>
      <w:r>
        <w:t xml:space="preserve">Miksi anglikaaninen kirkko erosi Vatikaanista?</w:t>
      </w:r>
    </w:p>
    <w:p>
      <w:r>
        <w:rPr>
          <w:b/>
        </w:rPr>
        <w:t xml:space="preserve">Tulos</w:t>
      </w:r>
    </w:p>
    <w:p>
      <w:r>
        <w:t xml:space="preserve">Kuvaus</w:t>
      </w:r>
    </w:p>
    <w:p>
      <w:r>
        <w:rPr>
          <w:b/>
        </w:rPr>
        <w:t xml:space="preserve">Esimerkki 3.1202</w:t>
      </w:r>
    </w:p>
    <w:p>
      <w:r>
        <w:t xml:space="preserve">Mikä Aasian maa innostui aikoinaan krikettiottelusta ?</w:t>
      </w:r>
    </w:p>
    <w:p>
      <w:r>
        <w:rPr>
          <w:b/>
        </w:rPr>
        <w:t xml:space="preserve">Tulos</w:t>
      </w:r>
    </w:p>
    <w:p>
      <w:r>
        <w:t xml:space="preserve">Sijainti</w:t>
      </w:r>
    </w:p>
    <w:p>
      <w:r>
        <w:rPr>
          <w:b/>
        </w:rPr>
        <w:t xml:space="preserve">Esimerkki 3.1203</w:t>
      </w:r>
    </w:p>
    <w:p>
      <w:r>
        <w:t xml:space="preserve">Mitkä ovat meriveden yleisimmät alkuaineet?</w:t>
      </w:r>
    </w:p>
    <w:p>
      <w:r>
        <w:rPr>
          <w:b/>
        </w:rPr>
        <w:t xml:space="preserve">Tulos</w:t>
      </w:r>
    </w:p>
    <w:p>
      <w:r>
        <w:t xml:space="preserve">Yksikkö</w:t>
      </w:r>
    </w:p>
    <w:p>
      <w:r>
        <w:rPr>
          <w:b/>
        </w:rPr>
        <w:t xml:space="preserve">Esimerkki 3.1204</w:t>
      </w:r>
    </w:p>
    <w:p>
      <w:r>
        <w:t xml:space="preserve">Kuka oli tähtialus Enterprisen pääinsinööri ?</w:t>
      </w:r>
    </w:p>
    <w:p>
      <w:r>
        <w:rPr>
          <w:b/>
        </w:rPr>
        <w:t xml:space="preserve">Tulos</w:t>
      </w:r>
    </w:p>
    <w:p>
      <w:r>
        <w:t xml:space="preserve">Henkilö</w:t>
      </w:r>
    </w:p>
    <w:p>
      <w:r>
        <w:rPr>
          <w:b/>
        </w:rPr>
        <w:t xml:space="preserve">Esimerkki 3.1205</w:t>
      </w:r>
    </w:p>
    <w:p>
      <w:r>
        <w:t xml:space="preserve">Mitä 12 joulupäivää tarkoittavat ?</w:t>
      </w:r>
    </w:p>
    <w:p>
      <w:r>
        <w:rPr>
          <w:b/>
        </w:rPr>
        <w:t xml:space="preserve">Tulos</w:t>
      </w:r>
    </w:p>
    <w:p>
      <w:r>
        <w:t xml:space="preserve">Kuvaus</w:t>
      </w:r>
    </w:p>
    <w:p>
      <w:r>
        <w:rPr>
          <w:b/>
        </w:rPr>
        <w:t xml:space="preserve">Esimerkki 3.1206</w:t>
      </w:r>
    </w:p>
    <w:p>
      <w:r>
        <w:t xml:space="preserve">Minkä kasvitieteellisen ihmeen Nebukadnessar rakensi?</w:t>
      </w:r>
    </w:p>
    <w:p>
      <w:r>
        <w:rPr>
          <w:b/>
        </w:rPr>
        <w:t xml:space="preserve">Tulos</w:t>
      </w:r>
    </w:p>
    <w:p>
      <w:r>
        <w:t xml:space="preserve">Sijainti</w:t>
      </w:r>
    </w:p>
    <w:p>
      <w:r>
        <w:rPr>
          <w:b/>
        </w:rPr>
        <w:t xml:space="preserve">Esimerkki 3.1207</w:t>
      </w:r>
    </w:p>
    <w:p>
      <w:r>
        <w:t xml:space="preserve">Mikä tv-sarja muutti nimet viattomien suojelemiseksi ?</w:t>
      </w:r>
    </w:p>
    <w:p>
      <w:r>
        <w:rPr>
          <w:b/>
        </w:rPr>
        <w:t xml:space="preserve">Tulos</w:t>
      </w:r>
    </w:p>
    <w:p>
      <w:r>
        <w:t xml:space="preserve">Yksikkö</w:t>
      </w:r>
    </w:p>
    <w:p>
      <w:r>
        <w:rPr>
          <w:b/>
        </w:rPr>
        <w:t xml:space="preserve">Esimerkki 3.1208</w:t>
      </w:r>
    </w:p>
    <w:p>
      <w:r>
        <w:t xml:space="preserve">Mikä Shakespearen näytelmä alkaa repliikillä: "Nyt on tyytymättömyytemme talvi...". '' ?</w:t>
      </w:r>
    </w:p>
    <w:p>
      <w:r>
        <w:rPr>
          <w:b/>
        </w:rPr>
        <w:t xml:space="preserve">Tulos</w:t>
      </w:r>
    </w:p>
    <w:p>
      <w:r>
        <w:t xml:space="preserve">Yksikkö</w:t>
      </w:r>
    </w:p>
    <w:p>
      <w:r>
        <w:rPr>
          <w:b/>
        </w:rPr>
        <w:t xml:space="preserve">Esimerkki 3.1209</w:t>
      </w:r>
    </w:p>
    <w:p>
      <w:r>
        <w:t xml:space="preserve">Miten voin rikastua nopeasti ?</w:t>
      </w:r>
    </w:p>
    <w:p>
      <w:r>
        <w:rPr>
          <w:b/>
        </w:rPr>
        <w:t xml:space="preserve">Tulos</w:t>
      </w:r>
    </w:p>
    <w:p>
      <w:r>
        <w:t xml:space="preserve">Kuvaus</w:t>
      </w:r>
    </w:p>
    <w:p>
      <w:r>
        <w:rPr>
          <w:b/>
        </w:rPr>
        <w:t xml:space="preserve">Esimerkki 3.1210</w:t>
      </w:r>
    </w:p>
    <w:p>
      <w:r>
        <w:t xml:space="preserve">Mikä on paras tapa poistaa tapetti?</w:t>
      </w:r>
    </w:p>
    <w:p>
      <w:r>
        <w:rPr>
          <w:b/>
        </w:rPr>
        <w:t xml:space="preserve">Tulos</w:t>
      </w:r>
    </w:p>
    <w:p>
      <w:r>
        <w:t xml:space="preserve">Yksikkö</w:t>
      </w:r>
    </w:p>
    <w:p>
      <w:r>
        <w:rPr>
          <w:b/>
        </w:rPr>
        <w:t xml:space="preserve">Esimerkki 3.1211</w:t>
      </w:r>
    </w:p>
    <w:p>
      <w:r>
        <w:t xml:space="preserve">Kuka TV:n kulta-aikojen sarjakuvahahmo noudatti mottoa `` Anything for a laugh '' ?</w:t>
      </w:r>
    </w:p>
    <w:p>
      <w:r>
        <w:rPr>
          <w:b/>
        </w:rPr>
        <w:t xml:space="preserve">Tulos</w:t>
      </w:r>
    </w:p>
    <w:p>
      <w:r>
        <w:t xml:space="preserve">Henkilö</w:t>
      </w:r>
    </w:p>
    <w:p>
      <w:r>
        <w:rPr>
          <w:b/>
        </w:rPr>
        <w:t xml:space="preserve">Esimerkki 3.1212</w:t>
      </w:r>
    </w:p>
    <w:p>
      <w:r>
        <w:t xml:space="preserve">Mitä on kirjallisuuskritiikki?</w:t>
      </w:r>
    </w:p>
    <w:p>
      <w:r>
        <w:rPr>
          <w:b/>
        </w:rPr>
        <w:t xml:space="preserve">Tulos</w:t>
      </w:r>
    </w:p>
    <w:p>
      <w:r>
        <w:t xml:space="preserve">Kuvaus</w:t>
      </w:r>
    </w:p>
    <w:p>
      <w:r>
        <w:rPr>
          <w:b/>
        </w:rPr>
        <w:t xml:space="preserve">Esimerkki 3.1213</w:t>
      </w:r>
    </w:p>
    <w:p>
      <w:r>
        <w:t xml:space="preserve">Mitkä ovat maailman tärkeimmät vihanneskasvit?</w:t>
      </w:r>
    </w:p>
    <w:p>
      <w:r>
        <w:rPr>
          <w:b/>
        </w:rPr>
        <w:t xml:space="preserve">Tulos</w:t>
      </w:r>
    </w:p>
    <w:p>
      <w:r>
        <w:t xml:space="preserve">Yksikkö</w:t>
      </w:r>
    </w:p>
    <w:p>
      <w:r>
        <w:rPr>
          <w:b/>
        </w:rPr>
        <w:t xml:space="preserve">Esimerkki 3.1214</w:t>
      </w:r>
    </w:p>
    <w:p>
      <w:r>
        <w:t xml:space="preserve">Mitä Kanadalle tapahtuisi, jos Quebec eroaisi?</w:t>
      </w:r>
    </w:p>
    <w:p>
      <w:r>
        <w:rPr>
          <w:b/>
        </w:rPr>
        <w:t xml:space="preserve">Tulos</w:t>
      </w:r>
    </w:p>
    <w:p>
      <w:r>
        <w:t xml:space="preserve">Kuvaus</w:t>
      </w:r>
    </w:p>
    <w:p>
      <w:r>
        <w:rPr>
          <w:b/>
        </w:rPr>
        <w:t xml:space="preserve">Esimerkki 3.1215</w:t>
      </w:r>
    </w:p>
    <w:p>
      <w:r>
        <w:t xml:space="preserve">Mikä vuoden 1953 elokuva voitti Frank Sinatralle parhaan miessivuosan Oscarin ?</w:t>
      </w:r>
    </w:p>
    <w:p>
      <w:r>
        <w:rPr>
          <w:b/>
        </w:rPr>
        <w:t xml:space="preserve">Tulos</w:t>
      </w:r>
    </w:p>
    <w:p>
      <w:r>
        <w:t xml:space="preserve">Yksikkö</w:t>
      </w:r>
    </w:p>
    <w:p>
      <w:r>
        <w:rPr>
          <w:b/>
        </w:rPr>
        <w:t xml:space="preserve">Esimerkki 3.1216</w:t>
      </w:r>
    </w:p>
    <w:p>
      <w:r>
        <w:t xml:space="preserve">Miksi miehet kuorsaavat ?</w:t>
      </w:r>
    </w:p>
    <w:p>
      <w:r>
        <w:rPr>
          <w:b/>
        </w:rPr>
        <w:t xml:space="preserve">Tulos</w:t>
      </w:r>
    </w:p>
    <w:p>
      <w:r>
        <w:t xml:space="preserve">Kuvaus</w:t>
      </w:r>
    </w:p>
    <w:p>
      <w:r>
        <w:rPr>
          <w:b/>
        </w:rPr>
        <w:t xml:space="preserve">Esimerkki 3.1217</w:t>
      </w:r>
    </w:p>
    <w:p>
      <w:r>
        <w:t xml:space="preserve">Mikä on hevosen keskimääräinen elinikä?</w:t>
      </w:r>
    </w:p>
    <w:p>
      <w:r>
        <w:rPr>
          <w:b/>
        </w:rPr>
        <w:t xml:space="preserve">Tulos</w:t>
      </w:r>
    </w:p>
    <w:p>
      <w:r>
        <w:t xml:space="preserve">Määrä</w:t>
      </w:r>
    </w:p>
    <w:p>
      <w:r>
        <w:rPr>
          <w:b/>
        </w:rPr>
        <w:t xml:space="preserve">Esimerkki 3.1218</w:t>
      </w:r>
    </w:p>
    <w:p>
      <w:r>
        <w:t xml:space="preserve">Mikä on BPH?</w:t>
      </w:r>
    </w:p>
    <w:p>
      <w:r>
        <w:rPr>
          <w:b/>
        </w:rPr>
        <w:t xml:space="preserve">Tulos</w:t>
      </w:r>
    </w:p>
    <w:p>
      <w:r>
        <w:t xml:space="preserve">Lyhenne</w:t>
      </w:r>
    </w:p>
    <w:p>
      <w:r>
        <w:rPr>
          <w:b/>
        </w:rPr>
        <w:t xml:space="preserve">Esimerkki 3.1219</w:t>
      </w:r>
    </w:p>
    <w:p>
      <w:r>
        <w:t xml:space="preserve">Mikä kirja on Future Shockin jatko-osa?</w:t>
      </w:r>
    </w:p>
    <w:p>
      <w:r>
        <w:rPr>
          <w:b/>
        </w:rPr>
        <w:t xml:space="preserve">Tulos</w:t>
      </w:r>
    </w:p>
    <w:p>
      <w:r>
        <w:t xml:space="preserve">Yksikkö</w:t>
      </w:r>
    </w:p>
    <w:p>
      <w:r>
        <w:rPr>
          <w:b/>
        </w:rPr>
        <w:t xml:space="preserve">Esimerkki 3.1220</w:t>
      </w:r>
    </w:p>
    <w:p>
      <w:r>
        <w:t xml:space="preserve">Mitä eroa on klassisella ja akustisella kitaralla?</w:t>
      </w:r>
    </w:p>
    <w:p>
      <w:r>
        <w:rPr>
          <w:b/>
        </w:rPr>
        <w:t xml:space="preserve">Tulos</w:t>
      </w:r>
    </w:p>
    <w:p>
      <w:r>
        <w:t xml:space="preserve">Kuvaus</w:t>
      </w:r>
    </w:p>
    <w:p>
      <w:r>
        <w:rPr>
          <w:b/>
        </w:rPr>
        <w:t xml:space="preserve">Esimerkki 3.1221</w:t>
      </w:r>
    </w:p>
    <w:p>
      <w:r>
        <w:t xml:space="preserve">Kuinka monta peräkkäistä baseball-peliä Lou Gehrig pelasi ?</w:t>
      </w:r>
    </w:p>
    <w:p>
      <w:r>
        <w:rPr>
          <w:b/>
        </w:rPr>
        <w:t xml:space="preserve">Tulos</w:t>
      </w:r>
    </w:p>
    <w:p>
      <w:r>
        <w:t xml:space="preserve">Määrä</w:t>
      </w:r>
    </w:p>
    <w:p>
      <w:r>
        <w:rPr>
          <w:b/>
        </w:rPr>
        <w:t xml:space="preserve">Esimerkki 3.1222</w:t>
      </w:r>
    </w:p>
    <w:p>
      <w:r>
        <w:t xml:space="preserve">Mitä ruokailuvälineitä käytetään vammaisille lapsille ?</w:t>
      </w:r>
    </w:p>
    <w:p>
      <w:r>
        <w:rPr>
          <w:b/>
        </w:rPr>
        <w:t xml:space="preserve">Tulos</w:t>
      </w:r>
    </w:p>
    <w:p>
      <w:r>
        <w:t xml:space="preserve">Yksikkö</w:t>
      </w:r>
    </w:p>
    <w:p>
      <w:r>
        <w:rPr>
          <w:b/>
        </w:rPr>
        <w:t xml:space="preserve">Esimerkki 3.1223</w:t>
      </w:r>
    </w:p>
    <w:p>
      <w:r>
        <w:t xml:space="preserve">Minkä soittimen soittamisesta Ray Charles tunnetaan parhaiten ?</w:t>
      </w:r>
    </w:p>
    <w:p>
      <w:r>
        <w:rPr>
          <w:b/>
        </w:rPr>
        <w:t xml:space="preserve">Tulos</w:t>
      </w:r>
    </w:p>
    <w:p>
      <w:r>
        <w:t xml:space="preserve">Yksikkö</w:t>
      </w:r>
    </w:p>
    <w:p>
      <w:r>
        <w:rPr>
          <w:b/>
        </w:rPr>
        <w:t xml:space="preserve">Esimerkki 3.1224</w:t>
      </w:r>
    </w:p>
    <w:p>
      <w:r>
        <w:t xml:space="preserve">Kuka patentoi ensimmäisen levysoittimen?</w:t>
      </w:r>
    </w:p>
    <w:p>
      <w:r>
        <w:rPr>
          <w:b/>
        </w:rPr>
        <w:t xml:space="preserve">Tulos</w:t>
      </w:r>
    </w:p>
    <w:p>
      <w:r>
        <w:t xml:space="preserve">Henkilö</w:t>
      </w:r>
    </w:p>
    <w:p>
      <w:r>
        <w:rPr>
          <w:b/>
        </w:rPr>
        <w:t xml:space="preserve">Esimerkki 3.1225</w:t>
      </w:r>
    </w:p>
    <w:p>
      <w:r>
        <w:t xml:space="preserve">Mikä on Kevin Costnerin tekemä elokuva sioux-intiaanien elämästä ?</w:t>
      </w:r>
    </w:p>
    <w:p>
      <w:r>
        <w:rPr>
          <w:b/>
        </w:rPr>
        <w:t xml:space="preserve">Tulos</w:t>
      </w:r>
    </w:p>
    <w:p>
      <w:r>
        <w:t xml:space="preserve">Yksikkö</w:t>
      </w:r>
    </w:p>
    <w:p>
      <w:r>
        <w:rPr>
          <w:b/>
        </w:rPr>
        <w:t xml:space="preserve">Esimerkki 3.1226</w:t>
      </w:r>
    </w:p>
    <w:p>
      <w:r>
        <w:t xml:space="preserve">Miten ACLU perustettiin?</w:t>
      </w:r>
    </w:p>
    <w:p>
      <w:r>
        <w:rPr>
          <w:b/>
        </w:rPr>
        <w:t xml:space="preserve">Tulos</w:t>
      </w:r>
    </w:p>
    <w:p>
      <w:r>
        <w:t xml:space="preserve">Kuvaus</w:t>
      </w:r>
    </w:p>
    <w:p>
      <w:r>
        <w:rPr>
          <w:b/>
        </w:rPr>
        <w:t xml:space="preserve">Esimerkki 3.1227</w:t>
      </w:r>
    </w:p>
    <w:p>
      <w:r>
        <w:t xml:space="preserve">Mitä ovat Fortune 500 -yritykset?</w:t>
      </w:r>
    </w:p>
    <w:p>
      <w:r>
        <w:rPr>
          <w:b/>
        </w:rPr>
        <w:t xml:space="preserve">Tulos</w:t>
      </w:r>
    </w:p>
    <w:p>
      <w:r>
        <w:t xml:space="preserve">Kuvaus</w:t>
      </w:r>
    </w:p>
    <w:p>
      <w:r>
        <w:rPr>
          <w:b/>
        </w:rPr>
        <w:t xml:space="preserve">Esimerkki 3.1228</w:t>
      </w:r>
    </w:p>
    <w:p>
      <w:r>
        <w:t xml:space="preserve">Mikä on paras vaellussivusto ?</w:t>
      </w:r>
    </w:p>
    <w:p>
      <w:r>
        <w:rPr>
          <w:b/>
        </w:rPr>
        <w:t xml:space="preserve">Tulos</w:t>
      </w:r>
    </w:p>
    <w:p>
      <w:r>
        <w:t xml:space="preserve">Sijainti</w:t>
      </w:r>
    </w:p>
    <w:p>
      <w:r>
        <w:rPr>
          <w:b/>
        </w:rPr>
        <w:t xml:space="preserve">Esimerkki 3.1229</w:t>
      </w:r>
    </w:p>
    <w:p>
      <w:r>
        <w:t xml:space="preserve">Kuinka monta postinumeroa Yhdysvalloissa on?</w:t>
      </w:r>
    </w:p>
    <w:p>
      <w:r>
        <w:rPr>
          <w:b/>
        </w:rPr>
        <w:t xml:space="preserve">Tulos</w:t>
      </w:r>
    </w:p>
    <w:p>
      <w:r>
        <w:t xml:space="preserve">Määrä</w:t>
      </w:r>
    </w:p>
    <w:p>
      <w:r>
        <w:rPr>
          <w:b/>
        </w:rPr>
        <w:t xml:space="preserve">Esimerkki 3.1230</w:t>
      </w:r>
    </w:p>
    <w:p>
      <w:r>
        <w:t xml:space="preserve">Kuka naispuolinen syöttäjä on lyönyt Ted Williamsin ja Hank Aaronin ulos?</w:t>
      </w:r>
    </w:p>
    <w:p>
      <w:r>
        <w:rPr>
          <w:b/>
        </w:rPr>
        <w:t xml:space="preserve">Tulos</w:t>
      </w:r>
    </w:p>
    <w:p>
      <w:r>
        <w:t xml:space="preserve">Henkilö</w:t>
      </w:r>
    </w:p>
    <w:p>
      <w:r>
        <w:rPr>
          <w:b/>
        </w:rPr>
        <w:t xml:space="preserve">Esimerkki 3.1231</w:t>
      </w:r>
    </w:p>
    <w:p>
      <w:r>
        <w:t xml:space="preserve">Mikä on maailman suurin toimistorakennus?</w:t>
      </w:r>
    </w:p>
    <w:p>
      <w:r>
        <w:rPr>
          <w:b/>
        </w:rPr>
        <w:t xml:space="preserve">Tulos</w:t>
      </w:r>
    </w:p>
    <w:p>
      <w:r>
        <w:t xml:space="preserve">Sijainti</w:t>
      </w:r>
    </w:p>
    <w:p>
      <w:r>
        <w:rPr>
          <w:b/>
        </w:rPr>
        <w:t xml:space="preserve">Esimerkki 3.1232</w:t>
      </w:r>
    </w:p>
    <w:p>
      <w:r>
        <w:t xml:space="preserve">Mitkä viisi korttia muodostavat täydellisen Cribbage-käden ?</w:t>
      </w:r>
    </w:p>
    <w:p>
      <w:r>
        <w:rPr>
          <w:b/>
        </w:rPr>
        <w:t xml:space="preserve">Tulos</w:t>
      </w:r>
    </w:p>
    <w:p>
      <w:r>
        <w:t xml:space="preserve">Yksikkö</w:t>
      </w:r>
    </w:p>
    <w:p>
      <w:r>
        <w:rPr>
          <w:b/>
        </w:rPr>
        <w:t xml:space="preserve">Esimerkki 3.1233</w:t>
      </w:r>
    </w:p>
    <w:p>
      <w:r>
        <w:t xml:space="preserve">Mistä verkko-osoitteesta löydän Yhdysvaltain edustajainhuoneen jäsenen sähköpostiosoitteen?</w:t>
      </w:r>
    </w:p>
    <w:p>
      <w:r>
        <w:rPr>
          <w:b/>
        </w:rPr>
        <w:t xml:space="preserve">Tulos</w:t>
      </w:r>
    </w:p>
    <w:p>
      <w:r>
        <w:t xml:space="preserve">Sijainti</w:t>
      </w:r>
    </w:p>
    <w:p>
      <w:r>
        <w:rPr>
          <w:b/>
        </w:rPr>
        <w:t xml:space="preserve">Esimerkki 3.1234</w:t>
      </w:r>
    </w:p>
    <w:p>
      <w:r>
        <w:t xml:space="preserve">Mitkä ovat Yhdysvaltojen 10 suurinta kaupunkia?</w:t>
      </w:r>
    </w:p>
    <w:p>
      <w:r>
        <w:rPr>
          <w:b/>
        </w:rPr>
        <w:t xml:space="preserve">Tulos</w:t>
      </w:r>
    </w:p>
    <w:p>
      <w:r>
        <w:t xml:space="preserve">Sijainti</w:t>
      </w:r>
    </w:p>
    <w:p>
      <w:r>
        <w:rPr>
          <w:b/>
        </w:rPr>
        <w:t xml:space="preserve">Esimerkki 3.1235</w:t>
      </w:r>
    </w:p>
    <w:p>
      <w:r>
        <w:t xml:space="preserve">Mitä gekot ovat?</w:t>
      </w:r>
    </w:p>
    <w:p>
      <w:r>
        <w:rPr>
          <w:b/>
        </w:rPr>
        <w:t xml:space="preserve">Tulos</w:t>
      </w:r>
    </w:p>
    <w:p>
      <w:r>
        <w:t xml:space="preserve">Kuvaus</w:t>
      </w:r>
    </w:p>
    <w:p>
      <w:r>
        <w:rPr>
          <w:b/>
        </w:rPr>
        <w:t xml:space="preserve">Esimerkki 3.1236</w:t>
      </w:r>
    </w:p>
    <w:p>
      <w:r>
        <w:t xml:space="preserve">Mitä soitinta Prewitt soitti James Jonesin elokuvassa From Here to Eternity ?</w:t>
      </w:r>
    </w:p>
    <w:p>
      <w:r>
        <w:rPr>
          <w:b/>
        </w:rPr>
        <w:t xml:space="preserve">Tulos</w:t>
      </w:r>
    </w:p>
    <w:p>
      <w:r>
        <w:t xml:space="preserve">Yksikkö</w:t>
      </w:r>
    </w:p>
    <w:p>
      <w:r>
        <w:rPr>
          <w:b/>
        </w:rPr>
        <w:t xml:space="preserve">Esimerkki 3.1237</w:t>
      </w:r>
    </w:p>
    <w:p>
      <w:r>
        <w:t xml:space="preserve">Mistä Colin Powell tunnetaan parhaiten ?</w:t>
      </w:r>
    </w:p>
    <w:p>
      <w:r>
        <w:rPr>
          <w:b/>
        </w:rPr>
        <w:t xml:space="preserve">Tulos</w:t>
      </w:r>
    </w:p>
    <w:p>
      <w:r>
        <w:t xml:space="preserve">Kuvaus</w:t>
      </w:r>
    </w:p>
    <w:p>
      <w:r>
        <w:rPr>
          <w:b/>
        </w:rPr>
        <w:t xml:space="preserve">Esimerkki 3.1238</w:t>
      </w:r>
    </w:p>
    <w:p>
      <w:r>
        <w:t xml:space="preserve">Ketkä olivat "likaisimmat elossa olevat ihmiset"? ''</w:t>
      </w:r>
    </w:p>
    <w:p>
      <w:r>
        <w:rPr>
          <w:b/>
        </w:rPr>
        <w:t xml:space="preserve">Tulos</w:t>
      </w:r>
    </w:p>
    <w:p>
      <w:r>
        <w:t xml:space="preserve">Henkilö</w:t>
      </w:r>
    </w:p>
    <w:p>
      <w:r>
        <w:rPr>
          <w:b/>
        </w:rPr>
        <w:t xml:space="preserve">Esimerkki 3.1239</w:t>
      </w:r>
    </w:p>
    <w:p>
      <w:r>
        <w:t xml:space="preserve">Missä deodoranttimainoksessa vuokralaisilla oli vierekkäiset lääkekaapit ?</w:t>
      </w:r>
    </w:p>
    <w:p>
      <w:r>
        <w:rPr>
          <w:b/>
        </w:rPr>
        <w:t xml:space="preserve">Tulos</w:t>
      </w:r>
    </w:p>
    <w:p>
      <w:r>
        <w:t xml:space="preserve">Yksikkö</w:t>
      </w:r>
    </w:p>
    <w:p>
      <w:r>
        <w:rPr>
          <w:b/>
        </w:rPr>
        <w:t xml:space="preserve">Esimerkki 3.1240</w:t>
      </w:r>
    </w:p>
    <w:p>
      <w:r>
        <w:t xml:space="preserve">Miten saatte treffit Hooters-tyttöjen kanssa?</w:t>
      </w:r>
    </w:p>
    <w:p>
      <w:r>
        <w:rPr>
          <w:b/>
        </w:rPr>
        <w:t xml:space="preserve">Tulos</w:t>
      </w:r>
    </w:p>
    <w:p>
      <w:r>
        <w:t xml:space="preserve">Kuvaus</w:t>
      </w:r>
    </w:p>
    <w:p>
      <w:r>
        <w:rPr>
          <w:b/>
        </w:rPr>
        <w:t xml:space="preserve">Esimerkki 3.1241</w:t>
      </w:r>
    </w:p>
    <w:p>
      <w:r>
        <w:t xml:space="preserve">Kuinka monta vuotta Johnnie Walker Black Label on kypsytetty?</w:t>
      </w:r>
    </w:p>
    <w:p>
      <w:r>
        <w:rPr>
          <w:b/>
        </w:rPr>
        <w:t xml:space="preserve">Tulos</w:t>
      </w:r>
    </w:p>
    <w:p>
      <w:r>
        <w:t xml:space="preserve">Määrä</w:t>
      </w:r>
    </w:p>
    <w:p>
      <w:r>
        <w:rPr>
          <w:b/>
        </w:rPr>
        <w:t xml:space="preserve">Esimerkki 3.1242</w:t>
      </w:r>
    </w:p>
    <w:p>
      <w:r>
        <w:t xml:space="preserve">Mikä oli John F. Kennedyn vuoden 1960 kampanjalaulu?</w:t>
      </w:r>
    </w:p>
    <w:p>
      <w:r>
        <w:rPr>
          <w:b/>
        </w:rPr>
        <w:t xml:space="preserve">Tulos</w:t>
      </w:r>
    </w:p>
    <w:p>
      <w:r>
        <w:t xml:space="preserve">Yksikkö</w:t>
      </w:r>
    </w:p>
    <w:p>
      <w:r>
        <w:rPr>
          <w:b/>
        </w:rPr>
        <w:t xml:space="preserve">Esimerkki 3.1243</w:t>
      </w:r>
    </w:p>
    <w:p>
      <w:r>
        <w:t xml:space="preserve">Kuinka monta shillinkiä enemmän kuin 2 shillinkiä oli guineassa?</w:t>
      </w:r>
    </w:p>
    <w:p>
      <w:r>
        <w:rPr>
          <w:b/>
        </w:rPr>
        <w:t xml:space="preserve">Tulos</w:t>
      </w:r>
    </w:p>
    <w:p>
      <w:r>
        <w:t xml:space="preserve">Määrä</w:t>
      </w:r>
    </w:p>
    <w:p>
      <w:r>
        <w:rPr>
          <w:b/>
        </w:rPr>
        <w:t xml:space="preserve">Esimerkki 3.1244</w:t>
      </w:r>
    </w:p>
    <w:p>
      <w:r>
        <w:t xml:space="preserve">Missä on hyviä kasvatuksellisia resursseja vanhemmille ja opettajille?</w:t>
      </w:r>
    </w:p>
    <w:p>
      <w:r>
        <w:rPr>
          <w:b/>
        </w:rPr>
        <w:t xml:space="preserve">Tulos</w:t>
      </w:r>
    </w:p>
    <w:p>
      <w:r>
        <w:t xml:space="preserve">Sijainti</w:t>
      </w:r>
    </w:p>
    <w:p>
      <w:r>
        <w:rPr>
          <w:b/>
        </w:rPr>
        <w:t xml:space="preserve">Esimerkki 3.1245</w:t>
      </w:r>
    </w:p>
    <w:p>
      <w:r>
        <w:t xml:space="preserve">Missä pidettiin Indonesian ja Malesian metsäasiantuntijoiden 6. vuosikokous?</w:t>
      </w:r>
    </w:p>
    <w:p>
      <w:r>
        <w:rPr>
          <w:b/>
        </w:rPr>
        <w:t xml:space="preserve">Tulos</w:t>
      </w:r>
    </w:p>
    <w:p>
      <w:r>
        <w:t xml:space="preserve">Sijainti</w:t>
      </w:r>
    </w:p>
    <w:p>
      <w:r>
        <w:rPr>
          <w:b/>
        </w:rPr>
        <w:t xml:space="preserve">Esimerkki 3.1246</w:t>
      </w:r>
    </w:p>
    <w:p>
      <w:r>
        <w:t xml:space="preserve">Määrittele Spumante .</w:t>
      </w:r>
    </w:p>
    <w:p>
      <w:r>
        <w:rPr>
          <w:b/>
        </w:rPr>
        <w:t xml:space="preserve">Tulos</w:t>
      </w:r>
    </w:p>
    <w:p>
      <w:r>
        <w:t xml:space="preserve">Kuvaus</w:t>
      </w:r>
    </w:p>
    <w:p>
      <w:r>
        <w:rPr>
          <w:b/>
        </w:rPr>
        <w:t xml:space="preserve">Esimerkki 3.1247</w:t>
      </w:r>
    </w:p>
    <w:p>
      <w:r>
        <w:t xml:space="preserve">Miten annan hyvän hieronnan?</w:t>
      </w:r>
    </w:p>
    <w:p>
      <w:r>
        <w:rPr>
          <w:b/>
        </w:rPr>
        <w:t xml:space="preserve">Tulos</w:t>
      </w:r>
    </w:p>
    <w:p>
      <w:r>
        <w:t xml:space="preserve">Kuvaus</w:t>
      </w:r>
    </w:p>
    <w:p>
      <w:r>
        <w:rPr>
          <w:b/>
        </w:rPr>
        <w:t xml:space="preserve">Esimerkki 3.1248</w:t>
      </w:r>
    </w:p>
    <w:p>
      <w:r>
        <w:t xml:space="preserve">Mitä ovat täydelliset aikamuodot?</w:t>
      </w:r>
    </w:p>
    <w:p>
      <w:r>
        <w:rPr>
          <w:b/>
        </w:rPr>
        <w:t xml:space="preserve">Tulos</w:t>
      </w:r>
    </w:p>
    <w:p>
      <w:r>
        <w:t xml:space="preserve">Kuvaus</w:t>
      </w:r>
    </w:p>
    <w:p>
      <w:r>
        <w:rPr>
          <w:b/>
        </w:rPr>
        <w:t xml:space="preserve">Esimerkki 3.1249</w:t>
      </w:r>
    </w:p>
    <w:p>
      <w:r>
        <w:t xml:space="preserve">Mistä löydän verkkosivuston, joka antaa vertailuja hyvistä hinnoista ?</w:t>
      </w:r>
    </w:p>
    <w:p>
      <w:r>
        <w:rPr>
          <w:b/>
        </w:rPr>
        <w:t xml:space="preserve">Tulos</w:t>
      </w:r>
    </w:p>
    <w:p>
      <w:r>
        <w:t xml:space="preserve">Sijainti</w:t>
      </w:r>
    </w:p>
    <w:p>
      <w:r>
        <w:rPr>
          <w:b/>
        </w:rPr>
        <w:t xml:space="preserve">Esimerkki 3.1250</w:t>
      </w:r>
    </w:p>
    <w:p>
      <w:r>
        <w:t xml:space="preserve">Mikä on ainoa nisäkäs, joka ei osaa hypätä?</w:t>
      </w:r>
    </w:p>
    <w:p>
      <w:r>
        <w:rPr>
          <w:b/>
        </w:rPr>
        <w:t xml:space="preserve">Tulos</w:t>
      </w:r>
    </w:p>
    <w:p>
      <w:r>
        <w:t xml:space="preserve">Yksikkö</w:t>
      </w:r>
    </w:p>
    <w:p>
      <w:r>
        <w:rPr>
          <w:b/>
        </w:rPr>
        <w:t xml:space="preserve">Esimerkki 3.1251</w:t>
      </w:r>
    </w:p>
    <w:p>
      <w:r>
        <w:t xml:space="preserve">Mikä Alexandran esiintymisessä Josie and the Pussycatsissa oli epätavallista?</w:t>
      </w:r>
    </w:p>
    <w:p>
      <w:r>
        <w:rPr>
          <w:b/>
        </w:rPr>
        <w:t xml:space="preserve">Tulos</w:t>
      </w:r>
    </w:p>
    <w:p>
      <w:r>
        <w:t xml:space="preserve">Kuvaus</w:t>
      </w:r>
    </w:p>
    <w:p>
      <w:r>
        <w:rPr>
          <w:b/>
        </w:rPr>
        <w:t xml:space="preserve">Esimerkki 3.1252</w:t>
      </w:r>
    </w:p>
    <w:p>
      <w:r>
        <w:t xml:space="preserve">Kuka voitti toisen maailmansodan?</w:t>
      </w:r>
    </w:p>
    <w:p>
      <w:r>
        <w:rPr>
          <w:b/>
        </w:rPr>
        <w:t xml:space="preserve">Tulos</w:t>
      </w:r>
    </w:p>
    <w:p>
      <w:r>
        <w:t xml:space="preserve">Henkilö</w:t>
      </w:r>
    </w:p>
    <w:p>
      <w:r>
        <w:rPr>
          <w:b/>
        </w:rPr>
        <w:t xml:space="preserve">Esimerkki 3.1253</w:t>
      </w:r>
    </w:p>
    <w:p>
      <w:r>
        <w:t xml:space="preserve">Kuka voitti Gettysburgin taistelun?</w:t>
      </w:r>
    </w:p>
    <w:p>
      <w:r>
        <w:rPr>
          <w:b/>
        </w:rPr>
        <w:t xml:space="preserve">Tulos</w:t>
      </w:r>
    </w:p>
    <w:p>
      <w:r>
        <w:t xml:space="preserve">Henkilö</w:t>
      </w:r>
    </w:p>
    <w:p>
      <w:r>
        <w:rPr>
          <w:b/>
        </w:rPr>
        <w:t xml:space="preserve">Esimerkki 3.1254</w:t>
      </w:r>
    </w:p>
    <w:p>
      <w:r>
        <w:t xml:space="preserve">Mikä olut mainosti, että siinä oli "kolme rengasta"?</w:t>
      </w:r>
    </w:p>
    <w:p>
      <w:r>
        <w:rPr>
          <w:b/>
        </w:rPr>
        <w:t xml:space="preserve">Tulos</w:t>
      </w:r>
    </w:p>
    <w:p>
      <w:r>
        <w:t xml:space="preserve">Yksikkö</w:t>
      </w:r>
    </w:p>
    <w:p>
      <w:r>
        <w:rPr>
          <w:b/>
        </w:rPr>
        <w:t xml:space="preserve">Esimerkki 3.1255</w:t>
      </w:r>
    </w:p>
    <w:p>
      <w:r>
        <w:t xml:space="preserve">Kenelle Seitsemän muulin kortteli oli tarkoitettu ?</w:t>
      </w:r>
    </w:p>
    <w:p>
      <w:r>
        <w:rPr>
          <w:b/>
        </w:rPr>
        <w:t xml:space="preserve">Tulos</w:t>
      </w:r>
    </w:p>
    <w:p>
      <w:r>
        <w:t xml:space="preserve">Henkilö</w:t>
      </w:r>
    </w:p>
    <w:p>
      <w:r>
        <w:rPr>
          <w:b/>
        </w:rPr>
        <w:t xml:space="preserve">Esimerkki 3.1256</w:t>
      </w:r>
    </w:p>
    <w:p>
      <w:r>
        <w:t xml:space="preserve">Mikä on Ison-Britannian hallussa oleva maa Kiinan mantereella?</w:t>
      </w:r>
    </w:p>
    <w:p>
      <w:r>
        <w:rPr>
          <w:b/>
        </w:rPr>
        <w:t xml:space="preserve">Tulos</w:t>
      </w:r>
    </w:p>
    <w:p>
      <w:r>
        <w:t xml:space="preserve">Sijainti</w:t>
      </w:r>
    </w:p>
    <w:p>
      <w:r>
        <w:rPr>
          <w:b/>
        </w:rPr>
        <w:t xml:space="preserve">Esimerkki 3.1257</w:t>
      </w:r>
    </w:p>
    <w:p>
      <w:r>
        <w:t xml:space="preserve">Kuka on Colin Powell?</w:t>
      </w:r>
    </w:p>
    <w:p>
      <w:r>
        <w:rPr>
          <w:b/>
        </w:rPr>
        <w:t xml:space="preserve">Tulos</w:t>
      </w:r>
    </w:p>
    <w:p>
      <w:r>
        <w:t xml:space="preserve">Henkilö</w:t>
      </w:r>
    </w:p>
    <w:p>
      <w:r>
        <w:rPr>
          <w:b/>
        </w:rPr>
        <w:t xml:space="preserve">Esimerkki 3.1258</w:t>
      </w:r>
    </w:p>
    <w:p>
      <w:r>
        <w:t xml:space="preserve">Mitä sana affiant tarkoittaa ?</w:t>
      </w:r>
    </w:p>
    <w:p>
      <w:r>
        <w:rPr>
          <w:b/>
        </w:rPr>
        <w:t xml:space="preserve">Tulos</w:t>
      </w:r>
    </w:p>
    <w:p>
      <w:r>
        <w:t xml:space="preserve">Kuvaus</w:t>
      </w:r>
    </w:p>
    <w:p>
      <w:r>
        <w:rPr>
          <w:b/>
        </w:rPr>
        <w:t xml:space="preserve">Esimerkki 3.1259</w:t>
      </w:r>
    </w:p>
    <w:p>
      <w:r>
        <w:t xml:space="preserve">Kuinka vanha George Washington oli kuollessaan?</w:t>
      </w:r>
    </w:p>
    <w:p>
      <w:r>
        <w:rPr>
          <w:b/>
        </w:rPr>
        <w:t xml:space="preserve">Tulos</w:t>
      </w:r>
    </w:p>
    <w:p>
      <w:r>
        <w:t xml:space="preserve">Määrä</w:t>
      </w:r>
    </w:p>
    <w:p>
      <w:r>
        <w:rPr>
          <w:b/>
        </w:rPr>
        <w:t xml:space="preserve">Esimerkki 3.1260</w:t>
      </w:r>
    </w:p>
    <w:p>
      <w:r>
        <w:t xml:space="preserve">Minä vuonna Desmond Mpilo Tutu sai Nobelin rauhanpalkinnon?</w:t>
      </w:r>
    </w:p>
    <w:p>
      <w:r>
        <w:rPr>
          <w:b/>
        </w:rPr>
        <w:t xml:space="preserve">Tulos</w:t>
      </w:r>
    </w:p>
    <w:p>
      <w:r>
        <w:t xml:space="preserve">Määrä</w:t>
      </w:r>
    </w:p>
    <w:p>
      <w:r>
        <w:rPr>
          <w:b/>
        </w:rPr>
        <w:t xml:space="preserve">Esimerkki 3.1261</w:t>
      </w:r>
    </w:p>
    <w:p>
      <w:r>
        <w:t xml:space="preserve">Missä maanosassa Bolivia sijaitsee?</w:t>
      </w:r>
    </w:p>
    <w:p>
      <w:r>
        <w:rPr>
          <w:b/>
        </w:rPr>
        <w:t xml:space="preserve">Tulos</w:t>
      </w:r>
    </w:p>
    <w:p>
      <w:r>
        <w:t xml:space="preserve">Sijainti</w:t>
      </w:r>
    </w:p>
    <w:p>
      <w:r>
        <w:rPr>
          <w:b/>
        </w:rPr>
        <w:t xml:space="preserve">Esimerkki 3.1262</w:t>
      </w:r>
    </w:p>
    <w:p>
      <w:r>
        <w:t xml:space="preserve">Mitä eroa on optisella ja digitaalisella videolla?</w:t>
      </w:r>
    </w:p>
    <w:p>
      <w:r>
        <w:rPr>
          <w:b/>
        </w:rPr>
        <w:t xml:space="preserve">Tulos</w:t>
      </w:r>
    </w:p>
    <w:p>
      <w:r>
        <w:t xml:space="preserve">Kuvaus</w:t>
      </w:r>
    </w:p>
    <w:p>
      <w:r>
        <w:rPr>
          <w:b/>
        </w:rPr>
        <w:t xml:space="preserve">Esimerkki 3.1263</w:t>
      </w:r>
    </w:p>
    <w:p>
      <w:r>
        <w:t xml:space="preserve">Mikä on Titanic-aluksen rakenne?</w:t>
      </w:r>
    </w:p>
    <w:p>
      <w:r>
        <w:rPr>
          <w:b/>
        </w:rPr>
        <w:t xml:space="preserve">Tulos</w:t>
      </w:r>
    </w:p>
    <w:p>
      <w:r>
        <w:t xml:space="preserve">Kuvaus</w:t>
      </w:r>
    </w:p>
    <w:p>
      <w:r>
        <w:rPr>
          <w:b/>
        </w:rPr>
        <w:t xml:space="preserve">Esimerkki 3.1264</w:t>
      </w:r>
    </w:p>
    <w:p>
      <w:r>
        <w:t xml:space="preserve">Mitä eroa on froteekankaalla ja ranskalaisella froteella?</w:t>
      </w:r>
    </w:p>
    <w:p>
      <w:r>
        <w:rPr>
          <w:b/>
        </w:rPr>
        <w:t xml:space="preserve">Tulos</w:t>
      </w:r>
    </w:p>
    <w:p>
      <w:r>
        <w:t xml:space="preserve">Kuvaus</w:t>
      </w:r>
    </w:p>
    <w:p>
      <w:r>
        <w:rPr>
          <w:b/>
        </w:rPr>
        <w:t xml:space="preserve">Esimerkki 3.1265</w:t>
      </w:r>
    </w:p>
    <w:p>
      <w:r>
        <w:t xml:space="preserve">Mikä maa on suurin timanttien tuottaja?</w:t>
      </w:r>
    </w:p>
    <w:p>
      <w:r>
        <w:rPr>
          <w:b/>
        </w:rPr>
        <w:t xml:space="preserve">Tulos</w:t>
      </w:r>
    </w:p>
    <w:p>
      <w:r>
        <w:t xml:space="preserve">Sijainti</w:t>
      </w:r>
    </w:p>
    <w:p>
      <w:r>
        <w:rPr>
          <w:b/>
        </w:rPr>
        <w:t xml:space="preserve">Esimerkki 3.1266</w:t>
      </w:r>
    </w:p>
    <w:p>
      <w:r>
        <w:t xml:space="preserve">Mitä lumipallot ovat hot-rodderille?</w:t>
      </w:r>
    </w:p>
    <w:p>
      <w:r>
        <w:rPr>
          <w:b/>
        </w:rPr>
        <w:t xml:space="preserve">Tulos</w:t>
      </w:r>
    </w:p>
    <w:p>
      <w:r>
        <w:t xml:space="preserve">Kuvaus</w:t>
      </w:r>
    </w:p>
    <w:p>
      <w:r>
        <w:rPr>
          <w:b/>
        </w:rPr>
        <w:t xml:space="preserve">Esimerkki 3.1267</w:t>
      </w:r>
    </w:p>
    <w:p>
      <w:r>
        <w:t xml:space="preserve">Missä preussilaissyntyinen tutkimusmatkailija Freidreich Wilhelm Ludwig Leichhardt kävi koulua?</w:t>
      </w:r>
    </w:p>
    <w:p>
      <w:r>
        <w:rPr>
          <w:b/>
        </w:rPr>
        <w:t xml:space="preserve">Tulos</w:t>
      </w:r>
    </w:p>
    <w:p>
      <w:r>
        <w:t xml:space="preserve">Sijainti</w:t>
      </w:r>
    </w:p>
    <w:p>
      <w:r>
        <w:rPr>
          <w:b/>
        </w:rPr>
        <w:t xml:space="preserve">Esimerkki 3.1268</w:t>
      </w:r>
    </w:p>
    <w:p>
      <w:r>
        <w:t xml:space="preserve">Mistä löydän tietoa ulosottokiinteistöistä Internetistä?</w:t>
      </w:r>
    </w:p>
    <w:p>
      <w:r>
        <w:rPr>
          <w:b/>
        </w:rPr>
        <w:t xml:space="preserve">Tulos</w:t>
      </w:r>
    </w:p>
    <w:p>
      <w:r>
        <w:t xml:space="preserve">Sijainti</w:t>
      </w:r>
    </w:p>
    <w:p>
      <w:r>
        <w:rPr>
          <w:b/>
        </w:rPr>
        <w:t xml:space="preserve">Esimerkki 3.1269</w:t>
      </w:r>
    </w:p>
    <w:p>
      <w:r>
        <w:t xml:space="preserve">Missä äiti Angelica asuu?</w:t>
      </w:r>
    </w:p>
    <w:p>
      <w:r>
        <w:rPr>
          <w:b/>
        </w:rPr>
        <w:t xml:space="preserve">Tulos</w:t>
      </w:r>
    </w:p>
    <w:p>
      <w:r>
        <w:t xml:space="preserve">Sijainti</w:t>
      </w:r>
    </w:p>
    <w:p>
      <w:r>
        <w:rPr>
          <w:b/>
        </w:rPr>
        <w:t xml:space="preserve">Esimerkki 3.1270</w:t>
      </w:r>
    </w:p>
    <w:p>
      <w:r>
        <w:t xml:space="preserve">Mitä hän tekee nyt?</w:t>
      </w:r>
    </w:p>
    <w:p>
      <w:r>
        <w:rPr>
          <w:b/>
        </w:rPr>
        <w:t xml:space="preserve">Tulos</w:t>
      </w:r>
    </w:p>
    <w:p>
      <w:r>
        <w:t xml:space="preserve">Kuvaus</w:t>
      </w:r>
    </w:p>
    <w:p>
      <w:r>
        <w:rPr>
          <w:b/>
        </w:rPr>
        <w:t xml:space="preserve">Esimerkki 3.1271</w:t>
      </w:r>
    </w:p>
    <w:p>
      <w:r>
        <w:t xml:space="preserve">Kuinka monta maassa ollutta ihmistä kuoli Pan Am -lentoa 103 pommitettaessa Lockerbien yläpuolella Skotlannissa 21. joulukuuta CD .</w:t>
      </w:r>
    </w:p>
    <w:p>
      <w:r>
        <w:rPr>
          <w:b/>
        </w:rPr>
        <w:t xml:space="preserve">Tulos</w:t>
      </w:r>
    </w:p>
    <w:p>
      <w:r>
        <w:t xml:space="preserve">Määrä</w:t>
      </w:r>
    </w:p>
    <w:p>
      <w:r>
        <w:rPr>
          <w:b/>
        </w:rPr>
        <w:t xml:space="preserve">Esimerkki 3.1272</w:t>
      </w:r>
    </w:p>
    <w:p>
      <w:r>
        <w:t xml:space="preserve">Kuka keksi radion?</w:t>
      </w:r>
    </w:p>
    <w:p>
      <w:r>
        <w:rPr>
          <w:b/>
        </w:rPr>
        <w:t xml:space="preserve">Tulos</w:t>
      </w:r>
    </w:p>
    <w:p>
      <w:r>
        <w:t xml:space="preserve">Henkilö</w:t>
      </w:r>
    </w:p>
    <w:p>
      <w:r>
        <w:rPr>
          <w:b/>
        </w:rPr>
        <w:t xml:space="preserve">Esimerkki 3.1273</w:t>
      </w:r>
    </w:p>
    <w:p>
      <w:r>
        <w:t xml:space="preserve">Minkä ikäinen Benny Carter on?</w:t>
      </w:r>
    </w:p>
    <w:p>
      <w:r>
        <w:rPr>
          <w:b/>
        </w:rPr>
        <w:t xml:space="preserve">Tulos</w:t>
      </w:r>
    </w:p>
    <w:p>
      <w:r>
        <w:t xml:space="preserve">Määrä</w:t>
      </w:r>
    </w:p>
    <w:p>
      <w:r>
        <w:rPr>
          <w:b/>
        </w:rPr>
        <w:t xml:space="preserve">Esimerkki 3.1274</w:t>
      </w:r>
    </w:p>
    <w:p>
      <w:r>
        <w:t xml:space="preserve">Mitä lyhenne AIDS tarkoittaa ?</w:t>
      </w:r>
    </w:p>
    <w:p>
      <w:r>
        <w:rPr>
          <w:b/>
        </w:rPr>
        <w:t xml:space="preserve">Tulos</w:t>
      </w:r>
    </w:p>
    <w:p>
      <w:r>
        <w:t xml:space="preserve">Lyhenne</w:t>
      </w:r>
    </w:p>
    <w:p>
      <w:r>
        <w:rPr>
          <w:b/>
        </w:rPr>
        <w:t xml:space="preserve">Esimerkki 3.1275</w:t>
      </w:r>
    </w:p>
    <w:p>
      <w:r>
        <w:t xml:space="preserve">Mihin Mark Johnson viittasi sanoessaan: "En voi vieläkään uskoa sitä, että voitimme venäläiset"? ''</w:t>
      </w:r>
    </w:p>
    <w:p>
      <w:r>
        <w:rPr>
          <w:b/>
        </w:rPr>
        <w:t xml:space="preserve">Tulos</w:t>
      </w:r>
    </w:p>
    <w:p>
      <w:r>
        <w:t xml:space="preserve">Yksikkö</w:t>
      </w:r>
    </w:p>
    <w:p>
      <w:r>
        <w:rPr>
          <w:b/>
        </w:rPr>
        <w:t xml:space="preserve">Esimerkki 3.1276</w:t>
      </w:r>
    </w:p>
    <w:p>
      <w:r>
        <w:t xml:space="preserve">Mistä eläimestä puhvelinsiivet ovat peräisin?</w:t>
      </w:r>
    </w:p>
    <w:p>
      <w:r>
        <w:rPr>
          <w:b/>
        </w:rPr>
        <w:t xml:space="preserve">Tulos</w:t>
      </w:r>
    </w:p>
    <w:p>
      <w:r>
        <w:t xml:space="preserve">Yksikkö</w:t>
      </w:r>
    </w:p>
    <w:p>
      <w:r>
        <w:rPr>
          <w:b/>
        </w:rPr>
        <w:t xml:space="preserve">Esimerkki 3.1277</w:t>
      </w:r>
    </w:p>
    <w:p>
      <w:r>
        <w:t xml:space="preserve">Mikä on englanninkielinen käännös sanalle `` caliente '' ?</w:t>
      </w:r>
    </w:p>
    <w:p>
      <w:r>
        <w:rPr>
          <w:b/>
        </w:rPr>
        <w:t xml:space="preserve">Tulos</w:t>
      </w:r>
    </w:p>
    <w:p>
      <w:r>
        <w:t xml:space="preserve">Yksikkö</w:t>
      </w:r>
    </w:p>
    <w:p>
      <w:r>
        <w:rPr>
          <w:b/>
        </w:rPr>
        <w:t xml:space="preserve">Esimerkki 3.1278</w:t>
      </w:r>
    </w:p>
    <w:p>
      <w:r>
        <w:t xml:space="preserve">Mistä tiedän, olenko raskaana?</w:t>
      </w:r>
    </w:p>
    <w:p>
      <w:r>
        <w:rPr>
          <w:b/>
        </w:rPr>
        <w:t xml:space="preserve">Tulos</w:t>
      </w:r>
    </w:p>
    <w:p>
      <w:r>
        <w:t xml:space="preserve">Kuvaus</w:t>
      </w:r>
    </w:p>
    <w:p>
      <w:r>
        <w:rPr>
          <w:b/>
        </w:rPr>
        <w:t xml:space="preserve">Esimerkki 3.1279</w:t>
      </w:r>
    </w:p>
    <w:p>
      <w:r>
        <w:t xml:space="preserve">Kuka 1960-luvun ja 1970-luvun alun brittiläinen naispuolinen poplaulajatähti oli lapsinäyttelijä 1940- ja 50-luvuilla?</w:t>
      </w:r>
    </w:p>
    <w:p>
      <w:r>
        <w:rPr>
          <w:b/>
        </w:rPr>
        <w:t xml:space="preserve">Tulos</w:t>
      </w:r>
    </w:p>
    <w:p>
      <w:r>
        <w:t xml:space="preserve">Henkilö</w:t>
      </w:r>
    </w:p>
    <w:p>
      <w:r>
        <w:rPr>
          <w:b/>
        </w:rPr>
        <w:t xml:space="preserve">Esimerkki 3.1280</w:t>
      </w:r>
    </w:p>
    <w:p>
      <w:r>
        <w:t xml:space="preserve">McCarrenin lentoasema sijaitsee missä kaupungissa ?</w:t>
      </w:r>
    </w:p>
    <w:p>
      <w:r>
        <w:rPr>
          <w:b/>
        </w:rPr>
        <w:t xml:space="preserve">Tulos</w:t>
      </w:r>
    </w:p>
    <w:p>
      <w:r>
        <w:t xml:space="preserve">Sijainti</w:t>
      </w:r>
    </w:p>
    <w:p>
      <w:r>
        <w:rPr>
          <w:b/>
        </w:rPr>
        <w:t xml:space="preserve">Esimerkki 3.1281</w:t>
      </w:r>
    </w:p>
    <w:p>
      <w:r>
        <w:t xml:space="preserve">Miten kissa koulutetaan laatikkoon?</w:t>
      </w:r>
    </w:p>
    <w:p>
      <w:r>
        <w:rPr>
          <w:b/>
        </w:rPr>
        <w:t xml:space="preserve">Tulos</w:t>
      </w:r>
    </w:p>
    <w:p>
      <w:r>
        <w:t xml:space="preserve">Kuvaus</w:t>
      </w:r>
    </w:p>
    <w:p>
      <w:r>
        <w:rPr>
          <w:b/>
        </w:rPr>
        <w:t xml:space="preserve">Esimerkki 3.1282</w:t>
      </w:r>
    </w:p>
    <w:p>
      <w:r>
        <w:t xml:space="preserve">Mitä eroa on mediaanilla ja keskiarvolla?</w:t>
      </w:r>
    </w:p>
    <w:p>
      <w:r>
        <w:rPr>
          <w:b/>
        </w:rPr>
        <w:t xml:space="preserve">Tulos</w:t>
      </w:r>
    </w:p>
    <w:p>
      <w:r>
        <w:t xml:space="preserve">Kuvaus</w:t>
      </w:r>
    </w:p>
    <w:p>
      <w:r>
        <w:rPr>
          <w:b/>
        </w:rPr>
        <w:t xml:space="preserve">Esimerkki 3.1283</w:t>
      </w:r>
    </w:p>
    <w:p>
      <w:r>
        <w:t xml:space="preserve">Minkä kuuluisan joen Hernando de Soto näki ensimmäisenä eurooppalaisena ?</w:t>
      </w:r>
    </w:p>
    <w:p>
      <w:r>
        <w:rPr>
          <w:b/>
        </w:rPr>
        <w:t xml:space="preserve">Tulos</w:t>
      </w:r>
    </w:p>
    <w:p>
      <w:r>
        <w:t xml:space="preserve">Sijainti</w:t>
      </w:r>
    </w:p>
    <w:p>
      <w:r>
        <w:rPr>
          <w:b/>
        </w:rPr>
        <w:t xml:space="preserve">Esimerkki 3.1284</w:t>
      </w:r>
    </w:p>
    <w:p>
      <w:r>
        <w:t xml:space="preserve">Mikä lontoolainen katu väittää olevansa miesten räätälöinnin maailman keskus?</w:t>
      </w:r>
    </w:p>
    <w:p>
      <w:r>
        <w:rPr>
          <w:b/>
        </w:rPr>
        <w:t xml:space="preserve">Tulos</w:t>
      </w:r>
    </w:p>
    <w:p>
      <w:r>
        <w:t xml:space="preserve">Sijainti</w:t>
      </w:r>
    </w:p>
    <w:p>
      <w:r>
        <w:rPr>
          <w:b/>
        </w:rPr>
        <w:t xml:space="preserve">Esimerkki 3.1285</w:t>
      </w:r>
    </w:p>
    <w:p>
      <w:r>
        <w:t xml:space="preserve">Mikä vuosi oli American Graffitin tapahtumapaikka ?</w:t>
      </w:r>
    </w:p>
    <w:p>
      <w:r>
        <w:rPr>
          <w:b/>
        </w:rPr>
        <w:t xml:space="preserve">Tulos</w:t>
      </w:r>
    </w:p>
    <w:p>
      <w:r>
        <w:t xml:space="preserve">Määrä</w:t>
      </w:r>
    </w:p>
    <w:p>
      <w:r>
        <w:rPr>
          <w:b/>
        </w:rPr>
        <w:t xml:space="preserve">Esimerkki 3.1286</w:t>
      </w:r>
    </w:p>
    <w:p>
      <w:r>
        <w:t xml:space="preserve">Mikä on maailman paras taide- ja muotoilukoulu?</w:t>
      </w:r>
    </w:p>
    <w:p>
      <w:r>
        <w:rPr>
          <w:b/>
        </w:rPr>
        <w:t xml:space="preserve">Tulos</w:t>
      </w:r>
    </w:p>
    <w:p>
      <w:r>
        <w:t xml:space="preserve">Henkilö</w:t>
      </w:r>
    </w:p>
    <w:p>
      <w:r>
        <w:rPr>
          <w:b/>
        </w:rPr>
        <w:t xml:space="preserve">Esimerkki 3.1287</w:t>
      </w:r>
    </w:p>
    <w:p>
      <w:r>
        <w:t xml:space="preserve">Nimeä 1960-luvulla kuuluisa yhtye.</w:t>
      </w:r>
    </w:p>
    <w:p>
      <w:r>
        <w:rPr>
          <w:b/>
        </w:rPr>
        <w:t xml:space="preserve">Tulos</w:t>
      </w:r>
    </w:p>
    <w:p>
      <w:r>
        <w:t xml:space="preserve">Henkilö</w:t>
      </w:r>
    </w:p>
    <w:p>
      <w:r>
        <w:rPr>
          <w:b/>
        </w:rPr>
        <w:t xml:space="preserve">Esimerkki 3.1288</w:t>
      </w:r>
    </w:p>
    <w:p>
      <w:r>
        <w:t xml:space="preserve">Kuka hedelmäinen näyttelijä tunnettiin nimellä Brasilian pommi ?</w:t>
      </w:r>
    </w:p>
    <w:p>
      <w:r>
        <w:rPr>
          <w:b/>
        </w:rPr>
        <w:t xml:space="preserve">Tulos</w:t>
      </w:r>
    </w:p>
    <w:p>
      <w:r>
        <w:t xml:space="preserve">Henkilö</w:t>
      </w:r>
    </w:p>
    <w:p>
      <w:r>
        <w:rPr>
          <w:b/>
        </w:rPr>
        <w:t xml:space="preserve">Esimerkki 3.1289</w:t>
      </w:r>
    </w:p>
    <w:p>
      <w:r>
        <w:t xml:space="preserve">Mikä on suurin Mississippin itäpuolella sijaitseva Yhdysvaltain osavaltio?</w:t>
      </w:r>
    </w:p>
    <w:p>
      <w:r>
        <w:rPr>
          <w:b/>
        </w:rPr>
        <w:t xml:space="preserve">Tulos</w:t>
      </w:r>
    </w:p>
    <w:p>
      <w:r>
        <w:t xml:space="preserve">Sijainti</w:t>
      </w:r>
    </w:p>
    <w:p>
      <w:r>
        <w:rPr>
          <w:b/>
        </w:rPr>
        <w:t xml:space="preserve">Esimerkki 3.1290</w:t>
      </w:r>
    </w:p>
    <w:p>
      <w:r>
        <w:t xml:space="preserve">Millä autolla ajettiin vuonna 199 ilmestyneessä elokuvassa `` Smokey and the Bandit '' ?</w:t>
      </w:r>
    </w:p>
    <w:p>
      <w:r>
        <w:rPr>
          <w:b/>
        </w:rPr>
        <w:t xml:space="preserve">Tulos</w:t>
      </w:r>
    </w:p>
    <w:p>
      <w:r>
        <w:t xml:space="preserve">Yksikkö</w:t>
      </w:r>
    </w:p>
    <w:p>
      <w:r>
        <w:rPr>
          <w:b/>
        </w:rPr>
        <w:t xml:space="preserve">Esimerkki 3.1291</w:t>
      </w:r>
    </w:p>
    <w:p>
      <w:r>
        <w:t xml:space="preserve">Mikä portti avautui Itä- ja Länsi-Berliiniin ?</w:t>
      </w:r>
    </w:p>
    <w:p>
      <w:r>
        <w:rPr>
          <w:b/>
        </w:rPr>
        <w:t xml:space="preserve">Tulos</w:t>
      </w:r>
    </w:p>
    <w:p>
      <w:r>
        <w:t xml:space="preserve">Sijainti</w:t>
      </w:r>
    </w:p>
    <w:p>
      <w:r>
        <w:rPr>
          <w:b/>
        </w:rPr>
        <w:t xml:space="preserve">Esimerkki 3.1292</w:t>
      </w:r>
    </w:p>
    <w:p>
      <w:r>
        <w:t xml:space="preserve">Nimeä neljä lentäjistä kertovaa sarjakuvaa .</w:t>
      </w:r>
    </w:p>
    <w:p>
      <w:r>
        <w:rPr>
          <w:b/>
        </w:rPr>
        <w:t xml:space="preserve">Tulos</w:t>
      </w:r>
    </w:p>
    <w:p>
      <w:r>
        <w:t xml:space="preserve">Yksikkö</w:t>
      </w:r>
    </w:p>
    <w:p>
      <w:r>
        <w:rPr>
          <w:b/>
        </w:rPr>
        <w:t xml:space="preserve">Esimerkki 3.1293</w:t>
      </w:r>
    </w:p>
    <w:p>
      <w:r>
        <w:t xml:space="preserve">Milloin Charles Lindbergh kuoli?</w:t>
      </w:r>
    </w:p>
    <w:p>
      <w:r>
        <w:rPr>
          <w:b/>
        </w:rPr>
        <w:t xml:space="preserve">Tulos</w:t>
      </w:r>
    </w:p>
    <w:p>
      <w:r>
        <w:t xml:space="preserve">Määrä</w:t>
      </w:r>
    </w:p>
    <w:p>
      <w:r>
        <w:rPr>
          <w:b/>
        </w:rPr>
        <w:t xml:space="preserve">Esimerkki 3.1294</w:t>
      </w:r>
    </w:p>
    <w:p>
      <w:r>
        <w:t xml:space="preserve">Mikä tragedia koetteli Dogtownin kaupunkia vuonna 1899?</w:t>
      </w:r>
    </w:p>
    <w:p>
      <w:r>
        <w:rPr>
          <w:b/>
        </w:rPr>
        <w:t xml:space="preserve">Tulos</w:t>
      </w:r>
    </w:p>
    <w:p>
      <w:r>
        <w:t xml:space="preserve">Yksikkö</w:t>
      </w:r>
    </w:p>
    <w:p>
      <w:r>
        <w:rPr>
          <w:b/>
        </w:rPr>
        <w:t xml:space="preserve">Esimerkki 3.1295</w:t>
      </w:r>
    </w:p>
    <w:p>
      <w:r>
        <w:t xml:space="preserve">Kuka tavaratalon perijä on vastuussa kolmen tonnin kassakaapin nostamisesta Andrea Doria -aluksen vedenalaisesta hylystä?</w:t>
      </w:r>
    </w:p>
    <w:p>
      <w:r>
        <w:rPr>
          <w:b/>
        </w:rPr>
        <w:t xml:space="preserve">Tulos</w:t>
      </w:r>
    </w:p>
    <w:p>
      <w:r>
        <w:t xml:space="preserve">Henkilö</w:t>
      </w:r>
    </w:p>
    <w:p>
      <w:r>
        <w:rPr>
          <w:b/>
        </w:rPr>
        <w:t xml:space="preserve">Esimerkki 3.1296</w:t>
      </w:r>
    </w:p>
    <w:p>
      <w:r>
        <w:t xml:space="preserve">Minkä hallinnon tason tai valtion viraston tehtävänä on käsitellä rasismia?</w:t>
      </w:r>
    </w:p>
    <w:p>
      <w:r>
        <w:rPr>
          <w:b/>
        </w:rPr>
        <w:t xml:space="preserve">Tulos</w:t>
      </w:r>
    </w:p>
    <w:p>
      <w:r>
        <w:t xml:space="preserve">Henkilö</w:t>
      </w:r>
    </w:p>
    <w:p>
      <w:r>
        <w:rPr>
          <w:b/>
        </w:rPr>
        <w:t xml:space="preserve">Esimerkki 3.1297</w:t>
      </w:r>
    </w:p>
    <w:p>
      <w:r>
        <w:t xml:space="preserve">Mistä termi "86" on peräisin?</w:t>
      </w:r>
    </w:p>
    <w:p>
      <w:r>
        <w:rPr>
          <w:b/>
        </w:rPr>
        <w:t xml:space="preserve">Tulos</w:t>
      </w:r>
    </w:p>
    <w:p>
      <w:r>
        <w:t xml:space="preserve">Kuvaus</w:t>
      </w:r>
    </w:p>
    <w:p>
      <w:r>
        <w:rPr>
          <w:b/>
        </w:rPr>
        <w:t xml:space="preserve">Esimerkki 3.1298</w:t>
      </w:r>
    </w:p>
    <w:p>
      <w:r>
        <w:t xml:space="preserve">Mitä ovat amarettokeksit?</w:t>
      </w:r>
    </w:p>
    <w:p>
      <w:r>
        <w:rPr>
          <w:b/>
        </w:rPr>
        <w:t xml:space="preserve">Tulos</w:t>
      </w:r>
    </w:p>
    <w:p>
      <w:r>
        <w:t xml:space="preserve">Kuvaus</w:t>
      </w:r>
    </w:p>
    <w:p>
      <w:r>
        <w:rPr>
          <w:b/>
        </w:rPr>
        <w:t xml:space="preserve">Esimerkki 3.1299</w:t>
      </w:r>
    </w:p>
    <w:p>
      <w:r>
        <w:t xml:space="preserve">Mikä on havupuu?</w:t>
      </w:r>
    </w:p>
    <w:p>
      <w:r>
        <w:rPr>
          <w:b/>
        </w:rPr>
        <w:t xml:space="preserve">Tulos</w:t>
      </w:r>
    </w:p>
    <w:p>
      <w:r>
        <w:t xml:space="preserve">Kuvaus</w:t>
      </w:r>
    </w:p>
    <w:p>
      <w:r>
        <w:rPr>
          <w:b/>
        </w:rPr>
        <w:t xml:space="preserve">Esimerkki 3.1300</w:t>
      </w:r>
    </w:p>
    <w:p>
      <w:r>
        <w:t xml:space="preserve">Minkä maan kansleri Hitler oli ?</w:t>
      </w:r>
    </w:p>
    <w:p>
      <w:r>
        <w:rPr>
          <w:b/>
        </w:rPr>
        <w:t xml:space="preserve">Tulos</w:t>
      </w:r>
    </w:p>
    <w:p>
      <w:r>
        <w:t xml:space="preserve">Sijainti</w:t>
      </w:r>
    </w:p>
    <w:p>
      <w:r>
        <w:rPr>
          <w:b/>
        </w:rPr>
        <w:t xml:space="preserve">Esimerkki 3.1301</w:t>
      </w:r>
    </w:p>
    <w:p>
      <w:r>
        <w:t xml:space="preserve">Mistä virrestä John Steinbeck sai otsikon The Grapes of Wrath ?</w:t>
      </w:r>
    </w:p>
    <w:p>
      <w:r>
        <w:rPr>
          <w:b/>
        </w:rPr>
        <w:t xml:space="preserve">Tulos</w:t>
      </w:r>
    </w:p>
    <w:p>
      <w:r>
        <w:t xml:space="preserve">Yksikkö</w:t>
      </w:r>
    </w:p>
    <w:p>
      <w:r>
        <w:rPr>
          <w:b/>
        </w:rPr>
        <w:t xml:space="preserve">Esimerkki 3.1302</w:t>
      </w:r>
    </w:p>
    <w:p>
      <w:r>
        <w:t xml:space="preserve">Miten LSD vaikuttaa aivoihin ?</w:t>
      </w:r>
    </w:p>
    <w:p>
      <w:r>
        <w:rPr>
          <w:b/>
        </w:rPr>
        <w:t xml:space="preserve">Tulos</w:t>
      </w:r>
    </w:p>
    <w:p>
      <w:r>
        <w:t xml:space="preserve">Kuvaus</w:t>
      </w:r>
    </w:p>
    <w:p>
      <w:r>
        <w:rPr>
          <w:b/>
        </w:rPr>
        <w:t xml:space="preserve">Esimerkki 3.1303</w:t>
      </w:r>
    </w:p>
    <w:p>
      <w:r>
        <w:t xml:space="preserve">Mitä eroa on hedelmillä ja vihanneksilla?</w:t>
      </w:r>
    </w:p>
    <w:p>
      <w:r>
        <w:rPr>
          <w:b/>
        </w:rPr>
        <w:t xml:space="preserve">Tulos</w:t>
      </w:r>
    </w:p>
    <w:p>
      <w:r>
        <w:t xml:space="preserve">Kuvaus</w:t>
      </w:r>
    </w:p>
    <w:p>
      <w:r>
        <w:rPr>
          <w:b/>
        </w:rPr>
        <w:t xml:space="preserve">Esimerkki 3.1304</w:t>
      </w:r>
    </w:p>
    <w:p>
      <w:r>
        <w:t xml:space="preserve">Mikä on hassun kitin keksijän nimi?</w:t>
      </w:r>
    </w:p>
    <w:p>
      <w:r>
        <w:rPr>
          <w:b/>
        </w:rPr>
        <w:t xml:space="preserve">Tulos</w:t>
      </w:r>
    </w:p>
    <w:p>
      <w:r>
        <w:t xml:space="preserve">Henkilö</w:t>
      </w:r>
    </w:p>
    <w:p>
      <w:r>
        <w:rPr>
          <w:b/>
        </w:rPr>
        <w:t xml:space="preserve">Esimerkki 3.1305</w:t>
      </w:r>
    </w:p>
    <w:p>
      <w:r>
        <w:t xml:space="preserve">Mitä Šostakovitš kirjoitti Rostropovitšille ?</w:t>
      </w:r>
    </w:p>
    <w:p>
      <w:r>
        <w:rPr>
          <w:b/>
        </w:rPr>
        <w:t xml:space="preserve">Tulos</w:t>
      </w:r>
    </w:p>
    <w:p>
      <w:r>
        <w:t xml:space="preserve">Yksikkö</w:t>
      </w:r>
    </w:p>
    <w:p>
      <w:r>
        <w:rPr>
          <w:b/>
        </w:rPr>
        <w:t xml:space="preserve">Esimerkki 3.1306</w:t>
      </w:r>
    </w:p>
    <w:p>
      <w:r>
        <w:t xml:space="preserve">Miksi joillakin ihmisillä on kaksi eriväristä silmää ?</w:t>
      </w:r>
    </w:p>
    <w:p>
      <w:r>
        <w:rPr>
          <w:b/>
        </w:rPr>
        <w:t xml:space="preserve">Tulos</w:t>
      </w:r>
    </w:p>
    <w:p>
      <w:r>
        <w:t xml:space="preserve">Kuvaus</w:t>
      </w:r>
    </w:p>
    <w:p>
      <w:r>
        <w:rPr>
          <w:b/>
        </w:rPr>
        <w:t xml:space="preserve">Esimerkki 3.1307</w:t>
      </w:r>
    </w:p>
    <w:p>
      <w:r>
        <w:t xml:space="preserve">Toisen maailmansodan jälkeiset oikeudenkäynnit tunnetaan nimellä mikä ?</w:t>
      </w:r>
    </w:p>
    <w:p>
      <w:r>
        <w:rPr>
          <w:b/>
        </w:rPr>
        <w:t xml:space="preserve">Tulos</w:t>
      </w:r>
    </w:p>
    <w:p>
      <w:r>
        <w:t xml:space="preserve">Yksikkö</w:t>
      </w:r>
    </w:p>
    <w:p>
      <w:r>
        <w:rPr>
          <w:b/>
        </w:rPr>
        <w:t xml:space="preserve">Esimerkki 3.1308</w:t>
      </w:r>
    </w:p>
    <w:p>
      <w:r>
        <w:t xml:space="preserve">Miten hiilidioksidi poistetaan maakaasusta?</w:t>
      </w:r>
    </w:p>
    <w:p>
      <w:r>
        <w:rPr>
          <w:b/>
        </w:rPr>
        <w:t xml:space="preserve">Tulos</w:t>
      </w:r>
    </w:p>
    <w:p>
      <w:r>
        <w:t xml:space="preserve">Kuvaus</w:t>
      </w:r>
    </w:p>
    <w:p>
      <w:r>
        <w:rPr>
          <w:b/>
        </w:rPr>
        <w:t xml:space="preserve">Esimerkki 3.1309</w:t>
      </w:r>
    </w:p>
    <w:p>
      <w:r>
        <w:t xml:space="preserve">Kuinka monta lasta Kinks-yhtyeen Ray Daviesilla on ?</w:t>
      </w:r>
    </w:p>
    <w:p>
      <w:r>
        <w:rPr>
          <w:b/>
        </w:rPr>
        <w:t xml:space="preserve">Tulos</w:t>
      </w:r>
    </w:p>
    <w:p>
      <w:r>
        <w:t xml:space="preserve">Määrä</w:t>
      </w:r>
    </w:p>
    <w:p>
      <w:r>
        <w:rPr>
          <w:b/>
        </w:rPr>
        <w:t xml:space="preserve">Esimerkki 3.1310</w:t>
      </w:r>
    </w:p>
    <w:p>
      <w:r>
        <w:t xml:space="preserve">Mikä on täiden pelko?</w:t>
      </w:r>
    </w:p>
    <w:p>
      <w:r>
        <w:rPr>
          <w:b/>
        </w:rPr>
        <w:t xml:space="preserve">Tulos</w:t>
      </w:r>
    </w:p>
    <w:p>
      <w:r>
        <w:t xml:space="preserve">Yksikkö</w:t>
      </w:r>
    </w:p>
    <w:p>
      <w:r>
        <w:rPr>
          <w:b/>
        </w:rPr>
        <w:t xml:space="preserve">Esimerkki 3.1311</w:t>
      </w:r>
    </w:p>
    <w:p>
      <w:r>
        <w:t xml:space="preserve">Mikä on Nathan Hamillin rooli uudessa Star Wars -esikuvassa?</w:t>
      </w:r>
    </w:p>
    <w:p>
      <w:r>
        <w:rPr>
          <w:b/>
        </w:rPr>
        <w:t xml:space="preserve">Tulos</w:t>
      </w:r>
    </w:p>
    <w:p>
      <w:r>
        <w:t xml:space="preserve">Henkilö</w:t>
      </w:r>
    </w:p>
    <w:p>
      <w:r>
        <w:rPr>
          <w:b/>
        </w:rPr>
        <w:t xml:space="preserve">Esimerkki 3.1312</w:t>
      </w:r>
    </w:p>
    <w:p>
      <w:r>
        <w:t xml:space="preserve">Kuinka monta jaardia on 1 mailissa?</w:t>
      </w:r>
    </w:p>
    <w:p>
      <w:r>
        <w:rPr>
          <w:b/>
        </w:rPr>
        <w:t xml:space="preserve">Tulos</w:t>
      </w:r>
    </w:p>
    <w:p>
      <w:r>
        <w:t xml:space="preserve">Määrä</w:t>
      </w:r>
    </w:p>
    <w:p>
      <w:r>
        <w:rPr>
          <w:b/>
        </w:rPr>
        <w:t xml:space="preserve">Esimerkki 3.1313</w:t>
      </w:r>
    </w:p>
    <w:p>
      <w:r>
        <w:t xml:space="preserve">Kuinka kaukana Jaroslavl on Moskovasta?</w:t>
      </w:r>
    </w:p>
    <w:p>
      <w:r>
        <w:rPr>
          <w:b/>
        </w:rPr>
        <w:t xml:space="preserve">Tulos</w:t>
      </w:r>
    </w:p>
    <w:p>
      <w:r>
        <w:t xml:space="preserve">Määrä</w:t>
      </w:r>
    </w:p>
    <w:p>
      <w:r>
        <w:rPr>
          <w:b/>
        </w:rPr>
        <w:t xml:space="preserve">Esimerkki 3.1314</w:t>
      </w:r>
    </w:p>
    <w:p>
      <w:r>
        <w:t xml:space="preserve">Missä on Sinn Feinin päämaja?</w:t>
      </w:r>
    </w:p>
    <w:p>
      <w:r>
        <w:rPr>
          <w:b/>
        </w:rPr>
        <w:t xml:space="preserve">Tulos</w:t>
      </w:r>
    </w:p>
    <w:p>
      <w:r>
        <w:t xml:space="preserve">Sijainti</w:t>
      </w:r>
    </w:p>
    <w:p>
      <w:r>
        <w:rPr>
          <w:b/>
        </w:rPr>
        <w:t xml:space="preserve">Esimerkki 3.1315</w:t>
      </w:r>
    </w:p>
    <w:p>
      <w:r>
        <w:t xml:space="preserve">Mitä kahta maata yhdistää Brennerin sola?</w:t>
      </w:r>
    </w:p>
    <w:p>
      <w:r>
        <w:rPr>
          <w:b/>
        </w:rPr>
        <w:t xml:space="preserve">Tulos</w:t>
      </w:r>
    </w:p>
    <w:p>
      <w:r>
        <w:t xml:space="preserve">Sijainti</w:t>
      </w:r>
    </w:p>
    <w:p>
      <w:r>
        <w:rPr>
          <w:b/>
        </w:rPr>
        <w:t xml:space="preserve">Esimerkki 3.1316</w:t>
      </w:r>
    </w:p>
    <w:p>
      <w:r>
        <w:t xml:space="preserve">Kuka teki Venturan piirikunnan historian suurimman kokaiinitakavarikon?</w:t>
      </w:r>
    </w:p>
    <w:p>
      <w:r>
        <w:rPr>
          <w:b/>
        </w:rPr>
        <w:t xml:space="preserve">Tulos</w:t>
      </w:r>
    </w:p>
    <w:p>
      <w:r>
        <w:t xml:space="preserve">Henkilö</w:t>
      </w:r>
    </w:p>
    <w:p>
      <w:r>
        <w:rPr>
          <w:b/>
        </w:rPr>
        <w:t xml:space="preserve">Esimerkki 3.1317</w:t>
      </w:r>
    </w:p>
    <w:p>
      <w:r>
        <w:t xml:space="preserve">Mikä on C-ohjelmointikieli?</w:t>
      </w:r>
    </w:p>
    <w:p>
      <w:r>
        <w:rPr>
          <w:b/>
        </w:rPr>
        <w:t xml:space="preserve">Tulos</w:t>
      </w:r>
    </w:p>
    <w:p>
      <w:r>
        <w:t xml:space="preserve">Kuvaus</w:t>
      </w:r>
    </w:p>
    <w:p>
      <w:r>
        <w:rPr>
          <w:b/>
        </w:rPr>
        <w:t xml:space="preserve">Esimerkki 3.1318</w:t>
      </w:r>
    </w:p>
    <w:p>
      <w:r>
        <w:t xml:space="preserve">Mitä tarkoittaa "c" yhtälössä E=mc2 ?</w:t>
      </w:r>
    </w:p>
    <w:p>
      <w:r>
        <w:rPr>
          <w:b/>
        </w:rPr>
        <w:t xml:space="preserve">Tulos</w:t>
      </w:r>
    </w:p>
    <w:p>
      <w:r>
        <w:t xml:space="preserve">Lyhenne</w:t>
      </w:r>
    </w:p>
    <w:p>
      <w:r>
        <w:rPr>
          <w:b/>
        </w:rPr>
        <w:t xml:space="preserve">Esimerkki 3.1319</w:t>
      </w:r>
    </w:p>
    <w:p>
      <w:r>
        <w:t xml:space="preserve">Mitkä ovat raskauden mahdollisuudet, jos penis ei tunkeudu emättimeen ?</w:t>
      </w:r>
    </w:p>
    <w:p>
      <w:r>
        <w:rPr>
          <w:b/>
        </w:rPr>
        <w:t xml:space="preserve">Tulos</w:t>
      </w:r>
    </w:p>
    <w:p>
      <w:r>
        <w:t xml:space="preserve">Määrä</w:t>
      </w:r>
    </w:p>
    <w:p>
      <w:r>
        <w:rPr>
          <w:b/>
        </w:rPr>
        <w:t xml:space="preserve">Esimerkki 3.1320</w:t>
      </w:r>
    </w:p>
    <w:p>
      <w:r>
        <w:t xml:space="preserve">Minä vuonna Uusi-Seelanti jätettiin ANZUS-liiton ulkopuolelle?</w:t>
      </w:r>
    </w:p>
    <w:p>
      <w:r>
        <w:rPr>
          <w:b/>
        </w:rPr>
        <w:t xml:space="preserve">Tulos</w:t>
      </w:r>
    </w:p>
    <w:p>
      <w:r>
        <w:t xml:space="preserve">Määrä</w:t>
      </w:r>
    </w:p>
    <w:p>
      <w:r>
        <w:rPr>
          <w:b/>
        </w:rPr>
        <w:t xml:space="preserve">Esimerkki 3.1321</w:t>
      </w:r>
    </w:p>
    <w:p>
      <w:r>
        <w:t xml:space="preserve">Mikä on Massachusettsin yliopiston opiskelijakunnan koko Amherstissa ?</w:t>
      </w:r>
    </w:p>
    <w:p>
      <w:r>
        <w:rPr>
          <w:b/>
        </w:rPr>
        <w:t xml:space="preserve">Tulos</w:t>
      </w:r>
    </w:p>
    <w:p>
      <w:r>
        <w:t xml:space="preserve">Määrä</w:t>
      </w:r>
    </w:p>
    <w:p>
      <w:r>
        <w:rPr>
          <w:b/>
        </w:rPr>
        <w:t xml:space="preserve">Esimerkki 3.1322</w:t>
      </w:r>
    </w:p>
    <w:p>
      <w:r>
        <w:t xml:space="preserve">Millä 1800-luvun kirjailijalla oli Sunnyside-niminen kartano Hudsonin varrella?</w:t>
      </w:r>
    </w:p>
    <w:p>
      <w:r>
        <w:rPr>
          <w:b/>
        </w:rPr>
        <w:t xml:space="preserve">Tulos</w:t>
      </w:r>
    </w:p>
    <w:p>
      <w:r>
        <w:t xml:space="preserve">Henkilö</w:t>
      </w:r>
    </w:p>
    <w:p>
      <w:r>
        <w:rPr>
          <w:b/>
        </w:rPr>
        <w:t xml:space="preserve">Esimerkki 3.1323</w:t>
      </w:r>
    </w:p>
    <w:p>
      <w:r>
        <w:t xml:space="preserve">Mitä tuhotaan 1. Mooseksen kirjan 19:24 kohdassa?</w:t>
      </w:r>
    </w:p>
    <w:p>
      <w:r>
        <w:rPr>
          <w:b/>
        </w:rPr>
        <w:t xml:space="preserve">Tulos</w:t>
      </w:r>
    </w:p>
    <w:p>
      <w:r>
        <w:t xml:space="preserve">Yksikkö</w:t>
      </w:r>
    </w:p>
    <w:p>
      <w:r>
        <w:rPr>
          <w:b/>
        </w:rPr>
        <w:t xml:space="preserve">Esimerkki 3.1324</w:t>
      </w:r>
    </w:p>
    <w:p>
      <w:r>
        <w:t xml:space="preserve">Minkä tv-komediennen hahmoihin kuuluvat entinen filmitähti Nora Desmond , sihteeri Mrs. Wiggins ja kotiäiti Eunice ?</w:t>
      </w:r>
    </w:p>
    <w:p>
      <w:r>
        <w:rPr>
          <w:b/>
        </w:rPr>
        <w:t xml:space="preserve">Tulos</w:t>
      </w:r>
    </w:p>
    <w:p>
      <w:r>
        <w:t xml:space="preserve">Henkilö</w:t>
      </w:r>
    </w:p>
    <w:p>
      <w:r>
        <w:rPr>
          <w:b/>
        </w:rPr>
        <w:t xml:space="preserve">Esimerkki 3.1325</w:t>
      </w:r>
    </w:p>
    <w:p>
      <w:r>
        <w:t xml:space="preserve">Kuinka monta kulleroa uroksella on ?</w:t>
      </w:r>
    </w:p>
    <w:p>
      <w:r>
        <w:rPr>
          <w:b/>
        </w:rPr>
        <w:t xml:space="preserve">Tulos</w:t>
      </w:r>
    </w:p>
    <w:p>
      <w:r>
        <w:t xml:space="preserve">Määrä</w:t>
      </w:r>
    </w:p>
    <w:p>
      <w:r>
        <w:rPr>
          <w:b/>
        </w:rPr>
        <w:t xml:space="preserve">Esimerkki 3.1326</w:t>
      </w:r>
    </w:p>
    <w:p>
      <w:r>
        <w:t xml:space="preserve">Mikä on yhden artistin tai yhtyeen eniten myydyt albumit?</w:t>
      </w:r>
    </w:p>
    <w:p>
      <w:r>
        <w:rPr>
          <w:b/>
        </w:rPr>
        <w:t xml:space="preserve">Tulos</w:t>
      </w:r>
    </w:p>
    <w:p>
      <w:r>
        <w:t xml:space="preserve">Yksikkö</w:t>
      </w:r>
    </w:p>
    <w:p>
      <w:r>
        <w:rPr>
          <w:b/>
        </w:rPr>
        <w:t xml:space="preserve">Esimerkki 3.1327</w:t>
      </w:r>
    </w:p>
    <w:p>
      <w:r>
        <w:t xml:space="preserve">Mitkä ovat mendeleviumin kemialliset ominaisuudet?</w:t>
      </w:r>
    </w:p>
    <w:p>
      <w:r>
        <w:rPr>
          <w:b/>
        </w:rPr>
        <w:t xml:space="preserve">Tulos</w:t>
      </w:r>
    </w:p>
    <w:p>
      <w:r>
        <w:t xml:space="preserve">Kuvaus</w:t>
      </w:r>
    </w:p>
    <w:p>
      <w:r>
        <w:rPr>
          <w:b/>
        </w:rPr>
        <w:t xml:space="preserve">Esimerkki 3.1328</w:t>
      </w:r>
    </w:p>
    <w:p>
      <w:r>
        <w:t xml:space="preserve">Mikä 12 tunnin flunssalääke käyttää mainoksissaan kaavaa "6 , 6 , 12"?</w:t>
      </w:r>
    </w:p>
    <w:p>
      <w:r>
        <w:rPr>
          <w:b/>
        </w:rPr>
        <w:t xml:space="preserve">Tulos</w:t>
      </w:r>
    </w:p>
    <w:p>
      <w:r>
        <w:t xml:space="preserve">Yksikkö</w:t>
      </w:r>
    </w:p>
    <w:p>
      <w:r>
        <w:rPr>
          <w:b/>
        </w:rPr>
        <w:t xml:space="preserve">Esimerkki 3.1329</w:t>
      </w:r>
    </w:p>
    <w:p>
      <w:r>
        <w:t xml:space="preserve">Kuka sanoi: "Voittajalta ei koskaan kysytä, kertoiko hän totuuden"?</w:t>
      </w:r>
    </w:p>
    <w:p>
      <w:r>
        <w:rPr>
          <w:b/>
        </w:rPr>
        <w:t xml:space="preserve">Tulos</w:t>
      </w:r>
    </w:p>
    <w:p>
      <w:r>
        <w:t xml:space="preserve">Henkilö</w:t>
      </w:r>
    </w:p>
    <w:p>
      <w:r>
        <w:rPr>
          <w:b/>
        </w:rPr>
        <w:t xml:space="preserve">Esimerkki 3.1330</w:t>
      </w:r>
    </w:p>
    <w:p>
      <w:r>
        <w:t xml:space="preserve">Miksi japanilaiset kutsuvat Japania?</w:t>
      </w:r>
    </w:p>
    <w:p>
      <w:r>
        <w:rPr>
          <w:b/>
        </w:rPr>
        <w:t xml:space="preserve">Tulos</w:t>
      </w:r>
    </w:p>
    <w:p>
      <w:r>
        <w:t xml:space="preserve">Yksikkö</w:t>
      </w:r>
    </w:p>
    <w:p>
      <w:r>
        <w:rPr>
          <w:b/>
        </w:rPr>
        <w:t xml:space="preserve">Esimerkki 3.1331</w:t>
      </w:r>
    </w:p>
    <w:p>
      <w:r>
        <w:t xml:space="preserve">Kuka presidentti lähti lenkkipoluille parantaakseen urheilullista imagoaan ja , urheilijanumerolla 39, melkein romahti maantiejuoksun aikana?</w:t>
      </w:r>
    </w:p>
    <w:p>
      <w:r>
        <w:rPr>
          <w:b/>
        </w:rPr>
        <w:t xml:space="preserve">Tulos</w:t>
      </w:r>
    </w:p>
    <w:p>
      <w:r>
        <w:t xml:space="preserve">Henkilö</w:t>
      </w:r>
    </w:p>
    <w:p>
      <w:r>
        <w:rPr>
          <w:b/>
        </w:rPr>
        <w:t xml:space="preserve">Esimerkki 3.1332</w:t>
      </w:r>
    </w:p>
    <w:p>
      <w:r>
        <w:t xml:space="preserve">Milloin Dow saavutti ensimmäisen kerran ?</w:t>
      </w:r>
    </w:p>
    <w:p>
      <w:r>
        <w:rPr>
          <w:b/>
        </w:rPr>
        <w:t xml:space="preserve">Tulos</w:t>
      </w:r>
    </w:p>
    <w:p>
      <w:r>
        <w:t xml:space="preserve">Määrä</w:t>
      </w:r>
    </w:p>
    <w:p>
      <w:r>
        <w:rPr>
          <w:b/>
        </w:rPr>
        <w:t xml:space="preserve">Esimerkki 3.1333</w:t>
      </w:r>
    </w:p>
    <w:p>
      <w:r>
        <w:t xml:space="preserve">Mistä sana Ozymandias on peräisin?</w:t>
      </w:r>
    </w:p>
    <w:p>
      <w:r>
        <w:rPr>
          <w:b/>
        </w:rPr>
        <w:t xml:space="preserve">Tulos</w:t>
      </w:r>
    </w:p>
    <w:p>
      <w:r>
        <w:t xml:space="preserve">Kuvaus</w:t>
      </w:r>
    </w:p>
    <w:p>
      <w:r>
        <w:rPr>
          <w:b/>
        </w:rPr>
        <w:t xml:space="preserve">Esimerkki 3.1334</w:t>
      </w:r>
    </w:p>
    <w:p>
      <w:r>
        <w:t xml:space="preserve">Nimeä ensimmäinen avaruudessa lentänyt yksityishenkilö .</w:t>
      </w:r>
    </w:p>
    <w:p>
      <w:r>
        <w:rPr>
          <w:b/>
        </w:rPr>
        <w:t xml:space="preserve">Tulos</w:t>
      </w:r>
    </w:p>
    <w:p>
      <w:r>
        <w:t xml:space="preserve">Henkilö</w:t>
      </w:r>
    </w:p>
    <w:p>
      <w:r>
        <w:rPr>
          <w:b/>
        </w:rPr>
        <w:t xml:space="preserve">Esimerkki 3.1335</w:t>
      </w:r>
    </w:p>
    <w:p>
      <w:r>
        <w:t xml:space="preserve">Mikä on Jeesuksen merkitys?</w:t>
      </w:r>
    </w:p>
    <w:p>
      <w:r>
        <w:rPr>
          <w:b/>
        </w:rPr>
        <w:t xml:space="preserve">Tulos</w:t>
      </w:r>
    </w:p>
    <w:p>
      <w:r>
        <w:t xml:space="preserve">Kuvaus</w:t>
      </w:r>
    </w:p>
    <w:p>
      <w:r>
        <w:rPr>
          <w:b/>
        </w:rPr>
        <w:t xml:space="preserve">Esimerkki 3.1336</w:t>
      </w:r>
    </w:p>
    <w:p>
      <w:r>
        <w:t xml:space="preserve">Mikä vuoden 1950 elokuva voitti seitsemän Oscaria , mukaan lukien paras elokuva ?</w:t>
      </w:r>
    </w:p>
    <w:p>
      <w:r>
        <w:rPr>
          <w:b/>
        </w:rPr>
        <w:t xml:space="preserve">Tulos</w:t>
      </w:r>
    </w:p>
    <w:p>
      <w:r>
        <w:t xml:space="preserve">Yksikkö</w:t>
      </w:r>
    </w:p>
    <w:p>
      <w:r>
        <w:rPr>
          <w:b/>
        </w:rPr>
        <w:t xml:space="preserve">Esimerkki 3.1337</w:t>
      </w:r>
    </w:p>
    <w:p>
      <w:r>
        <w:t xml:space="preserve">Mitkä ovat vinkkejä takan sytyttämiseen?</w:t>
      </w:r>
    </w:p>
    <w:p>
      <w:r>
        <w:rPr>
          <w:b/>
        </w:rPr>
        <w:t xml:space="preserve">Tulos</w:t>
      </w:r>
    </w:p>
    <w:p>
      <w:r>
        <w:t xml:space="preserve">Yksikkö</w:t>
      </w:r>
    </w:p>
    <w:p>
      <w:r>
        <w:rPr>
          <w:b/>
        </w:rPr>
        <w:t xml:space="preserve">Esimerkki 3.1338</w:t>
      </w:r>
    </w:p>
    <w:p>
      <w:r>
        <w:t xml:space="preserve">Missä maissa on eniten metsää?</w:t>
      </w:r>
    </w:p>
    <w:p>
      <w:r>
        <w:rPr>
          <w:b/>
        </w:rPr>
        <w:t xml:space="preserve">Tulos</w:t>
      </w:r>
    </w:p>
    <w:p>
      <w:r>
        <w:t xml:space="preserve">Sijainti</w:t>
      </w:r>
    </w:p>
    <w:p>
      <w:r>
        <w:rPr>
          <w:b/>
        </w:rPr>
        <w:t xml:space="preserve">Esimerkki 3.1339</w:t>
      </w:r>
    </w:p>
    <w:p>
      <w:r>
        <w:t xml:space="preserve">Mikä on narkolepsia?</w:t>
      </w:r>
    </w:p>
    <w:p>
      <w:r>
        <w:rPr>
          <w:b/>
        </w:rPr>
        <w:t xml:space="preserve">Tulos</w:t>
      </w:r>
    </w:p>
    <w:p>
      <w:r>
        <w:t xml:space="preserve">Kuvaus</w:t>
      </w:r>
    </w:p>
    <w:p>
      <w:r>
        <w:rPr>
          <w:b/>
        </w:rPr>
        <w:t xml:space="preserve">Esimerkki 3.1340</w:t>
      </w:r>
    </w:p>
    <w:p>
      <w:r>
        <w:t xml:space="preserve">Mikä on torakoiden pelko ?</w:t>
      </w:r>
    </w:p>
    <w:p>
      <w:r>
        <w:rPr>
          <w:b/>
        </w:rPr>
        <w:t xml:space="preserve">Tulos</w:t>
      </w:r>
    </w:p>
    <w:p>
      <w:r>
        <w:t xml:space="preserve">Yksikkö</w:t>
      </w:r>
    </w:p>
    <w:p>
      <w:r>
        <w:rPr>
          <w:b/>
        </w:rPr>
        <w:t xml:space="preserve">Esimerkki 3.1341</w:t>
      </w:r>
    </w:p>
    <w:p>
      <w:r>
        <w:t xml:space="preserve">Kuinka paljon tuberkuloosin hoitoon tarkoitetut lääkkeet maksavat?</w:t>
      </w:r>
    </w:p>
    <w:p>
      <w:r>
        <w:rPr>
          <w:b/>
        </w:rPr>
        <w:t xml:space="preserve">Tulos</w:t>
      </w:r>
    </w:p>
    <w:p>
      <w:r>
        <w:t xml:space="preserve">Määrä</w:t>
      </w:r>
    </w:p>
    <w:p>
      <w:r>
        <w:rPr>
          <w:b/>
        </w:rPr>
        <w:t xml:space="preserve">Esimerkki 3.1342</w:t>
      </w:r>
    </w:p>
    <w:p>
      <w:r>
        <w:t xml:space="preserve">Milloin Spielberg ohjasi leuanvedon?</w:t>
      </w:r>
    </w:p>
    <w:p>
      <w:r>
        <w:rPr>
          <w:b/>
        </w:rPr>
        <w:t xml:space="preserve">Tulos</w:t>
      </w:r>
    </w:p>
    <w:p>
      <w:r>
        <w:t xml:space="preserve">Määrä</w:t>
      </w:r>
    </w:p>
    <w:p>
      <w:r>
        <w:rPr>
          <w:b/>
        </w:rPr>
        <w:t xml:space="preserve">Esimerkki 3.1343</w:t>
      </w:r>
    </w:p>
    <w:p>
      <w:r>
        <w:t xml:space="preserve">Mikä on Peloponnesoksen liitto?</w:t>
      </w:r>
    </w:p>
    <w:p>
      <w:r>
        <w:rPr>
          <w:b/>
        </w:rPr>
        <w:t xml:space="preserve">Tulos</w:t>
      </w:r>
    </w:p>
    <w:p>
      <w:r>
        <w:t xml:space="preserve">Kuvaus</w:t>
      </w:r>
    </w:p>
    <w:p>
      <w:r>
        <w:rPr>
          <w:b/>
        </w:rPr>
        <w:t xml:space="preserve">Esimerkki 3.1344</w:t>
      </w:r>
    </w:p>
    <w:p>
      <w:r>
        <w:t xml:space="preserve">Milloin polttomoottori kehitettiin ?</w:t>
      </w:r>
    </w:p>
    <w:p>
      <w:r>
        <w:rPr>
          <w:b/>
        </w:rPr>
        <w:t xml:space="preserve">Tulos</w:t>
      </w:r>
    </w:p>
    <w:p>
      <w:r>
        <w:t xml:space="preserve">Määrä</w:t>
      </w:r>
    </w:p>
    <w:p>
      <w:r>
        <w:rPr>
          <w:b/>
        </w:rPr>
        <w:t xml:space="preserve">Esimerkki 3.1345</w:t>
      </w:r>
    </w:p>
    <w:p>
      <w:r>
        <w:t xml:space="preserve">Kuka kirjoitti NN DT NNP NNP NNP '' ?</w:t>
      </w:r>
    </w:p>
    <w:p>
      <w:r>
        <w:rPr>
          <w:b/>
        </w:rPr>
        <w:t xml:space="preserve">Tulos</w:t>
      </w:r>
    </w:p>
    <w:p>
      <w:r>
        <w:t xml:space="preserve">Henkilö</w:t>
      </w:r>
    </w:p>
    <w:p>
      <w:r>
        <w:rPr>
          <w:b/>
        </w:rPr>
        <w:t xml:space="preserve">Esimerkki 3.1346</w:t>
      </w:r>
    </w:p>
    <w:p>
      <w:r>
        <w:t xml:space="preserve">Kuinka monta merkkiä kiinalaisissa aakkosissa on?</w:t>
      </w:r>
    </w:p>
    <w:p>
      <w:r>
        <w:rPr>
          <w:b/>
        </w:rPr>
        <w:t xml:space="preserve">Tulos</w:t>
      </w:r>
    </w:p>
    <w:p>
      <w:r>
        <w:t xml:space="preserve">Määrä</w:t>
      </w:r>
    </w:p>
    <w:p>
      <w:r>
        <w:rPr>
          <w:b/>
        </w:rPr>
        <w:t xml:space="preserve">Esimerkki 3.1347</w:t>
      </w:r>
    </w:p>
    <w:p>
      <w:r>
        <w:t xml:space="preserve">Kuka on vuokra-autojen supertähti ?</w:t>
      </w:r>
    </w:p>
    <w:p>
      <w:r>
        <w:rPr>
          <w:b/>
        </w:rPr>
        <w:t xml:space="preserve">Tulos</w:t>
      </w:r>
    </w:p>
    <w:p>
      <w:r>
        <w:t xml:space="preserve">Henkilö</w:t>
      </w:r>
    </w:p>
    <w:p>
      <w:r>
        <w:rPr>
          <w:b/>
        </w:rPr>
        <w:t xml:space="preserve">Esimerkki 3.1348</w:t>
      </w:r>
    </w:p>
    <w:p>
      <w:r>
        <w:t xml:space="preserve">Miten kasvit tekevät ruokaa?</w:t>
      </w:r>
    </w:p>
    <w:p>
      <w:r>
        <w:rPr>
          <w:b/>
        </w:rPr>
        <w:t xml:space="preserve">Tulos</w:t>
      </w:r>
    </w:p>
    <w:p>
      <w:r>
        <w:t xml:space="preserve">Kuvaus</w:t>
      </w:r>
    </w:p>
    <w:p>
      <w:r>
        <w:rPr>
          <w:b/>
        </w:rPr>
        <w:t xml:space="preserve">Esimerkki 3.1349</w:t>
      </w:r>
    </w:p>
    <w:p>
      <w:r>
        <w:t xml:space="preserve">Mikä on Bernoullin periaate?</w:t>
      </w:r>
    </w:p>
    <w:p>
      <w:r>
        <w:rPr>
          <w:b/>
        </w:rPr>
        <w:t xml:space="preserve">Tulos</w:t>
      </w:r>
    </w:p>
    <w:p>
      <w:r>
        <w:t xml:space="preserve">Kuvaus</w:t>
      </w:r>
    </w:p>
    <w:p>
      <w:r>
        <w:rPr>
          <w:b/>
        </w:rPr>
        <w:t xml:space="preserve">Esimerkki 3.1350</w:t>
      </w:r>
    </w:p>
    <w:p>
      <w:r>
        <w:t xml:space="preserve">Sankarittaren nimi elokuvassa `` Scruples '' ?</w:t>
      </w:r>
    </w:p>
    <w:p>
      <w:r>
        <w:rPr>
          <w:b/>
        </w:rPr>
        <w:t xml:space="preserve">Tulos</w:t>
      </w:r>
    </w:p>
    <w:p>
      <w:r>
        <w:t xml:space="preserve">Henkilö</w:t>
      </w:r>
    </w:p>
    <w:p>
      <w:r>
        <w:rPr>
          <w:b/>
        </w:rPr>
        <w:t xml:space="preserve">Esimerkki 3.1351</w:t>
      </w:r>
    </w:p>
    <w:p>
      <w:r>
        <w:t xml:space="preserve">Kuka on John Macarthur , 1767-1834 ?</w:t>
      </w:r>
    </w:p>
    <w:p>
      <w:r>
        <w:rPr>
          <w:b/>
        </w:rPr>
        <w:t xml:space="preserve">Tulos</w:t>
      </w:r>
    </w:p>
    <w:p>
      <w:r>
        <w:t xml:space="preserve">Henkilö</w:t>
      </w:r>
    </w:p>
    <w:p>
      <w:r>
        <w:rPr>
          <w:b/>
        </w:rPr>
        <w:t xml:space="preserve">Esimerkki 3.1352</w:t>
      </w:r>
    </w:p>
    <w:p>
      <w:r>
        <w:t xml:space="preserve">Kuka keksi meikin?</w:t>
      </w:r>
    </w:p>
    <w:p>
      <w:r>
        <w:rPr>
          <w:b/>
        </w:rPr>
        <w:t xml:space="preserve">Tulos</w:t>
      </w:r>
    </w:p>
    <w:p>
      <w:r>
        <w:t xml:space="preserve">Henkilö</w:t>
      </w:r>
    </w:p>
    <w:p>
      <w:r>
        <w:rPr>
          <w:b/>
        </w:rPr>
        <w:t xml:space="preserve">Esimerkki 3.1353</w:t>
      </w:r>
    </w:p>
    <w:p>
      <w:r>
        <w:t xml:space="preserve">Kuinka monta tavua on teratavussa ?</w:t>
      </w:r>
    </w:p>
    <w:p>
      <w:r>
        <w:rPr>
          <w:b/>
        </w:rPr>
        <w:t xml:space="preserve">Tulos</w:t>
      </w:r>
    </w:p>
    <w:p>
      <w:r>
        <w:t xml:space="preserve">Määrä</w:t>
      </w:r>
    </w:p>
    <w:p>
      <w:r>
        <w:rPr>
          <w:b/>
        </w:rPr>
        <w:t xml:space="preserve">Esimerkki 3.1354</w:t>
      </w:r>
    </w:p>
    <w:p>
      <w:r>
        <w:t xml:space="preserve">Mikä Coloradon kaupunki omistaa oman jäätikön?</w:t>
      </w:r>
    </w:p>
    <w:p>
      <w:r>
        <w:rPr>
          <w:b/>
        </w:rPr>
        <w:t xml:space="preserve">Tulos</w:t>
      </w:r>
    </w:p>
    <w:p>
      <w:r>
        <w:t xml:space="preserve">Sijainti</w:t>
      </w:r>
    </w:p>
    <w:p>
      <w:r>
        <w:rPr>
          <w:b/>
        </w:rPr>
        <w:t xml:space="preserve">Esimerkki 3.1355</w:t>
      </w:r>
    </w:p>
    <w:p>
      <w:r>
        <w:t xml:space="preserve">Minkälaisessa limuviinassa on eniten kofeiinia ?</w:t>
      </w:r>
    </w:p>
    <w:p>
      <w:r>
        <w:rPr>
          <w:b/>
        </w:rPr>
        <w:t xml:space="preserve">Tulos</w:t>
      </w:r>
    </w:p>
    <w:p>
      <w:r>
        <w:t xml:space="preserve">Yksikkö</w:t>
      </w:r>
    </w:p>
    <w:p>
      <w:r>
        <w:rPr>
          <w:b/>
        </w:rPr>
        <w:t xml:space="preserve">Esimerkki 3.1356</w:t>
      </w:r>
    </w:p>
    <w:p>
      <w:r>
        <w:t xml:space="preserve">Kuka oli Pink Floyd -yhtyeen perustajajäsen ?</w:t>
      </w:r>
    </w:p>
    <w:p>
      <w:r>
        <w:rPr>
          <w:b/>
        </w:rPr>
        <w:t xml:space="preserve">Tulos</w:t>
      </w:r>
    </w:p>
    <w:p>
      <w:r>
        <w:t xml:space="preserve">Henkilö</w:t>
      </w:r>
    </w:p>
    <w:p>
      <w:r>
        <w:rPr>
          <w:b/>
        </w:rPr>
        <w:t xml:space="preserve">Esimerkki 3.1357</w:t>
      </w:r>
    </w:p>
    <w:p>
      <w:r>
        <w:t xml:space="preserve">Millaista kitaraa Jimi Hendrix soitti ?</w:t>
      </w:r>
    </w:p>
    <w:p>
      <w:r>
        <w:rPr>
          <w:b/>
        </w:rPr>
        <w:t xml:space="preserve">Tulos</w:t>
      </w:r>
    </w:p>
    <w:p>
      <w:r>
        <w:t xml:space="preserve">Yksikkö</w:t>
      </w:r>
    </w:p>
    <w:p>
      <w:r>
        <w:rPr>
          <w:b/>
        </w:rPr>
        <w:t xml:space="preserve">Esimerkki 3.1358</w:t>
      </w:r>
    </w:p>
    <w:p>
      <w:r>
        <w:t xml:space="preserve">Milloin kenraali Manuel Noriega syrjäytettiin Panaman johtajan paikalta ja luovutettiin Yhdysvaltain viranomaisille ?</w:t>
      </w:r>
    </w:p>
    <w:p>
      <w:r>
        <w:rPr>
          <w:b/>
        </w:rPr>
        <w:t xml:space="preserve">Tulos</w:t>
      </w:r>
    </w:p>
    <w:p>
      <w:r>
        <w:t xml:space="preserve">Määrä</w:t>
      </w:r>
    </w:p>
    <w:p>
      <w:r>
        <w:rPr>
          <w:b/>
        </w:rPr>
        <w:t xml:space="preserve">Esimerkki 3.1359</w:t>
      </w:r>
    </w:p>
    <w:p>
      <w:r>
        <w:t xml:space="preserve">Mikä vuodenaika alkaa kevätpäiväntasauksesta ?</w:t>
      </w:r>
    </w:p>
    <w:p>
      <w:r>
        <w:rPr>
          <w:b/>
        </w:rPr>
        <w:t xml:space="preserve">Tulos</w:t>
      </w:r>
    </w:p>
    <w:p>
      <w:r>
        <w:t xml:space="preserve">Määrä</w:t>
      </w:r>
    </w:p>
    <w:p>
      <w:r>
        <w:rPr>
          <w:b/>
        </w:rPr>
        <w:t xml:space="preserve">Esimerkki 3.1360</w:t>
      </w:r>
    </w:p>
    <w:p>
      <w:r>
        <w:t xml:space="preserve">Kuka on keksinyt Wonderbra-tuubit?</w:t>
      </w:r>
    </w:p>
    <w:p>
      <w:r>
        <w:rPr>
          <w:b/>
        </w:rPr>
        <w:t xml:space="preserve">Tulos</w:t>
      </w:r>
    </w:p>
    <w:p>
      <w:r>
        <w:t xml:space="preserve">Henkilö</w:t>
      </w:r>
    </w:p>
    <w:p>
      <w:r>
        <w:rPr>
          <w:b/>
        </w:rPr>
        <w:t xml:space="preserve">Esimerkki 3.1361</w:t>
      </w:r>
    </w:p>
    <w:p>
      <w:r>
        <w:t xml:space="preserve">Missä on silmukka?</w:t>
      </w:r>
    </w:p>
    <w:p>
      <w:r>
        <w:rPr>
          <w:b/>
        </w:rPr>
        <w:t xml:space="preserve">Tulos</w:t>
      </w:r>
    </w:p>
    <w:p>
      <w:r>
        <w:t xml:space="preserve">Sijainti</w:t>
      </w:r>
    </w:p>
    <w:p>
      <w:r>
        <w:rPr>
          <w:b/>
        </w:rPr>
        <w:t xml:space="preserve">Esimerkki 3.1362</w:t>
      </w:r>
    </w:p>
    <w:p>
      <w:r>
        <w:t xml:space="preserve">Mistä on peräisin ruokakalaveitsen outo muoto ?</w:t>
      </w:r>
    </w:p>
    <w:p>
      <w:r>
        <w:rPr>
          <w:b/>
        </w:rPr>
        <w:t xml:space="preserve">Tulos</w:t>
      </w:r>
    </w:p>
    <w:p>
      <w:r>
        <w:t xml:space="preserve">Sijainti</w:t>
      </w:r>
    </w:p>
    <w:p>
      <w:r>
        <w:rPr>
          <w:b/>
        </w:rPr>
        <w:t xml:space="preserve">Esimerkki 3.1363</w:t>
      </w:r>
    </w:p>
    <w:p>
      <w:r>
        <w:t xml:space="preserve">Mikä on DEET?</w:t>
      </w:r>
    </w:p>
    <w:p>
      <w:r>
        <w:rPr>
          <w:b/>
        </w:rPr>
        <w:t xml:space="preserve">Tulos</w:t>
      </w:r>
    </w:p>
    <w:p>
      <w:r>
        <w:t xml:space="preserve">Lyhenne</w:t>
      </w:r>
    </w:p>
    <w:p>
      <w:r>
        <w:rPr>
          <w:b/>
        </w:rPr>
        <w:t xml:space="preserve">Esimerkki 3.1364</w:t>
      </w:r>
    </w:p>
    <w:p>
      <w:r>
        <w:t xml:space="preserve">Kuinka monta kirjainta esiintyy numeroiden 2-9 kanssa puhelimen numerosoittimessa?</w:t>
      </w:r>
    </w:p>
    <w:p>
      <w:r>
        <w:rPr>
          <w:b/>
        </w:rPr>
        <w:t xml:space="preserve">Tulos</w:t>
      </w:r>
    </w:p>
    <w:p>
      <w:r>
        <w:t xml:space="preserve">Määrä</w:t>
      </w:r>
    </w:p>
    <w:p>
      <w:r>
        <w:rPr>
          <w:b/>
        </w:rPr>
        <w:t xml:space="preserve">Esimerkki 3.1365</w:t>
      </w:r>
    </w:p>
    <w:p>
      <w:r>
        <w:t xml:space="preserve">Mikä on Yhdysvaltojen väkiluku?</w:t>
      </w:r>
    </w:p>
    <w:p>
      <w:r>
        <w:rPr>
          <w:b/>
        </w:rPr>
        <w:t xml:space="preserve">Tulos</w:t>
      </w:r>
    </w:p>
    <w:p>
      <w:r>
        <w:t xml:space="preserve">Määrä</w:t>
      </w:r>
    </w:p>
    <w:p>
      <w:r>
        <w:rPr>
          <w:b/>
        </w:rPr>
        <w:t xml:space="preserve">Esimerkki 3.1366</w:t>
      </w:r>
    </w:p>
    <w:p>
      <w:r>
        <w:t xml:space="preserve">Kuinka monta päivää tyypillinen mayfly elää?</w:t>
      </w:r>
    </w:p>
    <w:p>
      <w:r>
        <w:rPr>
          <w:b/>
        </w:rPr>
        <w:t xml:space="preserve">Tulos</w:t>
      </w:r>
    </w:p>
    <w:p>
      <w:r>
        <w:t xml:space="preserve">Määrä</w:t>
      </w:r>
    </w:p>
    <w:p>
      <w:r>
        <w:rPr>
          <w:b/>
        </w:rPr>
        <w:t xml:space="preserve">Esimerkki 3.1367</w:t>
      </w:r>
    </w:p>
    <w:p>
      <w:r>
        <w:t xml:space="preserve">Minkä Meksikonlahdella sijaitsevan osavaltion alin kohta on viisi jalkaa merenpinnan alapuolella?</w:t>
      </w:r>
    </w:p>
    <w:p>
      <w:r>
        <w:rPr>
          <w:b/>
        </w:rPr>
        <w:t xml:space="preserve">Tulos</w:t>
      </w:r>
    </w:p>
    <w:p>
      <w:r>
        <w:t xml:space="preserve">Sijainti</w:t>
      </w:r>
    </w:p>
    <w:p>
      <w:r>
        <w:rPr>
          <w:b/>
        </w:rPr>
        <w:t xml:space="preserve">Esimerkki 3.1368</w:t>
      </w:r>
    </w:p>
    <w:p>
      <w:r>
        <w:t xml:space="preserve">Missä ovat Haversin kanavat?</w:t>
      </w:r>
    </w:p>
    <w:p>
      <w:r>
        <w:rPr>
          <w:b/>
        </w:rPr>
        <w:t xml:space="preserve">Tulos</w:t>
      </w:r>
    </w:p>
    <w:p>
      <w:r>
        <w:t xml:space="preserve">Sijainti</w:t>
      </w:r>
    </w:p>
    <w:p>
      <w:r>
        <w:rPr>
          <w:b/>
        </w:rPr>
        <w:t xml:space="preserve">Esimerkki 3.1369</w:t>
      </w:r>
    </w:p>
    <w:p>
      <w:r>
        <w:t xml:space="preserve">Kuka ansaitsee rahansa vaikealla tavalla ?</w:t>
      </w:r>
    </w:p>
    <w:p>
      <w:r>
        <w:rPr>
          <w:b/>
        </w:rPr>
        <w:t xml:space="preserve">Tulos</w:t>
      </w:r>
    </w:p>
    <w:p>
      <w:r>
        <w:t xml:space="preserve">Henkilö</w:t>
      </w:r>
    </w:p>
    <w:p>
      <w:r>
        <w:rPr>
          <w:b/>
        </w:rPr>
        <w:t xml:space="preserve">Esimerkki 3.1370</w:t>
      </w:r>
    </w:p>
    <w:p>
      <w:r>
        <w:t xml:space="preserve">Kuka kirjoitti Hamletin?</w:t>
      </w:r>
    </w:p>
    <w:p>
      <w:r>
        <w:rPr>
          <w:b/>
        </w:rPr>
        <w:t xml:space="preserve">Tulos</w:t>
      </w:r>
    </w:p>
    <w:p>
      <w:r>
        <w:t xml:space="preserve">Henkilö</w:t>
      </w:r>
    </w:p>
    <w:p>
      <w:r>
        <w:rPr>
          <w:b/>
        </w:rPr>
        <w:t xml:space="preserve">Esimerkki 3.1371</w:t>
      </w:r>
    </w:p>
    <w:p>
      <w:r>
        <w:t xml:space="preserve">Missä on Mile High Stadium ?</w:t>
      </w:r>
    </w:p>
    <w:p>
      <w:r>
        <w:rPr>
          <w:b/>
        </w:rPr>
        <w:t xml:space="preserve">Tulos</w:t>
      </w:r>
    </w:p>
    <w:p>
      <w:r>
        <w:t xml:space="preserve">Sijainti</w:t>
      </w:r>
    </w:p>
    <w:p>
      <w:r>
        <w:rPr>
          <w:b/>
        </w:rPr>
        <w:t xml:space="preserve">Esimerkki 3.1372</w:t>
      </w:r>
    </w:p>
    <w:p>
      <w:r>
        <w:t xml:space="preserve">Mikä on Lontoon keskus?</w:t>
      </w:r>
    </w:p>
    <w:p>
      <w:r>
        <w:rPr>
          <w:b/>
        </w:rPr>
        <w:t xml:space="preserve">Tulos</w:t>
      </w:r>
    </w:p>
    <w:p>
      <w:r>
        <w:t xml:space="preserve">Kuvaus</w:t>
      </w:r>
    </w:p>
    <w:p>
      <w:r>
        <w:rPr>
          <w:b/>
        </w:rPr>
        <w:t xml:space="preserve">Esimerkki 3.1373</w:t>
      </w:r>
    </w:p>
    <w:p>
      <w:r>
        <w:t xml:space="preserve">Mikä on Eggs Benedictin resepti?</w:t>
      </w:r>
    </w:p>
    <w:p>
      <w:r>
        <w:rPr>
          <w:b/>
        </w:rPr>
        <w:t xml:space="preserve">Tulos</w:t>
      </w:r>
    </w:p>
    <w:p>
      <w:r>
        <w:t xml:space="preserve">Yksikkö</w:t>
      </w:r>
    </w:p>
    <w:p>
      <w:r>
        <w:rPr>
          <w:b/>
        </w:rPr>
        <w:t xml:space="preserve">Esimerkki 3.1374</w:t>
      </w:r>
    </w:p>
    <w:p>
      <w:r>
        <w:t xml:space="preserve">Miksi monet Amerikan alkuperäiskansojen opiskelijat eivät valmistu yliopistosta?</w:t>
      </w:r>
    </w:p>
    <w:p>
      <w:r>
        <w:rPr>
          <w:b/>
        </w:rPr>
        <w:t xml:space="preserve">Tulos</w:t>
      </w:r>
    </w:p>
    <w:p>
      <w:r>
        <w:t xml:space="preserve">Kuvaus</w:t>
      </w:r>
    </w:p>
    <w:p>
      <w:r>
        <w:rPr>
          <w:b/>
        </w:rPr>
        <w:t xml:space="preserve">Esimerkki 3.1375</w:t>
      </w:r>
    </w:p>
    <w:p>
      <w:r>
        <w:t xml:space="preserve">Mikä joki virtaa Liverpoolin halki?</w:t>
      </w:r>
    </w:p>
    <w:p>
      <w:r>
        <w:rPr>
          <w:b/>
        </w:rPr>
        <w:t xml:space="preserve">Tulos</w:t>
      </w:r>
    </w:p>
    <w:p>
      <w:r>
        <w:t xml:space="preserve">Sijainti</w:t>
      </w:r>
    </w:p>
    <w:p>
      <w:r>
        <w:rPr>
          <w:b/>
        </w:rPr>
        <w:t xml:space="preserve">Esimerkki 3.1376</w:t>
      </w:r>
    </w:p>
    <w:p>
      <w:r>
        <w:t xml:space="preserve">Mitä edistyksellinen chicagolainen Simon Brothers Bakery lisäsi bageleihin vauhdittaakseen liiketoimintaa ?</w:t>
      </w:r>
    </w:p>
    <w:p>
      <w:r>
        <w:rPr>
          <w:b/>
        </w:rPr>
        <w:t xml:space="preserve">Tulos</w:t>
      </w:r>
    </w:p>
    <w:p>
      <w:r>
        <w:t xml:space="preserve">Yksikkö</w:t>
      </w:r>
    </w:p>
    <w:p>
      <w:r>
        <w:rPr>
          <w:b/>
        </w:rPr>
        <w:t xml:space="preserve">Esimerkki 3.1377</w:t>
      </w:r>
    </w:p>
    <w:p>
      <w:r>
        <w:t xml:space="preserve">Miten kuplamuovi valmistetaan?</w:t>
      </w:r>
    </w:p>
    <w:p>
      <w:r>
        <w:rPr>
          <w:b/>
        </w:rPr>
        <w:t xml:space="preserve">Tulos</w:t>
      </w:r>
    </w:p>
    <w:p>
      <w:r>
        <w:t xml:space="preserve">Kuvaus</w:t>
      </w:r>
    </w:p>
    <w:p>
      <w:r>
        <w:rPr>
          <w:b/>
        </w:rPr>
        <w:t xml:space="preserve">Esimerkki 3.1378</w:t>
      </w:r>
    </w:p>
    <w:p>
      <w:r>
        <w:t xml:space="preserve">Mikä paavi vihki Vatikaanin kansainvälisen radion käyttöön?</w:t>
      </w:r>
    </w:p>
    <w:p>
      <w:r>
        <w:rPr>
          <w:b/>
        </w:rPr>
        <w:t xml:space="preserve">Tulos</w:t>
      </w:r>
    </w:p>
    <w:p>
      <w:r>
        <w:t xml:space="preserve">Henkilö</w:t>
      </w:r>
    </w:p>
    <w:p>
      <w:r>
        <w:rPr>
          <w:b/>
        </w:rPr>
        <w:t xml:space="preserve">Esimerkki 3.1379</w:t>
      </w:r>
    </w:p>
    <w:p>
      <w:r>
        <w:t xml:space="preserve">Miten kysyt kysymyksiä?</w:t>
      </w:r>
    </w:p>
    <w:p>
      <w:r>
        <w:rPr>
          <w:b/>
        </w:rPr>
        <w:t xml:space="preserve">Tulos</w:t>
      </w:r>
    </w:p>
    <w:p>
      <w:r>
        <w:t xml:space="preserve">Kuvaus</w:t>
      </w:r>
    </w:p>
    <w:p>
      <w:r>
        <w:rPr>
          <w:b/>
        </w:rPr>
        <w:t xml:space="preserve">Esimerkki 3.1380</w:t>
      </w:r>
    </w:p>
    <w:p>
      <w:r>
        <w:t xml:space="preserve">Mikä vuoden 1964 elokuva esitteli kappaleen My Kind of Town ?</w:t>
      </w:r>
    </w:p>
    <w:p>
      <w:r>
        <w:rPr>
          <w:b/>
        </w:rPr>
        <w:t xml:space="preserve">Tulos</w:t>
      </w:r>
    </w:p>
    <w:p>
      <w:r>
        <w:t xml:space="preserve">Yksikkö</w:t>
      </w:r>
    </w:p>
    <w:p>
      <w:r>
        <w:rPr>
          <w:b/>
        </w:rPr>
        <w:t xml:space="preserve">Esimerkki 3.1381</w:t>
      </w:r>
    </w:p>
    <w:p>
      <w:r>
        <w:t xml:space="preserve">Mikä on ihmiskehon vaikein aine?</w:t>
      </w:r>
    </w:p>
    <w:p>
      <w:r>
        <w:rPr>
          <w:b/>
        </w:rPr>
        <w:t xml:space="preserve">Tulos</w:t>
      </w:r>
    </w:p>
    <w:p>
      <w:r>
        <w:t xml:space="preserve">Yksikkö</w:t>
      </w:r>
    </w:p>
    <w:p>
      <w:r>
        <w:rPr>
          <w:b/>
        </w:rPr>
        <w:t xml:space="preserve">Esimerkki 3.1382</w:t>
      </w:r>
    </w:p>
    <w:p>
      <w:r>
        <w:t xml:space="preserve">Mikä Michelangelon veistos on Pietarin katedraalissa , Basilikassa , ?</w:t>
      </w:r>
    </w:p>
    <w:p>
      <w:r>
        <w:rPr>
          <w:b/>
        </w:rPr>
        <w:t xml:space="preserve">Tulos</w:t>
      </w:r>
    </w:p>
    <w:p>
      <w:r>
        <w:t xml:space="preserve">Yksikkö</w:t>
      </w:r>
    </w:p>
    <w:p>
      <w:r>
        <w:rPr>
          <w:b/>
        </w:rPr>
        <w:t xml:space="preserve">Esimerkki 3.1383</w:t>
      </w:r>
    </w:p>
    <w:p>
      <w:r>
        <w:t xml:space="preserve">Kuka typerys sai kunniatohtorin arvonimen Northwestern-yliopistosta ?</w:t>
      </w:r>
    </w:p>
    <w:p>
      <w:r>
        <w:rPr>
          <w:b/>
        </w:rPr>
        <w:t xml:space="preserve">Tulos</w:t>
      </w:r>
    </w:p>
    <w:p>
      <w:r>
        <w:t xml:space="preserve">Henkilö</w:t>
      </w:r>
    </w:p>
    <w:p>
      <w:r>
        <w:rPr>
          <w:b/>
        </w:rPr>
        <w:t xml:space="preserve">Esimerkki 3.1384</w:t>
      </w:r>
    </w:p>
    <w:p>
      <w:r>
        <w:t xml:space="preserve">Kuinka monta erotuomaria työskentelee jalkapallopelissä?</w:t>
      </w:r>
    </w:p>
    <w:p>
      <w:r>
        <w:rPr>
          <w:b/>
        </w:rPr>
        <w:t xml:space="preserve">Tulos</w:t>
      </w:r>
    </w:p>
    <w:p>
      <w:r>
        <w:t xml:space="preserve">Määrä</w:t>
      </w:r>
    </w:p>
    <w:p>
      <w:r>
        <w:rPr>
          <w:b/>
        </w:rPr>
        <w:t xml:space="preserve">Esimerkki 3.1385</w:t>
      </w:r>
    </w:p>
    <w:p>
      <w:r>
        <w:t xml:space="preserve">Mitä eläimiä löydät osakemarkkinoilta ?</w:t>
      </w:r>
    </w:p>
    <w:p>
      <w:r>
        <w:rPr>
          <w:b/>
        </w:rPr>
        <w:t xml:space="preserve">Tulos</w:t>
      </w:r>
    </w:p>
    <w:p>
      <w:r>
        <w:t xml:space="preserve">Yksikkö</w:t>
      </w:r>
    </w:p>
    <w:p>
      <w:r>
        <w:rPr>
          <w:b/>
        </w:rPr>
        <w:t xml:space="preserve">Esimerkki 3.1386</w:t>
      </w:r>
    </w:p>
    <w:p>
      <w:r>
        <w:t xml:space="preserve">Mikä lontoolainen katu on brittiläisen journalismin kotikatu?</w:t>
      </w:r>
    </w:p>
    <w:p>
      <w:r>
        <w:rPr>
          <w:b/>
        </w:rPr>
        <w:t xml:space="preserve">Tulos</w:t>
      </w:r>
    </w:p>
    <w:p>
      <w:r>
        <w:t xml:space="preserve">Sijainti</w:t>
      </w:r>
    </w:p>
    <w:p>
      <w:r>
        <w:rPr>
          <w:b/>
        </w:rPr>
        <w:t xml:space="preserve">Esimerkki 3.1387</w:t>
      </w:r>
    </w:p>
    <w:p>
      <w:r>
        <w:t xml:space="preserve">Mikä on Hot Wheels -autojen historia ja miten niitä valmistetaan?</w:t>
      </w:r>
    </w:p>
    <w:p>
      <w:r>
        <w:rPr>
          <w:b/>
        </w:rPr>
        <w:t xml:space="preserve">Tulos</w:t>
      </w:r>
    </w:p>
    <w:p>
      <w:r>
        <w:t xml:space="preserve">Kuvaus</w:t>
      </w:r>
    </w:p>
    <w:p>
      <w:r>
        <w:rPr>
          <w:b/>
        </w:rPr>
        <w:t xml:space="preserve">Esimerkki 3.1388</w:t>
      </w:r>
    </w:p>
    <w:p>
      <w:r>
        <w:t xml:space="preserve">Kuka näytteli `` Rosanne Rosanna-Dana '' televisio-ohjelmassa `` Saturday Night Live '' ?</w:t>
      </w:r>
    </w:p>
    <w:p>
      <w:r>
        <w:rPr>
          <w:b/>
        </w:rPr>
        <w:t xml:space="preserve">Tulos</w:t>
      </w:r>
    </w:p>
    <w:p>
      <w:r>
        <w:t xml:space="preserve">Henkilö</w:t>
      </w:r>
    </w:p>
    <w:p>
      <w:r>
        <w:rPr>
          <w:b/>
        </w:rPr>
        <w:t xml:space="preserve">Esimerkki 3.1389</w:t>
      </w:r>
    </w:p>
    <w:p>
      <w:r>
        <w:t xml:space="preserve">Mikä on Devo-hattu?</w:t>
      </w:r>
    </w:p>
    <w:p>
      <w:r>
        <w:rPr>
          <w:b/>
        </w:rPr>
        <w:t xml:space="preserve">Tulos</w:t>
      </w:r>
    </w:p>
    <w:p>
      <w:r>
        <w:t xml:space="preserve">Kuvaus</w:t>
      </w:r>
    </w:p>
    <w:p>
      <w:r>
        <w:rPr>
          <w:b/>
        </w:rPr>
        <w:t xml:space="preserve">Esimerkki 3.1390</w:t>
      </w:r>
    </w:p>
    <w:p>
      <w:r>
        <w:t xml:space="preserve">Mitkä ovat Monopolyn neljä rautatietä?</w:t>
      </w:r>
    </w:p>
    <w:p>
      <w:r>
        <w:rPr>
          <w:b/>
        </w:rPr>
        <w:t xml:space="preserve">Tulos</w:t>
      </w:r>
    </w:p>
    <w:p>
      <w:r>
        <w:t xml:space="preserve">Henkilö</w:t>
      </w:r>
    </w:p>
    <w:p>
      <w:r>
        <w:rPr>
          <w:b/>
        </w:rPr>
        <w:t xml:space="preserve">Esimerkki 3.1391</w:t>
      </w:r>
    </w:p>
    <w:p>
      <w:r>
        <w:t xml:space="preserve">Mitä teet, kun hiiresi ei toimi niin nopeasti kuin sen pitäisi?</w:t>
      </w:r>
    </w:p>
    <w:p>
      <w:r>
        <w:rPr>
          <w:b/>
        </w:rPr>
        <w:t xml:space="preserve">Tulos</w:t>
      </w:r>
    </w:p>
    <w:p>
      <w:r>
        <w:t xml:space="preserve">Kuvaus</w:t>
      </w:r>
    </w:p>
    <w:p>
      <w:r>
        <w:rPr>
          <w:b/>
        </w:rPr>
        <w:t xml:space="preserve">Esimerkki 3.1392</w:t>
      </w:r>
    </w:p>
    <w:p>
      <w:r>
        <w:t xml:space="preserve">Paljonko rahaa oli minimipalkka vuonna 1991 ?</w:t>
      </w:r>
    </w:p>
    <w:p>
      <w:r>
        <w:rPr>
          <w:b/>
        </w:rPr>
        <w:t xml:space="preserve">Tulos</w:t>
      </w:r>
    </w:p>
    <w:p>
      <w:r>
        <w:t xml:space="preserve">Määrä</w:t>
      </w:r>
    </w:p>
    <w:p>
      <w:r>
        <w:rPr>
          <w:b/>
        </w:rPr>
        <w:t xml:space="preserve">Esimerkki 3.1393</w:t>
      </w:r>
    </w:p>
    <w:p>
      <w:r>
        <w:t xml:space="preserve">Mikä on National Bureau of Investigationin lyhennetty muoto ?</w:t>
      </w:r>
    </w:p>
    <w:p>
      <w:r>
        <w:rPr>
          <w:b/>
        </w:rPr>
        <w:t xml:space="preserve">Tulos</w:t>
      </w:r>
    </w:p>
    <w:p>
      <w:r>
        <w:t xml:space="preserve">Lyhenne</w:t>
      </w:r>
    </w:p>
    <w:p>
      <w:r>
        <w:rPr>
          <w:b/>
        </w:rPr>
        <w:t xml:space="preserve">Esimerkki 3.1394</w:t>
      </w:r>
    </w:p>
    <w:p>
      <w:r>
        <w:t xml:space="preserve">Mikä on Dick Clarkin syntymäaika?</w:t>
      </w:r>
    </w:p>
    <w:p>
      <w:r>
        <w:rPr>
          <w:b/>
        </w:rPr>
        <w:t xml:space="preserve">Tulos</w:t>
      </w:r>
    </w:p>
    <w:p>
      <w:r>
        <w:t xml:space="preserve">Määrä</w:t>
      </w:r>
    </w:p>
    <w:p>
      <w:r>
        <w:rPr>
          <w:b/>
        </w:rPr>
        <w:t xml:space="preserve">Esimerkki 3.1395</w:t>
      </w:r>
    </w:p>
    <w:p>
      <w:r>
        <w:t xml:space="preserve">Kuka voitti Malawin ensimmäiset presidentinvaalit toukokuussa 1994?</w:t>
      </w:r>
    </w:p>
    <w:p>
      <w:r>
        <w:rPr>
          <w:b/>
        </w:rPr>
        <w:t xml:space="preserve">Tulos</w:t>
      </w:r>
    </w:p>
    <w:p>
      <w:r>
        <w:t xml:space="preserve">Henkilö</w:t>
      </w:r>
    </w:p>
    <w:p>
      <w:r>
        <w:rPr>
          <w:b/>
        </w:rPr>
        <w:t xml:space="preserve">Esimerkki 3.1396</w:t>
      </w:r>
    </w:p>
    <w:p>
      <w:r>
        <w:t xml:space="preserve">Missä geologisessa ajassa me elämme?</w:t>
      </w:r>
    </w:p>
    <w:p>
      <w:r>
        <w:rPr>
          <w:b/>
        </w:rPr>
        <w:t xml:space="preserve">Tulos</w:t>
      </w:r>
    </w:p>
    <w:p>
      <w:r>
        <w:t xml:space="preserve">Määrä</w:t>
      </w:r>
    </w:p>
    <w:p>
      <w:r>
        <w:rPr>
          <w:b/>
        </w:rPr>
        <w:t xml:space="preserve">Esimerkki 3.1397</w:t>
      </w:r>
    </w:p>
    <w:p>
      <w:r>
        <w:t xml:space="preserve">Mikä on kuivuus?</w:t>
      </w:r>
    </w:p>
    <w:p>
      <w:r>
        <w:rPr>
          <w:b/>
        </w:rPr>
        <w:t xml:space="preserve">Tulos</w:t>
      </w:r>
    </w:p>
    <w:p>
      <w:r>
        <w:t xml:space="preserve">Kuvaus</w:t>
      </w:r>
    </w:p>
    <w:p>
      <w:r>
        <w:rPr>
          <w:b/>
        </w:rPr>
        <w:t xml:space="preserve">Esimerkki 3.1398</w:t>
      </w:r>
    </w:p>
    <w:p>
      <w:r>
        <w:t xml:space="preserve">Kuinka monta aitoa hedelmämehua on Hawaiian Punch -tölkissä?</w:t>
      </w:r>
    </w:p>
    <w:p>
      <w:r>
        <w:rPr>
          <w:b/>
        </w:rPr>
        <w:t xml:space="preserve">Tulos</w:t>
      </w:r>
    </w:p>
    <w:p>
      <w:r>
        <w:t xml:space="preserve">Määrä</w:t>
      </w:r>
    </w:p>
    <w:p>
      <w:r>
        <w:rPr>
          <w:b/>
        </w:rPr>
        <w:t xml:space="preserve">Esimerkki 3.1399</w:t>
      </w:r>
    </w:p>
    <w:p>
      <w:r>
        <w:t xml:space="preserve">Mistä hasidijuutalaiset pidättäytyvät seurustellessaan ?</w:t>
      </w:r>
    </w:p>
    <w:p>
      <w:r>
        <w:rPr>
          <w:b/>
        </w:rPr>
        <w:t xml:space="preserve">Tulos</w:t>
      </w:r>
    </w:p>
    <w:p>
      <w:r>
        <w:t xml:space="preserve">Yksikkö</w:t>
      </w:r>
    </w:p>
    <w:p>
      <w:r>
        <w:rPr>
          <w:b/>
        </w:rPr>
        <w:t xml:space="preserve">Esimerkki 3.1400</w:t>
      </w:r>
    </w:p>
    <w:p>
      <w:r>
        <w:t xml:space="preserve">Millä eläimellä on suurimmat silmät ?</w:t>
      </w:r>
    </w:p>
    <w:p>
      <w:r>
        <w:rPr>
          <w:b/>
        </w:rPr>
        <w:t xml:space="preserve">Tulos</w:t>
      </w:r>
    </w:p>
    <w:p>
      <w:r>
        <w:t xml:space="preserve">Yksikkö</w:t>
      </w:r>
    </w:p>
    <w:p>
      <w:r>
        <w:rPr>
          <w:b/>
        </w:rPr>
        <w:t xml:space="preserve">Esimerkki 3.1401</w:t>
      </w:r>
    </w:p>
    <w:p>
      <w:r>
        <w:t xml:space="preserve">Minkä värinen on "tuhka"?</w:t>
      </w:r>
    </w:p>
    <w:p>
      <w:r>
        <w:rPr>
          <w:b/>
        </w:rPr>
        <w:t xml:space="preserve">Tulos</w:t>
      </w:r>
    </w:p>
    <w:p>
      <w:r>
        <w:t xml:space="preserve">Yksikkö</w:t>
      </w:r>
    </w:p>
    <w:p>
      <w:r>
        <w:rPr>
          <w:b/>
        </w:rPr>
        <w:t xml:space="preserve">Esimerkki 3.1402</w:t>
      </w:r>
    </w:p>
    <w:p>
      <w:r>
        <w:t xml:space="preserve">Mikä on yleisin sukunimi Amerikassa ?</w:t>
      </w:r>
    </w:p>
    <w:p>
      <w:r>
        <w:rPr>
          <w:b/>
        </w:rPr>
        <w:t xml:space="preserve">Tulos</w:t>
      </w:r>
    </w:p>
    <w:p>
      <w:r>
        <w:t xml:space="preserve">Henkilö</w:t>
      </w:r>
    </w:p>
    <w:p>
      <w:r>
        <w:rPr>
          <w:b/>
        </w:rPr>
        <w:t xml:space="preserve">Esimerkki 3.1403</w:t>
      </w:r>
    </w:p>
    <w:p>
      <w:r>
        <w:t xml:space="preserve">Miten alkuaine kalsium sai nimensä?</w:t>
      </w:r>
    </w:p>
    <w:p>
      <w:r>
        <w:rPr>
          <w:b/>
        </w:rPr>
        <w:t xml:space="preserve">Tulos</w:t>
      </w:r>
    </w:p>
    <w:p>
      <w:r>
        <w:t xml:space="preserve">Kuvaus</w:t>
      </w:r>
    </w:p>
    <w:p>
      <w:r>
        <w:rPr>
          <w:b/>
        </w:rPr>
        <w:t xml:space="preserve">Esimerkki 3.1404</w:t>
      </w:r>
    </w:p>
    <w:p>
      <w:r>
        <w:t xml:space="preserve">Paljonko Dumbon korvat on vakuutettu?</w:t>
      </w:r>
    </w:p>
    <w:p>
      <w:r>
        <w:rPr>
          <w:b/>
        </w:rPr>
        <w:t xml:space="preserve">Tulos</w:t>
      </w:r>
    </w:p>
    <w:p>
      <w:r>
        <w:t xml:space="preserve">Määrä</w:t>
      </w:r>
    </w:p>
    <w:p>
      <w:r>
        <w:rPr>
          <w:b/>
        </w:rPr>
        <w:t xml:space="preserve">Esimerkki 3.1405</w:t>
      </w:r>
    </w:p>
    <w:p>
      <w:r>
        <w:t xml:space="preserve">Mistä löydän kuvalliset ohjeet hyvin yksinkertaisen puumajan rakentamiseen ?</w:t>
      </w:r>
    </w:p>
    <w:p>
      <w:r>
        <w:rPr>
          <w:b/>
        </w:rPr>
        <w:t xml:space="preserve">Tulos</w:t>
      </w:r>
    </w:p>
    <w:p>
      <w:r>
        <w:t xml:space="preserve">Sijainti</w:t>
      </w:r>
    </w:p>
    <w:p>
      <w:r>
        <w:rPr>
          <w:b/>
        </w:rPr>
        <w:t xml:space="preserve">Esimerkki 3.1406</w:t>
      </w:r>
    </w:p>
    <w:p>
      <w:r>
        <w:t xml:space="preserve">Nimeä On Stage -hahmo, jonka kasvoja ei koskaan nähty .</w:t>
      </w:r>
    </w:p>
    <w:p>
      <w:r>
        <w:rPr>
          <w:b/>
        </w:rPr>
        <w:t xml:space="preserve">Tulos</w:t>
      </w:r>
    </w:p>
    <w:p>
      <w:r>
        <w:t xml:space="preserve">Henkilö</w:t>
      </w:r>
    </w:p>
    <w:p>
      <w:r>
        <w:rPr>
          <w:b/>
        </w:rPr>
        <w:t xml:space="preserve">Esimerkki 3.1407</w:t>
      </w:r>
    </w:p>
    <w:p>
      <w:r>
        <w:t xml:space="preserve">Mikä on transistori?</w:t>
      </w:r>
    </w:p>
    <w:p>
      <w:r>
        <w:rPr>
          <w:b/>
        </w:rPr>
        <w:t xml:space="preserve">Tulos</w:t>
      </w:r>
    </w:p>
    <w:p>
      <w:r>
        <w:t xml:space="preserve">Kuvaus</w:t>
      </w:r>
    </w:p>
    <w:p>
      <w:r>
        <w:rPr>
          <w:b/>
        </w:rPr>
        <w:t xml:space="preserve">Esimerkki 3.1408</w:t>
      </w:r>
    </w:p>
    <w:p>
      <w:r>
        <w:t xml:space="preserve">Mihin organisaatioon turvallisuusneuvosto kuuluu?</w:t>
      </w:r>
    </w:p>
    <w:p>
      <w:r>
        <w:rPr>
          <w:b/>
        </w:rPr>
        <w:t xml:space="preserve">Tulos</w:t>
      </w:r>
    </w:p>
    <w:p>
      <w:r>
        <w:t xml:space="preserve">Henkilö</w:t>
      </w:r>
    </w:p>
    <w:p>
      <w:r>
        <w:rPr>
          <w:b/>
        </w:rPr>
        <w:t xml:space="preserve">Esimerkki 3.1409</w:t>
      </w:r>
    </w:p>
    <w:p>
      <w:r>
        <w:t xml:space="preserve">Mitä englantilainen John Hawkins alkoi myydä Uuden maailman siirtolaisille vuonna 1562?</w:t>
      </w:r>
    </w:p>
    <w:p>
      <w:r>
        <w:rPr>
          <w:b/>
        </w:rPr>
        <w:t xml:space="preserve">Tulos</w:t>
      </w:r>
    </w:p>
    <w:p>
      <w:r>
        <w:t xml:space="preserve">Yksikkö</w:t>
      </w:r>
    </w:p>
    <w:p>
      <w:r>
        <w:rPr>
          <w:b/>
        </w:rPr>
        <w:t xml:space="preserve">Esimerkki 3.1410</w:t>
      </w:r>
    </w:p>
    <w:p>
      <w:r>
        <w:t xml:space="preserve">Mikä on röntgenhoitajan alkupalkka?</w:t>
      </w:r>
    </w:p>
    <w:p>
      <w:r>
        <w:rPr>
          <w:b/>
        </w:rPr>
        <w:t xml:space="preserve">Tulos</w:t>
      </w:r>
    </w:p>
    <w:p>
      <w:r>
        <w:t xml:space="preserve">Määrä</w:t>
      </w:r>
    </w:p>
    <w:p>
      <w:r>
        <w:rPr>
          <w:b/>
        </w:rPr>
        <w:t xml:space="preserve">Esimerkki 3.1411</w:t>
      </w:r>
    </w:p>
    <w:p>
      <w:r>
        <w:t xml:space="preserve">Mistä löydän ajantasaista tietoa meren pintalämpötilasta rannikolla, mieluiten Pohjois-Amerikassa ja Karibialla?</w:t>
      </w:r>
    </w:p>
    <w:p>
      <w:r>
        <w:rPr>
          <w:b/>
        </w:rPr>
        <w:t xml:space="preserve">Tulos</w:t>
      </w:r>
    </w:p>
    <w:p>
      <w:r>
        <w:t xml:space="preserve">Sijainti</w:t>
      </w:r>
    </w:p>
    <w:p>
      <w:r>
        <w:rPr>
          <w:b/>
        </w:rPr>
        <w:t xml:space="preserve">Esimerkki 3.1412</w:t>
      </w:r>
    </w:p>
    <w:p>
      <w:r>
        <w:t xml:space="preserve">Mistä bocci on peräisin?</w:t>
      </w:r>
    </w:p>
    <w:p>
      <w:r>
        <w:rPr>
          <w:b/>
        </w:rPr>
        <w:t xml:space="preserve">Tulos</w:t>
      </w:r>
    </w:p>
    <w:p>
      <w:r>
        <w:t xml:space="preserve">Sijainti</w:t>
      </w:r>
    </w:p>
    <w:p>
      <w:r>
        <w:rPr>
          <w:b/>
        </w:rPr>
        <w:t xml:space="preserve">Esimerkki 3.1413</w:t>
      </w:r>
    </w:p>
    <w:p>
      <w:r>
        <w:t xml:space="preserve">Missä jääkiekkojoukkueessa Wayne Gretzky pelasi ?</w:t>
      </w:r>
    </w:p>
    <w:p>
      <w:r>
        <w:rPr>
          <w:b/>
        </w:rPr>
        <w:t xml:space="preserve">Tulos</w:t>
      </w:r>
    </w:p>
    <w:p>
      <w:r>
        <w:t xml:space="preserve">Henkilö</w:t>
      </w:r>
    </w:p>
    <w:p>
      <w:r>
        <w:rPr>
          <w:b/>
        </w:rPr>
        <w:t xml:space="preserve">Esimerkki 3.1414</w:t>
      </w:r>
    </w:p>
    <w:p>
      <w:r>
        <w:t xml:space="preserve">Kuka Louisianan senaattori voitti paikan, joka oli ollut hänen isänsä ja äitinsä hallussa?</w:t>
      </w:r>
    </w:p>
    <w:p>
      <w:r>
        <w:rPr>
          <w:b/>
        </w:rPr>
        <w:t xml:space="preserve">Tulos</w:t>
      </w:r>
    </w:p>
    <w:p>
      <w:r>
        <w:t xml:space="preserve">Henkilö</w:t>
      </w:r>
    </w:p>
    <w:p>
      <w:r>
        <w:rPr>
          <w:b/>
        </w:rPr>
        <w:t xml:space="preserve">Esimerkki 3.1415</w:t>
      </w:r>
    </w:p>
    <w:p>
      <w:r>
        <w:t xml:space="preserve">Mikä on toiseksi kevyin elementti?</w:t>
      </w:r>
    </w:p>
    <w:p>
      <w:r>
        <w:rPr>
          <w:b/>
        </w:rPr>
        <w:t xml:space="preserve">Tulos</w:t>
      </w:r>
    </w:p>
    <w:p>
      <w:r>
        <w:t xml:space="preserve">Yksikkö</w:t>
      </w:r>
    </w:p>
    <w:p>
      <w:r>
        <w:rPr>
          <w:b/>
        </w:rPr>
        <w:t xml:space="preserve">Esimerkki 3.1416</w:t>
      </w:r>
    </w:p>
    <w:p>
      <w:r>
        <w:t xml:space="preserve">Mikä Kalifornian kuvernööri sanoi: "Toimettomuus voi olla toiminnan korkein muoto"?</w:t>
      </w:r>
    </w:p>
    <w:p>
      <w:r>
        <w:rPr>
          <w:b/>
        </w:rPr>
        <w:t xml:space="preserve">Tulos</w:t>
      </w:r>
    </w:p>
    <w:p>
      <w:r>
        <w:t xml:space="preserve">Henkilö</w:t>
      </w:r>
    </w:p>
    <w:p>
      <w:r>
        <w:rPr>
          <w:b/>
        </w:rPr>
        <w:t xml:space="preserve">Esimerkki 3.1417</w:t>
      </w:r>
    </w:p>
    <w:p>
      <w:r>
        <w:t xml:space="preserve">Mikä klassinen espanjalainen kirjailija varoitti: "Kaikki mikä kiiltää ei ole kultaa"?</w:t>
      </w:r>
    </w:p>
    <w:p>
      <w:r>
        <w:rPr>
          <w:b/>
        </w:rPr>
        <w:t xml:space="preserve">Tulos</w:t>
      </w:r>
    </w:p>
    <w:p>
      <w:r>
        <w:t xml:space="preserve">Henkilö</w:t>
      </w:r>
    </w:p>
    <w:p>
      <w:r>
        <w:rPr>
          <w:b/>
        </w:rPr>
        <w:t xml:space="preserve">Esimerkki 3.1418</w:t>
      </w:r>
    </w:p>
    <w:p>
      <w:r>
        <w:t xml:space="preserve">Miksi kummitustalot ovat suosittuja ?</w:t>
      </w:r>
    </w:p>
    <w:p>
      <w:r>
        <w:rPr>
          <w:b/>
        </w:rPr>
        <w:t xml:space="preserve">Tulos</w:t>
      </w:r>
    </w:p>
    <w:p>
      <w:r>
        <w:t xml:space="preserve">Kuvaus</w:t>
      </w:r>
    </w:p>
    <w:p>
      <w:r>
        <w:rPr>
          <w:b/>
        </w:rPr>
        <w:t xml:space="preserve">Esimerkki 3.1419</w:t>
      </w:r>
    </w:p>
    <w:p>
      <w:r>
        <w:t xml:space="preserve">Kuka näyttelijä meni naimisiin John F. Kennedyn siskon kanssa?</w:t>
      </w:r>
    </w:p>
    <w:p>
      <w:r>
        <w:rPr>
          <w:b/>
        </w:rPr>
        <w:t xml:space="preserve">Tulos</w:t>
      </w:r>
    </w:p>
    <w:p>
      <w:r>
        <w:t xml:space="preserve">Henkilö</w:t>
      </w:r>
    </w:p>
    <w:p>
      <w:r>
        <w:rPr>
          <w:b/>
        </w:rPr>
        <w:t xml:space="preserve">Esimerkki 3.1420</w:t>
      </w:r>
    </w:p>
    <w:p>
      <w:r>
        <w:t xml:space="preserve">Mikä kaupunki on . KDGE Radio sijaitsee ?</w:t>
      </w:r>
    </w:p>
    <w:p>
      <w:r>
        <w:rPr>
          <w:b/>
        </w:rPr>
        <w:t xml:space="preserve">Tulos</w:t>
      </w:r>
    </w:p>
    <w:p>
      <w:r>
        <w:t xml:space="preserve">Sijainti</w:t>
      </w:r>
    </w:p>
    <w:p>
      <w:r>
        <w:rPr>
          <w:b/>
        </w:rPr>
        <w:t xml:space="preserve">Esimerkki 3.1421</w:t>
      </w:r>
    </w:p>
    <w:p>
      <w:r>
        <w:t xml:space="preserve">Mikä kenialainen kaupunki on Itä-Afrikan safarikeskus?</w:t>
      </w:r>
    </w:p>
    <w:p>
      <w:r>
        <w:rPr>
          <w:b/>
        </w:rPr>
        <w:t xml:space="preserve">Tulos</w:t>
      </w:r>
    </w:p>
    <w:p>
      <w:r>
        <w:t xml:space="preserve">Sijainti</w:t>
      </w:r>
    </w:p>
    <w:p>
      <w:r>
        <w:rPr>
          <w:b/>
        </w:rPr>
        <w:t xml:space="preserve">Esimerkki 3.1422</w:t>
      </w:r>
    </w:p>
    <w:p>
      <w:r>
        <w:t xml:space="preserve">Nimeä Marvel-joukkue, joka perustuu löyhästi DC:n Justice League of America -joukkueeseen?</w:t>
      </w:r>
    </w:p>
    <w:p>
      <w:r>
        <w:rPr>
          <w:b/>
        </w:rPr>
        <w:t xml:space="preserve">Tulos</w:t>
      </w:r>
    </w:p>
    <w:p>
      <w:r>
        <w:t xml:space="preserve">Henkilö</w:t>
      </w:r>
    </w:p>
    <w:p>
      <w:r>
        <w:rPr>
          <w:b/>
        </w:rPr>
        <w:t xml:space="preserve">Esimerkki 3.1423</w:t>
      </w:r>
    </w:p>
    <w:p>
      <w:r>
        <w:t xml:space="preserve">Mitkä ovat Jackin alkuperäisten kämppäkavereiden nimet Three 's Companyssa?</w:t>
      </w:r>
    </w:p>
    <w:p>
      <w:r>
        <w:rPr>
          <w:b/>
        </w:rPr>
        <w:t xml:space="preserve">Tulos</w:t>
      </w:r>
    </w:p>
    <w:p>
      <w:r>
        <w:t xml:space="preserve">Henkilö</w:t>
      </w:r>
    </w:p>
    <w:p>
      <w:r>
        <w:rPr>
          <w:b/>
        </w:rPr>
        <w:t xml:space="preserve">Esimerkki 3.1424</w:t>
      </w:r>
    </w:p>
    <w:p>
      <w:r>
        <w:t xml:space="preserve">Mitkä ovat yleisiä menetelmiä, joita käytetään monopolien sääntelemiseksi?</w:t>
      </w:r>
    </w:p>
    <w:p>
      <w:r>
        <w:rPr>
          <w:b/>
        </w:rPr>
        <w:t xml:space="preserve">Tulos</w:t>
      </w:r>
    </w:p>
    <w:p>
      <w:r>
        <w:t xml:space="preserve">Yksikkö</w:t>
      </w:r>
    </w:p>
    <w:p>
      <w:r>
        <w:rPr>
          <w:b/>
        </w:rPr>
        <w:t xml:space="preserve">Esimerkki 3.1425</w:t>
      </w:r>
    </w:p>
    <w:p>
      <w:r>
        <w:t xml:space="preserve">Kuka oli Randy Steven Craftia edustanut asianajaja?</w:t>
      </w:r>
    </w:p>
    <w:p>
      <w:r>
        <w:rPr>
          <w:b/>
        </w:rPr>
        <w:t xml:space="preserve">Tulos</w:t>
      </w:r>
    </w:p>
    <w:p>
      <w:r>
        <w:t xml:space="preserve">Henkilö</w:t>
      </w:r>
    </w:p>
    <w:p>
      <w:r>
        <w:rPr>
          <w:b/>
        </w:rPr>
        <w:t xml:space="preserve">Esimerkki 3.1426</w:t>
      </w:r>
    </w:p>
    <w:p>
      <w:r>
        <w:t xml:space="preserve">Nimeä järjestö, jonka puheenjohtajana toimii turvallisuusneuvosto .</w:t>
      </w:r>
    </w:p>
    <w:p>
      <w:r>
        <w:rPr>
          <w:b/>
        </w:rPr>
        <w:t xml:space="preserve">Tulos</w:t>
      </w:r>
    </w:p>
    <w:p>
      <w:r>
        <w:t xml:space="preserve">Henkilö</w:t>
      </w:r>
    </w:p>
    <w:p>
      <w:r>
        <w:rPr>
          <w:b/>
        </w:rPr>
        <w:t xml:space="preserve">Esimerkki 3.1427</w:t>
      </w:r>
    </w:p>
    <w:p>
      <w:r>
        <w:t xml:space="preserve">Kuka englantilainen näytelmäkirjailija kirjoitti: "Missä mehiläinen imee, siellä minäkin"?</w:t>
      </w:r>
    </w:p>
    <w:p>
      <w:r>
        <w:rPr>
          <w:b/>
        </w:rPr>
        <w:t xml:space="preserve">Tulos</w:t>
      </w:r>
    </w:p>
    <w:p>
      <w:r>
        <w:t xml:space="preserve">Henkilö</w:t>
      </w:r>
    </w:p>
    <w:p>
      <w:r>
        <w:rPr>
          <w:b/>
        </w:rPr>
        <w:t xml:space="preserve">Esimerkki 3.1428</w:t>
      </w:r>
    </w:p>
    <w:p>
      <w:r>
        <w:t xml:space="preserve">Mikä on maailman suurin tislaamoyhtiö?</w:t>
      </w:r>
    </w:p>
    <w:p>
      <w:r>
        <w:rPr>
          <w:b/>
        </w:rPr>
        <w:t xml:space="preserve">Tulos</w:t>
      </w:r>
    </w:p>
    <w:p>
      <w:r>
        <w:t xml:space="preserve">Henkilö</w:t>
      </w:r>
    </w:p>
    <w:p>
      <w:r>
        <w:rPr>
          <w:b/>
        </w:rPr>
        <w:t xml:space="preserve">Esimerkki 3.1429</w:t>
      </w:r>
    </w:p>
    <w:p>
      <w:r>
        <w:t xml:space="preserve">Kumpi innosti makuhermoja ensin - Snickers vai 3 Musketeers ?</w:t>
      </w:r>
    </w:p>
    <w:p>
      <w:r>
        <w:rPr>
          <w:b/>
        </w:rPr>
        <w:t xml:space="preserve">Tulos</w:t>
      </w:r>
    </w:p>
    <w:p>
      <w:r>
        <w:t xml:space="preserve">Yksikkö</w:t>
      </w:r>
    </w:p>
    <w:p>
      <w:r>
        <w:rPr>
          <w:b/>
        </w:rPr>
        <w:t xml:space="preserve">Esimerkki 3.1430</w:t>
      </w:r>
    </w:p>
    <w:p>
      <w:r>
        <w:t xml:space="preserve">Mitä käytetään laajalti synnytystä edeltävien synnynnäisten epämuodostumien havaitsemiseen?</w:t>
      </w:r>
    </w:p>
    <w:p>
      <w:r>
        <w:rPr>
          <w:b/>
        </w:rPr>
        <w:t xml:space="preserve">Tulos</w:t>
      </w:r>
    </w:p>
    <w:p>
      <w:r>
        <w:t xml:space="preserve">Yksikkö</w:t>
      </w:r>
    </w:p>
    <w:p>
      <w:r>
        <w:rPr>
          <w:b/>
        </w:rPr>
        <w:t xml:space="preserve">Esimerkki 3.1431</w:t>
      </w:r>
    </w:p>
    <w:p>
      <w:r>
        <w:t xml:space="preserve">Minkä väriset olivat Ernest Hemingwayn silmät?</w:t>
      </w:r>
    </w:p>
    <w:p>
      <w:r>
        <w:rPr>
          <w:b/>
        </w:rPr>
        <w:t xml:space="preserve">Tulos</w:t>
      </w:r>
    </w:p>
    <w:p>
      <w:r>
        <w:t xml:space="preserve">Yksikkö</w:t>
      </w:r>
    </w:p>
    <w:p>
      <w:r>
        <w:rPr>
          <w:b/>
        </w:rPr>
        <w:t xml:space="preserve">Esimerkki 3.1432</w:t>
      </w:r>
    </w:p>
    <w:p>
      <w:r>
        <w:t xml:space="preserve">Mitä juhlapäiviä vietetään Irlannissa?</w:t>
      </w:r>
    </w:p>
    <w:p>
      <w:r>
        <w:rPr>
          <w:b/>
        </w:rPr>
        <w:t xml:space="preserve">Tulos</w:t>
      </w:r>
    </w:p>
    <w:p>
      <w:r>
        <w:t xml:space="preserve">Yksikkö</w:t>
      </w:r>
    </w:p>
    <w:p>
      <w:r>
        <w:rPr>
          <w:b/>
        </w:rPr>
        <w:t xml:space="preserve">Esimerkki 3.1433</w:t>
      </w:r>
    </w:p>
    <w:p>
      <w:r>
        <w:t xml:space="preserve">Mitä hauskaa tekemistä teinit voivat tehdä Cozumelissa, Meksikossa?</w:t>
      </w:r>
    </w:p>
    <w:p>
      <w:r>
        <w:rPr>
          <w:b/>
        </w:rPr>
        <w:t xml:space="preserve">Tulos</w:t>
      </w:r>
    </w:p>
    <w:p>
      <w:r>
        <w:t xml:space="preserve">Kuvaus</w:t>
      </w:r>
    </w:p>
    <w:p>
      <w:r>
        <w:rPr>
          <w:b/>
        </w:rPr>
        <w:t xml:space="preserve">Esimerkki 3.1434</w:t>
      </w:r>
    </w:p>
    <w:p>
      <w:r>
        <w:t xml:space="preserve">Mikä sisällissota käytiin vuosina 1936-1939?</w:t>
      </w:r>
    </w:p>
    <w:p>
      <w:r>
        <w:rPr>
          <w:b/>
        </w:rPr>
        <w:t xml:space="preserve">Tulos</w:t>
      </w:r>
    </w:p>
    <w:p>
      <w:r>
        <w:t xml:space="preserve">Yksikkö</w:t>
      </w:r>
    </w:p>
    <w:p>
      <w:r>
        <w:rPr>
          <w:b/>
        </w:rPr>
        <w:t xml:space="preserve">Esimerkki 3.1435</w:t>
      </w:r>
    </w:p>
    <w:p>
      <w:r>
        <w:t xml:space="preserve">Mikä Kalliovuorten harju erottaa Pohjois-Amerikan itään ja länteen virtaavat joet toisistaan?</w:t>
      </w:r>
    </w:p>
    <w:p>
      <w:r>
        <w:rPr>
          <w:b/>
        </w:rPr>
        <w:t xml:space="preserve">Tulos</w:t>
      </w:r>
    </w:p>
    <w:p>
      <w:r>
        <w:t xml:space="preserve">Sijainti</w:t>
      </w:r>
    </w:p>
    <w:p>
      <w:r>
        <w:rPr>
          <w:b/>
        </w:rPr>
        <w:t xml:space="preserve">Esimerkki 3.1436</w:t>
      </w:r>
    </w:p>
    <w:p>
      <w:r>
        <w:t xml:space="preserve">Kuinka moni on ollut Kapteeni Amerikka ?</w:t>
      </w:r>
    </w:p>
    <w:p>
      <w:r>
        <w:rPr>
          <w:b/>
        </w:rPr>
        <w:t xml:space="preserve">Tulos</w:t>
      </w:r>
    </w:p>
    <w:p>
      <w:r>
        <w:t xml:space="preserve">Määrä</w:t>
      </w:r>
    </w:p>
    <w:p>
      <w:r>
        <w:rPr>
          <w:b/>
        </w:rPr>
        <w:t xml:space="preserve">Esimerkki 3.1437</w:t>
      </w:r>
    </w:p>
    <w:p>
      <w:r>
        <w:t xml:space="preserve">Miten vetypommi eroaa ydinpommista?</w:t>
      </w:r>
    </w:p>
    <w:p>
      <w:r>
        <w:rPr>
          <w:b/>
        </w:rPr>
        <w:t xml:space="preserve">Tulos</w:t>
      </w:r>
    </w:p>
    <w:p>
      <w:r>
        <w:t xml:space="preserve">Kuvaus</w:t>
      </w:r>
    </w:p>
    <w:p>
      <w:r>
        <w:rPr>
          <w:b/>
        </w:rPr>
        <w:t xml:space="preserve">Esimerkki 3.1438</w:t>
      </w:r>
    </w:p>
    <w:p>
      <w:r>
        <w:t xml:space="preserve">Mistä presidentistä tuli myös korkeimman oikeuden tuomari ?</w:t>
      </w:r>
    </w:p>
    <w:p>
      <w:r>
        <w:rPr>
          <w:b/>
        </w:rPr>
        <w:t xml:space="preserve">Tulos</w:t>
      </w:r>
    </w:p>
    <w:p>
      <w:r>
        <w:t xml:space="preserve">Henkilö</w:t>
      </w:r>
    </w:p>
    <w:p>
      <w:r>
        <w:rPr>
          <w:b/>
        </w:rPr>
        <w:t xml:space="preserve">Esimerkki 3.1439</w:t>
      </w:r>
    </w:p>
    <w:p>
      <w:r>
        <w:t xml:space="preserve">Miten Belle kuvailee elämäänsä Kaunottaressa ja hirviössä?</w:t>
      </w:r>
    </w:p>
    <w:p>
      <w:r>
        <w:rPr>
          <w:b/>
        </w:rPr>
        <w:t xml:space="preserve">Tulos</w:t>
      </w:r>
    </w:p>
    <w:p>
      <w:r>
        <w:t xml:space="preserve">Kuvaus</w:t>
      </w:r>
    </w:p>
    <w:p>
      <w:r>
        <w:rPr>
          <w:b/>
        </w:rPr>
        <w:t xml:space="preserve">Esimerkki 3.1440</w:t>
      </w:r>
    </w:p>
    <w:p>
      <w:r>
        <w:t xml:space="preserve">Minkälainen palapeli ilmestyi ensimmäisen kerran Yhdysvalloissa New York World -lehdessä 21. joulukuuta 1913?</w:t>
      </w:r>
    </w:p>
    <w:p>
      <w:r>
        <w:rPr>
          <w:b/>
        </w:rPr>
        <w:t xml:space="preserve">Tulos</w:t>
      </w:r>
    </w:p>
    <w:p>
      <w:r>
        <w:t xml:space="preserve">Yksikkö</w:t>
      </w:r>
    </w:p>
    <w:p>
      <w:r>
        <w:rPr>
          <w:b/>
        </w:rPr>
        <w:t xml:space="preserve">Esimerkki 3.1441</w:t>
      </w:r>
    </w:p>
    <w:p>
      <w:r>
        <w:t xml:space="preserve">Missä romaanissa Ian Fleming esitteli James Bondin ?</w:t>
      </w:r>
    </w:p>
    <w:p>
      <w:r>
        <w:rPr>
          <w:b/>
        </w:rPr>
        <w:t xml:space="preserve">Tulos</w:t>
      </w:r>
    </w:p>
    <w:p>
      <w:r>
        <w:t xml:space="preserve">Yksikkö</w:t>
      </w:r>
    </w:p>
    <w:p>
      <w:r>
        <w:rPr>
          <w:b/>
        </w:rPr>
        <w:t xml:space="preserve">Esimerkki 3.1442</w:t>
      </w:r>
    </w:p>
    <w:p>
      <w:r>
        <w:t xml:space="preserve">Kuinka monta maata on olemassa?</w:t>
      </w:r>
    </w:p>
    <w:p>
      <w:r>
        <w:rPr>
          <w:b/>
        </w:rPr>
        <w:t xml:space="preserve">Tulos</w:t>
      </w:r>
    </w:p>
    <w:p>
      <w:r>
        <w:t xml:space="preserve">Määrä</w:t>
      </w:r>
    </w:p>
    <w:p>
      <w:r>
        <w:rPr>
          <w:b/>
        </w:rPr>
        <w:t xml:space="preserve">Esimerkki 3.1443</w:t>
      </w:r>
    </w:p>
    <w:p>
      <w:r>
        <w:t xml:space="preserve">Kuka on Samuel F. Pickering?</w:t>
      </w:r>
    </w:p>
    <w:p>
      <w:r>
        <w:rPr>
          <w:b/>
        </w:rPr>
        <w:t xml:space="preserve">Tulos</w:t>
      </w:r>
    </w:p>
    <w:p>
      <w:r>
        <w:t xml:space="preserve">Henkilö</w:t>
      </w:r>
    </w:p>
    <w:p>
      <w:r>
        <w:rPr>
          <w:b/>
        </w:rPr>
        <w:t xml:space="preserve">Esimerkki 3.1444</w:t>
      </w:r>
    </w:p>
    <w:p>
      <w:r>
        <w:t xml:space="preserve">Millaisia urheilulajeja he harrastivat vuosina 1642-1649 , Englannin sisällissodan aikana?</w:t>
      </w:r>
    </w:p>
    <w:p>
      <w:r>
        <w:rPr>
          <w:b/>
        </w:rPr>
        <w:t xml:space="preserve">Tulos</w:t>
      </w:r>
    </w:p>
    <w:p>
      <w:r>
        <w:t xml:space="preserve">Yksikkö</w:t>
      </w:r>
    </w:p>
    <w:p>
      <w:r>
        <w:rPr>
          <w:b/>
        </w:rPr>
        <w:t xml:space="preserve">Esimerkki 3.1445</w:t>
      </w:r>
    </w:p>
    <w:p>
      <w:r>
        <w:t xml:space="preserve">Mikä on Wilkesin plantaasin nimi elokuvassa Tuulen viemää?</w:t>
      </w:r>
    </w:p>
    <w:p>
      <w:r>
        <w:rPr>
          <w:b/>
        </w:rPr>
        <w:t xml:space="preserve">Tulos</w:t>
      </w:r>
    </w:p>
    <w:p>
      <w:r>
        <w:t xml:space="preserve">Sijainti</w:t>
      </w:r>
    </w:p>
    <w:p>
      <w:r>
        <w:rPr>
          <w:b/>
        </w:rPr>
        <w:t xml:space="preserve">Esimerkki 3.1446</w:t>
      </w:r>
    </w:p>
    <w:p>
      <w:r>
        <w:t xml:space="preserve">Minkä tavallisen sairauden ei voi saada kiinni pohjoisnavalla?</w:t>
      </w:r>
    </w:p>
    <w:p>
      <w:r>
        <w:rPr>
          <w:b/>
        </w:rPr>
        <w:t xml:space="preserve">Tulos</w:t>
      </w:r>
    </w:p>
    <w:p>
      <w:r>
        <w:t xml:space="preserve">Yksikkö</w:t>
      </w:r>
    </w:p>
    <w:p>
      <w:r>
        <w:rPr>
          <w:b/>
        </w:rPr>
        <w:t xml:space="preserve">Esimerkki 3.1447</w:t>
      </w:r>
    </w:p>
    <w:p>
      <w:r>
        <w:t xml:space="preserve">Missä asuvat Grimace ja pormestari McCheese ?</w:t>
      </w:r>
    </w:p>
    <w:p>
      <w:r>
        <w:rPr>
          <w:b/>
        </w:rPr>
        <w:t xml:space="preserve">Tulos</w:t>
      </w:r>
    </w:p>
    <w:p>
      <w:r>
        <w:t xml:space="preserve">Sijainti</w:t>
      </w:r>
    </w:p>
    <w:p>
      <w:r>
        <w:rPr>
          <w:b/>
        </w:rPr>
        <w:t xml:space="preserve">Esimerkki 3.1448</w:t>
      </w:r>
    </w:p>
    <w:p>
      <w:r>
        <w:t xml:space="preserve">Mikä on tahraton käsitys?</w:t>
      </w:r>
    </w:p>
    <w:p>
      <w:r>
        <w:rPr>
          <w:b/>
        </w:rPr>
        <w:t xml:space="preserve">Tulos</w:t>
      </w:r>
    </w:p>
    <w:p>
      <w:r>
        <w:t xml:space="preserve">Kuvaus</w:t>
      </w:r>
    </w:p>
    <w:p>
      <w:r>
        <w:rPr>
          <w:b/>
        </w:rPr>
        <w:t xml:space="preserve">Esimerkki 3.1449</w:t>
      </w:r>
    </w:p>
    <w:p>
      <w:r>
        <w:t xml:space="preserve">Mitä Poconos on?</w:t>
      </w:r>
    </w:p>
    <w:p>
      <w:r>
        <w:rPr>
          <w:b/>
        </w:rPr>
        <w:t xml:space="preserve">Tulos</w:t>
      </w:r>
    </w:p>
    <w:p>
      <w:r>
        <w:t xml:space="preserve">Kuvaus</w:t>
      </w:r>
    </w:p>
    <w:p>
      <w:r>
        <w:rPr>
          <w:b/>
        </w:rPr>
        <w:t xml:space="preserve">Esimerkki 3.1450</w:t>
      </w:r>
    </w:p>
    <w:p>
      <w:r>
        <w:t xml:space="preserve">Minä vuonna alkoi vuoden 1812 sota ?</w:t>
      </w:r>
    </w:p>
    <w:p>
      <w:r>
        <w:rPr>
          <w:b/>
        </w:rPr>
        <w:t xml:space="preserve">Tulos</w:t>
      </w:r>
    </w:p>
    <w:p>
      <w:r>
        <w:t xml:space="preserve">Määrä</w:t>
      </w:r>
    </w:p>
    <w:p>
      <w:r>
        <w:rPr>
          <w:b/>
        </w:rPr>
        <w:t xml:space="preserve">Esimerkki 3.1451</w:t>
      </w:r>
    </w:p>
    <w:p>
      <w:r>
        <w:t xml:space="preserve">Kuka presidentti suuteli kuningataräitiä huulille ?</w:t>
      </w:r>
    </w:p>
    <w:p>
      <w:r>
        <w:rPr>
          <w:b/>
        </w:rPr>
        <w:t xml:space="preserve">Tulos</w:t>
      </w:r>
    </w:p>
    <w:p>
      <w:r>
        <w:t xml:space="preserve">Henkilö</w:t>
      </w:r>
    </w:p>
    <w:p>
      <w:r>
        <w:rPr>
          <w:b/>
        </w:rPr>
        <w:t xml:space="preserve">Esimerkki 3.1452</w:t>
      </w:r>
    </w:p>
    <w:p>
      <w:r>
        <w:t xml:space="preserve">Mitä pidetään vakuutusalan kaikkien aikojen kalleimpana katastrofina ?</w:t>
      </w:r>
    </w:p>
    <w:p>
      <w:r>
        <w:rPr>
          <w:b/>
        </w:rPr>
        <w:t xml:space="preserve">Tulos</w:t>
      </w:r>
    </w:p>
    <w:p>
      <w:r>
        <w:t xml:space="preserve">Yksikkö</w:t>
      </w:r>
    </w:p>
    <w:p>
      <w:r>
        <w:rPr>
          <w:b/>
        </w:rPr>
        <w:t xml:space="preserve">Esimerkki 3.1453</w:t>
      </w:r>
    </w:p>
    <w:p>
      <w:r>
        <w:t xml:space="preserve">Kuka pitää hallussaan uran ennätystä eniten major league kunnareita ?</w:t>
      </w:r>
    </w:p>
    <w:p>
      <w:r>
        <w:rPr>
          <w:b/>
        </w:rPr>
        <w:t xml:space="preserve">Tulos</w:t>
      </w:r>
    </w:p>
    <w:p>
      <w:r>
        <w:t xml:space="preserve">Henkilö</w:t>
      </w:r>
    </w:p>
    <w:p>
      <w:r>
        <w:rPr>
          <w:b/>
        </w:rPr>
        <w:t xml:space="preserve">Esimerkki 3.1454</w:t>
      </w:r>
    </w:p>
    <w:p>
      <w:r>
        <w:t xml:space="preserve">Minkä tyyppinen silta Golden Gate Bridge on?</w:t>
      </w:r>
    </w:p>
    <w:p>
      <w:r>
        <w:rPr>
          <w:b/>
        </w:rPr>
        <w:t xml:space="preserve">Tulos</w:t>
      </w:r>
    </w:p>
    <w:p>
      <w:r>
        <w:t xml:space="preserve">Yksikkö</w:t>
      </w:r>
    </w:p>
    <w:p>
      <w:r>
        <w:rPr>
          <w:b/>
        </w:rPr>
        <w:t xml:space="preserve">Esimerkki 3.1455</w:t>
      </w:r>
    </w:p>
    <w:p>
      <w:r>
        <w:t xml:space="preserve">Hazmat tarkoittaa mitä?</w:t>
      </w:r>
    </w:p>
    <w:p>
      <w:r>
        <w:rPr>
          <w:b/>
        </w:rPr>
        <w:t xml:space="preserve">Tulos</w:t>
      </w:r>
    </w:p>
    <w:p>
      <w:r>
        <w:t xml:space="preserve">Kuvaus</w:t>
      </w:r>
    </w:p>
    <w:p>
      <w:r>
        <w:rPr>
          <w:b/>
        </w:rPr>
        <w:t xml:space="preserve">Esimerkki 3.1456</w:t>
      </w:r>
    </w:p>
    <w:p>
      <w:r>
        <w:t xml:space="preserve">Mikä on Seattlen pääkaupunki?</w:t>
      </w:r>
    </w:p>
    <w:p>
      <w:r>
        <w:rPr>
          <w:b/>
        </w:rPr>
        <w:t xml:space="preserve">Tulos</w:t>
      </w:r>
    </w:p>
    <w:p>
      <w:r>
        <w:t xml:space="preserve">Sijainti</w:t>
      </w:r>
    </w:p>
    <w:p>
      <w:r>
        <w:rPr>
          <w:b/>
        </w:rPr>
        <w:t xml:space="preserve">Esimerkki 3.1457</w:t>
      </w:r>
    </w:p>
    <w:p>
      <w:r>
        <w:t xml:space="preserve">Kuka oli ainoa My Lain joukkomurhasta tuomittu henkilö?</w:t>
      </w:r>
    </w:p>
    <w:p>
      <w:r>
        <w:rPr>
          <w:b/>
        </w:rPr>
        <w:t xml:space="preserve">Tulos</w:t>
      </w:r>
    </w:p>
    <w:p>
      <w:r>
        <w:t xml:space="preserve">Henkilö</w:t>
      </w:r>
    </w:p>
    <w:p>
      <w:r>
        <w:rPr>
          <w:b/>
        </w:rPr>
        <w:t xml:space="preserve">Esimerkki 3.1458</w:t>
      </w:r>
    </w:p>
    <w:p>
      <w:r>
        <w:t xml:space="preserve">Mitkä ovat katolisen ja metodistisen uskonnon suuret erot?</w:t>
      </w:r>
    </w:p>
    <w:p>
      <w:r>
        <w:rPr>
          <w:b/>
        </w:rPr>
        <w:t xml:space="preserve">Tulos</w:t>
      </w:r>
    </w:p>
    <w:p>
      <w:r>
        <w:t xml:space="preserve">Kuvaus</w:t>
      </w:r>
    </w:p>
    <w:p>
      <w:r>
        <w:rPr>
          <w:b/>
        </w:rPr>
        <w:t xml:space="preserve">Esimerkki 3.1459</w:t>
      </w:r>
    </w:p>
    <w:p>
      <w:r>
        <w:t xml:space="preserve">Mitä tarkoittaa NECROSIS ?</w:t>
      </w:r>
    </w:p>
    <w:p>
      <w:r>
        <w:rPr>
          <w:b/>
        </w:rPr>
        <w:t xml:space="preserve">Tulos</w:t>
      </w:r>
    </w:p>
    <w:p>
      <w:r>
        <w:t xml:space="preserve">Lyhenne</w:t>
      </w:r>
    </w:p>
    <w:p>
      <w:r>
        <w:rPr>
          <w:b/>
        </w:rPr>
        <w:t xml:space="preserve">Esimerkki 3.1460</w:t>
      </w:r>
    </w:p>
    <w:p>
      <w:r>
        <w:t xml:space="preserve">Kuinka moni kongressin jäsen äänesti eri mieltä vuoden 1941 sodanjulistuksesta Japanille ?</w:t>
      </w:r>
    </w:p>
    <w:p>
      <w:r>
        <w:rPr>
          <w:b/>
        </w:rPr>
        <w:t xml:space="preserve">Tulos</w:t>
      </w:r>
    </w:p>
    <w:p>
      <w:r>
        <w:t xml:space="preserve">Määrä</w:t>
      </w:r>
    </w:p>
    <w:p>
      <w:r>
        <w:rPr>
          <w:b/>
        </w:rPr>
        <w:t xml:space="preserve">Esimerkki 3.1461</w:t>
      </w:r>
    </w:p>
    <w:p>
      <w:r>
        <w:t xml:space="preserve">Kuinka monta senttiä yli 180 senttiä Tom Selleck on?</w:t>
      </w:r>
    </w:p>
    <w:p>
      <w:r>
        <w:rPr>
          <w:b/>
        </w:rPr>
        <w:t xml:space="preserve">Tulos</w:t>
      </w:r>
    </w:p>
    <w:p>
      <w:r>
        <w:t xml:space="preserve">Määrä</w:t>
      </w:r>
    </w:p>
    <w:p>
      <w:r>
        <w:rPr>
          <w:b/>
        </w:rPr>
        <w:t xml:space="preserve">Esimerkki 3.1462</w:t>
      </w:r>
    </w:p>
    <w:p>
      <w:r>
        <w:t xml:space="preserve">Mikä on National Bureau of Investigationin lyhenne ?</w:t>
      </w:r>
    </w:p>
    <w:p>
      <w:r>
        <w:rPr>
          <w:b/>
        </w:rPr>
        <w:t xml:space="preserve">Tulos</w:t>
      </w:r>
    </w:p>
    <w:p>
      <w:r>
        <w:t xml:space="preserve">Lyhenne</w:t>
      </w:r>
    </w:p>
    <w:p>
      <w:r>
        <w:rPr>
          <w:b/>
        </w:rPr>
        <w:t xml:space="preserve">Esimerkki 3.1463</w:t>
      </w:r>
    </w:p>
    <w:p>
      <w:r>
        <w:t xml:space="preserve">Mikä on infomatiikka?</w:t>
      </w:r>
    </w:p>
    <w:p>
      <w:r>
        <w:rPr>
          <w:b/>
        </w:rPr>
        <w:t xml:space="preserve">Tulos</w:t>
      </w:r>
    </w:p>
    <w:p>
      <w:r>
        <w:t xml:space="preserve">Kuvaus</w:t>
      </w:r>
    </w:p>
    <w:p>
      <w:r>
        <w:rPr>
          <w:b/>
        </w:rPr>
        <w:t xml:space="preserve">Esimerkki 3.1464</w:t>
      </w:r>
    </w:p>
    <w:p>
      <w:r>
        <w:t xml:space="preserve">Mikä on maailman toiseksi korkein vuorenhuippu ?</w:t>
      </w:r>
    </w:p>
    <w:p>
      <w:r>
        <w:rPr>
          <w:b/>
        </w:rPr>
        <w:t xml:space="preserve">Tulos</w:t>
      </w:r>
    </w:p>
    <w:p>
      <w:r>
        <w:t xml:space="preserve">Sijainti</w:t>
      </w:r>
    </w:p>
    <w:p>
      <w:r>
        <w:rPr>
          <w:b/>
        </w:rPr>
        <w:t xml:space="preserve">Esimerkki 3.1465</w:t>
      </w:r>
    </w:p>
    <w:p>
      <w:r>
        <w:t xml:space="preserve">Kuka oli Maria Teresia?</w:t>
      </w:r>
    </w:p>
    <w:p>
      <w:r>
        <w:rPr>
          <w:b/>
        </w:rPr>
        <w:t xml:space="preserve">Tulos</w:t>
      </w:r>
    </w:p>
    <w:p>
      <w:r>
        <w:t xml:space="preserve">Henkilö</w:t>
      </w:r>
    </w:p>
    <w:p>
      <w:r>
        <w:rPr>
          <w:b/>
        </w:rPr>
        <w:t xml:space="preserve">Esimerkki 3.1466</w:t>
      </w:r>
    </w:p>
    <w:p>
      <w:r>
        <w:t xml:space="preserve">Kuvaile suomalaisen musiikkipersoona Salosen ulkonäköä .</w:t>
      </w:r>
    </w:p>
    <w:p>
      <w:r>
        <w:rPr>
          <w:b/>
        </w:rPr>
        <w:t xml:space="preserve">Tulos</w:t>
      </w:r>
    </w:p>
    <w:p>
      <w:r>
        <w:t xml:space="preserve">Kuvaus</w:t>
      </w:r>
    </w:p>
    <w:p>
      <w:r>
        <w:rPr>
          <w:b/>
        </w:rPr>
        <w:t xml:space="preserve">Esimerkki 3.1467</w:t>
      </w:r>
    </w:p>
    <w:p>
      <w:r>
        <w:t xml:space="preserve">Mikä on näyttelijä Rex Harrisonin pojan nimi, joka näytteli 1960-luvun lopulla vaatimattoman suosittua tv-sarjaa?</w:t>
      </w:r>
    </w:p>
    <w:p>
      <w:r>
        <w:rPr>
          <w:b/>
        </w:rPr>
        <w:t xml:space="preserve">Tulos</w:t>
      </w:r>
    </w:p>
    <w:p>
      <w:r>
        <w:t xml:space="preserve">Henkilö</w:t>
      </w:r>
    </w:p>
    <w:p>
      <w:r>
        <w:rPr>
          <w:b/>
        </w:rPr>
        <w:t xml:space="preserve">Esimerkki 3.1468</w:t>
      </w:r>
    </w:p>
    <w:p>
      <w:r>
        <w:t xml:space="preserve">Mikä on jatko-opiskelu?</w:t>
      </w:r>
    </w:p>
    <w:p>
      <w:r>
        <w:rPr>
          <w:b/>
        </w:rPr>
        <w:t xml:space="preserve">Tulos</w:t>
      </w:r>
    </w:p>
    <w:p>
      <w:r>
        <w:t xml:space="preserve">Kuvaus</w:t>
      </w:r>
    </w:p>
    <w:p>
      <w:r>
        <w:rPr>
          <w:b/>
        </w:rPr>
        <w:t xml:space="preserve">Esimerkki 3.1469</w:t>
      </w:r>
    </w:p>
    <w:p>
      <w:r>
        <w:t xml:space="preserve">Mitä peliä Garri Kasparov pelaa ?</w:t>
      </w:r>
    </w:p>
    <w:p>
      <w:r>
        <w:rPr>
          <w:b/>
        </w:rPr>
        <w:t xml:space="preserve">Tulos</w:t>
      </w:r>
    </w:p>
    <w:p>
      <w:r>
        <w:t xml:space="preserve">Yksikkö</w:t>
      </w:r>
    </w:p>
    <w:p>
      <w:r>
        <w:rPr>
          <w:b/>
        </w:rPr>
        <w:t xml:space="preserve">Esimerkki 3.1470</w:t>
      </w:r>
    </w:p>
    <w:p>
      <w:r>
        <w:t xml:space="preserve">Mitkä ovat ne seitsemän hyveellisyyttä?</w:t>
      </w:r>
    </w:p>
    <w:p>
      <w:r>
        <w:rPr>
          <w:b/>
        </w:rPr>
        <w:t xml:space="preserve">Tulos</w:t>
      </w:r>
    </w:p>
    <w:p>
      <w:r>
        <w:t xml:space="preserve">Kuvaus</w:t>
      </w:r>
    </w:p>
    <w:p>
      <w:r>
        <w:rPr>
          <w:b/>
        </w:rPr>
        <w:t xml:space="preserve">Esimerkki 3.1471</w:t>
      </w:r>
    </w:p>
    <w:p>
      <w:r>
        <w:t xml:space="preserve">Mitä hampaattomasta hymystä puuttuu ?</w:t>
      </w:r>
    </w:p>
    <w:p>
      <w:r>
        <w:rPr>
          <w:b/>
        </w:rPr>
        <w:t xml:space="preserve">Tulos</w:t>
      </w:r>
    </w:p>
    <w:p>
      <w:r>
        <w:t xml:space="preserve">Yksikkö</w:t>
      </w:r>
    </w:p>
    <w:p>
      <w:r>
        <w:rPr>
          <w:b/>
        </w:rPr>
        <w:t xml:space="preserve">Esimerkki 3.1472</w:t>
      </w:r>
    </w:p>
    <w:p>
      <w:r>
        <w:t xml:space="preserve">Mistä Jane Goodall on kuuluisa?</w:t>
      </w:r>
    </w:p>
    <w:p>
      <w:r>
        <w:rPr>
          <w:b/>
        </w:rPr>
        <w:t xml:space="preserve">Tulos</w:t>
      </w:r>
    </w:p>
    <w:p>
      <w:r>
        <w:t xml:space="preserve">Kuvaus</w:t>
      </w:r>
    </w:p>
    <w:p>
      <w:r>
        <w:rPr>
          <w:b/>
        </w:rPr>
        <w:t xml:space="preserve">Esimerkki 3.1473</w:t>
      </w:r>
    </w:p>
    <w:p>
      <w:r>
        <w:t xml:space="preserve">Kuka oli Ben Caseyn pomo?</w:t>
      </w:r>
    </w:p>
    <w:p>
      <w:r>
        <w:rPr>
          <w:b/>
        </w:rPr>
        <w:t xml:space="preserve">Tulos</w:t>
      </w:r>
    </w:p>
    <w:p>
      <w:r>
        <w:t xml:space="preserve">Henkilö</w:t>
      </w:r>
    </w:p>
    <w:p>
      <w:r>
        <w:rPr>
          <w:b/>
        </w:rPr>
        <w:t xml:space="preserve">Esimerkki 3.1474</w:t>
      </w:r>
    </w:p>
    <w:p>
      <w:r>
        <w:t xml:space="preserve">Mitä sankariksi tuleminen vaatii?</w:t>
      </w:r>
    </w:p>
    <w:p>
      <w:r>
        <w:rPr>
          <w:b/>
        </w:rPr>
        <w:t xml:space="preserve">Tulos</w:t>
      </w:r>
    </w:p>
    <w:p>
      <w:r>
        <w:t xml:space="preserve">Yksikkö</w:t>
      </w:r>
    </w:p>
    <w:p>
      <w:r>
        <w:rPr>
          <w:b/>
        </w:rPr>
        <w:t xml:space="preserve">Esimerkki 3.1475</w:t>
      </w:r>
    </w:p>
    <w:p>
      <w:r>
        <w:t xml:space="preserve">Minkä yrityksen valmistamia pyöriviä moottoreita ?</w:t>
      </w:r>
    </w:p>
    <w:p>
      <w:r>
        <w:rPr>
          <w:b/>
        </w:rPr>
        <w:t xml:space="preserve">Tulos</w:t>
      </w:r>
    </w:p>
    <w:p>
      <w:r>
        <w:t xml:space="preserve">Henkilö</w:t>
      </w:r>
    </w:p>
    <w:p>
      <w:r>
        <w:rPr>
          <w:b/>
        </w:rPr>
        <w:t xml:space="preserve">Esimerkki 3.1476</w:t>
      </w:r>
    </w:p>
    <w:p>
      <w:r>
        <w:t xml:space="preserve">Mistä on peräisin keskilännen slangi "you 're darn tootin"?</w:t>
      </w:r>
    </w:p>
    <w:p>
      <w:r>
        <w:rPr>
          <w:b/>
        </w:rPr>
        <w:t xml:space="preserve">Tulos</w:t>
      </w:r>
    </w:p>
    <w:p>
      <w:r>
        <w:t xml:space="preserve">Kuvaus</w:t>
      </w:r>
    </w:p>
    <w:p>
      <w:r>
        <w:rPr>
          <w:b/>
        </w:rPr>
        <w:t xml:space="preserve">Esimerkki 3.1477</w:t>
      </w:r>
    </w:p>
    <w:p>
      <w:r>
        <w:t xml:space="preserve">Kuka on Luke Skywalkerin isä?</w:t>
      </w:r>
    </w:p>
    <w:p>
      <w:r>
        <w:rPr>
          <w:b/>
        </w:rPr>
        <w:t xml:space="preserve">Tulos</w:t>
      </w:r>
    </w:p>
    <w:p>
      <w:r>
        <w:t xml:space="preserve">Henkilö</w:t>
      </w:r>
    </w:p>
    <w:p>
      <w:r>
        <w:rPr>
          <w:b/>
        </w:rPr>
        <w:t xml:space="preserve">Esimerkki 3.1478</w:t>
      </w:r>
    </w:p>
    <w:p>
      <w:r>
        <w:t xml:space="preserve">Minä vuonna Yhdysvaltain merijalkaväki otti käyttöön tunnuslauseen "Semper Fidelis"?</w:t>
      </w:r>
    </w:p>
    <w:p>
      <w:r>
        <w:rPr>
          <w:b/>
        </w:rPr>
        <w:t xml:space="preserve">Tulos</w:t>
      </w:r>
    </w:p>
    <w:p>
      <w:r>
        <w:t xml:space="preserve">Määrä</w:t>
      </w:r>
    </w:p>
    <w:p>
      <w:r>
        <w:rPr>
          <w:b/>
        </w:rPr>
        <w:t xml:space="preserve">Esimerkki 3.1479</w:t>
      </w:r>
    </w:p>
    <w:p>
      <w:r>
        <w:t xml:space="preserve">Minkä saippuasarjan mainostettiin olevan "ihmisille, jotka pitävät ihmisistä"?</w:t>
      </w:r>
    </w:p>
    <w:p>
      <w:r>
        <w:rPr>
          <w:b/>
        </w:rPr>
        <w:t xml:space="preserve">Tulos</w:t>
      </w:r>
    </w:p>
    <w:p>
      <w:r>
        <w:t xml:space="preserve">Yksikkö</w:t>
      </w:r>
    </w:p>
    <w:p>
      <w:r>
        <w:rPr>
          <w:b/>
        </w:rPr>
        <w:t xml:space="preserve">Esimerkki 3.1480</w:t>
      </w:r>
    </w:p>
    <w:p>
      <w:r>
        <w:t xml:space="preserve">Nimeä elokuva, jossa näyttelijä , Sandra Bullock , oli rooli .</w:t>
      </w:r>
    </w:p>
    <w:p>
      <w:r>
        <w:rPr>
          <w:b/>
        </w:rPr>
        <w:t xml:space="preserve">Tulos</w:t>
      </w:r>
    </w:p>
    <w:p>
      <w:r>
        <w:t xml:space="preserve">Yksikkö</w:t>
      </w:r>
    </w:p>
    <w:p>
      <w:r>
        <w:rPr>
          <w:b/>
        </w:rPr>
        <w:t xml:space="preserve">Esimerkki 3.1481</w:t>
      </w:r>
    </w:p>
    <w:p>
      <w:r>
        <w:t xml:space="preserve">Nimeä kaksi Herculoids-animaatioiden blob-jäsentä .</w:t>
      </w:r>
    </w:p>
    <w:p>
      <w:r>
        <w:rPr>
          <w:b/>
        </w:rPr>
        <w:t xml:space="preserve">Tulos</w:t>
      </w:r>
    </w:p>
    <w:p>
      <w:r>
        <w:t xml:space="preserve">Henkilö</w:t>
      </w:r>
    </w:p>
    <w:p>
      <w:r>
        <w:rPr>
          <w:b/>
        </w:rPr>
        <w:t xml:space="preserve">Esimerkki 3.1482</w:t>
      </w:r>
    </w:p>
    <w:p>
      <w:r>
        <w:t xml:space="preserve">Mikä saari oli Yhdysvaltain operaatio Urgent Fury -operaation kohteena?</w:t>
      </w:r>
    </w:p>
    <w:p>
      <w:r>
        <w:rPr>
          <w:b/>
        </w:rPr>
        <w:t xml:space="preserve">Tulos</w:t>
      </w:r>
    </w:p>
    <w:p>
      <w:r>
        <w:t xml:space="preserve">Sijainti</w:t>
      </w:r>
    </w:p>
    <w:p>
      <w:r>
        <w:rPr>
          <w:b/>
        </w:rPr>
        <w:t xml:space="preserve">Esimerkki 3.1483</w:t>
      </w:r>
    </w:p>
    <w:p>
      <w:r>
        <w:t xml:space="preserve">Miten voit määritellä ajan?</w:t>
      </w:r>
    </w:p>
    <w:p>
      <w:r>
        <w:rPr>
          <w:b/>
        </w:rPr>
        <w:t xml:space="preserve">Tulos</w:t>
      </w:r>
    </w:p>
    <w:p>
      <w:r>
        <w:t xml:space="preserve">Kuvaus</w:t>
      </w:r>
    </w:p>
    <w:p>
      <w:r>
        <w:rPr>
          <w:b/>
        </w:rPr>
        <w:t xml:space="preserve">Esimerkki 3.1484</w:t>
      </w:r>
    </w:p>
    <w:p>
      <w:r>
        <w:t xml:space="preserve">Kuinka menestyksekästä aromaterapia on?</w:t>
      </w:r>
    </w:p>
    <w:p>
      <w:r>
        <w:rPr>
          <w:b/>
        </w:rPr>
        <w:t xml:space="preserve">Tulos</w:t>
      </w:r>
    </w:p>
    <w:p>
      <w:r>
        <w:t xml:space="preserve">Kuvaus</w:t>
      </w:r>
    </w:p>
    <w:p>
      <w:r>
        <w:rPr>
          <w:b/>
        </w:rPr>
        <w:t xml:space="preserve">Esimerkki 3.1485</w:t>
      </w:r>
    </w:p>
    <w:p>
      <w:r>
        <w:t xml:space="preserve">Mikä on päätäiden alkuperä?</w:t>
      </w:r>
    </w:p>
    <w:p>
      <w:r>
        <w:rPr>
          <w:b/>
        </w:rPr>
        <w:t xml:space="preserve">Tulos</w:t>
      </w:r>
    </w:p>
    <w:p>
      <w:r>
        <w:t xml:space="preserve">Kuvaus</w:t>
      </w:r>
    </w:p>
    <w:p>
      <w:r>
        <w:rPr>
          <w:b/>
        </w:rPr>
        <w:t xml:space="preserve">Esimerkki 3.1486</w:t>
      </w:r>
    </w:p>
    <w:p>
      <w:r>
        <w:t xml:space="preserve">Mistä löydän verkossa oikeinkirjoitus- ja välimerkkiharjoitteita 6. luokkalaiselle?</w:t>
      </w:r>
    </w:p>
    <w:p>
      <w:r>
        <w:rPr>
          <w:b/>
        </w:rPr>
        <w:t xml:space="preserve">Tulos</w:t>
      </w:r>
    </w:p>
    <w:p>
      <w:r>
        <w:t xml:space="preserve">Kuvaus</w:t>
      </w:r>
    </w:p>
    <w:p>
      <w:r>
        <w:rPr>
          <w:b/>
        </w:rPr>
        <w:t xml:space="preserve">Esimerkki 3.1487</w:t>
      </w:r>
    </w:p>
    <w:p>
      <w:r>
        <w:t xml:space="preserve">Kuinka leveä on Atlantin valtameri?</w:t>
      </w:r>
    </w:p>
    <w:p>
      <w:r>
        <w:rPr>
          <w:b/>
        </w:rPr>
        <w:t xml:space="preserve">Tulos</w:t>
      </w:r>
    </w:p>
    <w:p>
      <w:r>
        <w:t xml:space="preserve">Määrä</w:t>
      </w:r>
    </w:p>
    <w:p>
      <w:r>
        <w:rPr>
          <w:b/>
        </w:rPr>
        <w:t xml:space="preserve">Esimerkki 3.1488</w:t>
      </w:r>
    </w:p>
    <w:p>
      <w:r>
        <w:t xml:space="preserve">Kuka tekee kanasta "sormen nuolemaa" hyvää?</w:t>
      </w:r>
    </w:p>
    <w:p>
      <w:r>
        <w:rPr>
          <w:b/>
        </w:rPr>
        <w:t xml:space="preserve">Tulos</w:t>
      </w:r>
    </w:p>
    <w:p>
      <w:r>
        <w:t xml:space="preserve">Henkilö</w:t>
      </w:r>
    </w:p>
    <w:p>
      <w:r>
        <w:rPr>
          <w:b/>
        </w:rPr>
        <w:t xml:space="preserve">Esimerkki 3.1489</w:t>
      </w:r>
    </w:p>
    <w:p>
      <w:r>
        <w:t xml:space="preserve">Mikä oli ensimmäisten golfpallojen täyte?</w:t>
      </w:r>
    </w:p>
    <w:p>
      <w:r>
        <w:rPr>
          <w:b/>
        </w:rPr>
        <w:t xml:space="preserve">Tulos</w:t>
      </w:r>
    </w:p>
    <w:p>
      <w:r>
        <w:t xml:space="preserve">Kuvaus</w:t>
      </w:r>
    </w:p>
    <w:p>
      <w:r>
        <w:rPr>
          <w:b/>
        </w:rPr>
        <w:t xml:space="preserve">Esimerkki 3.1490</w:t>
      </w:r>
    </w:p>
    <w:p>
      <w:r>
        <w:t xml:space="preserve">Mikä on Uruguayn pääkaupunki?</w:t>
      </w:r>
    </w:p>
    <w:p>
      <w:r>
        <w:rPr>
          <w:b/>
        </w:rPr>
        <w:t xml:space="preserve">Tulos</w:t>
      </w:r>
    </w:p>
    <w:p>
      <w:r>
        <w:t xml:space="preserve">Sijainti</w:t>
      </w:r>
    </w:p>
    <w:p>
      <w:r>
        <w:rPr>
          <w:b/>
        </w:rPr>
        <w:t xml:space="preserve">Esimerkki 3.1491</w:t>
      </w:r>
    </w:p>
    <w:p>
      <w:r>
        <w:t xml:space="preserve">Mikä on Yhdysvaltojen korkein vesiputous?</w:t>
      </w:r>
    </w:p>
    <w:p>
      <w:r>
        <w:rPr>
          <w:b/>
        </w:rPr>
        <w:t xml:space="preserve">Tulos</w:t>
      </w:r>
    </w:p>
    <w:p>
      <w:r>
        <w:t xml:space="preserve">Sijainti</w:t>
      </w:r>
    </w:p>
    <w:p>
      <w:r>
        <w:rPr>
          <w:b/>
        </w:rPr>
        <w:t xml:space="preserve">Esimerkki 3.1492</w:t>
      </w:r>
    </w:p>
    <w:p>
      <w:r>
        <w:t xml:space="preserve">Mikä entinen kuninkaallinen palatsi on toiminut viljavarastona, vankilana, asevarastona, leprasiirtolana, rahapajana, lennätinasemana ja ilotalona ennen kuin siitä tuli taidemuseo?</w:t>
      </w:r>
    </w:p>
    <w:p>
      <w:r>
        <w:rPr>
          <w:b/>
        </w:rPr>
        <w:t xml:space="preserve">Tulos</w:t>
      </w:r>
    </w:p>
    <w:p>
      <w:r>
        <w:t xml:space="preserve">Sijainti</w:t>
      </w:r>
    </w:p>
    <w:p>
      <w:r>
        <w:rPr>
          <w:b/>
        </w:rPr>
        <w:t xml:space="preserve">Esimerkki 3.1493</w:t>
      </w:r>
    </w:p>
    <w:p>
      <w:r>
        <w:t xml:space="preserve">Mikä on ainoa pelaaja, joka voi saada pisteitä Roller Derbyssä?</w:t>
      </w:r>
    </w:p>
    <w:p>
      <w:r>
        <w:rPr>
          <w:b/>
        </w:rPr>
        <w:t xml:space="preserve">Tulos</w:t>
      </w:r>
    </w:p>
    <w:p>
      <w:r>
        <w:t xml:space="preserve">Henkilö</w:t>
      </w:r>
    </w:p>
    <w:p>
      <w:r>
        <w:rPr>
          <w:b/>
        </w:rPr>
        <w:t xml:space="preserve">Esimerkki 3.1494</w:t>
      </w:r>
    </w:p>
    <w:p>
      <w:r>
        <w:t xml:space="preserve">Kuinka monta siirtokuntaa osallistui Amerikan vallankumoukseen?</w:t>
      </w:r>
    </w:p>
    <w:p>
      <w:r>
        <w:rPr>
          <w:b/>
        </w:rPr>
        <w:t xml:space="preserve">Tulos</w:t>
      </w:r>
    </w:p>
    <w:p>
      <w:r>
        <w:t xml:space="preserve">Määrä</w:t>
      </w:r>
    </w:p>
    <w:p>
      <w:r>
        <w:rPr>
          <w:b/>
        </w:rPr>
        <w:t xml:space="preserve">Esimerkki 3.1495</w:t>
      </w:r>
    </w:p>
    <w:p>
      <w:r>
        <w:t xml:space="preserve">Kuka neuvostojohtaja omisti Rolls-Roycen?</w:t>
      </w:r>
    </w:p>
    <w:p>
      <w:r>
        <w:rPr>
          <w:b/>
        </w:rPr>
        <w:t xml:space="preserve">Tulos</w:t>
      </w:r>
    </w:p>
    <w:p>
      <w:r>
        <w:t xml:space="preserve">Henkilö</w:t>
      </w:r>
    </w:p>
    <w:p>
      <w:r>
        <w:rPr>
          <w:b/>
        </w:rPr>
        <w:t xml:space="preserve">Esimerkki 3.1496</w:t>
      </w:r>
    </w:p>
    <w:p>
      <w:r>
        <w:t xml:space="preserve">Minkä Skotlannissa sijaitsevan järven sanotaan pitävän sisällään yhtä tai useampaa hirviötä ?</w:t>
      </w:r>
    </w:p>
    <w:p>
      <w:r>
        <w:rPr>
          <w:b/>
        </w:rPr>
        <w:t xml:space="preserve">Tulos</w:t>
      </w:r>
    </w:p>
    <w:p>
      <w:r>
        <w:t xml:space="preserve">Sijainti</w:t>
      </w:r>
    </w:p>
    <w:p>
      <w:r>
        <w:rPr>
          <w:b/>
        </w:rPr>
        <w:t xml:space="preserve">Esimerkki 3.1497</w:t>
      </w:r>
    </w:p>
    <w:p>
      <w:r>
        <w:t xml:space="preserve">Mitkä kaksi maata kävivät satavuotista sotaa?</w:t>
      </w:r>
    </w:p>
    <w:p>
      <w:r>
        <w:rPr>
          <w:b/>
        </w:rPr>
        <w:t xml:space="preserve">Tulos</w:t>
      </w:r>
    </w:p>
    <w:p>
      <w:r>
        <w:t xml:space="preserve">Sijainti</w:t>
      </w:r>
    </w:p>
    <w:p>
      <w:r>
        <w:rPr>
          <w:b/>
        </w:rPr>
        <w:t xml:space="preserve">Esimerkki 3.1498</w:t>
      </w:r>
    </w:p>
    <w:p>
      <w:r>
        <w:t xml:space="preserve">Kuka loi Roopen hahmon?</w:t>
      </w:r>
    </w:p>
    <w:p>
      <w:r>
        <w:rPr>
          <w:b/>
        </w:rPr>
        <w:t xml:space="preserve">Tulos</w:t>
      </w:r>
    </w:p>
    <w:p>
      <w:r>
        <w:t xml:space="preserve">Henkilö</w:t>
      </w:r>
    </w:p>
    <w:p>
      <w:r>
        <w:rPr>
          <w:b/>
        </w:rPr>
        <w:t xml:space="preserve">Esimerkki 3.1499</w:t>
      </w:r>
    </w:p>
    <w:p>
      <w:r>
        <w:t xml:space="preserve">Mitä teräväkärkiset kirjaimet merkitsevät käsiala-analyytikolle ?</w:t>
      </w:r>
    </w:p>
    <w:p>
      <w:r>
        <w:rPr>
          <w:b/>
        </w:rPr>
        <w:t xml:space="preserve">Tulos</w:t>
      </w:r>
    </w:p>
    <w:p>
      <w:r>
        <w:t xml:space="preserve">Kuvaus</w:t>
      </w:r>
    </w:p>
    <w:p>
      <w:r>
        <w:rPr>
          <w:b/>
        </w:rPr>
        <w:t xml:space="preserve">Esimerkki 3.1500</w:t>
      </w:r>
    </w:p>
    <w:p>
      <w:r>
        <w:t xml:space="preserve">Kuinka suuri arktinen suojelualue on, jotta Alaskan pohjoisrannikon ainutlaatuinen villieläimistö ja erämaa-arvo voidaan säilyttää?</w:t>
      </w:r>
    </w:p>
    <w:p>
      <w:r>
        <w:rPr>
          <w:b/>
        </w:rPr>
        <w:t xml:space="preserve">Tulos</w:t>
      </w:r>
    </w:p>
    <w:p>
      <w:r>
        <w:t xml:space="preserve">Määrä</w:t>
      </w:r>
    </w:p>
    <w:p>
      <w:r>
        <w:rPr>
          <w:b/>
        </w:rPr>
        <w:t xml:space="preserve">Esimerkki 3.1501</w:t>
      </w:r>
    </w:p>
    <w:p>
      <w:r>
        <w:t xml:space="preserve">Mikä on ekologinen markkinarako?</w:t>
      </w:r>
    </w:p>
    <w:p>
      <w:r>
        <w:rPr>
          <w:b/>
        </w:rPr>
        <w:t xml:space="preserve">Tulos</w:t>
      </w:r>
    </w:p>
    <w:p>
      <w:r>
        <w:t xml:space="preserve">Kuvaus</w:t>
      </w:r>
    </w:p>
    <w:p>
      <w:r>
        <w:rPr>
          <w:b/>
        </w:rPr>
        <w:t xml:space="preserve">Esimerkki 3.1502</w:t>
      </w:r>
    </w:p>
    <w:p>
      <w:r>
        <w:t xml:space="preserve">Mikä oli "Asiento"?</w:t>
      </w:r>
    </w:p>
    <w:p>
      <w:r>
        <w:rPr>
          <w:b/>
        </w:rPr>
        <w:t xml:space="preserve">Tulos</w:t>
      </w:r>
    </w:p>
    <w:p>
      <w:r>
        <w:t xml:space="preserve">Kuvaus</w:t>
      </w:r>
    </w:p>
    <w:p>
      <w:r>
        <w:rPr>
          <w:b/>
        </w:rPr>
        <w:t xml:space="preserve">Esimerkki 3.1503</w:t>
      </w:r>
    </w:p>
    <w:p>
      <w:r>
        <w:t xml:space="preserve">Miten "stat" on tullut käyttöön ilmaisuna "nopeasti"?</w:t>
      </w:r>
    </w:p>
    <w:p>
      <w:r>
        <w:rPr>
          <w:b/>
        </w:rPr>
        <w:t xml:space="preserve">Tulos</w:t>
      </w:r>
    </w:p>
    <w:p>
      <w:r>
        <w:t xml:space="preserve">Kuvaus</w:t>
      </w:r>
    </w:p>
    <w:p>
      <w:r>
        <w:rPr>
          <w:b/>
        </w:rPr>
        <w:t xml:space="preserve">Esimerkki 3.1504</w:t>
      </w:r>
    </w:p>
    <w:p>
      <w:r>
        <w:t xml:space="preserve">Minä vuonna sarjakuvahahmo Chilly Willy luotiin ?</w:t>
      </w:r>
    </w:p>
    <w:p>
      <w:r>
        <w:rPr>
          <w:b/>
        </w:rPr>
        <w:t xml:space="preserve">Tulos</w:t>
      </w:r>
    </w:p>
    <w:p>
      <w:r>
        <w:t xml:space="preserve">Määrä</w:t>
      </w:r>
    </w:p>
    <w:p>
      <w:r>
        <w:rPr>
          <w:b/>
        </w:rPr>
        <w:t xml:space="preserve">Esimerkki 3.1505</w:t>
      </w:r>
    </w:p>
    <w:p>
      <w:r>
        <w:t xml:space="preserve">Millä yhteisellä kasvilla on nappi , korkki , kuppi , kidukset ja rengas?</w:t>
      </w:r>
    </w:p>
    <w:p>
      <w:r>
        <w:rPr>
          <w:b/>
        </w:rPr>
        <w:t xml:space="preserve">Tulos</w:t>
      </w:r>
    </w:p>
    <w:p>
      <w:r>
        <w:t xml:space="preserve">Yksikkö</w:t>
      </w:r>
    </w:p>
    <w:p>
      <w:r>
        <w:rPr>
          <w:b/>
        </w:rPr>
        <w:t xml:space="preserve">Esimerkki 3.1506</w:t>
      </w:r>
    </w:p>
    <w:p>
      <w:r>
        <w:t xml:space="preserve">Kuinka kauan Charles Mansonin murhaoikeudenkäynti kesti ?</w:t>
      </w:r>
    </w:p>
    <w:p>
      <w:r>
        <w:rPr>
          <w:b/>
        </w:rPr>
        <w:t xml:space="preserve">Tulos</w:t>
      </w:r>
    </w:p>
    <w:p>
      <w:r>
        <w:t xml:space="preserve">Määrä</w:t>
      </w:r>
    </w:p>
    <w:p>
      <w:r>
        <w:rPr>
          <w:b/>
        </w:rPr>
        <w:t xml:space="preserve">Esimerkki 3.1507</w:t>
      </w:r>
    </w:p>
    <w:p>
      <w:r>
        <w:t xml:space="preserve">Kuinka monta amerikkalaista sotilasta on edelleen kateissa Vietnamin sodasta?</w:t>
      </w:r>
    </w:p>
    <w:p>
      <w:r>
        <w:rPr>
          <w:b/>
        </w:rPr>
        <w:t xml:space="preserve">Tulos</w:t>
      </w:r>
    </w:p>
    <w:p>
      <w:r>
        <w:t xml:space="preserve">Määrä</w:t>
      </w:r>
    </w:p>
    <w:p>
      <w:r>
        <w:rPr>
          <w:b/>
        </w:rPr>
        <w:t xml:space="preserve">Esimerkki 3.1508</w:t>
      </w:r>
    </w:p>
    <w:p>
      <w:r>
        <w:t xml:space="preserve">Kuinka kauan sitten anglikaaninen kirkko erosi Vatikaanista ?</w:t>
      </w:r>
    </w:p>
    <w:p>
      <w:r>
        <w:rPr>
          <w:b/>
        </w:rPr>
        <w:t xml:space="preserve">Tulos</w:t>
      </w:r>
    </w:p>
    <w:p>
      <w:r>
        <w:t xml:space="preserve">Määrä</w:t>
      </w:r>
    </w:p>
    <w:p>
      <w:r>
        <w:rPr>
          <w:b/>
        </w:rPr>
        <w:t xml:space="preserve">Esimerkki 3.1509</w:t>
      </w:r>
    </w:p>
    <w:p>
      <w:r>
        <w:t xml:space="preserve">Mikä väistämätön taustamusiikin tarjoaja vietti heinäkuussa 1984 viisivuotisjuhliaan?</w:t>
      </w:r>
    </w:p>
    <w:p>
      <w:r>
        <w:rPr>
          <w:b/>
        </w:rPr>
        <w:t xml:space="preserve">Tulos</w:t>
      </w:r>
    </w:p>
    <w:p>
      <w:r>
        <w:t xml:space="preserve">Henkilö</w:t>
      </w:r>
    </w:p>
    <w:p>
      <w:r>
        <w:rPr>
          <w:b/>
        </w:rPr>
        <w:t xml:space="preserve">Esimerkki 3.1510</w:t>
      </w:r>
    </w:p>
    <w:p>
      <w:r>
        <w:t xml:space="preserve">Millaiseen metsästykseen noutajia käytetään?</w:t>
      </w:r>
    </w:p>
    <w:p>
      <w:r>
        <w:rPr>
          <w:b/>
        </w:rPr>
        <w:t xml:space="preserve">Tulos</w:t>
      </w:r>
    </w:p>
    <w:p>
      <w:r>
        <w:t xml:space="preserve">Yksikkö</w:t>
      </w:r>
    </w:p>
    <w:p>
      <w:r>
        <w:rPr>
          <w:b/>
        </w:rPr>
        <w:t xml:space="preserve">Esimerkki 3.1511</w:t>
      </w:r>
    </w:p>
    <w:p>
      <w:r>
        <w:t xml:space="preserve">Kuka oli Damokles?</w:t>
      </w:r>
    </w:p>
    <w:p>
      <w:r>
        <w:rPr>
          <w:b/>
        </w:rPr>
        <w:t xml:space="preserve">Tulos</w:t>
      </w:r>
    </w:p>
    <w:p>
      <w:r>
        <w:t xml:space="preserve">Henkilö</w:t>
      </w:r>
    </w:p>
    <w:p>
      <w:r>
        <w:rPr>
          <w:b/>
        </w:rPr>
        <w:t xml:space="preserve">Esimerkki 3.1512</w:t>
      </w:r>
    </w:p>
    <w:p>
      <w:r>
        <w:t xml:space="preserve">Minä vuonna elokuva Kymmenen käskyä julkaistiin ?</w:t>
      </w:r>
    </w:p>
    <w:p>
      <w:r>
        <w:rPr>
          <w:b/>
        </w:rPr>
        <w:t xml:space="preserve">Tulos</w:t>
      </w:r>
    </w:p>
    <w:p>
      <w:r>
        <w:t xml:space="preserve">Määrä</w:t>
      </w:r>
    </w:p>
    <w:p>
      <w:r>
        <w:rPr>
          <w:b/>
        </w:rPr>
        <w:t xml:space="preserve">Esimerkki 3.1513</w:t>
      </w:r>
    </w:p>
    <w:p>
      <w:r>
        <w:t xml:space="preserve">Kuinka suuri prosenttiosuus kaikista maailman tornadoista osuu Yhdysvaltoihin?</w:t>
      </w:r>
    </w:p>
    <w:p>
      <w:r>
        <w:rPr>
          <w:b/>
        </w:rPr>
        <w:t xml:space="preserve">Tulos</w:t>
      </w:r>
    </w:p>
    <w:p>
      <w:r>
        <w:t xml:space="preserve">Määrä</w:t>
      </w:r>
    </w:p>
    <w:p>
      <w:r>
        <w:rPr>
          <w:b/>
        </w:rPr>
        <w:t xml:space="preserve">Esimerkki 3.1514</w:t>
      </w:r>
    </w:p>
    <w:p>
      <w:r>
        <w:t xml:space="preserve">Kuka oli ensimmäinen amerikkalainen avaruudessa ?</w:t>
      </w:r>
    </w:p>
    <w:p>
      <w:r>
        <w:rPr>
          <w:b/>
        </w:rPr>
        <w:t xml:space="preserve">Tulos</w:t>
      </w:r>
    </w:p>
    <w:p>
      <w:r>
        <w:t xml:space="preserve">Henkilö</w:t>
      </w:r>
    </w:p>
    <w:p>
      <w:r>
        <w:rPr>
          <w:b/>
        </w:rPr>
        <w:t xml:space="preserve">Esimerkki 3.1515</w:t>
      </w:r>
    </w:p>
    <w:p>
      <w:r>
        <w:t xml:space="preserve">Mikä eläin esiintyy Spielbergin elokuvassa `` Jaws '' ?</w:t>
      </w:r>
    </w:p>
    <w:p>
      <w:r>
        <w:rPr>
          <w:b/>
        </w:rPr>
        <w:t xml:space="preserve">Tulos</w:t>
      </w:r>
    </w:p>
    <w:p>
      <w:r>
        <w:t xml:space="preserve">Yksikkö</w:t>
      </w:r>
    </w:p>
    <w:p>
      <w:r>
        <w:rPr>
          <w:b/>
        </w:rPr>
        <w:t xml:space="preserve">Esimerkki 3.1516</w:t>
      </w:r>
    </w:p>
    <w:p>
      <w:r>
        <w:t xml:space="preserve">Missä on Tuftsin yliopisto?</w:t>
      </w:r>
    </w:p>
    <w:p>
      <w:r>
        <w:rPr>
          <w:b/>
        </w:rPr>
        <w:t xml:space="preserve">Tulos</w:t>
      </w:r>
    </w:p>
    <w:p>
      <w:r>
        <w:t xml:space="preserve">Sijainti</w:t>
      </w:r>
    </w:p>
    <w:p>
      <w:r>
        <w:rPr>
          <w:b/>
        </w:rPr>
        <w:t xml:space="preserve">Esimerkki 3.1517</w:t>
      </w:r>
    </w:p>
    <w:p>
      <w:r>
        <w:t xml:space="preserve">Kuka 2. vuosisadan amerikkalainen runoilija kirjoitti Abraham Lincolnista nelikirjaisen elämäkerran?</w:t>
      </w:r>
    </w:p>
    <w:p>
      <w:r>
        <w:rPr>
          <w:b/>
        </w:rPr>
        <w:t xml:space="preserve">Tulos</w:t>
      </w:r>
    </w:p>
    <w:p>
      <w:r>
        <w:t xml:space="preserve">Henkilö</w:t>
      </w:r>
    </w:p>
    <w:p>
      <w:r>
        <w:rPr>
          <w:b/>
        </w:rPr>
        <w:t xml:space="preserve">Esimerkki 3.1518</w:t>
      </w:r>
    </w:p>
    <w:p>
      <w:r>
        <w:t xml:space="preserve">Mikä on pienin asia, joka nähdään tehokkaimmalla mikroskoopilla, ja kuinka suuri se on?</w:t>
      </w:r>
    </w:p>
    <w:p>
      <w:r>
        <w:rPr>
          <w:b/>
        </w:rPr>
        <w:t xml:space="preserve">Tulos</w:t>
      </w:r>
    </w:p>
    <w:p>
      <w:r>
        <w:t xml:space="preserve">Yksikkö</w:t>
      </w:r>
    </w:p>
    <w:p>
      <w:r>
        <w:rPr>
          <w:b/>
        </w:rPr>
        <w:t xml:space="preserve">Esimerkki 3.1519</w:t>
      </w:r>
    </w:p>
    <w:p>
      <w:r>
        <w:t xml:space="preserve">Mikä oli Rooseveltin , Churchillin ja Stalinin Krimin tapaamisen nimi?</w:t>
      </w:r>
    </w:p>
    <w:p>
      <w:r>
        <w:rPr>
          <w:b/>
        </w:rPr>
        <w:t xml:space="preserve">Tulos</w:t>
      </w:r>
    </w:p>
    <w:p>
      <w:r>
        <w:t xml:space="preserve">Yksikkö</w:t>
      </w:r>
    </w:p>
    <w:p>
      <w:r>
        <w:rPr>
          <w:b/>
        </w:rPr>
        <w:t xml:space="preserve">Esimerkki 3.1520</w:t>
      </w:r>
    </w:p>
    <w:p>
      <w:r>
        <w:t xml:space="preserve">Mikä näyttelijä ja näyttelijä on tehnyt eniten elokuvia ?</w:t>
      </w:r>
    </w:p>
    <w:p>
      <w:r>
        <w:rPr>
          <w:b/>
        </w:rPr>
        <w:t xml:space="preserve">Tulos</w:t>
      </w:r>
    </w:p>
    <w:p>
      <w:r>
        <w:t xml:space="preserve">Henkilö</w:t>
      </w:r>
    </w:p>
    <w:p>
      <w:r>
        <w:rPr>
          <w:b/>
        </w:rPr>
        <w:t xml:space="preserve">Esimerkki 3.1521</w:t>
      </w:r>
    </w:p>
    <w:p>
      <w:r>
        <w:t xml:space="preserve">Mikä on Italian Rooman hallituksen pääviraston osoite?</w:t>
      </w:r>
    </w:p>
    <w:p>
      <w:r>
        <w:rPr>
          <w:b/>
        </w:rPr>
        <w:t xml:space="preserve">Tulos</w:t>
      </w:r>
    </w:p>
    <w:p>
      <w:r>
        <w:t xml:space="preserve">Sijainti</w:t>
      </w:r>
    </w:p>
    <w:p>
      <w:r>
        <w:rPr>
          <w:b/>
        </w:rPr>
        <w:t xml:space="preserve">Esimerkki 3.1522</w:t>
      </w:r>
    </w:p>
    <w:p>
      <w:r>
        <w:t xml:space="preserve">Mikä on nopein ja helpoin tapa saada kynsilakka pois vaatteista ?</w:t>
      </w:r>
    </w:p>
    <w:p>
      <w:r>
        <w:rPr>
          <w:b/>
        </w:rPr>
        <w:t xml:space="preserve">Tulos</w:t>
      </w:r>
    </w:p>
    <w:p>
      <w:r>
        <w:t xml:space="preserve">Yksikkö</w:t>
      </w:r>
    </w:p>
    <w:p>
      <w:r>
        <w:rPr>
          <w:b/>
        </w:rPr>
        <w:t xml:space="preserve">Esimerkki 3.1523</w:t>
      </w:r>
    </w:p>
    <w:p>
      <w:r>
        <w:t xml:space="preserve">Mikä on kaiken pahan alku ja juuri ?</w:t>
      </w:r>
    </w:p>
    <w:p>
      <w:r>
        <w:rPr>
          <w:b/>
        </w:rPr>
        <w:t xml:space="preserve">Tulos</w:t>
      </w:r>
    </w:p>
    <w:p>
      <w:r>
        <w:t xml:space="preserve">Kuvaus</w:t>
      </w:r>
    </w:p>
    <w:p>
      <w:r>
        <w:rPr>
          <w:b/>
        </w:rPr>
        <w:t xml:space="preserve">Esimerkki 3.1524</w:t>
      </w:r>
    </w:p>
    <w:p>
      <w:r>
        <w:t xml:space="preserve">Kuka tappoi enemmän ihmisiä, Hitler vai Stalin?</w:t>
      </w:r>
    </w:p>
    <w:p>
      <w:r>
        <w:rPr>
          <w:b/>
        </w:rPr>
        <w:t xml:space="preserve">Tulos</w:t>
      </w:r>
    </w:p>
    <w:p>
      <w:r>
        <w:t xml:space="preserve">Henkilö</w:t>
      </w:r>
    </w:p>
    <w:p>
      <w:r>
        <w:rPr>
          <w:b/>
        </w:rPr>
        <w:t xml:space="preserve">Esimerkki 3.1525</w:t>
      </w:r>
    </w:p>
    <w:p>
      <w:r>
        <w:t xml:space="preserve">Mistä lasi on tehty?</w:t>
      </w:r>
    </w:p>
    <w:p>
      <w:r>
        <w:rPr>
          <w:b/>
        </w:rPr>
        <w:t xml:space="preserve">Tulos</w:t>
      </w:r>
    </w:p>
    <w:p>
      <w:r>
        <w:t xml:space="preserve">Yksikkö</w:t>
      </w:r>
    </w:p>
    <w:p>
      <w:r>
        <w:rPr>
          <w:b/>
        </w:rPr>
        <w:t xml:space="preserve">Esimerkki 3.1526</w:t>
      </w:r>
    </w:p>
    <w:p>
      <w:r>
        <w:t xml:space="preserve">Missä Uuden-Englannin osavaltiossa on puhelinnumero 27?</w:t>
      </w:r>
    </w:p>
    <w:p>
      <w:r>
        <w:rPr>
          <w:b/>
        </w:rPr>
        <w:t xml:space="preserve">Tulos</w:t>
      </w:r>
    </w:p>
    <w:p>
      <w:r>
        <w:t xml:space="preserve">Sijainti</w:t>
      </w:r>
    </w:p>
    <w:p>
      <w:r>
        <w:rPr>
          <w:b/>
        </w:rPr>
        <w:t xml:space="preserve">Esimerkki 3.1527</w:t>
      </w:r>
    </w:p>
    <w:p>
      <w:r>
        <w:t xml:space="preserve">Miksi vesirokko kestää niin kauan ?</w:t>
      </w:r>
    </w:p>
    <w:p>
      <w:r>
        <w:rPr>
          <w:b/>
        </w:rPr>
        <w:t xml:space="preserve">Tulos</w:t>
      </w:r>
    </w:p>
    <w:p>
      <w:r>
        <w:t xml:space="preserve">Kuvaus</w:t>
      </w:r>
    </w:p>
    <w:p>
      <w:r>
        <w:rPr>
          <w:b/>
        </w:rPr>
        <w:t xml:space="preserve">Esimerkki 3.1528</w:t>
      </w:r>
    </w:p>
    <w:p>
      <w:r>
        <w:t xml:space="preserve">Miten voin etsiä jonkun henkilön sähköpostiosoitteen Internetistä?</w:t>
      </w:r>
    </w:p>
    <w:p>
      <w:r>
        <w:rPr>
          <w:b/>
        </w:rPr>
        <w:t xml:space="preserve">Tulos</w:t>
      </w:r>
    </w:p>
    <w:p>
      <w:r>
        <w:t xml:space="preserve">Kuvaus</w:t>
      </w:r>
    </w:p>
    <w:p>
      <w:r>
        <w:rPr>
          <w:b/>
        </w:rPr>
        <w:t xml:space="preserve">Esimerkki 3.1529</w:t>
      </w:r>
    </w:p>
    <w:p>
      <w:r>
        <w:t xml:space="preserve">Mikä on maailman suurin käärme ?</w:t>
      </w:r>
    </w:p>
    <w:p>
      <w:r>
        <w:rPr>
          <w:b/>
        </w:rPr>
        <w:t xml:space="preserve">Tulos</w:t>
      </w:r>
    </w:p>
    <w:p>
      <w:r>
        <w:t xml:space="preserve">Yksikkö</w:t>
      </w:r>
    </w:p>
    <w:p>
      <w:r>
        <w:rPr>
          <w:b/>
        </w:rPr>
        <w:t xml:space="preserve">Esimerkki 3.1530</w:t>
      </w:r>
    </w:p>
    <w:p>
      <w:r>
        <w:t xml:space="preserve">Millä vuoden 1933 tapahtumalla Saksan natsit perustelivat poikkeusasetukset, vastustajien vangitsemisen ja vallan lisäämisen?</w:t>
      </w:r>
    </w:p>
    <w:p>
      <w:r>
        <w:rPr>
          <w:b/>
        </w:rPr>
        <w:t xml:space="preserve">Tulos</w:t>
      </w:r>
    </w:p>
    <w:p>
      <w:r>
        <w:t xml:space="preserve">Yksikkö</w:t>
      </w:r>
    </w:p>
    <w:p>
      <w:r>
        <w:rPr>
          <w:b/>
        </w:rPr>
        <w:t xml:space="preserve">Esimerkki 3.1531</w:t>
      </w:r>
    </w:p>
    <w:p>
      <w:r>
        <w:t xml:space="preserve">Mitä kultakala menettää, jos sitä pidetään hämärässä tai juoksevassa vedessä ?</w:t>
      </w:r>
    </w:p>
    <w:p>
      <w:r>
        <w:rPr>
          <w:b/>
        </w:rPr>
        <w:t xml:space="preserve">Tulos</w:t>
      </w:r>
    </w:p>
    <w:p>
      <w:r>
        <w:t xml:space="preserve">Yksikkö</w:t>
      </w:r>
    </w:p>
    <w:p>
      <w:r>
        <w:rPr>
          <w:b/>
        </w:rPr>
        <w:t xml:space="preserve">Esimerkki 3.1532</w:t>
      </w:r>
    </w:p>
    <w:p>
      <w:r>
        <w:t xml:space="preserve">Kuka perusti ensimmäisen aerodynamiikan laboratorion vuonna 1912?</w:t>
      </w:r>
    </w:p>
    <w:p>
      <w:r>
        <w:rPr>
          <w:b/>
        </w:rPr>
        <w:t xml:space="preserve">Tulos</w:t>
      </w:r>
    </w:p>
    <w:p>
      <w:r>
        <w:t xml:space="preserve">Henkilö</w:t>
      </w:r>
    </w:p>
    <w:p>
      <w:r>
        <w:rPr>
          <w:b/>
        </w:rPr>
        <w:t xml:space="preserve">Esimerkki 3.1533</w:t>
      </w:r>
    </w:p>
    <w:p>
      <w:r>
        <w:t xml:space="preserve">Kuka on voittanut eniten Oscareita pukusuunnittelusta ?</w:t>
      </w:r>
    </w:p>
    <w:p>
      <w:r>
        <w:rPr>
          <w:b/>
        </w:rPr>
        <w:t xml:space="preserve">Tulos</w:t>
      </w:r>
    </w:p>
    <w:p>
      <w:r>
        <w:t xml:space="preserve">Henkilö</w:t>
      </w:r>
    </w:p>
    <w:p>
      <w:r>
        <w:rPr>
          <w:b/>
        </w:rPr>
        <w:t xml:space="preserve">Esimerkki 3.1534</w:t>
      </w:r>
    </w:p>
    <w:p>
      <w:r>
        <w:t xml:space="preserve">Kuinka monta vuotta Ruusunen nukkui ?</w:t>
      </w:r>
    </w:p>
    <w:p>
      <w:r>
        <w:rPr>
          <w:b/>
        </w:rPr>
        <w:t xml:space="preserve">Tulos</w:t>
      </w:r>
    </w:p>
    <w:p>
      <w:r>
        <w:t xml:space="preserve">Määrä</w:t>
      </w:r>
    </w:p>
    <w:p>
      <w:r>
        <w:rPr>
          <w:b/>
        </w:rPr>
        <w:t xml:space="preserve">Esimerkki 3.1535</w:t>
      </w:r>
    </w:p>
    <w:p>
      <w:r>
        <w:t xml:space="preserve">Mikä pikkupoika ja koira asuvat kengässä?</w:t>
      </w:r>
    </w:p>
    <w:p>
      <w:r>
        <w:rPr>
          <w:b/>
        </w:rPr>
        <w:t xml:space="preserve">Tulos</w:t>
      </w:r>
    </w:p>
    <w:p>
      <w:r>
        <w:t xml:space="preserve">Henkilö</w:t>
      </w:r>
    </w:p>
    <w:p>
      <w:r>
        <w:rPr>
          <w:b/>
        </w:rPr>
        <w:t xml:space="preserve">Esimerkki 3.1536</w:t>
      </w:r>
    </w:p>
    <w:p>
      <w:r>
        <w:t xml:space="preserve">Kuinka monta hevosta on poolojoukkueessa?</w:t>
      </w:r>
    </w:p>
    <w:p>
      <w:r>
        <w:rPr>
          <w:b/>
        </w:rPr>
        <w:t xml:space="preserve">Tulos</w:t>
      </w:r>
    </w:p>
    <w:p>
      <w:r>
        <w:t xml:space="preserve">Määrä</w:t>
      </w:r>
    </w:p>
    <w:p>
      <w:r>
        <w:rPr>
          <w:b/>
        </w:rPr>
        <w:t xml:space="preserve">Esimerkki 3.1537</w:t>
      </w:r>
    </w:p>
    <w:p>
      <w:r>
        <w:t xml:space="preserve">Mitkä ovat perustuslain 7 artiklaa?</w:t>
      </w:r>
    </w:p>
    <w:p>
      <w:r>
        <w:rPr>
          <w:b/>
        </w:rPr>
        <w:t xml:space="preserve">Tulos</w:t>
      </w:r>
    </w:p>
    <w:p>
      <w:r>
        <w:t xml:space="preserve">Yksikkö</w:t>
      </w:r>
    </w:p>
    <w:p>
      <w:r>
        <w:rPr>
          <w:b/>
        </w:rPr>
        <w:t xml:space="preserve">Esimerkki 3.1538</w:t>
      </w:r>
    </w:p>
    <w:p>
      <w:r>
        <w:t xml:space="preserve">Kuka sanoi , `` Minä palaan . '' toisen maailmansodan aikana ?</w:t>
      </w:r>
    </w:p>
    <w:p>
      <w:r>
        <w:rPr>
          <w:b/>
        </w:rPr>
        <w:t xml:space="preserve">Tulos</w:t>
      </w:r>
    </w:p>
    <w:p>
      <w:r>
        <w:t xml:space="preserve">Henkilö</w:t>
      </w:r>
    </w:p>
    <w:p>
      <w:r>
        <w:rPr>
          <w:b/>
        </w:rPr>
        <w:t xml:space="preserve">Esimerkki 3.1539</w:t>
      </w:r>
    </w:p>
    <w:p>
      <w:r>
        <w:t xml:space="preserve">Mikä kuuluisa brittinäyttelijä menetti äänensä leikkauksen jälkeen vuonna 1966 ?</w:t>
      </w:r>
    </w:p>
    <w:p>
      <w:r>
        <w:rPr>
          <w:b/>
        </w:rPr>
        <w:t xml:space="preserve">Tulos</w:t>
      </w:r>
    </w:p>
    <w:p>
      <w:r>
        <w:t xml:space="preserve">Henkilö</w:t>
      </w:r>
    </w:p>
    <w:p>
      <w:r>
        <w:rPr>
          <w:b/>
        </w:rPr>
        <w:t xml:space="preserve">Esimerkki 3.1540</w:t>
      </w:r>
    </w:p>
    <w:p>
      <w:r>
        <w:t xml:space="preserve">Mikä on New Delhin Indira Gandhin lentoaseman organisaatiorakenne?</w:t>
      </w:r>
    </w:p>
    <w:p>
      <w:r>
        <w:rPr>
          <w:b/>
        </w:rPr>
        <w:t xml:space="preserve">Tulos</w:t>
      </w:r>
    </w:p>
    <w:p>
      <w:r>
        <w:t xml:space="preserve">Yksikkö</w:t>
      </w:r>
    </w:p>
    <w:p>
      <w:r>
        <w:rPr>
          <w:b/>
        </w:rPr>
        <w:t xml:space="preserve">Esimerkki 3.1541</w:t>
      </w:r>
    </w:p>
    <w:p>
      <w:r>
        <w:t xml:space="preserve">Millainen eläin Babar on?</w:t>
      </w:r>
    </w:p>
    <w:p>
      <w:r>
        <w:rPr>
          <w:b/>
        </w:rPr>
        <w:t xml:space="preserve">Tulos</w:t>
      </w:r>
    </w:p>
    <w:p>
      <w:r>
        <w:t xml:space="preserve">Yksikkö</w:t>
      </w:r>
    </w:p>
    <w:p>
      <w:r>
        <w:rPr>
          <w:b/>
        </w:rPr>
        <w:t xml:space="preserve">Esimerkki 3.1542</w:t>
      </w:r>
    </w:p>
    <w:p>
      <w:r>
        <w:t xml:space="preserve">Mikä on virvoitusjuoma Mr. Pibbin historia?</w:t>
      </w:r>
    </w:p>
    <w:p>
      <w:r>
        <w:rPr>
          <w:b/>
        </w:rPr>
        <w:t xml:space="preserve">Tulos</w:t>
      </w:r>
    </w:p>
    <w:p>
      <w:r>
        <w:t xml:space="preserve">Kuvaus</w:t>
      </w:r>
    </w:p>
    <w:p>
      <w:r>
        <w:rPr>
          <w:b/>
        </w:rPr>
        <w:t xml:space="preserve">Esimerkki 3.1543</w:t>
      </w:r>
    </w:p>
    <w:p>
      <w:r>
        <w:t xml:space="preserve">Mikä on johtava pekaani- ja maapähkinänviljelyvaltio?</w:t>
      </w:r>
    </w:p>
    <w:p>
      <w:r>
        <w:rPr>
          <w:b/>
        </w:rPr>
        <w:t xml:space="preserve">Tulos</w:t>
      </w:r>
    </w:p>
    <w:p>
      <w:r>
        <w:t xml:space="preserve">Sijainti</w:t>
      </w:r>
    </w:p>
    <w:p>
      <w:r>
        <w:rPr>
          <w:b/>
        </w:rPr>
        <w:t xml:space="preserve">Esimerkki 3.1544</w:t>
      </w:r>
    </w:p>
    <w:p>
      <w:r>
        <w:t xml:space="preserve">Kuinka monta poikaa pelaa peliä Winslow Homerin vuonna 1872 tekemässä maalauksessa Snap the Whip ?</w:t>
      </w:r>
    </w:p>
    <w:p>
      <w:r>
        <w:rPr>
          <w:b/>
        </w:rPr>
        <w:t xml:space="preserve">Tulos</w:t>
      </w:r>
    </w:p>
    <w:p>
      <w:r>
        <w:t xml:space="preserve">Määrä</w:t>
      </w:r>
    </w:p>
    <w:p>
      <w:r>
        <w:rPr>
          <w:b/>
        </w:rPr>
        <w:t xml:space="preserve">Esimerkki 3.1545</w:t>
      </w:r>
    </w:p>
    <w:p>
      <w:r>
        <w:t xml:space="preserve">Kuinka monta mehiläiskuningatarta on pesässä ?</w:t>
      </w:r>
    </w:p>
    <w:p>
      <w:r>
        <w:rPr>
          <w:b/>
        </w:rPr>
        <w:t xml:space="preserve">Tulos</w:t>
      </w:r>
    </w:p>
    <w:p>
      <w:r>
        <w:t xml:space="preserve">Määrä</w:t>
      </w:r>
    </w:p>
    <w:p>
      <w:r>
        <w:rPr>
          <w:b/>
        </w:rPr>
        <w:t xml:space="preserve">Esimerkki 3.1546</w:t>
      </w:r>
    </w:p>
    <w:p>
      <w:r>
        <w:t xml:space="preserve">Kuinka suuri prosenttiosuus amerikkalaisista omistaa kotinsa ?</w:t>
      </w:r>
    </w:p>
    <w:p>
      <w:r>
        <w:rPr>
          <w:b/>
        </w:rPr>
        <w:t xml:space="preserve">Tulos</w:t>
      </w:r>
    </w:p>
    <w:p>
      <w:r>
        <w:t xml:space="preserve">Määrä</w:t>
      </w:r>
    </w:p>
    <w:p>
      <w:r>
        <w:rPr>
          <w:b/>
        </w:rPr>
        <w:t xml:space="preserve">Esimerkki 3.1547</w:t>
      </w:r>
    </w:p>
    <w:p>
      <w:r>
        <w:t xml:space="preserve">Mikä on hotellin nimi Indianapolisissa?</w:t>
      </w:r>
    </w:p>
    <w:p>
      <w:r>
        <w:rPr>
          <w:b/>
        </w:rPr>
        <w:t xml:space="preserve">Tulos</w:t>
      </w:r>
    </w:p>
    <w:p>
      <w:r>
        <w:t xml:space="preserve">Sijainti</w:t>
      </w:r>
    </w:p>
    <w:p>
      <w:r>
        <w:rPr>
          <w:b/>
        </w:rPr>
        <w:t xml:space="preserve">Esimerkki 3.1548</w:t>
      </w:r>
    </w:p>
    <w:p>
      <w:r>
        <w:t xml:space="preserve">Millä vuosisadalla Robin Hoodin seikkailut -elokuvan TV-sarja on esitetty?</w:t>
      </w:r>
    </w:p>
    <w:p>
      <w:r>
        <w:rPr>
          <w:b/>
        </w:rPr>
        <w:t xml:space="preserve">Tulos</w:t>
      </w:r>
    </w:p>
    <w:p>
      <w:r>
        <w:t xml:space="preserve">Määrä</w:t>
      </w:r>
    </w:p>
    <w:p>
      <w:r>
        <w:rPr>
          <w:b/>
        </w:rPr>
        <w:t xml:space="preserve">Esimerkki 3.1549</w:t>
      </w:r>
    </w:p>
    <w:p>
      <w:r>
        <w:t xml:space="preserve">Mikä on Uuden Englannin korkein vuori?</w:t>
      </w:r>
    </w:p>
    <w:p>
      <w:r>
        <w:rPr>
          <w:b/>
        </w:rPr>
        <w:t xml:space="preserve">Tulos</w:t>
      </w:r>
    </w:p>
    <w:p>
      <w:r>
        <w:t xml:space="preserve">Sijainti</w:t>
      </w:r>
    </w:p>
    <w:p>
      <w:r>
        <w:rPr>
          <w:b/>
        </w:rPr>
        <w:t xml:space="preserve">Esimerkki 3.1550</w:t>
      </w:r>
    </w:p>
    <w:p>
      <w:r>
        <w:t xml:space="preserve">Kuinka monta ihmistä kuoli Etelä-Carolinan maanteillä vuonna 1998?</w:t>
      </w:r>
    </w:p>
    <w:p>
      <w:r>
        <w:rPr>
          <w:b/>
        </w:rPr>
        <w:t xml:space="preserve">Tulos</w:t>
      </w:r>
    </w:p>
    <w:p>
      <w:r>
        <w:t xml:space="preserve">Määrä</w:t>
      </w:r>
    </w:p>
    <w:p>
      <w:r>
        <w:rPr>
          <w:b/>
        </w:rPr>
        <w:t xml:space="preserve">Esimerkki 3.1551</w:t>
      </w:r>
    </w:p>
    <w:p>
      <w:r>
        <w:t xml:space="preserve">Mitä työnnetään ja kytketään humppapihoilla ?</w:t>
      </w:r>
    </w:p>
    <w:p>
      <w:r>
        <w:rPr>
          <w:b/>
        </w:rPr>
        <w:t xml:space="preserve">Tulos</w:t>
      </w:r>
    </w:p>
    <w:p>
      <w:r>
        <w:t xml:space="preserve">Yksikkö</w:t>
      </w:r>
    </w:p>
    <w:p>
      <w:r>
        <w:rPr>
          <w:b/>
        </w:rPr>
        <w:t xml:space="preserve">Esimerkki 3.1552</w:t>
      </w:r>
    </w:p>
    <w:p>
      <w:r>
        <w:t xml:space="preserve">Mikä on itsehallintolaki?</w:t>
      </w:r>
    </w:p>
    <w:p>
      <w:r>
        <w:rPr>
          <w:b/>
        </w:rPr>
        <w:t xml:space="preserve">Tulos</w:t>
      </w:r>
    </w:p>
    <w:p>
      <w:r>
        <w:t xml:space="preserve">Kuvaus</w:t>
      </w:r>
    </w:p>
    <w:p>
      <w:r>
        <w:rPr>
          <w:b/>
        </w:rPr>
        <w:t xml:space="preserve">Esimerkki 3.1553</w:t>
      </w:r>
    </w:p>
    <w:p>
      <w:r>
        <w:t xml:space="preserve">Mikä on Linux?</w:t>
      </w:r>
    </w:p>
    <w:p>
      <w:r>
        <w:rPr>
          <w:b/>
        </w:rPr>
        <w:t xml:space="preserve">Tulos</w:t>
      </w:r>
    </w:p>
    <w:p>
      <w:r>
        <w:t xml:space="preserve">Kuvaus</w:t>
      </w:r>
    </w:p>
    <w:p>
      <w:r>
        <w:rPr>
          <w:b/>
        </w:rPr>
        <w:t xml:space="preserve">Esimerkki 3.1554</w:t>
      </w:r>
    </w:p>
    <w:p>
      <w:r>
        <w:t xml:space="preserve">Mikä riita päättyi avioliittoon Kentuckyssa 21. maaliskuuta 1891?</w:t>
      </w:r>
    </w:p>
    <w:p>
      <w:r>
        <w:rPr>
          <w:b/>
        </w:rPr>
        <w:t xml:space="preserve">Tulos</w:t>
      </w:r>
    </w:p>
    <w:p>
      <w:r>
        <w:t xml:space="preserve">Yksikkö</w:t>
      </w:r>
    </w:p>
    <w:p>
      <w:r>
        <w:rPr>
          <w:b/>
        </w:rPr>
        <w:t xml:space="preserve">Esimerkki 3.1555</w:t>
      </w:r>
    </w:p>
    <w:p>
      <w:r>
        <w:t xml:space="preserve">Kuka raskaan sarjan nyrkkeilijä tunnettiin nimellä Pampasin villi härkä?</w:t>
      </w:r>
    </w:p>
    <w:p>
      <w:r>
        <w:rPr>
          <w:b/>
        </w:rPr>
        <w:t xml:space="preserve">Tulos</w:t>
      </w:r>
    </w:p>
    <w:p>
      <w:r>
        <w:t xml:space="preserve">Henkilö</w:t>
      </w:r>
    </w:p>
    <w:p>
      <w:r>
        <w:rPr>
          <w:b/>
        </w:rPr>
        <w:t xml:space="preserve">Esimerkki 3.1556</w:t>
      </w:r>
    </w:p>
    <w:p>
      <w:r>
        <w:t xml:space="preserve">Kuinka monta CD-levyä Garth Brooks on myynyt ?</w:t>
      </w:r>
    </w:p>
    <w:p>
      <w:r>
        <w:rPr>
          <w:b/>
        </w:rPr>
        <w:t xml:space="preserve">Tulos</w:t>
      </w:r>
    </w:p>
    <w:p>
      <w:r>
        <w:t xml:space="preserve">Määrä</w:t>
      </w:r>
    </w:p>
    <w:p>
      <w:r>
        <w:rPr>
          <w:b/>
        </w:rPr>
        <w:t xml:space="preserve">Esimerkki 3.1557</w:t>
      </w:r>
    </w:p>
    <w:p>
      <w:r>
        <w:t xml:space="preserve">Millä koomikolla on legendaarinen maine vitsien varastamisesta ?</w:t>
      </w:r>
    </w:p>
    <w:p>
      <w:r>
        <w:rPr>
          <w:b/>
        </w:rPr>
        <w:t xml:space="preserve">Tulos</w:t>
      </w:r>
    </w:p>
    <w:p>
      <w:r>
        <w:t xml:space="preserve">Henkilö</w:t>
      </w:r>
    </w:p>
    <w:p>
      <w:r>
        <w:rPr>
          <w:b/>
        </w:rPr>
        <w:t xml:space="preserve">Esimerkki 3.1558</w:t>
      </w:r>
    </w:p>
    <w:p>
      <w:r>
        <w:t xml:space="preserve">Mikä on "pesty vodka"?</w:t>
      </w:r>
    </w:p>
    <w:p>
      <w:r>
        <w:rPr>
          <w:b/>
        </w:rPr>
        <w:t xml:space="preserve">Tulos</w:t>
      </w:r>
    </w:p>
    <w:p>
      <w:r>
        <w:t xml:space="preserve">Kuvaus</w:t>
      </w:r>
    </w:p>
    <w:p>
      <w:r>
        <w:rPr>
          <w:b/>
        </w:rPr>
        <w:t xml:space="preserve">Esimerkki 3.1559</w:t>
      </w:r>
    </w:p>
    <w:p>
      <w:r>
        <w:t xml:space="preserve">Mitä on kylmän pelko ?</w:t>
      </w:r>
    </w:p>
    <w:p>
      <w:r>
        <w:rPr>
          <w:b/>
        </w:rPr>
        <w:t xml:space="preserve">Tulos</w:t>
      </w:r>
    </w:p>
    <w:p>
      <w:r>
        <w:t xml:space="preserve">Yksikkö</w:t>
      </w:r>
    </w:p>
    <w:p>
      <w:r>
        <w:rPr>
          <w:b/>
        </w:rPr>
        <w:t xml:space="preserve">Esimerkki 3.1560</w:t>
      </w:r>
    </w:p>
    <w:p>
      <w:r>
        <w:t xml:space="preserve">Kuka seurasi Nikita Hruštšovia kommunistisen puolueen ensimmäisenä sihteerinä?</w:t>
      </w:r>
    </w:p>
    <w:p>
      <w:r>
        <w:rPr>
          <w:b/>
        </w:rPr>
        <w:t xml:space="preserve">Tulos</w:t>
      </w:r>
    </w:p>
    <w:p>
      <w:r>
        <w:t xml:space="preserve">Henkilö</w:t>
      </w:r>
    </w:p>
    <w:p>
      <w:r>
        <w:rPr>
          <w:b/>
        </w:rPr>
        <w:t xml:space="preserve">Esimerkki 3.1561</w:t>
      </w:r>
    </w:p>
    <w:p>
      <w:r>
        <w:t xml:space="preserve">Mitä CNN tarkoittaa?</w:t>
      </w:r>
    </w:p>
    <w:p>
      <w:r>
        <w:rPr>
          <w:b/>
        </w:rPr>
        <w:t xml:space="preserve">Tulos</w:t>
      </w:r>
    </w:p>
    <w:p>
      <w:r>
        <w:t xml:space="preserve">Lyhenne</w:t>
      </w:r>
    </w:p>
    <w:p>
      <w:r>
        <w:rPr>
          <w:b/>
        </w:rPr>
        <w:t xml:space="preserve">Esimerkki 3.1562</w:t>
      </w:r>
    </w:p>
    <w:p>
      <w:r>
        <w:t xml:space="preserve">Miten ruoan väri vaikuttaa siihen, miltä se mielestäsi maistuu?</w:t>
      </w:r>
    </w:p>
    <w:p>
      <w:r>
        <w:rPr>
          <w:b/>
        </w:rPr>
        <w:t xml:space="preserve">Tulos</w:t>
      </w:r>
    </w:p>
    <w:p>
      <w:r>
        <w:t xml:space="preserve">Kuvaus</w:t>
      </w:r>
    </w:p>
    <w:p>
      <w:r>
        <w:rPr>
          <w:b/>
        </w:rPr>
        <w:t xml:space="preserve">Esimerkki 3.1563</w:t>
      </w:r>
    </w:p>
    <w:p>
      <w:r>
        <w:t xml:space="preserve">Mikä punaviinin sisältämä kemikaali on hyväksi sydämelle ja mitä se tarkalleen ottaen tekee elimistölle?</w:t>
      </w:r>
    </w:p>
    <w:p>
      <w:r>
        <w:rPr>
          <w:b/>
        </w:rPr>
        <w:t xml:space="preserve">Tulos</w:t>
      </w:r>
    </w:p>
    <w:p>
      <w:r>
        <w:t xml:space="preserve">Yksikkö</w:t>
      </w:r>
    </w:p>
    <w:p>
      <w:r>
        <w:rPr>
          <w:b/>
        </w:rPr>
        <w:t xml:space="preserve">Esimerkki 3.1564</w:t>
      </w:r>
    </w:p>
    <w:p>
      <w:r>
        <w:t xml:space="preserve">Missä kaupungissa sijaitsee Penn 's Landing , Delaware-joen rannalla?</w:t>
      </w:r>
    </w:p>
    <w:p>
      <w:r>
        <w:rPr>
          <w:b/>
        </w:rPr>
        <w:t xml:space="preserve">Tulos</w:t>
      </w:r>
    </w:p>
    <w:p>
      <w:r>
        <w:t xml:space="preserve">Sijainti</w:t>
      </w:r>
    </w:p>
    <w:p>
      <w:r>
        <w:rPr>
          <w:b/>
        </w:rPr>
        <w:t xml:space="preserve">Esimerkki 3.1565</w:t>
      </w:r>
    </w:p>
    <w:p>
      <w:r>
        <w:t xml:space="preserve">Mitä polynesialaisia kansoja asuu Uudessa-Seelannissa?</w:t>
      </w:r>
    </w:p>
    <w:p>
      <w:r>
        <w:rPr>
          <w:b/>
        </w:rPr>
        <w:t xml:space="preserve">Tulos</w:t>
      </w:r>
    </w:p>
    <w:p>
      <w:r>
        <w:t xml:space="preserve">Henkilö</w:t>
      </w:r>
    </w:p>
    <w:p>
      <w:r>
        <w:rPr>
          <w:b/>
        </w:rPr>
        <w:t xml:space="preserve">Esimerkki 3.1566</w:t>
      </w:r>
    </w:p>
    <w:p>
      <w:r>
        <w:t xml:space="preserve">Mikä on Massachusettsin yliopiston opiskelijaväestö Amherstissa?</w:t>
      </w:r>
    </w:p>
    <w:p>
      <w:r>
        <w:rPr>
          <w:b/>
        </w:rPr>
        <w:t xml:space="preserve">Tulos</w:t>
      </w:r>
    </w:p>
    <w:p>
      <w:r>
        <w:t xml:space="preserve">Määrä</w:t>
      </w:r>
    </w:p>
    <w:p>
      <w:r>
        <w:rPr>
          <w:b/>
        </w:rPr>
        <w:t xml:space="preserve">Esimerkki 3.1567</w:t>
      </w:r>
    </w:p>
    <w:p>
      <w:r>
        <w:t xml:space="preserve">Mikä on palomuuri?</w:t>
      </w:r>
    </w:p>
    <w:p>
      <w:r>
        <w:rPr>
          <w:b/>
        </w:rPr>
        <w:t xml:space="preserve">Tulos</w:t>
      </w:r>
    </w:p>
    <w:p>
      <w:r>
        <w:t xml:space="preserve">Kuvaus</w:t>
      </w:r>
    </w:p>
    <w:p>
      <w:r>
        <w:rPr>
          <w:b/>
        </w:rPr>
        <w:t xml:space="preserve">Esimerkki 3.1568</w:t>
      </w:r>
    </w:p>
    <w:p>
      <w:r>
        <w:t xml:space="preserve">Kuka on voittanut eniten Super Bowleja ?</w:t>
      </w:r>
    </w:p>
    <w:p>
      <w:r>
        <w:rPr>
          <w:b/>
        </w:rPr>
        <w:t xml:space="preserve">Tulos</w:t>
      </w:r>
    </w:p>
    <w:p>
      <w:r>
        <w:t xml:space="preserve">Henkilö</w:t>
      </w:r>
    </w:p>
    <w:p>
      <w:r>
        <w:rPr>
          <w:b/>
        </w:rPr>
        <w:t xml:space="preserve">Esimerkki 3.1569</w:t>
      </w:r>
    </w:p>
    <w:p>
      <w:r>
        <w:t xml:space="preserve">Mitä tarkoittaa "subaru"? ''</w:t>
      </w:r>
    </w:p>
    <w:p>
      <w:r>
        <w:rPr>
          <w:b/>
        </w:rPr>
        <w:t xml:space="preserve">Tulos</w:t>
      </w:r>
    </w:p>
    <w:p>
      <w:r>
        <w:t xml:space="preserve">Kuvaus</w:t>
      </w:r>
    </w:p>
    <w:p>
      <w:r>
        <w:rPr>
          <w:b/>
        </w:rPr>
        <w:t xml:space="preserve">Esimerkki 3.1570</w:t>
      </w:r>
    </w:p>
    <w:p>
      <w:r>
        <w:t xml:space="preserve">Kuka oli ensimmäinen jockey, joka ratsasti kahdella Triple Crown -voittajalla?</w:t>
      </w:r>
    </w:p>
    <w:p>
      <w:r>
        <w:rPr>
          <w:b/>
        </w:rPr>
        <w:t xml:space="preserve">Tulos</w:t>
      </w:r>
    </w:p>
    <w:p>
      <w:r>
        <w:t xml:space="preserve">Henkilö</w:t>
      </w:r>
    </w:p>
    <w:p>
      <w:r>
        <w:rPr>
          <w:b/>
        </w:rPr>
        <w:t xml:space="preserve">Esimerkki 3.1571</w:t>
      </w:r>
    </w:p>
    <w:p>
      <w:r>
        <w:t xml:space="preserve">Mitä kemikaaleja hehkutikuissa käytetään?</w:t>
      </w:r>
    </w:p>
    <w:p>
      <w:r>
        <w:rPr>
          <w:b/>
        </w:rPr>
        <w:t xml:space="preserve">Tulos</w:t>
      </w:r>
    </w:p>
    <w:p>
      <w:r>
        <w:t xml:space="preserve">Yksikkö</w:t>
      </w:r>
    </w:p>
    <w:p>
      <w:r>
        <w:rPr>
          <w:b/>
        </w:rPr>
        <w:t xml:space="preserve">Esimerkki 3.1572</w:t>
      </w:r>
    </w:p>
    <w:p>
      <w:r>
        <w:t xml:space="preserve">Miksi Shea ja Gouldin Los Angelesin toimisto suljettiin?</w:t>
      </w:r>
    </w:p>
    <w:p>
      <w:r>
        <w:rPr>
          <w:b/>
        </w:rPr>
        <w:t xml:space="preserve">Tulos</w:t>
      </w:r>
    </w:p>
    <w:p>
      <w:r>
        <w:t xml:space="preserve">Kuvaus</w:t>
      </w:r>
    </w:p>
    <w:p>
      <w:r>
        <w:rPr>
          <w:b/>
        </w:rPr>
        <w:t xml:space="preserve">Esimerkki 3.1573</w:t>
      </w:r>
    </w:p>
    <w:p>
      <w:r>
        <w:t xml:space="preserve">Kuka on seksikkäin julkkis ?</w:t>
      </w:r>
    </w:p>
    <w:p>
      <w:r>
        <w:rPr>
          <w:b/>
        </w:rPr>
        <w:t xml:space="preserve">Tulos</w:t>
      </w:r>
    </w:p>
    <w:p>
      <w:r>
        <w:t xml:space="preserve">Henkilö</w:t>
      </w:r>
    </w:p>
    <w:p>
      <w:r>
        <w:rPr>
          <w:b/>
        </w:rPr>
        <w:t xml:space="preserve">Esimerkki 3.1574</w:t>
      </w:r>
    </w:p>
    <w:p>
      <w:r>
        <w:t xml:space="preserve">Kuka on Coronado?</w:t>
      </w:r>
    </w:p>
    <w:p>
      <w:r>
        <w:rPr>
          <w:b/>
        </w:rPr>
        <w:t xml:space="preserve">Tulos</w:t>
      </w:r>
    </w:p>
    <w:p>
      <w:r>
        <w:t xml:space="preserve">Henkilö</w:t>
      </w:r>
    </w:p>
    <w:p>
      <w:r>
        <w:rPr>
          <w:b/>
        </w:rPr>
        <w:t xml:space="preserve">Esimerkki 3.1575</w:t>
      </w:r>
    </w:p>
    <w:p>
      <w:r>
        <w:t xml:space="preserve">Minkä laulajan tunnuskappale oli When the Moon Comes over the Mountain ?</w:t>
      </w:r>
    </w:p>
    <w:p>
      <w:r>
        <w:rPr>
          <w:b/>
        </w:rPr>
        <w:t xml:space="preserve">Tulos</w:t>
      </w:r>
    </w:p>
    <w:p>
      <w:r>
        <w:t xml:space="preserve">Henkilö</w:t>
      </w:r>
    </w:p>
    <w:p>
      <w:r>
        <w:rPr>
          <w:b/>
        </w:rPr>
        <w:t xml:space="preserve">Esimerkki 3.1576</w:t>
      </w:r>
    </w:p>
    <w:p>
      <w:r>
        <w:t xml:space="preserve">Minkä Broadway-musikaalin inspiraationa oli Cervantesin Don Quijote ?</w:t>
      </w:r>
    </w:p>
    <w:p>
      <w:r>
        <w:rPr>
          <w:b/>
        </w:rPr>
        <w:t xml:space="preserve">Tulos</w:t>
      </w:r>
    </w:p>
    <w:p>
      <w:r>
        <w:t xml:space="preserve">Yksikkö</w:t>
      </w:r>
    </w:p>
    <w:p>
      <w:r>
        <w:rPr>
          <w:b/>
        </w:rPr>
        <w:t xml:space="preserve">Esimerkki 3.1577</w:t>
      </w:r>
    </w:p>
    <w:p>
      <w:r>
        <w:t xml:space="preserve">Mikä on vanhin ammatti ?</w:t>
      </w:r>
    </w:p>
    <w:p>
      <w:r>
        <w:rPr>
          <w:b/>
        </w:rPr>
        <w:t xml:space="preserve">Tulos</w:t>
      </w:r>
    </w:p>
    <w:p>
      <w:r>
        <w:t xml:space="preserve">Henkilö</w:t>
      </w:r>
    </w:p>
    <w:p>
      <w:r>
        <w:rPr>
          <w:b/>
        </w:rPr>
        <w:t xml:space="preserve">Esimerkki 3.1578</w:t>
      </w:r>
    </w:p>
    <w:p>
      <w:r>
        <w:t xml:space="preserve">Mistä oopperalaulaja Ileana Cotrubas on kotoisin ?</w:t>
      </w:r>
    </w:p>
    <w:p>
      <w:r>
        <w:rPr>
          <w:b/>
        </w:rPr>
        <w:t xml:space="preserve">Tulos</w:t>
      </w:r>
    </w:p>
    <w:p>
      <w:r>
        <w:t xml:space="preserve">Sijainti</w:t>
      </w:r>
    </w:p>
    <w:p>
      <w:r>
        <w:rPr>
          <w:b/>
        </w:rPr>
        <w:t xml:space="preserve">Esimerkki 3.1579</w:t>
      </w:r>
    </w:p>
    <w:p>
      <w:r>
        <w:t xml:space="preserve">Mitä tapahtuu naisen keholle unen ja ruoan puutteessa ?</w:t>
      </w:r>
    </w:p>
    <w:p>
      <w:r>
        <w:rPr>
          <w:b/>
        </w:rPr>
        <w:t xml:space="preserve">Tulos</w:t>
      </w:r>
    </w:p>
    <w:p>
      <w:r>
        <w:t xml:space="preserve">Kuvaus</w:t>
      </w:r>
    </w:p>
    <w:p>
      <w:r>
        <w:rPr>
          <w:b/>
        </w:rPr>
        <w:t xml:space="preserve">Esimerkki 3.1580</w:t>
      </w:r>
    </w:p>
    <w:p>
      <w:r>
        <w:t xml:space="preserve">Mikä oli tuomio John T. Scopesin oikeudenkäynnissä vuonna 1925?</w:t>
      </w:r>
    </w:p>
    <w:p>
      <w:r>
        <w:rPr>
          <w:b/>
        </w:rPr>
        <w:t xml:space="preserve">Tulos</w:t>
      </w:r>
    </w:p>
    <w:p>
      <w:r>
        <w:t xml:space="preserve">Kuvaus</w:t>
      </w:r>
    </w:p>
    <w:p>
      <w:r>
        <w:rPr>
          <w:b/>
        </w:rPr>
        <w:t xml:space="preserve">Esimerkki 3.1581</w:t>
      </w:r>
    </w:p>
    <w:p>
      <w:r>
        <w:t xml:space="preserve">Mistä Cos Cob , CT on saanut nimensä?</w:t>
      </w:r>
    </w:p>
    <w:p>
      <w:r>
        <w:rPr>
          <w:b/>
        </w:rPr>
        <w:t xml:space="preserve">Tulos</w:t>
      </w:r>
    </w:p>
    <w:p>
      <w:r>
        <w:t xml:space="preserve">Kuvaus</w:t>
      </w:r>
    </w:p>
    <w:p>
      <w:r>
        <w:rPr>
          <w:b/>
        </w:rPr>
        <w:t xml:space="preserve">Esimerkki 3.1582</w:t>
      </w:r>
    </w:p>
    <w:p>
      <w:r>
        <w:t xml:space="preserve">Minkä presidentin hallinto haastoi amerikkalaiset tutkimaan uutta rajaa?</w:t>
      </w:r>
    </w:p>
    <w:p>
      <w:r>
        <w:rPr>
          <w:b/>
        </w:rPr>
        <w:t xml:space="preserve">Tulos</w:t>
      </w:r>
    </w:p>
    <w:p>
      <w:r>
        <w:t xml:space="preserve">Henkilö</w:t>
      </w:r>
    </w:p>
    <w:p>
      <w:r>
        <w:rPr>
          <w:b/>
        </w:rPr>
        <w:t xml:space="preserve">Esimerkki 3.1583</w:t>
      </w:r>
    </w:p>
    <w:p>
      <w:r>
        <w:t xml:space="preserve">Missä Procter &amp; Gamble sijaitsee Yhdysvalloissa?</w:t>
      </w:r>
    </w:p>
    <w:p>
      <w:r>
        <w:rPr>
          <w:b/>
        </w:rPr>
        <w:t xml:space="preserve">Tulos</w:t>
      </w:r>
    </w:p>
    <w:p>
      <w:r>
        <w:t xml:space="preserve">Sijainti</w:t>
      </w:r>
    </w:p>
    <w:p>
      <w:r>
        <w:rPr>
          <w:b/>
        </w:rPr>
        <w:t xml:space="preserve">Esimerkki 3.1584</w:t>
      </w:r>
    </w:p>
    <w:p>
      <w:r>
        <w:t xml:space="preserve">Mikä on hyvä kirja lukemista vihaaville ihmisille ?</w:t>
      </w:r>
    </w:p>
    <w:p>
      <w:r>
        <w:rPr>
          <w:b/>
        </w:rPr>
        <w:t xml:space="preserve">Tulos</w:t>
      </w:r>
    </w:p>
    <w:p>
      <w:r>
        <w:t xml:space="preserve">Yksikkö</w:t>
      </w:r>
    </w:p>
    <w:p>
      <w:r>
        <w:rPr>
          <w:b/>
        </w:rPr>
        <w:t xml:space="preserve">Esimerkki 3.1585</w:t>
      </w:r>
    </w:p>
    <w:p>
      <w:r>
        <w:t xml:space="preserve">Missä kaupungissa Maurizio Pellegrin nyt asuu ?</w:t>
      </w:r>
    </w:p>
    <w:p>
      <w:r>
        <w:rPr>
          <w:b/>
        </w:rPr>
        <w:t xml:space="preserve">Tulos</w:t>
      </w:r>
    </w:p>
    <w:p>
      <w:r>
        <w:t xml:space="preserve">Sijainti</w:t>
      </w:r>
    </w:p>
    <w:p>
      <w:r>
        <w:rPr>
          <w:b/>
        </w:rPr>
        <w:t xml:space="preserve">Esimerkki 3.1586</w:t>
      </w:r>
    </w:p>
    <w:p>
      <w:r>
        <w:t xml:space="preserve">Mitä Louis Cartier keksi lentäjä Santos Dumontille vuonna 1940 ?</w:t>
      </w:r>
    </w:p>
    <w:p>
      <w:r>
        <w:rPr>
          <w:b/>
        </w:rPr>
        <w:t xml:space="preserve">Tulos</w:t>
      </w:r>
    </w:p>
    <w:p>
      <w:r>
        <w:t xml:space="preserve">Yksikkö</w:t>
      </w:r>
    </w:p>
    <w:p>
      <w:r>
        <w:rPr>
          <w:b/>
        </w:rPr>
        <w:t xml:space="preserve">Esimerkki 3.1587</w:t>
      </w:r>
    </w:p>
    <w:p>
      <w:r>
        <w:t xml:space="preserve">Mikä oli jatko-osa elokuvalle The Moon 's Balloon ?</w:t>
      </w:r>
    </w:p>
    <w:p>
      <w:r>
        <w:rPr>
          <w:b/>
        </w:rPr>
        <w:t xml:space="preserve">Tulos</w:t>
      </w:r>
    </w:p>
    <w:p>
      <w:r>
        <w:t xml:space="preserve">Yksikkö</w:t>
      </w:r>
    </w:p>
    <w:p>
      <w:r>
        <w:rPr>
          <w:b/>
        </w:rPr>
        <w:t xml:space="preserve">Esimerkki 3.1588</w:t>
      </w:r>
    </w:p>
    <w:p>
      <w:r>
        <w:t xml:space="preserve">Missä päin Yhdysvaltoja ihmiset elävät pisimpään ?</w:t>
      </w:r>
    </w:p>
    <w:p>
      <w:r>
        <w:rPr>
          <w:b/>
        </w:rPr>
        <w:t xml:space="preserve">Tulos</w:t>
      </w:r>
    </w:p>
    <w:p>
      <w:r>
        <w:t xml:space="preserve">Sijainti</w:t>
      </w:r>
    </w:p>
    <w:p>
      <w:r>
        <w:rPr>
          <w:b/>
        </w:rPr>
        <w:t xml:space="preserve">Esimerkki 3.1589</w:t>
      </w:r>
    </w:p>
    <w:p>
      <w:r>
        <w:t xml:space="preserve">Kuinka suuri osuus hopean tuotannosta on itsenäisten hopeaseppien tekemää?</w:t>
      </w:r>
    </w:p>
    <w:p>
      <w:r>
        <w:rPr>
          <w:b/>
        </w:rPr>
        <w:t xml:space="preserve">Tulos</w:t>
      </w:r>
    </w:p>
    <w:p>
      <w:r>
        <w:t xml:space="preserve">Määrä</w:t>
      </w:r>
    </w:p>
    <w:p>
      <w:r>
        <w:rPr>
          <w:b/>
        </w:rPr>
        <w:t xml:space="preserve">Esimerkki 3.1590</w:t>
      </w:r>
    </w:p>
    <w:p>
      <w:r>
        <w:t xml:space="preserve">Mikä on sen amerikkalaisen uimarin nimi, joka voitti seitsemän kultamitalia vuoden 1972 olympialaisissa ?</w:t>
      </w:r>
    </w:p>
    <w:p>
      <w:r>
        <w:rPr>
          <w:b/>
        </w:rPr>
        <w:t xml:space="preserve">Tulos</w:t>
      </w:r>
    </w:p>
    <w:p>
      <w:r>
        <w:t xml:space="preserve">Henkilö</w:t>
      </w:r>
    </w:p>
    <w:p>
      <w:r>
        <w:rPr>
          <w:b/>
        </w:rPr>
        <w:t xml:space="preserve">Esimerkki 3.1591</w:t>
      </w:r>
    </w:p>
    <w:p>
      <w:r>
        <w:t xml:space="preserve">Mikä on Katie-nimen alkuperä?</w:t>
      </w:r>
    </w:p>
    <w:p>
      <w:r>
        <w:rPr>
          <w:b/>
        </w:rPr>
        <w:t xml:space="preserve">Tulos</w:t>
      </w:r>
    </w:p>
    <w:p>
      <w:r>
        <w:t xml:space="preserve">Kuvaus</w:t>
      </w:r>
    </w:p>
    <w:p>
      <w:r>
        <w:rPr>
          <w:b/>
        </w:rPr>
        <w:t xml:space="preserve">Esimerkki 3.1592</w:t>
      </w:r>
    </w:p>
    <w:p>
      <w:r>
        <w:t xml:space="preserve">Nimeä Etelä-Amerikan suurin maa .</w:t>
      </w:r>
    </w:p>
    <w:p>
      <w:r>
        <w:rPr>
          <w:b/>
        </w:rPr>
        <w:t xml:space="preserve">Tulos</w:t>
      </w:r>
    </w:p>
    <w:p>
      <w:r>
        <w:t xml:space="preserve">Sijainti</w:t>
      </w:r>
    </w:p>
    <w:p>
      <w:r>
        <w:rPr>
          <w:b/>
        </w:rPr>
        <w:t xml:space="preserve">Esimerkki 3.1593</w:t>
      </w:r>
    </w:p>
    <w:p>
      <w:r>
        <w:t xml:space="preserve">Millä merellä Bombay on?</w:t>
      </w:r>
    </w:p>
    <w:p>
      <w:r>
        <w:rPr>
          <w:b/>
        </w:rPr>
        <w:t xml:space="preserve">Tulos</w:t>
      </w:r>
    </w:p>
    <w:p>
      <w:r>
        <w:t xml:space="preserve">Sijainti</w:t>
      </w:r>
    </w:p>
    <w:p>
      <w:r>
        <w:rPr>
          <w:b/>
        </w:rPr>
        <w:t xml:space="preserve">Esimerkki 3.1594</w:t>
      </w:r>
    </w:p>
    <w:p>
      <w:r>
        <w:t xml:space="preserve">Kuka oli luonnonsuojelija, joka toimi Post Grape Nutsin tiedottajana ?</w:t>
      </w:r>
    </w:p>
    <w:p>
      <w:r>
        <w:rPr>
          <w:b/>
        </w:rPr>
        <w:t xml:space="preserve">Tulos</w:t>
      </w:r>
    </w:p>
    <w:p>
      <w:r>
        <w:t xml:space="preserve">Henkilö</w:t>
      </w:r>
    </w:p>
    <w:p>
      <w:r>
        <w:rPr>
          <w:b/>
        </w:rPr>
        <w:t xml:space="preserve">Esimerkki 3.1595</w:t>
      </w:r>
    </w:p>
    <w:p>
      <w:r>
        <w:t xml:space="preserve">Mikä on paras tapa voittaa pelko ?</w:t>
      </w:r>
    </w:p>
    <w:p>
      <w:r>
        <w:rPr>
          <w:b/>
        </w:rPr>
        <w:t xml:space="preserve">Tulos</w:t>
      </w:r>
    </w:p>
    <w:p>
      <w:r>
        <w:t xml:space="preserve">Yksikkö</w:t>
      </w:r>
    </w:p>
    <w:p>
      <w:r>
        <w:rPr>
          <w:b/>
        </w:rPr>
        <w:t xml:space="preserve">Esimerkki 3.1596</w:t>
      </w:r>
    </w:p>
    <w:p>
      <w:r>
        <w:t xml:space="preserve">Mihin maahan liittoutuneet hyökkäsivät toisen maailmansodan Avalanche-operaatiossa?</w:t>
      </w:r>
    </w:p>
    <w:p>
      <w:r>
        <w:rPr>
          <w:b/>
        </w:rPr>
        <w:t xml:space="preserve">Tulos</w:t>
      </w:r>
    </w:p>
    <w:p>
      <w:r>
        <w:t xml:space="preserve">Sijainti</w:t>
      </w:r>
    </w:p>
    <w:p>
      <w:r>
        <w:rPr>
          <w:b/>
        </w:rPr>
        <w:t xml:space="preserve">Esimerkki 3.1597</w:t>
      </w:r>
    </w:p>
    <w:p>
      <w:r>
        <w:t xml:space="preserve">Kuka valmistaa "Die Hard" -auton akun?</w:t>
      </w:r>
    </w:p>
    <w:p>
      <w:r>
        <w:rPr>
          <w:b/>
        </w:rPr>
        <w:t xml:space="preserve">Tulos</w:t>
      </w:r>
    </w:p>
    <w:p>
      <w:r>
        <w:t xml:space="preserve">Henkilö</w:t>
      </w:r>
    </w:p>
    <w:p>
      <w:r>
        <w:rPr>
          <w:b/>
        </w:rPr>
        <w:t xml:space="preserve">Esimerkki 3.1598</w:t>
      </w:r>
    </w:p>
    <w:p>
      <w:r>
        <w:t xml:space="preserve">Kuka perusti viikinkien siirtokunnan Grönlantiin noin vuonna 985?</w:t>
      </w:r>
    </w:p>
    <w:p>
      <w:r>
        <w:rPr>
          <w:b/>
        </w:rPr>
        <w:t xml:space="preserve">Tulos</w:t>
      </w:r>
    </w:p>
    <w:p>
      <w:r>
        <w:t xml:space="preserve">Henkilö</w:t>
      </w:r>
    </w:p>
    <w:p>
      <w:r>
        <w:rPr>
          <w:b/>
        </w:rPr>
        <w:t xml:space="preserve">Esimerkki 3.1599</w:t>
      </w:r>
    </w:p>
    <w:p>
      <w:r>
        <w:t xml:space="preserve">Mitä höyhenpeitteisiä sarjakuvahahmoja jugoslavialaiset tuntevat nimillä Vlaja , Gaja ja Raja ?</w:t>
      </w:r>
    </w:p>
    <w:p>
      <w:r>
        <w:rPr>
          <w:b/>
        </w:rPr>
        <w:t xml:space="preserve">Tulos</w:t>
      </w:r>
    </w:p>
    <w:p>
      <w:r>
        <w:t xml:space="preserve">Henkilö</w:t>
      </w:r>
    </w:p>
    <w:p>
      <w:r>
        <w:rPr>
          <w:b/>
        </w:rPr>
        <w:t xml:space="preserve">Esimerkki 3.1600</w:t>
      </w:r>
    </w:p>
    <w:p>
      <w:r>
        <w:t xml:space="preserve">Mikä on perinteinen juoma Kentucky Derbyssä?</w:t>
      </w:r>
    </w:p>
    <w:p>
      <w:r>
        <w:rPr>
          <w:b/>
        </w:rPr>
        <w:t xml:space="preserve">Tulos</w:t>
      </w:r>
    </w:p>
    <w:p>
      <w:r>
        <w:t xml:space="preserve">Yksikkö</w:t>
      </w:r>
    </w:p>
    <w:p>
      <w:r>
        <w:rPr>
          <w:b/>
        </w:rPr>
        <w:t xml:space="preserve">Esimerkki 3.1601</w:t>
      </w:r>
    </w:p>
    <w:p>
      <w:r>
        <w:t xml:space="preserve">Missä Melbourne on?</w:t>
      </w:r>
    </w:p>
    <w:p>
      <w:r>
        <w:rPr>
          <w:b/>
        </w:rPr>
        <w:t xml:space="preserve">Tulos</w:t>
      </w:r>
    </w:p>
    <w:p>
      <w:r>
        <w:t xml:space="preserve">Sijainti</w:t>
      </w:r>
    </w:p>
    <w:p>
      <w:r>
        <w:rPr>
          <w:b/>
        </w:rPr>
        <w:t xml:space="preserve">Esimerkki 3.1602</w:t>
      </w:r>
    </w:p>
    <w:p>
      <w:r>
        <w:t xml:space="preserve">Orange Bowl on missä kaupungissa ?</w:t>
      </w:r>
    </w:p>
    <w:p>
      <w:r>
        <w:rPr>
          <w:b/>
        </w:rPr>
        <w:t xml:space="preserve">Tulos</w:t>
      </w:r>
    </w:p>
    <w:p>
      <w:r>
        <w:t xml:space="preserve">Sijainti</w:t>
      </w:r>
    </w:p>
    <w:p>
      <w:r>
        <w:rPr>
          <w:b/>
        </w:rPr>
        <w:t xml:space="preserve">Esimerkki 3.1603</w:t>
      </w:r>
    </w:p>
    <w:p>
      <w:r>
        <w:t xml:space="preserve">Mitkä ovat seitsemän merta?</w:t>
      </w:r>
    </w:p>
    <w:p>
      <w:r>
        <w:rPr>
          <w:b/>
        </w:rPr>
        <w:t xml:space="preserve">Tulos</w:t>
      </w:r>
    </w:p>
    <w:p>
      <w:r>
        <w:t xml:space="preserve">Sijainti</w:t>
      </w:r>
    </w:p>
    <w:p>
      <w:r>
        <w:rPr>
          <w:b/>
        </w:rPr>
        <w:t xml:space="preserve">Esimerkki 3.1604</w:t>
      </w:r>
    </w:p>
    <w:p>
      <w:r>
        <w:t xml:space="preserve">Mikä on maailman mahtavin maa?</w:t>
      </w:r>
    </w:p>
    <w:p>
      <w:r>
        <w:rPr>
          <w:b/>
        </w:rPr>
        <w:t xml:space="preserve">Tulos</w:t>
      </w:r>
    </w:p>
    <w:p>
      <w:r>
        <w:t xml:space="preserve">Sijainti</w:t>
      </w:r>
    </w:p>
    <w:p>
      <w:r>
        <w:rPr>
          <w:b/>
        </w:rPr>
        <w:t xml:space="preserve">Esimerkki 3.1605</w:t>
      </w:r>
    </w:p>
    <w:p>
      <w:r>
        <w:t xml:space="preserve">Kuka rakasti Flash Gordonia Dalen lisäksi?</w:t>
      </w:r>
    </w:p>
    <w:p>
      <w:r>
        <w:rPr>
          <w:b/>
        </w:rPr>
        <w:t xml:space="preserve">Tulos</w:t>
      </w:r>
    </w:p>
    <w:p>
      <w:r>
        <w:t xml:space="preserve">Henkilö</w:t>
      </w:r>
    </w:p>
    <w:p>
      <w:r>
        <w:rPr>
          <w:b/>
        </w:rPr>
        <w:t xml:space="preserve">Esimerkki 3.1606</w:t>
      </w:r>
    </w:p>
    <w:p>
      <w:r>
        <w:t xml:space="preserve">Mitkä asianajajat työskentelevät Center for the Defense of Free Enterprise -järjestössä?</w:t>
      </w:r>
    </w:p>
    <w:p>
      <w:r>
        <w:rPr>
          <w:b/>
        </w:rPr>
        <w:t xml:space="preserve">Tulos</w:t>
      </w:r>
    </w:p>
    <w:p>
      <w:r>
        <w:t xml:space="preserve">Henkilö</w:t>
      </w:r>
    </w:p>
    <w:p>
      <w:r>
        <w:rPr>
          <w:b/>
        </w:rPr>
        <w:t xml:space="preserve">Esimerkki 3.1607</w:t>
      </w:r>
    </w:p>
    <w:p>
      <w:r>
        <w:t xml:space="preserve">Mitä eroa on Erle Stanley Gardnerin teoksella The Case of the Terrified Typist ?</w:t>
      </w:r>
    </w:p>
    <w:p>
      <w:r>
        <w:rPr>
          <w:b/>
        </w:rPr>
        <w:t xml:space="preserve">Tulos</w:t>
      </w:r>
    </w:p>
    <w:p>
      <w:r>
        <w:t xml:space="preserve">Kuvaus</w:t>
      </w:r>
    </w:p>
    <w:p>
      <w:r>
        <w:rPr>
          <w:b/>
        </w:rPr>
        <w:t xml:space="preserve">Esimerkki 3.1608</w:t>
      </w:r>
    </w:p>
    <w:p>
      <w:r>
        <w:t xml:space="preserve">Mikä on roikkuva partisiippi ?</w:t>
      </w:r>
    </w:p>
    <w:p>
      <w:r>
        <w:rPr>
          <w:b/>
        </w:rPr>
        <w:t xml:space="preserve">Tulos</w:t>
      </w:r>
    </w:p>
    <w:p>
      <w:r>
        <w:t xml:space="preserve">Kuvaus</w:t>
      </w:r>
    </w:p>
    <w:p>
      <w:r>
        <w:rPr>
          <w:b/>
        </w:rPr>
        <w:t xml:space="preserve">Esimerkki 3.1609</w:t>
      </w:r>
    </w:p>
    <w:p>
      <w:r>
        <w:t xml:space="preserve">Mikä on elektroninen laite, jota käytetään sähköisiä signaaleja vastaavien visuaalisten näyttöjen tuottamiseen ?</w:t>
      </w:r>
    </w:p>
    <w:p>
      <w:r>
        <w:rPr>
          <w:b/>
        </w:rPr>
        <w:t xml:space="preserve">Tulos</w:t>
      </w:r>
    </w:p>
    <w:p>
      <w:r>
        <w:t xml:space="preserve">Yksikkö</w:t>
      </w:r>
    </w:p>
    <w:p>
      <w:r>
        <w:rPr>
          <w:b/>
        </w:rPr>
        <w:t xml:space="preserve">Esimerkki 3.1610</w:t>
      </w:r>
    </w:p>
    <w:p>
      <w:r>
        <w:t xml:space="preserve">Mikä on lämpöepätasapaino?</w:t>
      </w:r>
    </w:p>
    <w:p>
      <w:r>
        <w:rPr>
          <w:b/>
        </w:rPr>
        <w:t xml:space="preserve">Tulos</w:t>
      </w:r>
    </w:p>
    <w:p>
      <w:r>
        <w:t xml:space="preserve">Kuvaus</w:t>
      </w:r>
    </w:p>
    <w:p>
      <w:r>
        <w:rPr>
          <w:b/>
        </w:rPr>
        <w:t xml:space="preserve">Esimerkki 3.1611</w:t>
      </w:r>
    </w:p>
    <w:p>
      <w:r>
        <w:t xml:space="preserve">Mitä tarkoittaa Georgetownin `` Hoya '' ?</w:t>
      </w:r>
    </w:p>
    <w:p>
      <w:r>
        <w:rPr>
          <w:b/>
        </w:rPr>
        <w:t xml:space="preserve">Tulos</w:t>
      </w:r>
    </w:p>
    <w:p>
      <w:r>
        <w:t xml:space="preserve">Kuvaus</w:t>
      </w:r>
    </w:p>
    <w:p>
      <w:r>
        <w:rPr>
          <w:b/>
        </w:rPr>
        <w:t xml:space="preserve">Esimerkki 3.1612</w:t>
      </w:r>
    </w:p>
    <w:p>
      <w:r>
        <w:t xml:space="preserve">Mikä on tyhjän säkeen runomittari?</w:t>
      </w:r>
    </w:p>
    <w:p>
      <w:r>
        <w:rPr>
          <w:b/>
        </w:rPr>
        <w:t xml:space="preserve">Tulos</w:t>
      </w:r>
    </w:p>
    <w:p>
      <w:r>
        <w:t xml:space="preserve">Kuvaus</w:t>
      </w:r>
    </w:p>
    <w:p>
      <w:r>
        <w:rPr>
          <w:b/>
        </w:rPr>
        <w:t xml:space="preserve">Esimerkki 3.1613</w:t>
      </w:r>
    </w:p>
    <w:p>
      <w:r>
        <w:t xml:space="preserve">Mikä on koleran pelko ?</w:t>
      </w:r>
    </w:p>
    <w:p>
      <w:r>
        <w:rPr>
          <w:b/>
        </w:rPr>
        <w:t xml:space="preserve">Tulos</w:t>
      </w:r>
    </w:p>
    <w:p>
      <w:r>
        <w:t xml:space="preserve">Yksikkö</w:t>
      </w:r>
    </w:p>
    <w:p>
      <w:r>
        <w:rPr>
          <w:b/>
        </w:rPr>
        <w:t xml:space="preserve">Esimerkki 3.1614</w:t>
      </w:r>
    </w:p>
    <w:p>
      <w:r>
        <w:t xml:space="preserve">Nimeä maailmanlopun neljä ratsumiestä .</w:t>
      </w:r>
    </w:p>
    <w:p>
      <w:r>
        <w:rPr>
          <w:b/>
        </w:rPr>
        <w:t xml:space="preserve">Tulos</w:t>
      </w:r>
    </w:p>
    <w:p>
      <w:r>
        <w:t xml:space="preserve">Henkilö</w:t>
      </w:r>
    </w:p>
    <w:p>
      <w:r>
        <w:rPr>
          <w:b/>
        </w:rPr>
        <w:t xml:space="preserve">Esimerkki 3.1615</w:t>
      </w:r>
    </w:p>
    <w:p>
      <w:r>
        <w:t xml:space="preserve">Mikä kappale toimi The Johnny Cash Show'n päätösbiisinä ?</w:t>
      </w:r>
    </w:p>
    <w:p>
      <w:r>
        <w:rPr>
          <w:b/>
        </w:rPr>
        <w:t xml:space="preserve">Tulos</w:t>
      </w:r>
    </w:p>
    <w:p>
      <w:r>
        <w:t xml:space="preserve">Yksikkö</w:t>
      </w:r>
    </w:p>
    <w:p>
      <w:r>
        <w:rPr>
          <w:b/>
        </w:rPr>
        <w:t xml:space="preserve">Esimerkki 3.1616</w:t>
      </w:r>
    </w:p>
    <w:p>
      <w:r>
        <w:t xml:space="preserve">Mistä kasvista rommi on valmistettu?</w:t>
      </w:r>
    </w:p>
    <w:p>
      <w:r>
        <w:rPr>
          <w:b/>
        </w:rPr>
        <w:t xml:space="preserve">Tulos</w:t>
      </w:r>
    </w:p>
    <w:p>
      <w:r>
        <w:t xml:space="preserve">Yksikkö</w:t>
      </w:r>
    </w:p>
    <w:p>
      <w:r>
        <w:rPr>
          <w:b/>
        </w:rPr>
        <w:t xml:space="preserve">Esimerkki 3.1617</w:t>
      </w:r>
    </w:p>
    <w:p>
      <w:r>
        <w:t xml:space="preserve">Kuinka monta prosenttia maailman kasvi- ja eläinlajeista löytyy Amazonin metsistä?</w:t>
      </w:r>
    </w:p>
    <w:p>
      <w:r>
        <w:rPr>
          <w:b/>
        </w:rPr>
        <w:t xml:space="preserve">Tulos</w:t>
      </w:r>
    </w:p>
    <w:p>
      <w:r>
        <w:t xml:space="preserve">Määrä</w:t>
      </w:r>
    </w:p>
    <w:p>
      <w:r>
        <w:rPr>
          <w:b/>
        </w:rPr>
        <w:t xml:space="preserve">Esimerkki 3.1618</w:t>
      </w:r>
    </w:p>
    <w:p>
      <w:r>
        <w:t xml:space="preserve">Mikä on termi nuorelle ketunpoikaselle?</w:t>
      </w:r>
    </w:p>
    <w:p>
      <w:r>
        <w:rPr>
          <w:b/>
        </w:rPr>
        <w:t xml:space="preserve">Tulos</w:t>
      </w:r>
    </w:p>
    <w:p>
      <w:r>
        <w:t xml:space="preserve">Yksikkö</w:t>
      </w:r>
    </w:p>
    <w:p>
      <w:r>
        <w:rPr>
          <w:b/>
        </w:rPr>
        <w:t xml:space="preserve">Esimerkki 3.1619</w:t>
      </w:r>
    </w:p>
    <w:p>
      <w:r>
        <w:t xml:space="preserve">Millaisiksi eläimiksi The Amazing Three naamioitui?</w:t>
      </w:r>
    </w:p>
    <w:p>
      <w:r>
        <w:rPr>
          <w:b/>
        </w:rPr>
        <w:t xml:space="preserve">Tulos</w:t>
      </w:r>
    </w:p>
    <w:p>
      <w:r>
        <w:t xml:space="preserve">Yksikkö</w:t>
      </w:r>
    </w:p>
    <w:p>
      <w:r>
        <w:rPr>
          <w:b/>
        </w:rPr>
        <w:t xml:space="preserve">Esimerkki 3.1620</w:t>
      </w:r>
    </w:p>
    <w:p>
      <w:r>
        <w:t xml:space="preserve">Mikä juoma on paras janojuoma ?</w:t>
      </w:r>
    </w:p>
    <w:p>
      <w:r>
        <w:rPr>
          <w:b/>
        </w:rPr>
        <w:t xml:space="preserve">Tulos</w:t>
      </w:r>
    </w:p>
    <w:p>
      <w:r>
        <w:t xml:space="preserve">Yksikkö</w:t>
      </w:r>
    </w:p>
    <w:p>
      <w:r>
        <w:rPr>
          <w:b/>
        </w:rPr>
        <w:t xml:space="preserve">Esimerkki 3.1621</w:t>
      </w:r>
    </w:p>
    <w:p>
      <w:r>
        <w:t xml:space="preserve">Mitä kieliä Afganistanin alkuasukkaat puhuvat?</w:t>
      </w:r>
    </w:p>
    <w:p>
      <w:r>
        <w:rPr>
          <w:b/>
        </w:rPr>
        <w:t xml:space="preserve">Tulos</w:t>
      </w:r>
    </w:p>
    <w:p>
      <w:r>
        <w:t xml:space="preserve">Yksikkö</w:t>
      </w:r>
    </w:p>
    <w:p>
      <w:r>
        <w:rPr>
          <w:b/>
        </w:rPr>
        <w:t xml:space="preserve">Esimerkki 3.1622</w:t>
      </w:r>
    </w:p>
    <w:p>
      <w:r>
        <w:t xml:space="preserve">Minkä televisiosarjan monet vesikohtaukset kuvattiin Silver Springsissä Floridassa?</w:t>
      </w:r>
    </w:p>
    <w:p>
      <w:r>
        <w:rPr>
          <w:b/>
        </w:rPr>
        <w:t xml:space="preserve">Tulos</w:t>
      </w:r>
    </w:p>
    <w:p>
      <w:r>
        <w:t xml:space="preserve">Yksikkö</w:t>
      </w:r>
    </w:p>
    <w:p>
      <w:r>
        <w:rPr>
          <w:b/>
        </w:rPr>
        <w:t xml:space="preserve">Esimerkki 3.1623</w:t>
      </w:r>
    </w:p>
    <w:p>
      <w:r>
        <w:t xml:space="preserve">Minkä joen Grand Couleen pato patoaa ?</w:t>
      </w:r>
    </w:p>
    <w:p>
      <w:r>
        <w:rPr>
          <w:b/>
        </w:rPr>
        <w:t xml:space="preserve">Tulos</w:t>
      </w:r>
    </w:p>
    <w:p>
      <w:r>
        <w:t xml:space="preserve">Sijainti</w:t>
      </w:r>
    </w:p>
    <w:p>
      <w:r>
        <w:rPr>
          <w:b/>
        </w:rPr>
        <w:t xml:space="preserve">Esimerkki 3.1624</w:t>
      </w:r>
    </w:p>
    <w:p>
      <w:r>
        <w:t xml:space="preserve">Kuka oli Englannin ensimmäinen kuningas?</w:t>
      </w:r>
    </w:p>
    <w:p>
      <w:r>
        <w:rPr>
          <w:b/>
        </w:rPr>
        <w:t xml:space="preserve">Tulos</w:t>
      </w:r>
    </w:p>
    <w:p>
      <w:r>
        <w:t xml:space="preserve">Henkilö</w:t>
      </w:r>
    </w:p>
    <w:p>
      <w:r>
        <w:rPr>
          <w:b/>
        </w:rPr>
        <w:t xml:space="preserve">Esimerkki 3.1625</w:t>
      </w:r>
    </w:p>
    <w:p>
      <w:r>
        <w:t xml:space="preserve">Mihin järjestöön turvallisuusneuvosto kuuluu?</w:t>
      </w:r>
    </w:p>
    <w:p>
      <w:r>
        <w:rPr>
          <w:b/>
        </w:rPr>
        <w:t xml:space="preserve">Tulos</w:t>
      </w:r>
    </w:p>
    <w:p>
      <w:r>
        <w:t xml:space="preserve">Henkilö</w:t>
      </w:r>
    </w:p>
    <w:p>
      <w:r>
        <w:rPr>
          <w:b/>
        </w:rPr>
        <w:t xml:space="preserve">Esimerkki 3.1626</w:t>
      </w:r>
    </w:p>
    <w:p>
      <w:r>
        <w:t xml:space="preserve">Mitkä molekyylit sisältävät fluoria , natriumia ja magnesiumia?</w:t>
      </w:r>
    </w:p>
    <w:p>
      <w:r>
        <w:rPr>
          <w:b/>
        </w:rPr>
        <w:t xml:space="preserve">Tulos</w:t>
      </w:r>
    </w:p>
    <w:p>
      <w:r>
        <w:t xml:space="preserve">Yksikkö</w:t>
      </w:r>
    </w:p>
    <w:p>
      <w:r>
        <w:rPr>
          <w:b/>
        </w:rPr>
        <w:t xml:space="preserve">Esimerkki 3.1627</w:t>
      </w:r>
    </w:p>
    <w:p>
      <w:r>
        <w:t xml:space="preserve">Mikä oli Randy Steven Craftin asianajajan nimi?</w:t>
      </w:r>
    </w:p>
    <w:p>
      <w:r>
        <w:rPr>
          <w:b/>
        </w:rPr>
        <w:t xml:space="preserve">Tulos</w:t>
      </w:r>
    </w:p>
    <w:p>
      <w:r>
        <w:t xml:space="preserve">Henkilö</w:t>
      </w:r>
    </w:p>
    <w:p>
      <w:r>
        <w:rPr>
          <w:b/>
        </w:rPr>
        <w:t xml:space="preserve">Esimerkki 3.1628</w:t>
      </w:r>
    </w:p>
    <w:p>
      <w:r>
        <w:t xml:space="preserve">Mikä espanjalainen taiteilija maalasi Ristiinnaulitsemisen ?</w:t>
      </w:r>
    </w:p>
    <w:p>
      <w:r>
        <w:rPr>
          <w:b/>
        </w:rPr>
        <w:t xml:space="preserve">Tulos</w:t>
      </w:r>
    </w:p>
    <w:p>
      <w:r>
        <w:t xml:space="preserve">Henkilö</w:t>
      </w:r>
    </w:p>
    <w:p>
      <w:r>
        <w:rPr>
          <w:b/>
        </w:rPr>
        <w:t xml:space="preserve">Esimerkki 3.1629</w:t>
      </w:r>
    </w:p>
    <w:p>
      <w:r>
        <w:t xml:space="preserve">Kuka luova nero sanoi: "Kaikki tulee sille, joka odottaa odottaessaan"?</w:t>
      </w:r>
    </w:p>
    <w:p>
      <w:r>
        <w:rPr>
          <w:b/>
        </w:rPr>
        <w:t xml:space="preserve">Tulos</w:t>
      </w:r>
    </w:p>
    <w:p>
      <w:r>
        <w:t xml:space="preserve">Henkilö</w:t>
      </w:r>
    </w:p>
    <w:p>
      <w:r>
        <w:rPr>
          <w:b/>
        </w:rPr>
        <w:t xml:space="preserve">Esimerkki 3.1630</w:t>
      </w:r>
    </w:p>
    <w:p>
      <w:r>
        <w:t xml:space="preserve">Kumpaan suuntaan käännät Biciäsi liekin lisäämiseksi - myötä- vai vastapäivään?</w:t>
      </w:r>
    </w:p>
    <w:p>
      <w:r>
        <w:rPr>
          <w:b/>
        </w:rPr>
        <w:t xml:space="preserve">Tulos</w:t>
      </w:r>
    </w:p>
    <w:p>
      <w:r>
        <w:t xml:space="preserve">Sijainti</w:t>
      </w:r>
    </w:p>
    <w:p>
      <w:r>
        <w:rPr>
          <w:b/>
        </w:rPr>
        <w:t xml:space="preserve">Esimerkki 3.1631</w:t>
      </w:r>
    </w:p>
    <w:p>
      <w:r>
        <w:t xml:space="preserve">Mistä Yhdysvallat saa suurimman osan energiastaan ?</w:t>
      </w:r>
    </w:p>
    <w:p>
      <w:r>
        <w:rPr>
          <w:b/>
        </w:rPr>
        <w:t xml:space="preserve">Tulos</w:t>
      </w:r>
    </w:p>
    <w:p>
      <w:r>
        <w:t xml:space="preserve">Sijainti</w:t>
      </w:r>
    </w:p>
    <w:p>
      <w:r>
        <w:rPr>
          <w:b/>
        </w:rPr>
        <w:t xml:space="preserve">Esimerkki 3.1632</w:t>
      </w:r>
    </w:p>
    <w:p>
      <w:r>
        <w:t xml:space="preserve">Nimeä runoilija, jonka runo alkaa: En tiedä paljon jumalista, mutta luulen, että joki on vahva ruskea jumala, synkkä ja kesyttämätön ?</w:t>
      </w:r>
    </w:p>
    <w:p>
      <w:r>
        <w:rPr>
          <w:b/>
        </w:rPr>
        <w:t xml:space="preserve">Tulos</w:t>
      </w:r>
    </w:p>
    <w:p>
      <w:r>
        <w:t xml:space="preserve">Henkilö</w:t>
      </w:r>
    </w:p>
    <w:p>
      <w:r>
        <w:rPr>
          <w:b/>
        </w:rPr>
        <w:t xml:space="preserve">Esimerkki 3.1633</w:t>
      </w:r>
    </w:p>
    <w:p>
      <w:r>
        <w:t xml:space="preserve">Mitä kotitaloustuotteita on olemassa aikuisten akneen ?</w:t>
      </w:r>
    </w:p>
    <w:p>
      <w:r>
        <w:rPr>
          <w:b/>
        </w:rPr>
        <w:t xml:space="preserve">Tulos</w:t>
      </w:r>
    </w:p>
    <w:p>
      <w:r>
        <w:t xml:space="preserve">Yksikkö</w:t>
      </w:r>
    </w:p>
    <w:p>
      <w:r>
        <w:rPr>
          <w:b/>
        </w:rPr>
        <w:t xml:space="preserve">Esimerkki 3.1634</w:t>
      </w:r>
    </w:p>
    <w:p>
      <w:r>
        <w:t xml:space="preserve">Mitä kaupunkia McCarrenin lentoasema palvelee?</w:t>
      </w:r>
    </w:p>
    <w:p>
      <w:r>
        <w:rPr>
          <w:b/>
        </w:rPr>
        <w:t xml:space="preserve">Tulos</w:t>
      </w:r>
    </w:p>
    <w:p>
      <w:r>
        <w:t xml:space="preserve">Sijainti</w:t>
      </w:r>
    </w:p>
    <w:p>
      <w:r>
        <w:rPr>
          <w:b/>
        </w:rPr>
        <w:t xml:space="preserve">Esimerkki 3.1635</w:t>
      </w:r>
    </w:p>
    <w:p>
      <w:r>
        <w:t xml:space="preserve">Mikä oli jatko-osa Vaaleanpunaiselle pantterille ?</w:t>
      </w:r>
    </w:p>
    <w:p>
      <w:r>
        <w:rPr>
          <w:b/>
        </w:rPr>
        <w:t xml:space="preserve">Tulos</w:t>
      </w:r>
    </w:p>
    <w:p>
      <w:r>
        <w:t xml:space="preserve">Yksikkö</w:t>
      </w:r>
    </w:p>
    <w:p>
      <w:r>
        <w:rPr>
          <w:b/>
        </w:rPr>
        <w:t xml:space="preserve">Esimerkki 3.1636</w:t>
      </w:r>
    </w:p>
    <w:p>
      <w:r>
        <w:t xml:space="preserve">Mikä Grace Metaliousin romaani vuodelta 1956 oli kaksi vuotta bestseller-listalla ?</w:t>
      </w:r>
    </w:p>
    <w:p>
      <w:r>
        <w:rPr>
          <w:b/>
        </w:rPr>
        <w:t xml:space="preserve">Tulos</w:t>
      </w:r>
    </w:p>
    <w:p>
      <w:r>
        <w:t xml:space="preserve">Yksikkö</w:t>
      </w:r>
    </w:p>
    <w:p>
      <w:r>
        <w:rPr>
          <w:b/>
        </w:rPr>
        <w:t xml:space="preserve">Esimerkki 3.1637</w:t>
      </w:r>
    </w:p>
    <w:p>
      <w:r>
        <w:t xml:space="preserve">Mikä on InterLata Internet-palvelu?</w:t>
      </w:r>
    </w:p>
    <w:p>
      <w:r>
        <w:rPr>
          <w:b/>
        </w:rPr>
        <w:t xml:space="preserve">Tulos</w:t>
      </w:r>
    </w:p>
    <w:p>
      <w:r>
        <w:t xml:space="preserve">Kuvaus</w:t>
      </w:r>
    </w:p>
    <w:p>
      <w:r>
        <w:rPr>
          <w:b/>
        </w:rPr>
        <w:t xml:space="preserve">Esimerkki 3.1638</w:t>
      </w:r>
    </w:p>
    <w:p>
      <w:r>
        <w:t xml:space="preserve">Kuka kaksimetrinen raittiuden puolestapuhuja käytti kirvestään saluunoissa ?</w:t>
      </w:r>
    </w:p>
    <w:p>
      <w:r>
        <w:rPr>
          <w:b/>
        </w:rPr>
        <w:t xml:space="preserve">Tulos</w:t>
      </w:r>
    </w:p>
    <w:p>
      <w:r>
        <w:t xml:space="preserve">Henkilö</w:t>
      </w:r>
    </w:p>
    <w:p>
      <w:r>
        <w:rPr>
          <w:b/>
        </w:rPr>
        <w:t xml:space="preserve">Esimerkki 3.1639</w:t>
      </w:r>
    </w:p>
    <w:p>
      <w:r>
        <w:t xml:space="preserve">Mikä ryhmä näytteli elokuvassa Rock Around the Clock ?</w:t>
      </w:r>
    </w:p>
    <w:p>
      <w:r>
        <w:rPr>
          <w:b/>
        </w:rPr>
        <w:t xml:space="preserve">Tulos</w:t>
      </w:r>
    </w:p>
    <w:p>
      <w:r>
        <w:t xml:space="preserve">Henkilö</w:t>
      </w:r>
    </w:p>
    <w:p>
      <w:r>
        <w:rPr>
          <w:b/>
        </w:rPr>
        <w:t xml:space="preserve">Esimerkki 3.1640</w:t>
      </w:r>
    </w:p>
    <w:p>
      <w:r>
        <w:t xml:space="preserve">Mikä Yhdysvaltain senaattori pelasi aikoinaan koripalloa New York Knicksissä?</w:t>
      </w:r>
    </w:p>
    <w:p>
      <w:r>
        <w:rPr>
          <w:b/>
        </w:rPr>
        <w:t xml:space="preserve">Tulos</w:t>
      </w:r>
    </w:p>
    <w:p>
      <w:r>
        <w:t xml:space="preserve">Henkilö</w:t>
      </w:r>
    </w:p>
    <w:p>
      <w:r>
        <w:rPr>
          <w:b/>
        </w:rPr>
        <w:t xml:space="preserve">Esimerkki 3.1641</w:t>
      </w:r>
    </w:p>
    <w:p>
      <w:r>
        <w:t xml:space="preserve">Kuka suojelee DC Comicsin unelmien valtakuntaa?</w:t>
      </w:r>
    </w:p>
    <w:p>
      <w:r>
        <w:rPr>
          <w:b/>
        </w:rPr>
        <w:t xml:space="preserve">Tulos</w:t>
      </w:r>
    </w:p>
    <w:p>
      <w:r>
        <w:t xml:space="preserve">Henkilö</w:t>
      </w:r>
    </w:p>
    <w:p>
      <w:r>
        <w:rPr>
          <w:b/>
        </w:rPr>
        <w:t xml:space="preserve">Esimerkki 3.1642</w:t>
      </w:r>
    </w:p>
    <w:p>
      <w:r>
        <w:t xml:space="preserve">Miten voit lopettaa kutinaa myrkkysumakasta ?</w:t>
      </w:r>
    </w:p>
    <w:p>
      <w:r>
        <w:rPr>
          <w:b/>
        </w:rPr>
        <w:t xml:space="preserve">Tulos</w:t>
      </w:r>
    </w:p>
    <w:p>
      <w:r>
        <w:t xml:space="preserve">Kuvaus</w:t>
      </w:r>
    </w:p>
    <w:p>
      <w:r>
        <w:rPr>
          <w:b/>
        </w:rPr>
        <w:t xml:space="preserve">Esimerkki 3.1643</w:t>
      </w:r>
    </w:p>
    <w:p>
      <w:r>
        <w:t xml:space="preserve">Mikä elokuva on tuottanut eniten rahaa ?</w:t>
      </w:r>
    </w:p>
    <w:p>
      <w:r>
        <w:rPr>
          <w:b/>
        </w:rPr>
        <w:t xml:space="preserve">Tulos</w:t>
      </w:r>
    </w:p>
    <w:p>
      <w:r>
        <w:t xml:space="preserve">Yksikkö</w:t>
      </w:r>
    </w:p>
    <w:p>
      <w:r>
        <w:rPr>
          <w:b/>
        </w:rPr>
        <w:t xml:space="preserve">Esimerkki 3.1644</w:t>
      </w:r>
    </w:p>
    <w:p>
      <w:r>
        <w:t xml:space="preserve">Minkä taivaankappaleen halkaisija on 864 000 mailia?</w:t>
      </w:r>
    </w:p>
    <w:p>
      <w:r>
        <w:rPr>
          <w:b/>
        </w:rPr>
        <w:t xml:space="preserve">Tulos</w:t>
      </w:r>
    </w:p>
    <w:p>
      <w:r>
        <w:t xml:space="preserve">Sijainti</w:t>
      </w:r>
    </w:p>
    <w:p>
      <w:r>
        <w:rPr>
          <w:b/>
        </w:rPr>
        <w:t xml:space="preserve">Esimerkki 3.1645</w:t>
      </w:r>
    </w:p>
    <w:p>
      <w:r>
        <w:t xml:space="preserve">Mikä meri erottaa Napolin ja Algerin toisistaan?</w:t>
      </w:r>
    </w:p>
    <w:p>
      <w:r>
        <w:rPr>
          <w:b/>
        </w:rPr>
        <w:t xml:space="preserve">Tulos</w:t>
      </w:r>
    </w:p>
    <w:p>
      <w:r>
        <w:t xml:space="preserve">Sijainti</w:t>
      </w:r>
    </w:p>
    <w:p>
      <w:r>
        <w:rPr>
          <w:b/>
        </w:rPr>
        <w:t xml:space="preserve">Esimerkki 3.1646</w:t>
      </w:r>
    </w:p>
    <w:p>
      <w:r>
        <w:t xml:space="preserve">Miten ampiaiset tekevät pesänsä ?</w:t>
      </w:r>
    </w:p>
    <w:p>
      <w:r>
        <w:rPr>
          <w:b/>
        </w:rPr>
        <w:t xml:space="preserve">Tulos</w:t>
      </w:r>
    </w:p>
    <w:p>
      <w:r>
        <w:t xml:space="preserve">Kuvaus</w:t>
      </w:r>
    </w:p>
    <w:p>
      <w:r>
        <w:rPr>
          <w:b/>
        </w:rPr>
        <w:t xml:space="preserve">Esimerkki 3.1647</w:t>
      </w:r>
    </w:p>
    <w:p>
      <w:r>
        <w:t xml:space="preserve">Mikä on p.m. lyhenne sanoista , kuten 5 p.m. ?</w:t>
      </w:r>
    </w:p>
    <w:p>
      <w:r>
        <w:rPr>
          <w:b/>
        </w:rPr>
        <w:t xml:space="preserve">Tulos</w:t>
      </w:r>
    </w:p>
    <w:p>
      <w:r>
        <w:t xml:space="preserve">Lyhenne</w:t>
      </w:r>
    </w:p>
    <w:p>
      <w:r>
        <w:rPr>
          <w:b/>
        </w:rPr>
        <w:t xml:space="preserve">Esimerkki 3.1648</w:t>
      </w:r>
    </w:p>
    <w:p>
      <w:r>
        <w:t xml:space="preserve">Kuka lähetti lyhyen viestin "Minä tulin, minä näin, minä voitin"?</w:t>
      </w:r>
    </w:p>
    <w:p>
      <w:r>
        <w:rPr>
          <w:b/>
        </w:rPr>
        <w:t xml:space="preserve">Tulos</w:t>
      </w:r>
    </w:p>
    <w:p>
      <w:r>
        <w:t xml:space="preserve">Henkilö</w:t>
      </w:r>
    </w:p>
    <w:p>
      <w:r>
        <w:rPr>
          <w:b/>
        </w:rPr>
        <w:t xml:space="preserve">Esimerkki 3.1649</w:t>
      </w:r>
    </w:p>
    <w:p>
      <w:r>
        <w:t xml:space="preserve">Mikä sarjakuva ei syntynyt suoraan pulp-lehdistä ?</w:t>
      </w:r>
    </w:p>
    <w:p>
      <w:r>
        <w:rPr>
          <w:b/>
        </w:rPr>
        <w:t xml:space="preserve">Tulos</w:t>
      </w:r>
    </w:p>
    <w:p>
      <w:r>
        <w:t xml:space="preserve">Yksikkö</w:t>
      </w:r>
    </w:p>
    <w:p>
      <w:r>
        <w:rPr>
          <w:b/>
        </w:rPr>
        <w:t xml:space="preserve">Esimerkki 3.1650</w:t>
      </w:r>
    </w:p>
    <w:p>
      <w:r>
        <w:t xml:space="preserve">Mitä Venus Retrograde tarkoittaa?</w:t>
      </w:r>
    </w:p>
    <w:p>
      <w:r>
        <w:rPr>
          <w:b/>
        </w:rPr>
        <w:t xml:space="preserve">Tulos</w:t>
      </w:r>
    </w:p>
    <w:p>
      <w:r>
        <w:t xml:space="preserve">Kuvaus</w:t>
      </w:r>
    </w:p>
    <w:p>
      <w:r>
        <w:rPr>
          <w:b/>
        </w:rPr>
        <w:t xml:space="preserve">Esimerkki 3.1651</w:t>
      </w:r>
    </w:p>
    <w:p>
      <w:r>
        <w:t xml:space="preserve">Mikä on maailman pisin joki ?</w:t>
      </w:r>
    </w:p>
    <w:p>
      <w:r>
        <w:rPr>
          <w:b/>
        </w:rPr>
        <w:t xml:space="preserve">Tulos</w:t>
      </w:r>
    </w:p>
    <w:p>
      <w:r>
        <w:t xml:space="preserve">Sijainti</w:t>
      </w:r>
    </w:p>
    <w:p>
      <w:r>
        <w:rPr>
          <w:b/>
        </w:rPr>
        <w:t xml:space="preserve">Esimerkki 3.1652</w:t>
      </w:r>
    </w:p>
    <w:p>
      <w:r>
        <w:t xml:space="preserve">Kuinka monta kuutiometriä tilaa gallona vettä vie ?</w:t>
      </w:r>
    </w:p>
    <w:p>
      <w:r>
        <w:rPr>
          <w:b/>
        </w:rPr>
        <w:t xml:space="preserve">Tulos</w:t>
      </w:r>
    </w:p>
    <w:p>
      <w:r>
        <w:t xml:space="preserve">Määrä</w:t>
      </w:r>
    </w:p>
    <w:p>
      <w:r>
        <w:rPr>
          <w:b/>
        </w:rPr>
        <w:t xml:space="preserve">Esimerkki 3.1653</w:t>
      </w:r>
    </w:p>
    <w:p>
      <w:r>
        <w:t xml:space="preserve">Mitä vahinkoa byrokratia aiheuttaa yrityksille ja julkishallinnolle?</w:t>
      </w:r>
    </w:p>
    <w:p>
      <w:r>
        <w:rPr>
          <w:b/>
        </w:rPr>
        <w:t xml:space="preserve">Tulos</w:t>
      </w:r>
    </w:p>
    <w:p>
      <w:r>
        <w:t xml:space="preserve">Yksikkö</w:t>
      </w:r>
    </w:p>
    <w:p>
      <w:r>
        <w:rPr>
          <w:b/>
        </w:rPr>
        <w:t xml:space="preserve">Esimerkki 3.1654</w:t>
      </w:r>
    </w:p>
    <w:p>
      <w:r>
        <w:t xml:space="preserve">Mikä on Srpska Krajina?</w:t>
      </w:r>
    </w:p>
    <w:p>
      <w:r>
        <w:rPr>
          <w:b/>
        </w:rPr>
        <w:t xml:space="preserve">Tulos</w:t>
      </w:r>
    </w:p>
    <w:p>
      <w:r>
        <w:t xml:space="preserve">Kuvaus</w:t>
      </w:r>
    </w:p>
    <w:p>
      <w:r>
        <w:rPr>
          <w:b/>
        </w:rPr>
        <w:t xml:space="preserve">Esimerkki 3.1655</w:t>
      </w:r>
    </w:p>
    <w:p>
      <w:r>
        <w:t xml:space="preserve">Miten Lawrence oli</w:t>
      </w:r>
    </w:p>
    <w:p>
      <w:r>
        <w:rPr>
          <w:b/>
        </w:rPr>
        <w:t xml:space="preserve">Tulos</w:t>
      </w:r>
    </w:p>
    <w:p>
      <w:r>
        <w:t xml:space="preserve">Kuvaus</w:t>
      </w:r>
    </w:p>
    <w:p>
      <w:r>
        <w:rPr>
          <w:b/>
        </w:rPr>
        <w:t xml:space="preserve">Esimerkki 3.1656</w:t>
      </w:r>
    </w:p>
    <w:p>
      <w:r>
        <w:t xml:space="preserve">Kuka amerikkalainen kersantti menetti molemmat kätensä taistelussa toisen maailmansodan aikana ja näytteli sen jälkeen yhdessä elokuvassa, josta hän voitti kaksi Oscaria?</w:t>
      </w:r>
    </w:p>
    <w:p>
      <w:r>
        <w:rPr>
          <w:b/>
        </w:rPr>
        <w:t xml:space="preserve">Tulos</w:t>
      </w:r>
    </w:p>
    <w:p>
      <w:r>
        <w:t xml:space="preserve">Henkilö</w:t>
      </w:r>
    </w:p>
    <w:p>
      <w:r>
        <w:rPr>
          <w:b/>
        </w:rPr>
        <w:t xml:space="preserve">Esimerkki 3.1657</w:t>
      </w:r>
    </w:p>
    <w:p>
      <w:r>
        <w:t xml:space="preserve">Kuka naispuolinen uskonparantaja kirjoitti inspiroivan kirjan I Believe in Miracles ?</w:t>
      </w:r>
    </w:p>
    <w:p>
      <w:r>
        <w:rPr>
          <w:b/>
        </w:rPr>
        <w:t xml:space="preserve">Tulos</w:t>
      </w:r>
    </w:p>
    <w:p>
      <w:r>
        <w:t xml:space="preserve">Henkilö</w:t>
      </w:r>
    </w:p>
    <w:p>
      <w:r>
        <w:rPr>
          <w:b/>
        </w:rPr>
        <w:t xml:space="preserve">Esimerkki 3.1658</w:t>
      </w:r>
    </w:p>
    <w:p>
      <w:r>
        <w:t xml:space="preserve">Mikä on yleisin ihosyöpä Yhdysvalloissa?</w:t>
      </w:r>
    </w:p>
    <w:p>
      <w:r>
        <w:rPr>
          <w:b/>
        </w:rPr>
        <w:t xml:space="preserve">Tulos</w:t>
      </w:r>
    </w:p>
    <w:p>
      <w:r>
        <w:t xml:space="preserve">Yksikkö</w:t>
      </w:r>
    </w:p>
    <w:p>
      <w:r>
        <w:rPr>
          <w:b/>
        </w:rPr>
        <w:t xml:space="preserve">Esimerkki 3.1659</w:t>
      </w:r>
    </w:p>
    <w:p>
      <w:r>
        <w:t xml:space="preserve">Minkä arvoinen oli Joe Namathin ensimmäinen sopimus?</w:t>
      </w:r>
    </w:p>
    <w:p>
      <w:r>
        <w:rPr>
          <w:b/>
        </w:rPr>
        <w:t xml:space="preserve">Tulos</w:t>
      </w:r>
    </w:p>
    <w:p>
      <w:r>
        <w:t xml:space="preserve">Määrä</w:t>
      </w:r>
    </w:p>
    <w:p>
      <w:r>
        <w:rPr>
          <w:b/>
        </w:rPr>
        <w:t xml:space="preserve">Esimerkki 3.1660</w:t>
      </w:r>
    </w:p>
    <w:p>
      <w:r>
        <w:t xml:space="preserve">Kuka kirjoitti The Red Badge of Courage -kirjan?</w:t>
      </w:r>
    </w:p>
    <w:p>
      <w:r>
        <w:rPr>
          <w:b/>
        </w:rPr>
        <w:t xml:space="preserve">Tulos</w:t>
      </w:r>
    </w:p>
    <w:p>
      <w:r>
        <w:t xml:space="preserve">Henkilö</w:t>
      </w:r>
    </w:p>
    <w:p>
      <w:r>
        <w:rPr>
          <w:b/>
        </w:rPr>
        <w:t xml:space="preserve">Esimerkki 3.1661</w:t>
      </w:r>
    </w:p>
    <w:p>
      <w:r>
        <w:t xml:space="preserve">Missä Kaakkois-Aasian maassa Wang-joki yhtyy Ping-jokeen Takin kohdalla?</w:t>
      </w:r>
    </w:p>
    <w:p>
      <w:r>
        <w:rPr>
          <w:b/>
        </w:rPr>
        <w:t xml:space="preserve">Tulos</w:t>
      </w:r>
    </w:p>
    <w:p>
      <w:r>
        <w:t xml:space="preserve">Sijainti</w:t>
      </w:r>
    </w:p>
    <w:p>
      <w:r>
        <w:rPr>
          <w:b/>
        </w:rPr>
        <w:t xml:space="preserve">Esimerkki 3.1662</w:t>
      </w:r>
    </w:p>
    <w:p>
      <w:r>
        <w:t xml:space="preserve">Mitkä ovat mielenkiintoisia faktoja ja tietoja koiravaljakkoajelusta ?</w:t>
      </w:r>
    </w:p>
    <w:p>
      <w:r>
        <w:rPr>
          <w:b/>
        </w:rPr>
        <w:t xml:space="preserve">Tulos</w:t>
      </w:r>
    </w:p>
    <w:p>
      <w:r>
        <w:t xml:space="preserve">Kuvaus</w:t>
      </w:r>
    </w:p>
    <w:p>
      <w:r>
        <w:rPr>
          <w:b/>
        </w:rPr>
        <w:t xml:space="preserve">Esimerkki 3.1663</w:t>
      </w:r>
    </w:p>
    <w:p>
      <w:r>
        <w:t xml:space="preserve">Kuinka monta prosenttia 2-11-vuotiaista lapsista katsoo Simpsoneita?</w:t>
      </w:r>
    </w:p>
    <w:p>
      <w:r>
        <w:rPr>
          <w:b/>
        </w:rPr>
        <w:t xml:space="preserve">Tulos</w:t>
      </w:r>
    </w:p>
    <w:p>
      <w:r>
        <w:t xml:space="preserve">Määrä</w:t>
      </w:r>
    </w:p>
    <w:p>
      <w:r>
        <w:rPr>
          <w:b/>
        </w:rPr>
        <w:t xml:space="preserve">Esimerkki 3.1664</w:t>
      </w:r>
    </w:p>
    <w:p>
      <w:r>
        <w:t xml:space="preserve">Montako minuuttia oli alkuperäisessä GE College Bowlin kellossa?</w:t>
      </w:r>
    </w:p>
    <w:p>
      <w:r>
        <w:rPr>
          <w:b/>
        </w:rPr>
        <w:t xml:space="preserve">Tulos</w:t>
      </w:r>
    </w:p>
    <w:p>
      <w:r>
        <w:t xml:space="preserve">Määrä</w:t>
      </w:r>
    </w:p>
    <w:p>
      <w:r>
        <w:rPr>
          <w:b/>
        </w:rPr>
        <w:t xml:space="preserve">Esimerkki 3.1665</w:t>
      </w:r>
    </w:p>
    <w:p>
      <w:r>
        <w:t xml:space="preserve">Missä Frederick Forsythin romaanissa kerrotaan palkkasotilaiden kaataneen afrikkalaisen hallituksen ?</w:t>
      </w:r>
    </w:p>
    <w:p>
      <w:r>
        <w:rPr>
          <w:b/>
        </w:rPr>
        <w:t xml:space="preserve">Tulos</w:t>
      </w:r>
    </w:p>
    <w:p>
      <w:r>
        <w:t xml:space="preserve">Yksikkö</w:t>
      </w:r>
    </w:p>
    <w:p>
      <w:r>
        <w:rPr>
          <w:b/>
        </w:rPr>
        <w:t xml:space="preserve">Esimerkki 3.1666</w:t>
      </w:r>
    </w:p>
    <w:p>
      <w:r>
        <w:t xml:space="preserve">Kenelle soitan saadakseni kierroksen New Yorkin pörssiin?</w:t>
      </w:r>
    </w:p>
    <w:p>
      <w:r>
        <w:rPr>
          <w:b/>
        </w:rPr>
        <w:t xml:space="preserve">Tulos</w:t>
      </w:r>
    </w:p>
    <w:p>
      <w:r>
        <w:t xml:space="preserve">Henkilö</w:t>
      </w:r>
    </w:p>
    <w:p>
      <w:r>
        <w:rPr>
          <w:b/>
        </w:rPr>
        <w:t xml:space="preserve">Esimerkki 3.1667</w:t>
      </w:r>
    </w:p>
    <w:p>
      <w:r>
        <w:t xml:space="preserve">Minkä maanosan toiseksi korkein huippu on Mont Blanc ?</w:t>
      </w:r>
    </w:p>
    <w:p>
      <w:r>
        <w:rPr>
          <w:b/>
        </w:rPr>
        <w:t xml:space="preserve">Tulos</w:t>
      </w:r>
    </w:p>
    <w:p>
      <w:r>
        <w:t xml:space="preserve">Sijainti</w:t>
      </w:r>
    </w:p>
    <w:p>
      <w:r>
        <w:rPr>
          <w:b/>
        </w:rPr>
        <w:t xml:space="preserve">Esimerkki 3.1668</w:t>
      </w:r>
    </w:p>
    <w:p>
      <w:r>
        <w:t xml:space="preserve">Mikä kasvonpiirre sisältää tyypillisesti noin 55 karvaa ?</w:t>
      </w:r>
    </w:p>
    <w:p>
      <w:r>
        <w:rPr>
          <w:b/>
        </w:rPr>
        <w:t xml:space="preserve">Tulos</w:t>
      </w:r>
    </w:p>
    <w:p>
      <w:r>
        <w:t xml:space="preserve">Kuvaus</w:t>
      </w:r>
    </w:p>
    <w:p>
      <w:r>
        <w:rPr>
          <w:b/>
        </w:rPr>
        <w:t xml:space="preserve">Esimerkki 3.1669</w:t>
      </w:r>
    </w:p>
    <w:p>
      <w:r>
        <w:t xml:space="preserve">Mistä sana trigonometria on peräisin?</w:t>
      </w:r>
    </w:p>
    <w:p>
      <w:r>
        <w:rPr>
          <w:b/>
        </w:rPr>
        <w:t xml:space="preserve">Tulos</w:t>
      </w:r>
    </w:p>
    <w:p>
      <w:r>
        <w:t xml:space="preserve">Kuvaus</w:t>
      </w:r>
    </w:p>
    <w:p>
      <w:r>
        <w:rPr>
          <w:b/>
        </w:rPr>
        <w:t xml:space="preserve">Esimerkki 3.1670</w:t>
      </w:r>
    </w:p>
    <w:p>
      <w:r>
        <w:t xml:space="preserve">Mikä on sakko koiran pitämisestä rannalla?</w:t>
      </w:r>
    </w:p>
    <w:p>
      <w:r>
        <w:rPr>
          <w:b/>
        </w:rPr>
        <w:t xml:space="preserve">Tulos</w:t>
      </w:r>
    </w:p>
    <w:p>
      <w:r>
        <w:t xml:space="preserve">Määrä</w:t>
      </w:r>
    </w:p>
    <w:p>
      <w:r>
        <w:rPr>
          <w:b/>
        </w:rPr>
        <w:t xml:space="preserve">Esimerkki 3.1671</w:t>
      </w:r>
    </w:p>
    <w:p>
      <w:r>
        <w:t xml:space="preserve">Kuinka kaukana Lontoo on Kaliforniasta?</w:t>
      </w:r>
    </w:p>
    <w:p>
      <w:r>
        <w:rPr>
          <w:b/>
        </w:rPr>
        <w:t xml:space="preserve">Tulos</w:t>
      </w:r>
    </w:p>
    <w:p>
      <w:r>
        <w:t xml:space="preserve">Määrä</w:t>
      </w:r>
    </w:p>
    <w:p>
      <w:r>
        <w:rPr>
          <w:b/>
        </w:rPr>
        <w:t xml:space="preserve">Esimerkki 3.1672</w:t>
      </w:r>
    </w:p>
    <w:p>
      <w:r>
        <w:t xml:space="preserve">Kuka julisti: ``Olen täynnä huoria enkä lopeta heidän ryöstelyään``?</w:t>
      </w:r>
    </w:p>
    <w:p>
      <w:r>
        <w:rPr>
          <w:b/>
        </w:rPr>
        <w:t xml:space="preserve">Tulos</w:t>
      </w:r>
    </w:p>
    <w:p>
      <w:r>
        <w:t xml:space="preserve">Henkilö</w:t>
      </w:r>
    </w:p>
    <w:p>
      <w:r>
        <w:rPr>
          <w:b/>
        </w:rPr>
        <w:t xml:space="preserve">Esimerkki 3.1673</w:t>
      </w:r>
    </w:p>
    <w:p>
      <w:r>
        <w:t xml:space="preserve">Mikä urheilija tienaa eniten rahaa urheilutarvikkeiden myynnillä ?</w:t>
      </w:r>
    </w:p>
    <w:p>
      <w:r>
        <w:rPr>
          <w:b/>
        </w:rPr>
        <w:t xml:space="preserve">Tulos</w:t>
      </w:r>
    </w:p>
    <w:p>
      <w:r>
        <w:t xml:space="preserve">Henkilö</w:t>
      </w:r>
    </w:p>
    <w:p>
      <w:r>
        <w:rPr>
          <w:b/>
        </w:rPr>
        <w:t xml:space="preserve">Esimerkki 3.1674</w:t>
      </w:r>
    </w:p>
    <w:p>
      <w:r>
        <w:t xml:space="preserve">Viimeisen 8 vuoden aikana ketkä ovat olleet NHL:n MVP-pelaajat ?</w:t>
      </w:r>
    </w:p>
    <w:p>
      <w:r>
        <w:rPr>
          <w:b/>
        </w:rPr>
        <w:t xml:space="preserve">Tulos</w:t>
      </w:r>
    </w:p>
    <w:p>
      <w:r>
        <w:t xml:space="preserve">Henkilö</w:t>
      </w:r>
    </w:p>
    <w:p>
      <w:r>
        <w:rPr>
          <w:b/>
        </w:rPr>
        <w:t xml:space="preserve">Esimerkki 3.1675</w:t>
      </w:r>
    </w:p>
    <w:p>
      <w:r>
        <w:t xml:space="preserve">Mitä sakkoja voi saada koiran pitämisestä rannalla?</w:t>
      </w:r>
    </w:p>
    <w:p>
      <w:r>
        <w:rPr>
          <w:b/>
        </w:rPr>
        <w:t xml:space="preserve">Tulos</w:t>
      </w:r>
    </w:p>
    <w:p>
      <w:r>
        <w:t xml:space="preserve">Määrä</w:t>
      </w:r>
    </w:p>
    <w:p>
      <w:r>
        <w:rPr>
          <w:b/>
        </w:rPr>
        <w:t xml:space="preserve">Esimerkki 3.1676</w:t>
      </w:r>
    </w:p>
    <w:p>
      <w:r>
        <w:t xml:space="preserve">Miten sanot jollekulle, että pidät hänestä?</w:t>
      </w:r>
    </w:p>
    <w:p>
      <w:r>
        <w:rPr>
          <w:b/>
        </w:rPr>
        <w:t xml:space="preserve">Tulos</w:t>
      </w:r>
    </w:p>
    <w:p>
      <w:r>
        <w:t xml:space="preserve">Kuvaus</w:t>
      </w:r>
    </w:p>
    <w:p>
      <w:r>
        <w:rPr>
          <w:b/>
        </w:rPr>
        <w:t xml:space="preserve">Esimerkki 3.1677</w:t>
      </w:r>
    </w:p>
    <w:p>
      <w:r>
        <w:t xml:space="preserve">Ketkä isä ja poika saivat kunniamitalin?</w:t>
      </w:r>
    </w:p>
    <w:p>
      <w:r>
        <w:rPr>
          <w:b/>
        </w:rPr>
        <w:t xml:space="preserve">Tulos</w:t>
      </w:r>
    </w:p>
    <w:p>
      <w:r>
        <w:t xml:space="preserve">Henkilö</w:t>
      </w:r>
    </w:p>
    <w:p>
      <w:r>
        <w:rPr>
          <w:b/>
        </w:rPr>
        <w:t xml:space="preserve">Esimerkki 3.1678</w:t>
      </w:r>
    </w:p>
    <w:p>
      <w:r>
        <w:t xml:space="preserve">Mikä oli Mae Westin viimeinen elokuva ?</w:t>
      </w:r>
    </w:p>
    <w:p>
      <w:r>
        <w:rPr>
          <w:b/>
        </w:rPr>
        <w:t xml:space="preserve">Tulos</w:t>
      </w:r>
    </w:p>
    <w:p>
      <w:r>
        <w:t xml:space="preserve">Yksikkö</w:t>
      </w:r>
    </w:p>
    <w:p>
      <w:r>
        <w:rPr>
          <w:b/>
        </w:rPr>
        <w:t xml:space="preserve">Esimerkki 3.1679</w:t>
      </w:r>
    </w:p>
    <w:p>
      <w:r>
        <w:t xml:space="preserve">Missä on Poen syntymäpaikka?</w:t>
      </w:r>
    </w:p>
    <w:p>
      <w:r>
        <w:rPr>
          <w:b/>
        </w:rPr>
        <w:t xml:space="preserve">Tulos</w:t>
      </w:r>
    </w:p>
    <w:p>
      <w:r>
        <w:t xml:space="preserve">Sijainti</w:t>
      </w:r>
    </w:p>
    <w:p>
      <w:r>
        <w:rPr>
          <w:b/>
        </w:rPr>
        <w:t xml:space="preserve">Esimerkki 3.1680</w:t>
      </w:r>
    </w:p>
    <w:p>
      <w:r>
        <w:t xml:space="preserve">Kuka sanoi: "Kuka halpamainen roisto varasti korkin lounaastani?"? ''</w:t>
      </w:r>
    </w:p>
    <w:p>
      <w:r>
        <w:rPr>
          <w:b/>
        </w:rPr>
        <w:t xml:space="preserve">Tulos</w:t>
      </w:r>
    </w:p>
    <w:p>
      <w:r>
        <w:t xml:space="preserve">Henkilö</w:t>
      </w:r>
    </w:p>
    <w:p>
      <w:r>
        <w:rPr>
          <w:b/>
        </w:rPr>
        <w:t xml:space="preserve">Esimerkki 3.1681</w:t>
      </w:r>
    </w:p>
    <w:p>
      <w:r>
        <w:t xml:space="preserve">Mikä on neljän vuoden lääketieteellisen opintojen keskimääräinen hinta?</w:t>
      </w:r>
    </w:p>
    <w:p>
      <w:r>
        <w:rPr>
          <w:b/>
        </w:rPr>
        <w:t xml:space="preserve">Tulos</w:t>
      </w:r>
    </w:p>
    <w:p>
      <w:r>
        <w:t xml:space="preserve">Määrä</w:t>
      </w:r>
    </w:p>
    <w:p>
      <w:r>
        <w:rPr>
          <w:b/>
        </w:rPr>
        <w:t xml:space="preserve">Esimerkki 3.1682</w:t>
      </w:r>
    </w:p>
    <w:p>
      <w:r>
        <w:t xml:space="preserve">Mitkä ovat viisi suosituinta Usenet-ryhmää?</w:t>
      </w:r>
    </w:p>
    <w:p>
      <w:r>
        <w:rPr>
          <w:b/>
        </w:rPr>
        <w:t xml:space="preserve">Tulos</w:t>
      </w:r>
    </w:p>
    <w:p>
      <w:r>
        <w:t xml:space="preserve">Henkilö</w:t>
      </w:r>
    </w:p>
    <w:p>
      <w:r>
        <w:rPr>
          <w:b/>
        </w:rPr>
        <w:t xml:space="preserve">Esimerkki 3.1683</w:t>
      </w:r>
    </w:p>
    <w:p>
      <w:r>
        <w:t xml:space="preserve">Kuka on Barbara Jordan?</w:t>
      </w:r>
    </w:p>
    <w:p>
      <w:r>
        <w:rPr>
          <w:b/>
        </w:rPr>
        <w:t xml:space="preserve">Tulos</w:t>
      </w:r>
    </w:p>
    <w:p>
      <w:r>
        <w:t xml:space="preserve">Henkilö</w:t>
      </w:r>
    </w:p>
    <w:p>
      <w:r>
        <w:rPr>
          <w:b/>
        </w:rPr>
        <w:t xml:space="preserve">Esimerkki 3.1684</w:t>
      </w:r>
    </w:p>
    <w:p>
      <w:r>
        <w:t xml:space="preserve">Millaiset naiset antoivat Sigmund Freudille eroottisia unia ?</w:t>
      </w:r>
    </w:p>
    <w:p>
      <w:r>
        <w:rPr>
          <w:b/>
        </w:rPr>
        <w:t xml:space="preserve">Tulos</w:t>
      </w:r>
    </w:p>
    <w:p>
      <w:r>
        <w:t xml:space="preserve">Henkilö</w:t>
      </w:r>
    </w:p>
    <w:p>
      <w:r>
        <w:rPr>
          <w:b/>
        </w:rPr>
        <w:t xml:space="preserve">Esimerkki 3.1685</w:t>
      </w:r>
    </w:p>
    <w:p>
      <w:r>
        <w:t xml:space="preserve">Mikä on juutalaisen Raamatun nimi ?</w:t>
      </w:r>
    </w:p>
    <w:p>
      <w:r>
        <w:rPr>
          <w:b/>
        </w:rPr>
        <w:t xml:space="preserve">Tulos</w:t>
      </w:r>
    </w:p>
    <w:p>
      <w:r>
        <w:t xml:space="preserve">Yksikkö</w:t>
      </w:r>
    </w:p>
    <w:p>
      <w:r>
        <w:rPr>
          <w:b/>
        </w:rPr>
        <w:t xml:space="preserve">Esimerkki 3.1686</w:t>
      </w:r>
    </w:p>
    <w:p>
      <w:r>
        <w:t xml:space="preserve">Milloin Pyhän Helinin vuori purkautui viimeksi?</w:t>
      </w:r>
    </w:p>
    <w:p>
      <w:r>
        <w:rPr>
          <w:b/>
        </w:rPr>
        <w:t xml:space="preserve">Tulos</w:t>
      </w:r>
    </w:p>
    <w:p>
      <w:r>
        <w:t xml:space="preserve">Määrä</w:t>
      </w:r>
    </w:p>
    <w:p>
      <w:r>
        <w:rPr>
          <w:b/>
        </w:rPr>
        <w:t xml:space="preserve">Esimerkki 3.1687</w:t>
      </w:r>
    </w:p>
    <w:p>
      <w:r>
        <w:t xml:space="preserve">Kuinka kauan kestää valon saapuminen Maahan Auringosta?</w:t>
      </w:r>
    </w:p>
    <w:p>
      <w:r>
        <w:rPr>
          <w:b/>
        </w:rPr>
        <w:t xml:space="preserve">Tulos</w:t>
      </w:r>
    </w:p>
    <w:p>
      <w:r>
        <w:t xml:space="preserve">Määrä</w:t>
      </w:r>
    </w:p>
    <w:p>
      <w:r>
        <w:rPr>
          <w:b/>
        </w:rPr>
        <w:t xml:space="preserve">Esimerkki 3.1688</w:t>
      </w:r>
    </w:p>
    <w:p>
      <w:r>
        <w:t xml:space="preserve">Kuka seuraavista henkilöistä ei liity Andy Warholiin?</w:t>
      </w:r>
    </w:p>
    <w:p>
      <w:r>
        <w:rPr>
          <w:b/>
        </w:rPr>
        <w:t xml:space="preserve">Tulos</w:t>
      </w:r>
    </w:p>
    <w:p>
      <w:r>
        <w:t xml:space="preserve">Henkilö</w:t>
      </w:r>
    </w:p>
    <w:p>
      <w:r>
        <w:rPr>
          <w:b/>
        </w:rPr>
        <w:t xml:space="preserve">Esimerkki 3.1689</w:t>
      </w:r>
    </w:p>
    <w:p>
      <w:r>
        <w:t xml:space="preserve">Kuinka monta erilaista haisunäätä on olemassa?</w:t>
      </w:r>
    </w:p>
    <w:p>
      <w:r>
        <w:rPr>
          <w:b/>
        </w:rPr>
        <w:t xml:space="preserve">Tulos</w:t>
      </w:r>
    </w:p>
    <w:p>
      <w:r>
        <w:t xml:space="preserve">Määrä</w:t>
      </w:r>
    </w:p>
    <w:p>
      <w:r>
        <w:rPr>
          <w:b/>
        </w:rPr>
        <w:t xml:space="preserve">Esimerkki 3.1690</w:t>
      </w:r>
    </w:p>
    <w:p>
      <w:r>
        <w:t xml:space="preserve">Mikä on Linnunrata?</w:t>
      </w:r>
    </w:p>
    <w:p>
      <w:r>
        <w:rPr>
          <w:b/>
        </w:rPr>
        <w:t xml:space="preserve">Tulos</w:t>
      </w:r>
    </w:p>
    <w:p>
      <w:r>
        <w:t xml:space="preserve">Kuvaus</w:t>
      </w:r>
    </w:p>
    <w:p>
      <w:r>
        <w:rPr>
          <w:b/>
        </w:rPr>
        <w:t xml:space="preserve">Esimerkki 3.1691</w:t>
      </w:r>
    </w:p>
    <w:p>
      <w:r>
        <w:t xml:space="preserve">Miten linnut harrastavat seksiä?</w:t>
      </w:r>
    </w:p>
    <w:p>
      <w:r>
        <w:rPr>
          <w:b/>
        </w:rPr>
        <w:t xml:space="preserve">Tulos</w:t>
      </w:r>
    </w:p>
    <w:p>
      <w:r>
        <w:t xml:space="preserve">Kuvaus</w:t>
      </w:r>
    </w:p>
    <w:p>
      <w:r>
        <w:rPr>
          <w:b/>
        </w:rPr>
        <w:t xml:space="preserve">Esimerkki 3.1692</w:t>
      </w:r>
    </w:p>
    <w:p>
      <w:r>
        <w:t xml:space="preserve">Mikä on LMDS?</w:t>
      </w:r>
    </w:p>
    <w:p>
      <w:r>
        <w:rPr>
          <w:b/>
        </w:rPr>
        <w:t xml:space="preserve">Tulos</w:t>
      </w:r>
    </w:p>
    <w:p>
      <w:r>
        <w:t xml:space="preserve">Lyhenne</w:t>
      </w:r>
    </w:p>
    <w:p>
      <w:r>
        <w:rPr>
          <w:b/>
        </w:rPr>
        <w:t xml:space="preserve">Esimerkki 3.1693</w:t>
      </w:r>
    </w:p>
    <w:p>
      <w:r>
        <w:t xml:space="preserve">Mikä on maailman suurin veistos ?</w:t>
      </w:r>
    </w:p>
    <w:p>
      <w:r>
        <w:rPr>
          <w:b/>
        </w:rPr>
        <w:t xml:space="preserve">Tulos</w:t>
      </w:r>
    </w:p>
    <w:p>
      <w:r>
        <w:t xml:space="preserve">Yksikkö</w:t>
      </w:r>
    </w:p>
    <w:p>
      <w:r>
        <w:rPr>
          <w:b/>
        </w:rPr>
        <w:t xml:space="preserve">Esimerkki 3.1694</w:t>
      </w:r>
    </w:p>
    <w:p>
      <w:r>
        <w:t xml:space="preserve">Mille säveltäjälle Franklin D. Roosevelt myönsi kunniamitalin ?</w:t>
      </w:r>
    </w:p>
    <w:p>
      <w:r>
        <w:rPr>
          <w:b/>
        </w:rPr>
        <w:t xml:space="preserve">Tulos</w:t>
      </w:r>
    </w:p>
    <w:p>
      <w:r>
        <w:t xml:space="preserve">Henkilö</w:t>
      </w:r>
    </w:p>
    <w:p>
      <w:r>
        <w:rPr>
          <w:b/>
        </w:rPr>
        <w:t xml:space="preserve">Esimerkki 3.1695</w:t>
      </w:r>
    </w:p>
    <w:p>
      <w:r>
        <w:t xml:space="preserve">Mitä tarkoittaa termi glory hole ?</w:t>
      </w:r>
    </w:p>
    <w:p>
      <w:r>
        <w:rPr>
          <w:b/>
        </w:rPr>
        <w:t xml:space="preserve">Tulos</w:t>
      </w:r>
    </w:p>
    <w:p>
      <w:r>
        <w:t xml:space="preserve">Kuvaus</w:t>
      </w:r>
    </w:p>
    <w:p>
      <w:r>
        <w:rPr>
          <w:b/>
        </w:rPr>
        <w:t xml:space="preserve">Esimerkki 3.1696</w:t>
      </w:r>
    </w:p>
    <w:p>
      <w:r>
        <w:t xml:space="preserve">Kuinka monta amerikkalaista on yhä kateissa Vietnamin sodan jäljiltä?</w:t>
      </w:r>
    </w:p>
    <w:p>
      <w:r>
        <w:rPr>
          <w:b/>
        </w:rPr>
        <w:t xml:space="preserve">Tulos</w:t>
      </w:r>
    </w:p>
    <w:p>
      <w:r>
        <w:t xml:space="preserve">Määrä</w:t>
      </w:r>
    </w:p>
    <w:p>
      <w:r>
        <w:rPr>
          <w:b/>
        </w:rPr>
        <w:t xml:space="preserve">Esimerkki 3.1697</w:t>
      </w:r>
    </w:p>
    <w:p>
      <w:r>
        <w:t xml:space="preserve">Kuinka monelta asemalta voit ampua koripallopelissä `` Around the World '' ?</w:t>
      </w:r>
    </w:p>
    <w:p>
      <w:r>
        <w:rPr>
          <w:b/>
        </w:rPr>
        <w:t xml:space="preserve">Tulos</w:t>
      </w:r>
    </w:p>
    <w:p>
      <w:r>
        <w:t xml:space="preserve">Määrä</w:t>
      </w:r>
    </w:p>
    <w:p>
      <w:r>
        <w:rPr>
          <w:b/>
        </w:rPr>
        <w:t xml:space="preserve">Esimerkki 3.1698</w:t>
      </w:r>
    </w:p>
    <w:p>
      <w:r>
        <w:t xml:space="preserve">Mistä alkuräjähdyksen energia tuli?</w:t>
      </w:r>
    </w:p>
    <w:p>
      <w:r>
        <w:rPr>
          <w:b/>
        </w:rPr>
        <w:t xml:space="preserve">Tulos</w:t>
      </w:r>
    </w:p>
    <w:p>
      <w:r>
        <w:t xml:space="preserve">Kuvaus</w:t>
      </w:r>
    </w:p>
    <w:p>
      <w:r>
        <w:rPr>
          <w:b/>
        </w:rPr>
        <w:t xml:space="preserve">Esimerkki 3.1699</w:t>
      </w:r>
    </w:p>
    <w:p>
      <w:r>
        <w:t xml:space="preserve">Milloin Ozzy Osbourne syntyi ?</w:t>
      </w:r>
    </w:p>
    <w:p>
      <w:r>
        <w:rPr>
          <w:b/>
        </w:rPr>
        <w:t xml:space="preserve">Tulos</w:t>
      </w:r>
    </w:p>
    <w:p>
      <w:r>
        <w:t xml:space="preserve">Määrä</w:t>
      </w:r>
    </w:p>
    <w:p>
      <w:r>
        <w:rPr>
          <w:b/>
        </w:rPr>
        <w:t xml:space="preserve">Esimerkki 3.1700</w:t>
      </w:r>
    </w:p>
    <w:p>
      <w:r>
        <w:t xml:space="preserve">Mitä jalkahoitaja hoitaa?</w:t>
      </w:r>
    </w:p>
    <w:p>
      <w:r>
        <w:rPr>
          <w:b/>
        </w:rPr>
        <w:t xml:space="preserve">Tulos</w:t>
      </w:r>
    </w:p>
    <w:p>
      <w:r>
        <w:t xml:space="preserve">Yksikkö</w:t>
      </w:r>
    </w:p>
    <w:p>
      <w:r>
        <w:rPr>
          <w:b/>
        </w:rPr>
        <w:t xml:space="preserve">Esimerkki 3.1701</w:t>
      </w:r>
    </w:p>
    <w:p>
      <w:r>
        <w:t xml:space="preserve">Millä tv-asemalla Mary Richards työskenteli?</w:t>
      </w:r>
    </w:p>
    <w:p>
      <w:r>
        <w:rPr>
          <w:b/>
        </w:rPr>
        <w:t xml:space="preserve">Tulos</w:t>
      </w:r>
    </w:p>
    <w:p>
      <w:r>
        <w:t xml:space="preserve">Yksikkö</w:t>
      </w:r>
    </w:p>
    <w:p>
      <w:r>
        <w:rPr>
          <w:b/>
        </w:rPr>
        <w:t xml:space="preserve">Esimerkki 3.1702</w:t>
      </w:r>
    </w:p>
    <w:p>
      <w:r>
        <w:t xml:space="preserve">Mistä kessu Steel sai metallikätensä?</w:t>
      </w:r>
    </w:p>
    <w:p>
      <w:r>
        <w:rPr>
          <w:b/>
        </w:rPr>
        <w:t xml:space="preserve">Tulos</w:t>
      </w:r>
    </w:p>
    <w:p>
      <w:r>
        <w:t xml:space="preserve">Sijainti</w:t>
      </w:r>
    </w:p>
    <w:p>
      <w:r>
        <w:rPr>
          <w:b/>
        </w:rPr>
        <w:t xml:space="preserve">Esimerkki 3.1703</w:t>
      </w:r>
    </w:p>
    <w:p>
      <w:r>
        <w:t xml:space="preserve">Kuinka monta Grammya Michael Jackson voitti vuonna 1983 ?</w:t>
      </w:r>
    </w:p>
    <w:p>
      <w:r>
        <w:rPr>
          <w:b/>
        </w:rPr>
        <w:t xml:space="preserve">Tulos</w:t>
      </w:r>
    </w:p>
    <w:p>
      <w:r>
        <w:t xml:space="preserve">Määrä</w:t>
      </w:r>
    </w:p>
    <w:p>
      <w:r>
        <w:rPr>
          <w:b/>
        </w:rPr>
        <w:t xml:space="preserve">Esimerkki 3.1704</w:t>
      </w:r>
    </w:p>
    <w:p>
      <w:r>
        <w:t xml:space="preserve">Kenen vauva oli Sweet Pea Kippari-sarjakuvassa?</w:t>
      </w:r>
    </w:p>
    <w:p>
      <w:r>
        <w:rPr>
          <w:b/>
        </w:rPr>
        <w:t xml:space="preserve">Tulos</w:t>
      </w:r>
    </w:p>
    <w:p>
      <w:r>
        <w:t xml:space="preserve">Henkilö</w:t>
      </w:r>
    </w:p>
    <w:p>
      <w:r>
        <w:rPr>
          <w:b/>
        </w:rPr>
        <w:t xml:space="preserve">Esimerkki 3.1705</w:t>
      </w:r>
    </w:p>
    <w:p>
      <w:r>
        <w:t xml:space="preserve">Mikä maa on Latinalaisen Amerikan suurin maa?</w:t>
      </w:r>
    </w:p>
    <w:p>
      <w:r>
        <w:rPr>
          <w:b/>
        </w:rPr>
        <w:t xml:space="preserve">Tulos</w:t>
      </w:r>
    </w:p>
    <w:p>
      <w:r>
        <w:t xml:space="preserve">Sijainti</w:t>
      </w:r>
    </w:p>
    <w:p>
      <w:r>
        <w:rPr>
          <w:b/>
        </w:rPr>
        <w:t xml:space="preserve">Esimerkki 3.1706</w:t>
      </w:r>
    </w:p>
    <w:p>
      <w:r>
        <w:t xml:space="preserve">Miten Nintendon "Zapper" toimii?</w:t>
      </w:r>
    </w:p>
    <w:p>
      <w:r>
        <w:rPr>
          <w:b/>
        </w:rPr>
        <w:t xml:space="preserve">Tulos</w:t>
      </w:r>
    </w:p>
    <w:p>
      <w:r>
        <w:t xml:space="preserve">Kuvaus</w:t>
      </w:r>
    </w:p>
    <w:p>
      <w:r>
        <w:rPr>
          <w:b/>
        </w:rPr>
        <w:t xml:space="preserve">Esimerkki 3.1707</w:t>
      </w:r>
    </w:p>
    <w:p>
      <w:r>
        <w:t xml:space="preserve">Kuinka monta puuta menee paperin valmistukseen vuodessa?</w:t>
      </w:r>
    </w:p>
    <w:p>
      <w:r>
        <w:rPr>
          <w:b/>
        </w:rPr>
        <w:t xml:space="preserve">Tulos</w:t>
      </w:r>
    </w:p>
    <w:p>
      <w:r>
        <w:t xml:space="preserve">Määrä</w:t>
      </w:r>
    </w:p>
    <w:p>
      <w:r>
        <w:rPr>
          <w:b/>
        </w:rPr>
        <w:t xml:space="preserve">Esimerkki 3.1708</w:t>
      </w:r>
    </w:p>
    <w:p>
      <w:r>
        <w:t xml:space="preserve">Mikä on elokuvantekijöiden yhteistoiminta ?</w:t>
      </w:r>
    </w:p>
    <w:p>
      <w:r>
        <w:rPr>
          <w:b/>
        </w:rPr>
        <w:t xml:space="preserve">Tulos</w:t>
      </w:r>
    </w:p>
    <w:p>
      <w:r>
        <w:t xml:space="preserve">Kuvaus</w:t>
      </w:r>
    </w:p>
    <w:p>
      <w:r>
        <w:rPr>
          <w:b/>
        </w:rPr>
        <w:t xml:space="preserve">Esimerkki 3.1709</w:t>
      </w:r>
    </w:p>
    <w:p>
      <w:r>
        <w:t xml:space="preserve">Muusikko Ray Charles soittaa mitä instrumenttia ?</w:t>
      </w:r>
    </w:p>
    <w:p>
      <w:r>
        <w:rPr>
          <w:b/>
        </w:rPr>
        <w:t xml:space="preserve">Tulos</w:t>
      </w:r>
    </w:p>
    <w:p>
      <w:r>
        <w:t xml:space="preserve">Yksikkö</w:t>
      </w:r>
    </w:p>
    <w:p>
      <w:r>
        <w:rPr>
          <w:b/>
        </w:rPr>
        <w:t xml:space="preserve">Esimerkki 3.1710</w:t>
      </w:r>
    </w:p>
    <w:p>
      <w:r>
        <w:t xml:space="preserve">Missä on Procter &amp; Gamblen pääkonttori Yhdysvalloissa?</w:t>
      </w:r>
    </w:p>
    <w:p>
      <w:r>
        <w:rPr>
          <w:b/>
        </w:rPr>
        <w:t xml:space="preserve">Tulos</w:t>
      </w:r>
    </w:p>
    <w:p>
      <w:r>
        <w:t xml:space="preserve">Sijainti</w:t>
      </w:r>
    </w:p>
    <w:p>
      <w:r>
        <w:rPr>
          <w:b/>
        </w:rPr>
        <w:t xml:space="preserve">Esimerkki 3.1711</w:t>
      </w:r>
    </w:p>
    <w:p>
      <w:r>
        <w:t xml:space="preserve">Mikä lääkäri on synonyymi jalkineiden ja jalkojenhoidon kanssa ?</w:t>
      </w:r>
    </w:p>
    <w:p>
      <w:r>
        <w:rPr>
          <w:b/>
        </w:rPr>
        <w:t xml:space="preserve">Tulos</w:t>
      </w:r>
    </w:p>
    <w:p>
      <w:r>
        <w:t xml:space="preserve">Henkilö</w:t>
      </w:r>
    </w:p>
    <w:p>
      <w:r>
        <w:rPr>
          <w:b/>
        </w:rPr>
        <w:t xml:space="preserve">Esimerkki 3.1712</w:t>
      </w:r>
    </w:p>
    <w:p>
      <w:r>
        <w:t xml:space="preserve">Kuka baseball-pelaaja käveli eniten ?</w:t>
      </w:r>
    </w:p>
    <w:p>
      <w:r>
        <w:rPr>
          <w:b/>
        </w:rPr>
        <w:t xml:space="preserve">Tulos</w:t>
      </w:r>
    </w:p>
    <w:p>
      <w:r>
        <w:t xml:space="preserve">Henkilö</w:t>
      </w:r>
    </w:p>
    <w:p>
      <w:r>
        <w:rPr>
          <w:b/>
        </w:rPr>
        <w:t xml:space="preserve">Esimerkki 3.1713</w:t>
      </w:r>
    </w:p>
    <w:p>
      <w:r>
        <w:t xml:space="preserve">Miten laulan kuin Elvis Presley ?</w:t>
      </w:r>
    </w:p>
    <w:p>
      <w:r>
        <w:rPr>
          <w:b/>
        </w:rPr>
        <w:t xml:space="preserve">Tulos</w:t>
      </w:r>
    </w:p>
    <w:p>
      <w:r>
        <w:t xml:space="preserve">Kuvaus</w:t>
      </w:r>
    </w:p>
    <w:p>
      <w:r>
        <w:rPr>
          <w:b/>
        </w:rPr>
        <w:t xml:space="preserve">Esimerkki 3.1714</w:t>
      </w:r>
    </w:p>
    <w:p>
      <w:r>
        <w:t xml:space="preserve">Missä ovat vilkkaimmat Amtrakin rautatieasemat Yhdysvalloissa ?</w:t>
      </w:r>
    </w:p>
    <w:p>
      <w:r>
        <w:rPr>
          <w:b/>
        </w:rPr>
        <w:t xml:space="preserve">Tulos</w:t>
      </w:r>
    </w:p>
    <w:p>
      <w:r>
        <w:t xml:space="preserve">Sijainti</w:t>
      </w:r>
    </w:p>
    <w:p>
      <w:r>
        <w:rPr>
          <w:b/>
        </w:rPr>
        <w:t xml:space="preserve">Esimerkki 3.1715</w:t>
      </w:r>
    </w:p>
    <w:p>
      <w:r>
        <w:t xml:space="preserve">Mitä eroa on khakin ja chinon välillä?</w:t>
      </w:r>
    </w:p>
    <w:p>
      <w:r>
        <w:rPr>
          <w:b/>
        </w:rPr>
        <w:t xml:space="preserve">Tulos</w:t>
      </w:r>
    </w:p>
    <w:p>
      <w:r>
        <w:t xml:space="preserve">Kuvaus</w:t>
      </w:r>
    </w:p>
    <w:p>
      <w:r>
        <w:rPr>
          <w:b/>
        </w:rPr>
        <w:t xml:space="preserve">Esimerkki 3.1716</w:t>
      </w:r>
    </w:p>
    <w:p>
      <w:r>
        <w:t xml:space="preserve">Millä metrillä Shakespeare kirjoitti: `` Ollako vai eikö olla, se on kysymys... . '' ?</w:t>
      </w:r>
    </w:p>
    <w:p>
      <w:r>
        <w:rPr>
          <w:b/>
        </w:rPr>
        <w:t xml:space="preserve">Tulos</w:t>
      </w:r>
    </w:p>
    <w:p>
      <w:r>
        <w:t xml:space="preserve">Yksikkö</w:t>
      </w:r>
    </w:p>
    <w:p>
      <w:r>
        <w:rPr>
          <w:b/>
        </w:rPr>
        <w:t xml:space="preserve">Esimerkki 3.1717</w:t>
      </w:r>
    </w:p>
    <w:p>
      <w:r>
        <w:t xml:space="preserve">Kuka näytteli Sherlock Holmesia 14 elokuvassa vuosina 1939-1946 ?</w:t>
      </w:r>
    </w:p>
    <w:p>
      <w:r>
        <w:rPr>
          <w:b/>
        </w:rPr>
        <w:t xml:space="preserve">Tulos</w:t>
      </w:r>
    </w:p>
    <w:p>
      <w:r>
        <w:t xml:space="preserve">Henkilö</w:t>
      </w:r>
    </w:p>
    <w:p>
      <w:r>
        <w:rPr>
          <w:b/>
        </w:rPr>
        <w:t xml:space="preserve">Esimerkki 3.1718</w:t>
      </w:r>
    </w:p>
    <w:p>
      <w:r>
        <w:t xml:space="preserve">Mikä on Arnold Palmerin fanien nimi?</w:t>
      </w:r>
    </w:p>
    <w:p>
      <w:r>
        <w:rPr>
          <w:b/>
        </w:rPr>
        <w:t xml:space="preserve">Tulos</w:t>
      </w:r>
    </w:p>
    <w:p>
      <w:r>
        <w:t xml:space="preserve">Henkilö</w:t>
      </w:r>
    </w:p>
    <w:p>
      <w:r>
        <w:rPr>
          <w:b/>
        </w:rPr>
        <w:t xml:space="preserve">Esimerkki 3.1719</w:t>
      </w:r>
    </w:p>
    <w:p>
      <w:r>
        <w:t xml:space="preserve">Mitkä ovat merkkejä siitä, että maa on ajautumassa taantumaan ?</w:t>
      </w:r>
    </w:p>
    <w:p>
      <w:r>
        <w:rPr>
          <w:b/>
        </w:rPr>
        <w:t xml:space="preserve">Tulos</w:t>
      </w:r>
    </w:p>
    <w:p>
      <w:r>
        <w:t xml:space="preserve">Yksikkö</w:t>
      </w:r>
    </w:p>
    <w:p>
      <w:r>
        <w:rPr>
          <w:b/>
        </w:rPr>
        <w:t xml:space="preserve">Esimerkki 3.1720</w:t>
      </w:r>
    </w:p>
    <w:p>
      <w:r>
        <w:t xml:space="preserve">Minkä ikäinen on liian vanha lapsi olemaan puhumatta ?</w:t>
      </w:r>
    </w:p>
    <w:p>
      <w:r>
        <w:rPr>
          <w:b/>
        </w:rPr>
        <w:t xml:space="preserve">Tulos</w:t>
      </w:r>
    </w:p>
    <w:p>
      <w:r>
        <w:t xml:space="preserve">Määrä</w:t>
      </w:r>
    </w:p>
    <w:p>
      <w:r>
        <w:rPr>
          <w:b/>
        </w:rPr>
        <w:t xml:space="preserve">Esimerkki 3.1721</w:t>
      </w:r>
    </w:p>
    <w:p>
      <w:r>
        <w:t xml:space="preserve">Missä ovat keuhkosairauksiin erikoistuneet johtavat lääkäriryhmät?</w:t>
      </w:r>
    </w:p>
    <w:p>
      <w:r>
        <w:rPr>
          <w:b/>
        </w:rPr>
        <w:t xml:space="preserve">Tulos</w:t>
      </w:r>
    </w:p>
    <w:p>
      <w:r>
        <w:t xml:space="preserve">Sijainti</w:t>
      </w:r>
    </w:p>
    <w:p>
      <w:r>
        <w:rPr>
          <w:b/>
        </w:rPr>
        <w:t xml:space="preserve">Esimerkki 3.1722</w:t>
      </w:r>
    </w:p>
    <w:p>
      <w:r>
        <w:t xml:space="preserve">Missä sijaitsee Pohjois-Korean massiivinen ydinkompleksi ?</w:t>
      </w:r>
    </w:p>
    <w:p>
      <w:r>
        <w:rPr>
          <w:b/>
        </w:rPr>
        <w:t xml:space="preserve">Tulos</w:t>
      </w:r>
    </w:p>
    <w:p>
      <w:r>
        <w:t xml:space="preserve">Sijainti</w:t>
      </w:r>
    </w:p>
    <w:p>
      <w:r>
        <w:rPr>
          <w:b/>
        </w:rPr>
        <w:t xml:space="preserve">Esimerkki 3.1723</w:t>
      </w:r>
    </w:p>
    <w:p>
      <w:r>
        <w:t xml:space="preserve">Mitä tarkoittaa latinankielinen ante mortem ?</w:t>
      </w:r>
    </w:p>
    <w:p>
      <w:r>
        <w:rPr>
          <w:b/>
        </w:rPr>
        <w:t xml:space="preserve">Tulos</w:t>
      </w:r>
    </w:p>
    <w:p>
      <w:r>
        <w:t xml:space="preserve">Kuvaus</w:t>
      </w:r>
    </w:p>
    <w:p>
      <w:r>
        <w:rPr>
          <w:b/>
        </w:rPr>
        <w:t xml:space="preserve">Esimerkki 3.1724</w:t>
      </w:r>
    </w:p>
    <w:p>
      <w:r>
        <w:t xml:space="preserve">Mitä viestintäsatelliitit voivat tarjota jahdille?</w:t>
      </w:r>
    </w:p>
    <w:p>
      <w:r>
        <w:rPr>
          <w:b/>
        </w:rPr>
        <w:t xml:space="preserve">Tulos</w:t>
      </w:r>
    </w:p>
    <w:p>
      <w:r>
        <w:t xml:space="preserve">Yksikkö</w:t>
      </w:r>
    </w:p>
    <w:p>
      <w:r>
        <w:rPr>
          <w:b/>
        </w:rPr>
        <w:t xml:space="preserve">Esimerkki 3.1725</w:t>
      </w:r>
    </w:p>
    <w:p>
      <w:r>
        <w:t xml:space="preserve">Mikä on gametofyyttisen kudoksen alkuperä?</w:t>
      </w:r>
    </w:p>
    <w:p>
      <w:r>
        <w:rPr>
          <w:b/>
        </w:rPr>
        <w:t xml:space="preserve">Tulos</w:t>
      </w:r>
    </w:p>
    <w:p>
      <w:r>
        <w:t xml:space="preserve">Kuvaus</w:t>
      </w:r>
    </w:p>
    <w:p>
      <w:r>
        <w:rPr>
          <w:b/>
        </w:rPr>
        <w:t xml:space="preserve">Esimerkki 3.1726</w:t>
      </w:r>
    </w:p>
    <w:p>
      <w:r>
        <w:t xml:space="preserve">Mitä urheilulajia pelataan suurimmalla kentällä ?</w:t>
      </w:r>
    </w:p>
    <w:p>
      <w:r>
        <w:rPr>
          <w:b/>
        </w:rPr>
        <w:t xml:space="preserve">Tulos</w:t>
      </w:r>
    </w:p>
    <w:p>
      <w:r>
        <w:t xml:space="preserve">Yksikkö</w:t>
      </w:r>
    </w:p>
    <w:p>
      <w:r>
        <w:rPr>
          <w:b/>
        </w:rPr>
        <w:t xml:space="preserve">Esimerkki 3.1727</w:t>
      </w:r>
    </w:p>
    <w:p>
      <w:r>
        <w:t xml:space="preserve">Kuinka paljon rahaa Marcosit varastivat maastaan?</w:t>
      </w:r>
    </w:p>
    <w:p>
      <w:r>
        <w:rPr>
          <w:b/>
        </w:rPr>
        <w:t xml:space="preserve">Tulos</w:t>
      </w:r>
    </w:p>
    <w:p>
      <w:r>
        <w:t xml:space="preserve">Määrä</w:t>
      </w:r>
    </w:p>
    <w:p>
      <w:r>
        <w:rPr>
          <w:b/>
        </w:rPr>
        <w:t xml:space="preserve">Esimerkki 3.1728</w:t>
      </w:r>
    </w:p>
    <w:p>
      <w:r>
        <w:t xml:space="preserve">Miten löydän, olivatko sukulaiseni kyynelten polulla?</w:t>
      </w:r>
    </w:p>
    <w:p>
      <w:r>
        <w:rPr>
          <w:b/>
        </w:rPr>
        <w:t xml:space="preserve">Tulos</w:t>
      </w:r>
    </w:p>
    <w:p>
      <w:r>
        <w:t xml:space="preserve">Kuvaus</w:t>
      </w:r>
    </w:p>
    <w:p>
      <w:r>
        <w:rPr>
          <w:b/>
        </w:rPr>
        <w:t xml:space="preserve">Esimerkki 3.1729</w:t>
      </w:r>
    </w:p>
    <w:p>
      <w:r>
        <w:t xml:space="preserve">Mitä eroa on räntäsateella ja jäätävällä sateella?</w:t>
      </w:r>
    </w:p>
    <w:p>
      <w:r>
        <w:rPr>
          <w:b/>
        </w:rPr>
        <w:t xml:space="preserve">Tulos</w:t>
      </w:r>
    </w:p>
    <w:p>
      <w:r>
        <w:t xml:space="preserve">Kuvaus</w:t>
      </w:r>
    </w:p>
    <w:p>
      <w:r>
        <w:rPr>
          <w:b/>
        </w:rPr>
        <w:t xml:space="preserve">Esimerkki 3.1730</w:t>
      </w:r>
    </w:p>
    <w:p>
      <w:r>
        <w:t xml:space="preserve">Mikä on "Chicago Hope"?</w:t>
      </w:r>
    </w:p>
    <w:p>
      <w:r>
        <w:rPr>
          <w:b/>
        </w:rPr>
        <w:t xml:space="preserve">Tulos</w:t>
      </w:r>
    </w:p>
    <w:p>
      <w:r>
        <w:t xml:space="preserve">Kuvaus</w:t>
      </w:r>
    </w:p>
    <w:p>
      <w:r>
        <w:rPr>
          <w:b/>
        </w:rPr>
        <w:t xml:space="preserve">Esimerkki 3.1731</w:t>
      </w:r>
    </w:p>
    <w:p>
      <w:r>
        <w:t xml:space="preserve">Nimeä eri superjoukkueet, joihin Angel on kuulunut .</w:t>
      </w:r>
    </w:p>
    <w:p>
      <w:r>
        <w:rPr>
          <w:b/>
        </w:rPr>
        <w:t xml:space="preserve">Tulos</w:t>
      </w:r>
    </w:p>
    <w:p>
      <w:r>
        <w:t xml:space="preserve">Henkilö</w:t>
      </w:r>
    </w:p>
    <w:p>
      <w:r>
        <w:rPr>
          <w:b/>
        </w:rPr>
        <w:t xml:space="preserve">Esimerkki 3.1732</w:t>
      </w:r>
    </w:p>
    <w:p>
      <w:r>
        <w:t xml:space="preserve">Mikä oli sen miehen nimi, joka kuoli kaksintaistelussa Aaron Burrin kanssa?</w:t>
      </w:r>
    </w:p>
    <w:p>
      <w:r>
        <w:rPr>
          <w:b/>
        </w:rPr>
        <w:t xml:space="preserve">Tulos</w:t>
      </w:r>
    </w:p>
    <w:p>
      <w:r>
        <w:t xml:space="preserve">Henkilö</w:t>
      </w:r>
    </w:p>
    <w:p>
      <w:r>
        <w:rPr>
          <w:b/>
        </w:rPr>
        <w:t xml:space="preserve">Esimerkki 3.1733</w:t>
      </w:r>
    </w:p>
    <w:p>
      <w:r>
        <w:t xml:space="preserve">Määrittele Sinn Fein .</w:t>
      </w:r>
    </w:p>
    <w:p>
      <w:r>
        <w:rPr>
          <w:b/>
        </w:rPr>
        <w:t xml:space="preserve">Tulos</w:t>
      </w:r>
    </w:p>
    <w:p>
      <w:r>
        <w:t xml:space="preserve">Kuvaus</w:t>
      </w:r>
    </w:p>
    <w:p>
      <w:r>
        <w:rPr>
          <w:b/>
        </w:rPr>
        <w:t xml:space="preserve">Esimerkki 3.1734</w:t>
      </w:r>
    </w:p>
    <w:p>
      <w:r>
        <w:t xml:space="preserve">Miten saan selville auringonlaskun tarkan ajan tiettynä päivänä ?</w:t>
      </w:r>
    </w:p>
    <w:p>
      <w:r>
        <w:rPr>
          <w:b/>
        </w:rPr>
        <w:t xml:space="preserve">Tulos</w:t>
      </w:r>
    </w:p>
    <w:p>
      <w:r>
        <w:t xml:space="preserve">Kuvaus</w:t>
      </w:r>
    </w:p>
    <w:p>
      <w:r>
        <w:rPr>
          <w:b/>
        </w:rPr>
        <w:t xml:space="preserve">Esimerkki 3.1735</w:t>
      </w:r>
    </w:p>
    <w:p>
      <w:r>
        <w:t xml:space="preserve">Missä kaupungissa Yhdysvaltain itsenäisyysjulistus sijaitsee ?</w:t>
      </w:r>
    </w:p>
    <w:p>
      <w:r>
        <w:rPr>
          <w:b/>
        </w:rPr>
        <w:t xml:space="preserve">Tulos</w:t>
      </w:r>
    </w:p>
    <w:p>
      <w:r>
        <w:t xml:space="preserve">Sijainti</w:t>
      </w:r>
    </w:p>
    <w:p>
      <w:r>
        <w:rPr>
          <w:b/>
        </w:rPr>
        <w:t xml:space="preserve">Esimerkki 3.1736</w:t>
      </w:r>
    </w:p>
    <w:p>
      <w:r>
        <w:t xml:space="preserve">Kuinka paljon foolihappoa odottavan äidin tulisi ottaa päivittäin?</w:t>
      </w:r>
    </w:p>
    <w:p>
      <w:r>
        <w:rPr>
          <w:b/>
        </w:rPr>
        <w:t xml:space="preserve">Tulos</w:t>
      </w:r>
    </w:p>
    <w:p>
      <w:r>
        <w:t xml:space="preserve">Määrä</w:t>
      </w:r>
    </w:p>
    <w:p>
      <w:r>
        <w:rPr>
          <w:b/>
        </w:rPr>
        <w:t xml:space="preserve">Esimerkki 3.1737</w:t>
      </w:r>
    </w:p>
    <w:p>
      <w:r>
        <w:t xml:space="preserve">Missä John Steinbeckin romaanissa kuvataan Oklahoman pölykaukalosta karkotettua Joadin perhettä?</w:t>
      </w:r>
    </w:p>
    <w:p>
      <w:r>
        <w:rPr>
          <w:b/>
        </w:rPr>
        <w:t xml:space="preserve">Tulos</w:t>
      </w:r>
    </w:p>
    <w:p>
      <w:r>
        <w:t xml:space="preserve">Yksikkö</w:t>
      </w:r>
    </w:p>
    <w:p>
      <w:r>
        <w:rPr>
          <w:b/>
        </w:rPr>
        <w:t xml:space="preserve">Esimerkki 3.1738</w:t>
      </w:r>
    </w:p>
    <w:p>
      <w:r>
        <w:t xml:space="preserve">Millainen kala on coney?</w:t>
      </w:r>
    </w:p>
    <w:p>
      <w:r>
        <w:rPr>
          <w:b/>
        </w:rPr>
        <w:t xml:space="preserve">Tulos</w:t>
      </w:r>
    </w:p>
    <w:p>
      <w:r>
        <w:t xml:space="preserve">Yksikkö</w:t>
      </w:r>
    </w:p>
    <w:p>
      <w:r>
        <w:rPr>
          <w:b/>
        </w:rPr>
        <w:t xml:space="preserve">Esimerkki 3.1739</w:t>
      </w:r>
    </w:p>
    <w:p>
      <w:r>
        <w:t xml:space="preserve">Milloin kommunistinen hallinto päättyi Unkarissa?</w:t>
      </w:r>
    </w:p>
    <w:p>
      <w:r>
        <w:rPr>
          <w:b/>
        </w:rPr>
        <w:t xml:space="preserve">Tulos</w:t>
      </w:r>
    </w:p>
    <w:p>
      <w:r>
        <w:t xml:space="preserve">Määrä</w:t>
      </w:r>
    </w:p>
    <w:p>
      <w:r>
        <w:rPr>
          <w:b/>
        </w:rPr>
        <w:t xml:space="preserve">Esimerkki 3.1740</w:t>
      </w:r>
    </w:p>
    <w:p>
      <w:r>
        <w:t xml:space="preserve">Missä on tietoa romaanista `` El Cid '' ?</w:t>
      </w:r>
    </w:p>
    <w:p>
      <w:r>
        <w:rPr>
          <w:b/>
        </w:rPr>
        <w:t xml:space="preserve">Tulos</w:t>
      </w:r>
    </w:p>
    <w:p>
      <w:r>
        <w:t xml:space="preserve">Sijainti</w:t>
      </w:r>
    </w:p>
    <w:p>
      <w:r>
        <w:rPr>
          <w:b/>
        </w:rPr>
        <w:t xml:space="preserve">Esimerkki 3.1741</w:t>
      </w:r>
    </w:p>
    <w:p>
      <w:r>
        <w:t xml:space="preserve">Kuka näytteli Mariaa elokuvassa West Side Story ?</w:t>
      </w:r>
    </w:p>
    <w:p>
      <w:r>
        <w:rPr>
          <w:b/>
        </w:rPr>
        <w:t xml:space="preserve">Tulos</w:t>
      </w:r>
    </w:p>
    <w:p>
      <w:r>
        <w:t xml:space="preserve">Henkilö</w:t>
      </w:r>
    </w:p>
    <w:p>
      <w:r>
        <w:rPr>
          <w:b/>
        </w:rPr>
        <w:t xml:space="preserve">Esimerkki 3.1742</w:t>
      </w:r>
    </w:p>
    <w:p>
      <w:r>
        <w:t xml:space="preserve">Kuka oli syytettynä vuosisadan oikeudenkäynnissä , joka avattiin 1. tammikuuta 1935?</w:t>
      </w:r>
    </w:p>
    <w:p>
      <w:r>
        <w:rPr>
          <w:b/>
        </w:rPr>
        <w:t xml:space="preserve">Tulos</w:t>
      </w:r>
    </w:p>
    <w:p>
      <w:r>
        <w:t xml:space="preserve">Henkilö</w:t>
      </w:r>
    </w:p>
    <w:p>
      <w:r>
        <w:rPr>
          <w:b/>
        </w:rPr>
        <w:t xml:space="preserve">Esimerkki 3.1743</w:t>
      </w:r>
    </w:p>
    <w:p>
      <w:r>
        <w:t xml:space="preserve">Mikä on Kalifornian osavaltion laillinen veren alkoholipitoisuuden raja?</w:t>
      </w:r>
    </w:p>
    <w:p>
      <w:r>
        <w:rPr>
          <w:b/>
        </w:rPr>
        <w:t xml:space="preserve">Tulos</w:t>
      </w:r>
    </w:p>
    <w:p>
      <w:r>
        <w:t xml:space="preserve">Yksikkö</w:t>
      </w:r>
    </w:p>
    <w:p>
      <w:r>
        <w:rPr>
          <w:b/>
        </w:rPr>
        <w:t xml:space="preserve">Esimerkki 3.1744</w:t>
      </w:r>
    </w:p>
    <w:p>
      <w:r>
        <w:t xml:space="preserve">Kuinka kauan kestää päästä Maasta Marsiin?</w:t>
      </w:r>
    </w:p>
    <w:p>
      <w:r>
        <w:rPr>
          <w:b/>
        </w:rPr>
        <w:t xml:space="preserve">Tulos</w:t>
      </w:r>
    </w:p>
    <w:p>
      <w:r>
        <w:t xml:space="preserve">Määrä</w:t>
      </w:r>
    </w:p>
    <w:p>
      <w:r>
        <w:rPr>
          <w:b/>
        </w:rPr>
        <w:t xml:space="preserve">Esimerkki 3.1745</w:t>
      </w:r>
    </w:p>
    <w:p>
      <w:r>
        <w:t xml:space="preserve">Mikä tekee klitoriksesta herkän ?</w:t>
      </w:r>
    </w:p>
    <w:p>
      <w:r>
        <w:rPr>
          <w:b/>
        </w:rPr>
        <w:t xml:space="preserve">Tulos</w:t>
      </w:r>
    </w:p>
    <w:p>
      <w:r>
        <w:t xml:space="preserve">Kuvaus</w:t>
      </w:r>
    </w:p>
    <w:p>
      <w:r>
        <w:rPr>
          <w:b/>
        </w:rPr>
        <w:t xml:space="preserve">Esimerkki 3.1746</w:t>
      </w:r>
    </w:p>
    <w:p>
      <w:r>
        <w:t xml:space="preserve">Nimeä gaelin kieli .</w:t>
      </w:r>
    </w:p>
    <w:p>
      <w:r>
        <w:rPr>
          <w:b/>
        </w:rPr>
        <w:t xml:space="preserve">Tulos</w:t>
      </w:r>
    </w:p>
    <w:p>
      <w:r>
        <w:t xml:space="preserve">Yksikkö</w:t>
      </w:r>
    </w:p>
    <w:p>
      <w:r>
        <w:rPr>
          <w:b/>
        </w:rPr>
        <w:t xml:space="preserve">Esimerkki 3.1747</w:t>
      </w:r>
    </w:p>
    <w:p>
      <w:r>
        <w:t xml:space="preserve">Mistä maasta Aasian influenssa sai alkunsa ?</w:t>
      </w:r>
    </w:p>
    <w:p>
      <w:r>
        <w:rPr>
          <w:b/>
        </w:rPr>
        <w:t xml:space="preserve">Tulos</w:t>
      </w:r>
    </w:p>
    <w:p>
      <w:r>
        <w:t xml:space="preserve">Sijainti</w:t>
      </w:r>
    </w:p>
    <w:p>
      <w:r>
        <w:rPr>
          <w:b/>
        </w:rPr>
        <w:t xml:space="preserve">Esimerkki 3.1748</w:t>
      </w:r>
    </w:p>
    <w:p>
      <w:r>
        <w:t xml:space="preserve">Kuka on sijoitettuna Camp Swampy -leirille sarjakuvissa ?</w:t>
      </w:r>
    </w:p>
    <w:p>
      <w:r>
        <w:rPr>
          <w:b/>
        </w:rPr>
        <w:t xml:space="preserve">Tulos</w:t>
      </w:r>
    </w:p>
    <w:p>
      <w:r>
        <w:t xml:space="preserve">Henkilö</w:t>
      </w:r>
    </w:p>
    <w:p>
      <w:r>
        <w:rPr>
          <w:b/>
        </w:rPr>
        <w:t xml:space="preserve">Esimerkki 3.1749</w:t>
      </w:r>
    </w:p>
    <w:p>
      <w:r>
        <w:t xml:space="preserve">Missä kaupungissa Puccinin ooppera La Boheme on esitetty?</w:t>
      </w:r>
    </w:p>
    <w:p>
      <w:r>
        <w:rPr>
          <w:b/>
        </w:rPr>
        <w:t xml:space="preserve">Tulos</w:t>
      </w:r>
    </w:p>
    <w:p>
      <w:r>
        <w:t xml:space="preserve">Sijainti</w:t>
      </w:r>
    </w:p>
    <w:p>
      <w:r>
        <w:rPr>
          <w:b/>
        </w:rPr>
        <w:t xml:space="preserve">Esimerkki 3.1750</w:t>
      </w:r>
    </w:p>
    <w:p>
      <w:r>
        <w:t xml:space="preserve">Mikä osa heidän pukeutumistaan oli vanhan lännen cowboylle "pothooks"?</w:t>
      </w:r>
    </w:p>
    <w:p>
      <w:r>
        <w:rPr>
          <w:b/>
        </w:rPr>
        <w:t xml:space="preserve">Tulos</w:t>
      </w:r>
    </w:p>
    <w:p>
      <w:r>
        <w:t xml:space="preserve">Yksikkö</w:t>
      </w:r>
    </w:p>
    <w:p>
      <w:r>
        <w:rPr>
          <w:b/>
        </w:rPr>
        <w:t xml:space="preserve">Esimerkki 3.1751</w:t>
      </w:r>
    </w:p>
    <w:p>
      <w:r>
        <w:t xml:space="preserve">Miten sanotaan ``syödä päivä'' latinaksi?</w:t>
      </w:r>
    </w:p>
    <w:p>
      <w:r>
        <w:rPr>
          <w:b/>
        </w:rPr>
        <w:t xml:space="preserve">Tulos</w:t>
      </w:r>
    </w:p>
    <w:p>
      <w:r>
        <w:t xml:space="preserve">Yksikkö</w:t>
      </w:r>
    </w:p>
    <w:p>
      <w:r>
        <w:rPr>
          <w:b/>
        </w:rPr>
        <w:t xml:space="preserve">Esimerkki 3.1752</w:t>
      </w:r>
    </w:p>
    <w:p>
      <w:r>
        <w:t xml:space="preserve">Milloin lampaat ajetaan?</w:t>
      </w:r>
    </w:p>
    <w:p>
      <w:r>
        <w:rPr>
          <w:b/>
        </w:rPr>
        <w:t xml:space="preserve">Tulos</w:t>
      </w:r>
    </w:p>
    <w:p>
      <w:r>
        <w:t xml:space="preserve">Määrä</w:t>
      </w:r>
    </w:p>
    <w:p>
      <w:r>
        <w:rPr>
          <w:b/>
        </w:rPr>
        <w:t xml:space="preserve">Esimerkki 3.1753</w:t>
      </w:r>
    </w:p>
    <w:p>
      <w:r>
        <w:t xml:space="preserve">Mikä on Tokion pörssin nimi?</w:t>
      </w:r>
    </w:p>
    <w:p>
      <w:r>
        <w:rPr>
          <w:b/>
        </w:rPr>
        <w:t xml:space="preserve">Tulos</w:t>
      </w:r>
    </w:p>
    <w:p>
      <w:r>
        <w:t xml:space="preserve">Yksikkö</w:t>
      </w:r>
    </w:p>
    <w:p>
      <w:r>
        <w:rPr>
          <w:b/>
        </w:rPr>
        <w:t xml:space="preserve">Esimerkki 3.1754</w:t>
      </w:r>
    </w:p>
    <w:p>
      <w:r>
        <w:t xml:space="preserve">Mistä löydän kaikki tarvitsemani tiedot Englannin sisällissodasta , 1642-1649 , ?</w:t>
      </w:r>
    </w:p>
    <w:p>
      <w:r>
        <w:rPr>
          <w:b/>
        </w:rPr>
        <w:t xml:space="preserve">Tulos</w:t>
      </w:r>
    </w:p>
    <w:p>
      <w:r>
        <w:t xml:space="preserve">Sijainti</w:t>
      </w:r>
    </w:p>
    <w:p>
      <w:r>
        <w:rPr>
          <w:b/>
        </w:rPr>
        <w:t xml:space="preserve">Esimerkki 3.1755</w:t>
      </w:r>
    </w:p>
    <w:p>
      <w:r>
        <w:t xml:space="preserve">Mikä on pisimpään jatkunut televisiosarja ?</w:t>
      </w:r>
    </w:p>
    <w:p>
      <w:r>
        <w:rPr>
          <w:b/>
        </w:rPr>
        <w:t xml:space="preserve">Tulos</w:t>
      </w:r>
    </w:p>
    <w:p>
      <w:r>
        <w:t xml:space="preserve">Yksikkö</w:t>
      </w:r>
    </w:p>
    <w:p>
      <w:r>
        <w:rPr>
          <w:b/>
        </w:rPr>
        <w:t xml:space="preserve">Esimerkki 3.1756</w:t>
      </w:r>
    </w:p>
    <w:p>
      <w:r>
        <w:t xml:space="preserve">Mikä on tietokoneen USB-portti?</w:t>
      </w:r>
    </w:p>
    <w:p>
      <w:r>
        <w:rPr>
          <w:b/>
        </w:rPr>
        <w:t xml:space="preserve">Tulos</w:t>
      </w:r>
    </w:p>
    <w:p>
      <w:r>
        <w:t xml:space="preserve">Lyhenne</w:t>
      </w:r>
    </w:p>
    <w:p>
      <w:r>
        <w:rPr>
          <w:b/>
        </w:rPr>
        <w:t xml:space="preserve">Esimerkki 3.1757</w:t>
      </w:r>
    </w:p>
    <w:p>
      <w:r>
        <w:t xml:space="preserve">Mikä on pandoro?</w:t>
      </w:r>
    </w:p>
    <w:p>
      <w:r>
        <w:rPr>
          <w:b/>
        </w:rPr>
        <w:t xml:space="preserve">Tulos</w:t>
      </w:r>
    </w:p>
    <w:p>
      <w:r>
        <w:t xml:space="preserve">Kuvaus</w:t>
      </w:r>
    </w:p>
    <w:p>
      <w:r>
        <w:rPr>
          <w:b/>
        </w:rPr>
        <w:t xml:space="preserve">Esimerkki 3.1758</w:t>
      </w:r>
    </w:p>
    <w:p>
      <w:r>
        <w:t xml:space="preserve">Mikä on elokuva Jonathan Livingstone Seagull ?</w:t>
      </w:r>
    </w:p>
    <w:p>
      <w:r>
        <w:rPr>
          <w:b/>
        </w:rPr>
        <w:t xml:space="preserve">Tulos</w:t>
      </w:r>
    </w:p>
    <w:p>
      <w:r>
        <w:t xml:space="preserve">Yksikkö</w:t>
      </w:r>
    </w:p>
    <w:p>
      <w:r>
        <w:rPr>
          <w:b/>
        </w:rPr>
        <w:t xml:space="preserve">Esimerkki 3.1759</w:t>
      </w:r>
    </w:p>
    <w:p>
      <w:r>
        <w:t xml:space="preserve">Mikä on paras merkki kannettavalle tietokoneelle?</w:t>
      </w:r>
    </w:p>
    <w:p>
      <w:r>
        <w:rPr>
          <w:b/>
        </w:rPr>
        <w:t xml:space="preserve">Tulos</w:t>
      </w:r>
    </w:p>
    <w:p>
      <w:r>
        <w:t xml:space="preserve">Yksikkö</w:t>
      </w:r>
    </w:p>
    <w:p>
      <w:r>
        <w:rPr>
          <w:b/>
        </w:rPr>
        <w:t xml:space="preserve">Esimerkki 3.1760</w:t>
      </w:r>
    </w:p>
    <w:p>
      <w:r>
        <w:t xml:space="preserve">Missä tuotteessa on sammakko, jossa lukee "dig 'em" ?</w:t>
      </w:r>
    </w:p>
    <w:p>
      <w:r>
        <w:rPr>
          <w:b/>
        </w:rPr>
        <w:t xml:space="preserve">Tulos</w:t>
      </w:r>
    </w:p>
    <w:p>
      <w:r>
        <w:t xml:space="preserve">Yksikkö</w:t>
      </w:r>
    </w:p>
    <w:p>
      <w:r>
        <w:rPr>
          <w:b/>
        </w:rPr>
        <w:t xml:space="preserve">Esimerkki 3.1761</w:t>
      </w:r>
    </w:p>
    <w:p>
      <w:r>
        <w:t xml:space="preserve">Missä eteläamerikkalaisessa kaupungissa on maailman korkein kaupallinen laskeutumiskenttä?</w:t>
      </w:r>
    </w:p>
    <w:p>
      <w:r>
        <w:rPr>
          <w:b/>
        </w:rPr>
        <w:t xml:space="preserve">Tulos</w:t>
      </w:r>
    </w:p>
    <w:p>
      <w:r>
        <w:t xml:space="preserve">Sijainti</w:t>
      </w:r>
    </w:p>
    <w:p>
      <w:r>
        <w:rPr>
          <w:b/>
        </w:rPr>
        <w:t xml:space="preserve">Esimerkki 3.1762</w:t>
      </w:r>
    </w:p>
    <w:p>
      <w:r>
        <w:t xml:space="preserve">Milloin aurinko on lähimpänä maata?</w:t>
      </w:r>
    </w:p>
    <w:p>
      <w:r>
        <w:rPr>
          <w:b/>
        </w:rPr>
        <w:t xml:space="preserve">Tulos</w:t>
      </w:r>
    </w:p>
    <w:p>
      <w:r>
        <w:t xml:space="preserve">Määrä</w:t>
      </w:r>
    </w:p>
    <w:p>
      <w:r>
        <w:rPr>
          <w:b/>
        </w:rPr>
        <w:t xml:space="preserve">Esimerkki 3.1763</w:t>
      </w:r>
    </w:p>
    <w:p>
      <w:r>
        <w:t xml:space="preserve">Kun Mighty Mouse luotiin, mikä oli sen alkuperäinen nimi?</w:t>
      </w:r>
    </w:p>
    <w:p>
      <w:r>
        <w:rPr>
          <w:b/>
        </w:rPr>
        <w:t xml:space="preserve">Tulos</w:t>
      </w:r>
    </w:p>
    <w:p>
      <w:r>
        <w:t xml:space="preserve">Henkilö</w:t>
      </w:r>
    </w:p>
    <w:p>
      <w:r>
        <w:rPr>
          <w:b/>
        </w:rPr>
        <w:t xml:space="preserve">Esimerkki 3.1764</w:t>
      </w:r>
    </w:p>
    <w:p>
      <w:r>
        <w:t xml:space="preserve">Mitä saadaan lisäämällä Lactobacillus bulgaricus maitoon ?</w:t>
      </w:r>
    </w:p>
    <w:p>
      <w:r>
        <w:rPr>
          <w:b/>
        </w:rPr>
        <w:t xml:space="preserve">Tulos</w:t>
      </w:r>
    </w:p>
    <w:p>
      <w:r>
        <w:t xml:space="preserve">Yksikkö</w:t>
      </w:r>
    </w:p>
    <w:p>
      <w:r>
        <w:rPr>
          <w:b/>
        </w:rPr>
        <w:t xml:space="preserve">Esimerkki 3.1765</w:t>
      </w:r>
    </w:p>
    <w:p>
      <w:r>
        <w:t xml:space="preserve">Mikä on daminotsidikemikaalin tuotenimi?</w:t>
      </w:r>
    </w:p>
    <w:p>
      <w:r>
        <w:rPr>
          <w:b/>
        </w:rPr>
        <w:t xml:space="preserve">Tulos</w:t>
      </w:r>
    </w:p>
    <w:p>
      <w:r>
        <w:t xml:space="preserve">Yksikkö</w:t>
      </w:r>
    </w:p>
    <w:p>
      <w:r>
        <w:rPr>
          <w:b/>
        </w:rPr>
        <w:t xml:space="preserve">Esimerkki 3.1766</w:t>
      </w:r>
    </w:p>
    <w:p>
      <w:r>
        <w:t xml:space="preserve">Kuka loi Big Benin?</w:t>
      </w:r>
    </w:p>
    <w:p>
      <w:r>
        <w:rPr>
          <w:b/>
        </w:rPr>
        <w:t xml:space="preserve">Tulos</w:t>
      </w:r>
    </w:p>
    <w:p>
      <w:r>
        <w:t xml:space="preserve">Henkilö</w:t>
      </w:r>
    </w:p>
    <w:p>
      <w:r>
        <w:rPr>
          <w:b/>
        </w:rPr>
        <w:t xml:space="preserve">Esimerkki 3.1767</w:t>
      </w:r>
    </w:p>
    <w:p>
      <w:r>
        <w:t xml:space="preserve">Kuinka monta niistä on Saharan eteläpuolisessa Afrikassa?</w:t>
      </w:r>
    </w:p>
    <w:p>
      <w:r>
        <w:rPr>
          <w:b/>
        </w:rPr>
        <w:t xml:space="preserve">Tulos</w:t>
      </w:r>
    </w:p>
    <w:p>
      <w:r>
        <w:t xml:space="preserve">Määrä</w:t>
      </w:r>
    </w:p>
    <w:p>
      <w:r>
        <w:rPr>
          <w:b/>
        </w:rPr>
        <w:t xml:space="preserve">Esimerkki 3.1768</w:t>
      </w:r>
    </w:p>
    <w:p>
      <w:r>
        <w:t xml:space="preserve">Kummalle puolelle keilaajan, joka kohtaa 37803-jaon, pitäisi lyödä 3-pin - vasemmalle vai oikealle?</w:t>
      </w:r>
    </w:p>
    <w:p>
      <w:r>
        <w:rPr>
          <w:b/>
        </w:rPr>
        <w:t xml:space="preserve">Tulos</w:t>
      </w:r>
    </w:p>
    <w:p>
      <w:r>
        <w:t xml:space="preserve">Yksikkö</w:t>
      </w:r>
    </w:p>
    <w:p>
      <w:r>
        <w:rPr>
          <w:b/>
        </w:rPr>
        <w:t xml:space="preserve">Esimerkki 3.1769</w:t>
      </w:r>
    </w:p>
    <w:p>
      <w:r>
        <w:t xml:space="preserve">Kuka näytteli Maggiota elokuvassa Täältä ikuisuuteen ?</w:t>
      </w:r>
    </w:p>
    <w:p>
      <w:r>
        <w:rPr>
          <w:b/>
        </w:rPr>
        <w:t xml:space="preserve">Tulos</w:t>
      </w:r>
    </w:p>
    <w:p>
      <w:r>
        <w:t xml:space="preserve">Henkilö</w:t>
      </w:r>
    </w:p>
    <w:p>
      <w:r>
        <w:rPr>
          <w:b/>
        </w:rPr>
        <w:t xml:space="preserve">Esimerkki 3.1770</w:t>
      </w:r>
    </w:p>
    <w:p>
      <w:r>
        <w:t xml:space="preserve">Miten muunnetaan jalka-punta jalka-tuumaan?</w:t>
      </w:r>
    </w:p>
    <w:p>
      <w:r>
        <w:rPr>
          <w:b/>
        </w:rPr>
        <w:t xml:space="preserve">Tulos</w:t>
      </w:r>
    </w:p>
    <w:p>
      <w:r>
        <w:t xml:space="preserve">Kuvaus</w:t>
      </w:r>
    </w:p>
    <w:p>
      <w:r>
        <w:rPr>
          <w:b/>
        </w:rPr>
        <w:t xml:space="preserve">Esimerkki 3.1771</w:t>
      </w:r>
    </w:p>
    <w:p>
      <w:r>
        <w:t xml:space="preserve">Mitä soitinta Ray Charles soittaa ?</w:t>
      </w:r>
    </w:p>
    <w:p>
      <w:r>
        <w:rPr>
          <w:b/>
        </w:rPr>
        <w:t xml:space="preserve">Tulos</w:t>
      </w:r>
    </w:p>
    <w:p>
      <w:r>
        <w:t xml:space="preserve">Yksikkö</w:t>
      </w:r>
    </w:p>
    <w:p>
      <w:r>
        <w:rPr>
          <w:b/>
        </w:rPr>
        <w:t xml:space="preserve">Esimerkki 3.1772</w:t>
      </w:r>
    </w:p>
    <w:p>
      <w:r>
        <w:t xml:space="preserve">Mikä on Bella Abzugin pukeutumisen tavaramerkki ?</w:t>
      </w:r>
    </w:p>
    <w:p>
      <w:r>
        <w:rPr>
          <w:b/>
        </w:rPr>
        <w:t xml:space="preserve">Tulos</w:t>
      </w:r>
    </w:p>
    <w:p>
      <w:r>
        <w:t xml:space="preserve">Yksikkö</w:t>
      </w:r>
    </w:p>
    <w:p>
      <w:r>
        <w:rPr>
          <w:b/>
        </w:rPr>
        <w:t xml:space="preserve">Esimerkki 3.1773</w:t>
      </w:r>
    </w:p>
    <w:p>
      <w:r>
        <w:t xml:space="preserve">Milloin pelattiin olympialaiset, joissa Nadia Comaneci tuli suosituksi ?</w:t>
      </w:r>
    </w:p>
    <w:p>
      <w:r>
        <w:rPr>
          <w:b/>
        </w:rPr>
        <w:t xml:space="preserve">Tulos</w:t>
      </w:r>
    </w:p>
    <w:p>
      <w:r>
        <w:t xml:space="preserve">Määrä</w:t>
      </w:r>
    </w:p>
    <w:p>
      <w:r>
        <w:rPr>
          <w:b/>
        </w:rPr>
        <w:t xml:space="preserve">Esimerkki 3.1774</w:t>
      </w:r>
    </w:p>
    <w:p>
      <w:r>
        <w:t xml:space="preserve">Millä kaksimielisellä "professorilla" on tohtorin tutkinto ei mistään?</w:t>
      </w:r>
    </w:p>
    <w:p>
      <w:r>
        <w:rPr>
          <w:b/>
        </w:rPr>
        <w:t xml:space="preserve">Tulos</w:t>
      </w:r>
    </w:p>
    <w:p>
      <w:r>
        <w:t xml:space="preserve">Henkilö</w:t>
      </w:r>
    </w:p>
    <w:p>
      <w:r>
        <w:rPr>
          <w:b/>
        </w:rPr>
        <w:t xml:space="preserve">Esimerkki 3.1775</w:t>
      </w:r>
    </w:p>
    <w:p>
      <w:r>
        <w:t xml:space="preserve">Mikä aiheuttaa keuhkokuumetta?</w:t>
      </w:r>
    </w:p>
    <w:p>
      <w:r>
        <w:rPr>
          <w:b/>
        </w:rPr>
        <w:t xml:space="preserve">Tulos</w:t>
      </w:r>
    </w:p>
    <w:p>
      <w:r>
        <w:t xml:space="preserve">Kuvaus</w:t>
      </w:r>
    </w:p>
    <w:p>
      <w:r>
        <w:rPr>
          <w:b/>
        </w:rPr>
        <w:t xml:space="preserve">Esimerkki 3.1776</w:t>
      </w:r>
    </w:p>
    <w:p>
      <w:r>
        <w:t xml:space="preserve">Mikä kuuluisa lontoolainen rikostuomioistuin oli aikoinaan feodaalilinna?</w:t>
      </w:r>
    </w:p>
    <w:p>
      <w:r>
        <w:rPr>
          <w:b/>
        </w:rPr>
        <w:t xml:space="preserve">Tulos</w:t>
      </w:r>
    </w:p>
    <w:p>
      <w:r>
        <w:t xml:space="preserve">Sijainti</w:t>
      </w:r>
    </w:p>
    <w:p>
      <w:r>
        <w:rPr>
          <w:b/>
        </w:rPr>
        <w:t xml:space="preserve">Esimerkki 3.1777</w:t>
      </w:r>
    </w:p>
    <w:p>
      <w:r>
        <w:t xml:space="preserve">Mitkä ovat iät sarjakuvakielellä ?</w:t>
      </w:r>
    </w:p>
    <w:p>
      <w:r>
        <w:rPr>
          <w:b/>
        </w:rPr>
        <w:t xml:space="preserve">Tulos</w:t>
      </w:r>
    </w:p>
    <w:p>
      <w:r>
        <w:t xml:space="preserve">Yksikkö</w:t>
      </w:r>
    </w:p>
    <w:p>
      <w:r>
        <w:rPr>
          <w:b/>
        </w:rPr>
        <w:t xml:space="preserve">Esimerkki 3.1778</w:t>
      </w:r>
    </w:p>
    <w:p>
      <w:r>
        <w:t xml:space="preserve">Mikä on Cracker Jack -rasian koiran nimi?</w:t>
      </w:r>
    </w:p>
    <w:p>
      <w:r>
        <w:rPr>
          <w:b/>
        </w:rPr>
        <w:t xml:space="preserve">Tulos</w:t>
      </w:r>
    </w:p>
    <w:p>
      <w:r>
        <w:t xml:space="preserve">Yksikkö</w:t>
      </w:r>
    </w:p>
    <w:p>
      <w:r>
        <w:rPr>
          <w:b/>
        </w:rPr>
        <w:t xml:space="preserve">Esimerkki 3.1779</w:t>
      </w:r>
    </w:p>
    <w:p>
      <w:r>
        <w:t xml:space="preserve">Kuinka monta ihmistä kuolee tuberkuloosiin vuosittain?</w:t>
      </w:r>
    </w:p>
    <w:p>
      <w:r>
        <w:rPr>
          <w:b/>
        </w:rPr>
        <w:t xml:space="preserve">Tulos</w:t>
      </w:r>
    </w:p>
    <w:p>
      <w:r>
        <w:t xml:space="preserve">Määrä</w:t>
      </w:r>
    </w:p>
    <w:p>
      <w:r>
        <w:rPr>
          <w:b/>
        </w:rPr>
        <w:t xml:space="preserve">Esimerkki 3.1780</w:t>
      </w:r>
    </w:p>
    <w:p>
      <w:r>
        <w:t xml:space="preserve">Mikä oli saksalaisen lentäjä-ässän Manfred von Richthofenin lempinimi ?</w:t>
      </w:r>
    </w:p>
    <w:p>
      <w:r>
        <w:rPr>
          <w:b/>
        </w:rPr>
        <w:t xml:space="preserve">Tulos</w:t>
      </w:r>
    </w:p>
    <w:p>
      <w:r>
        <w:t xml:space="preserve">Henkilö</w:t>
      </w:r>
    </w:p>
    <w:p>
      <w:r>
        <w:rPr>
          <w:b/>
        </w:rPr>
        <w:t xml:space="preserve">Esimerkki 3.1781</w:t>
      </w:r>
    </w:p>
    <w:p>
      <w:r>
        <w:t xml:space="preserve">Mitkä ovat "Smelly Catin" sanat?</w:t>
      </w:r>
    </w:p>
    <w:p>
      <w:r>
        <w:rPr>
          <w:b/>
        </w:rPr>
        <w:t xml:space="preserve">Tulos</w:t>
      </w:r>
    </w:p>
    <w:p>
      <w:r>
        <w:t xml:space="preserve">Kuvaus</w:t>
      </w:r>
    </w:p>
    <w:p>
      <w:r>
        <w:rPr>
          <w:b/>
        </w:rPr>
        <w:t xml:space="preserve">Esimerkki 3.1782</w:t>
      </w:r>
    </w:p>
    <w:p>
      <w:r>
        <w:t xml:space="preserve">Mikä on Australian päivä?</w:t>
      </w:r>
    </w:p>
    <w:p>
      <w:r>
        <w:rPr>
          <w:b/>
        </w:rPr>
        <w:t xml:space="preserve">Tulos</w:t>
      </w:r>
    </w:p>
    <w:p>
      <w:r>
        <w:t xml:space="preserve">Kuvaus</w:t>
      </w:r>
    </w:p>
    <w:p>
      <w:r>
        <w:rPr>
          <w:b/>
        </w:rPr>
        <w:t xml:space="preserve">Esimerkki 3.1783</w:t>
      </w:r>
    </w:p>
    <w:p>
      <w:r>
        <w:t xml:space="preserve">Kuinka paljon Coca-Colaa juodaan päivässä maailmassa?</w:t>
      </w:r>
    </w:p>
    <w:p>
      <w:r>
        <w:rPr>
          <w:b/>
        </w:rPr>
        <w:t xml:space="preserve">Tulos</w:t>
      </w:r>
    </w:p>
    <w:p>
      <w:r>
        <w:t xml:space="preserve">Määrä</w:t>
      </w:r>
    </w:p>
    <w:p>
      <w:r>
        <w:rPr>
          <w:b/>
        </w:rPr>
        <w:t xml:space="preserve">Esimerkki 3.1784</w:t>
      </w:r>
    </w:p>
    <w:p>
      <w:r>
        <w:t xml:space="preserve">Kuinka monta lajia kymmenottelussa on?</w:t>
      </w:r>
    </w:p>
    <w:p>
      <w:r>
        <w:rPr>
          <w:b/>
        </w:rPr>
        <w:t xml:space="preserve">Tulos</w:t>
      </w:r>
    </w:p>
    <w:p>
      <w:r>
        <w:t xml:space="preserve">Määrä</w:t>
      </w:r>
    </w:p>
    <w:p>
      <w:r>
        <w:rPr>
          <w:b/>
        </w:rPr>
        <w:t xml:space="preserve">Esimerkki 3.1785</w:t>
      </w:r>
    </w:p>
    <w:p>
      <w:r>
        <w:t xml:space="preserve">Kauanko Pariisin kommuuni kesti muuta Ranskaa vastaan?</w:t>
      </w:r>
    </w:p>
    <w:p>
      <w:r>
        <w:rPr>
          <w:b/>
        </w:rPr>
        <w:t xml:space="preserve">Tulos</w:t>
      </w:r>
    </w:p>
    <w:p>
      <w:r>
        <w:t xml:space="preserve">Määrä</w:t>
      </w:r>
    </w:p>
    <w:p>
      <w:r>
        <w:rPr>
          <w:b/>
        </w:rPr>
        <w:t xml:space="preserve">Esimerkki 3.1786</w:t>
      </w:r>
    </w:p>
    <w:p>
      <w:r>
        <w:t xml:space="preserve">Kuka keksi termin "NN kyberavaruus" romaanissaan "NN Neuromancer"?</w:t>
      </w:r>
    </w:p>
    <w:p>
      <w:r>
        <w:rPr>
          <w:b/>
        </w:rPr>
        <w:t xml:space="preserve">Tulos</w:t>
      </w:r>
    </w:p>
    <w:p>
      <w:r>
        <w:t xml:space="preserve">Henkilö</w:t>
      </w:r>
    </w:p>
    <w:p>
      <w:r>
        <w:rPr>
          <w:b/>
        </w:rPr>
        <w:t xml:space="preserve">Esimerkki 3.1787</w:t>
      </w:r>
    </w:p>
    <w:p>
      <w:r>
        <w:t xml:space="preserve">Mikä on Dudley Do-Rightin hevosen nimi ?</w:t>
      </w:r>
    </w:p>
    <w:p>
      <w:r>
        <w:rPr>
          <w:b/>
        </w:rPr>
        <w:t xml:space="preserve">Tulos</w:t>
      </w:r>
    </w:p>
    <w:p>
      <w:r>
        <w:t xml:space="preserve">Yksikkö</w:t>
      </w:r>
    </w:p>
    <w:p>
      <w:r>
        <w:rPr>
          <w:b/>
        </w:rPr>
        <w:t xml:space="preserve">Esimerkki 3.1788</w:t>
      </w:r>
    </w:p>
    <w:p>
      <w:r>
        <w:t xml:space="preserve">Kuka on Archie Bunkerin vävy?</w:t>
      </w:r>
    </w:p>
    <w:p>
      <w:r>
        <w:rPr>
          <w:b/>
        </w:rPr>
        <w:t xml:space="preserve">Tulos</w:t>
      </w:r>
    </w:p>
    <w:p>
      <w:r>
        <w:t xml:space="preserve">Henkilö</w:t>
      </w:r>
    </w:p>
    <w:p>
      <w:r>
        <w:rPr>
          <w:b/>
        </w:rPr>
        <w:t xml:space="preserve">Esimerkki 3.1789</w:t>
      </w:r>
    </w:p>
    <w:p>
      <w:r>
        <w:t xml:space="preserve">Missä jalkapallomaalivahdin on seisottava, jotta hän saa käsitellä palloa?</w:t>
      </w:r>
    </w:p>
    <w:p>
      <w:r>
        <w:rPr>
          <w:b/>
        </w:rPr>
        <w:t xml:space="preserve">Tulos</w:t>
      </w:r>
    </w:p>
    <w:p>
      <w:r>
        <w:t xml:space="preserve">Sijainti</w:t>
      </w:r>
    </w:p>
    <w:p>
      <w:r>
        <w:rPr>
          <w:b/>
        </w:rPr>
        <w:t xml:space="preserve">Esimerkki 3.1790</w:t>
      </w:r>
    </w:p>
    <w:p>
      <w:r>
        <w:t xml:space="preserve">Kuka Green Bay Packersin valmentaja filosofoi: "Mikään ei lietso tulta niin kuin viha"?</w:t>
      </w:r>
    </w:p>
    <w:p>
      <w:r>
        <w:rPr>
          <w:b/>
        </w:rPr>
        <w:t xml:space="preserve">Tulos</w:t>
      </w:r>
    </w:p>
    <w:p>
      <w:r>
        <w:t xml:space="preserve">Henkilö</w:t>
      </w:r>
    </w:p>
    <w:p>
      <w:r>
        <w:rPr>
          <w:b/>
        </w:rPr>
        <w:t xml:space="preserve">Esimerkki 3.1791</w:t>
      </w:r>
    </w:p>
    <w:p>
      <w:r>
        <w:t xml:space="preserve">Mikä on maailman yleisin yhdiste?</w:t>
      </w:r>
    </w:p>
    <w:p>
      <w:r>
        <w:rPr>
          <w:b/>
        </w:rPr>
        <w:t xml:space="preserve">Tulos</w:t>
      </w:r>
    </w:p>
    <w:p>
      <w:r>
        <w:t xml:space="preserve">Yksikkö</w:t>
      </w:r>
    </w:p>
    <w:p>
      <w:r>
        <w:rPr>
          <w:b/>
        </w:rPr>
        <w:t xml:space="preserve">Esimerkki 3.1792</w:t>
      </w:r>
    </w:p>
    <w:p>
      <w:r>
        <w:t xml:space="preserve">Minkä aseen mytologinen hahmo Apollo hallitsee parhaiten ?</w:t>
      </w:r>
    </w:p>
    <w:p>
      <w:r>
        <w:rPr>
          <w:b/>
        </w:rPr>
        <w:t xml:space="preserve">Tulos</w:t>
      </w:r>
    </w:p>
    <w:p>
      <w:r>
        <w:t xml:space="preserve">Yksikkö</w:t>
      </w:r>
    </w:p>
    <w:p>
      <w:r>
        <w:rPr>
          <w:b/>
        </w:rPr>
        <w:t xml:space="preserve">Esimerkki 3.1793</w:t>
      </w:r>
    </w:p>
    <w:p>
      <w:r>
        <w:t xml:space="preserve">Mikä on verenpainetaudin lääketieteellinen tila?</w:t>
      </w:r>
    </w:p>
    <w:p>
      <w:r>
        <w:rPr>
          <w:b/>
        </w:rPr>
        <w:t xml:space="preserve">Tulos</w:t>
      </w:r>
    </w:p>
    <w:p>
      <w:r>
        <w:t xml:space="preserve">Kuvaus</w:t>
      </w:r>
    </w:p>
    <w:p>
      <w:r>
        <w:rPr>
          <w:b/>
        </w:rPr>
        <w:t xml:space="preserve">Esimerkki 3.1794</w:t>
      </w:r>
    </w:p>
    <w:p>
      <w:r>
        <w:t xml:space="preserve">Missä rakennuksessa Britannian monarkit kruunataan?</w:t>
      </w:r>
    </w:p>
    <w:p>
      <w:r>
        <w:rPr>
          <w:b/>
        </w:rPr>
        <w:t xml:space="preserve">Tulos</w:t>
      </w:r>
    </w:p>
    <w:p>
      <w:r>
        <w:t xml:space="preserve">Sijainti</w:t>
      </w:r>
    </w:p>
    <w:p>
      <w:r>
        <w:rPr>
          <w:b/>
        </w:rPr>
        <w:t xml:space="preserve">Esimerkki 3.1795</w:t>
      </w:r>
    </w:p>
    <w:p>
      <w:r>
        <w:t xml:space="preserve">Missä Blackhawks ylläpitää toimintaansa ?</w:t>
      </w:r>
    </w:p>
    <w:p>
      <w:r>
        <w:rPr>
          <w:b/>
        </w:rPr>
        <w:t xml:space="preserve">Tulos</w:t>
      </w:r>
    </w:p>
    <w:p>
      <w:r>
        <w:t xml:space="preserve">Sijainti</w:t>
      </w:r>
    </w:p>
    <w:p>
      <w:r>
        <w:rPr>
          <w:b/>
        </w:rPr>
        <w:t xml:space="preserve">Esimerkki 3.1796</w:t>
      </w:r>
    </w:p>
    <w:p>
      <w:r>
        <w:t xml:space="preserve">Kuinka monta kahden sanan pistetilaa on Scrabble-ristisanatehtävässä ?</w:t>
      </w:r>
    </w:p>
    <w:p>
      <w:r>
        <w:rPr>
          <w:b/>
        </w:rPr>
        <w:t xml:space="preserve">Tulos</w:t>
      </w:r>
    </w:p>
    <w:p>
      <w:r>
        <w:t xml:space="preserve">Määrä</w:t>
      </w:r>
    </w:p>
    <w:p>
      <w:r>
        <w:rPr>
          <w:b/>
        </w:rPr>
        <w:t xml:space="preserve">Esimerkki 3.1797</w:t>
      </w:r>
    </w:p>
    <w:p>
      <w:r>
        <w:t xml:space="preserve">Madonna hoksaa mitä virvoitusjuomaa ?</w:t>
      </w:r>
    </w:p>
    <w:p>
      <w:r>
        <w:rPr>
          <w:b/>
        </w:rPr>
        <w:t xml:space="preserve">Tulos</w:t>
      </w:r>
    </w:p>
    <w:p>
      <w:r>
        <w:t xml:space="preserve">Yksikkö</w:t>
      </w:r>
    </w:p>
    <w:p>
      <w:r>
        <w:rPr>
          <w:b/>
        </w:rPr>
        <w:t xml:space="preserve">Esimerkki 3.1798</w:t>
      </w:r>
    </w:p>
    <w:p>
      <w:r>
        <w:t xml:space="preserve">Kuinka monta kertaa nikkelikadmiumakku voidaan ladata uudelleen?</w:t>
      </w:r>
    </w:p>
    <w:p>
      <w:r>
        <w:rPr>
          <w:b/>
        </w:rPr>
        <w:t xml:space="preserve">Tulos</w:t>
      </w:r>
    </w:p>
    <w:p>
      <w:r>
        <w:t xml:space="preserve">Määrä</w:t>
      </w:r>
    </w:p>
    <w:p>
      <w:r>
        <w:rPr>
          <w:b/>
        </w:rPr>
        <w:t xml:space="preserve">Esimerkki 3.1799</w:t>
      </w:r>
    </w:p>
    <w:p>
      <w:r>
        <w:t xml:space="preserve">Kuinka suuri on Chappelletin viinitarha ?</w:t>
      </w:r>
    </w:p>
    <w:p>
      <w:r>
        <w:rPr>
          <w:b/>
        </w:rPr>
        <w:t xml:space="preserve">Tulos</w:t>
      </w:r>
    </w:p>
    <w:p>
      <w:r>
        <w:t xml:space="preserve">Määrä</w:t>
      </w:r>
    </w:p>
    <w:p>
      <w:r>
        <w:rPr>
          <w:b/>
        </w:rPr>
        <w:t xml:space="preserve">Esimerkki 3.1800</w:t>
      </w:r>
    </w:p>
    <w:p>
      <w:r>
        <w:t xml:space="preserve">Mistä voin lukea Abraham Lincolnista?</w:t>
      </w:r>
    </w:p>
    <w:p>
      <w:r>
        <w:rPr>
          <w:b/>
        </w:rPr>
        <w:t xml:space="preserve">Tulos</w:t>
      </w:r>
    </w:p>
    <w:p>
      <w:r>
        <w:t xml:space="preserve">Sijainti</w:t>
      </w:r>
    </w:p>
    <w:p>
      <w:r>
        <w:rPr>
          <w:b/>
        </w:rPr>
        <w:t xml:space="preserve">Esimerkki 3.1801</w:t>
      </w:r>
    </w:p>
    <w:p>
      <w:r>
        <w:t xml:space="preserve">Mikä New Orleansin syyttäjä väitti: "Henkilökuntani ja minä selvitimme salamurhan viikkoja sitten"?</w:t>
      </w:r>
    </w:p>
    <w:p>
      <w:r>
        <w:rPr>
          <w:b/>
        </w:rPr>
        <w:t xml:space="preserve">Tulos</w:t>
      </w:r>
    </w:p>
    <w:p>
      <w:r>
        <w:t xml:space="preserve">Henkilö</w:t>
      </w:r>
    </w:p>
    <w:p>
      <w:r>
        <w:rPr>
          <w:b/>
        </w:rPr>
        <w:t xml:space="preserve">Esimerkki 3.1802</w:t>
      </w:r>
    </w:p>
    <w:p>
      <w:r>
        <w:t xml:space="preserve">Millaisten olentojen mukaan Kanariansaaret on nimetty?</w:t>
      </w:r>
    </w:p>
    <w:p>
      <w:r>
        <w:rPr>
          <w:b/>
        </w:rPr>
        <w:t xml:space="preserve">Tulos</w:t>
      </w:r>
    </w:p>
    <w:p>
      <w:r>
        <w:t xml:space="preserve">Yksikkö</w:t>
      </w:r>
    </w:p>
    <w:p>
      <w:r>
        <w:rPr>
          <w:b/>
        </w:rPr>
        <w:t xml:space="preserve">Esimerkki 3.1803</w:t>
      </w:r>
    </w:p>
    <w:p>
      <w:r>
        <w:t xml:space="preserve">Mitkä kissat ajoivat Tweety Pie:tä takaa hänen ensimmäisessä sarjakuvassaan ?</w:t>
      </w:r>
    </w:p>
    <w:p>
      <w:r>
        <w:rPr>
          <w:b/>
        </w:rPr>
        <w:t xml:space="preserve">Tulos</w:t>
      </w:r>
    </w:p>
    <w:p>
      <w:r>
        <w:t xml:space="preserve">Yksikkö</w:t>
      </w:r>
    </w:p>
    <w:p>
      <w:r>
        <w:rPr>
          <w:b/>
        </w:rPr>
        <w:t xml:space="preserve">Esimerkki 3.1804</w:t>
      </w:r>
    </w:p>
    <w:p>
      <w:r>
        <w:t xml:space="preserve">Kuinka monta eri maata vie kahvia ?</w:t>
      </w:r>
    </w:p>
    <w:p>
      <w:r>
        <w:rPr>
          <w:b/>
        </w:rPr>
        <w:t xml:space="preserve">Tulos</w:t>
      </w:r>
    </w:p>
    <w:p>
      <w:r>
        <w:t xml:space="preserve">Määrä</w:t>
      </w:r>
    </w:p>
    <w:p>
      <w:r>
        <w:rPr>
          <w:b/>
        </w:rPr>
        <w:t xml:space="preserve">Esimerkki 3.1805</w:t>
      </w:r>
    </w:p>
    <w:p>
      <w:r>
        <w:t xml:space="preserve">Mikä on Yhdysvaltojen vanhin rakennus ?</w:t>
      </w:r>
    </w:p>
    <w:p>
      <w:r>
        <w:rPr>
          <w:b/>
        </w:rPr>
        <w:t xml:space="preserve">Tulos</w:t>
      </w:r>
    </w:p>
    <w:p>
      <w:r>
        <w:t xml:space="preserve">Sijainti</w:t>
      </w:r>
    </w:p>
    <w:p>
      <w:r>
        <w:rPr>
          <w:b/>
        </w:rPr>
        <w:t xml:space="preserve">Esimerkki 3.1806</w:t>
      </w:r>
    </w:p>
    <w:p>
      <w:r>
        <w:t xml:space="preserve">Miksi kädet ovat joskus kylmät, mutta muu osa sinusta ei ole?</w:t>
      </w:r>
    </w:p>
    <w:p>
      <w:r>
        <w:rPr>
          <w:b/>
        </w:rPr>
        <w:t xml:space="preserve">Tulos</w:t>
      </w:r>
    </w:p>
    <w:p>
      <w:r>
        <w:t xml:space="preserve">Kuvaus</w:t>
      </w:r>
    </w:p>
    <w:p>
      <w:r>
        <w:rPr>
          <w:b/>
        </w:rPr>
        <w:t xml:space="preserve">Esimerkki 3.1807</w:t>
      </w:r>
    </w:p>
    <w:p>
      <w:r>
        <w:t xml:space="preserve">Kuinka monta elokuvaa suuret studiot tekevät vuodessa ?</w:t>
      </w:r>
    </w:p>
    <w:p>
      <w:r>
        <w:rPr>
          <w:b/>
        </w:rPr>
        <w:t xml:space="preserve">Tulos</w:t>
      </w:r>
    </w:p>
    <w:p>
      <w:r>
        <w:t xml:space="preserve">Määrä</w:t>
      </w:r>
    </w:p>
    <w:p>
      <w:r>
        <w:rPr>
          <w:b/>
        </w:rPr>
        <w:t xml:space="preserve">Esimerkki 3.1808</w:t>
      </w:r>
    </w:p>
    <w:p>
      <w:r>
        <w:t xml:space="preserve">Mitä asianajajaksi ryhtyminen vaatii?</w:t>
      </w:r>
    </w:p>
    <w:p>
      <w:r>
        <w:rPr>
          <w:b/>
        </w:rPr>
        <w:t xml:space="preserve">Tulos</w:t>
      </w:r>
    </w:p>
    <w:p>
      <w:r>
        <w:t xml:space="preserve">Yksikkö</w:t>
      </w:r>
    </w:p>
    <w:p>
      <w:r>
        <w:rPr>
          <w:b/>
        </w:rPr>
        <w:t xml:space="preserve">Esimerkki 3.1809</w:t>
      </w:r>
    </w:p>
    <w:p>
      <w:r>
        <w:t xml:space="preserve">Mitä valmistajia Teksasissa on?</w:t>
      </w:r>
    </w:p>
    <w:p>
      <w:r>
        <w:rPr>
          <w:b/>
        </w:rPr>
        <w:t xml:space="preserve">Tulos</w:t>
      </w:r>
    </w:p>
    <w:p>
      <w:r>
        <w:t xml:space="preserve">Henkilö</w:t>
      </w:r>
    </w:p>
    <w:p>
      <w:r>
        <w:rPr>
          <w:b/>
        </w:rPr>
        <w:t xml:space="preserve">Esimerkki 3.1810</w:t>
      </w:r>
    </w:p>
    <w:p>
      <w:r>
        <w:t xml:space="preserve">Mikä on luonnon tarkoitus tornadoilla?</w:t>
      </w:r>
    </w:p>
    <w:p>
      <w:r>
        <w:rPr>
          <w:b/>
        </w:rPr>
        <w:t xml:space="preserve">Tulos</w:t>
      </w:r>
    </w:p>
    <w:p>
      <w:r>
        <w:t xml:space="preserve">Kuvaus</w:t>
      </w:r>
    </w:p>
    <w:p>
      <w:r>
        <w:rPr>
          <w:b/>
        </w:rPr>
        <w:t xml:space="preserve">Esimerkki 3.1811</w:t>
      </w:r>
    </w:p>
    <w:p>
      <w:r>
        <w:t xml:space="preserve">Kuinka vanha italialainen taiteilija Maurizio Pellegrin on?</w:t>
      </w:r>
    </w:p>
    <w:p>
      <w:r>
        <w:rPr>
          <w:b/>
        </w:rPr>
        <w:t xml:space="preserve">Tulos</w:t>
      </w:r>
    </w:p>
    <w:p>
      <w:r>
        <w:t xml:space="preserve">Määrä</w:t>
      </w:r>
    </w:p>
    <w:p>
      <w:r>
        <w:rPr>
          <w:b/>
        </w:rPr>
        <w:t xml:space="preserve">Esimerkki 3.1812</w:t>
      </w:r>
    </w:p>
    <w:p>
      <w:r>
        <w:t xml:space="preserve">Mitä kirjaimet ZIP tarkoittavat sanonnassa `` ZIP code '' ?</w:t>
      </w:r>
    </w:p>
    <w:p>
      <w:r>
        <w:rPr>
          <w:b/>
        </w:rPr>
        <w:t xml:space="preserve">Tulos</w:t>
      </w:r>
    </w:p>
    <w:p>
      <w:r>
        <w:t xml:space="preserve">Lyhenne</w:t>
      </w:r>
    </w:p>
    <w:p>
      <w:r>
        <w:rPr>
          <w:b/>
        </w:rPr>
        <w:t xml:space="preserve">Esimerkki 3.1813</w:t>
      </w:r>
    </w:p>
    <w:p>
      <w:r>
        <w:t xml:space="preserve">Missä pohjoisamerikkalaisessa kaupungissa asuu eniten puolalaisia ?</w:t>
      </w:r>
    </w:p>
    <w:p>
      <w:r>
        <w:rPr>
          <w:b/>
        </w:rPr>
        <w:t xml:space="preserve">Tulos</w:t>
      </w:r>
    </w:p>
    <w:p>
      <w:r>
        <w:t xml:space="preserve">Sijainti</w:t>
      </w:r>
    </w:p>
    <w:p>
      <w:r>
        <w:rPr>
          <w:b/>
        </w:rPr>
        <w:t xml:space="preserve">Esimerkki 3.1814</w:t>
      </w:r>
    </w:p>
    <w:p>
      <w:r>
        <w:t xml:space="preserve">Minkä jalkapallovalmentajan tarina kerrottiin elokuvassa Run to Daylight ?</w:t>
      </w:r>
    </w:p>
    <w:p>
      <w:r>
        <w:rPr>
          <w:b/>
        </w:rPr>
        <w:t xml:space="preserve">Tulos</w:t>
      </w:r>
    </w:p>
    <w:p>
      <w:r>
        <w:t xml:space="preserve">Henkilö</w:t>
      </w:r>
    </w:p>
    <w:p>
      <w:r>
        <w:rPr>
          <w:b/>
        </w:rPr>
        <w:t xml:space="preserve">Esimerkki 3.1815</w:t>
      </w:r>
    </w:p>
    <w:p>
      <w:r>
        <w:t xml:space="preserve">Mikä on circumorbitaalinen hematooma ?</w:t>
      </w:r>
    </w:p>
    <w:p>
      <w:r>
        <w:rPr>
          <w:b/>
        </w:rPr>
        <w:t xml:space="preserve">Tulos</w:t>
      </w:r>
    </w:p>
    <w:p>
      <w:r>
        <w:t xml:space="preserve">Kuvaus</w:t>
      </w:r>
    </w:p>
    <w:p>
      <w:r>
        <w:rPr>
          <w:b/>
        </w:rPr>
        <w:t xml:space="preserve">Esimerkki 3.1816</w:t>
      </w:r>
    </w:p>
    <w:p>
      <w:r>
        <w:t xml:space="preserve">Mikä oli Pyhän saksalais-roomalaisen keisarin ja Saksan kuninkaan Friedrich I:n lempinimi?</w:t>
      </w:r>
    </w:p>
    <w:p>
      <w:r>
        <w:rPr>
          <w:b/>
        </w:rPr>
        <w:t xml:space="preserve">Tulos</w:t>
      </w:r>
    </w:p>
    <w:p>
      <w:r>
        <w:t xml:space="preserve">Henkilö</w:t>
      </w:r>
    </w:p>
    <w:p>
      <w:r>
        <w:rPr>
          <w:b/>
        </w:rPr>
        <w:t xml:space="preserve">Esimerkki 3.1817</w:t>
      </w:r>
    </w:p>
    <w:p>
      <w:r>
        <w:t xml:space="preserve">Mitkä ovat NBA-pelaajien O'Nealin , Jordanin ja Mutombon kengänkoot?</w:t>
      </w:r>
    </w:p>
    <w:p>
      <w:r>
        <w:rPr>
          <w:b/>
        </w:rPr>
        <w:t xml:space="preserve">Tulos</w:t>
      </w:r>
    </w:p>
    <w:p>
      <w:r>
        <w:t xml:space="preserve">Määrä</w:t>
      </w:r>
    </w:p>
    <w:p>
      <w:r>
        <w:rPr>
          <w:b/>
        </w:rPr>
        <w:t xml:space="preserve">Esimerkki 3.1818</w:t>
      </w:r>
    </w:p>
    <w:p>
      <w:r>
        <w:t xml:space="preserve">Kenet Bobby Fischer voitti voittaakseen shakin maailmanmestaruuden ?</w:t>
      </w:r>
    </w:p>
    <w:p>
      <w:r>
        <w:rPr>
          <w:b/>
        </w:rPr>
        <w:t xml:space="preserve">Tulos</w:t>
      </w:r>
    </w:p>
    <w:p>
      <w:r>
        <w:t xml:space="preserve">Henkilö</w:t>
      </w:r>
    </w:p>
    <w:p>
      <w:r>
        <w:rPr>
          <w:b/>
        </w:rPr>
        <w:t xml:space="preserve">Esimerkki 3.1819</w:t>
      </w:r>
    </w:p>
    <w:p>
      <w:r>
        <w:t xml:space="preserve">Minkä venäläisen kaupungin nimi oli ennen Pietari ja Petrograd ?</w:t>
      </w:r>
    </w:p>
    <w:p>
      <w:r>
        <w:rPr>
          <w:b/>
        </w:rPr>
        <w:t xml:space="preserve">Tulos</w:t>
      </w:r>
    </w:p>
    <w:p>
      <w:r>
        <w:t xml:space="preserve">Sijainti</w:t>
      </w:r>
    </w:p>
    <w:p>
      <w:r>
        <w:rPr>
          <w:b/>
        </w:rPr>
        <w:t xml:space="preserve">Esimerkki 3.1820</w:t>
      </w:r>
    </w:p>
    <w:p>
      <w:r>
        <w:t xml:space="preserve">Mikä on Columbia Tristarin puhelinnumero?</w:t>
      </w:r>
    </w:p>
    <w:p>
      <w:r>
        <w:rPr>
          <w:b/>
        </w:rPr>
        <w:t xml:space="preserve">Tulos</w:t>
      </w:r>
    </w:p>
    <w:p>
      <w:r>
        <w:t xml:space="preserve">Määrä</w:t>
      </w:r>
    </w:p>
    <w:p>
      <w:r>
        <w:rPr>
          <w:b/>
        </w:rPr>
        <w:t xml:space="preserve">Esimerkki 3.1821</w:t>
      </w:r>
    </w:p>
    <w:p>
      <w:r>
        <w:t xml:space="preserve">Kuinka monta amerikkalaista näyttelijää oli ehdolla parhaan näyttelijän Oscar-palkinnon saajaksi vuonna 1983 ?</w:t>
      </w:r>
    </w:p>
    <w:p>
      <w:r>
        <w:rPr>
          <w:b/>
        </w:rPr>
        <w:t xml:space="preserve">Tulos</w:t>
      </w:r>
    </w:p>
    <w:p>
      <w:r>
        <w:t xml:space="preserve">Määrä</w:t>
      </w:r>
    </w:p>
    <w:p>
      <w:r>
        <w:rPr>
          <w:b/>
        </w:rPr>
        <w:t xml:space="preserve">Esimerkki 3.1822</w:t>
      </w:r>
    </w:p>
    <w:p>
      <w:r>
        <w:t xml:space="preserve">Mikä Richard Nixonin nimityssihteeri joutui vankilaan?</w:t>
      </w:r>
    </w:p>
    <w:p>
      <w:r>
        <w:rPr>
          <w:b/>
        </w:rPr>
        <w:t xml:space="preserve">Tulos</w:t>
      </w:r>
    </w:p>
    <w:p>
      <w:r>
        <w:t xml:space="preserve">Henkilö</w:t>
      </w:r>
    </w:p>
    <w:p>
      <w:r>
        <w:rPr>
          <w:b/>
        </w:rPr>
        <w:t xml:space="preserve">Esimerkki 3.1823</w:t>
      </w:r>
    </w:p>
    <w:p>
      <w:r>
        <w:t xml:space="preserve">Kuka Bloomin piirikunnan asukas tekee tuhoa tietokoneella ?</w:t>
      </w:r>
    </w:p>
    <w:p>
      <w:r>
        <w:rPr>
          <w:b/>
        </w:rPr>
        <w:t xml:space="preserve">Tulos</w:t>
      </w:r>
    </w:p>
    <w:p>
      <w:r>
        <w:t xml:space="preserve">Henkilö</w:t>
      </w:r>
    </w:p>
    <w:p>
      <w:r>
        <w:rPr>
          <w:b/>
        </w:rPr>
        <w:t xml:space="preserve">Esimerkki 3.1824</w:t>
      </w:r>
    </w:p>
    <w:p>
      <w:r>
        <w:t xml:space="preserve">Kuka oli hellan keksijä ?</w:t>
      </w:r>
    </w:p>
    <w:p>
      <w:r>
        <w:rPr>
          <w:b/>
        </w:rPr>
        <w:t xml:space="preserve">Tulos</w:t>
      </w:r>
    </w:p>
    <w:p>
      <w:r>
        <w:t xml:space="preserve">Henkilö</w:t>
      </w:r>
    </w:p>
    <w:p>
      <w:r>
        <w:rPr>
          <w:b/>
        </w:rPr>
        <w:t xml:space="preserve">Esimerkki 3.1825</w:t>
      </w:r>
    </w:p>
    <w:p>
      <w:r>
        <w:t xml:space="preserve">Mikä yliopisto erotti Angela Davisin?</w:t>
      </w:r>
    </w:p>
    <w:p>
      <w:r>
        <w:rPr>
          <w:b/>
        </w:rPr>
        <w:t xml:space="preserve">Tulos</w:t>
      </w:r>
    </w:p>
    <w:p>
      <w:r>
        <w:t xml:space="preserve">Henkilö</w:t>
      </w:r>
    </w:p>
    <w:p>
      <w:r>
        <w:rPr>
          <w:b/>
        </w:rPr>
        <w:t xml:space="preserve">Esimerkki 3.1826</w:t>
      </w:r>
    </w:p>
    <w:p>
      <w:r>
        <w:t xml:space="preserve">Mistä avioliittoseremonia on peräisin ?</w:t>
      </w:r>
    </w:p>
    <w:p>
      <w:r>
        <w:rPr>
          <w:b/>
        </w:rPr>
        <w:t xml:space="preserve">Tulos</w:t>
      </w:r>
    </w:p>
    <w:p>
      <w:r>
        <w:t xml:space="preserve">Kuvaus</w:t>
      </w:r>
    </w:p>
    <w:p>
      <w:r>
        <w:rPr>
          <w:b/>
        </w:rPr>
        <w:t xml:space="preserve">Esimerkki 3.1827</w:t>
      </w:r>
    </w:p>
    <w:p>
      <w:r>
        <w:t xml:space="preserve">Minkä värisiä , s , Kodakin filmirasiat ovat?</w:t>
      </w:r>
    </w:p>
    <w:p>
      <w:r>
        <w:rPr>
          <w:b/>
        </w:rPr>
        <w:t xml:space="preserve">Tulos</w:t>
      </w:r>
    </w:p>
    <w:p>
      <w:r>
        <w:t xml:space="preserve">Yksikkö</w:t>
      </w:r>
    </w:p>
    <w:p>
      <w:r>
        <w:rPr>
          <w:b/>
        </w:rPr>
        <w:t xml:space="preserve">Esimerkki 3.1828</w:t>
      </w:r>
    </w:p>
    <w:p>
      <w:r>
        <w:t xml:space="preserve">Kuka oli hassun kitin keksijä?</w:t>
      </w:r>
    </w:p>
    <w:p>
      <w:r>
        <w:rPr>
          <w:b/>
        </w:rPr>
        <w:t xml:space="preserve">Tulos</w:t>
      </w:r>
    </w:p>
    <w:p>
      <w:r>
        <w:t xml:space="preserve">Henkilö</w:t>
      </w:r>
    </w:p>
    <w:p>
      <w:r>
        <w:rPr>
          <w:b/>
        </w:rPr>
        <w:t xml:space="preserve">Esimerkki 3.1829</w:t>
      </w:r>
    </w:p>
    <w:p>
      <w:r>
        <w:t xml:space="preserve">Miten talassemia määritellään?</w:t>
      </w:r>
    </w:p>
    <w:p>
      <w:r>
        <w:rPr>
          <w:b/>
        </w:rPr>
        <w:t xml:space="preserve">Tulos</w:t>
      </w:r>
    </w:p>
    <w:p>
      <w:r>
        <w:t xml:space="preserve">Kuvaus</w:t>
      </w:r>
    </w:p>
    <w:p>
      <w:r>
        <w:rPr>
          <w:b/>
        </w:rPr>
        <w:t xml:space="preserve">Esimerkki 3.1830</w:t>
      </w:r>
    </w:p>
    <w:p>
      <w:r>
        <w:t xml:space="preserve">Mistä löydän tietoa Filippiinien kiertomatkoista?</w:t>
      </w:r>
    </w:p>
    <w:p>
      <w:r>
        <w:rPr>
          <w:b/>
        </w:rPr>
        <w:t xml:space="preserve">Tulos</w:t>
      </w:r>
    </w:p>
    <w:p>
      <w:r>
        <w:t xml:space="preserve">Sijainti</w:t>
      </w:r>
    </w:p>
    <w:p>
      <w:r>
        <w:rPr>
          <w:b/>
        </w:rPr>
        <w:t xml:space="preserve">Esimerkki 3.1831</w:t>
      </w:r>
    </w:p>
    <w:p>
      <w:r>
        <w:t xml:space="preserve">Miten Abigail Arcane on sukua Swamp Thingin pahikselle ?</w:t>
      </w:r>
    </w:p>
    <w:p>
      <w:r>
        <w:rPr>
          <w:b/>
        </w:rPr>
        <w:t xml:space="preserve">Tulos</w:t>
      </w:r>
    </w:p>
    <w:p>
      <w:r>
        <w:t xml:space="preserve">Kuvaus</w:t>
      </w:r>
    </w:p>
    <w:p>
      <w:r>
        <w:rPr>
          <w:b/>
        </w:rPr>
        <w:t xml:space="preserve">Esimerkki 3.1832</w:t>
      </w:r>
    </w:p>
    <w:p>
      <w:r>
        <w:t xml:space="preserve">Mistä löydän laulun ` Getting Married Today ' sanat musikaalista ` Company ' ?</w:t>
      </w:r>
    </w:p>
    <w:p>
      <w:r>
        <w:rPr>
          <w:b/>
        </w:rPr>
        <w:t xml:space="preserve">Tulos</w:t>
      </w:r>
    </w:p>
    <w:p>
      <w:r>
        <w:t xml:space="preserve">Sijainti</w:t>
      </w:r>
    </w:p>
    <w:p>
      <w:r>
        <w:rPr>
          <w:b/>
        </w:rPr>
        <w:t xml:space="preserve">Esimerkki 3.1833</w:t>
      </w:r>
    </w:p>
    <w:p>
      <w:r>
        <w:t xml:space="preserve">Kuka amerikkalainen merivoimien upseeri rikkoi Japanin eristäytymispolitiikan vuonna 1853?</w:t>
      </w:r>
    </w:p>
    <w:p>
      <w:r>
        <w:rPr>
          <w:b/>
        </w:rPr>
        <w:t xml:space="preserve">Tulos</w:t>
      </w:r>
    </w:p>
    <w:p>
      <w:r>
        <w:t xml:space="preserve">Henkilö</w:t>
      </w:r>
    </w:p>
    <w:p>
      <w:r>
        <w:rPr>
          <w:b/>
        </w:rPr>
        <w:t xml:space="preserve">Esimerkki 3.1834</w:t>
      </w:r>
    </w:p>
    <w:p>
      <w:r>
        <w:t xml:space="preserve">Mikä on unenpelko?</w:t>
      </w:r>
    </w:p>
    <w:p>
      <w:r>
        <w:rPr>
          <w:b/>
        </w:rPr>
        <w:t xml:space="preserve">Tulos</w:t>
      </w:r>
    </w:p>
    <w:p>
      <w:r>
        <w:t xml:space="preserve">Yksikkö</w:t>
      </w:r>
    </w:p>
    <w:p>
      <w:r>
        <w:rPr>
          <w:b/>
        </w:rPr>
        <w:t xml:space="preserve">Esimerkki 3.1835</w:t>
      </w:r>
    </w:p>
    <w:p>
      <w:r>
        <w:t xml:space="preserve">Mikä aiheutti Harry Houdinin kuoleman?</w:t>
      </w:r>
    </w:p>
    <w:p>
      <w:r>
        <w:rPr>
          <w:b/>
        </w:rPr>
        <w:t xml:space="preserve">Tulos</w:t>
      </w:r>
    </w:p>
    <w:p>
      <w:r>
        <w:t xml:space="preserve">Kuvaus</w:t>
      </w:r>
    </w:p>
    <w:p>
      <w:r>
        <w:rPr>
          <w:b/>
        </w:rPr>
        <w:t xml:space="preserve">Esimerkki 3.1836</w:t>
      </w:r>
    </w:p>
    <w:p>
      <w:r>
        <w:t xml:space="preserve">Miten marihuana johtaa muihin huumeisiin ?</w:t>
      </w:r>
    </w:p>
    <w:p>
      <w:r>
        <w:rPr>
          <w:b/>
        </w:rPr>
        <w:t xml:space="preserve">Tulos</w:t>
      </w:r>
    </w:p>
    <w:p>
      <w:r>
        <w:t xml:space="preserve">Kuvaus</w:t>
      </w:r>
    </w:p>
    <w:p>
      <w:r>
        <w:rPr>
          <w:b/>
        </w:rPr>
        <w:t xml:space="preserve">Esimerkki 3.1837</w:t>
      </w:r>
    </w:p>
    <w:p>
      <w:r>
        <w:t xml:space="preserve">Missä elokuvissa esiintyi hahmo Popeye Doyle ?</w:t>
      </w:r>
    </w:p>
    <w:p>
      <w:r>
        <w:rPr>
          <w:b/>
        </w:rPr>
        <w:t xml:space="preserve">Tulos</w:t>
      </w:r>
    </w:p>
    <w:p>
      <w:r>
        <w:t xml:space="preserve">Yksikkö</w:t>
      </w:r>
    </w:p>
    <w:p>
      <w:r>
        <w:rPr>
          <w:b/>
        </w:rPr>
        <w:t xml:space="preserve">Esimerkki 3.1838</w:t>
      </w:r>
    </w:p>
    <w:p>
      <w:r>
        <w:t xml:space="preserve">Kuinka pitkä Star Trek 's Enterprisen tv-lähetyksen piti olla ?</w:t>
      </w:r>
    </w:p>
    <w:p>
      <w:r>
        <w:rPr>
          <w:b/>
        </w:rPr>
        <w:t xml:space="preserve">Tulos</w:t>
      </w:r>
    </w:p>
    <w:p>
      <w:r>
        <w:t xml:space="preserve">Määrä</w:t>
      </w:r>
    </w:p>
    <w:p>
      <w:r>
        <w:rPr>
          <w:b/>
        </w:rPr>
        <w:t xml:space="preserve">Esimerkki 3.1839</w:t>
      </w:r>
    </w:p>
    <w:p>
      <w:r>
        <w:t xml:space="preserve">Kuinka kauan kestää matka Tokiosta Niigataan?</w:t>
      </w:r>
    </w:p>
    <w:p>
      <w:r>
        <w:rPr>
          <w:b/>
        </w:rPr>
        <w:t xml:space="preserve">Tulos</w:t>
      </w:r>
    </w:p>
    <w:p>
      <w:r>
        <w:t xml:space="preserve">Määrä</w:t>
      </w:r>
    </w:p>
    <w:p>
      <w:r>
        <w:rPr>
          <w:b/>
        </w:rPr>
        <w:t xml:space="preserve">Esimerkki 3.1840</w:t>
      </w:r>
    </w:p>
    <w:p>
      <w:r>
        <w:t xml:space="preserve">Mikä on kaikkien aikojen myydyin tietokonemalli ?</w:t>
      </w:r>
    </w:p>
    <w:p>
      <w:r>
        <w:rPr>
          <w:b/>
        </w:rPr>
        <w:t xml:space="preserve">Tulos</w:t>
      </w:r>
    </w:p>
    <w:p>
      <w:r>
        <w:t xml:space="preserve">Yksikkö</w:t>
      </w:r>
    </w:p>
    <w:p>
      <w:r>
        <w:rPr>
          <w:b/>
        </w:rPr>
        <w:t xml:space="preserve">Esimerkki 3.1841</w:t>
      </w:r>
    </w:p>
    <w:p>
      <w:r>
        <w:t xml:space="preserve">Kuka on ainoa riippumaton kongressin jäsen?</w:t>
      </w:r>
    </w:p>
    <w:p>
      <w:r>
        <w:rPr>
          <w:b/>
        </w:rPr>
        <w:t xml:space="preserve">Tulos</w:t>
      </w:r>
    </w:p>
    <w:p>
      <w:r>
        <w:t xml:space="preserve">Henkilö</w:t>
      </w:r>
    </w:p>
    <w:p>
      <w:r>
        <w:rPr>
          <w:b/>
        </w:rPr>
        <w:t xml:space="preserve">Esimerkki 3.1842</w:t>
      </w:r>
    </w:p>
    <w:p>
      <w:r>
        <w:t xml:space="preserve">Mitä Visine saa ulos ?</w:t>
      </w:r>
    </w:p>
    <w:p>
      <w:r>
        <w:rPr>
          <w:b/>
        </w:rPr>
        <w:t xml:space="preserve">Tulos</w:t>
      </w:r>
    </w:p>
    <w:p>
      <w:r>
        <w:t xml:space="preserve">Yksikkö</w:t>
      </w:r>
    </w:p>
    <w:p>
      <w:r>
        <w:rPr>
          <w:b/>
        </w:rPr>
        <w:t xml:space="preserve">Esimerkki 3.1843</w:t>
      </w:r>
    </w:p>
    <w:p>
      <w:r>
        <w:t xml:space="preserve">Miksi avaruuden kehittäminen on niin tärkeää?</w:t>
      </w:r>
    </w:p>
    <w:p>
      <w:r>
        <w:rPr>
          <w:b/>
        </w:rPr>
        <w:t xml:space="preserve">Tulos</w:t>
      </w:r>
    </w:p>
    <w:p>
      <w:r>
        <w:t xml:space="preserve">Kuvaus</w:t>
      </w:r>
    </w:p>
    <w:p>
      <w:r>
        <w:rPr>
          <w:b/>
        </w:rPr>
        <w:t xml:space="preserve">Esimerkki 3.1844</w:t>
      </w:r>
    </w:p>
    <w:p>
      <w:r>
        <w:t xml:space="preserve">Mikä joki virtaa Karnakin temppelin ohi?</w:t>
      </w:r>
    </w:p>
    <w:p>
      <w:r>
        <w:rPr>
          <w:b/>
        </w:rPr>
        <w:t xml:space="preserve">Tulos</w:t>
      </w:r>
    </w:p>
    <w:p>
      <w:r>
        <w:t xml:space="preserve">Sijainti</w:t>
      </w:r>
    </w:p>
    <w:p>
      <w:r>
        <w:rPr>
          <w:b/>
        </w:rPr>
        <w:t xml:space="preserve">Esimerkki 3.1845</w:t>
      </w:r>
    </w:p>
    <w:p>
      <w:r>
        <w:t xml:space="preserve">Kummalla korvalla useimmat ihmiset kuulevat paremmin?</w:t>
      </w:r>
    </w:p>
    <w:p>
      <w:r>
        <w:rPr>
          <w:b/>
        </w:rPr>
        <w:t xml:space="preserve">Tulos</w:t>
      </w:r>
    </w:p>
    <w:p>
      <w:r>
        <w:t xml:space="preserve">Yksikkö</w:t>
      </w:r>
    </w:p>
    <w:p>
      <w:r>
        <w:rPr>
          <w:b/>
        </w:rPr>
        <w:t xml:space="preserve">Esimerkki 3.1846</w:t>
      </w:r>
    </w:p>
    <w:p>
      <w:r>
        <w:t xml:space="preserve">Minkä värisiä ovat koulubussit?</w:t>
      </w:r>
    </w:p>
    <w:p>
      <w:r>
        <w:rPr>
          <w:b/>
        </w:rPr>
        <w:t xml:space="preserve">Tulos</w:t>
      </w:r>
    </w:p>
    <w:p>
      <w:r>
        <w:t xml:space="preserve">Yksikkö</w:t>
      </w:r>
    </w:p>
    <w:p>
      <w:r>
        <w:rPr>
          <w:b/>
        </w:rPr>
        <w:t xml:space="preserve">Esimerkki 3.1847</w:t>
      </w:r>
    </w:p>
    <w:p>
      <w:r>
        <w:t xml:space="preserve">Paljonko maksaa edestakainen matka New Yorkin ja Lontoon välillä Concordella?</w:t>
      </w:r>
    </w:p>
    <w:p>
      <w:r>
        <w:rPr>
          <w:b/>
        </w:rPr>
        <w:t xml:space="preserve">Tulos</w:t>
      </w:r>
    </w:p>
    <w:p>
      <w:r>
        <w:t xml:space="preserve">Määrä</w:t>
      </w:r>
    </w:p>
    <w:p>
      <w:r>
        <w:rPr>
          <w:b/>
        </w:rPr>
        <w:t xml:space="preserve">Esimerkki 3.1848</w:t>
      </w:r>
    </w:p>
    <w:p>
      <w:r>
        <w:t xml:space="preserve">Mikä on shakkilaudan korkein nappula?</w:t>
      </w:r>
    </w:p>
    <w:p>
      <w:r>
        <w:rPr>
          <w:b/>
        </w:rPr>
        <w:t xml:space="preserve">Tulos</w:t>
      </w:r>
    </w:p>
    <w:p>
      <w:r>
        <w:t xml:space="preserve">Yksikkö</w:t>
      </w:r>
    </w:p>
    <w:p>
      <w:r>
        <w:rPr>
          <w:b/>
        </w:rPr>
        <w:t xml:space="preserve">Esimerkki 3.1849</w:t>
      </w:r>
    </w:p>
    <w:p>
      <w:r>
        <w:t xml:space="preserve">Mitä on rahan pelko?</w:t>
      </w:r>
    </w:p>
    <w:p>
      <w:r>
        <w:rPr>
          <w:b/>
        </w:rPr>
        <w:t xml:space="preserve">Tulos</w:t>
      </w:r>
    </w:p>
    <w:p>
      <w:r>
        <w:t xml:space="preserve">Yksikkö</w:t>
      </w:r>
    </w:p>
    <w:p>
      <w:r>
        <w:rPr>
          <w:b/>
        </w:rPr>
        <w:t xml:space="preserve">Esimerkki 3.1850</w:t>
      </w:r>
    </w:p>
    <w:p>
      <w:r>
        <w:t xml:space="preserve">Kuka valmistaa PhotoShop-ohjelmiston?</w:t>
      </w:r>
    </w:p>
    <w:p>
      <w:r>
        <w:rPr>
          <w:b/>
        </w:rPr>
        <w:t xml:space="preserve">Tulos</w:t>
      </w:r>
    </w:p>
    <w:p>
      <w:r>
        <w:t xml:space="preserve">Henkilö</w:t>
      </w:r>
    </w:p>
    <w:p>
      <w:r>
        <w:rPr>
          <w:b/>
        </w:rPr>
        <w:t xml:space="preserve">Esimerkki 3.1851</w:t>
      </w:r>
    </w:p>
    <w:p>
      <w:r>
        <w:t xml:space="preserve">Kuka oli Bonnie Blue Butlerin isä?</w:t>
      </w:r>
    </w:p>
    <w:p>
      <w:r>
        <w:rPr>
          <w:b/>
        </w:rPr>
        <w:t xml:space="preserve">Tulos</w:t>
      </w:r>
    </w:p>
    <w:p>
      <w:r>
        <w:t xml:space="preserve">Henkilö</w:t>
      </w:r>
    </w:p>
    <w:p>
      <w:r>
        <w:rPr>
          <w:b/>
        </w:rPr>
        <w:t xml:space="preserve">Esimerkki 3.1852</w:t>
      </w:r>
    </w:p>
    <w:p>
      <w:r>
        <w:t xml:space="preserve">Mikä Power Barsissa on niin voimakasta?</w:t>
      </w:r>
    </w:p>
    <w:p>
      <w:r>
        <w:rPr>
          <w:b/>
        </w:rPr>
        <w:t xml:space="preserve">Tulos</w:t>
      </w:r>
    </w:p>
    <w:p>
      <w:r>
        <w:t xml:space="preserve">Kuvaus</w:t>
      </w:r>
    </w:p>
    <w:p>
      <w:r>
        <w:rPr>
          <w:b/>
        </w:rPr>
        <w:t xml:space="preserve">Esimerkki 3.1853</w:t>
      </w:r>
    </w:p>
    <w:p>
      <w:r>
        <w:t xml:space="preserve">Kuka oli puheenjohtaja senaatin valintakomiteassa, joka yritti selvittää Watergatea?</w:t>
      </w:r>
    </w:p>
    <w:p>
      <w:r>
        <w:rPr>
          <w:b/>
        </w:rPr>
        <w:t xml:space="preserve">Tulos</w:t>
      </w:r>
    </w:p>
    <w:p>
      <w:r>
        <w:t xml:space="preserve">Henkilö</w:t>
      </w:r>
    </w:p>
    <w:p>
      <w:r>
        <w:rPr>
          <w:b/>
        </w:rPr>
        <w:t xml:space="preserve">Esimerkki 3.1854</w:t>
      </w:r>
    </w:p>
    <w:p>
      <w:r>
        <w:t xml:space="preserve">Millainen urheilujoukkue on Buffalo Sabres ?</w:t>
      </w:r>
    </w:p>
    <w:p>
      <w:r>
        <w:rPr>
          <w:b/>
        </w:rPr>
        <w:t xml:space="preserve">Tulos</w:t>
      </w:r>
    </w:p>
    <w:p>
      <w:r>
        <w:t xml:space="preserve">Yksikkö</w:t>
      </w:r>
    </w:p>
    <w:p>
      <w:r>
        <w:rPr>
          <w:b/>
        </w:rPr>
        <w:t xml:space="preserve">Esimerkki 3.1855</w:t>
      </w:r>
    </w:p>
    <w:p>
      <w:r>
        <w:t xml:space="preserve">Missä osavaltiossa Herbert Hoover syntyi ?</w:t>
      </w:r>
    </w:p>
    <w:p>
      <w:r>
        <w:rPr>
          <w:b/>
        </w:rPr>
        <w:t xml:space="preserve">Tulos</w:t>
      </w:r>
    </w:p>
    <w:p>
      <w:r>
        <w:t xml:space="preserve">Sijainti</w:t>
      </w:r>
    </w:p>
    <w:p>
      <w:r>
        <w:rPr>
          <w:b/>
        </w:rPr>
        <w:t xml:space="preserve">Esimerkki 3.1856</w:t>
      </w:r>
    </w:p>
    <w:p>
      <w:r>
        <w:t xml:space="preserve">Kuinka paljon yksi tonni sementtiä maksaa ?</w:t>
      </w:r>
    </w:p>
    <w:p>
      <w:r>
        <w:rPr>
          <w:b/>
        </w:rPr>
        <w:t xml:space="preserve">Tulos</w:t>
      </w:r>
    </w:p>
    <w:p>
      <w:r>
        <w:t xml:space="preserve">Määrä</w:t>
      </w:r>
    </w:p>
    <w:p>
      <w:r>
        <w:rPr>
          <w:b/>
        </w:rPr>
        <w:t xml:space="preserve">Esimerkki 3.1857</w:t>
      </w:r>
    </w:p>
    <w:p>
      <w:r>
        <w:t xml:space="preserve">Mikä ohjelmisto tarjoaa keksijöille CAD-tyyppistä suunnittelua ?</w:t>
      </w:r>
    </w:p>
    <w:p>
      <w:r>
        <w:rPr>
          <w:b/>
        </w:rPr>
        <w:t xml:space="preserve">Tulos</w:t>
      </w:r>
    </w:p>
    <w:p>
      <w:r>
        <w:t xml:space="preserve">Yksikkö</w:t>
      </w:r>
    </w:p>
    <w:p>
      <w:r>
        <w:rPr>
          <w:b/>
        </w:rPr>
        <w:t xml:space="preserve">Esimerkki 3.1858</w:t>
      </w:r>
    </w:p>
    <w:p>
      <w:r>
        <w:t xml:space="preserve">Kuinka monta yhtä suurta kulmaa on tasakylkisessä kolmiossa ?</w:t>
      </w:r>
    </w:p>
    <w:p>
      <w:r>
        <w:rPr>
          <w:b/>
        </w:rPr>
        <w:t xml:space="preserve">Tulos</w:t>
      </w:r>
    </w:p>
    <w:p>
      <w:r>
        <w:t xml:space="preserve">Määrä</w:t>
      </w:r>
    </w:p>
    <w:p>
      <w:r>
        <w:rPr>
          <w:b/>
        </w:rPr>
        <w:t xml:space="preserve">Esimerkki 3.1859</w:t>
      </w:r>
    </w:p>
    <w:p>
      <w:r>
        <w:t xml:space="preserve">Mikä oli Jaltan konferenssin vaikutus?</w:t>
      </w:r>
    </w:p>
    <w:p>
      <w:r>
        <w:rPr>
          <w:b/>
        </w:rPr>
        <w:t xml:space="preserve">Tulos</w:t>
      </w:r>
    </w:p>
    <w:p>
      <w:r>
        <w:t xml:space="preserve">Kuvaus</w:t>
      </w:r>
    </w:p>
    <w:p>
      <w:r>
        <w:rPr>
          <w:b/>
        </w:rPr>
        <w:t xml:space="preserve">Esimerkki 3.1860</w:t>
      </w:r>
    </w:p>
    <w:p>
      <w:r>
        <w:t xml:space="preserve">Milloin kaloja uskottiin ensimmäisen kerran löytyvän maapallolta?</w:t>
      </w:r>
    </w:p>
    <w:p>
      <w:r>
        <w:rPr>
          <w:b/>
        </w:rPr>
        <w:t xml:space="preserve">Tulos</w:t>
      </w:r>
    </w:p>
    <w:p>
      <w:r>
        <w:t xml:space="preserve">Määrä</w:t>
      </w:r>
    </w:p>
    <w:p>
      <w:r>
        <w:rPr>
          <w:b/>
        </w:rPr>
        <w:t xml:space="preserve">Esimerkki 3.1861</w:t>
      </w:r>
    </w:p>
    <w:p>
      <w:r>
        <w:t xml:space="preserve">Miten pysäytän taustamelun autostereoissa?</w:t>
      </w:r>
    </w:p>
    <w:p>
      <w:r>
        <w:rPr>
          <w:b/>
        </w:rPr>
        <w:t xml:space="preserve">Tulos</w:t>
      </w:r>
    </w:p>
    <w:p>
      <w:r>
        <w:t xml:space="preserve">Kuvaus</w:t>
      </w:r>
    </w:p>
    <w:p>
      <w:r>
        <w:rPr>
          <w:b/>
        </w:rPr>
        <w:t xml:space="preserve">Esimerkki 3.1862</w:t>
      </w:r>
    </w:p>
    <w:p>
      <w:r>
        <w:t xml:space="preserve">Kenet Napolean kukisti Jenassa ja Auerstadtissa ?</w:t>
      </w:r>
    </w:p>
    <w:p>
      <w:r>
        <w:rPr>
          <w:b/>
        </w:rPr>
        <w:t xml:space="preserve">Tulos</w:t>
      </w:r>
    </w:p>
    <w:p>
      <w:r>
        <w:t xml:space="preserve">Henkilö</w:t>
      </w:r>
    </w:p>
    <w:p>
      <w:r>
        <w:rPr>
          <w:b/>
        </w:rPr>
        <w:t xml:space="preserve">Esimerkki 3.1863</w:t>
      </w:r>
    </w:p>
    <w:p>
      <w:r>
        <w:t xml:space="preserve">Kuinka monta siittiöitä on keskimääräisessä siemensyöksyssä ?</w:t>
      </w:r>
    </w:p>
    <w:p>
      <w:r>
        <w:rPr>
          <w:b/>
        </w:rPr>
        <w:t xml:space="preserve">Tulos</w:t>
      </w:r>
    </w:p>
    <w:p>
      <w:r>
        <w:t xml:space="preserve">Määrä</w:t>
      </w:r>
    </w:p>
    <w:p>
      <w:r>
        <w:rPr>
          <w:b/>
        </w:rPr>
        <w:t xml:space="preserve">Esimerkki 3.1864</w:t>
      </w:r>
    </w:p>
    <w:p>
      <w:r>
        <w:t xml:space="preserve">Millainen hattu Bat Mastersonilla on päässään?</w:t>
      </w:r>
    </w:p>
    <w:p>
      <w:r>
        <w:rPr>
          <w:b/>
        </w:rPr>
        <w:t xml:space="preserve">Tulos</w:t>
      </w:r>
    </w:p>
    <w:p>
      <w:r>
        <w:t xml:space="preserve">Yksikkö</w:t>
      </w:r>
    </w:p>
    <w:p>
      <w:r>
        <w:rPr>
          <w:b/>
        </w:rPr>
        <w:t xml:space="preserve">Esimerkki 3.1865</w:t>
      </w:r>
    </w:p>
    <w:p>
      <w:r>
        <w:t xml:space="preserve">Mitä kansallisuutta Jackson Pollock oli?</w:t>
      </w:r>
    </w:p>
    <w:p>
      <w:r>
        <w:rPr>
          <w:b/>
        </w:rPr>
        <w:t xml:space="preserve">Tulos</w:t>
      </w:r>
    </w:p>
    <w:p>
      <w:r>
        <w:t xml:space="preserve">Sijainti</w:t>
      </w:r>
    </w:p>
    <w:p>
      <w:r>
        <w:rPr>
          <w:b/>
        </w:rPr>
        <w:t xml:space="preserve">Esimerkki 3.1866</w:t>
      </w:r>
    </w:p>
    <w:p>
      <w:r>
        <w:t xml:space="preserve">Randy Craftin asianajajan nimi .</w:t>
      </w:r>
    </w:p>
    <w:p>
      <w:r>
        <w:rPr>
          <w:b/>
        </w:rPr>
        <w:t xml:space="preserve">Tulos</w:t>
      </w:r>
    </w:p>
    <w:p>
      <w:r>
        <w:t xml:space="preserve">Henkilö</w:t>
      </w:r>
    </w:p>
    <w:p>
      <w:r>
        <w:rPr>
          <w:b/>
        </w:rPr>
        <w:t xml:space="preserve">Esimerkki 3.1867</w:t>
      </w:r>
    </w:p>
    <w:p>
      <w:r>
        <w:t xml:space="preserve">Kuka on maailman rikkain nainen ?</w:t>
      </w:r>
    </w:p>
    <w:p>
      <w:r>
        <w:rPr>
          <w:b/>
        </w:rPr>
        <w:t xml:space="preserve">Tulos</w:t>
      </w:r>
    </w:p>
    <w:p>
      <w:r>
        <w:t xml:space="preserve">Henkilö</w:t>
      </w:r>
    </w:p>
    <w:p>
      <w:r>
        <w:rPr>
          <w:b/>
        </w:rPr>
        <w:t xml:space="preserve">Esimerkki 3.1868</w:t>
      </w:r>
    </w:p>
    <w:p>
      <w:r>
        <w:t xml:space="preserve">Missä elokuvassa tai elokuvissa Jude Law on esiintynyt ?</w:t>
      </w:r>
    </w:p>
    <w:p>
      <w:r>
        <w:rPr>
          <w:b/>
        </w:rPr>
        <w:t xml:space="preserve">Tulos</w:t>
      </w:r>
    </w:p>
    <w:p>
      <w:r>
        <w:t xml:space="preserve">Yksikkö</w:t>
      </w:r>
    </w:p>
    <w:p>
      <w:r>
        <w:rPr>
          <w:b/>
        </w:rPr>
        <w:t xml:space="preserve">Esimerkki 3.1869</w:t>
      </w:r>
    </w:p>
    <w:p>
      <w:r>
        <w:t xml:space="preserve">Mikä on Afrikan korkeimman vuoren nimi?</w:t>
      </w:r>
    </w:p>
    <w:p>
      <w:r>
        <w:rPr>
          <w:b/>
        </w:rPr>
        <w:t xml:space="preserve">Tulos</w:t>
      </w:r>
    </w:p>
    <w:p>
      <w:r>
        <w:t xml:space="preserve">Sijainti</w:t>
      </w:r>
    </w:p>
    <w:p>
      <w:r>
        <w:rPr>
          <w:b/>
        </w:rPr>
        <w:t xml:space="preserve">Esimerkki 3.1870</w:t>
      </w:r>
    </w:p>
    <w:p>
      <w:r>
        <w:t xml:space="preserve">Miksi kutsutaan päiväntasaajan ympärillä olevaa matalapaineen vyöhykettä?</w:t>
      </w:r>
    </w:p>
    <w:p>
      <w:r>
        <w:rPr>
          <w:b/>
        </w:rPr>
        <w:t xml:space="preserve">Tulos</w:t>
      </w:r>
    </w:p>
    <w:p>
      <w:r>
        <w:t xml:space="preserve">Yksikkö</w:t>
      </w:r>
    </w:p>
    <w:p>
      <w:r>
        <w:rPr>
          <w:b/>
        </w:rPr>
        <w:t xml:space="preserve">Esimerkki 3.1871</w:t>
      </w:r>
    </w:p>
    <w:p>
      <w:r>
        <w:t xml:space="preserve">Mitä on reaaliaikainen käsittely?</w:t>
      </w:r>
    </w:p>
    <w:p>
      <w:r>
        <w:rPr>
          <w:b/>
        </w:rPr>
        <w:t xml:space="preserve">Tulos</w:t>
      </w:r>
    </w:p>
    <w:p>
      <w:r>
        <w:t xml:space="preserve">Kuvaus</w:t>
      </w:r>
    </w:p>
    <w:p>
      <w:r>
        <w:rPr>
          <w:b/>
        </w:rPr>
        <w:t xml:space="preserve">Esimerkki 3.1872</w:t>
      </w:r>
    </w:p>
    <w:p>
      <w:r>
        <w:t xml:space="preserve">Madonna mainostaa mitä virvoitusjuomaa ?</w:t>
      </w:r>
    </w:p>
    <w:p>
      <w:r>
        <w:rPr>
          <w:b/>
        </w:rPr>
        <w:t xml:space="preserve">Tulos</w:t>
      </w:r>
    </w:p>
    <w:p>
      <w:r>
        <w:t xml:space="preserve">Yksikkö</w:t>
      </w:r>
    </w:p>
    <w:p>
      <w:r>
        <w:rPr>
          <w:b/>
        </w:rPr>
        <w:t xml:space="preserve">Esimerkki 3.1873</w:t>
      </w:r>
    </w:p>
    <w:p>
      <w:r>
        <w:t xml:space="preserve">Kuka on skientologian perustaja?</w:t>
      </w:r>
    </w:p>
    <w:p>
      <w:r>
        <w:rPr>
          <w:b/>
        </w:rPr>
        <w:t xml:space="preserve">Tulos</w:t>
      </w:r>
    </w:p>
    <w:p>
      <w:r>
        <w:t xml:space="preserve">Henkilö</w:t>
      </w:r>
    </w:p>
    <w:p>
      <w:r>
        <w:rPr>
          <w:b/>
        </w:rPr>
        <w:t xml:space="preserve">Esimerkki 3.1874</w:t>
      </w:r>
    </w:p>
    <w:p>
      <w:r>
        <w:t xml:space="preserve">Kuinka monta silmää lepakolla on ?</w:t>
      </w:r>
    </w:p>
    <w:p>
      <w:r>
        <w:rPr>
          <w:b/>
        </w:rPr>
        <w:t xml:space="preserve">Tulos</w:t>
      </w:r>
    </w:p>
    <w:p>
      <w:r>
        <w:t xml:space="preserve">Määrä</w:t>
      </w:r>
    </w:p>
    <w:p>
      <w:r>
        <w:rPr>
          <w:b/>
        </w:rPr>
        <w:t xml:space="preserve">Esimerkki 3.1875</w:t>
      </w:r>
    </w:p>
    <w:p>
      <w:r>
        <w:t xml:space="preserve">Milloin Theo Rousseau maalasi Fontainen metsän?</w:t>
      </w:r>
    </w:p>
    <w:p>
      <w:r>
        <w:rPr>
          <w:b/>
        </w:rPr>
        <w:t xml:space="preserve">Tulos</w:t>
      </w:r>
    </w:p>
    <w:p>
      <w:r>
        <w:t xml:space="preserve">Määrä</w:t>
      </w:r>
    </w:p>
    <w:p>
      <w:r>
        <w:rPr>
          <w:b/>
        </w:rPr>
        <w:t xml:space="preserve">Esimerkki 3.1876</w:t>
      </w:r>
    </w:p>
    <w:p>
      <w:r>
        <w:t xml:space="preserve">Kuinka monta kertaa vuodessa American Gourd Society julkaisee The Gourd -lehden?</w:t>
      </w:r>
    </w:p>
    <w:p>
      <w:r>
        <w:rPr>
          <w:b/>
        </w:rPr>
        <w:t xml:space="preserve">Tulos</w:t>
      </w:r>
    </w:p>
    <w:p>
      <w:r>
        <w:t xml:space="preserve">Määrä</w:t>
      </w:r>
    </w:p>
    <w:p>
      <w:r>
        <w:rPr>
          <w:b/>
        </w:rPr>
        <w:t xml:space="preserve">Esimerkki 3.1877</w:t>
      </w:r>
    </w:p>
    <w:p>
      <w:r>
        <w:t xml:space="preserve">Mistä Colin Powell on kuuluisin ?</w:t>
      </w:r>
    </w:p>
    <w:p>
      <w:r>
        <w:rPr>
          <w:b/>
        </w:rPr>
        <w:t xml:space="preserve">Tulos</w:t>
      </w:r>
    </w:p>
    <w:p>
      <w:r>
        <w:t xml:space="preserve">Kuvaus</w:t>
      </w:r>
    </w:p>
    <w:p>
      <w:r>
        <w:rPr>
          <w:b/>
        </w:rPr>
        <w:t xml:space="preserve">Esimerkki 3.1878</w:t>
      </w:r>
    </w:p>
    <w:p>
      <w:r>
        <w:t xml:space="preserve">Mitkä ovat helmikaulakorujen pituudet ?</w:t>
      </w:r>
    </w:p>
    <w:p>
      <w:r>
        <w:rPr>
          <w:b/>
        </w:rPr>
        <w:t xml:space="preserve">Tulos</w:t>
      </w:r>
    </w:p>
    <w:p>
      <w:r>
        <w:t xml:space="preserve">Määrä</w:t>
      </w:r>
    </w:p>
    <w:p>
      <w:r>
        <w:rPr>
          <w:b/>
        </w:rPr>
        <w:t xml:space="preserve">Esimerkki 3.1879</w:t>
      </w:r>
    </w:p>
    <w:p>
      <w:r>
        <w:t xml:space="preserve">Minkä Kalifornian sillan Don Brown ylitti ensimmäisenä 27. toukokuuta 1937?</w:t>
      </w:r>
    </w:p>
    <w:p>
      <w:r>
        <w:rPr>
          <w:b/>
        </w:rPr>
        <w:t xml:space="preserve">Tulos</w:t>
      </w:r>
    </w:p>
    <w:p>
      <w:r>
        <w:t xml:space="preserve">Sijainti</w:t>
      </w:r>
    </w:p>
    <w:p>
      <w:r>
        <w:rPr>
          <w:b/>
        </w:rPr>
        <w:t xml:space="preserve">Esimerkki 3.1880</w:t>
      </w:r>
    </w:p>
    <w:p>
      <w:r>
        <w:t xml:space="preserve">Mitkä ovat maailman kolme suurinta valtamerta suuruusjärjestyksessä?</w:t>
      </w:r>
    </w:p>
    <w:p>
      <w:r>
        <w:rPr>
          <w:b/>
        </w:rPr>
        <w:t xml:space="preserve">Tulos</w:t>
      </w:r>
    </w:p>
    <w:p>
      <w:r>
        <w:t xml:space="preserve">Sijainti</w:t>
      </w:r>
    </w:p>
    <w:p>
      <w:r>
        <w:rPr>
          <w:b/>
        </w:rPr>
        <w:t xml:space="preserve">Esimerkki 3.1881</w:t>
      </w:r>
    </w:p>
    <w:p>
      <w:r>
        <w:t xml:space="preserve">Miten saan LAN-korttini aktivoitua niin, että se voi kytkeytyä toiseen tietokoneeseen ilman HUBia?</w:t>
      </w:r>
    </w:p>
    <w:p>
      <w:r>
        <w:rPr>
          <w:b/>
        </w:rPr>
        <w:t xml:space="preserve">Tulos</w:t>
      </w:r>
    </w:p>
    <w:p>
      <w:r>
        <w:t xml:space="preserve">Kuvaus</w:t>
      </w:r>
    </w:p>
    <w:p>
      <w:r>
        <w:rPr>
          <w:b/>
        </w:rPr>
        <w:t xml:space="preserve">Esimerkki 3.1882</w:t>
      </w:r>
    </w:p>
    <w:p>
      <w:r>
        <w:t xml:space="preserve">Kuka laulaja lannistui Freddie Prinzen kuolemasta , lopetti showbisneksen ja lopetti sitten alan ?</w:t>
      </w:r>
    </w:p>
    <w:p>
      <w:r>
        <w:rPr>
          <w:b/>
        </w:rPr>
        <w:t xml:space="preserve">Tulos</w:t>
      </w:r>
    </w:p>
    <w:p>
      <w:r>
        <w:t xml:space="preserve">Henkilö</w:t>
      </w:r>
    </w:p>
    <w:p>
      <w:r>
        <w:rPr>
          <w:b/>
        </w:rPr>
        <w:t xml:space="preserve">Esimerkki 3.1883</w:t>
      </w:r>
    </w:p>
    <w:p>
      <w:r>
        <w:t xml:space="preserve">Mistä tähdet on tehty?</w:t>
      </w:r>
    </w:p>
    <w:p>
      <w:r>
        <w:rPr>
          <w:b/>
        </w:rPr>
        <w:t xml:space="preserve">Tulos</w:t>
      </w:r>
    </w:p>
    <w:p>
      <w:r>
        <w:t xml:space="preserve">Yksikkö</w:t>
      </w:r>
    </w:p>
    <w:p>
      <w:r>
        <w:rPr>
          <w:b/>
        </w:rPr>
        <w:t xml:space="preserve">Esimerkki 3.1884</w:t>
      </w:r>
    </w:p>
    <w:p>
      <w:r>
        <w:t xml:space="preserve">Miten Zatanna tekee taikojaan DC-sarjakuvissa ?</w:t>
      </w:r>
    </w:p>
    <w:p>
      <w:r>
        <w:rPr>
          <w:b/>
        </w:rPr>
        <w:t xml:space="preserve">Tulos</w:t>
      </w:r>
    </w:p>
    <w:p>
      <w:r>
        <w:t xml:space="preserve">Kuvaus</w:t>
      </w:r>
    </w:p>
    <w:p>
      <w:r>
        <w:rPr>
          <w:b/>
        </w:rPr>
        <w:t xml:space="preserve">Esimerkki 3.1885</w:t>
      </w:r>
    </w:p>
    <w:p>
      <w:r>
        <w:t xml:space="preserve">Mikä on miespuolinen "aisankannattaja"?</w:t>
      </w:r>
    </w:p>
    <w:p>
      <w:r>
        <w:rPr>
          <w:b/>
        </w:rPr>
        <w:t xml:space="preserve">Tulos</w:t>
      </w:r>
    </w:p>
    <w:p>
      <w:r>
        <w:t xml:space="preserve">Kuvaus</w:t>
      </w:r>
    </w:p>
    <w:p>
      <w:r>
        <w:rPr>
          <w:b/>
        </w:rPr>
        <w:t xml:space="preserve">Esimerkki 3.1886</w:t>
      </w:r>
    </w:p>
    <w:p>
      <w:r>
        <w:t xml:space="preserve">Milloin videokamerat otettiin käyttöön Malesiassa?</w:t>
      </w:r>
    </w:p>
    <w:p>
      <w:r>
        <w:rPr>
          <w:b/>
        </w:rPr>
        <w:t xml:space="preserve">Tulos</w:t>
      </w:r>
    </w:p>
    <w:p>
      <w:r>
        <w:t xml:space="preserve">Määrä</w:t>
      </w:r>
    </w:p>
    <w:p>
      <w:r>
        <w:rPr>
          <w:b/>
        </w:rPr>
        <w:t xml:space="preserve">Esimerkki 3.1887</w:t>
      </w:r>
    </w:p>
    <w:p>
      <w:r>
        <w:t xml:space="preserve">Mikä maa rajoittuu osittain Intian valtamereen sekä Koralli- ja Tasmaninmereen?</w:t>
      </w:r>
    </w:p>
    <w:p>
      <w:r>
        <w:rPr>
          <w:b/>
        </w:rPr>
        <w:t xml:space="preserve">Tulos</w:t>
      </w:r>
    </w:p>
    <w:p>
      <w:r>
        <w:t xml:space="preserve">Sijainti</w:t>
      </w:r>
    </w:p>
    <w:p>
      <w:r>
        <w:rPr>
          <w:b/>
        </w:rPr>
        <w:t xml:space="preserve">Esimerkki 3.1888</w:t>
      </w:r>
    </w:p>
    <w:p>
      <w:r>
        <w:t xml:space="preserve">Mitkä ovat kreikkalaisten aakkosten ensimmäinen ja viimeinen kirjain?</w:t>
      </w:r>
    </w:p>
    <w:p>
      <w:r>
        <w:rPr>
          <w:b/>
        </w:rPr>
        <w:t xml:space="preserve">Tulos</w:t>
      </w:r>
    </w:p>
    <w:p>
      <w:r>
        <w:t xml:space="preserve">Yksikkö</w:t>
      </w:r>
    </w:p>
    <w:p>
      <w:r>
        <w:rPr>
          <w:b/>
        </w:rPr>
        <w:t xml:space="preserve">Esimerkki 3.1889</w:t>
      </w:r>
    </w:p>
    <w:p>
      <w:r>
        <w:t xml:space="preserve">Miten pääsen käsiksi vakoilusatelliittiin?</w:t>
      </w:r>
    </w:p>
    <w:p>
      <w:r>
        <w:rPr>
          <w:b/>
        </w:rPr>
        <w:t xml:space="preserve">Tulos</w:t>
      </w:r>
    </w:p>
    <w:p>
      <w:r>
        <w:t xml:space="preserve">Kuvaus</w:t>
      </w:r>
    </w:p>
    <w:p>
      <w:r>
        <w:rPr>
          <w:b/>
        </w:rPr>
        <w:t xml:space="preserve">Esimerkki 3.1890</w:t>
      </w:r>
    </w:p>
    <w:p>
      <w:r>
        <w:t xml:space="preserve">Miten mikroaallot toimivat?</w:t>
      </w:r>
    </w:p>
    <w:p>
      <w:r>
        <w:rPr>
          <w:b/>
        </w:rPr>
        <w:t xml:space="preserve">Tulos</w:t>
      </w:r>
    </w:p>
    <w:p>
      <w:r>
        <w:t xml:space="preserve">Kuvaus</w:t>
      </w:r>
    </w:p>
    <w:p>
      <w:r>
        <w:rPr>
          <w:b/>
        </w:rPr>
        <w:t xml:space="preserve">Esimerkki 3.1891</w:t>
      </w:r>
    </w:p>
    <w:p>
      <w:r>
        <w:t xml:space="preserve">Mistä löydän R&amp;B:n sanoituksia?</w:t>
      </w:r>
    </w:p>
    <w:p>
      <w:r>
        <w:rPr>
          <w:b/>
        </w:rPr>
        <w:t xml:space="preserve">Tulos</w:t>
      </w:r>
    </w:p>
    <w:p>
      <w:r>
        <w:t xml:space="preserve">Sijainti</w:t>
      </w:r>
    </w:p>
    <w:p>
      <w:r>
        <w:rPr>
          <w:b/>
        </w:rPr>
        <w:t xml:space="preserve">Esimerkki 3.1892</w:t>
      </w:r>
    </w:p>
    <w:p>
      <w:r>
        <w:t xml:space="preserve">Kuka oli ensimmäinen lääkäri, joka onnistui maksansiirrossa?</w:t>
      </w:r>
    </w:p>
    <w:p>
      <w:r>
        <w:rPr>
          <w:b/>
        </w:rPr>
        <w:t xml:space="preserve">Tulos</w:t>
      </w:r>
    </w:p>
    <w:p>
      <w:r>
        <w:t xml:space="preserve">Henkilö</w:t>
      </w:r>
    </w:p>
    <w:p>
      <w:r>
        <w:rPr>
          <w:b/>
        </w:rPr>
        <w:t xml:space="preserve">Esimerkki 3.1893</w:t>
      </w:r>
    </w:p>
    <w:p>
      <w:r>
        <w:t xml:space="preserve">Minkä albumin ansiosta The Beatles oli Time-lehden kannessa vuonna 1967?</w:t>
      </w:r>
    </w:p>
    <w:p>
      <w:r>
        <w:rPr>
          <w:b/>
        </w:rPr>
        <w:t xml:space="preserve">Tulos</w:t>
      </w:r>
    </w:p>
    <w:p>
      <w:r>
        <w:t xml:space="preserve">Yksikkö</w:t>
      </w:r>
    </w:p>
    <w:p>
      <w:r>
        <w:rPr>
          <w:b/>
        </w:rPr>
        <w:t xml:space="preserve">Esimerkki 3.1894</w:t>
      </w:r>
    </w:p>
    <w:p>
      <w:r>
        <w:t xml:space="preserve">Mitkä olivat kolme ensimmäistä kaupunkia, joiden väkiluku oli yli miljoona?</w:t>
      </w:r>
    </w:p>
    <w:p>
      <w:r>
        <w:rPr>
          <w:b/>
        </w:rPr>
        <w:t xml:space="preserve">Tulos</w:t>
      </w:r>
    </w:p>
    <w:p>
      <w:r>
        <w:t xml:space="preserve">Sijainti</w:t>
      </w:r>
    </w:p>
    <w:p>
      <w:r>
        <w:rPr>
          <w:b/>
        </w:rPr>
        <w:t xml:space="preserve">Esimerkki 3.1895</w:t>
      </w:r>
    </w:p>
    <w:p>
      <w:r>
        <w:t xml:space="preserve">Mikä on Yhdysvaltojen rikkain osavaltio?</w:t>
      </w:r>
    </w:p>
    <w:p>
      <w:r>
        <w:rPr>
          <w:b/>
        </w:rPr>
        <w:t xml:space="preserve">Tulos</w:t>
      </w:r>
    </w:p>
    <w:p>
      <w:r>
        <w:t xml:space="preserve">Sijainti</w:t>
      </w:r>
    </w:p>
    <w:p>
      <w:r>
        <w:rPr>
          <w:b/>
        </w:rPr>
        <w:t xml:space="preserve">Esimerkki 3.1896</w:t>
      </w:r>
    </w:p>
    <w:p>
      <w:r>
        <w:t xml:space="preserve">Nimeä ensimmäinen venäläinen astronautti, joka teki avaruuskävelyn .</w:t>
      </w:r>
    </w:p>
    <w:p>
      <w:r>
        <w:rPr>
          <w:b/>
        </w:rPr>
        <w:t xml:space="preserve">Tulos</w:t>
      </w:r>
    </w:p>
    <w:p>
      <w:r>
        <w:t xml:space="preserve">Henkilö</w:t>
      </w:r>
    </w:p>
    <w:p>
      <w:r>
        <w:rPr>
          <w:b/>
        </w:rPr>
        <w:t xml:space="preserve">Esimerkki 3.1897</w:t>
      </w:r>
    </w:p>
    <w:p>
      <w:r>
        <w:t xml:space="preserve">Kuinka monta riviä viiksiä kissalla on ?</w:t>
      </w:r>
    </w:p>
    <w:p>
      <w:r>
        <w:rPr>
          <w:b/>
        </w:rPr>
        <w:t xml:space="preserve">Tulos</w:t>
      </w:r>
    </w:p>
    <w:p>
      <w:r>
        <w:t xml:space="preserve">Määrä</w:t>
      </w:r>
    </w:p>
    <w:p>
      <w:r>
        <w:rPr>
          <w:b/>
        </w:rPr>
        <w:t xml:space="preserve">Esimerkki 3.1898</w:t>
      </w:r>
    </w:p>
    <w:p>
      <w:r>
        <w:t xml:space="preserve">Kuka cherokee-intiaani antoi nimensä puulle ?</w:t>
      </w:r>
    </w:p>
    <w:p>
      <w:r>
        <w:rPr>
          <w:b/>
        </w:rPr>
        <w:t xml:space="preserve">Tulos</w:t>
      </w:r>
    </w:p>
    <w:p>
      <w:r>
        <w:t xml:space="preserve">Henkilö</w:t>
      </w:r>
    </w:p>
    <w:p>
      <w:r>
        <w:rPr>
          <w:b/>
        </w:rPr>
        <w:t xml:space="preserve">Esimerkki 3.1899</w:t>
      </w:r>
    </w:p>
    <w:p>
      <w:r>
        <w:t xml:space="preserve">Ketkä ovat maailman 10 rikkainta ihmistä ?</w:t>
      </w:r>
    </w:p>
    <w:p>
      <w:r>
        <w:rPr>
          <w:b/>
        </w:rPr>
        <w:t xml:space="preserve">Tulos</w:t>
      </w:r>
    </w:p>
    <w:p>
      <w:r>
        <w:t xml:space="preserve">Henkilö</w:t>
      </w:r>
    </w:p>
    <w:p>
      <w:r>
        <w:rPr>
          <w:b/>
        </w:rPr>
        <w:t xml:space="preserve">Esimerkki 3.1900</w:t>
      </w:r>
    </w:p>
    <w:p>
      <w:r>
        <w:t xml:space="preserve">Mitkä luonnonnähtävyydet vetävät eniten kävijöitä Yhdysvalloissa ?</w:t>
      </w:r>
    </w:p>
    <w:p>
      <w:r>
        <w:rPr>
          <w:b/>
        </w:rPr>
        <w:t xml:space="preserve">Tulos</w:t>
      </w:r>
    </w:p>
    <w:p>
      <w:r>
        <w:t xml:space="preserve">Sijainti</w:t>
      </w:r>
    </w:p>
    <w:p>
      <w:r>
        <w:rPr>
          <w:b/>
        </w:rPr>
        <w:t xml:space="preserve">Esimerkki 3.1901</w:t>
      </w:r>
    </w:p>
    <w:p>
      <w:r>
        <w:t xml:space="preserve">Kuinka vanha Lucille Ball oli, kun "I Love Lucy" -ohjelma sai ensi-iltansa?</w:t>
      </w:r>
    </w:p>
    <w:p>
      <w:r>
        <w:rPr>
          <w:b/>
        </w:rPr>
        <w:t xml:space="preserve">Tulos</w:t>
      </w:r>
    </w:p>
    <w:p>
      <w:r>
        <w:t xml:space="preserve">Määrä</w:t>
      </w:r>
    </w:p>
    <w:p>
      <w:r>
        <w:rPr>
          <w:b/>
        </w:rPr>
        <w:t xml:space="preserve">Esimerkki 3.1902</w:t>
      </w:r>
    </w:p>
    <w:p>
      <w:r>
        <w:t xml:space="preserve">Kuinka nopeasti avaruusaluksen on kuljettava paetakseen Maan painovoimaa?</w:t>
      </w:r>
    </w:p>
    <w:p>
      <w:r>
        <w:rPr>
          <w:b/>
        </w:rPr>
        <w:t xml:space="preserve">Tulos</w:t>
      </w:r>
    </w:p>
    <w:p>
      <w:r>
        <w:t xml:space="preserve">Määrä</w:t>
      </w:r>
    </w:p>
    <w:p>
      <w:r>
        <w:rPr>
          <w:b/>
        </w:rPr>
        <w:t xml:space="preserve">Esimerkki 3.1903</w:t>
      </w:r>
    </w:p>
    <w:p>
      <w:r>
        <w:t xml:space="preserve">Minkä tekosyyn Naton väki antoi Kiinan suurlähetystöön iskemiselle?</w:t>
      </w:r>
    </w:p>
    <w:p>
      <w:r>
        <w:rPr>
          <w:b/>
        </w:rPr>
        <w:t xml:space="preserve">Tulos</w:t>
      </w:r>
    </w:p>
    <w:p>
      <w:r>
        <w:t xml:space="preserve">Kuvaus</w:t>
      </w:r>
    </w:p>
    <w:p>
      <w:r>
        <w:rPr>
          <w:b/>
        </w:rPr>
        <w:t xml:space="preserve">Esimerkki 3.1904</w:t>
      </w:r>
    </w:p>
    <w:p>
      <w:r>
        <w:t xml:space="preserve">Mistä saan tietoja ja tilastoja maista ja kansakunnista?</w:t>
      </w:r>
    </w:p>
    <w:p>
      <w:r>
        <w:rPr>
          <w:b/>
        </w:rPr>
        <w:t xml:space="preserve">Tulos</w:t>
      </w:r>
    </w:p>
    <w:p>
      <w:r>
        <w:t xml:space="preserve">Sijainti</w:t>
      </w:r>
    </w:p>
    <w:p>
      <w:r>
        <w:rPr>
          <w:b/>
        </w:rPr>
        <w:t xml:space="preserve">Esimerkki 3.1905</w:t>
      </w:r>
    </w:p>
    <w:p>
      <w:r>
        <w:t xml:space="preserve">Aspartaami tunnetaan myös nimellä mikä ?</w:t>
      </w:r>
    </w:p>
    <w:p>
      <w:r>
        <w:rPr>
          <w:b/>
        </w:rPr>
        <w:t xml:space="preserve">Tulos</w:t>
      </w:r>
    </w:p>
    <w:p>
      <w:r>
        <w:t xml:space="preserve">Yksikkö</w:t>
      </w:r>
    </w:p>
    <w:p>
      <w:r>
        <w:rPr>
          <w:b/>
        </w:rPr>
        <w:t xml:space="preserve">Esimerkki 3.1906</w:t>
      </w:r>
    </w:p>
    <w:p>
      <w:r>
        <w:t xml:space="preserve">Miten sateenkaari muodostuu?</w:t>
      </w:r>
    </w:p>
    <w:p>
      <w:r>
        <w:rPr>
          <w:b/>
        </w:rPr>
        <w:t xml:space="preserve">Tulos</w:t>
      </w:r>
    </w:p>
    <w:p>
      <w:r>
        <w:t xml:space="preserve">Kuvaus</w:t>
      </w:r>
    </w:p>
    <w:p>
      <w:r>
        <w:rPr>
          <w:b/>
        </w:rPr>
        <w:t xml:space="preserve">Esimerkki 3.1907</w:t>
      </w:r>
    </w:p>
    <w:p>
      <w:r>
        <w:t xml:space="preserve">Minkä onnettomuusaluksen kapteeni oli Ernst Lehmann ?</w:t>
      </w:r>
    </w:p>
    <w:p>
      <w:r>
        <w:rPr>
          <w:b/>
        </w:rPr>
        <w:t xml:space="preserve">Tulos</w:t>
      </w:r>
    </w:p>
    <w:p>
      <w:r>
        <w:t xml:space="preserve">Yksikkö</w:t>
      </w:r>
    </w:p>
    <w:p>
      <w:r>
        <w:rPr>
          <w:b/>
        </w:rPr>
        <w:t xml:space="preserve">Esimerkki 3.1908</w:t>
      </w:r>
    </w:p>
    <w:p>
      <w:r>
        <w:t xml:space="preserve">Mistä löytyy Mosambik ?</w:t>
      </w:r>
    </w:p>
    <w:p>
      <w:r>
        <w:rPr>
          <w:b/>
        </w:rPr>
        <w:t xml:space="preserve">Tulos</w:t>
      </w:r>
    </w:p>
    <w:p>
      <w:r>
        <w:t xml:space="preserve">Sijainti</w:t>
      </w:r>
    </w:p>
    <w:p>
      <w:r>
        <w:rPr>
          <w:b/>
        </w:rPr>
        <w:t xml:space="preserve">Esimerkki 3.1909</w:t>
      </w:r>
    </w:p>
    <w:p>
      <w:r>
        <w:t xml:space="preserve">Mikä Etelä-Amerikan pääkaupunki on maailman korkein?</w:t>
      </w:r>
    </w:p>
    <w:p>
      <w:r>
        <w:rPr>
          <w:b/>
        </w:rPr>
        <w:t xml:space="preserve">Tulos</w:t>
      </w:r>
    </w:p>
    <w:p>
      <w:r>
        <w:t xml:space="preserve">Sijainti</w:t>
      </w:r>
    </w:p>
    <w:p>
      <w:r>
        <w:rPr>
          <w:b/>
        </w:rPr>
        <w:t xml:space="preserve">Esimerkki 3.1910</w:t>
      </w:r>
    </w:p>
    <w:p>
      <w:r>
        <w:t xml:space="preserve">Missä on Guam?</w:t>
      </w:r>
    </w:p>
    <w:p>
      <w:r>
        <w:rPr>
          <w:b/>
        </w:rPr>
        <w:t xml:space="preserve">Tulos</w:t>
      </w:r>
    </w:p>
    <w:p>
      <w:r>
        <w:t xml:space="preserve">Sijainti</w:t>
      </w:r>
    </w:p>
    <w:p>
      <w:r>
        <w:rPr>
          <w:b/>
        </w:rPr>
        <w:t xml:space="preserve">Esimerkki 3.1911</w:t>
      </w:r>
    </w:p>
    <w:p>
      <w:r>
        <w:t xml:space="preserve">Kuinka monta juutalaista teloitettiin keskitysleireillä toisen maailmansodan aikana?</w:t>
      </w:r>
    </w:p>
    <w:p>
      <w:r>
        <w:rPr>
          <w:b/>
        </w:rPr>
        <w:t xml:space="preserve">Tulos</w:t>
      </w:r>
    </w:p>
    <w:p>
      <w:r>
        <w:t xml:space="preserve">Määrä</w:t>
      </w:r>
    </w:p>
    <w:p>
      <w:r>
        <w:rPr>
          <w:b/>
        </w:rPr>
        <w:t xml:space="preserve">Esimerkki 3.1912</w:t>
      </w:r>
    </w:p>
    <w:p>
      <w:r>
        <w:t xml:space="preserve">Mikä National League baseball-joukkue työllisti 72 kolmatta basemiestä kahden ensimmäisen kautensa aikana ?</w:t>
      </w:r>
    </w:p>
    <w:p>
      <w:r>
        <w:rPr>
          <w:b/>
        </w:rPr>
        <w:t xml:space="preserve">Tulos</w:t>
      </w:r>
    </w:p>
    <w:p>
      <w:r>
        <w:t xml:space="preserve">Henkilö</w:t>
      </w:r>
    </w:p>
    <w:p>
      <w:r>
        <w:rPr>
          <w:b/>
        </w:rPr>
        <w:t xml:space="preserve">Esimerkki 3.1913</w:t>
      </w:r>
    </w:p>
    <w:p>
      <w:r>
        <w:t xml:space="preserve">Mitä on marmorimurske?</w:t>
      </w:r>
    </w:p>
    <w:p>
      <w:r>
        <w:rPr>
          <w:b/>
        </w:rPr>
        <w:t xml:space="preserve">Tulos</w:t>
      </w:r>
    </w:p>
    <w:p>
      <w:r>
        <w:t xml:space="preserve">Kuvaus</w:t>
      </w:r>
    </w:p>
    <w:p>
      <w:r>
        <w:rPr>
          <w:b/>
        </w:rPr>
        <w:t xml:space="preserve">Esimerkki 3.1914</w:t>
      </w:r>
    </w:p>
    <w:p>
      <w:r>
        <w:t xml:space="preserve">Miten raivotauti leviää?</w:t>
      </w:r>
    </w:p>
    <w:p>
      <w:r>
        <w:rPr>
          <w:b/>
        </w:rPr>
        <w:t xml:space="preserve">Tulos</w:t>
      </w:r>
    </w:p>
    <w:p>
      <w:r>
        <w:t xml:space="preserve">Kuvaus</w:t>
      </w:r>
    </w:p>
    <w:p>
      <w:r>
        <w:rPr>
          <w:b/>
        </w:rPr>
        <w:t xml:space="preserve">Esimerkki 3.1915</w:t>
      </w:r>
    </w:p>
    <w:p>
      <w:r>
        <w:t xml:space="preserve">Kuinka monta tähteä on Isossa Karhussa ?</w:t>
      </w:r>
    </w:p>
    <w:p>
      <w:r>
        <w:rPr>
          <w:b/>
        </w:rPr>
        <w:t xml:space="preserve">Tulos</w:t>
      </w:r>
    </w:p>
    <w:p>
      <w:r>
        <w:t xml:space="preserve">Määrä</w:t>
      </w:r>
    </w:p>
    <w:p>
      <w:r>
        <w:rPr>
          <w:b/>
        </w:rPr>
        <w:t xml:space="preserve">Esimerkki 3.1916</w:t>
      </w:r>
    </w:p>
    <w:p>
      <w:r>
        <w:t xml:space="preserve">Mikä matkatavaramallisto on nimetty kuuluisan amerikkalaisen lentäjän mukaan?</w:t>
      </w:r>
    </w:p>
    <w:p>
      <w:r>
        <w:rPr>
          <w:b/>
        </w:rPr>
        <w:t xml:space="preserve">Tulos</w:t>
      </w:r>
    </w:p>
    <w:p>
      <w:r>
        <w:t xml:space="preserve">Yksikkö</w:t>
      </w:r>
    </w:p>
    <w:p>
      <w:r>
        <w:rPr>
          <w:b/>
        </w:rPr>
        <w:t xml:space="preserve">Esimerkki 3.1917</w:t>
      </w:r>
    </w:p>
    <w:p>
      <w:r>
        <w:t xml:space="preserve">Mikä cocktail innoitti John Doxatin kirjoittamaan kirjan Stirred-Not Shaken ?</w:t>
      </w:r>
    </w:p>
    <w:p>
      <w:r>
        <w:rPr>
          <w:b/>
        </w:rPr>
        <w:t xml:space="preserve">Tulos</w:t>
      </w:r>
    </w:p>
    <w:p>
      <w:r>
        <w:t xml:space="preserve">Yksikkö</w:t>
      </w:r>
    </w:p>
    <w:p>
      <w:r>
        <w:rPr>
          <w:b/>
        </w:rPr>
        <w:t xml:space="preserve">Esimerkki 3.1918</w:t>
      </w:r>
    </w:p>
    <w:p>
      <w:r>
        <w:t xml:space="preserve">Mikä on Maata lähin G2-spektrin keltainen kääpiö?</w:t>
      </w:r>
    </w:p>
    <w:p>
      <w:r>
        <w:rPr>
          <w:b/>
        </w:rPr>
        <w:t xml:space="preserve">Tulos</w:t>
      </w:r>
    </w:p>
    <w:p>
      <w:r>
        <w:t xml:space="preserve">Sijainti</w:t>
      </w:r>
    </w:p>
    <w:p>
      <w:r>
        <w:rPr>
          <w:b/>
        </w:rPr>
        <w:t xml:space="preserve">Esimerkki 3.1919</w:t>
      </w:r>
    </w:p>
    <w:p>
      <w:r>
        <w:t xml:space="preserve">Miten saan selville, kuinka paljon tuloveroa sosiaaliturvatuloista maksetaan vuoden 1998 tuloverotuksessa?</w:t>
      </w:r>
    </w:p>
    <w:p>
      <w:r>
        <w:rPr>
          <w:b/>
        </w:rPr>
        <w:t xml:space="preserve">Tulos</w:t>
      </w:r>
    </w:p>
    <w:p>
      <w:r>
        <w:t xml:space="preserve">Kuvaus</w:t>
      </w:r>
    </w:p>
    <w:p>
      <w:r>
        <w:rPr>
          <w:b/>
        </w:rPr>
        <w:t xml:space="preserve">Esimerkki 3.1920</w:t>
      </w:r>
    </w:p>
    <w:p>
      <w:r>
        <w:t xml:space="preserve">Mikä aiheuttaa kehon vapinaa kylmissä lämpötiloissa ?</w:t>
      </w:r>
    </w:p>
    <w:p>
      <w:r>
        <w:rPr>
          <w:b/>
        </w:rPr>
        <w:t xml:space="preserve">Tulos</w:t>
      </w:r>
    </w:p>
    <w:p>
      <w:r>
        <w:t xml:space="preserve">Kuvaus</w:t>
      </w:r>
    </w:p>
    <w:p>
      <w:r>
        <w:rPr>
          <w:b/>
        </w:rPr>
        <w:t xml:space="preserve">Esimerkki 3.1921</w:t>
      </w:r>
    </w:p>
    <w:p>
      <w:r>
        <w:t xml:space="preserve">Mikä rangaistusväli on Baltic Avenuen ja Reading Railroadin välissä Monopoly-laudalla ?</w:t>
      </w:r>
    </w:p>
    <w:p>
      <w:r>
        <w:rPr>
          <w:b/>
        </w:rPr>
        <w:t xml:space="preserve">Tulos</w:t>
      </w:r>
    </w:p>
    <w:p>
      <w:r>
        <w:t xml:space="preserve">Yksikkö</w:t>
      </w:r>
    </w:p>
    <w:p>
      <w:r>
        <w:rPr>
          <w:b/>
        </w:rPr>
        <w:t xml:space="preserve">Esimerkki 3.1922</w:t>
      </w:r>
    </w:p>
    <w:p>
      <w:r>
        <w:t xml:space="preserve">Miten voin pysäyttää tai hidastaa ikääntymistä?</w:t>
      </w:r>
    </w:p>
    <w:p>
      <w:r>
        <w:rPr>
          <w:b/>
        </w:rPr>
        <w:t xml:space="preserve">Tulos</w:t>
      </w:r>
    </w:p>
    <w:p>
      <w:r>
        <w:t xml:space="preserve">Kuvaus</w:t>
      </w:r>
    </w:p>
    <w:p>
      <w:r>
        <w:rPr>
          <w:b/>
        </w:rPr>
        <w:t xml:space="preserve">Esimerkki 3.1923</w:t>
      </w:r>
    </w:p>
    <w:p>
      <w:r>
        <w:t xml:space="preserve">Kuinka monta neljän tähden kenraalia siellä oli ja keitä he ovat ?</w:t>
      </w:r>
    </w:p>
    <w:p>
      <w:r>
        <w:rPr>
          <w:b/>
        </w:rPr>
        <w:t xml:space="preserve">Tulos</w:t>
      </w:r>
    </w:p>
    <w:p>
      <w:r>
        <w:t xml:space="preserve">Määrä</w:t>
      </w:r>
    </w:p>
    <w:p>
      <w:r>
        <w:rPr>
          <w:b/>
        </w:rPr>
        <w:t xml:space="preserve">Esimerkki 3.1924</w:t>
      </w:r>
    </w:p>
    <w:p>
      <w:r>
        <w:t xml:space="preserve">Minkä kirjan alaotsikko on The Preservation of Favoured Races in the Struggle for Life ?</w:t>
      </w:r>
    </w:p>
    <w:p>
      <w:r>
        <w:rPr>
          <w:b/>
        </w:rPr>
        <w:t xml:space="preserve">Tulos</w:t>
      </w:r>
    </w:p>
    <w:p>
      <w:r>
        <w:t xml:space="preserve">Yksikkö</w:t>
      </w:r>
    </w:p>
    <w:p>
      <w:r>
        <w:rPr>
          <w:b/>
        </w:rPr>
        <w:t xml:space="preserve">Esimerkki 3.1925</w:t>
      </w:r>
    </w:p>
    <w:p>
      <w:r>
        <w:t xml:space="preserve">Mikä on Yhdysvaltojen lumisin kaupunki?</w:t>
      </w:r>
    </w:p>
    <w:p>
      <w:r>
        <w:rPr>
          <w:b/>
        </w:rPr>
        <w:t xml:space="preserve">Tulos</w:t>
      </w:r>
    </w:p>
    <w:p>
      <w:r>
        <w:t xml:space="preserve">Sijainti</w:t>
      </w:r>
    </w:p>
    <w:p>
      <w:r>
        <w:rPr>
          <w:b/>
        </w:rPr>
        <w:t xml:space="preserve">Esimerkki 3.1926</w:t>
      </w:r>
    </w:p>
    <w:p>
      <w:r>
        <w:t xml:space="preserve">Miten LCD-näytön näyttö puhdistetaan?</w:t>
      </w:r>
    </w:p>
    <w:p>
      <w:r>
        <w:rPr>
          <w:b/>
        </w:rPr>
        <w:t xml:space="preserve">Tulos</w:t>
      </w:r>
    </w:p>
    <w:p>
      <w:r>
        <w:t xml:space="preserve">Kuvaus</w:t>
      </w:r>
    </w:p>
    <w:p>
      <w:r>
        <w:rPr>
          <w:b/>
        </w:rPr>
        <w:t xml:space="preserve">Esimerkki 3.1927</w:t>
      </w:r>
    </w:p>
    <w:p>
      <w:r>
        <w:t xml:space="preserve">Mikä on todennäköisyys sille, että 25:stä ihmisestä vähintään kahdella on sama syntymäpäivä ?</w:t>
      </w:r>
    </w:p>
    <w:p>
      <w:r>
        <w:rPr>
          <w:b/>
        </w:rPr>
        <w:t xml:space="preserve">Tulos</w:t>
      </w:r>
    </w:p>
    <w:p>
      <w:r>
        <w:t xml:space="preserve">Määrä</w:t>
      </w:r>
    </w:p>
    <w:p>
      <w:r>
        <w:rPr>
          <w:b/>
        </w:rPr>
        <w:t xml:space="preserve">Esimerkki 3.1928</w:t>
      </w:r>
    </w:p>
    <w:p>
      <w:r>
        <w:t xml:space="preserve">Kuka teki pyörivän moottorin auton ?</w:t>
      </w:r>
    </w:p>
    <w:p>
      <w:r>
        <w:rPr>
          <w:b/>
        </w:rPr>
        <w:t xml:space="preserve">Tulos</w:t>
      </w:r>
    </w:p>
    <w:p>
      <w:r>
        <w:t xml:space="preserve">Henkilö</w:t>
      </w:r>
    </w:p>
    <w:p>
      <w:r>
        <w:rPr>
          <w:b/>
        </w:rPr>
        <w:t xml:space="preserve">Esimerkki 3.1929</w:t>
      </w:r>
    </w:p>
    <w:p>
      <w:r>
        <w:t xml:space="preserve">Kuinka monta pistettä keskireiän levy on Crokinolessa arvokas?</w:t>
      </w:r>
    </w:p>
    <w:p>
      <w:r>
        <w:rPr>
          <w:b/>
        </w:rPr>
        <w:t xml:space="preserve">Tulos</w:t>
      </w:r>
    </w:p>
    <w:p>
      <w:r>
        <w:t xml:space="preserve">Määrä</w:t>
      </w:r>
    </w:p>
    <w:p>
      <w:r>
        <w:rPr>
          <w:b/>
        </w:rPr>
        <w:t xml:space="preserve">Esimerkki 3.1930</w:t>
      </w:r>
    </w:p>
    <w:p>
      <w:r>
        <w:t xml:space="preserve">Missä Richard Nixon oli, kun Gerald Fordista tuli presidentti?</w:t>
      </w:r>
    </w:p>
    <w:p>
      <w:r>
        <w:rPr>
          <w:b/>
        </w:rPr>
        <w:t xml:space="preserve">Tulos</w:t>
      </w:r>
    </w:p>
    <w:p>
      <w:r>
        <w:t xml:space="preserve">Sijainti</w:t>
      </w:r>
    </w:p>
    <w:p>
      <w:r>
        <w:rPr>
          <w:b/>
        </w:rPr>
        <w:t xml:space="preserve">Esimerkki 3.1931</w:t>
      </w:r>
    </w:p>
    <w:p>
      <w:r>
        <w:t xml:space="preserve">Kuka näytteli alkuperäisiä Charlien enkeleitä?</w:t>
      </w:r>
    </w:p>
    <w:p>
      <w:r>
        <w:rPr>
          <w:b/>
        </w:rPr>
        <w:t xml:space="preserve">Tulos</w:t>
      </w:r>
    </w:p>
    <w:p>
      <w:r>
        <w:t xml:space="preserve">Henkilö</w:t>
      </w:r>
    </w:p>
    <w:p>
      <w:r>
        <w:rPr>
          <w:b/>
        </w:rPr>
        <w:t xml:space="preserve">Esimerkki 3.1932</w:t>
      </w:r>
    </w:p>
    <w:p>
      <w:r>
        <w:t xml:space="preserve">Mikä on elokuvatuottaja Joseph E. Levinen toinen nimi ?</w:t>
      </w:r>
    </w:p>
    <w:p>
      <w:r>
        <w:rPr>
          <w:b/>
        </w:rPr>
        <w:t xml:space="preserve">Tulos</w:t>
      </w:r>
    </w:p>
    <w:p>
      <w:r>
        <w:t xml:space="preserve">Henkilö</w:t>
      </w:r>
    </w:p>
    <w:p>
      <w:r>
        <w:rPr>
          <w:b/>
        </w:rPr>
        <w:t xml:space="preserve">Esimerkki 3.1933</w:t>
      </w:r>
    </w:p>
    <w:p>
      <w:r>
        <w:t xml:space="preserve">Mistä San Luis Reyn silta oli tehty ?</w:t>
      </w:r>
    </w:p>
    <w:p>
      <w:r>
        <w:rPr>
          <w:b/>
        </w:rPr>
        <w:t xml:space="preserve">Tulos</w:t>
      </w:r>
    </w:p>
    <w:p>
      <w:r>
        <w:t xml:space="preserve">Yksikkö</w:t>
      </w:r>
    </w:p>
    <w:p>
      <w:r>
        <w:rPr>
          <w:b/>
        </w:rPr>
        <w:t xml:space="preserve">Esimerkki 3.1934</w:t>
      </w:r>
    </w:p>
    <w:p>
      <w:r>
        <w:t xml:space="preserve">Mikä on rahamäärä, joka on maksettava koiran laittomasta pitämisestä rannalla?</w:t>
      </w:r>
    </w:p>
    <w:p>
      <w:r>
        <w:rPr>
          <w:b/>
        </w:rPr>
        <w:t xml:space="preserve">Tulos</w:t>
      </w:r>
    </w:p>
    <w:p>
      <w:r>
        <w:t xml:space="preserve">Määrä</w:t>
      </w:r>
    </w:p>
    <w:p>
      <w:r>
        <w:rPr>
          <w:b/>
        </w:rPr>
        <w:t xml:space="preserve">Esimerkki 3.1935</w:t>
      </w:r>
    </w:p>
    <w:p>
      <w:r>
        <w:t xml:space="preserve">Mistä löydän luettelon julkkisten oikeista nimistä?</w:t>
      </w:r>
    </w:p>
    <w:p>
      <w:r>
        <w:rPr>
          <w:b/>
        </w:rPr>
        <w:t xml:space="preserve">Tulos</w:t>
      </w:r>
    </w:p>
    <w:p>
      <w:r>
        <w:t xml:space="preserve">Kuvaus</w:t>
      </w:r>
    </w:p>
    <w:p>
      <w:r>
        <w:rPr>
          <w:b/>
        </w:rPr>
        <w:t xml:space="preserve">Esimerkki 3.1936</w:t>
      </w:r>
    </w:p>
    <w:p>
      <w:r>
        <w:t xml:space="preserve">Mikä on partiolaisten motto?</w:t>
      </w:r>
    </w:p>
    <w:p>
      <w:r>
        <w:rPr>
          <w:b/>
        </w:rPr>
        <w:t xml:space="preserve">Tulos</w:t>
      </w:r>
    </w:p>
    <w:p>
      <w:r>
        <w:t xml:space="preserve">Kuvaus</w:t>
      </w:r>
    </w:p>
    <w:p>
      <w:r>
        <w:rPr>
          <w:b/>
        </w:rPr>
        <w:t xml:space="preserve">Esimerkki 3.1937</w:t>
      </w:r>
    </w:p>
    <w:p>
      <w:r>
        <w:t xml:space="preserve">Mistä kukaan voi tietää, onko nainen ollut sukupuoliyhteydessä ?</w:t>
      </w:r>
    </w:p>
    <w:p>
      <w:r>
        <w:rPr>
          <w:b/>
        </w:rPr>
        <w:t xml:space="preserve">Tulos</w:t>
      </w:r>
    </w:p>
    <w:p>
      <w:r>
        <w:t xml:space="preserve">Kuvaus</w:t>
      </w:r>
    </w:p>
    <w:p>
      <w:r>
        <w:rPr>
          <w:b/>
        </w:rPr>
        <w:t xml:space="preserve">Esimerkki 3.1938</w:t>
      </w:r>
    </w:p>
    <w:p>
      <w:r>
        <w:t xml:space="preserve">Mistä on saanut alkunsa mölkynheitto ?</w:t>
      </w:r>
    </w:p>
    <w:p>
      <w:r>
        <w:rPr>
          <w:b/>
        </w:rPr>
        <w:t xml:space="preserve">Tulos</w:t>
      </w:r>
    </w:p>
    <w:p>
      <w:r>
        <w:t xml:space="preserve">Sijainti</w:t>
      </w:r>
    </w:p>
    <w:p>
      <w:r>
        <w:rPr>
          <w:b/>
        </w:rPr>
        <w:t xml:space="preserve">Esimerkki 3.1939</w:t>
      </w:r>
    </w:p>
    <w:p>
      <w:r>
        <w:t xml:space="preserve">Minä päivänä Rosa Parksista tuli kansalaisoikeusliikkeen symboli, kun hän kieltäytyi luovuttamasta paikkaansa bussissa ?</w:t>
      </w:r>
    </w:p>
    <w:p>
      <w:r>
        <w:rPr>
          <w:b/>
        </w:rPr>
        <w:t xml:space="preserve">Tulos</w:t>
      </w:r>
    </w:p>
    <w:p>
      <w:r>
        <w:t xml:space="preserve">Määrä</w:t>
      </w:r>
    </w:p>
    <w:p>
      <w:r>
        <w:rPr>
          <w:b/>
        </w:rPr>
        <w:t xml:space="preserve">Esimerkki 3.1940</w:t>
      </w:r>
    </w:p>
    <w:p>
      <w:r>
        <w:t xml:space="preserve">Kuinka monta kolibrin munaa mahtuu yhteen strutsin munaan ?</w:t>
      </w:r>
    </w:p>
    <w:p>
      <w:r>
        <w:rPr>
          <w:b/>
        </w:rPr>
        <w:t xml:space="preserve">Tulos</w:t>
      </w:r>
    </w:p>
    <w:p>
      <w:r>
        <w:t xml:space="preserve">Määrä</w:t>
      </w:r>
    </w:p>
    <w:p>
      <w:r>
        <w:rPr>
          <w:b/>
        </w:rPr>
        <w:t xml:space="preserve">Esimerkki 3.1941</w:t>
      </w:r>
    </w:p>
    <w:p>
      <w:r>
        <w:t xml:space="preserve">Mikä on kaikkien aikojen myydyin kirja ?</w:t>
      </w:r>
    </w:p>
    <w:p>
      <w:r>
        <w:rPr>
          <w:b/>
        </w:rPr>
        <w:t xml:space="preserve">Tulos</w:t>
      </w:r>
    </w:p>
    <w:p>
      <w:r>
        <w:t xml:space="preserve">Yksikkö</w:t>
      </w:r>
    </w:p>
    <w:p>
      <w:r>
        <w:rPr>
          <w:b/>
        </w:rPr>
        <w:t xml:space="preserve">Esimerkki 3.1942</w:t>
      </w:r>
    </w:p>
    <w:p>
      <w:r>
        <w:t xml:space="preserve">Mitä El Nino tarkoittaa espanjaksi ?</w:t>
      </w:r>
    </w:p>
    <w:p>
      <w:r>
        <w:rPr>
          <w:b/>
        </w:rPr>
        <w:t xml:space="preserve">Tulos</w:t>
      </w:r>
    </w:p>
    <w:p>
      <w:r>
        <w:t xml:space="preserve">Yksikkö</w:t>
      </w:r>
    </w:p>
    <w:p>
      <w:r>
        <w:rPr>
          <w:b/>
        </w:rPr>
        <w:t xml:space="preserve">Esimerkki 3.1943</w:t>
      </w:r>
    </w:p>
    <w:p>
      <w:r>
        <w:t xml:space="preserve">Mikä oli ensimmäisen Watergate-erikoissyyttäjän nimi, jonka Nixon myöhemmin erotti?</w:t>
      </w:r>
    </w:p>
    <w:p>
      <w:r>
        <w:rPr>
          <w:b/>
        </w:rPr>
        <w:t xml:space="preserve">Tulos</w:t>
      </w:r>
    </w:p>
    <w:p>
      <w:r>
        <w:t xml:space="preserve">Henkilö</w:t>
      </w:r>
    </w:p>
    <w:p>
      <w:r>
        <w:rPr>
          <w:b/>
        </w:rPr>
        <w:t xml:space="preserve">Esimerkki 3.1944</w:t>
      </w:r>
    </w:p>
    <w:p>
      <w:r>
        <w:t xml:space="preserve">Miten väri vaikuttaa ihmiseen psykologisesti?</w:t>
      </w:r>
    </w:p>
    <w:p>
      <w:r>
        <w:rPr>
          <w:b/>
        </w:rPr>
        <w:t xml:space="preserve">Tulos</w:t>
      </w:r>
    </w:p>
    <w:p>
      <w:r>
        <w:t xml:space="preserve">Kuvaus</w:t>
      </w:r>
    </w:p>
    <w:p>
      <w:r>
        <w:rPr>
          <w:b/>
        </w:rPr>
        <w:t xml:space="preserve">Esimerkki 3.1945</w:t>
      </w:r>
    </w:p>
    <w:p>
      <w:r>
        <w:t xml:space="preserve">Milloin Bill of Rights ratifioitiin ?</w:t>
      </w:r>
    </w:p>
    <w:p>
      <w:r>
        <w:rPr>
          <w:b/>
        </w:rPr>
        <w:t xml:space="preserve">Tulos</w:t>
      </w:r>
    </w:p>
    <w:p>
      <w:r>
        <w:t xml:space="preserve">Määrä</w:t>
      </w:r>
    </w:p>
    <w:p>
      <w:r>
        <w:rPr>
          <w:b/>
        </w:rPr>
        <w:t xml:space="preserve">Esimerkki 3.1946</w:t>
      </w:r>
    </w:p>
    <w:p>
      <w:r>
        <w:t xml:space="preserve">Kuka oli Hitlerin propagandaministeri?</w:t>
      </w:r>
    </w:p>
    <w:p>
      <w:r>
        <w:rPr>
          <w:b/>
        </w:rPr>
        <w:t xml:space="preserve">Tulos</w:t>
      </w:r>
    </w:p>
    <w:p>
      <w:r>
        <w:t xml:space="preserve">Henkilö</w:t>
      </w:r>
    </w:p>
    <w:p>
      <w:r>
        <w:rPr>
          <w:b/>
        </w:rPr>
        <w:t xml:space="preserve">Esimerkki 3.1947</w:t>
      </w:r>
    </w:p>
    <w:p>
      <w:r>
        <w:t xml:space="preserve">Minkä rotuinen koira oli Pikku veijarit -koira?</w:t>
      </w:r>
    </w:p>
    <w:p>
      <w:r>
        <w:rPr>
          <w:b/>
        </w:rPr>
        <w:t xml:space="preserve">Tulos</w:t>
      </w:r>
    </w:p>
    <w:p>
      <w:r>
        <w:t xml:space="preserve">Yksikkö</w:t>
      </w:r>
    </w:p>
    <w:p>
      <w:r>
        <w:rPr>
          <w:b/>
        </w:rPr>
        <w:t xml:space="preserve">Esimerkki 3.1948</w:t>
      </w:r>
    </w:p>
    <w:p>
      <w:r>
        <w:t xml:space="preserve">Mikä on naaraskanin nimi ?</w:t>
      </w:r>
    </w:p>
    <w:p>
      <w:r>
        <w:rPr>
          <w:b/>
        </w:rPr>
        <w:t xml:space="preserve">Tulos</w:t>
      </w:r>
    </w:p>
    <w:p>
      <w:r>
        <w:t xml:space="preserve">Yksikkö</w:t>
      </w:r>
    </w:p>
    <w:p>
      <w:r>
        <w:rPr>
          <w:b/>
        </w:rPr>
        <w:t xml:space="preserve">Esimerkki 3.1949</w:t>
      </w:r>
    </w:p>
    <w:p>
      <w:r>
        <w:t xml:space="preserve">Mikä on siniaallon spektri?</w:t>
      </w:r>
    </w:p>
    <w:p>
      <w:r>
        <w:rPr>
          <w:b/>
        </w:rPr>
        <w:t xml:space="preserve">Tulos</w:t>
      </w:r>
    </w:p>
    <w:p>
      <w:r>
        <w:t xml:space="preserve">Kuvaus</w:t>
      </w:r>
    </w:p>
    <w:p>
      <w:r>
        <w:rPr>
          <w:b/>
        </w:rPr>
        <w:t xml:space="preserve">Esimerkki 3.1950</w:t>
      </w:r>
    </w:p>
    <w:p>
      <w:r>
        <w:t xml:space="preserve">Nimeä elintarvikeyhtiö, joka matkusti Neuvostoliiton Georgiaan kuvaamaan mainossarjaa .</w:t>
      </w:r>
    </w:p>
    <w:p>
      <w:r>
        <w:rPr>
          <w:b/>
        </w:rPr>
        <w:t xml:space="preserve">Tulos</w:t>
      </w:r>
    </w:p>
    <w:p>
      <w:r>
        <w:t xml:space="preserve">Henkilö</w:t>
      </w:r>
    </w:p>
    <w:p>
      <w:r>
        <w:rPr>
          <w:b/>
        </w:rPr>
        <w:t xml:space="preserve">Esimerkki 3.1951</w:t>
      </w:r>
    </w:p>
    <w:p>
      <w:r>
        <w:t xml:space="preserve">Mitä on mustien pelko ?</w:t>
      </w:r>
    </w:p>
    <w:p>
      <w:r>
        <w:rPr>
          <w:b/>
        </w:rPr>
        <w:t xml:space="preserve">Tulos</w:t>
      </w:r>
    </w:p>
    <w:p>
      <w:r>
        <w:t xml:space="preserve">Yksikkö</w:t>
      </w:r>
    </w:p>
    <w:p>
      <w:r>
        <w:rPr>
          <w:b/>
        </w:rPr>
        <w:t xml:space="preserve">Esimerkki 3.1952</w:t>
      </w:r>
    </w:p>
    <w:p>
      <w:r>
        <w:t xml:space="preserve">Kuka vietnamilainen terroristi on nyt YK:n edustaja Doonesburyssa?</w:t>
      </w:r>
    </w:p>
    <w:p>
      <w:r>
        <w:rPr>
          <w:b/>
        </w:rPr>
        <w:t xml:space="preserve">Tulos</w:t>
      </w:r>
    </w:p>
    <w:p>
      <w:r>
        <w:t xml:space="preserve">Henkilö</w:t>
      </w:r>
    </w:p>
    <w:p>
      <w:r>
        <w:rPr>
          <w:b/>
        </w:rPr>
        <w:t xml:space="preserve">Esimerkki 3.1953</w:t>
      </w:r>
    </w:p>
    <w:p>
      <w:r>
        <w:t xml:space="preserve">Minkä saaren eteläkärjessä on puisto nimeltä The Battery?</w:t>
      </w:r>
    </w:p>
    <w:p>
      <w:r>
        <w:rPr>
          <w:b/>
        </w:rPr>
        <w:t xml:space="preserve">Tulos</w:t>
      </w:r>
    </w:p>
    <w:p>
      <w:r>
        <w:t xml:space="preserve">Sijainti</w:t>
      </w:r>
    </w:p>
    <w:p>
      <w:r>
        <w:rPr>
          <w:b/>
        </w:rPr>
        <w:t xml:space="preserve">Esimerkki 3.1954</w:t>
      </w:r>
    </w:p>
    <w:p>
      <w:r>
        <w:t xml:space="preserve">Mikä on pikkuhylkeen nimi?</w:t>
      </w:r>
    </w:p>
    <w:p>
      <w:r>
        <w:rPr>
          <w:b/>
        </w:rPr>
        <w:t xml:space="preserve">Tulos</w:t>
      </w:r>
    </w:p>
    <w:p>
      <w:r>
        <w:t xml:space="preserve">Yksikkö</w:t>
      </w:r>
    </w:p>
    <w:p>
      <w:r>
        <w:rPr>
          <w:b/>
        </w:rPr>
        <w:t xml:space="preserve">Esimerkki 3.1955</w:t>
      </w:r>
    </w:p>
    <w:p>
      <w:r>
        <w:t xml:space="preserve">Mikä muu maa kuin Saksa hyökkäsi Puolaan syyskuussa 1939?</w:t>
      </w:r>
    </w:p>
    <w:p>
      <w:r>
        <w:rPr>
          <w:b/>
        </w:rPr>
        <w:t xml:space="preserve">Tulos</w:t>
      </w:r>
    </w:p>
    <w:p>
      <w:r>
        <w:t xml:space="preserve">Sijainti</w:t>
      </w:r>
    </w:p>
    <w:p>
      <w:r>
        <w:rPr>
          <w:b/>
        </w:rPr>
        <w:t xml:space="preserve">Esimerkki 3.1956</w:t>
      </w:r>
    </w:p>
    <w:p>
      <w:r>
        <w:t xml:space="preserve">Mikä on pallon nimi, joka osuu pallotolppaan ?</w:t>
      </w:r>
    </w:p>
    <w:p>
      <w:r>
        <w:rPr>
          <w:b/>
        </w:rPr>
        <w:t xml:space="preserve">Tulos</w:t>
      </w:r>
    </w:p>
    <w:p>
      <w:r>
        <w:t xml:space="preserve">Yksikkö</w:t>
      </w:r>
    </w:p>
    <w:p>
      <w:r>
        <w:rPr>
          <w:b/>
        </w:rPr>
        <w:t xml:space="preserve">Esimerkki 3.1957</w:t>
      </w:r>
    </w:p>
    <w:p>
      <w:r>
        <w:t xml:space="preserve">Mitä Peugeot-yhtiö valmistaa?</w:t>
      </w:r>
    </w:p>
    <w:p>
      <w:r>
        <w:rPr>
          <w:b/>
        </w:rPr>
        <w:t xml:space="preserve">Tulos</w:t>
      </w:r>
    </w:p>
    <w:p>
      <w:r>
        <w:t xml:space="preserve">Yksikkö</w:t>
      </w:r>
    </w:p>
    <w:p>
      <w:r>
        <w:rPr>
          <w:b/>
        </w:rPr>
        <w:t xml:space="preserve">Esimerkki 3.1958</w:t>
      </w:r>
    </w:p>
    <w:p>
      <w:r>
        <w:t xml:space="preserve">Mitä kirjaimet D.C. tarkoittavat Washingtonissa, D.C.:ssä?</w:t>
      </w:r>
    </w:p>
    <w:p>
      <w:r>
        <w:rPr>
          <w:b/>
        </w:rPr>
        <w:t xml:space="preserve">Tulos</w:t>
      </w:r>
    </w:p>
    <w:p>
      <w:r>
        <w:t xml:space="preserve">Lyhenne</w:t>
      </w:r>
    </w:p>
    <w:p>
      <w:r>
        <w:rPr>
          <w:b/>
        </w:rPr>
        <w:t xml:space="preserve">Esimerkki 3.1959</w:t>
      </w:r>
    </w:p>
    <w:p>
      <w:r>
        <w:t xml:space="preserve">Mistä automaatit tietävät, onko dollarisi 1 vai 5?</w:t>
      </w:r>
    </w:p>
    <w:p>
      <w:r>
        <w:rPr>
          <w:b/>
        </w:rPr>
        <w:t xml:space="preserve">Tulos</w:t>
      </w:r>
    </w:p>
    <w:p>
      <w:r>
        <w:t xml:space="preserve">Kuvaus</w:t>
      </w:r>
    </w:p>
    <w:p>
      <w:r>
        <w:rPr>
          <w:b/>
        </w:rPr>
        <w:t xml:space="preserve">Esimerkki 3.1960</w:t>
      </w:r>
    </w:p>
    <w:p>
      <w:r>
        <w:t xml:space="preserve">Mikä on korkein roomalainen numero ?</w:t>
      </w:r>
    </w:p>
    <w:p>
      <w:r>
        <w:rPr>
          <w:b/>
        </w:rPr>
        <w:t xml:space="preserve">Tulos</w:t>
      </w:r>
    </w:p>
    <w:p>
      <w:r>
        <w:t xml:space="preserve">Kuvaus</w:t>
      </w:r>
    </w:p>
    <w:p>
      <w:r>
        <w:rPr>
          <w:b/>
        </w:rPr>
        <w:t xml:space="preserve">Esimerkki 3.1961</w:t>
      </w:r>
    </w:p>
    <w:p>
      <w:r>
        <w:t xml:space="preserve">Mikä on kehon heikoin luu ?</w:t>
      </w:r>
    </w:p>
    <w:p>
      <w:r>
        <w:rPr>
          <w:b/>
        </w:rPr>
        <w:t xml:space="preserve">Tulos</w:t>
      </w:r>
    </w:p>
    <w:p>
      <w:r>
        <w:t xml:space="preserve">Yksikkö</w:t>
      </w:r>
    </w:p>
    <w:p>
      <w:r>
        <w:rPr>
          <w:b/>
        </w:rPr>
        <w:t xml:space="preserve">Esimerkki 3.1962</w:t>
      </w:r>
    </w:p>
    <w:p>
      <w:r>
        <w:t xml:space="preserve">Minkä entisen presidentin tytär on kirjoittanut kirjan Murha Valkoisessa talossa ?</w:t>
      </w:r>
    </w:p>
    <w:p>
      <w:r>
        <w:rPr>
          <w:b/>
        </w:rPr>
        <w:t xml:space="preserve">Tulos</w:t>
      </w:r>
    </w:p>
    <w:p>
      <w:r>
        <w:t xml:space="preserve">Henkilö</w:t>
      </w:r>
    </w:p>
    <w:p>
      <w:r>
        <w:rPr>
          <w:b/>
        </w:rPr>
        <w:t xml:space="preserve">Esimerkki 3.1963</w:t>
      </w:r>
    </w:p>
    <w:p>
      <w:r>
        <w:t xml:space="preserve">Mitä on raskauspelko ?</w:t>
      </w:r>
    </w:p>
    <w:p>
      <w:r>
        <w:rPr>
          <w:b/>
        </w:rPr>
        <w:t xml:space="preserve">Tulos</w:t>
      </w:r>
    </w:p>
    <w:p>
      <w:r>
        <w:t xml:space="preserve">Yksikkö</w:t>
      </w:r>
    </w:p>
    <w:p>
      <w:r>
        <w:rPr>
          <w:b/>
        </w:rPr>
        <w:t xml:space="preserve">Esimerkki 3.1964</w:t>
      </w:r>
    </w:p>
    <w:p>
      <w:r>
        <w:t xml:space="preserve">Mikä näyttelijä oli ensimmäinen mies, joka esiintyi McCall 's-lehden kannessa?</w:t>
      </w:r>
    </w:p>
    <w:p>
      <w:r>
        <w:rPr>
          <w:b/>
        </w:rPr>
        <w:t xml:space="preserve">Tulos</w:t>
      </w:r>
    </w:p>
    <w:p>
      <w:r>
        <w:t xml:space="preserve">Henkilö</w:t>
      </w:r>
    </w:p>
    <w:p>
      <w:r>
        <w:rPr>
          <w:b/>
        </w:rPr>
        <w:t xml:space="preserve">Esimerkki 3.1965</w:t>
      </w:r>
    </w:p>
    <w:p>
      <w:r>
        <w:t xml:space="preserve">Mikä purkautuu joka tunti Yellowstonen kansallispuistossa ?</w:t>
      </w:r>
    </w:p>
    <w:p>
      <w:r>
        <w:rPr>
          <w:b/>
        </w:rPr>
        <w:t xml:space="preserve">Tulos</w:t>
      </w:r>
    </w:p>
    <w:p>
      <w:r>
        <w:t xml:space="preserve">Sijainti</w:t>
      </w:r>
    </w:p>
    <w:p>
      <w:r>
        <w:rPr>
          <w:b/>
        </w:rPr>
        <w:t xml:space="preserve">Esimerkki 3.1966</w:t>
      </w:r>
    </w:p>
    <w:p>
      <w:r>
        <w:t xml:space="preserve">Mikä Yhdysvaltain osavaltio on aakkosjärjestyksessä viimeisenä ?</w:t>
      </w:r>
    </w:p>
    <w:p>
      <w:r>
        <w:rPr>
          <w:b/>
        </w:rPr>
        <w:t xml:space="preserve">Tulos</w:t>
      </w:r>
    </w:p>
    <w:p>
      <w:r>
        <w:t xml:space="preserve">Sijainti</w:t>
      </w:r>
    </w:p>
    <w:p>
      <w:r>
        <w:rPr>
          <w:b/>
        </w:rPr>
        <w:t xml:space="preserve">Esimerkki 3.1967</w:t>
      </w:r>
    </w:p>
    <w:p>
      <w:r>
        <w:t xml:space="preserve">Mistä kynnet on tehty?</w:t>
      </w:r>
    </w:p>
    <w:p>
      <w:r>
        <w:rPr>
          <w:b/>
        </w:rPr>
        <w:t xml:space="preserve">Tulos</w:t>
      </w:r>
    </w:p>
    <w:p>
      <w:r>
        <w:t xml:space="preserve">Yksikkö</w:t>
      </w:r>
    </w:p>
    <w:p>
      <w:r>
        <w:rPr>
          <w:b/>
        </w:rPr>
        <w:t xml:space="preserve">Esimerkki 3.1968</w:t>
      </w:r>
    </w:p>
    <w:p>
      <w:r>
        <w:t xml:space="preserve">Kuka oli Central Parkin arkkitehti?</w:t>
      </w:r>
    </w:p>
    <w:p>
      <w:r>
        <w:rPr>
          <w:b/>
        </w:rPr>
        <w:t xml:space="preserve">Tulos</w:t>
      </w:r>
    </w:p>
    <w:p>
      <w:r>
        <w:t xml:space="preserve">Henkilö</w:t>
      </w:r>
    </w:p>
    <w:p>
      <w:r>
        <w:rPr>
          <w:b/>
        </w:rPr>
        <w:t xml:space="preserve">Esimerkki 3.1969</w:t>
      </w:r>
    </w:p>
    <w:p>
      <w:r>
        <w:t xml:space="preserve">Milloin Jimmy Buffettin konsertti on tulossa E centeriin Camden NJ:ssä?</w:t>
      </w:r>
    </w:p>
    <w:p>
      <w:r>
        <w:rPr>
          <w:b/>
        </w:rPr>
        <w:t xml:space="preserve">Tulos</w:t>
      </w:r>
    </w:p>
    <w:p>
      <w:r>
        <w:t xml:space="preserve">Määrä</w:t>
      </w:r>
    </w:p>
    <w:p>
      <w:r>
        <w:rPr>
          <w:b/>
        </w:rPr>
        <w:t xml:space="preserve">Esimerkki 3.1970</w:t>
      </w:r>
    </w:p>
    <w:p>
      <w:r>
        <w:t xml:space="preserve">Mikä oli ensimmäinen valmis aamiaismuro ?</w:t>
      </w:r>
    </w:p>
    <w:p>
      <w:r>
        <w:rPr>
          <w:b/>
        </w:rPr>
        <w:t xml:space="preserve">Tulos</w:t>
      </w:r>
    </w:p>
    <w:p>
      <w:r>
        <w:t xml:space="preserve">Yksikkö</w:t>
      </w:r>
    </w:p>
    <w:p>
      <w:r>
        <w:rPr>
          <w:b/>
        </w:rPr>
        <w:t xml:space="preserve">Esimerkki 3.1971</w:t>
      </w:r>
    </w:p>
    <w:p>
      <w:r>
        <w:t xml:space="preserve">Nimeä yliopisto, jonka presidenttinä Woodrow Wilson toimi.</w:t>
      </w:r>
    </w:p>
    <w:p>
      <w:r>
        <w:rPr>
          <w:b/>
        </w:rPr>
        <w:t xml:space="preserve">Tulos</w:t>
      </w:r>
    </w:p>
    <w:p>
      <w:r>
        <w:t xml:space="preserve">Henkilö</w:t>
      </w:r>
    </w:p>
    <w:p>
      <w:r>
        <w:rPr>
          <w:b/>
        </w:rPr>
        <w:t xml:space="preserve">Esimerkki 3.1972</w:t>
      </w:r>
    </w:p>
    <w:p>
      <w:r>
        <w:t xml:space="preserve">Miksi nunnaksi päästäkseen naisen on oltava neitsyt?</w:t>
      </w:r>
    </w:p>
    <w:p>
      <w:r>
        <w:rPr>
          <w:b/>
        </w:rPr>
        <w:t xml:space="preserve">Tulos</w:t>
      </w:r>
    </w:p>
    <w:p>
      <w:r>
        <w:t xml:space="preserve">Kuvaus</w:t>
      </w:r>
    </w:p>
    <w:p>
      <w:r>
        <w:rPr>
          <w:b/>
        </w:rPr>
        <w:t xml:space="preserve">Esimerkki 3.1973</w:t>
      </w:r>
    </w:p>
    <w:p>
      <w:r>
        <w:t xml:space="preserve">Missä brittiläisessä tv-sarjassa Emma Peel näytteli?</w:t>
      </w:r>
    </w:p>
    <w:p>
      <w:r>
        <w:rPr>
          <w:b/>
        </w:rPr>
        <w:t xml:space="preserve">Tulos</w:t>
      </w:r>
    </w:p>
    <w:p>
      <w:r>
        <w:t xml:space="preserve">Yksikkö</w:t>
      </w:r>
    </w:p>
    <w:p>
      <w:r>
        <w:rPr>
          <w:b/>
        </w:rPr>
        <w:t xml:space="preserve">Esimerkki 3.1974</w:t>
      </w:r>
    </w:p>
    <w:p>
      <w:r>
        <w:t xml:space="preserve">Mikä italialainen maamerkkiravintola sijaitsee osoitteessa 239 West 48th Street , New York City ?</w:t>
      </w:r>
    </w:p>
    <w:p>
      <w:r>
        <w:rPr>
          <w:b/>
        </w:rPr>
        <w:t xml:space="preserve">Tulos</w:t>
      </w:r>
    </w:p>
    <w:p>
      <w:r>
        <w:t xml:space="preserve">Sijainti</w:t>
      </w:r>
    </w:p>
    <w:p>
      <w:r>
        <w:rPr>
          <w:b/>
        </w:rPr>
        <w:t xml:space="preserve">Esimerkki 3.1975</w:t>
      </w:r>
    </w:p>
    <w:p>
      <w:r>
        <w:t xml:space="preserve">Kuinka monta potkuria auttoi Wrightin veljesten historiaan lennättämän lentokoneen voimanlähteenä?</w:t>
      </w:r>
    </w:p>
    <w:p>
      <w:r>
        <w:rPr>
          <w:b/>
        </w:rPr>
        <w:t xml:space="preserve">Tulos</w:t>
      </w:r>
    </w:p>
    <w:p>
      <w:r>
        <w:t xml:space="preserve">Määrä</w:t>
      </w:r>
    </w:p>
    <w:p>
      <w:r>
        <w:rPr>
          <w:b/>
        </w:rPr>
        <w:t xml:space="preserve">Esimerkki 3.1976</w:t>
      </w:r>
    </w:p>
    <w:p>
      <w:r>
        <w:t xml:space="preserve">Kuinka monta norsua on jäljellä maapallolla ?</w:t>
      </w:r>
    </w:p>
    <w:p>
      <w:r>
        <w:rPr>
          <w:b/>
        </w:rPr>
        <w:t xml:space="preserve">Tulos</w:t>
      </w:r>
    </w:p>
    <w:p>
      <w:r>
        <w:t xml:space="preserve">Määrä</w:t>
      </w:r>
    </w:p>
    <w:p>
      <w:r>
        <w:rPr>
          <w:b/>
        </w:rPr>
        <w:t xml:space="preserve">Esimerkki 3.1977</w:t>
      </w:r>
    </w:p>
    <w:p>
      <w:r>
        <w:t xml:space="preserve">Mitä kaupunkia kutsutaan usein maailman vakuutuspääkaupungiksi ?</w:t>
      </w:r>
    </w:p>
    <w:p>
      <w:r>
        <w:rPr>
          <w:b/>
        </w:rPr>
        <w:t xml:space="preserve">Tulos</w:t>
      </w:r>
    </w:p>
    <w:p>
      <w:r>
        <w:t xml:space="preserve">Sijainti</w:t>
      </w:r>
    </w:p>
    <w:p>
      <w:r>
        <w:rPr>
          <w:b/>
        </w:rPr>
        <w:t xml:space="preserve">Esimerkki 3.1978</w:t>
      </w:r>
    </w:p>
    <w:p>
      <w:r>
        <w:t xml:space="preserve">Kuinka suuri on Missourin väkiluku?</w:t>
      </w:r>
    </w:p>
    <w:p>
      <w:r>
        <w:rPr>
          <w:b/>
        </w:rPr>
        <w:t xml:space="preserve">Tulos</w:t>
      </w:r>
    </w:p>
    <w:p>
      <w:r>
        <w:t xml:space="preserve">Määrä</w:t>
      </w:r>
    </w:p>
    <w:p>
      <w:r>
        <w:rPr>
          <w:b/>
        </w:rPr>
        <w:t xml:space="preserve">Esimerkki 3.1979</w:t>
      </w:r>
    </w:p>
    <w:p>
      <w:r>
        <w:t xml:space="preserve">Mikä on horoskooppimerkin Kaksoset symboli?</w:t>
      </w:r>
    </w:p>
    <w:p>
      <w:r>
        <w:rPr>
          <w:b/>
        </w:rPr>
        <w:t xml:space="preserve">Tulos</w:t>
      </w:r>
    </w:p>
    <w:p>
      <w:r>
        <w:t xml:space="preserve">Yksikkö</w:t>
      </w:r>
    </w:p>
    <w:p>
      <w:r>
        <w:rPr>
          <w:b/>
        </w:rPr>
        <w:t xml:space="preserve">Esimerkki 3.1980</w:t>
      </w:r>
    </w:p>
    <w:p>
      <w:r>
        <w:t xml:space="preserve">Kuka on prinssi Naseem Hamed?</w:t>
      </w:r>
    </w:p>
    <w:p>
      <w:r>
        <w:rPr>
          <w:b/>
        </w:rPr>
        <w:t xml:space="preserve">Tulos</w:t>
      </w:r>
    </w:p>
    <w:p>
      <w:r>
        <w:t xml:space="preserve">Henkilö</w:t>
      </w:r>
    </w:p>
    <w:p>
      <w:r>
        <w:rPr>
          <w:b/>
        </w:rPr>
        <w:t xml:space="preserve">Esimerkki 3.1981</w:t>
      </w:r>
    </w:p>
    <w:p>
      <w:r>
        <w:t xml:space="preserve">Mikä on Boxing Dayn alkuperä?</w:t>
      </w:r>
    </w:p>
    <w:p>
      <w:r>
        <w:rPr>
          <w:b/>
        </w:rPr>
        <w:t xml:space="preserve">Tulos</w:t>
      </w:r>
    </w:p>
    <w:p>
      <w:r>
        <w:t xml:space="preserve">Kuvaus</w:t>
      </w:r>
    </w:p>
    <w:p>
      <w:r>
        <w:rPr>
          <w:b/>
        </w:rPr>
        <w:t xml:space="preserve">Esimerkki 3.1982</w:t>
      </w:r>
    </w:p>
    <w:p>
      <w:r>
        <w:t xml:space="preserve">Mikä on avaimet käteen -sopimus?</w:t>
      </w:r>
    </w:p>
    <w:p>
      <w:r>
        <w:rPr>
          <w:b/>
        </w:rPr>
        <w:t xml:space="preserve">Tulos</w:t>
      </w:r>
    </w:p>
    <w:p>
      <w:r>
        <w:t xml:space="preserve">Kuvaus</w:t>
      </w:r>
    </w:p>
    <w:p>
      <w:r>
        <w:rPr>
          <w:b/>
        </w:rPr>
        <w:t xml:space="preserve">Esimerkki 3.1983</w:t>
      </w:r>
    </w:p>
    <w:p>
      <w:r>
        <w:t xml:space="preserve">Missä pidettiin vuoden 1936 kesäolympialaiset ?</w:t>
      </w:r>
    </w:p>
    <w:p>
      <w:r>
        <w:rPr>
          <w:b/>
        </w:rPr>
        <w:t xml:space="preserve">Tulos</w:t>
      </w:r>
    </w:p>
    <w:p>
      <w:r>
        <w:t xml:space="preserve">Sijainti</w:t>
      </w:r>
    </w:p>
    <w:p>
      <w:r>
        <w:rPr>
          <w:b/>
        </w:rPr>
        <w:t xml:space="preserve">Esimerkki 3.1984</w:t>
      </w:r>
    </w:p>
    <w:p>
      <w:r>
        <w:t xml:space="preserve">Minkä planeetan Percival Lovell löysi ?</w:t>
      </w:r>
    </w:p>
    <w:p>
      <w:r>
        <w:rPr>
          <w:b/>
        </w:rPr>
        <w:t xml:space="preserve">Tulos</w:t>
      </w:r>
    </w:p>
    <w:p>
      <w:r>
        <w:t xml:space="preserve">Sijainti</w:t>
      </w:r>
    </w:p>
    <w:p>
      <w:r>
        <w:rPr>
          <w:b/>
        </w:rPr>
        <w:t xml:space="preserve">Esimerkki 3.1985</w:t>
      </w:r>
    </w:p>
    <w:p>
      <w:r>
        <w:t xml:space="preserve">Mikä on todiste siitä, että huonekasvit metaboloivat syöpää aiheuttavia aineita?</w:t>
      </w:r>
    </w:p>
    <w:p>
      <w:r>
        <w:rPr>
          <w:b/>
        </w:rPr>
        <w:t xml:space="preserve">Tulos</w:t>
      </w:r>
    </w:p>
    <w:p>
      <w:r>
        <w:t xml:space="preserve">Kuvaus</w:t>
      </w:r>
    </w:p>
    <w:p>
      <w:r>
        <w:rPr>
          <w:b/>
        </w:rPr>
        <w:t xml:space="preserve">Esimerkki 3.1986</w:t>
      </w:r>
    </w:p>
    <w:p>
      <w:r>
        <w:t xml:space="preserve">Mikä on etyleeni?</w:t>
      </w:r>
    </w:p>
    <w:p>
      <w:r>
        <w:rPr>
          <w:b/>
        </w:rPr>
        <w:t xml:space="preserve">Tulos</w:t>
      </w:r>
    </w:p>
    <w:p>
      <w:r>
        <w:t xml:space="preserve">Kuvaus</w:t>
      </w:r>
    </w:p>
    <w:p>
      <w:r>
        <w:rPr>
          <w:b/>
        </w:rPr>
        <w:t xml:space="preserve">Esimerkki 3.1987</w:t>
      </w:r>
    </w:p>
    <w:p>
      <w:r>
        <w:t xml:space="preserve">Kenen elämäkerran Maurice Zolotow on kirjoittanut nimellä Shooting Star ?</w:t>
      </w:r>
    </w:p>
    <w:p>
      <w:r>
        <w:rPr>
          <w:b/>
        </w:rPr>
        <w:t xml:space="preserve">Tulos</w:t>
      </w:r>
    </w:p>
    <w:p>
      <w:r>
        <w:t xml:space="preserve">Henkilö</w:t>
      </w:r>
    </w:p>
    <w:p>
      <w:r>
        <w:rPr>
          <w:b/>
        </w:rPr>
        <w:t xml:space="preserve">Esimerkki 3.1988</w:t>
      </w:r>
    </w:p>
    <w:p>
      <w:r>
        <w:t xml:space="preserve">Mikä on oikea tapa käyttää sanaa "saattaa" vs. "saattaa"?</w:t>
      </w:r>
    </w:p>
    <w:p>
      <w:r>
        <w:rPr>
          <w:b/>
        </w:rPr>
        <w:t xml:space="preserve">Tulos</w:t>
      </w:r>
    </w:p>
    <w:p>
      <w:r>
        <w:t xml:space="preserve">Yksikkö</w:t>
      </w:r>
    </w:p>
    <w:p>
      <w:r>
        <w:rPr>
          <w:b/>
        </w:rPr>
        <w:t xml:space="preserve">Esimerkki 3.1989</w:t>
      </w:r>
    </w:p>
    <w:p>
      <w:r>
        <w:t xml:space="preserve">Mitä on koneiden pelko?</w:t>
      </w:r>
    </w:p>
    <w:p>
      <w:r>
        <w:rPr>
          <w:b/>
        </w:rPr>
        <w:t xml:space="preserve">Tulos</w:t>
      </w:r>
    </w:p>
    <w:p>
      <w:r>
        <w:t xml:space="preserve">Yksikkö</w:t>
      </w:r>
    </w:p>
    <w:p>
      <w:r>
        <w:rPr>
          <w:b/>
        </w:rPr>
        <w:t xml:space="preserve">Esimerkki 3.1990</w:t>
      </w:r>
    </w:p>
    <w:p>
      <w:r>
        <w:t xml:space="preserve">Milloin Babe Ruth syntyi ?</w:t>
      </w:r>
    </w:p>
    <w:p>
      <w:r>
        <w:rPr>
          <w:b/>
        </w:rPr>
        <w:t xml:space="preserve">Tulos</w:t>
      </w:r>
    </w:p>
    <w:p>
      <w:r>
        <w:t xml:space="preserve">Määrä</w:t>
      </w:r>
    </w:p>
    <w:p>
      <w:r>
        <w:rPr>
          <w:b/>
        </w:rPr>
        <w:t xml:space="preserve">Esimerkki 3.1991</w:t>
      </w:r>
    </w:p>
    <w:p>
      <w:r>
        <w:t xml:space="preserve">Mikä saa tornadon kääntymään?</w:t>
      </w:r>
    </w:p>
    <w:p>
      <w:r>
        <w:rPr>
          <w:b/>
        </w:rPr>
        <w:t xml:space="preserve">Tulos</w:t>
      </w:r>
    </w:p>
    <w:p>
      <w:r>
        <w:t xml:space="preserve">Kuvaus</w:t>
      </w:r>
    </w:p>
    <w:p>
      <w:r>
        <w:rPr>
          <w:b/>
        </w:rPr>
        <w:t xml:space="preserve">Esimerkki 3.1992</w:t>
      </w:r>
    </w:p>
    <w:p>
      <w:r>
        <w:t xml:space="preserve">Kuka Apollo 11:n astronautti hoiti kauppaa, kun Armstrong ja Aldrin tekivät historiaa?</w:t>
      </w:r>
    </w:p>
    <w:p>
      <w:r>
        <w:rPr>
          <w:b/>
        </w:rPr>
        <w:t xml:space="preserve">Tulos</w:t>
      </w:r>
    </w:p>
    <w:p>
      <w:r>
        <w:t xml:space="preserve">Henkilö</w:t>
      </w:r>
    </w:p>
    <w:p>
      <w:r>
        <w:rPr>
          <w:b/>
        </w:rPr>
        <w:t xml:space="preserve">Esimerkki 3.1993</w:t>
      </w:r>
    </w:p>
    <w:p>
      <w:r>
        <w:t xml:space="preserve">Kuka johti ensimmäisen Kennedy-Nixon-televisiokeskustelun?</w:t>
      </w:r>
    </w:p>
    <w:p>
      <w:r>
        <w:rPr>
          <w:b/>
        </w:rPr>
        <w:t xml:space="preserve">Tulos</w:t>
      </w:r>
    </w:p>
    <w:p>
      <w:r>
        <w:t xml:space="preserve">Henkilö</w:t>
      </w:r>
    </w:p>
    <w:p>
      <w:r>
        <w:rPr>
          <w:b/>
        </w:rPr>
        <w:t xml:space="preserve">Esimerkki 3.1994</w:t>
      </w:r>
    </w:p>
    <w:p>
      <w:r>
        <w:t xml:space="preserve">Kafkan teoksessa Metamorfoosi sankari herää eräänä aamuna ja huomaa muuttuneensa miksi?</w:t>
      </w:r>
    </w:p>
    <w:p>
      <w:r>
        <w:rPr>
          <w:b/>
        </w:rPr>
        <w:t xml:space="preserve">Tulos</w:t>
      </w:r>
    </w:p>
    <w:p>
      <w:r>
        <w:t xml:space="preserve">Yksikkö</w:t>
      </w:r>
    </w:p>
    <w:p>
      <w:r>
        <w:rPr>
          <w:b/>
        </w:rPr>
        <w:t xml:space="preserve">Esimerkki 3.1995</w:t>
      </w:r>
    </w:p>
    <w:p>
      <w:r>
        <w:t xml:space="preserve">Mikä korttiyhtiö myy joulukoristeita ?</w:t>
      </w:r>
    </w:p>
    <w:p>
      <w:r>
        <w:rPr>
          <w:b/>
        </w:rPr>
        <w:t xml:space="preserve">Tulos</w:t>
      </w:r>
    </w:p>
    <w:p>
      <w:r>
        <w:t xml:space="preserve">Henkilö</w:t>
      </w:r>
    </w:p>
    <w:p>
      <w:r>
        <w:rPr>
          <w:b/>
        </w:rPr>
        <w:t xml:space="preserve">Esimerkki 3.1996</w:t>
      </w:r>
    </w:p>
    <w:p>
      <w:r>
        <w:t xml:space="preserve">Millä Ray Bradburyn kuvitettu mies on kuvitettu?</w:t>
      </w:r>
    </w:p>
    <w:p>
      <w:r>
        <w:rPr>
          <w:b/>
        </w:rPr>
        <w:t xml:space="preserve">Tulos</w:t>
      </w:r>
    </w:p>
    <w:p>
      <w:r>
        <w:t xml:space="preserve">Yksikkö</w:t>
      </w:r>
    </w:p>
    <w:p>
      <w:r>
        <w:rPr>
          <w:b/>
        </w:rPr>
        <w:t xml:space="preserve">Esimerkki 3.1997</w:t>
      </w:r>
    </w:p>
    <w:p>
      <w:r>
        <w:t xml:space="preserve">Mitä Waughin teoksessa "Kourallinen pölyä" hullu vanhus pakottaa sankarin tekemään joka iltapäivä?</w:t>
      </w:r>
    </w:p>
    <w:p>
      <w:r>
        <w:rPr>
          <w:b/>
        </w:rPr>
        <w:t xml:space="preserve">Tulos</w:t>
      </w:r>
    </w:p>
    <w:p>
      <w:r>
        <w:t xml:space="preserve">Kuvaus</w:t>
      </w:r>
    </w:p>
    <w:p>
      <w:r>
        <w:rPr>
          <w:b/>
        </w:rPr>
        <w:t xml:space="preserve">Esimerkki 3.1998</w:t>
      </w:r>
    </w:p>
    <w:p>
      <w:r>
        <w:t xml:space="preserve">Kumpi oli ensin, 1. Mooseksen kirjan 1:2:22 mukaan - kana vai muna?</w:t>
      </w:r>
    </w:p>
    <w:p>
      <w:r>
        <w:rPr>
          <w:b/>
        </w:rPr>
        <w:t xml:space="preserve">Tulos</w:t>
      </w:r>
    </w:p>
    <w:p>
      <w:r>
        <w:t xml:space="preserve">Yksikkö</w:t>
      </w:r>
    </w:p>
    <w:p>
      <w:r>
        <w:rPr>
          <w:b/>
        </w:rPr>
        <w:t xml:space="preserve">Esimerkki 3.1999</w:t>
      </w:r>
    </w:p>
    <w:p>
      <w:r>
        <w:t xml:space="preserve">Nimeä muu koirasarjakuvahahahmo kuin Huckleberry Hound, jonka ääni on Daws Butlerin .</w:t>
      </w:r>
    </w:p>
    <w:p>
      <w:r>
        <w:rPr>
          <w:b/>
        </w:rPr>
        <w:t xml:space="preserve">Tulos</w:t>
      </w:r>
    </w:p>
    <w:p>
      <w:r>
        <w:t xml:space="preserve">Henkilö</w:t>
      </w:r>
    </w:p>
    <w:p>
      <w:r>
        <w:rPr>
          <w:b/>
        </w:rPr>
        <w:t xml:space="preserve">Esimerkki 3.2000</w:t>
      </w:r>
    </w:p>
    <w:p>
      <w:r>
        <w:t xml:space="preserve">Kenellä oli naislentäjien kestävyysennätys vuonna 1929 ?</w:t>
      </w:r>
    </w:p>
    <w:p>
      <w:r>
        <w:rPr>
          <w:b/>
        </w:rPr>
        <w:t xml:space="preserve">Tulos</w:t>
      </w:r>
    </w:p>
    <w:p>
      <w:r>
        <w:t xml:space="preserve">Henkilö</w:t>
      </w:r>
    </w:p>
    <w:p>
      <w:r>
        <w:rPr>
          <w:b/>
        </w:rPr>
        <w:t xml:space="preserve">Esimerkki 3.2001</w:t>
      </w:r>
    </w:p>
    <w:p>
      <w:r>
        <w:t xml:space="preserve">Mitä mehiläispesät tekevät karpalosoilla ?</w:t>
      </w:r>
    </w:p>
    <w:p>
      <w:r>
        <w:rPr>
          <w:b/>
        </w:rPr>
        <w:t xml:space="preserve">Tulos</w:t>
      </w:r>
    </w:p>
    <w:p>
      <w:r>
        <w:t xml:space="preserve">Kuvaus</w:t>
      </w:r>
    </w:p>
    <w:p>
      <w:r>
        <w:rPr>
          <w:b/>
        </w:rPr>
        <w:t xml:space="preserve">Esimerkki 3.2002</w:t>
      </w:r>
    </w:p>
    <w:p>
      <w:r>
        <w:t xml:space="preserve">Miten suuri lama vaikutti Japanin historiaan?</w:t>
      </w:r>
    </w:p>
    <w:p>
      <w:r>
        <w:rPr>
          <w:b/>
        </w:rPr>
        <w:t xml:space="preserve">Tulos</w:t>
      </w:r>
    </w:p>
    <w:p>
      <w:r>
        <w:t xml:space="preserve">Kuvaus</w:t>
      </w:r>
    </w:p>
    <w:p>
      <w:r>
        <w:rPr>
          <w:b/>
        </w:rPr>
        <w:t xml:space="preserve">Esimerkki 3.2003</w:t>
      </w:r>
    </w:p>
    <w:p>
      <w:r>
        <w:t xml:space="preserve">Kuka tuli Boston Popsin kapellimestariksi Arthur Fiedlerin pitkän valtakauden jälkeen?</w:t>
      </w:r>
    </w:p>
    <w:p>
      <w:r>
        <w:rPr>
          <w:b/>
        </w:rPr>
        <w:t xml:space="preserve">Tulos</w:t>
      </w:r>
    </w:p>
    <w:p>
      <w:r>
        <w:t xml:space="preserve">Henkilö</w:t>
      </w:r>
    </w:p>
    <w:p>
      <w:r>
        <w:rPr>
          <w:b/>
        </w:rPr>
        <w:t xml:space="preserve">Esimerkki 3.2004</w:t>
      </w:r>
    </w:p>
    <w:p>
      <w:r>
        <w:t xml:space="preserve">Kuka seurasi Willy Brandtia Saksan liittotasavallan liittokanslerina ?</w:t>
      </w:r>
    </w:p>
    <w:p>
      <w:r>
        <w:rPr>
          <w:b/>
        </w:rPr>
        <w:t xml:space="preserve">Tulos</w:t>
      </w:r>
    </w:p>
    <w:p>
      <w:r>
        <w:t xml:space="preserve">Henkilö</w:t>
      </w:r>
    </w:p>
    <w:p>
      <w:r>
        <w:rPr>
          <w:b/>
        </w:rPr>
        <w:t xml:space="preserve">Esimerkki 3.2005</w:t>
      </w:r>
    </w:p>
    <w:p>
      <w:r>
        <w:t xml:space="preserve">Mitä tarkoitetaan veren SED-nopeudella ?</w:t>
      </w:r>
    </w:p>
    <w:p>
      <w:r>
        <w:rPr>
          <w:b/>
        </w:rPr>
        <w:t xml:space="preserve">Tulos</w:t>
      </w:r>
    </w:p>
    <w:p>
      <w:r>
        <w:t xml:space="preserve">Kuvaus</w:t>
      </w:r>
    </w:p>
    <w:p>
      <w:r>
        <w:rPr>
          <w:b/>
        </w:rPr>
        <w:t xml:space="preserve">Esimerkki 3.2006</w:t>
      </w:r>
    </w:p>
    <w:p>
      <w:r>
        <w:t xml:space="preserve">Mistä termi fireplug on peräisin ?</w:t>
      </w:r>
    </w:p>
    <w:p>
      <w:r>
        <w:rPr>
          <w:b/>
        </w:rPr>
        <w:t xml:space="preserve">Tulos</w:t>
      </w:r>
    </w:p>
    <w:p>
      <w:r>
        <w:t xml:space="preserve">Kuvaus</w:t>
      </w:r>
    </w:p>
    <w:p>
      <w:r>
        <w:rPr>
          <w:b/>
        </w:rPr>
        <w:t xml:space="preserve">Esimerkki 3.2007</w:t>
      </w:r>
    </w:p>
    <w:p>
      <w:r>
        <w:t xml:space="preserve">Minkä väriset silmät ovat herkimpiä valolle ?</w:t>
      </w:r>
    </w:p>
    <w:p>
      <w:r>
        <w:rPr>
          <w:b/>
        </w:rPr>
        <w:t xml:space="preserve">Tulos</w:t>
      </w:r>
    </w:p>
    <w:p>
      <w:r>
        <w:t xml:space="preserve">Yksikkö</w:t>
      </w:r>
    </w:p>
    <w:p>
      <w:r>
        <w:rPr>
          <w:b/>
        </w:rPr>
        <w:t xml:space="preserve">Esimerkki 3.2008</w:t>
      </w:r>
    </w:p>
    <w:p>
      <w:r>
        <w:t xml:space="preserve">Mikä on Kathryn-nimen merkitys?</w:t>
      </w:r>
    </w:p>
    <w:p>
      <w:r>
        <w:rPr>
          <w:b/>
        </w:rPr>
        <w:t xml:space="preserve">Tulos</w:t>
      </w:r>
    </w:p>
    <w:p>
      <w:r>
        <w:t xml:space="preserve">Kuvaus</w:t>
      </w:r>
    </w:p>
    <w:p>
      <w:r>
        <w:rPr>
          <w:b/>
        </w:rPr>
        <w:t xml:space="preserve">Esimerkki 3.2009</w:t>
      </w:r>
    </w:p>
    <w:p>
      <w:r>
        <w:t xml:space="preserve">Mistä sana "tamponi" on peräisin?</w:t>
      </w:r>
    </w:p>
    <w:p>
      <w:r>
        <w:rPr>
          <w:b/>
        </w:rPr>
        <w:t xml:space="preserve">Tulos</w:t>
      </w:r>
    </w:p>
    <w:p>
      <w:r>
        <w:t xml:space="preserve">Kuvaus</w:t>
      </w:r>
    </w:p>
    <w:p>
      <w:r>
        <w:rPr>
          <w:b/>
        </w:rPr>
        <w:t xml:space="preserve">Esimerkki 3.2010</w:t>
      </w:r>
    </w:p>
    <w:p>
      <w:r>
        <w:t xml:space="preserve">Missä on Santa Lucia?</w:t>
      </w:r>
    </w:p>
    <w:p>
      <w:r>
        <w:rPr>
          <w:b/>
        </w:rPr>
        <w:t xml:space="preserve">Tulos</w:t>
      </w:r>
    </w:p>
    <w:p>
      <w:r>
        <w:t xml:space="preserve">Sijainti</w:t>
      </w:r>
    </w:p>
    <w:p>
      <w:r>
        <w:rPr>
          <w:b/>
        </w:rPr>
        <w:t xml:space="preserve">Esimerkki 3.2011</w:t>
      </w:r>
    </w:p>
    <w:p>
      <w:r>
        <w:t xml:space="preserve">Kuka koomikko sai porttikiellon Ed Sullivan Show'hun, koska hänen väitettiin tehneen säädyttömän eleen show'n juontajaa kohtaan?</w:t>
      </w:r>
    </w:p>
    <w:p>
      <w:r>
        <w:rPr>
          <w:b/>
        </w:rPr>
        <w:t xml:space="preserve">Tulos</w:t>
      </w:r>
    </w:p>
    <w:p>
      <w:r>
        <w:t xml:space="preserve">Henkilö</w:t>
      </w:r>
    </w:p>
    <w:p>
      <w:r>
        <w:rPr>
          <w:b/>
        </w:rPr>
        <w:t xml:space="preserve">Esimerkki 3.2012</w:t>
      </w:r>
    </w:p>
    <w:p>
      <w:r>
        <w:t xml:space="preserve">Mikä ohjaaja teki Kymmenen käskyä -elokuvasta yhden mykkä- ja yhden ääniversion?</w:t>
      </w:r>
    </w:p>
    <w:p>
      <w:r>
        <w:rPr>
          <w:b/>
        </w:rPr>
        <w:t xml:space="preserve">Tulos</w:t>
      </w:r>
    </w:p>
    <w:p>
      <w:r>
        <w:t xml:space="preserve">Henkilö</w:t>
      </w:r>
    </w:p>
    <w:p>
      <w:r>
        <w:rPr>
          <w:b/>
        </w:rPr>
        <w:t xml:space="preserve">Esimerkki 3.2013</w:t>
      </w:r>
    </w:p>
    <w:p>
      <w:r>
        <w:t xml:space="preserve">Mitkä ovat maailman seitsemän ihmettä?</w:t>
      </w:r>
    </w:p>
    <w:p>
      <w:r>
        <w:rPr>
          <w:b/>
        </w:rPr>
        <w:t xml:space="preserve">Tulos</w:t>
      </w:r>
    </w:p>
    <w:p>
      <w:r>
        <w:t xml:space="preserve">Yksikkö</w:t>
      </w:r>
    </w:p>
    <w:p>
      <w:r>
        <w:rPr>
          <w:b/>
        </w:rPr>
        <w:t xml:space="preserve">Esimerkki 3.2014</w:t>
      </w:r>
    </w:p>
    <w:p>
      <w:r>
        <w:t xml:space="preserve">Minä vuonna apartheid alkoi?</w:t>
      </w:r>
    </w:p>
    <w:p>
      <w:r>
        <w:rPr>
          <w:b/>
        </w:rPr>
        <w:t xml:space="preserve">Tulos</w:t>
      </w:r>
    </w:p>
    <w:p>
      <w:r>
        <w:t xml:space="preserve">Määrä</w:t>
      </w:r>
    </w:p>
    <w:p>
      <w:r>
        <w:rPr>
          <w:b/>
        </w:rPr>
        <w:t xml:space="preserve">Esimerkki 3.2015</w:t>
      </w:r>
    </w:p>
    <w:p>
      <w:r>
        <w:t xml:space="preserve">Milloin vuosituhat alkaa virallisesti ?</w:t>
      </w:r>
    </w:p>
    <w:p>
      <w:r>
        <w:rPr>
          <w:b/>
        </w:rPr>
        <w:t xml:space="preserve">Tulos</w:t>
      </w:r>
    </w:p>
    <w:p>
      <w:r>
        <w:t xml:space="preserve">Määrä</w:t>
      </w:r>
    </w:p>
    <w:p>
      <w:r>
        <w:rPr>
          <w:b/>
        </w:rPr>
        <w:t xml:space="preserve">Esimerkki 3.2016</w:t>
      </w:r>
    </w:p>
    <w:p>
      <w:r>
        <w:t xml:space="preserve">Keitä olivat John F. Kennedyn koirat?</w:t>
      </w:r>
    </w:p>
    <w:p>
      <w:r>
        <w:rPr>
          <w:b/>
        </w:rPr>
        <w:t xml:space="preserve">Tulos</w:t>
      </w:r>
    </w:p>
    <w:p>
      <w:r>
        <w:t xml:space="preserve">Yksikkö</w:t>
      </w:r>
    </w:p>
    <w:p>
      <w:r>
        <w:rPr>
          <w:b/>
        </w:rPr>
        <w:t xml:space="preserve">Esimerkki 3.2017</w:t>
      </w:r>
    </w:p>
    <w:p>
      <w:r>
        <w:t xml:space="preserve">Mitä punainen lippu tarkoittaa autourheilussa?</w:t>
      </w:r>
    </w:p>
    <w:p>
      <w:r>
        <w:rPr>
          <w:b/>
        </w:rPr>
        <w:t xml:space="preserve">Tulos</w:t>
      </w:r>
    </w:p>
    <w:p>
      <w:r>
        <w:t xml:space="preserve">Kuvaus</w:t>
      </w:r>
    </w:p>
    <w:p>
      <w:r>
        <w:rPr>
          <w:b/>
        </w:rPr>
        <w:t xml:space="preserve">Esimerkki 3.2018</w:t>
      </w:r>
    </w:p>
    <w:p>
      <w:r>
        <w:t xml:space="preserve">Mikä näyttelijä tuli illalliselle elokuvassa Arvaa kuka tulee illalliselle ?</w:t>
      </w:r>
    </w:p>
    <w:p>
      <w:r>
        <w:rPr>
          <w:b/>
        </w:rPr>
        <w:t xml:space="preserve">Tulos</w:t>
      </w:r>
    </w:p>
    <w:p>
      <w:r>
        <w:t xml:space="preserve">Henkilö</w:t>
      </w:r>
    </w:p>
    <w:p>
      <w:r>
        <w:rPr>
          <w:b/>
        </w:rPr>
        <w:t xml:space="preserve">Esimerkki 3.2019</w:t>
      </w:r>
    </w:p>
    <w:p>
      <w:r>
        <w:t xml:space="preserve">Mikä on bourdonputki?</w:t>
      </w:r>
    </w:p>
    <w:p>
      <w:r>
        <w:rPr>
          <w:b/>
        </w:rPr>
        <w:t xml:space="preserve">Tulos</w:t>
      </w:r>
    </w:p>
    <w:p>
      <w:r>
        <w:t xml:space="preserve">Kuvaus</w:t>
      </w:r>
    </w:p>
    <w:p>
      <w:r>
        <w:rPr>
          <w:b/>
        </w:rPr>
        <w:t xml:space="preserve">Esimerkki 3.2020</w:t>
      </w:r>
    </w:p>
    <w:p>
      <w:r>
        <w:t xml:space="preserve">Mitä pasta on?</w:t>
      </w:r>
    </w:p>
    <w:p>
      <w:r>
        <w:rPr>
          <w:b/>
        </w:rPr>
        <w:t xml:space="preserve">Tulos</w:t>
      </w:r>
    </w:p>
    <w:p>
      <w:r>
        <w:t xml:space="preserve">Kuvaus</w:t>
      </w:r>
    </w:p>
    <w:p>
      <w:r>
        <w:rPr>
          <w:b/>
        </w:rPr>
        <w:t xml:space="preserve">Esimerkki 3.2021</w:t>
      </w:r>
    </w:p>
    <w:p>
      <w:r>
        <w:t xml:space="preserve">Kuka kirjoitti "Paljon puhetta tyhjästä"?</w:t>
      </w:r>
    </w:p>
    <w:p>
      <w:r>
        <w:rPr>
          <w:b/>
        </w:rPr>
        <w:t xml:space="preserve">Tulos</w:t>
      </w:r>
    </w:p>
    <w:p>
      <w:r>
        <w:t xml:space="preserve">Henkilö</w:t>
      </w:r>
    </w:p>
    <w:p>
      <w:r>
        <w:rPr>
          <w:b/>
        </w:rPr>
        <w:t xml:space="preserve">Esimerkki 3.2022</w:t>
      </w:r>
    </w:p>
    <w:p>
      <w:r>
        <w:t xml:space="preserve">Mikä oli ensimmäinen Sam Spade -romaani ?</w:t>
      </w:r>
    </w:p>
    <w:p>
      <w:r>
        <w:rPr>
          <w:b/>
        </w:rPr>
        <w:t xml:space="preserve">Tulos</w:t>
      </w:r>
    </w:p>
    <w:p>
      <w:r>
        <w:t xml:space="preserve">Yksikkö</w:t>
      </w:r>
    </w:p>
    <w:p>
      <w:r>
        <w:rPr>
          <w:b/>
        </w:rPr>
        <w:t xml:space="preserve">Esimerkki 3.2023</w:t>
      </w:r>
    </w:p>
    <w:p>
      <w:r>
        <w:t xml:space="preserve">Mikä entinen major-liigan vasenkätinen baseball-kannuttaja tunnettiin nimellä "Space Man"?</w:t>
      </w:r>
    </w:p>
    <w:p>
      <w:r>
        <w:rPr>
          <w:b/>
        </w:rPr>
        <w:t xml:space="preserve">Tulos</w:t>
      </w:r>
    </w:p>
    <w:p>
      <w:r>
        <w:t xml:space="preserve">Henkilö</w:t>
      </w:r>
    </w:p>
    <w:p>
      <w:r>
        <w:rPr>
          <w:b/>
        </w:rPr>
        <w:t xml:space="preserve">Esimerkki 3.2024</w:t>
      </w:r>
    </w:p>
    <w:p>
      <w:r>
        <w:t xml:space="preserve">Mikä oli syy anglikaanisen ja vatikaanisen kirkon jakautumiseen ?</w:t>
      </w:r>
    </w:p>
    <w:p>
      <w:r>
        <w:rPr>
          <w:b/>
        </w:rPr>
        <w:t xml:space="preserve">Tulos</w:t>
      </w:r>
    </w:p>
    <w:p>
      <w:r>
        <w:t xml:space="preserve">Kuvaus</w:t>
      </w:r>
    </w:p>
    <w:p>
      <w:r>
        <w:rPr>
          <w:b/>
        </w:rPr>
        <w:t xml:space="preserve">Esimerkki 3.2025</w:t>
      </w:r>
    </w:p>
    <w:p>
      <w:r>
        <w:t xml:space="preserve">Mikä on tonni?</w:t>
      </w:r>
    </w:p>
    <w:p>
      <w:r>
        <w:rPr>
          <w:b/>
        </w:rPr>
        <w:t xml:space="preserve">Tulos</w:t>
      </w:r>
    </w:p>
    <w:p>
      <w:r>
        <w:t xml:space="preserve">Kuvaus</w:t>
      </w:r>
    </w:p>
    <w:p>
      <w:r>
        <w:rPr>
          <w:b/>
        </w:rPr>
        <w:t xml:space="preserve">Esimerkki 3.2026</w:t>
      </w:r>
    </w:p>
    <w:p>
      <w:r>
        <w:t xml:space="preserve">Missä kaupungissa on Yhdysvaltojen kaksi jyrkintä katua?</w:t>
      </w:r>
    </w:p>
    <w:p>
      <w:r>
        <w:rPr>
          <w:b/>
        </w:rPr>
        <w:t xml:space="preserve">Tulos</w:t>
      </w:r>
    </w:p>
    <w:p>
      <w:r>
        <w:t xml:space="preserve">Sijainti</w:t>
      </w:r>
    </w:p>
    <w:p>
      <w:r>
        <w:rPr>
          <w:b/>
        </w:rPr>
        <w:t xml:space="preserve">Esimerkki 3.2027</w:t>
      </w:r>
    </w:p>
    <w:p>
      <w:r>
        <w:t xml:space="preserve">Minkä kaupungin lentoasema on nimeltään Logan International ?</w:t>
      </w:r>
    </w:p>
    <w:p>
      <w:r>
        <w:rPr>
          <w:b/>
        </w:rPr>
        <w:t xml:space="preserve">Tulos</w:t>
      </w:r>
    </w:p>
    <w:p>
      <w:r>
        <w:t xml:space="preserve">Sijainti</w:t>
      </w:r>
    </w:p>
    <w:p>
      <w:r>
        <w:rPr>
          <w:b/>
        </w:rPr>
        <w:t xml:space="preserve">Esimerkki 3.2028</w:t>
      </w:r>
    </w:p>
    <w:p>
      <w:r>
        <w:t xml:space="preserve">Mistä maasta Heineken-olut on peräisin?</w:t>
      </w:r>
    </w:p>
    <w:p>
      <w:r>
        <w:rPr>
          <w:b/>
        </w:rPr>
        <w:t xml:space="preserve">Tulos</w:t>
      </w:r>
    </w:p>
    <w:p>
      <w:r>
        <w:t xml:space="preserve">Sijainti</w:t>
      </w:r>
    </w:p>
    <w:p>
      <w:r>
        <w:rPr>
          <w:b/>
        </w:rPr>
        <w:t xml:space="preserve">Esimerkki 3.2029</w:t>
      </w:r>
    </w:p>
    <w:p>
      <w:r>
        <w:t xml:space="preserve">Mikä on SVHS ?</w:t>
      </w:r>
    </w:p>
    <w:p>
      <w:r>
        <w:rPr>
          <w:b/>
        </w:rPr>
        <w:t xml:space="preserve">Tulos</w:t>
      </w:r>
    </w:p>
    <w:p>
      <w:r>
        <w:t xml:space="preserve">Lyhenne</w:t>
      </w:r>
    </w:p>
    <w:p>
      <w:r>
        <w:rPr>
          <w:b/>
        </w:rPr>
        <w:t xml:space="preserve">Esimerkki 3.2030</w:t>
      </w:r>
    </w:p>
    <w:p>
      <w:r>
        <w:t xml:space="preserve">Miten pääsiäissunnuntain päivämäärä määräytyy?</w:t>
      </w:r>
    </w:p>
    <w:p>
      <w:r>
        <w:rPr>
          <w:b/>
        </w:rPr>
        <w:t xml:space="preserve">Tulos</w:t>
      </w:r>
    </w:p>
    <w:p>
      <w:r>
        <w:t xml:space="preserve">Kuvaus</w:t>
      </w:r>
    </w:p>
    <w:p>
      <w:r>
        <w:rPr>
          <w:b/>
        </w:rPr>
        <w:t xml:space="preserve">Esimerkki 3.2031</w:t>
      </w:r>
    </w:p>
    <w:p>
      <w:r>
        <w:t xml:space="preserve">Kuka jäi eläkkeelle 755 kunnaria keräten?</w:t>
      </w:r>
    </w:p>
    <w:p>
      <w:r>
        <w:rPr>
          <w:b/>
        </w:rPr>
        <w:t xml:space="preserve">Tulos</w:t>
      </w:r>
    </w:p>
    <w:p>
      <w:r>
        <w:t xml:space="preserve">Henkilö</w:t>
      </w:r>
    </w:p>
    <w:p>
      <w:r>
        <w:rPr>
          <w:b/>
        </w:rPr>
        <w:t xml:space="preserve">Esimerkki 3.2032</w:t>
      </w:r>
    </w:p>
    <w:p>
      <w:r>
        <w:t xml:space="preserve">Milloin Dick Clark syntyi ?</w:t>
      </w:r>
    </w:p>
    <w:p>
      <w:r>
        <w:rPr>
          <w:b/>
        </w:rPr>
        <w:t xml:space="preserve">Tulos</w:t>
      </w:r>
    </w:p>
    <w:p>
      <w:r>
        <w:t xml:space="preserve">Määrä</w:t>
      </w:r>
    </w:p>
    <w:p>
      <w:r>
        <w:rPr>
          <w:b/>
        </w:rPr>
        <w:t xml:space="preserve">Esimerkki 3.2033</w:t>
      </w:r>
    </w:p>
    <w:p>
      <w:r>
        <w:t xml:space="preserve">Mikä on sen maan nimi, jota Hitler hallitsi ?</w:t>
      </w:r>
    </w:p>
    <w:p>
      <w:r>
        <w:rPr>
          <w:b/>
        </w:rPr>
        <w:t xml:space="preserve">Tulos</w:t>
      </w:r>
    </w:p>
    <w:p>
      <w:r>
        <w:t xml:space="preserve">Sijainti</w:t>
      </w:r>
    </w:p>
    <w:p>
      <w:r>
        <w:rPr>
          <w:b/>
        </w:rPr>
        <w:t xml:space="preserve">Esimerkki 3.2034</w:t>
      </w:r>
    </w:p>
    <w:p>
      <w:r>
        <w:t xml:space="preserve">Mitä tarkoittaa NN O ``, kun sitä käytetään etuliitteenä irlantilaisissa sukunimissä?</w:t>
      </w:r>
    </w:p>
    <w:p>
      <w:r>
        <w:rPr>
          <w:b/>
        </w:rPr>
        <w:t xml:space="preserve">Tulos</w:t>
      </w:r>
    </w:p>
    <w:p>
      <w:r>
        <w:t xml:space="preserve">Lyhenne</w:t>
      </w:r>
    </w:p>
    <w:p>
      <w:r>
        <w:rPr>
          <w:b/>
        </w:rPr>
        <w:t xml:space="preserve">Esimerkki 3.2035</w:t>
      </w:r>
    </w:p>
    <w:p>
      <w:r>
        <w:t xml:space="preserve">Kuinka monta ihmistä kuolee käärmeenpuremiin Yhdysvalloissa vuosittain ?</w:t>
      </w:r>
    </w:p>
    <w:p>
      <w:r>
        <w:rPr>
          <w:b/>
        </w:rPr>
        <w:t xml:space="preserve">Tulos</w:t>
      </w:r>
    </w:p>
    <w:p>
      <w:r>
        <w:t xml:space="preserve">Määrä</w:t>
      </w:r>
    </w:p>
    <w:p>
      <w:r>
        <w:rPr>
          <w:b/>
        </w:rPr>
        <w:t xml:space="preserve">Esimerkki 3.2036</w:t>
      </w:r>
    </w:p>
    <w:p>
      <w:r>
        <w:t xml:space="preserve">Mikä on sen luomisen takana olevan loistavan brittiläisen taloustieteilijän nimi?</w:t>
      </w:r>
    </w:p>
    <w:p>
      <w:r>
        <w:rPr>
          <w:b/>
        </w:rPr>
        <w:t xml:space="preserve">Tulos</w:t>
      </w:r>
    </w:p>
    <w:p>
      <w:r>
        <w:t xml:space="preserve">Henkilö</w:t>
      </w:r>
    </w:p>
    <w:p>
      <w:r>
        <w:rPr>
          <w:b/>
        </w:rPr>
        <w:t xml:space="preserve">Esimerkki 3.2037</w:t>
      </w:r>
    </w:p>
    <w:p>
      <w:r>
        <w:t xml:space="preserve">Mitä persoonallisuuden piirteitä Kaurismiehillä sanotaan olevan ?</w:t>
      </w:r>
    </w:p>
    <w:p>
      <w:r>
        <w:rPr>
          <w:b/>
        </w:rPr>
        <w:t xml:space="preserve">Tulos</w:t>
      </w:r>
    </w:p>
    <w:p>
      <w:r>
        <w:t xml:space="preserve">Kuvaus</w:t>
      </w:r>
    </w:p>
    <w:p>
      <w:r>
        <w:rPr>
          <w:b/>
        </w:rPr>
        <w:t xml:space="preserve">Esimerkki 3.2038</w:t>
      </w:r>
    </w:p>
    <w:p>
      <w:r>
        <w:t xml:space="preserve">Mikä on neurokirurgi?</w:t>
      </w:r>
    </w:p>
    <w:p>
      <w:r>
        <w:rPr>
          <w:b/>
        </w:rPr>
        <w:t xml:space="preserve">Tulos</w:t>
      </w:r>
    </w:p>
    <w:p>
      <w:r>
        <w:t xml:space="preserve">Kuvaus</w:t>
      </w:r>
    </w:p>
    <w:p>
      <w:r>
        <w:rPr>
          <w:b/>
        </w:rPr>
        <w:t xml:space="preserve">Esimerkki 3.2039</w:t>
      </w:r>
    </w:p>
    <w:p>
      <w:r>
        <w:t xml:space="preserve">Kuinka monta lämmittelysyöttöä vaihtopelaaja saa pesäpallopeliin tullessaan?</w:t>
      </w:r>
    </w:p>
    <w:p>
      <w:r>
        <w:rPr>
          <w:b/>
        </w:rPr>
        <w:t xml:space="preserve">Tulos</w:t>
      </w:r>
    </w:p>
    <w:p>
      <w:r>
        <w:t xml:space="preserve">Määrä</w:t>
      </w:r>
    </w:p>
    <w:p>
      <w:r>
        <w:rPr>
          <w:b/>
        </w:rPr>
        <w:t xml:space="preserve">Esimerkki 3.2040</w:t>
      </w:r>
    </w:p>
    <w:p>
      <w:r>
        <w:t xml:space="preserve">Mitä Rocky Marciano ei tehnyt ammattinyrkkeilyurallaan?</w:t>
      </w:r>
    </w:p>
    <w:p>
      <w:r>
        <w:rPr>
          <w:b/>
        </w:rPr>
        <w:t xml:space="preserve">Tulos</w:t>
      </w:r>
    </w:p>
    <w:p>
      <w:r>
        <w:t xml:space="preserve">Kuvaus</w:t>
      </w:r>
    </w:p>
    <w:p>
      <w:r>
        <w:rPr>
          <w:b/>
        </w:rPr>
        <w:t xml:space="preserve">Esimerkki 3.2041</w:t>
      </w:r>
    </w:p>
    <w:p>
      <w:r>
        <w:t xml:space="preserve">Mikä on Myrtle Beachin golfkentän nimi?</w:t>
      </w:r>
    </w:p>
    <w:p>
      <w:r>
        <w:rPr>
          <w:b/>
        </w:rPr>
        <w:t xml:space="preserve">Tulos</w:t>
      </w:r>
    </w:p>
    <w:p>
      <w:r>
        <w:t xml:space="preserve">Yksikkö</w:t>
      </w:r>
    </w:p>
    <w:p>
      <w:r>
        <w:rPr>
          <w:b/>
        </w:rPr>
        <w:t xml:space="preserve">Esimerkki 3.2042</w:t>
      </w:r>
    </w:p>
    <w:p>
      <w:r>
        <w:t xml:space="preserve">Mikä on kaskadin määritelmä?</w:t>
      </w:r>
    </w:p>
    <w:p>
      <w:r>
        <w:rPr>
          <w:b/>
        </w:rPr>
        <w:t xml:space="preserve">Tulos</w:t>
      </w:r>
    </w:p>
    <w:p>
      <w:r>
        <w:t xml:space="preserve">Kuvaus</w:t>
      </w:r>
    </w:p>
    <w:p>
      <w:r>
        <w:rPr>
          <w:b/>
        </w:rPr>
        <w:t xml:space="preserve">Esimerkki 3.2043</w:t>
      </w:r>
    </w:p>
    <w:p>
      <w:r>
        <w:t xml:space="preserve">Missä Tennessee Williamsin näytelmässä nälkää näkevien lasten joukko tappaa ja ahmii yhden hahmoista?</w:t>
      </w:r>
    </w:p>
    <w:p>
      <w:r>
        <w:rPr>
          <w:b/>
        </w:rPr>
        <w:t xml:space="preserve">Tulos</w:t>
      </w:r>
    </w:p>
    <w:p>
      <w:r>
        <w:t xml:space="preserve">Yksikkö</w:t>
      </w:r>
    </w:p>
    <w:p>
      <w:r>
        <w:rPr>
          <w:b/>
        </w:rPr>
        <w:t xml:space="preserve">Esimerkki 3.2044</w:t>
      </w:r>
    </w:p>
    <w:p>
      <w:r>
        <w:t xml:space="preserve">Missä George Washington syntyi?</w:t>
      </w:r>
    </w:p>
    <w:p>
      <w:r>
        <w:rPr>
          <w:b/>
        </w:rPr>
        <w:t xml:space="preserve">Tulos</w:t>
      </w:r>
    </w:p>
    <w:p>
      <w:r>
        <w:t xml:space="preserve">Sijainti</w:t>
      </w:r>
    </w:p>
    <w:p>
      <w:r>
        <w:rPr>
          <w:b/>
        </w:rPr>
        <w:t xml:space="preserve">Esimerkki 3.2045</w:t>
      </w:r>
    </w:p>
    <w:p>
      <w:r>
        <w:t xml:space="preserve">Kuinka suuri Australia on?</w:t>
      </w:r>
    </w:p>
    <w:p>
      <w:r>
        <w:rPr>
          <w:b/>
        </w:rPr>
        <w:t xml:space="preserve">Tulos</w:t>
      </w:r>
    </w:p>
    <w:p>
      <w:r>
        <w:t xml:space="preserve">Määrä</w:t>
      </w:r>
    </w:p>
    <w:p>
      <w:r>
        <w:rPr>
          <w:b/>
        </w:rPr>
        <w:t xml:space="preserve">Esimerkki 3.2046</w:t>
      </w:r>
    </w:p>
    <w:p>
      <w:r>
        <w:t xml:space="preserve">Mihin on haudattu näyttelijä Marion Davies?</w:t>
      </w:r>
    </w:p>
    <w:p>
      <w:r>
        <w:rPr>
          <w:b/>
        </w:rPr>
        <w:t xml:space="preserve">Tulos</w:t>
      </w:r>
    </w:p>
    <w:p>
      <w:r>
        <w:t xml:space="preserve">Sijainti</w:t>
      </w:r>
    </w:p>
    <w:p>
      <w:r>
        <w:rPr>
          <w:b/>
        </w:rPr>
        <w:t xml:space="preserve">Esimerkki 3.2047</w:t>
      </w:r>
    </w:p>
    <w:p>
      <w:r>
        <w:t xml:space="preserve">Kuinka syvä on syönti?</w:t>
      </w:r>
    </w:p>
    <w:p>
      <w:r>
        <w:rPr>
          <w:b/>
        </w:rPr>
        <w:t xml:space="preserve">Tulos</w:t>
      </w:r>
    </w:p>
    <w:p>
      <w:r>
        <w:t xml:space="preserve">Määrä</w:t>
      </w:r>
    </w:p>
    <w:p>
      <w:r>
        <w:rPr>
          <w:b/>
        </w:rPr>
        <w:t xml:space="preserve">Esimerkki 3.2048</w:t>
      </w:r>
    </w:p>
    <w:p>
      <w:r>
        <w:t xml:space="preserve">Milloin Kristus syntyi?</w:t>
      </w:r>
    </w:p>
    <w:p>
      <w:r>
        <w:rPr>
          <w:b/>
        </w:rPr>
        <w:t xml:space="preserve">Tulos</w:t>
      </w:r>
    </w:p>
    <w:p>
      <w:r>
        <w:t xml:space="preserve">Määrä</w:t>
      </w:r>
    </w:p>
    <w:p>
      <w:r>
        <w:rPr>
          <w:b/>
        </w:rPr>
        <w:t xml:space="preserve">Esimerkki 3.2049</w:t>
      </w:r>
    </w:p>
    <w:p>
      <w:r>
        <w:t xml:space="preserve">Miksi kynttilä sammuu, kun siihen puhalletaan?</w:t>
      </w:r>
    </w:p>
    <w:p>
      <w:r>
        <w:rPr>
          <w:b/>
        </w:rPr>
        <w:t xml:space="preserve">Tulos</w:t>
      </w:r>
    </w:p>
    <w:p>
      <w:r>
        <w:t xml:space="preserve">Kuvaus</w:t>
      </w:r>
    </w:p>
    <w:p>
      <w:r>
        <w:rPr>
          <w:b/>
        </w:rPr>
        <w:t xml:space="preserve">Esimerkki 3.2050</w:t>
      </w:r>
    </w:p>
    <w:p>
      <w:r>
        <w:t xml:space="preserve">Mikä on Pittsburghin baseball-joukkueen nimi?</w:t>
      </w:r>
    </w:p>
    <w:p>
      <w:r>
        <w:rPr>
          <w:b/>
        </w:rPr>
        <w:t xml:space="preserve">Tulos</w:t>
      </w:r>
    </w:p>
    <w:p>
      <w:r>
        <w:t xml:space="preserve">Henkilö</w:t>
      </w:r>
    </w:p>
    <w:p>
      <w:r>
        <w:rPr>
          <w:b/>
        </w:rPr>
        <w:t xml:space="preserve">Esimerkki 3.2051</w:t>
      </w:r>
    </w:p>
    <w:p>
      <w:r>
        <w:t xml:space="preserve">Minkä ennustetaan kaatuvan vuosien 2010 ja 2020 välillä ?</w:t>
      </w:r>
    </w:p>
    <w:p>
      <w:r>
        <w:rPr>
          <w:b/>
        </w:rPr>
        <w:t xml:space="preserve">Tulos</w:t>
      </w:r>
    </w:p>
    <w:p>
      <w:r>
        <w:t xml:space="preserve">Yksikkö</w:t>
      </w:r>
    </w:p>
    <w:p>
      <w:r>
        <w:rPr>
          <w:b/>
        </w:rPr>
        <w:t xml:space="preserve">Esimerkki 3.2052</w:t>
      </w:r>
    </w:p>
    <w:p>
      <w:r>
        <w:t xml:space="preserve">Kenen jääkiekkoilijan Ronald Reagan vitsaili vaihtavansa Texasiin?</w:t>
      </w:r>
    </w:p>
    <w:p>
      <w:r>
        <w:rPr>
          <w:b/>
        </w:rPr>
        <w:t xml:space="preserve">Tulos</w:t>
      </w:r>
    </w:p>
    <w:p>
      <w:r>
        <w:t xml:space="preserve">Henkilö</w:t>
      </w:r>
    </w:p>
    <w:p>
      <w:r>
        <w:rPr>
          <w:b/>
        </w:rPr>
        <w:t xml:space="preserve">Esimerkki 3.2053</w:t>
      </w:r>
    </w:p>
    <w:p>
      <w:r>
        <w:t xml:space="preserve">Mitkä neljä turnausta muodostavat tenniksen Grand Slam -turnauksen?</w:t>
      </w:r>
    </w:p>
    <w:p>
      <w:r>
        <w:rPr>
          <w:b/>
        </w:rPr>
        <w:t xml:space="preserve">Tulos</w:t>
      </w:r>
    </w:p>
    <w:p>
      <w:r>
        <w:t xml:space="preserve">Yksikkö</w:t>
      </w:r>
    </w:p>
    <w:p>
      <w:r>
        <w:rPr>
          <w:b/>
        </w:rPr>
        <w:t xml:space="preserve">Esimerkki 3.2054</w:t>
      </w:r>
    </w:p>
    <w:p>
      <w:r>
        <w:t xml:space="preserve">Mikä on amezaiku ?</w:t>
      </w:r>
    </w:p>
    <w:p>
      <w:r>
        <w:rPr>
          <w:b/>
        </w:rPr>
        <w:t xml:space="preserve">Tulos</w:t>
      </w:r>
    </w:p>
    <w:p>
      <w:r>
        <w:t xml:space="preserve">Kuvaus</w:t>
      </w:r>
    </w:p>
    <w:p>
      <w:r>
        <w:rPr>
          <w:b/>
        </w:rPr>
        <w:t xml:space="preserve">Esimerkki 3.2055</w:t>
      </w:r>
    </w:p>
    <w:p>
      <w:r>
        <w:t xml:space="preserve">Missä elokuvassa Bette Davis aiheutti skandaalin pukeutumalla rohkeaan punaiseen pukuun seurapiiritanssiaisissa?</w:t>
      </w:r>
    </w:p>
    <w:p>
      <w:r>
        <w:rPr>
          <w:b/>
        </w:rPr>
        <w:t xml:space="preserve">Tulos</w:t>
      </w:r>
    </w:p>
    <w:p>
      <w:r>
        <w:t xml:space="preserve">Yksikkö</w:t>
      </w:r>
    </w:p>
    <w:p>
      <w:r>
        <w:rPr>
          <w:b/>
        </w:rPr>
        <w:t xml:space="preserve">Esimerkki 3.2056</w:t>
      </w:r>
    </w:p>
    <w:p>
      <w:r>
        <w:t xml:space="preserve">Mitä Mighty Mouse lauloi aina kun hän lähti toimintaan ?</w:t>
      </w:r>
    </w:p>
    <w:p>
      <w:r>
        <w:rPr>
          <w:b/>
        </w:rPr>
        <w:t xml:space="preserve">Tulos</w:t>
      </w:r>
    </w:p>
    <w:p>
      <w:r>
        <w:t xml:space="preserve">Kuvaus</w:t>
      </w:r>
    </w:p>
    <w:p>
      <w:r>
        <w:rPr>
          <w:b/>
        </w:rPr>
        <w:t xml:space="preserve">Esimerkki 3.2057</w:t>
      </w:r>
    </w:p>
    <w:p>
      <w:r>
        <w:t xml:space="preserve">Mikä hiustenhoitotuote kertoi meille `` hate that gray , wash it away '' ?</w:t>
      </w:r>
    </w:p>
    <w:p>
      <w:r>
        <w:rPr>
          <w:b/>
        </w:rPr>
        <w:t xml:space="preserve">Tulos</w:t>
      </w:r>
    </w:p>
    <w:p>
      <w:r>
        <w:t xml:space="preserve">Yksikkö</w:t>
      </w:r>
    </w:p>
    <w:p>
      <w:r>
        <w:rPr>
          <w:b/>
        </w:rPr>
        <w:t xml:space="preserve">Esimerkki 3.2058</w:t>
      </w:r>
    </w:p>
    <w:p>
      <w:r>
        <w:t xml:space="preserve">Mitkä ovat joitakin käännöksiä lauseesta `` Kiitos '' ?</w:t>
      </w:r>
    </w:p>
    <w:p>
      <w:r>
        <w:rPr>
          <w:b/>
        </w:rPr>
        <w:t xml:space="preserve">Tulos</w:t>
      </w:r>
    </w:p>
    <w:p>
      <w:r>
        <w:t xml:space="preserve">Yksikkö</w:t>
      </w:r>
    </w:p>
    <w:p>
      <w:r>
        <w:rPr>
          <w:b/>
        </w:rPr>
        <w:t xml:space="preserve">Esimerkki 3.2059</w:t>
      </w:r>
    </w:p>
    <w:p>
      <w:r>
        <w:t xml:space="preserve">Mikä oli Archy ja Mehitabel?</w:t>
      </w:r>
    </w:p>
    <w:p>
      <w:r>
        <w:rPr>
          <w:b/>
        </w:rPr>
        <w:t xml:space="preserve">Tulos</w:t>
      </w:r>
    </w:p>
    <w:p>
      <w:r>
        <w:t xml:space="preserve">Kuvaus</w:t>
      </w:r>
    </w:p>
    <w:p>
      <w:r>
        <w:rPr>
          <w:b/>
        </w:rPr>
        <w:t xml:space="preserve">Esimerkki 3.2060</w:t>
      </w:r>
    </w:p>
    <w:p>
      <w:r>
        <w:t xml:space="preserve">Kuka oli Patricia Hearstin seurassa, kun hänet siepattiin?</w:t>
      </w:r>
    </w:p>
    <w:p>
      <w:r>
        <w:rPr>
          <w:b/>
        </w:rPr>
        <w:t xml:space="preserve">Tulos</w:t>
      </w:r>
    </w:p>
    <w:p>
      <w:r>
        <w:t xml:space="preserve">Henkilö</w:t>
      </w:r>
    </w:p>
    <w:p>
      <w:r>
        <w:rPr>
          <w:b/>
        </w:rPr>
        <w:t xml:space="preserve">Esimerkki 3.2061</w:t>
      </w:r>
    </w:p>
    <w:p>
      <w:r>
        <w:t xml:space="preserve">Miten Eiffel-tornin huipulle pääsee?</w:t>
      </w:r>
    </w:p>
    <w:p>
      <w:r>
        <w:rPr>
          <w:b/>
        </w:rPr>
        <w:t xml:space="preserve">Tulos</w:t>
      </w:r>
    </w:p>
    <w:p>
      <w:r>
        <w:t xml:space="preserve">Kuvaus</w:t>
      </w:r>
    </w:p>
    <w:p>
      <w:r>
        <w:rPr>
          <w:b/>
        </w:rPr>
        <w:t xml:space="preserve">Esimerkki 3.2062</w:t>
      </w:r>
    </w:p>
    <w:p>
      <w:r>
        <w:t xml:space="preserve">Mikä on pistojen pelko ?</w:t>
      </w:r>
    </w:p>
    <w:p>
      <w:r>
        <w:rPr>
          <w:b/>
        </w:rPr>
        <w:t xml:space="preserve">Tulos</w:t>
      </w:r>
    </w:p>
    <w:p>
      <w:r>
        <w:t xml:space="preserve">Yksikkö</w:t>
      </w:r>
    </w:p>
    <w:p>
      <w:r>
        <w:rPr>
          <w:b/>
        </w:rPr>
        <w:t xml:space="preserve">Esimerkki 3.2063</w:t>
      </w:r>
    </w:p>
    <w:p>
      <w:r>
        <w:t xml:space="preserve">Mikä on B-kirjaimen kansainvälinen radiokoodisana?</w:t>
      </w:r>
    </w:p>
    <w:p>
      <w:r>
        <w:rPr>
          <w:b/>
        </w:rPr>
        <w:t xml:space="preserve">Tulos</w:t>
      </w:r>
    </w:p>
    <w:p>
      <w:r>
        <w:t xml:space="preserve">Yksikkö</w:t>
      </w:r>
    </w:p>
    <w:p>
      <w:r>
        <w:rPr>
          <w:b/>
        </w:rPr>
        <w:t xml:space="preserve">Esimerkki 3.2064</w:t>
      </w:r>
    </w:p>
    <w:p>
      <w:r>
        <w:t xml:space="preserve">Kuinka monta tuhatta opiskelijaa opiskelee Massachusettsin yliopistossa?</w:t>
      </w:r>
    </w:p>
    <w:p>
      <w:r>
        <w:rPr>
          <w:b/>
        </w:rPr>
        <w:t xml:space="preserve">Tulos</w:t>
      </w:r>
    </w:p>
    <w:p>
      <w:r>
        <w:t xml:space="preserve">Määrä</w:t>
      </w:r>
    </w:p>
    <w:p>
      <w:r>
        <w:rPr>
          <w:b/>
        </w:rPr>
        <w:t xml:space="preserve">Esimerkki 3.2065</w:t>
      </w:r>
    </w:p>
    <w:p>
      <w:r>
        <w:t xml:space="preserve">Minkä koripalloilijan nimissä on 23 , 924 levypalloa ?</w:t>
      </w:r>
    </w:p>
    <w:p>
      <w:r>
        <w:rPr>
          <w:b/>
        </w:rPr>
        <w:t xml:space="preserve">Tulos</w:t>
      </w:r>
    </w:p>
    <w:p>
      <w:r>
        <w:t xml:space="preserve">Henkilö</w:t>
      </w:r>
    </w:p>
    <w:p>
      <w:r>
        <w:rPr>
          <w:b/>
        </w:rPr>
        <w:t xml:space="preserve">Esimerkki 3.2066</w:t>
      </w:r>
    </w:p>
    <w:p>
      <w:r>
        <w:t xml:space="preserve">Nimeä neljä kuuluisaa sarjakuvakissaa .</w:t>
      </w:r>
    </w:p>
    <w:p>
      <w:r>
        <w:rPr>
          <w:b/>
        </w:rPr>
        <w:t xml:space="preserve">Tulos</w:t>
      </w:r>
    </w:p>
    <w:p>
      <w:r>
        <w:t xml:space="preserve">Yksikkö</w:t>
      </w:r>
    </w:p>
    <w:p>
      <w:r>
        <w:rPr>
          <w:b/>
        </w:rPr>
        <w:t xml:space="preserve">Esimerkki 3.2067</w:t>
      </w:r>
    </w:p>
    <w:p>
      <w:r>
        <w:t xml:space="preserve">Mikä on heliumin kemiallinen reaktiivisuus?</w:t>
      </w:r>
    </w:p>
    <w:p>
      <w:r>
        <w:rPr>
          <w:b/>
        </w:rPr>
        <w:t xml:space="preserve">Tulos</w:t>
      </w:r>
    </w:p>
    <w:p>
      <w:r>
        <w:t xml:space="preserve">Määrä</w:t>
      </w:r>
    </w:p>
    <w:p>
      <w:r>
        <w:rPr>
          <w:b/>
        </w:rPr>
        <w:t xml:space="preserve">Esimerkki 3.2068</w:t>
      </w:r>
    </w:p>
    <w:p>
      <w:r>
        <w:t xml:space="preserve">Minä vuonna Yhdysvalloissa säädettiin tekijänoikeuslaki ?</w:t>
      </w:r>
    </w:p>
    <w:p>
      <w:r>
        <w:rPr>
          <w:b/>
        </w:rPr>
        <w:t xml:space="preserve">Tulos</w:t>
      </w:r>
    </w:p>
    <w:p>
      <w:r>
        <w:t xml:space="preserve">Määrä</w:t>
      </w:r>
    </w:p>
    <w:p>
      <w:r>
        <w:rPr>
          <w:b/>
        </w:rPr>
        <w:t xml:space="preserve">Esimerkki 3.2069</w:t>
      </w:r>
    </w:p>
    <w:p>
      <w:r>
        <w:t xml:space="preserve">Mitä sinun pitäisi huutaa kutsuaksesi taksin Madridissa?</w:t>
      </w:r>
    </w:p>
    <w:p>
      <w:r>
        <w:rPr>
          <w:b/>
        </w:rPr>
        <w:t xml:space="preserve">Tulos</w:t>
      </w:r>
    </w:p>
    <w:p>
      <w:r>
        <w:t xml:space="preserve">Kuvaus</w:t>
      </w:r>
    </w:p>
    <w:p>
      <w:r>
        <w:rPr>
          <w:b/>
        </w:rPr>
        <w:t xml:space="preserve">Esimerkki 3.2070</w:t>
      </w:r>
    </w:p>
    <w:p>
      <w:r>
        <w:t xml:space="preserve">Mikä bowl game alkoi Michiganin ja Stanfordin välisenä itä-länsi-kilpailuna vuonna 192 ?</w:t>
      </w:r>
    </w:p>
    <w:p>
      <w:r>
        <w:rPr>
          <w:b/>
        </w:rPr>
        <w:t xml:space="preserve">Tulos</w:t>
      </w:r>
    </w:p>
    <w:p>
      <w:r>
        <w:t xml:space="preserve">Yksikkö</w:t>
      </w:r>
    </w:p>
    <w:p>
      <w:r>
        <w:rPr>
          <w:b/>
        </w:rPr>
        <w:t xml:space="preserve">Esimerkki 3.2071</w:t>
      </w:r>
    </w:p>
    <w:p>
      <w:r>
        <w:t xml:space="preserve">Missä on South Bend?</w:t>
      </w:r>
    </w:p>
    <w:p>
      <w:r>
        <w:rPr>
          <w:b/>
        </w:rPr>
        <w:t xml:space="preserve">Tulos</w:t>
      </w:r>
    </w:p>
    <w:p>
      <w:r>
        <w:t xml:space="preserve">Sijainti</w:t>
      </w:r>
    </w:p>
    <w:p>
      <w:r>
        <w:rPr>
          <w:b/>
        </w:rPr>
        <w:t xml:space="preserve">Esimerkki 3.2072</w:t>
      </w:r>
    </w:p>
    <w:p>
      <w:r>
        <w:t xml:space="preserve">Mikä on revontuli?</w:t>
      </w:r>
    </w:p>
    <w:p>
      <w:r>
        <w:rPr>
          <w:b/>
        </w:rPr>
        <w:t xml:space="preserve">Tulos</w:t>
      </w:r>
    </w:p>
    <w:p>
      <w:r>
        <w:t xml:space="preserve">Kuvaus</w:t>
      </w:r>
    </w:p>
    <w:p>
      <w:r>
        <w:rPr>
          <w:b/>
        </w:rPr>
        <w:t xml:space="preserve">Esimerkki 3.2073</w:t>
      </w:r>
    </w:p>
    <w:p>
      <w:r>
        <w:t xml:space="preserve">Kuinka monta viulunsoittajaa Old King Colella oli?</w:t>
      </w:r>
    </w:p>
    <w:p>
      <w:r>
        <w:rPr>
          <w:b/>
        </w:rPr>
        <w:t xml:space="preserve">Tulos</w:t>
      </w:r>
    </w:p>
    <w:p>
      <w:r>
        <w:t xml:space="preserve">Määrä</w:t>
      </w:r>
    </w:p>
    <w:p>
      <w:r>
        <w:rPr>
          <w:b/>
        </w:rPr>
        <w:t xml:space="preserve">Esimerkki 3.2074</w:t>
      </w:r>
    </w:p>
    <w:p>
      <w:r>
        <w:t xml:space="preserve">Mitä on nukkumaanmenopelko ?</w:t>
      </w:r>
    </w:p>
    <w:p>
      <w:r>
        <w:rPr>
          <w:b/>
        </w:rPr>
        <w:t xml:space="preserve">Tulos</w:t>
      </w:r>
    </w:p>
    <w:p>
      <w:r>
        <w:t xml:space="preserve">Yksikkö</w:t>
      </w:r>
    </w:p>
    <w:p>
      <w:r>
        <w:rPr>
          <w:b/>
        </w:rPr>
        <w:t xml:space="preserve">Esimerkki 3.2075</w:t>
      </w:r>
    </w:p>
    <w:p>
      <w:r>
        <w:t xml:space="preserve">Mitkä radioasemat lähettävät Jim Bohannon Radio Talk Show'ta?</w:t>
      </w:r>
    </w:p>
    <w:p>
      <w:r>
        <w:rPr>
          <w:b/>
        </w:rPr>
        <w:t xml:space="preserve">Tulos</w:t>
      </w:r>
    </w:p>
    <w:p>
      <w:r>
        <w:t xml:space="preserve">Henkilö</w:t>
      </w:r>
    </w:p>
    <w:p>
      <w:r>
        <w:rPr>
          <w:b/>
        </w:rPr>
        <w:t xml:space="preserve">Esimerkki 3.2076</w:t>
      </w:r>
    </w:p>
    <w:p>
      <w:r>
        <w:t xml:space="preserve">Mikä on SAP?</w:t>
      </w:r>
    </w:p>
    <w:p>
      <w:r>
        <w:rPr>
          <w:b/>
        </w:rPr>
        <w:t xml:space="preserve">Tulos</w:t>
      </w:r>
    </w:p>
    <w:p>
      <w:r>
        <w:t xml:space="preserve">Lyhenne</w:t>
      </w:r>
    </w:p>
    <w:p>
      <w:r>
        <w:rPr>
          <w:b/>
        </w:rPr>
        <w:t xml:space="preserve">Esimerkki 3.2077</w:t>
      </w:r>
    </w:p>
    <w:p>
      <w:r>
        <w:t xml:space="preserve">Mikä yritys loi Internet-selaimen Mosaicin?</w:t>
      </w:r>
    </w:p>
    <w:p>
      <w:r>
        <w:rPr>
          <w:b/>
        </w:rPr>
        <w:t xml:space="preserve">Tulos</w:t>
      </w:r>
    </w:p>
    <w:p>
      <w:r>
        <w:t xml:space="preserve">Henkilö</w:t>
      </w:r>
    </w:p>
    <w:p>
      <w:r>
        <w:rPr>
          <w:b/>
        </w:rPr>
        <w:t xml:space="preserve">Esimerkki 3.2078</w:t>
      </w:r>
    </w:p>
    <w:p>
      <w:r>
        <w:t xml:space="preserve">Minä vuonna pankkiautomaatti otettiin ensimmäisen kerran käyttöön?</w:t>
      </w:r>
    </w:p>
    <w:p>
      <w:r>
        <w:rPr>
          <w:b/>
        </w:rPr>
        <w:t xml:space="preserve">Tulos</w:t>
      </w:r>
    </w:p>
    <w:p>
      <w:r>
        <w:t xml:space="preserve">Määrä</w:t>
      </w:r>
    </w:p>
    <w:p>
      <w:r>
        <w:rPr>
          <w:b/>
        </w:rPr>
        <w:t xml:space="preserve">Esimerkki 3.2079</w:t>
      </w:r>
    </w:p>
    <w:p>
      <w:r>
        <w:t xml:space="preserve">Mikä on daminotsidin tuotenimi?</w:t>
      </w:r>
    </w:p>
    <w:p>
      <w:r>
        <w:rPr>
          <w:b/>
        </w:rPr>
        <w:t xml:space="preserve">Tulos</w:t>
      </w:r>
    </w:p>
    <w:p>
      <w:r>
        <w:t xml:space="preserve">Yksikkö</w:t>
      </w:r>
    </w:p>
    <w:p>
      <w:r>
        <w:rPr>
          <w:b/>
        </w:rPr>
        <w:t xml:space="preserve">Esimerkki 3.2080</w:t>
      </w:r>
    </w:p>
    <w:p>
      <w:r>
        <w:t xml:space="preserve">Mitä kampelakalat syövät?</w:t>
      </w:r>
    </w:p>
    <w:p>
      <w:r>
        <w:rPr>
          <w:b/>
        </w:rPr>
        <w:t xml:space="preserve">Tulos</w:t>
      </w:r>
    </w:p>
    <w:p>
      <w:r>
        <w:t xml:space="preserve">Yksikkö</w:t>
      </w:r>
    </w:p>
    <w:p>
      <w:r>
        <w:rPr>
          <w:b/>
        </w:rPr>
        <w:t xml:space="preserve">Esimerkki 3.2081</w:t>
      </w:r>
    </w:p>
    <w:p>
      <w:r>
        <w:t xml:space="preserve">Mikä on Mihail Gorbatshovin keskimmäinen alkukirjain?</w:t>
      </w:r>
    </w:p>
    <w:p>
      <w:r>
        <w:rPr>
          <w:b/>
        </w:rPr>
        <w:t xml:space="preserve">Tulos</w:t>
      </w:r>
    </w:p>
    <w:p>
      <w:r>
        <w:t xml:space="preserve">Lyhenne</w:t>
      </w:r>
    </w:p>
    <w:p>
      <w:r>
        <w:rPr>
          <w:b/>
        </w:rPr>
        <w:t xml:space="preserve">Esimerkki 3.2082</w:t>
      </w:r>
    </w:p>
    <w:p>
      <w:r>
        <w:t xml:space="preserve">Mitä merta roomalaiset kutsuivat mare nostrumiksi ?</w:t>
      </w:r>
    </w:p>
    <w:p>
      <w:r>
        <w:rPr>
          <w:b/>
        </w:rPr>
        <w:t xml:space="preserve">Tulos</w:t>
      </w:r>
    </w:p>
    <w:p>
      <w:r>
        <w:t xml:space="preserve">Sijainti</w:t>
      </w:r>
    </w:p>
    <w:p>
      <w:r>
        <w:rPr>
          <w:b/>
        </w:rPr>
        <w:t xml:space="preserve">Esimerkki 3.2083</w:t>
      </w:r>
    </w:p>
    <w:p>
      <w:r>
        <w:t xml:space="preserve">Missä on kustantaja William Randolph Hearstin rakennuttama Hearstin linna?</w:t>
      </w:r>
    </w:p>
    <w:p>
      <w:r>
        <w:rPr>
          <w:b/>
        </w:rPr>
        <w:t xml:space="preserve">Tulos</w:t>
      </w:r>
    </w:p>
    <w:p>
      <w:r>
        <w:t xml:space="preserve">Sijainti</w:t>
      </w:r>
    </w:p>
    <w:p>
      <w:r>
        <w:rPr>
          <w:b/>
        </w:rPr>
        <w:t xml:space="preserve">Esimerkki 3.2084</w:t>
      </w:r>
    </w:p>
    <w:p>
      <w:r>
        <w:t xml:space="preserve">Mikä kuuluisa maakaistale on 15 minuutin venematkan päässä Venetsian laguunin poikki Venetsiasta?</w:t>
      </w:r>
    </w:p>
    <w:p>
      <w:r>
        <w:rPr>
          <w:b/>
        </w:rPr>
        <w:t xml:space="preserve">Tulos</w:t>
      </w:r>
    </w:p>
    <w:p>
      <w:r>
        <w:t xml:space="preserve">Sijainti</w:t>
      </w:r>
    </w:p>
    <w:p>
      <w:r>
        <w:rPr>
          <w:b/>
        </w:rPr>
        <w:t xml:space="preserve">Esimerkki 3.2085</w:t>
      </w:r>
    </w:p>
    <w:p>
      <w:r>
        <w:t xml:space="preserve">Kuka pormestari esiintyi niin paljon televisiossa, että häntä pyydettiin liittymään AFTRA:n jäseneksi vuonna 1984 ?</w:t>
      </w:r>
    </w:p>
    <w:p>
      <w:r>
        <w:rPr>
          <w:b/>
        </w:rPr>
        <w:t xml:space="preserve">Tulos</w:t>
      </w:r>
    </w:p>
    <w:p>
      <w:r>
        <w:t xml:space="preserve">Henkilö</w:t>
      </w:r>
    </w:p>
    <w:p>
      <w:r>
        <w:rPr>
          <w:b/>
        </w:rPr>
        <w:t xml:space="preserve">Esimerkki 3.2086</w:t>
      </w:r>
    </w:p>
    <w:p>
      <w:r>
        <w:t xml:space="preserve">Mikä putosi 1 313 jalkaa vuonna 1980?</w:t>
      </w:r>
    </w:p>
    <w:p>
      <w:r>
        <w:rPr>
          <w:b/>
        </w:rPr>
        <w:t xml:space="preserve">Tulos</w:t>
      </w:r>
    </w:p>
    <w:p>
      <w:r>
        <w:t xml:space="preserve">Yksikkö</w:t>
      </w:r>
    </w:p>
    <w:p>
      <w:r>
        <w:rPr>
          <w:b/>
        </w:rPr>
        <w:t xml:space="preserve">Esimerkki 3.2087</w:t>
      </w:r>
    </w:p>
    <w:p>
      <w:r>
        <w:t xml:space="preserve">Miten Hohenzollernit rakensivat valtaansa noin vuonna 17 ?</w:t>
      </w:r>
    </w:p>
    <w:p>
      <w:r>
        <w:rPr>
          <w:b/>
        </w:rPr>
        <w:t xml:space="preserve">Tulos</w:t>
      </w:r>
    </w:p>
    <w:p>
      <w:r>
        <w:t xml:space="preserve">Kuvaus</w:t>
      </w:r>
    </w:p>
    <w:p>
      <w:r>
        <w:rPr>
          <w:b/>
        </w:rPr>
        <w:t xml:space="preserve">Esimerkki 3.2088</w:t>
      </w:r>
    </w:p>
    <w:p>
      <w:r>
        <w:t xml:space="preserve">Nimeä pikaruokaketju, jossa on kultaiset kaaret .</w:t>
      </w:r>
    </w:p>
    <w:p>
      <w:r>
        <w:rPr>
          <w:b/>
        </w:rPr>
        <w:t xml:space="preserve">Tulos</w:t>
      </w:r>
    </w:p>
    <w:p>
      <w:r>
        <w:t xml:space="preserve">Henkilö</w:t>
      </w:r>
    </w:p>
    <w:p>
      <w:r>
        <w:rPr>
          <w:b/>
        </w:rPr>
        <w:t xml:space="preserve">Esimerkki 3.2089</w:t>
      </w:r>
    </w:p>
    <w:p>
      <w:r>
        <w:t xml:space="preserve">Mikä on "kastepiste"?</w:t>
      </w:r>
    </w:p>
    <w:p>
      <w:r>
        <w:rPr>
          <w:b/>
        </w:rPr>
        <w:t xml:space="preserve">Tulos</w:t>
      </w:r>
    </w:p>
    <w:p>
      <w:r>
        <w:t xml:space="preserve">Kuvaus</w:t>
      </w:r>
    </w:p>
    <w:p>
      <w:r>
        <w:rPr>
          <w:b/>
        </w:rPr>
        <w:t xml:space="preserve">Esimerkki 3.2090</w:t>
      </w:r>
    </w:p>
    <w:p>
      <w:r>
        <w:t xml:space="preserve">Mikä on Doegs?</w:t>
      </w:r>
    </w:p>
    <w:p>
      <w:r>
        <w:rPr>
          <w:b/>
        </w:rPr>
        <w:t xml:space="preserve">Tulos</w:t>
      </w:r>
    </w:p>
    <w:p>
      <w:r>
        <w:t xml:space="preserve">Kuvaus</w:t>
      </w:r>
    </w:p>
    <w:p>
      <w:r>
        <w:rPr>
          <w:b/>
        </w:rPr>
        <w:t xml:space="preserve">Esimerkki 3.2091</w:t>
      </w:r>
    </w:p>
    <w:p>
      <w:r>
        <w:t xml:space="preserve">Millaisia kirjoja Fodor 's julkaisee?</w:t>
      </w:r>
    </w:p>
    <w:p>
      <w:r>
        <w:rPr>
          <w:b/>
        </w:rPr>
        <w:t xml:space="preserve">Tulos</w:t>
      </w:r>
    </w:p>
    <w:p>
      <w:r>
        <w:t xml:space="preserve">Yksikkö</w:t>
      </w:r>
    </w:p>
    <w:p>
      <w:r>
        <w:rPr>
          <w:b/>
        </w:rPr>
        <w:t xml:space="preserve">Esimerkki 3.2092</w:t>
      </w:r>
    </w:p>
    <w:p>
      <w:r>
        <w:t xml:space="preserve">Missä riskialttiissa liiketoiminnassa Jimmy the Greek löi vetoa ja hävisi ?</w:t>
      </w:r>
    </w:p>
    <w:p>
      <w:r>
        <w:rPr>
          <w:b/>
        </w:rPr>
        <w:t xml:space="preserve">Tulos</w:t>
      </w:r>
    </w:p>
    <w:p>
      <w:r>
        <w:t xml:space="preserve">Henkilö</w:t>
      </w:r>
    </w:p>
    <w:p>
      <w:r>
        <w:rPr>
          <w:b/>
        </w:rPr>
        <w:t xml:space="preserve">Esimerkki 3.2093</w:t>
      </w:r>
    </w:p>
    <w:p>
      <w:r>
        <w:t xml:space="preserve">Kuinka monta tähteä on Neuvostoliiton lipussa?</w:t>
      </w:r>
    </w:p>
    <w:p>
      <w:r>
        <w:rPr>
          <w:b/>
        </w:rPr>
        <w:t xml:space="preserve">Tulos</w:t>
      </w:r>
    </w:p>
    <w:p>
      <w:r>
        <w:t xml:space="preserve">Määrä</w:t>
      </w:r>
    </w:p>
    <w:p>
      <w:r>
        <w:rPr>
          <w:b/>
        </w:rPr>
        <w:t xml:space="preserve">Esimerkki 3.2094</w:t>
      </w:r>
    </w:p>
    <w:p>
      <w:r>
        <w:t xml:space="preserve">Kuinka monta jalkaa on uomassa?</w:t>
      </w:r>
    </w:p>
    <w:p>
      <w:r>
        <w:rPr>
          <w:b/>
        </w:rPr>
        <w:t xml:space="preserve">Tulos</w:t>
      </w:r>
    </w:p>
    <w:p>
      <w:r>
        <w:t xml:space="preserve">Määrä</w:t>
      </w:r>
    </w:p>
    <w:p>
      <w:r>
        <w:rPr>
          <w:b/>
        </w:rPr>
        <w:t xml:space="preserve">Esimerkki 3.2095</w:t>
      </w:r>
    </w:p>
    <w:p>
      <w:r>
        <w:t xml:space="preserve">Kuka laulaa "Dawson 's Creekin" ja "Felicityn" teemat?</w:t>
      </w:r>
    </w:p>
    <w:p>
      <w:r>
        <w:rPr>
          <w:b/>
        </w:rPr>
        <w:t xml:space="preserve">Tulos</w:t>
      </w:r>
    </w:p>
    <w:p>
      <w:r>
        <w:t xml:space="preserve">Henkilö</w:t>
      </w:r>
    </w:p>
    <w:p>
      <w:r>
        <w:rPr>
          <w:b/>
        </w:rPr>
        <w:t xml:space="preserve">Esimerkki 3.2096</w:t>
      </w:r>
    </w:p>
    <w:p>
      <w:r>
        <w:t xml:space="preserve">Mikä on Occamin partaveitsi?</w:t>
      </w:r>
    </w:p>
    <w:p>
      <w:r>
        <w:rPr>
          <w:b/>
        </w:rPr>
        <w:t xml:space="preserve">Tulos</w:t>
      </w:r>
    </w:p>
    <w:p>
      <w:r>
        <w:t xml:space="preserve">Kuvaus</w:t>
      </w:r>
    </w:p>
    <w:p>
      <w:r>
        <w:rPr>
          <w:b/>
        </w:rPr>
        <w:t xml:space="preserve">Esimerkki 3.2097</w:t>
      </w:r>
    </w:p>
    <w:p>
      <w:r>
        <w:t xml:space="preserve">Mikä tuote "tuplaa nautintosi, tuplaa hauskuutesi"?</w:t>
      </w:r>
    </w:p>
    <w:p>
      <w:r>
        <w:rPr>
          <w:b/>
        </w:rPr>
        <w:t xml:space="preserve">Tulos</w:t>
      </w:r>
    </w:p>
    <w:p>
      <w:r>
        <w:t xml:space="preserve">Yksikkö</w:t>
      </w:r>
    </w:p>
    <w:p>
      <w:r>
        <w:rPr>
          <w:b/>
        </w:rPr>
        <w:t xml:space="preserve">Esimerkki 3.2098</w:t>
      </w:r>
    </w:p>
    <w:p>
      <w:r>
        <w:t xml:space="preserve">Mikä on Cleveland Indiansin nimi ?</w:t>
      </w:r>
    </w:p>
    <w:p>
      <w:r>
        <w:rPr>
          <w:b/>
        </w:rPr>
        <w:t xml:space="preserve">Tulos</w:t>
      </w:r>
    </w:p>
    <w:p>
      <w:r>
        <w:t xml:space="preserve">Yksikkö</w:t>
      </w:r>
    </w:p>
    <w:p>
      <w:r>
        <w:rPr>
          <w:b/>
        </w:rPr>
        <w:t xml:space="preserve">Esimerkki 3.2099</w:t>
      </w:r>
    </w:p>
    <w:p>
      <w:r>
        <w:t xml:space="preserve">Mikä on magnetar ?</w:t>
      </w:r>
    </w:p>
    <w:p>
      <w:r>
        <w:rPr>
          <w:b/>
        </w:rPr>
        <w:t xml:space="preserve">Tulos</w:t>
      </w:r>
    </w:p>
    <w:p>
      <w:r>
        <w:t xml:space="preserve">Kuvaus</w:t>
      </w:r>
    </w:p>
    <w:p>
      <w:r>
        <w:rPr>
          <w:b/>
        </w:rPr>
        <w:t xml:space="preserve">Esimerkki 3.2100</w:t>
      </w:r>
    </w:p>
    <w:p>
      <w:r>
        <w:t xml:space="preserve">Minkä amerikkalaisen liigan baseball-joukkueen huonoin sijoitus vuosina 1926-1964 oli neljäs?</w:t>
      </w:r>
    </w:p>
    <w:p>
      <w:r>
        <w:rPr>
          <w:b/>
        </w:rPr>
        <w:t xml:space="preserve">Tulos</w:t>
      </w:r>
    </w:p>
    <w:p>
      <w:r>
        <w:t xml:space="preserve">Henkilö</w:t>
      </w:r>
    </w:p>
    <w:p>
      <w:r>
        <w:rPr>
          <w:b/>
        </w:rPr>
        <w:t xml:space="preserve">Esimerkki 3.2101</w:t>
      </w:r>
    </w:p>
    <w:p>
      <w:r>
        <w:t xml:space="preserve">Missä eteläamerikkalaisessa kaupungissa sijaitsevat Copacabanan ranta ja Ipanema?</w:t>
      </w:r>
    </w:p>
    <w:p>
      <w:r>
        <w:rPr>
          <w:b/>
        </w:rPr>
        <w:t xml:space="preserve">Tulos</w:t>
      </w:r>
    </w:p>
    <w:p>
      <w:r>
        <w:t xml:space="preserve">Sijainti</w:t>
      </w:r>
    </w:p>
    <w:p>
      <w:r>
        <w:rPr>
          <w:b/>
        </w:rPr>
        <w:t xml:space="preserve">Esimerkki 3.2102</w:t>
      </w:r>
    </w:p>
    <w:p>
      <w:r>
        <w:t xml:space="preserve">Mikä on miniatyyripuiden kasvattamisen taiteen nimi ?</w:t>
      </w:r>
    </w:p>
    <w:p>
      <w:r>
        <w:rPr>
          <w:b/>
        </w:rPr>
        <w:t xml:space="preserve">Tulos</w:t>
      </w:r>
    </w:p>
    <w:p>
      <w:r>
        <w:t xml:space="preserve">Yksikkö</w:t>
      </w:r>
    </w:p>
    <w:p>
      <w:r>
        <w:rPr>
          <w:b/>
        </w:rPr>
        <w:t xml:space="preserve">Esimerkki 3.2103</w:t>
      </w:r>
    </w:p>
    <w:p>
      <w:r>
        <w:t xml:space="preserve">Mitä tarkoittaa IOC?</w:t>
      </w:r>
    </w:p>
    <w:p>
      <w:r>
        <w:rPr>
          <w:b/>
        </w:rPr>
        <w:t xml:space="preserve">Tulos</w:t>
      </w:r>
    </w:p>
    <w:p>
      <w:r>
        <w:t xml:space="preserve">Lyhenne</w:t>
      </w:r>
    </w:p>
    <w:p>
      <w:r>
        <w:rPr>
          <w:b/>
        </w:rPr>
        <w:t xml:space="preserve">Esimerkki 3.2104</w:t>
      </w:r>
    </w:p>
    <w:p>
      <w:r>
        <w:t xml:space="preserve">Missä lämpötilassa persikka-kauramuffinsseja leivotaan?</w:t>
      </w:r>
    </w:p>
    <w:p>
      <w:r>
        <w:rPr>
          <w:b/>
        </w:rPr>
        <w:t xml:space="preserve">Tulos</w:t>
      </w:r>
    </w:p>
    <w:p>
      <w:r>
        <w:t xml:space="preserve">Määrä</w:t>
      </w:r>
    </w:p>
    <w:p>
      <w:r>
        <w:rPr>
          <w:b/>
        </w:rPr>
        <w:t xml:space="preserve">Esimerkki 3.2105</w:t>
      </w:r>
    </w:p>
    <w:p>
      <w:r>
        <w:t xml:space="preserve">Miten poikanen hengittää munan sisällä?</w:t>
      </w:r>
    </w:p>
    <w:p>
      <w:r>
        <w:rPr>
          <w:b/>
        </w:rPr>
        <w:t xml:space="preserve">Tulos</w:t>
      </w:r>
    </w:p>
    <w:p>
      <w:r>
        <w:t xml:space="preserve">Kuvaus</w:t>
      </w:r>
    </w:p>
    <w:p>
      <w:r>
        <w:rPr>
          <w:b/>
        </w:rPr>
        <w:t xml:space="preserve">Esimerkki 3.2106</w:t>
      </w:r>
    </w:p>
    <w:p>
      <w:r>
        <w:t xml:space="preserve">Mikä tunnettiin maustesaarena ?</w:t>
      </w:r>
    </w:p>
    <w:p>
      <w:r>
        <w:rPr>
          <w:b/>
        </w:rPr>
        <w:t xml:space="preserve">Tulos</w:t>
      </w:r>
    </w:p>
    <w:p>
      <w:r>
        <w:t xml:space="preserve">Sijainti</w:t>
      </w:r>
    </w:p>
    <w:p>
      <w:r>
        <w:rPr>
          <w:b/>
        </w:rPr>
        <w:t xml:space="preserve">Esimerkki 3.2107</w:t>
      </w:r>
    </w:p>
    <w:p>
      <w:r>
        <w:t xml:space="preserve">Kuka on Johnny Carson?</w:t>
      </w:r>
    </w:p>
    <w:p>
      <w:r>
        <w:rPr>
          <w:b/>
        </w:rPr>
        <w:t xml:space="preserve">Tulos</w:t>
      </w:r>
    </w:p>
    <w:p>
      <w:r>
        <w:t xml:space="preserve">Henkilö</w:t>
      </w:r>
    </w:p>
    <w:p>
      <w:r>
        <w:rPr>
          <w:b/>
        </w:rPr>
        <w:t xml:space="preserve">Esimerkki 3.2108</w:t>
      </w:r>
    </w:p>
    <w:p>
      <w:r>
        <w:t xml:space="preserve">Kuka oli Yhdysvaltojen 3. presidentti ?</w:t>
      </w:r>
    </w:p>
    <w:p>
      <w:r>
        <w:rPr>
          <w:b/>
        </w:rPr>
        <w:t xml:space="preserve">Tulos</w:t>
      </w:r>
    </w:p>
    <w:p>
      <w:r>
        <w:t xml:space="preserve">Henkilö</w:t>
      </w:r>
    </w:p>
    <w:p>
      <w:r>
        <w:rPr>
          <w:b/>
        </w:rPr>
        <w:t xml:space="preserve">Esimerkki 3.2109</w:t>
      </w:r>
    </w:p>
    <w:p>
      <w:r>
        <w:t xml:space="preserve">Miksi naiset eivät voi palvella laivastossa sukellusveneissä?</w:t>
      </w:r>
    </w:p>
    <w:p>
      <w:r>
        <w:rPr>
          <w:b/>
        </w:rPr>
        <w:t xml:space="preserve">Tulos</w:t>
      </w:r>
    </w:p>
    <w:p>
      <w:r>
        <w:t xml:space="preserve">Kuvaus</w:t>
      </w:r>
    </w:p>
    <w:p>
      <w:r>
        <w:rPr>
          <w:b/>
        </w:rPr>
        <w:t xml:space="preserve">Esimerkki 3.2110</w:t>
      </w:r>
    </w:p>
    <w:p>
      <w:r>
        <w:t xml:space="preserve">Mitä on naisten pelko ?</w:t>
      </w:r>
    </w:p>
    <w:p>
      <w:r>
        <w:rPr>
          <w:b/>
        </w:rPr>
        <w:t xml:space="preserve">Tulos</w:t>
      </w:r>
    </w:p>
    <w:p>
      <w:r>
        <w:t xml:space="preserve">Yksikkö</w:t>
      </w:r>
    </w:p>
    <w:p>
      <w:r>
        <w:rPr>
          <w:b/>
        </w:rPr>
        <w:t xml:space="preserve">Esimerkki 3.2111</w:t>
      </w:r>
    </w:p>
    <w:p>
      <w:r>
        <w:t xml:space="preserve">Mikä on Jimmy Olsenin koko nimi ?</w:t>
      </w:r>
    </w:p>
    <w:p>
      <w:r>
        <w:rPr>
          <w:b/>
        </w:rPr>
        <w:t xml:space="preserve">Tulos</w:t>
      </w:r>
    </w:p>
    <w:p>
      <w:r>
        <w:t xml:space="preserve">Henkilö</w:t>
      </w:r>
    </w:p>
    <w:p>
      <w:r>
        <w:rPr>
          <w:b/>
        </w:rPr>
        <w:t xml:space="preserve">Esimerkki 3.2112</w:t>
      </w:r>
    </w:p>
    <w:p>
      <w:r>
        <w:t xml:space="preserve">Kuka Yhdysvaltain varapresidentti julisti kerran: "Jos olet nähnyt yhden slummin, olet nähnyt ne kaikki"?</w:t>
      </w:r>
    </w:p>
    <w:p>
      <w:r>
        <w:rPr>
          <w:b/>
        </w:rPr>
        <w:t xml:space="preserve">Tulos</w:t>
      </w:r>
    </w:p>
    <w:p>
      <w:r>
        <w:t xml:space="preserve">Henkilö</w:t>
      </w:r>
    </w:p>
    <w:p>
      <w:r>
        <w:rPr>
          <w:b/>
        </w:rPr>
        <w:t xml:space="preserve">Esimerkki 3.2113</w:t>
      </w:r>
    </w:p>
    <w:p>
      <w:r>
        <w:t xml:space="preserve">CPR on lyhenne mistä ?</w:t>
      </w:r>
    </w:p>
    <w:p>
      <w:r>
        <w:rPr>
          <w:b/>
        </w:rPr>
        <w:t xml:space="preserve">Tulos</w:t>
      </w:r>
    </w:p>
    <w:p>
      <w:r>
        <w:t xml:space="preserve">Lyhenne</w:t>
      </w:r>
    </w:p>
    <w:p>
      <w:r>
        <w:rPr>
          <w:b/>
        </w:rPr>
        <w:t xml:space="preserve">Esimerkki 3.2114</w:t>
      </w:r>
    </w:p>
    <w:p>
      <w:r>
        <w:t xml:space="preserve">Millä vuosisadalla taiteen romanttinen kausi alkoi?</w:t>
      </w:r>
    </w:p>
    <w:p>
      <w:r>
        <w:rPr>
          <w:b/>
        </w:rPr>
        <w:t xml:space="preserve">Tulos</w:t>
      </w:r>
    </w:p>
    <w:p>
      <w:r>
        <w:t xml:space="preserve">Määrä</w:t>
      </w:r>
    </w:p>
    <w:p>
      <w:r>
        <w:rPr>
          <w:b/>
        </w:rPr>
        <w:t xml:space="preserve">Esimerkki 3.2115</w:t>
      </w:r>
    </w:p>
    <w:p>
      <w:r>
        <w:t xml:space="preserve">Mitkä ovat maankuoren yleisimmät alkuaineet?</w:t>
      </w:r>
    </w:p>
    <w:p>
      <w:r>
        <w:rPr>
          <w:b/>
        </w:rPr>
        <w:t xml:space="preserve">Tulos</w:t>
      </w:r>
    </w:p>
    <w:p>
      <w:r>
        <w:t xml:space="preserve">Yksikkö</w:t>
      </w:r>
    </w:p>
    <w:p>
      <w:r>
        <w:rPr>
          <w:b/>
        </w:rPr>
        <w:t xml:space="preserve">Esimerkki 3.2116</w:t>
      </w:r>
    </w:p>
    <w:p>
      <w:r>
        <w:t xml:space="preserve">Mitä on esitettävä habeas corpus -oikeudenkäynnissä?</w:t>
      </w:r>
    </w:p>
    <w:p>
      <w:r>
        <w:rPr>
          <w:b/>
        </w:rPr>
        <w:t xml:space="preserve">Tulos</w:t>
      </w:r>
    </w:p>
    <w:p>
      <w:r>
        <w:t xml:space="preserve">Yksikkö</w:t>
      </w:r>
    </w:p>
    <w:p>
      <w:r>
        <w:rPr>
          <w:b/>
        </w:rPr>
        <w:t xml:space="preserve">Esimerkki 3.2117</w:t>
      </w:r>
    </w:p>
    <w:p>
      <w:r>
        <w:t xml:space="preserve">Kuka oli ensimmäinen X-mies, joka kuoli taistelussa?</w:t>
      </w:r>
    </w:p>
    <w:p>
      <w:r>
        <w:rPr>
          <w:b/>
        </w:rPr>
        <w:t xml:space="preserve">Tulos</w:t>
      </w:r>
    </w:p>
    <w:p>
      <w:r>
        <w:t xml:space="preserve">Henkilö</w:t>
      </w:r>
    </w:p>
    <w:p>
      <w:r>
        <w:rPr>
          <w:b/>
        </w:rPr>
        <w:t xml:space="preserve">Esimerkki 3.2118</w:t>
      </w:r>
    </w:p>
    <w:p>
      <w:r>
        <w:t xml:space="preserve">Mikä on spitaalinen?</w:t>
      </w:r>
    </w:p>
    <w:p>
      <w:r>
        <w:rPr>
          <w:b/>
        </w:rPr>
        <w:t xml:space="preserve">Tulos</w:t>
      </w:r>
    </w:p>
    <w:p>
      <w:r>
        <w:t xml:space="preserve">Kuvaus</w:t>
      </w:r>
    </w:p>
    <w:p>
      <w:r>
        <w:rPr>
          <w:b/>
        </w:rPr>
        <w:t xml:space="preserve">Esimerkki 3.2119</w:t>
      </w:r>
    </w:p>
    <w:p>
      <w:r>
        <w:t xml:space="preserve">Miten käytät intranetiä?</w:t>
      </w:r>
    </w:p>
    <w:p>
      <w:r>
        <w:rPr>
          <w:b/>
        </w:rPr>
        <w:t xml:space="preserve">Tulos</w:t>
      </w:r>
    </w:p>
    <w:p>
      <w:r>
        <w:t xml:space="preserve">Kuvaus</w:t>
      </w:r>
    </w:p>
    <w:p>
      <w:r>
        <w:rPr>
          <w:b/>
        </w:rPr>
        <w:t xml:space="preserve">Esimerkki 3.2120</w:t>
      </w:r>
    </w:p>
    <w:p>
      <w:r>
        <w:t xml:space="preserve">Nalle Puh on minkälainen eläin ?</w:t>
      </w:r>
    </w:p>
    <w:p>
      <w:r>
        <w:rPr>
          <w:b/>
        </w:rPr>
        <w:t xml:space="preserve">Tulos</w:t>
      </w:r>
    </w:p>
    <w:p>
      <w:r>
        <w:t xml:space="preserve">Yksikkö</w:t>
      </w:r>
    </w:p>
    <w:p>
      <w:r>
        <w:rPr>
          <w:b/>
        </w:rPr>
        <w:t xml:space="preserve">Esimerkki 3.2121</w:t>
      </w:r>
    </w:p>
    <w:p>
      <w:r>
        <w:t xml:space="preserve">Kuka kirjoitti "Dublinersin"?</w:t>
      </w:r>
    </w:p>
    <w:p>
      <w:r>
        <w:rPr>
          <w:b/>
        </w:rPr>
        <w:t xml:space="preserve">Tulos</w:t>
      </w:r>
    </w:p>
    <w:p>
      <w:r>
        <w:t xml:space="preserve">Henkilö</w:t>
      </w:r>
    </w:p>
    <w:p>
      <w:r>
        <w:rPr>
          <w:b/>
        </w:rPr>
        <w:t xml:space="preserve">Esimerkki 3.2122</w:t>
      </w:r>
    </w:p>
    <w:p>
      <w:r>
        <w:t xml:space="preserve">Mitä ruokaa kolmesta karhusta Kultakutri söi ?</w:t>
      </w:r>
    </w:p>
    <w:p>
      <w:r>
        <w:rPr>
          <w:b/>
        </w:rPr>
        <w:t xml:space="preserve">Tulos</w:t>
      </w:r>
    </w:p>
    <w:p>
      <w:r>
        <w:t xml:space="preserve">Yksikkö</w:t>
      </w:r>
    </w:p>
    <w:p>
      <w:r>
        <w:rPr>
          <w:b/>
        </w:rPr>
        <w:t xml:space="preserve">Esimerkki 3.2123</w:t>
      </w:r>
    </w:p>
    <w:p>
      <w:r>
        <w:t xml:space="preserve">Milloin Jemen yhdistyi uudelleen?</w:t>
      </w:r>
    </w:p>
    <w:p>
      <w:r>
        <w:rPr>
          <w:b/>
        </w:rPr>
        <w:t xml:space="preserve">Tulos</w:t>
      </w:r>
    </w:p>
    <w:p>
      <w:r>
        <w:t xml:space="preserve">Määrä</w:t>
      </w:r>
    </w:p>
    <w:p>
      <w:r>
        <w:rPr>
          <w:b/>
        </w:rPr>
        <w:t xml:space="preserve">Esimerkki 3.2124</w:t>
      </w:r>
    </w:p>
    <w:p>
      <w:r>
        <w:t xml:space="preserve">Kuinka monta mailia on Tel Avivin (Israel) ja Memphisin (Tennessee) välillä?</w:t>
      </w:r>
    </w:p>
    <w:p>
      <w:r>
        <w:rPr>
          <w:b/>
        </w:rPr>
        <w:t xml:space="preserve">Tulos</w:t>
      </w:r>
    </w:p>
    <w:p>
      <w:r>
        <w:t xml:space="preserve">Määrä</w:t>
      </w:r>
    </w:p>
    <w:p>
      <w:r>
        <w:rPr>
          <w:b/>
        </w:rPr>
        <w:t xml:space="preserve">Esimerkki 3.2125</w:t>
      </w:r>
    </w:p>
    <w:p>
      <w:r>
        <w:t xml:space="preserve">Kuka loi yksityisetsivä Philip Marlowen ?</w:t>
      </w:r>
    </w:p>
    <w:p>
      <w:r>
        <w:rPr>
          <w:b/>
        </w:rPr>
        <w:t xml:space="preserve">Tulos</w:t>
      </w:r>
    </w:p>
    <w:p>
      <w:r>
        <w:t xml:space="preserve">Henkilö</w:t>
      </w:r>
    </w:p>
    <w:p>
      <w:r>
        <w:rPr>
          <w:b/>
        </w:rPr>
        <w:t xml:space="preserve">Esimerkki 3.2126</w:t>
      </w:r>
    </w:p>
    <w:p>
      <w:r>
        <w:t xml:space="preserve">Mikä on olympialaisten tunnuslause?</w:t>
      </w:r>
    </w:p>
    <w:p>
      <w:r>
        <w:rPr>
          <w:b/>
        </w:rPr>
        <w:t xml:space="preserve">Tulos</w:t>
      </w:r>
    </w:p>
    <w:p>
      <w:r>
        <w:t xml:space="preserve">Kuvaus</w:t>
      </w:r>
    </w:p>
    <w:p>
      <w:r>
        <w:rPr>
          <w:b/>
        </w:rPr>
        <w:t xml:space="preserve">Esimerkki 3.2127</w:t>
      </w:r>
    </w:p>
    <w:p>
      <w:r>
        <w:t xml:space="preserve">Mitä dipsomania kaipaa ?</w:t>
      </w:r>
    </w:p>
    <w:p>
      <w:r>
        <w:rPr>
          <w:b/>
        </w:rPr>
        <w:t xml:space="preserve">Tulos</w:t>
      </w:r>
    </w:p>
    <w:p>
      <w:r>
        <w:t xml:space="preserve">Yksikkö</w:t>
      </w:r>
    </w:p>
    <w:p>
      <w:r>
        <w:rPr>
          <w:b/>
        </w:rPr>
        <w:t xml:space="preserve">Esimerkki 3.2128</w:t>
      </w:r>
    </w:p>
    <w:p>
      <w:r>
        <w:t xml:space="preserve">Minkä värinen on Coho-lohen molemmin puolin oleva raita?</w:t>
      </w:r>
    </w:p>
    <w:p>
      <w:r>
        <w:rPr>
          <w:b/>
        </w:rPr>
        <w:t xml:space="preserve">Tulos</w:t>
      </w:r>
    </w:p>
    <w:p>
      <w:r>
        <w:t xml:space="preserve">Yksikkö</w:t>
      </w:r>
    </w:p>
    <w:p>
      <w:r>
        <w:rPr>
          <w:b/>
        </w:rPr>
        <w:t xml:space="preserve">Esimerkki 3.2129</w:t>
      </w:r>
    </w:p>
    <w:p>
      <w:r>
        <w:t xml:space="preserve">Missä Yhdysvaltain osavaltiossa valittiin ensimmäinen naiskuvernööri ?</w:t>
      </w:r>
    </w:p>
    <w:p>
      <w:r>
        <w:rPr>
          <w:b/>
        </w:rPr>
        <w:t xml:space="preserve">Tulos</w:t>
      </w:r>
    </w:p>
    <w:p>
      <w:r>
        <w:t xml:space="preserve">Sijainti</w:t>
      </w:r>
    </w:p>
    <w:p>
      <w:r>
        <w:rPr>
          <w:b/>
        </w:rPr>
        <w:t xml:space="preserve">Esimerkki 3.2130</w:t>
      </w:r>
    </w:p>
    <w:p>
      <w:r>
        <w:t xml:space="preserve">Mitä Knight Ridder julkaisee?</w:t>
      </w:r>
    </w:p>
    <w:p>
      <w:r>
        <w:rPr>
          <w:b/>
        </w:rPr>
        <w:t xml:space="preserve">Tulos</w:t>
      </w:r>
    </w:p>
    <w:p>
      <w:r>
        <w:t xml:space="preserve">Yksikkö</w:t>
      </w:r>
    </w:p>
    <w:p>
      <w:r>
        <w:rPr>
          <w:b/>
        </w:rPr>
        <w:t xml:space="preserve">Esimerkki 3.2131</w:t>
      </w:r>
    </w:p>
    <w:p>
      <w:r>
        <w:t xml:space="preserve">Mitä joulunaikaan perinteisesti tehdään mistelin alla?</w:t>
      </w:r>
    </w:p>
    <w:p>
      <w:r>
        <w:rPr>
          <w:b/>
        </w:rPr>
        <w:t xml:space="preserve">Tulos</w:t>
      </w:r>
    </w:p>
    <w:p>
      <w:r>
        <w:t xml:space="preserve">Yksikkö</w:t>
      </w:r>
    </w:p>
    <w:p>
      <w:r>
        <w:rPr>
          <w:b/>
        </w:rPr>
        <w:t xml:space="preserve">Esimerkki 3.2132</w:t>
      </w:r>
    </w:p>
    <w:p>
      <w:r>
        <w:t xml:space="preserve">Mikä maa asetti Berliinin saarron vuonna 1948?</w:t>
      </w:r>
    </w:p>
    <w:p>
      <w:r>
        <w:rPr>
          <w:b/>
        </w:rPr>
        <w:t xml:space="preserve">Tulos</w:t>
      </w:r>
    </w:p>
    <w:p>
      <w:r>
        <w:t xml:space="preserve">Sijainti</w:t>
      </w:r>
    </w:p>
    <w:p>
      <w:r>
        <w:rPr>
          <w:b/>
        </w:rPr>
        <w:t xml:space="preserve">Esimerkki 3.2133</w:t>
      </w:r>
    </w:p>
    <w:p>
      <w:r>
        <w:t xml:space="preserve">Mikä on latinan aakkoset?</w:t>
      </w:r>
    </w:p>
    <w:p>
      <w:r>
        <w:rPr>
          <w:b/>
        </w:rPr>
        <w:t xml:space="preserve">Tulos</w:t>
      </w:r>
    </w:p>
    <w:p>
      <w:r>
        <w:t xml:space="preserve">Yksikkö</w:t>
      </w:r>
    </w:p>
    <w:p>
      <w:r>
        <w:rPr>
          <w:b/>
        </w:rPr>
        <w:t xml:space="preserve">Esimerkki 3.2134</w:t>
      </w:r>
    </w:p>
    <w:p>
      <w:r>
        <w:t xml:space="preserve">Mikä on Intian pyhä joki?</w:t>
      </w:r>
    </w:p>
    <w:p>
      <w:r>
        <w:rPr>
          <w:b/>
        </w:rPr>
        <w:t xml:space="preserve">Tulos</w:t>
      </w:r>
    </w:p>
    <w:p>
      <w:r>
        <w:t xml:space="preserve">Sijainti</w:t>
      </w:r>
    </w:p>
    <w:p>
      <w:r>
        <w:rPr>
          <w:b/>
        </w:rPr>
        <w:t xml:space="preserve">Esimerkki 3.2135</w:t>
      </w:r>
    </w:p>
    <w:p>
      <w:r>
        <w:t xml:space="preserve">Missä Mansaari sijaitsee?</w:t>
      </w:r>
    </w:p>
    <w:p>
      <w:r>
        <w:rPr>
          <w:b/>
        </w:rPr>
        <w:t xml:space="preserve">Tulos</w:t>
      </w:r>
    </w:p>
    <w:p>
      <w:r>
        <w:t xml:space="preserve">Sijainti</w:t>
      </w:r>
    </w:p>
    <w:p>
      <w:r>
        <w:rPr>
          <w:b/>
        </w:rPr>
        <w:t xml:space="preserve">Esimerkki 3.2136</w:t>
      </w:r>
    </w:p>
    <w:p>
      <w:r>
        <w:t xml:space="preserve">Minkä yhdysvaltalaisen kaupungin horisontissa on Gateway Arch ?</w:t>
      </w:r>
    </w:p>
    <w:p>
      <w:r>
        <w:rPr>
          <w:b/>
        </w:rPr>
        <w:t xml:space="preserve">Tulos</w:t>
      </w:r>
    </w:p>
    <w:p>
      <w:r>
        <w:t xml:space="preserve">Sijainti</w:t>
      </w:r>
    </w:p>
    <w:p>
      <w:r>
        <w:rPr>
          <w:b/>
        </w:rPr>
        <w:t xml:space="preserve">Esimerkki 3.2137</w:t>
      </w:r>
    </w:p>
    <w:p>
      <w:r>
        <w:t xml:space="preserve">Mikä on vedonlyöntitoimittaja Jimmy Snyderin lempinimi ?</w:t>
      </w:r>
    </w:p>
    <w:p>
      <w:r>
        <w:rPr>
          <w:b/>
        </w:rPr>
        <w:t xml:space="preserve">Tulos</w:t>
      </w:r>
    </w:p>
    <w:p>
      <w:r>
        <w:t xml:space="preserve">Henkilö</w:t>
      </w:r>
    </w:p>
    <w:p>
      <w:r>
        <w:rPr>
          <w:b/>
        </w:rPr>
        <w:t xml:space="preserve">Esimerkki 3.2138</w:t>
      </w:r>
    </w:p>
    <w:p>
      <w:r>
        <w:t xml:space="preserve">Milloin viimeiset amerikkalaiset lähtivät Vietnamista?</w:t>
      </w:r>
    </w:p>
    <w:p>
      <w:r>
        <w:rPr>
          <w:b/>
        </w:rPr>
        <w:t xml:space="preserve">Tulos</w:t>
      </w:r>
    </w:p>
    <w:p>
      <w:r>
        <w:t xml:space="preserve">Määrä</w:t>
      </w:r>
    </w:p>
    <w:p>
      <w:r>
        <w:rPr>
          <w:b/>
        </w:rPr>
        <w:t xml:space="preserve">Esimerkki 3.2139</w:t>
      </w:r>
    </w:p>
    <w:p>
      <w:r>
        <w:t xml:space="preserve">Mikä on juutalaisten aakkosten nimi ?</w:t>
      </w:r>
    </w:p>
    <w:p>
      <w:r>
        <w:rPr>
          <w:b/>
        </w:rPr>
        <w:t xml:space="preserve">Tulos</w:t>
      </w:r>
    </w:p>
    <w:p>
      <w:r>
        <w:t xml:space="preserve">Yksikkö</w:t>
      </w:r>
    </w:p>
    <w:p>
      <w:r>
        <w:rPr>
          <w:b/>
        </w:rPr>
        <w:t xml:space="preserve">Esimerkki 3.2140</w:t>
      </w:r>
    </w:p>
    <w:p>
      <w:r>
        <w:t xml:space="preserve">Miksi neula steriloidaan tappavaa injektiota varten?</w:t>
      </w:r>
    </w:p>
    <w:p>
      <w:r>
        <w:rPr>
          <w:b/>
        </w:rPr>
        <w:t xml:space="preserve">Tulos</w:t>
      </w:r>
    </w:p>
    <w:p>
      <w:r>
        <w:t xml:space="preserve">Kuvaus</w:t>
      </w:r>
    </w:p>
    <w:p>
      <w:r>
        <w:rPr>
          <w:b/>
        </w:rPr>
        <w:t xml:space="preserve">Esimerkki 3.2141</w:t>
      </w:r>
    </w:p>
    <w:p>
      <w:r>
        <w:t xml:space="preserve">Mitkä neljä makua ihminen voi erottaa toisistaan?</w:t>
      </w:r>
    </w:p>
    <w:p>
      <w:r>
        <w:rPr>
          <w:b/>
        </w:rPr>
        <w:t xml:space="preserve">Tulos</w:t>
      </w:r>
    </w:p>
    <w:p>
      <w:r>
        <w:t xml:space="preserve">Yksikkö</w:t>
      </w:r>
    </w:p>
    <w:p>
      <w:r>
        <w:rPr>
          <w:b/>
        </w:rPr>
        <w:t xml:space="preserve">Esimerkki 3.2142</w:t>
      </w:r>
    </w:p>
    <w:p>
      <w:r>
        <w:t xml:space="preserve">Miten pullosta saa rikkinäisen korkin pois?</w:t>
      </w:r>
    </w:p>
    <w:p>
      <w:r>
        <w:rPr>
          <w:b/>
        </w:rPr>
        <w:t xml:space="preserve">Tulos</w:t>
      </w:r>
    </w:p>
    <w:p>
      <w:r>
        <w:t xml:space="preserve">Kuvaus</w:t>
      </w:r>
    </w:p>
    <w:p>
      <w:r>
        <w:rPr>
          <w:b/>
        </w:rPr>
        <w:t xml:space="preserve">Esimerkki 3.2143</w:t>
      </w:r>
    </w:p>
    <w:p>
      <w:r>
        <w:t xml:space="preserve">Mitä päivähoitopalvelun tarjoaja saa keskimäärin palkkaa Uudessa Englannissa ?</w:t>
      </w:r>
    </w:p>
    <w:p>
      <w:r>
        <w:rPr>
          <w:b/>
        </w:rPr>
        <w:t xml:space="preserve">Tulos</w:t>
      </w:r>
    </w:p>
    <w:p>
      <w:r>
        <w:t xml:space="preserve">Määrä</w:t>
      </w:r>
    </w:p>
    <w:p>
      <w:r>
        <w:rPr>
          <w:b/>
        </w:rPr>
        <w:t xml:space="preserve">Esimerkki 3.2144</w:t>
      </w:r>
    </w:p>
    <w:p>
      <w:r>
        <w:t xml:space="preserve">Kuinka paljon rahaa Brunein sulttaanilla on ?</w:t>
      </w:r>
    </w:p>
    <w:p>
      <w:r>
        <w:rPr>
          <w:b/>
        </w:rPr>
        <w:t xml:space="preserve">Tulos</w:t>
      </w:r>
    </w:p>
    <w:p>
      <w:r>
        <w:t xml:space="preserve">Määrä</w:t>
      </w:r>
    </w:p>
    <w:p>
      <w:r>
        <w:rPr>
          <w:b/>
        </w:rPr>
        <w:t xml:space="preserve">Esimerkki 3.2145</w:t>
      </w:r>
    </w:p>
    <w:p>
      <w:r>
        <w:t xml:space="preserve">Mikä on synnytyspelko ?</w:t>
      </w:r>
    </w:p>
    <w:p>
      <w:r>
        <w:rPr>
          <w:b/>
        </w:rPr>
        <w:t xml:space="preserve">Tulos</w:t>
      </w:r>
    </w:p>
    <w:p>
      <w:r>
        <w:t xml:space="preserve">Yksikkö</w:t>
      </w:r>
    </w:p>
    <w:p>
      <w:r>
        <w:rPr>
          <w:b/>
        </w:rPr>
        <w:t xml:space="preserve">Esimerkki 3.2146</w:t>
      </w:r>
    </w:p>
    <w:p>
      <w:r>
        <w:t xml:space="preserve">Mitä tuoliin sidottu basofoobikko pelkää ?</w:t>
      </w:r>
    </w:p>
    <w:p>
      <w:r>
        <w:rPr>
          <w:b/>
        </w:rPr>
        <w:t xml:space="preserve">Tulos</w:t>
      </w:r>
    </w:p>
    <w:p>
      <w:r>
        <w:t xml:space="preserve">Yksikkö</w:t>
      </w:r>
    </w:p>
    <w:p>
      <w:r>
        <w:rPr>
          <w:b/>
        </w:rPr>
        <w:t xml:space="preserve">Esimerkki 3.2147</w:t>
      </w:r>
    </w:p>
    <w:p>
      <w:r>
        <w:t xml:space="preserve">Mikä Tom Wolfen kirja kertoo Mercuryn astronauteista ?</w:t>
      </w:r>
    </w:p>
    <w:p>
      <w:r>
        <w:rPr>
          <w:b/>
        </w:rPr>
        <w:t xml:space="preserve">Tulos</w:t>
      </w:r>
    </w:p>
    <w:p>
      <w:r>
        <w:t xml:space="preserve">Yksikkö</w:t>
      </w:r>
    </w:p>
    <w:p>
      <w:r>
        <w:rPr>
          <w:b/>
        </w:rPr>
        <w:t xml:space="preserve">Esimerkki 3.2148</w:t>
      </w:r>
    </w:p>
    <w:p>
      <w:r>
        <w:t xml:space="preserve">Mikä tappoi Bob Marleyn?</w:t>
      </w:r>
    </w:p>
    <w:p>
      <w:r>
        <w:rPr>
          <w:b/>
        </w:rPr>
        <w:t xml:space="preserve">Tulos</w:t>
      </w:r>
    </w:p>
    <w:p>
      <w:r>
        <w:t xml:space="preserve">Yksikkö</w:t>
      </w:r>
    </w:p>
    <w:p>
      <w:r>
        <w:rPr>
          <w:b/>
        </w:rPr>
        <w:t xml:space="preserve">Esimerkki 3.2149</w:t>
      </w:r>
    </w:p>
    <w:p>
      <w:r>
        <w:t xml:space="preserve">Missä McCarrenin lentoasema sijaitsee?</w:t>
      </w:r>
    </w:p>
    <w:p>
      <w:r>
        <w:rPr>
          <w:b/>
        </w:rPr>
        <w:t xml:space="preserve">Tulos</w:t>
      </w:r>
    </w:p>
    <w:p>
      <w:r>
        <w:t xml:space="preserve">Sijainti</w:t>
      </w:r>
    </w:p>
    <w:p>
      <w:r>
        <w:rPr>
          <w:b/>
        </w:rPr>
        <w:t xml:space="preserve">Esimerkki 3.2150</w:t>
      </w:r>
    </w:p>
    <w:p>
      <w:r>
        <w:t xml:space="preserve">Mitä Pompeijille tapahtui?</w:t>
      </w:r>
    </w:p>
    <w:p>
      <w:r>
        <w:rPr>
          <w:b/>
        </w:rPr>
        <w:t xml:space="preserve">Tulos</w:t>
      </w:r>
    </w:p>
    <w:p>
      <w:r>
        <w:t xml:space="preserve">Kuvaus</w:t>
      </w:r>
    </w:p>
    <w:p>
      <w:r>
        <w:rPr>
          <w:b/>
        </w:rPr>
        <w:t xml:space="preserve">Esimerkki 3.2151</w:t>
      </w:r>
    </w:p>
    <w:p>
      <w:r>
        <w:t xml:space="preserve">Mitkä ovat maailman suurimmat aavikot?</w:t>
      </w:r>
    </w:p>
    <w:p>
      <w:r>
        <w:rPr>
          <w:b/>
        </w:rPr>
        <w:t xml:space="preserve">Tulos</w:t>
      </w:r>
    </w:p>
    <w:p>
      <w:r>
        <w:t xml:space="preserve">Sijainti</w:t>
      </w:r>
    </w:p>
    <w:p>
      <w:r>
        <w:rPr>
          <w:b/>
        </w:rPr>
        <w:t xml:space="preserve">Esimerkki 3.2152</w:t>
      </w:r>
    </w:p>
    <w:p>
      <w:r>
        <w:t xml:space="preserve">Mitä uusia pelejä on saatavilla Nintendo 64:lle?</w:t>
      </w:r>
    </w:p>
    <w:p>
      <w:r>
        <w:rPr>
          <w:b/>
        </w:rPr>
        <w:t xml:space="preserve">Tulos</w:t>
      </w:r>
    </w:p>
    <w:p>
      <w:r>
        <w:t xml:space="preserve">Yksikkö</w:t>
      </w:r>
    </w:p>
    <w:p>
      <w:r>
        <w:rPr>
          <w:b/>
        </w:rPr>
        <w:t xml:space="preserve">Esimerkki 3.2153</w:t>
      </w:r>
    </w:p>
    <w:p>
      <w:r>
        <w:t xml:space="preserve">Miten he saavat teflonin tarttumaan pannuun?</w:t>
      </w:r>
    </w:p>
    <w:p>
      <w:r>
        <w:rPr>
          <w:b/>
        </w:rPr>
        <w:t xml:space="preserve">Tulos</w:t>
      </w:r>
    </w:p>
    <w:p>
      <w:r>
        <w:t xml:space="preserve">Kuvaus</w:t>
      </w:r>
    </w:p>
    <w:p>
      <w:r>
        <w:rPr>
          <w:b/>
        </w:rPr>
        <w:t xml:space="preserve">Esimerkki 3.2154</w:t>
      </w:r>
    </w:p>
    <w:p>
      <w:r>
        <w:t xml:space="preserve">Mitä San Franciscon Milt Harper kasvatti vuonna 1974, joka oli 24 tuumaa kärjestä kärkeen ?</w:t>
      </w:r>
    </w:p>
    <w:p>
      <w:r>
        <w:rPr>
          <w:b/>
        </w:rPr>
        <w:t xml:space="preserve">Tulos</w:t>
      </w:r>
    </w:p>
    <w:p>
      <w:r>
        <w:t xml:space="preserve">Yksikkö</w:t>
      </w:r>
    </w:p>
    <w:p>
      <w:r>
        <w:rPr>
          <w:b/>
        </w:rPr>
        <w:t xml:space="preserve">Esimerkki 3.2155</w:t>
      </w:r>
    </w:p>
    <w:p>
      <w:r>
        <w:t xml:space="preserve">Miten saan selville, missä kaupungeissa on kaapelimodeemiyhteys?</w:t>
      </w:r>
    </w:p>
    <w:p>
      <w:r>
        <w:rPr>
          <w:b/>
        </w:rPr>
        <w:t xml:space="preserve">Tulos</w:t>
      </w:r>
    </w:p>
    <w:p>
      <w:r>
        <w:t xml:space="preserve">Kuvaus</w:t>
      </w:r>
    </w:p>
    <w:p>
      <w:r>
        <w:rPr>
          <w:b/>
        </w:rPr>
        <w:t xml:space="preserve">Esimerkki 3.2156</w:t>
      </w:r>
    </w:p>
    <w:p>
      <w:r>
        <w:t xml:space="preserve">Mikä on sateen tuottavien pilvien nimi?</w:t>
      </w:r>
    </w:p>
    <w:p>
      <w:r>
        <w:rPr>
          <w:b/>
        </w:rPr>
        <w:t xml:space="preserve">Tulos</w:t>
      </w:r>
    </w:p>
    <w:p>
      <w:r>
        <w:t xml:space="preserve">Yksikkö</w:t>
      </w:r>
    </w:p>
    <w:p>
      <w:r>
        <w:rPr>
          <w:b/>
        </w:rPr>
        <w:t xml:space="preserve">Esimerkki 3.2157</w:t>
      </w:r>
    </w:p>
    <w:p>
      <w:r>
        <w:t xml:space="preserve">Mikä lehti maksoi Ernest Hemingwaylle 15 dollaria sanalta härkätaisteluartikkelin kirjoittamisesta?</w:t>
      </w:r>
    </w:p>
    <w:p>
      <w:r>
        <w:rPr>
          <w:b/>
        </w:rPr>
        <w:t xml:space="preserve">Tulos</w:t>
      </w:r>
    </w:p>
    <w:p>
      <w:r>
        <w:t xml:space="preserve">Yksikkö</w:t>
      </w:r>
    </w:p>
    <w:p>
      <w:r>
        <w:rPr>
          <w:b/>
        </w:rPr>
        <w:t xml:space="preserve">Esimerkki 3.2158</w:t>
      </w:r>
    </w:p>
    <w:p>
      <w:r>
        <w:t xml:space="preserve">Mikä valtameri ympäröi Madeiran saaria?</w:t>
      </w:r>
    </w:p>
    <w:p>
      <w:r>
        <w:rPr>
          <w:b/>
        </w:rPr>
        <w:t xml:space="preserve">Tulos</w:t>
      </w:r>
    </w:p>
    <w:p>
      <w:r>
        <w:t xml:space="preserve">Sijainti</w:t>
      </w:r>
    </w:p>
    <w:p>
      <w:r>
        <w:rPr>
          <w:b/>
        </w:rPr>
        <w:t xml:space="preserve">Esimerkki 3.2159</w:t>
      </w:r>
    </w:p>
    <w:p>
      <w:r>
        <w:t xml:space="preserve">Kuka keksi keilailun ?</w:t>
      </w:r>
    </w:p>
    <w:p>
      <w:r>
        <w:rPr>
          <w:b/>
        </w:rPr>
        <w:t xml:space="preserve">Tulos</w:t>
      </w:r>
    </w:p>
    <w:p>
      <w:r>
        <w:t xml:space="preserve">Henkilö</w:t>
      </w:r>
    </w:p>
    <w:p>
      <w:r>
        <w:rPr>
          <w:b/>
        </w:rPr>
        <w:t xml:space="preserve">Esimerkki 3.2160</w:t>
      </w:r>
    </w:p>
    <w:p>
      <w:r>
        <w:t xml:space="preserve">Minkä tarinan moraalisana on: ``Hän, joka haluaa kaikkea, ei saa mitään`` ?</w:t>
      </w:r>
    </w:p>
    <w:p>
      <w:r>
        <w:rPr>
          <w:b/>
        </w:rPr>
        <w:t xml:space="preserve">Tulos</w:t>
      </w:r>
    </w:p>
    <w:p>
      <w:r>
        <w:t xml:space="preserve">Yksikkö</w:t>
      </w:r>
    </w:p>
    <w:p>
      <w:r>
        <w:rPr>
          <w:b/>
        </w:rPr>
        <w:t xml:space="preserve">Esimerkki 3.2161</w:t>
      </w:r>
    </w:p>
    <w:p>
      <w:r>
        <w:t xml:space="preserve">Kuinka paljon maksaisi ostaa 2 jalan neliön kokoinen juhlateltta , sivuineen , ?</w:t>
      </w:r>
    </w:p>
    <w:p>
      <w:r>
        <w:rPr>
          <w:b/>
        </w:rPr>
        <w:t xml:space="preserve">Tulos</w:t>
      </w:r>
    </w:p>
    <w:p>
      <w:r>
        <w:t xml:space="preserve">Määrä</w:t>
      </w:r>
    </w:p>
    <w:p>
      <w:r>
        <w:rPr>
          <w:b/>
        </w:rPr>
        <w:t xml:space="preserve">Esimerkki 3.2162</w:t>
      </w:r>
    </w:p>
    <w:p>
      <w:r>
        <w:t xml:space="preserve">Mitä filatelisti kerää ?</w:t>
      </w:r>
    </w:p>
    <w:p>
      <w:r>
        <w:rPr>
          <w:b/>
        </w:rPr>
        <w:t xml:space="preserve">Tulos</w:t>
      </w:r>
    </w:p>
    <w:p>
      <w:r>
        <w:t xml:space="preserve">Yksikkö</w:t>
      </w:r>
    </w:p>
    <w:p>
      <w:r>
        <w:rPr>
          <w:b/>
        </w:rPr>
        <w:t xml:space="preserve">Esimerkki 3.2163</w:t>
      </w:r>
    </w:p>
    <w:p>
      <w:r>
        <w:t xml:space="preserve">Mikä on maailman tappavin tartuntatauti?</w:t>
      </w:r>
    </w:p>
    <w:p>
      <w:r>
        <w:rPr>
          <w:b/>
        </w:rPr>
        <w:t xml:space="preserve">Tulos</w:t>
      </w:r>
    </w:p>
    <w:p>
      <w:r>
        <w:t xml:space="preserve">Yksikkö</w:t>
      </w:r>
    </w:p>
    <w:p>
      <w:r>
        <w:rPr>
          <w:b/>
        </w:rPr>
        <w:t xml:space="preserve">Esimerkki 3.2164</w:t>
      </w:r>
    </w:p>
    <w:p>
      <w:r>
        <w:t xml:space="preserve">Mitä nimi Kelly tarkoittaa?</w:t>
      </w:r>
    </w:p>
    <w:p>
      <w:r>
        <w:rPr>
          <w:b/>
        </w:rPr>
        <w:t xml:space="preserve">Tulos</w:t>
      </w:r>
    </w:p>
    <w:p>
      <w:r>
        <w:t xml:space="preserve">Kuvaus</w:t>
      </w:r>
    </w:p>
    <w:p>
      <w:r>
        <w:rPr>
          <w:b/>
        </w:rPr>
        <w:t xml:space="preserve">Esimerkki 3.2165</w:t>
      </w:r>
    </w:p>
    <w:p>
      <w:r>
        <w:t xml:space="preserve">Miksi korvat ovat tasapainokeskuksesi?</w:t>
      </w:r>
    </w:p>
    <w:p>
      <w:r>
        <w:rPr>
          <w:b/>
        </w:rPr>
        <w:t xml:space="preserve">Tulos</w:t>
      </w:r>
    </w:p>
    <w:p>
      <w:r>
        <w:t xml:space="preserve">Kuvaus</w:t>
      </w:r>
    </w:p>
    <w:p>
      <w:r>
        <w:rPr>
          <w:b/>
        </w:rPr>
        <w:t xml:space="preserve">Esimerkki 3.2166</w:t>
      </w:r>
    </w:p>
    <w:p>
      <w:r>
        <w:t xml:space="preserve">Mikä on Jake-jarru?</w:t>
      </w:r>
    </w:p>
    <w:p>
      <w:r>
        <w:rPr>
          <w:b/>
        </w:rPr>
        <w:t xml:space="preserve">Tulos</w:t>
      </w:r>
    </w:p>
    <w:p>
      <w:r>
        <w:t xml:space="preserve">Kuvaus</w:t>
      </w:r>
    </w:p>
    <w:p>
      <w:r>
        <w:rPr>
          <w:b/>
        </w:rPr>
        <w:t xml:space="preserve">Esimerkki 3.2167</w:t>
      </w:r>
    </w:p>
    <w:p>
      <w:r>
        <w:t xml:space="preserve">Minkä kaupungin kristityt ristiretkeläiset taistelivat valloittaakseen sen takaisin muslimeilta?</w:t>
      </w:r>
    </w:p>
    <w:p>
      <w:r>
        <w:rPr>
          <w:b/>
        </w:rPr>
        <w:t xml:space="preserve">Tulos</w:t>
      </w:r>
    </w:p>
    <w:p>
      <w:r>
        <w:t xml:space="preserve">Sijainti</w:t>
      </w:r>
    </w:p>
    <w:p>
      <w:r>
        <w:rPr>
          <w:b/>
        </w:rPr>
        <w:t xml:space="preserve">Esimerkki 3.2168</w:t>
      </w:r>
    </w:p>
    <w:p>
      <w:r>
        <w:t xml:space="preserve">Kuinka monta kysymystä teillä on tietokannassanne?</w:t>
      </w:r>
    </w:p>
    <w:p>
      <w:r>
        <w:rPr>
          <w:b/>
        </w:rPr>
        <w:t xml:space="preserve">Tulos</w:t>
      </w:r>
    </w:p>
    <w:p>
      <w:r>
        <w:t xml:space="preserve">Määrä</w:t>
      </w:r>
    </w:p>
    <w:p>
      <w:r>
        <w:rPr>
          <w:b/>
        </w:rPr>
        <w:t xml:space="preserve">Esimerkki 3.2169</w:t>
      </w:r>
    </w:p>
    <w:p>
      <w:r>
        <w:t xml:space="preserve">Mitä ruokaa voin käyttää opossumin pyydystämiseen?</w:t>
      </w:r>
    </w:p>
    <w:p>
      <w:r>
        <w:rPr>
          <w:b/>
        </w:rPr>
        <w:t xml:space="preserve">Tulos</w:t>
      </w:r>
    </w:p>
    <w:p>
      <w:r>
        <w:t xml:space="preserve">Yksikkö</w:t>
      </w:r>
    </w:p>
    <w:p>
      <w:r>
        <w:rPr>
          <w:b/>
        </w:rPr>
        <w:t xml:space="preserve">Esimerkki 3.2170</w:t>
      </w:r>
    </w:p>
    <w:p>
      <w:r>
        <w:t xml:space="preserve">Kuka kirjoitti "Tulipunaisen kirjeen"?</w:t>
      </w:r>
    </w:p>
    <w:p>
      <w:r>
        <w:rPr>
          <w:b/>
        </w:rPr>
        <w:t xml:space="preserve">Tulos</w:t>
      </w:r>
    </w:p>
    <w:p>
      <w:r>
        <w:t xml:space="preserve">Henkilö</w:t>
      </w:r>
    </w:p>
    <w:p>
      <w:r>
        <w:rPr>
          <w:b/>
        </w:rPr>
        <w:t xml:space="preserve">Esimerkki 3.2171</w:t>
      </w:r>
    </w:p>
    <w:p>
      <w:r>
        <w:t xml:space="preserve">Missä maassa Lund sijaitsee?</w:t>
      </w:r>
    </w:p>
    <w:p>
      <w:r>
        <w:rPr>
          <w:b/>
        </w:rPr>
        <w:t xml:space="preserve">Tulos</w:t>
      </w:r>
    </w:p>
    <w:p>
      <w:r>
        <w:t xml:space="preserve">Sijainti</w:t>
      </w:r>
    </w:p>
    <w:p>
      <w:r>
        <w:rPr>
          <w:b/>
        </w:rPr>
        <w:t xml:space="preserve">Esimerkki 3.2172</w:t>
      </w:r>
    </w:p>
    <w:p>
      <w:r>
        <w:t xml:space="preserve">Kuka on Swingin kuningas?</w:t>
      </w:r>
    </w:p>
    <w:p>
      <w:r>
        <w:rPr>
          <w:b/>
        </w:rPr>
        <w:t xml:space="preserve">Tulos</w:t>
      </w:r>
    </w:p>
    <w:p>
      <w:r>
        <w:t xml:space="preserve">Henkilö</w:t>
      </w:r>
    </w:p>
    <w:p>
      <w:r>
        <w:rPr>
          <w:b/>
        </w:rPr>
        <w:t xml:space="preserve">Esimerkki 3.2173</w:t>
      </w:r>
    </w:p>
    <w:p>
      <w:r>
        <w:t xml:space="preserve">Kuinka kauan kestää auringonvalon saapuminen Maahan?</w:t>
      </w:r>
    </w:p>
    <w:p>
      <w:r>
        <w:rPr>
          <w:b/>
        </w:rPr>
        <w:t xml:space="preserve">Tulos</w:t>
      </w:r>
    </w:p>
    <w:p>
      <w:r>
        <w:t xml:space="preserve">Määrä</w:t>
      </w:r>
    </w:p>
    <w:p>
      <w:r>
        <w:rPr>
          <w:b/>
        </w:rPr>
        <w:t xml:space="preserve">Esimerkki 3.2174</w:t>
      </w:r>
    </w:p>
    <w:p>
      <w:r>
        <w:t xml:space="preserve">Kuka aasialainen hengellinen ja poliittinen johtaja meni naimisiin 13-vuotiaana?</w:t>
      </w:r>
    </w:p>
    <w:p>
      <w:r>
        <w:rPr>
          <w:b/>
        </w:rPr>
        <w:t xml:space="preserve">Tulos</w:t>
      </w:r>
    </w:p>
    <w:p>
      <w:r>
        <w:t xml:space="preserve">Henkilö</w:t>
      </w:r>
    </w:p>
    <w:p>
      <w:r>
        <w:rPr>
          <w:b/>
        </w:rPr>
        <w:t xml:space="preserve">Esimerkki 3.2175</w:t>
      </w:r>
    </w:p>
    <w:p>
      <w:r>
        <w:t xml:space="preserve">Miksi yhdysvaltalaiset faksilaitteet eivät toimi Yhdistyneessä kuningaskunnassa, NNP?</w:t>
      </w:r>
    </w:p>
    <w:p>
      <w:r>
        <w:rPr>
          <w:b/>
        </w:rPr>
        <w:t xml:space="preserve">Tulos</w:t>
      </w:r>
    </w:p>
    <w:p>
      <w:r>
        <w:t xml:space="preserve">Kuvaus</w:t>
      </w:r>
    </w:p>
    <w:p>
      <w:r>
        <w:rPr>
          <w:b/>
        </w:rPr>
        <w:t xml:space="preserve">Esimerkki 3.2176</w:t>
      </w:r>
    </w:p>
    <w:p>
      <w:r>
        <w:t xml:space="preserve">Missä italialaisessa kaupungissa 155 Leonardo da Vinci , Michaelangelo ja Machiavelli työskentelivät?</w:t>
      </w:r>
    </w:p>
    <w:p>
      <w:r>
        <w:rPr>
          <w:b/>
        </w:rPr>
        <w:t xml:space="preserve">Tulos</w:t>
      </w:r>
    </w:p>
    <w:p>
      <w:r>
        <w:t xml:space="preserve">Sijainti</w:t>
      </w:r>
    </w:p>
    <w:p>
      <w:r>
        <w:rPr>
          <w:b/>
        </w:rPr>
        <w:t xml:space="preserve">Esimerkki 3.2177</w:t>
      </w:r>
    </w:p>
    <w:p>
      <w:r>
        <w:t xml:space="preserve">Minkä venäläisen merisataman nimi tarkoittaa `` Idän herraa'' ?</w:t>
      </w:r>
    </w:p>
    <w:p>
      <w:r>
        <w:rPr>
          <w:b/>
        </w:rPr>
        <w:t xml:space="preserve">Tulos</w:t>
      </w:r>
    </w:p>
    <w:p>
      <w:r>
        <w:t xml:space="preserve">Sijainti</w:t>
      </w:r>
    </w:p>
    <w:p>
      <w:r>
        <w:rPr>
          <w:b/>
        </w:rPr>
        <w:t xml:space="preserve">Esimerkki 3.2178</w:t>
      </w:r>
    </w:p>
    <w:p>
      <w:r>
        <w:t xml:space="preserve">Kuka oli Dareios?</w:t>
      </w:r>
    </w:p>
    <w:p>
      <w:r>
        <w:rPr>
          <w:b/>
        </w:rPr>
        <w:t xml:space="preserve">Tulos</w:t>
      </w:r>
    </w:p>
    <w:p>
      <w:r>
        <w:t xml:space="preserve">Henkilö</w:t>
      </w:r>
    </w:p>
    <w:p>
      <w:r>
        <w:rPr>
          <w:b/>
        </w:rPr>
        <w:t xml:space="preserve">Esimerkki 3.2179</w:t>
      </w:r>
    </w:p>
    <w:p>
      <w:r>
        <w:t xml:space="preserve">Mistä on peräisin termi `` buffalo wings '', jota käytetään ruokalistalla eri puolilla maata sijaitsevissa baareissa mausteisessa kastikkeessa oleville kanansiiville ?</w:t>
      </w:r>
    </w:p>
    <w:p>
      <w:r>
        <w:rPr>
          <w:b/>
        </w:rPr>
        <w:t xml:space="preserve">Tulos</w:t>
      </w:r>
    </w:p>
    <w:p>
      <w:r>
        <w:t xml:space="preserve">Kuvaus</w:t>
      </w:r>
    </w:p>
    <w:p>
      <w:r>
        <w:rPr>
          <w:b/>
        </w:rPr>
        <w:t xml:space="preserve">Esimerkki 3.2180</w:t>
      </w:r>
    </w:p>
    <w:p>
      <w:r>
        <w:t xml:space="preserve">Missä on golfkentän 19. reikä?</w:t>
      </w:r>
    </w:p>
    <w:p>
      <w:r>
        <w:rPr>
          <w:b/>
        </w:rPr>
        <w:t xml:space="preserve">Tulos</w:t>
      </w:r>
    </w:p>
    <w:p>
      <w:r>
        <w:t xml:space="preserve">Sijainti</w:t>
      </w:r>
    </w:p>
    <w:p>
      <w:r>
        <w:rPr>
          <w:b/>
        </w:rPr>
        <w:t xml:space="preserve">Esimerkki 3.2181</w:t>
      </w:r>
    </w:p>
    <w:p>
      <w:r>
        <w:t xml:space="preserve">Miten teet kirjallisuusluettelon tuntemattomalle kirjoittajalle?</w:t>
      </w:r>
    </w:p>
    <w:p>
      <w:r>
        <w:rPr>
          <w:b/>
        </w:rPr>
        <w:t xml:space="preserve">Tulos</w:t>
      </w:r>
    </w:p>
    <w:p>
      <w:r>
        <w:t xml:space="preserve">Kuvaus</w:t>
      </w:r>
    </w:p>
    <w:p>
      <w:r>
        <w:rPr>
          <w:b/>
        </w:rPr>
        <w:t xml:space="preserve">Esimerkki 3.2182</w:t>
      </w:r>
    </w:p>
    <w:p>
      <w:r>
        <w:t xml:space="preserve">Mikä on multimedia?</w:t>
      </w:r>
    </w:p>
    <w:p>
      <w:r>
        <w:rPr>
          <w:b/>
        </w:rPr>
        <w:t xml:space="preserve">Tulos</w:t>
      </w:r>
    </w:p>
    <w:p>
      <w:r>
        <w:t xml:space="preserve">Kuvaus</w:t>
      </w:r>
    </w:p>
    <w:p>
      <w:r>
        <w:rPr>
          <w:b/>
        </w:rPr>
        <w:t xml:space="preserve">Esimerkki 3.2183</w:t>
      </w:r>
    </w:p>
    <w:p>
      <w:r>
        <w:t xml:space="preserve">Mitkä ovat Dow Jonesin suurimmat yhtiöt?</w:t>
      </w:r>
    </w:p>
    <w:p>
      <w:r>
        <w:rPr>
          <w:b/>
        </w:rPr>
        <w:t xml:space="preserve">Tulos</w:t>
      </w:r>
    </w:p>
    <w:p>
      <w:r>
        <w:t xml:space="preserve">Henkilö</w:t>
      </w:r>
    </w:p>
    <w:p>
      <w:r>
        <w:rPr>
          <w:b/>
        </w:rPr>
        <w:t xml:space="preserve">Esimerkki 3.2184</w:t>
      </w:r>
    </w:p>
    <w:p>
      <w:r>
        <w:t xml:space="preserve">Miten voin ottaa yhteyttä Roger &amp; Me -elokuvan Michael Mooreen?</w:t>
      </w:r>
    </w:p>
    <w:p>
      <w:r>
        <w:rPr>
          <w:b/>
        </w:rPr>
        <w:t xml:space="preserve">Tulos</w:t>
      </w:r>
    </w:p>
    <w:p>
      <w:r>
        <w:t xml:space="preserve">Kuvaus</w:t>
      </w:r>
    </w:p>
    <w:p>
      <w:r>
        <w:rPr>
          <w:b/>
        </w:rPr>
        <w:t xml:space="preserve">Esimerkki 3.2185</w:t>
      </w:r>
    </w:p>
    <w:p>
      <w:r>
        <w:t xml:space="preserve">Kuinka vanha maailmankaikkeus on?</w:t>
      </w:r>
    </w:p>
    <w:p>
      <w:r>
        <w:rPr>
          <w:b/>
        </w:rPr>
        <w:t xml:space="preserve">Tulos</w:t>
      </w:r>
    </w:p>
    <w:p>
      <w:r>
        <w:t xml:space="preserve">Määrä</w:t>
      </w:r>
    </w:p>
    <w:p>
      <w:r>
        <w:rPr>
          <w:b/>
        </w:rPr>
        <w:t xml:space="preserve">Esimerkki 3.2186</w:t>
      </w:r>
    </w:p>
    <w:p>
      <w:r>
        <w:t xml:space="preserve">Miten voin saada ilmaista teknistä tietoa sähköajoneuvosta?</w:t>
      </w:r>
    </w:p>
    <w:p>
      <w:r>
        <w:rPr>
          <w:b/>
        </w:rPr>
        <w:t xml:space="preserve">Tulos</w:t>
      </w:r>
    </w:p>
    <w:p>
      <w:r>
        <w:t xml:space="preserve">Kuvaus</w:t>
      </w:r>
    </w:p>
    <w:p>
      <w:r>
        <w:rPr>
          <w:b/>
        </w:rPr>
        <w:t xml:space="preserve">Esimerkki 3.2187</w:t>
      </w:r>
    </w:p>
    <w:p>
      <w:r>
        <w:t xml:space="preserve">Kuinka monta kertaa päivässä sinun pitäisi ottaa resepti, jossa on merkintä `` q.i.d . '' ?</w:t>
      </w:r>
    </w:p>
    <w:p>
      <w:r>
        <w:rPr>
          <w:b/>
        </w:rPr>
        <w:t xml:space="preserve">Tulos</w:t>
      </w:r>
    </w:p>
    <w:p>
      <w:r>
        <w:t xml:space="preserve">Määrä</w:t>
      </w:r>
    </w:p>
    <w:p>
      <w:r>
        <w:rPr>
          <w:b/>
        </w:rPr>
        <w:t xml:space="preserve">Esimerkki 3.2188</w:t>
      </w:r>
    </w:p>
    <w:p>
      <w:r>
        <w:t xml:space="preserve">Kuka omistaa CNN:n?</w:t>
      </w:r>
    </w:p>
    <w:p>
      <w:r>
        <w:rPr>
          <w:b/>
        </w:rPr>
        <w:t xml:space="preserve">Tulos</w:t>
      </w:r>
    </w:p>
    <w:p>
      <w:r>
        <w:t xml:space="preserve">Henkilö</w:t>
      </w:r>
    </w:p>
    <w:p>
      <w:r>
        <w:rPr>
          <w:b/>
        </w:rPr>
        <w:t xml:space="preserve">Esimerkki 3.2189</w:t>
      </w:r>
    </w:p>
    <w:p>
      <w:r>
        <w:t xml:space="preserve">Mihin luuydinsiirto on tarkoitettu ?</w:t>
      </w:r>
    </w:p>
    <w:p>
      <w:r>
        <w:rPr>
          <w:b/>
        </w:rPr>
        <w:t xml:space="preserve">Tulos</w:t>
      </w:r>
    </w:p>
    <w:p>
      <w:r>
        <w:t xml:space="preserve">Kuvaus</w:t>
      </w:r>
    </w:p>
    <w:p>
      <w:r>
        <w:rPr>
          <w:b/>
        </w:rPr>
        <w:t xml:space="preserve">Esimerkki 3.2190</w:t>
      </w:r>
    </w:p>
    <w:p>
      <w:r>
        <w:t xml:space="preserve">Mikä oli Darth Vaderin pojan nimi?</w:t>
      </w:r>
    </w:p>
    <w:p>
      <w:r>
        <w:rPr>
          <w:b/>
        </w:rPr>
        <w:t xml:space="preserve">Tulos</w:t>
      </w:r>
    </w:p>
    <w:p>
      <w:r>
        <w:t xml:space="preserve">Henkilö</w:t>
      </w:r>
    </w:p>
    <w:p>
      <w:r>
        <w:rPr>
          <w:b/>
        </w:rPr>
        <w:t xml:space="preserve">Esimerkki 3.2191</w:t>
      </w:r>
    </w:p>
    <w:p>
      <w:r>
        <w:t xml:space="preserve">Missä osavaltiossa on pisin Suurten järvien rantaviiva ?</w:t>
      </w:r>
    </w:p>
    <w:p>
      <w:r>
        <w:rPr>
          <w:b/>
        </w:rPr>
        <w:t xml:space="preserve">Tulos</w:t>
      </w:r>
    </w:p>
    <w:p>
      <w:r>
        <w:t xml:space="preserve">Sijainti</w:t>
      </w:r>
    </w:p>
    <w:p>
      <w:r>
        <w:rPr>
          <w:b/>
        </w:rPr>
        <w:t xml:space="preserve">Esimerkki 3.2192</w:t>
      </w:r>
    </w:p>
    <w:p>
      <w:r>
        <w:t xml:space="preserve">Mikä teki Finger Lakesista Länsi-New Yorkin osavaltiossa ?</w:t>
      </w:r>
    </w:p>
    <w:p>
      <w:r>
        <w:rPr>
          <w:b/>
        </w:rPr>
        <w:t xml:space="preserve">Tulos</w:t>
      </w:r>
    </w:p>
    <w:p>
      <w:r>
        <w:t xml:space="preserve">Kuvaus</w:t>
      </w:r>
    </w:p>
    <w:p>
      <w:r>
        <w:rPr>
          <w:b/>
        </w:rPr>
        <w:t xml:space="preserve">Esimerkki 3.2193</w:t>
      </w:r>
    </w:p>
    <w:p>
      <w:r>
        <w:t xml:space="preserve">Missä Rooman valtakuntaa käsittelevässä elokuvakierroksessa on kehotus : `` Soutakaa hyvin ja eläkää '' ?</w:t>
      </w:r>
    </w:p>
    <w:p>
      <w:r>
        <w:rPr>
          <w:b/>
        </w:rPr>
        <w:t xml:space="preserve">Tulos</w:t>
      </w:r>
    </w:p>
    <w:p>
      <w:r>
        <w:t xml:space="preserve">Yksikkö</w:t>
      </w:r>
    </w:p>
    <w:p>
      <w:r>
        <w:rPr>
          <w:b/>
        </w:rPr>
        <w:t xml:space="preserve">Esimerkki 3.2194</w:t>
      </w:r>
    </w:p>
    <w:p>
      <w:r>
        <w:t xml:space="preserve">Millä Aasianlahdella hävittäjät Maddox ja C Turner Joy ammuttiin?</w:t>
      </w:r>
    </w:p>
    <w:p>
      <w:r>
        <w:rPr>
          <w:b/>
        </w:rPr>
        <w:t xml:space="preserve">Tulos</w:t>
      </w:r>
    </w:p>
    <w:p>
      <w:r>
        <w:t xml:space="preserve">Sijainti</w:t>
      </w:r>
    </w:p>
    <w:p>
      <w:r>
        <w:rPr>
          <w:b/>
        </w:rPr>
        <w:t xml:space="preserve">Esimerkki 3.2195</w:t>
      </w:r>
    </w:p>
    <w:p>
      <w:r>
        <w:t xml:space="preserve">Mikä formaatti oli VHS:n tärkein kilpailija?</w:t>
      </w:r>
    </w:p>
    <w:p>
      <w:r>
        <w:rPr>
          <w:b/>
        </w:rPr>
        <w:t xml:space="preserve">Tulos</w:t>
      </w:r>
    </w:p>
    <w:p>
      <w:r>
        <w:t xml:space="preserve">Yksikkö</w:t>
      </w:r>
    </w:p>
    <w:p>
      <w:r>
        <w:rPr>
          <w:b/>
        </w:rPr>
        <w:t xml:space="preserve">Esimerkki 3.2196</w:t>
      </w:r>
    </w:p>
    <w:p>
      <w:r>
        <w:t xml:space="preserve">Mikä on Taiwanin pääkaupunki?</w:t>
      </w:r>
    </w:p>
    <w:p>
      <w:r>
        <w:rPr>
          <w:b/>
        </w:rPr>
        <w:t xml:space="preserve">Tulos</w:t>
      </w:r>
    </w:p>
    <w:p>
      <w:r>
        <w:t xml:space="preserve">Sijainti</w:t>
      </w:r>
    </w:p>
    <w:p>
      <w:r>
        <w:rPr>
          <w:b/>
        </w:rPr>
        <w:t xml:space="preserve">Esimerkki 3.2197</w:t>
      </w:r>
    </w:p>
    <w:p>
      <w:r>
        <w:t xml:space="preserve">Kuinka kauan eri materiaalien hajoaminen kestää?</w:t>
      </w:r>
    </w:p>
    <w:p>
      <w:r>
        <w:rPr>
          <w:b/>
        </w:rPr>
        <w:t xml:space="preserve">Tulos</w:t>
      </w:r>
    </w:p>
    <w:p>
      <w:r>
        <w:t xml:space="preserve">Määrä</w:t>
      </w:r>
    </w:p>
    <w:p>
      <w:r>
        <w:rPr>
          <w:b/>
        </w:rPr>
        <w:t xml:space="preserve">Esimerkki 3.2198</w:t>
      </w:r>
    </w:p>
    <w:p>
      <w:r>
        <w:t xml:space="preserve">Mikä oli tietokoneen nimi elokuvassa "2001 : Avaruusodysseia"?</w:t>
      </w:r>
    </w:p>
    <w:p>
      <w:r>
        <w:rPr>
          <w:b/>
        </w:rPr>
        <w:t xml:space="preserve">Tulos</w:t>
      </w:r>
    </w:p>
    <w:p>
      <w:r>
        <w:t xml:space="preserve">Yksikkö</w:t>
      </w:r>
    </w:p>
    <w:p>
      <w:r>
        <w:rPr>
          <w:b/>
        </w:rPr>
        <w:t xml:space="preserve">Esimerkki 3.2199</w:t>
      </w:r>
    </w:p>
    <w:p>
      <w:r>
        <w:t xml:space="preserve">Kuka taidemaalari teki tunnetuksi soppatölkit ja Brillo-saippuatyynylaatikot?</w:t>
      </w:r>
    </w:p>
    <w:p>
      <w:r>
        <w:rPr>
          <w:b/>
        </w:rPr>
        <w:t xml:space="preserve">Tulos</w:t>
      </w:r>
    </w:p>
    <w:p>
      <w:r>
        <w:t xml:space="preserve">Henkilö</w:t>
      </w:r>
    </w:p>
    <w:p>
      <w:r>
        <w:rPr>
          <w:b/>
        </w:rPr>
        <w:t xml:space="preserve">Esimerkki 3.2200</w:t>
      </w:r>
    </w:p>
    <w:p>
      <w:r>
        <w:t xml:space="preserve">Paljonko aikaa konekirjoittajalla menee 100 sivun käsikirjoituksen kirjoittamiseen?</w:t>
      </w:r>
    </w:p>
    <w:p>
      <w:r>
        <w:rPr>
          <w:b/>
        </w:rPr>
        <w:t xml:space="preserve">Tulos</w:t>
      </w:r>
    </w:p>
    <w:p>
      <w:r>
        <w:t xml:space="preserve">Määrä</w:t>
      </w:r>
    </w:p>
    <w:p>
      <w:r>
        <w:rPr>
          <w:b/>
        </w:rPr>
        <w:t xml:space="preserve">Esimerkki 3.2201</w:t>
      </w:r>
    </w:p>
    <w:p>
      <w:r>
        <w:t xml:space="preserve">Miten voin selvittää biorytmini?</w:t>
      </w:r>
    </w:p>
    <w:p>
      <w:r>
        <w:rPr>
          <w:b/>
        </w:rPr>
        <w:t xml:space="preserve">Tulos</w:t>
      </w:r>
    </w:p>
    <w:p>
      <w:r>
        <w:t xml:space="preserve">Kuvaus</w:t>
      </w:r>
    </w:p>
    <w:p>
      <w:r>
        <w:rPr>
          <w:b/>
        </w:rPr>
        <w:t xml:space="preserve">Esimerkki 3.2202</w:t>
      </w:r>
    </w:p>
    <w:p>
      <w:r>
        <w:t xml:space="preserve">Mikä oli ensimmäinen Lifesaverin maku?</w:t>
      </w:r>
    </w:p>
    <w:p>
      <w:r>
        <w:rPr>
          <w:b/>
        </w:rPr>
        <w:t xml:space="preserve">Tulos</w:t>
      </w:r>
    </w:p>
    <w:p>
      <w:r>
        <w:t xml:space="preserve">Yksikkö</w:t>
      </w:r>
    </w:p>
    <w:p>
      <w:r>
        <w:rPr>
          <w:b/>
        </w:rPr>
        <w:t xml:space="preserve">Esimerkki 3.2203</w:t>
      </w:r>
    </w:p>
    <w:p>
      <w:r>
        <w:t xml:space="preserve">Kuka Ronald Reaganin kabinetin entinen jäsen kutsui liittovaltion intiaanipolitiikkaa "esimerkiksi sosialismin epäonnistumisesta"?</w:t>
      </w:r>
    </w:p>
    <w:p>
      <w:r>
        <w:rPr>
          <w:b/>
        </w:rPr>
        <w:t xml:space="preserve">Tulos</w:t>
      </w:r>
    </w:p>
    <w:p>
      <w:r>
        <w:t xml:space="preserve">Henkilö</w:t>
      </w:r>
    </w:p>
    <w:p>
      <w:r>
        <w:rPr>
          <w:b/>
        </w:rPr>
        <w:t xml:space="preserve">Esimerkki 3.2204</w:t>
      </w:r>
    </w:p>
    <w:p>
      <w:r>
        <w:t xml:space="preserve">Mitä on loisten pelko ?</w:t>
      </w:r>
    </w:p>
    <w:p>
      <w:r>
        <w:rPr>
          <w:b/>
        </w:rPr>
        <w:t xml:space="preserve">Tulos</w:t>
      </w:r>
    </w:p>
    <w:p>
      <w:r>
        <w:t xml:space="preserve">Yksikkö</w:t>
      </w:r>
    </w:p>
    <w:p>
      <w:r>
        <w:rPr>
          <w:b/>
        </w:rPr>
        <w:t xml:space="preserve">Esimerkki 3.2205</w:t>
      </w:r>
    </w:p>
    <w:p>
      <w:r>
        <w:t xml:space="preserve">Missä kuussa Edmund Fitzgerald upposi?</w:t>
      </w:r>
    </w:p>
    <w:p>
      <w:r>
        <w:rPr>
          <w:b/>
        </w:rPr>
        <w:t xml:space="preserve">Tulos</w:t>
      </w:r>
    </w:p>
    <w:p>
      <w:r>
        <w:t xml:space="preserve">Määrä</w:t>
      </w:r>
    </w:p>
    <w:p>
      <w:r>
        <w:rPr>
          <w:b/>
        </w:rPr>
        <w:t xml:space="preserve">Esimerkki 3.2206</w:t>
      </w:r>
    </w:p>
    <w:p>
      <w:r>
        <w:t xml:space="preserve">Mitä 1500-luvun atsteekkiurheilija sai siitä, että hän laittoi kumipallon renkaan läpi ?</w:t>
      </w:r>
    </w:p>
    <w:p>
      <w:r>
        <w:rPr>
          <w:b/>
        </w:rPr>
        <w:t xml:space="preserve">Tulos</w:t>
      </w:r>
    </w:p>
    <w:p>
      <w:r>
        <w:t xml:space="preserve">Yksikkö</w:t>
      </w:r>
    </w:p>
    <w:p>
      <w:r>
        <w:rPr>
          <w:b/>
        </w:rPr>
        <w:t xml:space="preserve">Esimerkki 3.2207</w:t>
      </w:r>
    </w:p>
    <w:p>
      <w:r>
        <w:t xml:space="preserve">Mitä tarkoittaa caliente , englanniksi ?</w:t>
      </w:r>
    </w:p>
    <w:p>
      <w:r>
        <w:rPr>
          <w:b/>
        </w:rPr>
        <w:t xml:space="preserve">Tulos</w:t>
      </w:r>
    </w:p>
    <w:p>
      <w:r>
        <w:t xml:space="preserve">Kuvaus</w:t>
      </w:r>
    </w:p>
    <w:p>
      <w:r>
        <w:rPr>
          <w:b/>
        </w:rPr>
        <w:t xml:space="preserve">Esimerkki 3.2208</w:t>
      </w:r>
    </w:p>
    <w:p>
      <w:r>
        <w:t xml:space="preserve">Kuka on Harvey Wallbanger -juoman nimen takana ?</w:t>
      </w:r>
    </w:p>
    <w:p>
      <w:r>
        <w:rPr>
          <w:b/>
        </w:rPr>
        <w:t xml:space="preserve">Tulos</w:t>
      </w:r>
    </w:p>
    <w:p>
      <w:r>
        <w:t xml:space="preserve">Henkilö</w:t>
      </w:r>
    </w:p>
    <w:p>
      <w:r>
        <w:rPr>
          <w:b/>
        </w:rPr>
        <w:t xml:space="preserve">Esimerkki 3.2209</w:t>
      </w:r>
    </w:p>
    <w:p>
      <w:r>
        <w:t xml:space="preserve">Minkä eläimen häntää kutsutaan harjakseksi?</w:t>
      </w:r>
    </w:p>
    <w:p>
      <w:r>
        <w:rPr>
          <w:b/>
        </w:rPr>
        <w:t xml:space="preserve">Tulos</w:t>
      </w:r>
    </w:p>
    <w:p>
      <w:r>
        <w:t xml:space="preserve">Yksikkö</w:t>
      </w:r>
    </w:p>
    <w:p>
      <w:r>
        <w:rPr>
          <w:b/>
        </w:rPr>
        <w:t xml:space="preserve">Esimerkki 3.2210</w:t>
      </w:r>
    </w:p>
    <w:p>
      <w:r>
        <w:t xml:space="preserve">Mitä on 7847+5943 ?</w:t>
      </w:r>
    </w:p>
    <w:p>
      <w:r>
        <w:rPr>
          <w:b/>
        </w:rPr>
        <w:t xml:space="preserve">Tulos</w:t>
      </w:r>
    </w:p>
    <w:p>
      <w:r>
        <w:t xml:space="preserve">Määrä</w:t>
      </w:r>
    </w:p>
    <w:p>
      <w:r>
        <w:rPr>
          <w:b/>
        </w:rPr>
        <w:t xml:space="preserve">Esimerkki 3.2211</w:t>
      </w:r>
    </w:p>
    <w:p>
      <w:r>
        <w:t xml:space="preserve">Mitä tarkoittaa "B.Y.O.B."?</w:t>
      </w:r>
    </w:p>
    <w:p>
      <w:r>
        <w:rPr>
          <w:b/>
        </w:rPr>
        <w:t xml:space="preserve">Tulos</w:t>
      </w:r>
    </w:p>
    <w:p>
      <w:r>
        <w:t xml:space="preserve">Lyhenne</w:t>
      </w:r>
    </w:p>
    <w:p>
      <w:r>
        <w:rPr>
          <w:b/>
        </w:rPr>
        <w:t xml:space="preserve">Esimerkki 3.2212</w:t>
      </w:r>
    </w:p>
    <w:p>
      <w:r>
        <w:t xml:space="preserve">Mistä kahdesta kasvista vaatteita valmistetaan?</w:t>
      </w:r>
    </w:p>
    <w:p>
      <w:r>
        <w:rPr>
          <w:b/>
        </w:rPr>
        <w:t xml:space="preserve">Tulos</w:t>
      </w:r>
    </w:p>
    <w:p>
      <w:r>
        <w:t xml:space="preserve">Yksikkö</w:t>
      </w:r>
    </w:p>
    <w:p>
      <w:r>
        <w:rPr>
          <w:b/>
        </w:rPr>
        <w:t xml:space="preserve">Esimerkki 3.2213</w:t>
      </w:r>
    </w:p>
    <w:p>
      <w:r>
        <w:t xml:space="preserve">Kuka on maailman seksikkäin nainen ?</w:t>
      </w:r>
    </w:p>
    <w:p>
      <w:r>
        <w:rPr>
          <w:b/>
        </w:rPr>
        <w:t xml:space="preserve">Tulos</w:t>
      </w:r>
    </w:p>
    <w:p>
      <w:r>
        <w:t xml:space="preserve">Henkilö</w:t>
      </w:r>
    </w:p>
    <w:p>
      <w:r>
        <w:rPr>
          <w:b/>
        </w:rPr>
        <w:t xml:space="preserve">Esimerkki 3.2214</w:t>
      </w:r>
    </w:p>
    <w:p>
      <w:r>
        <w:t xml:space="preserve">Minkä lautapelin `` puunsiirtäjä '' pelaa huonosti ?</w:t>
      </w:r>
    </w:p>
    <w:p>
      <w:r>
        <w:rPr>
          <w:b/>
        </w:rPr>
        <w:t xml:space="preserve">Tulos</w:t>
      </w:r>
    </w:p>
    <w:p>
      <w:r>
        <w:t xml:space="preserve">Yksikkö</w:t>
      </w:r>
    </w:p>
    <w:p>
      <w:r>
        <w:rPr>
          <w:b/>
        </w:rPr>
        <w:t xml:space="preserve">Esimerkki 3.2215</w:t>
      </w:r>
    </w:p>
    <w:p>
      <w:r>
        <w:t xml:space="preserve">Mistä löytyy tietoa uskonnosta ja terveydestä , aivoista ja ravinnosta ?</w:t>
      </w:r>
    </w:p>
    <w:p>
      <w:r>
        <w:rPr>
          <w:b/>
        </w:rPr>
        <w:t xml:space="preserve">Tulos</w:t>
      </w:r>
    </w:p>
    <w:p>
      <w:r>
        <w:t xml:space="preserve">Sijainti</w:t>
      </w:r>
    </w:p>
    <w:p>
      <w:r>
        <w:rPr>
          <w:b/>
        </w:rPr>
        <w:t xml:space="preserve">Esimerkki 3.2216</w:t>
      </w:r>
    </w:p>
    <w:p>
      <w:r>
        <w:t xml:space="preserve">Mikä oli Pohjois-Korean yllä alas ammutun yhdysvaltalaisen helikopterilentäjän nimi?</w:t>
      </w:r>
    </w:p>
    <w:p>
      <w:r>
        <w:rPr>
          <w:b/>
        </w:rPr>
        <w:t xml:space="preserve">Tulos</w:t>
      </w:r>
    </w:p>
    <w:p>
      <w:r>
        <w:t xml:space="preserve">Henkilö</w:t>
      </w:r>
    </w:p>
    <w:p>
      <w:r>
        <w:rPr>
          <w:b/>
        </w:rPr>
        <w:t xml:space="preserve">Esimerkki 3.2217</w:t>
      </w:r>
    </w:p>
    <w:p>
      <w:r>
        <w:t xml:space="preserve">Missä on `` Global Schoolhouse '' ?</w:t>
      </w:r>
    </w:p>
    <w:p>
      <w:r>
        <w:rPr>
          <w:b/>
        </w:rPr>
        <w:t xml:space="preserve">Tulos</w:t>
      </w:r>
    </w:p>
    <w:p>
      <w:r>
        <w:t xml:space="preserve">Sijainti</w:t>
      </w:r>
    </w:p>
    <w:p>
      <w:r>
        <w:rPr>
          <w:b/>
        </w:rPr>
        <w:t xml:space="preserve">Esimerkki 3.2218</w:t>
      </w:r>
    </w:p>
    <w:p>
      <w:r>
        <w:t xml:space="preserve">Mitä värejä Pepsi-tölkin neljä raitaa ovat ylhäältäpäin järjestyksessä?</w:t>
      </w:r>
    </w:p>
    <w:p>
      <w:r>
        <w:rPr>
          <w:b/>
        </w:rPr>
        <w:t xml:space="preserve">Tulos</w:t>
      </w:r>
    </w:p>
    <w:p>
      <w:r>
        <w:t xml:space="preserve">Yksikkö</w:t>
      </w:r>
    </w:p>
    <w:p>
      <w:r>
        <w:rPr>
          <w:b/>
        </w:rPr>
        <w:t xml:space="preserve">Esimerkki 3.2219</w:t>
      </w:r>
    </w:p>
    <w:p>
      <w:r>
        <w:t xml:space="preserve">Millainen sää on kuussa?</w:t>
      </w:r>
    </w:p>
    <w:p>
      <w:r>
        <w:rPr>
          <w:b/>
        </w:rPr>
        <w:t xml:space="preserve">Tulos</w:t>
      </w:r>
    </w:p>
    <w:p>
      <w:r>
        <w:t xml:space="preserve">Kuvaus</w:t>
      </w:r>
    </w:p>
    <w:p>
      <w:r>
        <w:rPr>
          <w:b/>
        </w:rPr>
        <w:t xml:space="preserve">Esimerkki 3.2220</w:t>
      </w:r>
    </w:p>
    <w:p>
      <w:r>
        <w:t xml:space="preserve">Miten se saa värinsä aikaan ?</w:t>
      </w:r>
    </w:p>
    <w:p>
      <w:r>
        <w:rPr>
          <w:b/>
        </w:rPr>
        <w:t xml:space="preserve">Tulos</w:t>
      </w:r>
    </w:p>
    <w:p>
      <w:r>
        <w:t xml:space="preserve">Kuvaus</w:t>
      </w:r>
    </w:p>
    <w:p>
      <w:r>
        <w:rPr>
          <w:b/>
        </w:rPr>
        <w:t xml:space="preserve">Esimerkki 3.2221</w:t>
      </w:r>
    </w:p>
    <w:p>
      <w:r>
        <w:t xml:space="preserve">Mitä alusta Lloyd M. Bucher komensi ?</w:t>
      </w:r>
    </w:p>
    <w:p>
      <w:r>
        <w:rPr>
          <w:b/>
        </w:rPr>
        <w:t xml:space="preserve">Tulos</w:t>
      </w:r>
    </w:p>
    <w:p>
      <w:r>
        <w:t xml:space="preserve">Yksikkö</w:t>
      </w:r>
    </w:p>
    <w:p>
      <w:r>
        <w:rPr>
          <w:b/>
        </w:rPr>
        <w:t xml:space="preserve">Esimerkki 3.2222</w:t>
      </w:r>
    </w:p>
    <w:p>
      <w:r>
        <w:t xml:space="preserve">Mikä on ollut monen köyhän pojan turmioksi New Orleansissa?</w:t>
      </w:r>
    </w:p>
    <w:p>
      <w:r>
        <w:rPr>
          <w:b/>
        </w:rPr>
        <w:t xml:space="preserve">Tulos</w:t>
      </w:r>
    </w:p>
    <w:p>
      <w:r>
        <w:t xml:space="preserve">Yksikkö</w:t>
      </w:r>
    </w:p>
    <w:p>
      <w:r>
        <w:rPr>
          <w:b/>
        </w:rPr>
        <w:t xml:space="preserve">Esimerkki 3.2223</w:t>
      </w:r>
    </w:p>
    <w:p>
      <w:r>
        <w:t xml:space="preserve">Mitä ovat Cobol , Fortran ja Pascal ?</w:t>
      </w:r>
    </w:p>
    <w:p>
      <w:r>
        <w:rPr>
          <w:b/>
        </w:rPr>
        <w:t xml:space="preserve">Tulos</w:t>
      </w:r>
    </w:p>
    <w:p>
      <w:r>
        <w:t xml:space="preserve">Kuvaus</w:t>
      </w:r>
    </w:p>
    <w:p>
      <w:r>
        <w:rPr>
          <w:b/>
        </w:rPr>
        <w:t xml:space="preserve">Esimerkki 3.2224</w:t>
      </w:r>
    </w:p>
    <w:p>
      <w:r>
        <w:t xml:space="preserve">Kuinka kauan kotieläimenä pidetty fretti elää keskimäärin ?</w:t>
      </w:r>
    </w:p>
    <w:p>
      <w:r>
        <w:rPr>
          <w:b/>
        </w:rPr>
        <w:t xml:space="preserve">Tulos</w:t>
      </w:r>
    </w:p>
    <w:p>
      <w:r>
        <w:t xml:space="preserve">Määrä</w:t>
      </w:r>
    </w:p>
    <w:p>
      <w:r>
        <w:rPr>
          <w:b/>
        </w:rPr>
        <w:t xml:space="preserve">Esimerkki 3.2225</w:t>
      </w:r>
    </w:p>
    <w:p>
      <w:r>
        <w:t xml:space="preserve">Paljonko minimipalkka oli vuonna 1991 ?</w:t>
      </w:r>
    </w:p>
    <w:p>
      <w:r>
        <w:rPr>
          <w:b/>
        </w:rPr>
        <w:t xml:space="preserve">Tulos</w:t>
      </w:r>
    </w:p>
    <w:p>
      <w:r>
        <w:t xml:space="preserve">Määrä</w:t>
      </w:r>
    </w:p>
    <w:p>
      <w:r>
        <w:rPr>
          <w:b/>
        </w:rPr>
        <w:t xml:space="preserve">Esimerkki 3.2226</w:t>
      </w:r>
    </w:p>
    <w:p>
      <w:r>
        <w:t xml:space="preserve">Mikä on beryllien vihreän värin nimi?</w:t>
      </w:r>
    </w:p>
    <w:p>
      <w:r>
        <w:rPr>
          <w:b/>
        </w:rPr>
        <w:t xml:space="preserve">Tulos</w:t>
      </w:r>
    </w:p>
    <w:p>
      <w:r>
        <w:t xml:space="preserve">Yksikkö</w:t>
      </w:r>
    </w:p>
    <w:p>
      <w:r>
        <w:rPr>
          <w:b/>
        </w:rPr>
        <w:t xml:space="preserve">Esimerkki 3.2227</w:t>
      </w:r>
    </w:p>
    <w:p>
      <w:r>
        <w:t xml:space="preserve">Kuinka monta Beanie Baby -sivustoa on olemassa?</w:t>
      </w:r>
    </w:p>
    <w:p>
      <w:r>
        <w:rPr>
          <w:b/>
        </w:rPr>
        <w:t xml:space="preserve">Tulos</w:t>
      </w:r>
    </w:p>
    <w:p>
      <w:r>
        <w:t xml:space="preserve">Määrä</w:t>
      </w:r>
    </w:p>
    <w:p>
      <w:r>
        <w:rPr>
          <w:b/>
        </w:rPr>
        <w:t xml:space="preserve">Esimerkki 3.2228</w:t>
      </w:r>
    </w:p>
    <w:p>
      <w:r>
        <w:t xml:space="preserve">Mitkä ovat Kanadan kansallislaulun sanat?</w:t>
      </w:r>
    </w:p>
    <w:p>
      <w:r>
        <w:rPr>
          <w:b/>
        </w:rPr>
        <w:t xml:space="preserve">Tulos</w:t>
      </w:r>
    </w:p>
    <w:p>
      <w:r>
        <w:t xml:space="preserve">Kuvaus</w:t>
      </w:r>
    </w:p>
    <w:p>
      <w:r>
        <w:rPr>
          <w:b/>
        </w:rPr>
        <w:t xml:space="preserve">Esimerkki 3.2229</w:t>
      </w:r>
    </w:p>
    <w:p>
      <w:r>
        <w:t xml:space="preserve">Missä sodassa Florence Nightingale hoiti joukkoja ?</w:t>
      </w:r>
    </w:p>
    <w:p>
      <w:r>
        <w:rPr>
          <w:b/>
        </w:rPr>
        <w:t xml:space="preserve">Tulos</w:t>
      </w:r>
    </w:p>
    <w:p>
      <w:r>
        <w:t xml:space="preserve">Yksikkö</w:t>
      </w:r>
    </w:p>
    <w:p>
      <w:r>
        <w:rPr>
          <w:b/>
        </w:rPr>
        <w:t xml:space="preserve">Esimerkki 3.2230</w:t>
      </w:r>
    </w:p>
    <w:p>
      <w:r>
        <w:t xml:space="preserve">Milloin CNN:n ensimmäinen lähetys oli?</w:t>
      </w:r>
    </w:p>
    <w:p>
      <w:r>
        <w:rPr>
          <w:b/>
        </w:rPr>
        <w:t xml:space="preserve">Tulos</w:t>
      </w:r>
    </w:p>
    <w:p>
      <w:r>
        <w:t xml:space="preserve">Määrä</w:t>
      </w:r>
    </w:p>
    <w:p>
      <w:r>
        <w:rPr>
          <w:b/>
        </w:rPr>
        <w:t xml:space="preserve">Esimerkki 3.2231</w:t>
      </w:r>
    </w:p>
    <w:p>
      <w:r>
        <w:t xml:space="preserve">Milloin Franklin D. Roosevelt sairastui polioon?</w:t>
      </w:r>
    </w:p>
    <w:p>
      <w:r>
        <w:rPr>
          <w:b/>
        </w:rPr>
        <w:t xml:space="preserve">Tulos</w:t>
      </w:r>
    </w:p>
    <w:p>
      <w:r>
        <w:t xml:space="preserve">Määrä</w:t>
      </w:r>
    </w:p>
    <w:p>
      <w:r>
        <w:rPr>
          <w:b/>
        </w:rPr>
        <w:t xml:space="preserve">Esimerkki 3.2232</w:t>
      </w:r>
    </w:p>
    <w:p>
      <w:r>
        <w:t xml:space="preserve">Missä Yhdysvaltain osavaltiossa Mammoth Cave National Park sijaitsee ?</w:t>
      </w:r>
    </w:p>
    <w:p>
      <w:r>
        <w:rPr>
          <w:b/>
        </w:rPr>
        <w:t xml:space="preserve">Tulos</w:t>
      </w:r>
    </w:p>
    <w:p>
      <w:r>
        <w:t xml:space="preserve">Sijainti</w:t>
      </w:r>
    </w:p>
    <w:p>
      <w:r>
        <w:rPr>
          <w:b/>
        </w:rPr>
        <w:t xml:space="preserve">Esimerkki 3.2233</w:t>
      </w:r>
    </w:p>
    <w:p>
      <w:r>
        <w:t xml:space="preserve">Minkä vuoksi Dan Aykroyd ja John Belushi lopettivat Saturday Night Liven ?</w:t>
      </w:r>
    </w:p>
    <w:p>
      <w:r>
        <w:rPr>
          <w:b/>
        </w:rPr>
        <w:t xml:space="preserve">Tulos</w:t>
      </w:r>
    </w:p>
    <w:p>
      <w:r>
        <w:t xml:space="preserve">Yksikkö</w:t>
      </w:r>
    </w:p>
    <w:p>
      <w:r>
        <w:rPr>
          <w:b/>
        </w:rPr>
        <w:t xml:space="preserve">Esimerkki 3.2234</w:t>
      </w:r>
    </w:p>
    <w:p>
      <w:r>
        <w:t xml:space="preserve">Mikä on hitain olympiauinnin lyönti?</w:t>
      </w:r>
    </w:p>
    <w:p>
      <w:r>
        <w:rPr>
          <w:b/>
        </w:rPr>
        <w:t xml:space="preserve">Tulos</w:t>
      </w:r>
    </w:p>
    <w:p>
      <w:r>
        <w:t xml:space="preserve">Yksikkö</w:t>
      </w:r>
    </w:p>
    <w:p>
      <w:r>
        <w:rPr>
          <w:b/>
        </w:rPr>
        <w:t xml:space="preserve">Esimerkki 3.2235</w:t>
      </w:r>
    </w:p>
    <w:p>
      <w:r>
        <w:t xml:space="preserve">Mikä oli kapteeni Blighin aluksen nimi?</w:t>
      </w:r>
    </w:p>
    <w:p>
      <w:r>
        <w:rPr>
          <w:b/>
        </w:rPr>
        <w:t xml:space="preserve">Tulos</w:t>
      </w:r>
    </w:p>
    <w:p>
      <w:r>
        <w:t xml:space="preserve">Yksikkö</w:t>
      </w:r>
    </w:p>
    <w:p>
      <w:r>
        <w:rPr>
          <w:b/>
        </w:rPr>
        <w:t xml:space="preserve">Esimerkki 3.2236</w:t>
      </w:r>
    </w:p>
    <w:p>
      <w:r>
        <w:t xml:space="preserve">Kuinka monta asianajajaa New Jerseyn osavaltiossa on?</w:t>
      </w:r>
    </w:p>
    <w:p>
      <w:r>
        <w:rPr>
          <w:b/>
        </w:rPr>
        <w:t xml:space="preserve">Tulos</w:t>
      </w:r>
    </w:p>
    <w:p>
      <w:r>
        <w:t xml:space="preserve">Määrä</w:t>
      </w:r>
    </w:p>
    <w:p>
      <w:r>
        <w:rPr>
          <w:b/>
        </w:rPr>
        <w:t xml:space="preserve">Esimerkki 3.2237</w:t>
      </w:r>
    </w:p>
    <w:p>
      <w:r>
        <w:t xml:space="preserve">Mikä on Head Start ?</w:t>
      </w:r>
    </w:p>
    <w:p>
      <w:r>
        <w:rPr>
          <w:b/>
        </w:rPr>
        <w:t xml:space="preserve">Tulos</w:t>
      </w:r>
    </w:p>
    <w:p>
      <w:r>
        <w:t xml:space="preserve">Kuvaus</w:t>
      </w:r>
    </w:p>
    <w:p>
      <w:r>
        <w:rPr>
          <w:b/>
        </w:rPr>
        <w:t xml:space="preserve">Esimerkki 3.2238</w:t>
      </w:r>
    </w:p>
    <w:p>
      <w:r>
        <w:t xml:space="preserve">Missä kaupungissa Loganin lentoasema sijaitsee?</w:t>
      </w:r>
    </w:p>
    <w:p>
      <w:r>
        <w:rPr>
          <w:b/>
        </w:rPr>
        <w:t xml:space="preserve">Tulos</w:t>
      </w:r>
    </w:p>
    <w:p>
      <w:r>
        <w:t xml:space="preserve">Sijainti</w:t>
      </w:r>
    </w:p>
    <w:p>
      <w:r>
        <w:rPr>
          <w:b/>
        </w:rPr>
        <w:t xml:space="preserve">Esimerkki 3.2239</w:t>
      </w:r>
    </w:p>
    <w:p>
      <w:r>
        <w:t xml:space="preserve">Mitä SHIELD tarkoittaa?</w:t>
      </w:r>
    </w:p>
    <w:p>
      <w:r>
        <w:rPr>
          <w:b/>
        </w:rPr>
        <w:t xml:space="preserve">Tulos</w:t>
      </w:r>
    </w:p>
    <w:p>
      <w:r>
        <w:t xml:space="preserve">Lyhenne</w:t>
      </w:r>
    </w:p>
    <w:p>
      <w:r>
        <w:rPr>
          <w:b/>
        </w:rPr>
        <w:t xml:space="preserve">Esimerkki 3.2240</w:t>
      </w:r>
    </w:p>
    <w:p>
      <w:r>
        <w:t xml:space="preserve">Kuka on ainoa Washingtoniin haudattu presidentti?</w:t>
      </w:r>
    </w:p>
    <w:p>
      <w:r>
        <w:rPr>
          <w:b/>
        </w:rPr>
        <w:t xml:space="preserve">Tulos</w:t>
      </w:r>
    </w:p>
    <w:p>
      <w:r>
        <w:t xml:space="preserve">Henkilö</w:t>
      </w:r>
    </w:p>
    <w:p>
      <w:r>
        <w:rPr>
          <w:b/>
        </w:rPr>
        <w:t xml:space="preserve">Esimerkki 3.2241</w:t>
      </w:r>
    </w:p>
    <w:p>
      <w:r>
        <w:t xml:space="preserve">Kumpi sukupuoli sairastuu lepraan kaksi kertaa todennäköisemmin ?</w:t>
      </w:r>
    </w:p>
    <w:p>
      <w:r>
        <w:rPr>
          <w:b/>
        </w:rPr>
        <w:t xml:space="preserve">Tulos</w:t>
      </w:r>
    </w:p>
    <w:p>
      <w:r>
        <w:t xml:space="preserve">Yksikkö</w:t>
      </w:r>
    </w:p>
    <w:p>
      <w:r>
        <w:rPr>
          <w:b/>
        </w:rPr>
        <w:t xml:space="preserve">Esimerkki 3.2242</w:t>
      </w:r>
    </w:p>
    <w:p>
      <w:r>
        <w:t xml:space="preserve">Mikä on Chappellet'n viinitarhan pinta-ala?</w:t>
      </w:r>
    </w:p>
    <w:p>
      <w:r>
        <w:rPr>
          <w:b/>
        </w:rPr>
        <w:t xml:space="preserve">Tulos</w:t>
      </w:r>
    </w:p>
    <w:p>
      <w:r>
        <w:t xml:space="preserve">Määrä</w:t>
      </w:r>
    </w:p>
    <w:p>
      <w:r>
        <w:rPr>
          <w:b/>
        </w:rPr>
        <w:t xml:space="preserve">Esimerkki 3.2243</w:t>
      </w:r>
    </w:p>
    <w:p>
      <w:r>
        <w:t xml:space="preserve">Kuka teki musikaalisen vetoomuksen Ole uskollinen koulullesi ?</w:t>
      </w:r>
    </w:p>
    <w:p>
      <w:r>
        <w:rPr>
          <w:b/>
        </w:rPr>
        <w:t xml:space="preserve">Tulos</w:t>
      </w:r>
    </w:p>
    <w:p>
      <w:r>
        <w:t xml:space="preserve">Henkilö</w:t>
      </w:r>
    </w:p>
    <w:p>
      <w:r>
        <w:rPr>
          <w:b/>
        </w:rPr>
        <w:t xml:space="preserve">Esimerkki 3.2244</w:t>
      </w:r>
    </w:p>
    <w:p>
      <w:r>
        <w:t xml:space="preserve">Mikä on mustalle yleisölle suunnattu myydyin yhdysvaltalainen aikakauslehti?</w:t>
      </w:r>
    </w:p>
    <w:p>
      <w:r>
        <w:rPr>
          <w:b/>
        </w:rPr>
        <w:t xml:space="preserve">Tulos</w:t>
      </w:r>
    </w:p>
    <w:p>
      <w:r>
        <w:t xml:space="preserve">Yksikkö</w:t>
      </w:r>
    </w:p>
    <w:p>
      <w:r>
        <w:rPr>
          <w:b/>
        </w:rPr>
        <w:t xml:space="preserve">Esimerkki 3.2245</w:t>
      </w:r>
    </w:p>
    <w:p>
      <w:r>
        <w:t xml:space="preserve">Millä ajoneuvoilla Tour de France -kilpailussa ajetaan?</w:t>
      </w:r>
    </w:p>
    <w:p>
      <w:r>
        <w:rPr>
          <w:b/>
        </w:rPr>
        <w:t xml:space="preserve">Tulos</w:t>
      </w:r>
    </w:p>
    <w:p>
      <w:r>
        <w:t xml:space="preserve">Yksikkö</w:t>
      </w:r>
    </w:p>
    <w:p>
      <w:r>
        <w:rPr>
          <w:b/>
        </w:rPr>
        <w:t xml:space="preserve">Esimerkki 3.2246</w:t>
      </w:r>
    </w:p>
    <w:p>
      <w:r>
        <w:t xml:space="preserve">Kuka kirjoitti Unsafe at Any Speed -kirjan?</w:t>
      </w:r>
    </w:p>
    <w:p>
      <w:r>
        <w:rPr>
          <w:b/>
        </w:rPr>
        <w:t xml:space="preserve">Tulos</w:t>
      </w:r>
    </w:p>
    <w:p>
      <w:r>
        <w:t xml:space="preserve">Henkilö</w:t>
      </w:r>
    </w:p>
    <w:p>
      <w:r>
        <w:rPr>
          <w:b/>
        </w:rPr>
        <w:t xml:space="preserve">Esimerkki 3.2247</w:t>
      </w:r>
    </w:p>
    <w:p>
      <w:r>
        <w:t xml:space="preserve">Minkä väristä kuivaa viiniä tarjoillaan vasikanpaistin ja -kyljysten kanssa ?</w:t>
      </w:r>
    </w:p>
    <w:p>
      <w:r>
        <w:rPr>
          <w:b/>
        </w:rPr>
        <w:t xml:space="preserve">Tulos</w:t>
      </w:r>
    </w:p>
    <w:p>
      <w:r>
        <w:t xml:space="preserve">Yksikkö</w:t>
      </w:r>
    </w:p>
    <w:p>
      <w:r>
        <w:rPr>
          <w:b/>
        </w:rPr>
        <w:t xml:space="preserve">Esimerkki 3.2248</w:t>
      </w:r>
    </w:p>
    <w:p>
      <w:r>
        <w:t xml:space="preserve">Minkä läpitunkemattoman ranskalaisen linnoitusjärjestelmän Saksan rajalle rakennettiin ennen toista maailmansotaa?</w:t>
      </w:r>
    </w:p>
    <w:p>
      <w:r>
        <w:rPr>
          <w:b/>
        </w:rPr>
        <w:t xml:space="preserve">Tulos</w:t>
      </w:r>
    </w:p>
    <w:p>
      <w:r>
        <w:t xml:space="preserve">Yksikkö</w:t>
      </w:r>
    </w:p>
    <w:p>
      <w:r>
        <w:rPr>
          <w:b/>
        </w:rPr>
        <w:t xml:space="preserve">Esimerkki 3.2249</w:t>
      </w:r>
    </w:p>
    <w:p>
      <w:r>
        <w:t xml:space="preserve">Kuka Doonesburyn hahmo muuttui todennäköisesti ihmissudeksi ?</w:t>
      </w:r>
    </w:p>
    <w:p>
      <w:r>
        <w:rPr>
          <w:b/>
        </w:rPr>
        <w:t xml:space="preserve">Tulos</w:t>
      </w:r>
    </w:p>
    <w:p>
      <w:r>
        <w:t xml:space="preserve">Henkilö</w:t>
      </w:r>
    </w:p>
    <w:p>
      <w:r>
        <w:rPr>
          <w:b/>
        </w:rPr>
        <w:t xml:space="preserve">Esimerkki 3.2250</w:t>
      </w:r>
    </w:p>
    <w:p>
      <w:r>
        <w:t xml:space="preserve">Mitkä ovat tärkeimmät verisuonet ?</w:t>
      </w:r>
    </w:p>
    <w:p>
      <w:r>
        <w:rPr>
          <w:b/>
        </w:rPr>
        <w:t xml:space="preserve">Tulos</w:t>
      </w:r>
    </w:p>
    <w:p>
      <w:r>
        <w:t xml:space="preserve">Yksikkö</w:t>
      </w:r>
    </w:p>
    <w:p>
      <w:r>
        <w:rPr>
          <w:b/>
        </w:rPr>
        <w:t xml:space="preserve">Esimerkki 3.2251</w:t>
      </w:r>
    </w:p>
    <w:p>
      <w:r>
        <w:t xml:space="preserve">Mitkä olivat ensimmäiset pakasteet?</w:t>
      </w:r>
    </w:p>
    <w:p>
      <w:r>
        <w:rPr>
          <w:b/>
        </w:rPr>
        <w:t xml:space="preserve">Tulos</w:t>
      </w:r>
    </w:p>
    <w:p>
      <w:r>
        <w:t xml:space="preserve">Yksikkö</w:t>
      </w:r>
    </w:p>
    <w:p>
      <w:r>
        <w:rPr>
          <w:b/>
        </w:rPr>
        <w:t xml:space="preserve">Esimerkki 3.2252</w:t>
      </w:r>
    </w:p>
    <w:p>
      <w:r>
        <w:t xml:space="preserve">Mikä on laajimmin viljelty kasvi?</w:t>
      </w:r>
    </w:p>
    <w:p>
      <w:r>
        <w:rPr>
          <w:b/>
        </w:rPr>
        <w:t xml:space="preserve">Tulos</w:t>
      </w:r>
    </w:p>
    <w:p>
      <w:r>
        <w:t xml:space="preserve">Yksikkö</w:t>
      </w:r>
    </w:p>
    <w:p>
      <w:r>
        <w:rPr>
          <w:b/>
        </w:rPr>
        <w:t xml:space="preserve">Esimerkki 3.2253</w:t>
      </w:r>
    </w:p>
    <w:p>
      <w:r>
        <w:t xml:space="preserve">Mikä kuuluisa näyttelijä teki ensiesiintymisensä lavalla viisivuotiaana vuonna 191 nimellä `` Baby '' ?</w:t>
      </w:r>
    </w:p>
    <w:p>
      <w:r>
        <w:rPr>
          <w:b/>
        </w:rPr>
        <w:t xml:space="preserve">Tulos</w:t>
      </w:r>
    </w:p>
    <w:p>
      <w:r>
        <w:t xml:space="preserve">Henkilö</w:t>
      </w:r>
    </w:p>
    <w:p>
      <w:r>
        <w:rPr>
          <w:b/>
        </w:rPr>
        <w:t xml:space="preserve">Esimerkki 3.2254</w:t>
      </w:r>
    </w:p>
    <w:p>
      <w:r>
        <w:t xml:space="preserve">Mikä yhdysvaltalainen kenraali kuoli 1. joulukuuta 1945 , kun hänen jeeppinsä törmäsi kuorma-autoon?</w:t>
      </w:r>
    </w:p>
    <w:p>
      <w:r>
        <w:rPr>
          <w:b/>
        </w:rPr>
        <w:t xml:space="preserve">Tulos</w:t>
      </w:r>
    </w:p>
    <w:p>
      <w:r>
        <w:t xml:space="preserve">Henkilö</w:t>
      </w:r>
    </w:p>
    <w:p>
      <w:r>
        <w:rPr>
          <w:b/>
        </w:rPr>
        <w:t xml:space="preserve">Esimerkki 3.2255</w:t>
      </w:r>
    </w:p>
    <w:p>
      <w:r>
        <w:t xml:space="preserve">Mikä on Boston Kreme?</w:t>
      </w:r>
    </w:p>
    <w:p>
      <w:r>
        <w:rPr>
          <w:b/>
        </w:rPr>
        <w:t xml:space="preserve">Tulos</w:t>
      </w:r>
    </w:p>
    <w:p>
      <w:r>
        <w:t xml:space="preserve">Kuvaus</w:t>
      </w:r>
    </w:p>
    <w:p>
      <w:r>
        <w:rPr>
          <w:b/>
        </w:rPr>
        <w:t xml:space="preserve">Esimerkki 3.2256</w:t>
      </w:r>
    </w:p>
    <w:p>
      <w:r>
        <w:t xml:space="preserve">Mistä löydän luettelon Massachusettsin henkilöstöosastojen faksi- ja/tai sähköpostiosoitteista?</w:t>
      </w:r>
    </w:p>
    <w:p>
      <w:r>
        <w:rPr>
          <w:b/>
        </w:rPr>
        <w:t xml:space="preserve">Tulos</w:t>
      </w:r>
    </w:p>
    <w:p>
      <w:r>
        <w:t xml:space="preserve">Kuvaus</w:t>
      </w:r>
    </w:p>
    <w:p>
      <w:r>
        <w:rPr>
          <w:b/>
        </w:rPr>
        <w:t xml:space="preserve">Esimerkki 3.2257</w:t>
      </w:r>
    </w:p>
    <w:p>
      <w:r>
        <w:t xml:space="preserve">Mikä on hänen miehensä nimi?</w:t>
      </w:r>
    </w:p>
    <w:p>
      <w:r>
        <w:rPr>
          <w:b/>
        </w:rPr>
        <w:t xml:space="preserve">Tulos</w:t>
      </w:r>
    </w:p>
    <w:p>
      <w:r>
        <w:t xml:space="preserve">Henkilö</w:t>
      </w:r>
    </w:p>
    <w:p>
      <w:r>
        <w:rPr>
          <w:b/>
        </w:rPr>
        <w:t xml:space="preserve">Esimerkki 3.2258</w:t>
      </w:r>
    </w:p>
    <w:p>
      <w:r>
        <w:t xml:space="preserve">Kuka keksi nimen , El Nino ?</w:t>
      </w:r>
    </w:p>
    <w:p>
      <w:r>
        <w:rPr>
          <w:b/>
        </w:rPr>
        <w:t xml:space="preserve">Tulos</w:t>
      </w:r>
    </w:p>
    <w:p>
      <w:r>
        <w:t xml:space="preserve">Henkilö</w:t>
      </w:r>
    </w:p>
    <w:p>
      <w:r>
        <w:rPr>
          <w:b/>
        </w:rPr>
        <w:t xml:space="preserve">Esimerkki 3.2259</w:t>
      </w:r>
    </w:p>
    <w:p>
      <w:r>
        <w:t xml:space="preserve">Mitä kaupunkia Dracula terrorisoi elokuvassa The Night Stalker ?</w:t>
      </w:r>
    </w:p>
    <w:p>
      <w:r>
        <w:rPr>
          <w:b/>
        </w:rPr>
        <w:t xml:space="preserve">Tulos</w:t>
      </w:r>
    </w:p>
    <w:p>
      <w:r>
        <w:t xml:space="preserve">Sijainti</w:t>
      </w:r>
    </w:p>
    <w:p>
      <w:r>
        <w:rPr>
          <w:b/>
        </w:rPr>
        <w:t xml:space="preserve">Esimerkki 3.2260</w:t>
      </w:r>
    </w:p>
    <w:p>
      <w:r>
        <w:t xml:space="preserve">Milloin G7-maiden ryhmä perustettiin?</w:t>
      </w:r>
    </w:p>
    <w:p>
      <w:r>
        <w:rPr>
          <w:b/>
        </w:rPr>
        <w:t xml:space="preserve">Tulos</w:t>
      </w:r>
    </w:p>
    <w:p>
      <w:r>
        <w:t xml:space="preserve">Määrä</w:t>
      </w:r>
    </w:p>
    <w:p>
      <w:r>
        <w:rPr>
          <w:b/>
        </w:rPr>
        <w:t xml:space="preserve">Esimerkki 3.2261</w:t>
      </w:r>
    </w:p>
    <w:p>
      <w:r>
        <w:t xml:space="preserve">Mikä oli V-8 Juicen iskulause : `` makunystyrät '' ?</w:t>
      </w:r>
    </w:p>
    <w:p>
      <w:r>
        <w:rPr>
          <w:b/>
        </w:rPr>
        <w:t xml:space="preserve">Tulos</w:t>
      </w:r>
    </w:p>
    <w:p>
      <w:r>
        <w:t xml:space="preserve">Kuvaus</w:t>
      </w:r>
    </w:p>
    <w:p>
      <w:r>
        <w:rPr>
          <w:b/>
        </w:rPr>
        <w:t xml:space="preserve">Esimerkki 3.2262</w:t>
      </w:r>
    </w:p>
    <w:p>
      <w:r>
        <w:t xml:space="preserve">CNN on lyhenne mistä?</w:t>
      </w:r>
    </w:p>
    <w:p>
      <w:r>
        <w:rPr>
          <w:b/>
        </w:rPr>
        <w:t xml:space="preserve">Tulos</w:t>
      </w:r>
    </w:p>
    <w:p>
      <w:r>
        <w:t xml:space="preserve">Lyhenne</w:t>
      </w:r>
    </w:p>
    <w:p>
      <w:r>
        <w:rPr>
          <w:b/>
        </w:rPr>
        <w:t xml:space="preserve">Esimerkki 3.2263</w:t>
      </w:r>
    </w:p>
    <w:p>
      <w:r>
        <w:t xml:space="preserve">Missä maassa ulos työnnetty kieli on ystävällinen tervehdys ?</w:t>
      </w:r>
    </w:p>
    <w:p>
      <w:r>
        <w:rPr>
          <w:b/>
        </w:rPr>
        <w:t xml:space="preserve">Tulos</w:t>
      </w:r>
    </w:p>
    <w:p>
      <w:r>
        <w:t xml:space="preserve">Sijainti</w:t>
      </w:r>
    </w:p>
    <w:p>
      <w:r>
        <w:rPr>
          <w:b/>
        </w:rPr>
        <w:t xml:space="preserve">Esimerkki 3.2264</w:t>
      </w:r>
    </w:p>
    <w:p>
      <w:r>
        <w:t xml:space="preserve">Mikä on Yhdysvaltain edustajan palkka?</w:t>
      </w:r>
    </w:p>
    <w:p>
      <w:r>
        <w:rPr>
          <w:b/>
        </w:rPr>
        <w:t xml:space="preserve">Tulos</w:t>
      </w:r>
    </w:p>
    <w:p>
      <w:r>
        <w:t xml:space="preserve">Määrä</w:t>
      </w:r>
    </w:p>
    <w:p>
      <w:r>
        <w:rPr>
          <w:b/>
        </w:rPr>
        <w:t xml:space="preserve">Esimerkki 3.2265</w:t>
      </w:r>
    </w:p>
    <w:p>
      <w:r>
        <w:t xml:space="preserve">Minkä J.R.R. Tolkienin kirjan päähenkilö on Bilbo Reppuli?</w:t>
      </w:r>
    </w:p>
    <w:p>
      <w:r>
        <w:rPr>
          <w:b/>
        </w:rPr>
        <w:t xml:space="preserve">Tulos</w:t>
      </w:r>
    </w:p>
    <w:p>
      <w:r>
        <w:t xml:space="preserve">Yksikkö</w:t>
      </w:r>
    </w:p>
    <w:p>
      <w:r>
        <w:rPr>
          <w:b/>
        </w:rPr>
        <w:t xml:space="preserve">Esimerkki 3.2266</w:t>
      </w:r>
    </w:p>
    <w:p>
      <w:r>
        <w:t xml:space="preserve">Mitä Vasco da Gama löysi?</w:t>
      </w:r>
    </w:p>
    <w:p>
      <w:r>
        <w:rPr>
          <w:b/>
        </w:rPr>
        <w:t xml:space="preserve">Tulos</w:t>
      </w:r>
    </w:p>
    <w:p>
      <w:r>
        <w:t xml:space="preserve">Yksikkö</w:t>
      </w:r>
    </w:p>
    <w:p>
      <w:r>
        <w:rPr>
          <w:b/>
        </w:rPr>
        <w:t xml:space="preserve">Esimerkki 3.2267</w:t>
      </w:r>
    </w:p>
    <w:p>
      <w:r>
        <w:t xml:space="preserve">Kuinka monta milligrammaa on grammassa?</w:t>
      </w:r>
    </w:p>
    <w:p>
      <w:r>
        <w:rPr>
          <w:b/>
        </w:rPr>
        <w:t xml:space="preserve">Tulos</w:t>
      </w:r>
    </w:p>
    <w:p>
      <w:r>
        <w:t xml:space="preserve">Määrä</w:t>
      </w:r>
    </w:p>
    <w:p>
      <w:r>
        <w:rPr>
          <w:b/>
        </w:rPr>
        <w:t xml:space="preserve">Esimerkki 3.2268</w:t>
      </w:r>
    </w:p>
    <w:p>
      <w:r>
        <w:t xml:space="preserve">Kuka on Malesian 43. pääministeri?</w:t>
      </w:r>
    </w:p>
    <w:p>
      <w:r>
        <w:rPr>
          <w:b/>
        </w:rPr>
        <w:t xml:space="preserve">Tulos</w:t>
      </w:r>
    </w:p>
    <w:p>
      <w:r>
        <w:t xml:space="preserve">Henkilö</w:t>
      </w:r>
    </w:p>
    <w:p>
      <w:r>
        <w:rPr>
          <w:b/>
        </w:rPr>
        <w:t xml:space="preserve">Esimerkki 3.2269</w:t>
      </w:r>
    </w:p>
    <w:p>
      <w:r>
        <w:t xml:space="preserve">Millä voin poistaa jämäkät liimatut tarrat joistakin levykkeistä?</w:t>
      </w:r>
    </w:p>
    <w:p>
      <w:r>
        <w:rPr>
          <w:b/>
        </w:rPr>
        <w:t xml:space="preserve">Tulos</w:t>
      </w:r>
    </w:p>
    <w:p>
      <w:r>
        <w:t xml:space="preserve">Yksikkö</w:t>
      </w:r>
    </w:p>
    <w:p>
      <w:r>
        <w:rPr>
          <w:b/>
        </w:rPr>
        <w:t xml:space="preserve">Esimerkki 3.2270</w:t>
      </w:r>
    </w:p>
    <w:p>
      <w:r>
        <w:t xml:space="preserve">Missä korttipelissä jakaja voi valita?</w:t>
      </w:r>
    </w:p>
    <w:p>
      <w:r>
        <w:rPr>
          <w:b/>
        </w:rPr>
        <w:t xml:space="preserve">Tulos</w:t>
      </w:r>
    </w:p>
    <w:p>
      <w:r>
        <w:t xml:space="preserve">Yksikkö</w:t>
      </w:r>
    </w:p>
    <w:p>
      <w:r>
        <w:rPr>
          <w:b/>
        </w:rPr>
        <w:t xml:space="preserve">Esimerkki 3.2271</w:t>
      </w:r>
    </w:p>
    <w:p>
      <w:r>
        <w:t xml:space="preserve">Kuka on Antikristus?</w:t>
      </w:r>
    </w:p>
    <w:p>
      <w:r>
        <w:rPr>
          <w:b/>
        </w:rPr>
        <w:t xml:space="preserve">Tulos</w:t>
      </w:r>
    </w:p>
    <w:p>
      <w:r>
        <w:t xml:space="preserve">Henkilö</w:t>
      </w:r>
    </w:p>
    <w:p>
      <w:r>
        <w:rPr>
          <w:b/>
        </w:rPr>
        <w:t xml:space="preserve">Esimerkki 3.2272</w:t>
      </w:r>
    </w:p>
    <w:p>
      <w:r>
        <w:t xml:space="preserve">Nimeä alus, jota Atari Force käyttää DC-sarjakuvissa .</w:t>
      </w:r>
    </w:p>
    <w:p>
      <w:r>
        <w:rPr>
          <w:b/>
        </w:rPr>
        <w:t xml:space="preserve">Tulos</w:t>
      </w:r>
    </w:p>
    <w:p>
      <w:r>
        <w:t xml:space="preserve">Yksikkö</w:t>
      </w:r>
    </w:p>
    <w:p>
      <w:r>
        <w:rPr>
          <w:b/>
        </w:rPr>
        <w:t xml:space="preserve">Esimerkki 3.2273</w:t>
      </w:r>
    </w:p>
    <w:p>
      <w:r>
        <w:t xml:space="preserve">Miten sinusta tulee hammaslääkäri?</w:t>
      </w:r>
    </w:p>
    <w:p>
      <w:r>
        <w:rPr>
          <w:b/>
        </w:rPr>
        <w:t xml:space="preserve">Tulos</w:t>
      </w:r>
    </w:p>
    <w:p>
      <w:r>
        <w:t xml:space="preserve">Kuvaus</w:t>
      </w:r>
    </w:p>
    <w:p>
      <w:r>
        <w:rPr>
          <w:b/>
        </w:rPr>
        <w:t xml:space="preserve">Esimerkki 3.2274</w:t>
      </w:r>
    </w:p>
    <w:p>
      <w:r>
        <w:t xml:space="preserve">Mikä on Italian pääkaupunki?</w:t>
      </w:r>
    </w:p>
    <w:p>
      <w:r>
        <w:rPr>
          <w:b/>
        </w:rPr>
        <w:t xml:space="preserve">Tulos</w:t>
      </w:r>
    </w:p>
    <w:p>
      <w:r>
        <w:t xml:space="preserve">Sijainti</w:t>
      </w:r>
    </w:p>
    <w:p>
      <w:r>
        <w:rPr>
          <w:b/>
        </w:rPr>
        <w:t xml:space="preserve">Esimerkki 3.2275</w:t>
      </w:r>
    </w:p>
    <w:p>
      <w:r>
        <w:t xml:space="preserve">Mikä on hampaiden juurihoito?</w:t>
      </w:r>
    </w:p>
    <w:p>
      <w:r>
        <w:rPr>
          <w:b/>
        </w:rPr>
        <w:t xml:space="preserve">Tulos</w:t>
      </w:r>
    </w:p>
    <w:p>
      <w:r>
        <w:t xml:space="preserve">Kuvaus</w:t>
      </w:r>
    </w:p>
    <w:p>
      <w:r>
        <w:rPr>
          <w:b/>
        </w:rPr>
        <w:t xml:space="preserve">Esimerkki 3.2276</w:t>
      </w:r>
    </w:p>
    <w:p>
      <w:r>
        <w:t xml:space="preserve">Missä sarjakuvassa on joskus postimies nimeltä Beasley ?</w:t>
      </w:r>
    </w:p>
    <w:p>
      <w:r>
        <w:rPr>
          <w:b/>
        </w:rPr>
        <w:t xml:space="preserve">Tulos</w:t>
      </w:r>
    </w:p>
    <w:p>
      <w:r>
        <w:t xml:space="preserve">Yksikkö</w:t>
      </w:r>
    </w:p>
    <w:p>
      <w:r>
        <w:rPr>
          <w:b/>
        </w:rPr>
        <w:t xml:space="preserve">Esimerkki 3.2277</w:t>
      </w:r>
    </w:p>
    <w:p>
      <w:r>
        <w:t xml:space="preserve">Mikä on korkein vuori ?</w:t>
      </w:r>
    </w:p>
    <w:p>
      <w:r>
        <w:rPr>
          <w:b/>
        </w:rPr>
        <w:t xml:space="preserve">Tulos</w:t>
      </w:r>
    </w:p>
    <w:p>
      <w:r>
        <w:t xml:space="preserve">Sijainti</w:t>
      </w:r>
    </w:p>
    <w:p>
      <w:r>
        <w:rPr>
          <w:b/>
        </w:rPr>
        <w:t xml:space="preserve">Esimerkki 3.2278</w:t>
      </w:r>
    </w:p>
    <w:p>
      <w:r>
        <w:t xml:space="preserve">Mikä on kypsennyslämpötila?</w:t>
      </w:r>
    </w:p>
    <w:p>
      <w:r>
        <w:rPr>
          <w:b/>
        </w:rPr>
        <w:t xml:space="preserve">Tulos</w:t>
      </w:r>
    </w:p>
    <w:p>
      <w:r>
        <w:t xml:space="preserve">Määrä</w:t>
      </w:r>
    </w:p>
    <w:p>
      <w:r>
        <w:rPr>
          <w:b/>
        </w:rPr>
        <w:t xml:space="preserve">Esimerkki 3.2279</w:t>
      </w:r>
    </w:p>
    <w:p>
      <w:r>
        <w:t xml:space="preserve">Mikä on Thomas-nimen alkuperämaa?</w:t>
      </w:r>
    </w:p>
    <w:p>
      <w:r>
        <w:rPr>
          <w:b/>
        </w:rPr>
        <w:t xml:space="preserve">Tulos</w:t>
      </w:r>
    </w:p>
    <w:p>
      <w:r>
        <w:t xml:space="preserve">Sijainti</w:t>
      </w:r>
    </w:p>
    <w:p>
      <w:r>
        <w:rPr>
          <w:b/>
        </w:rPr>
        <w:t xml:space="preserve">Esimerkki 3.2280</w:t>
      </w:r>
    </w:p>
    <w:p>
      <w:r>
        <w:t xml:space="preserve">Missä pohjoisamerikkalaisessa kaupungissa voisit käydä katsomassa Kleopatran neulaa?</w:t>
      </w:r>
    </w:p>
    <w:p>
      <w:r>
        <w:rPr>
          <w:b/>
        </w:rPr>
        <w:t xml:space="preserve">Tulos</w:t>
      </w:r>
    </w:p>
    <w:p>
      <w:r>
        <w:t xml:space="preserve">Sijainti</w:t>
      </w:r>
    </w:p>
    <w:p>
      <w:r>
        <w:rPr>
          <w:b/>
        </w:rPr>
        <w:t xml:space="preserve">Esimerkki 3.2281</w:t>
      </w:r>
    </w:p>
    <w:p>
      <w:r>
        <w:t xml:space="preserve">Kuka laulaja liittyi The Andrews Sistersiin Pistol Packin Maman kappaleessa?</w:t>
      </w:r>
    </w:p>
    <w:p>
      <w:r>
        <w:rPr>
          <w:b/>
        </w:rPr>
        <w:t xml:space="preserve">Tulos</w:t>
      </w:r>
    </w:p>
    <w:p>
      <w:r>
        <w:t xml:space="preserve">Henkilö</w:t>
      </w:r>
    </w:p>
    <w:p>
      <w:r>
        <w:rPr>
          <w:b/>
        </w:rPr>
        <w:t xml:space="preserve">Esimerkki 3.2282</w:t>
      </w:r>
    </w:p>
    <w:p>
      <w:r>
        <w:t xml:space="preserve">Miten teloittaja määritetään ?</w:t>
      </w:r>
    </w:p>
    <w:p>
      <w:r>
        <w:rPr>
          <w:b/>
        </w:rPr>
        <w:t xml:space="preserve">Tulos</w:t>
      </w:r>
    </w:p>
    <w:p>
      <w:r>
        <w:t xml:space="preserve">Kuvaus</w:t>
      </w:r>
    </w:p>
    <w:p>
      <w:r>
        <w:rPr>
          <w:b/>
        </w:rPr>
        <w:t xml:space="preserve">Esimerkki 3.2283</w:t>
      </w:r>
    </w:p>
    <w:p>
      <w:r>
        <w:t xml:space="preserve">Mikä on hapokkuuden pelko ?</w:t>
      </w:r>
    </w:p>
    <w:p>
      <w:r>
        <w:rPr>
          <w:b/>
        </w:rPr>
        <w:t xml:space="preserve">Tulos</w:t>
      </w:r>
    </w:p>
    <w:p>
      <w:r>
        <w:t xml:space="preserve">Yksikkö</w:t>
      </w:r>
    </w:p>
    <w:p>
      <w:r>
        <w:rPr>
          <w:b/>
        </w:rPr>
        <w:t xml:space="preserve">Esimerkki 3.2284</w:t>
      </w:r>
    </w:p>
    <w:p>
      <w:r>
        <w:t xml:space="preserve">Mitkä ovat ensimmäiset kymmenen hyväksyttyä tarkistusta?</w:t>
      </w:r>
    </w:p>
    <w:p>
      <w:r>
        <w:rPr>
          <w:b/>
        </w:rPr>
        <w:t xml:space="preserve">Tulos</w:t>
      </w:r>
    </w:p>
    <w:p>
      <w:r>
        <w:t xml:space="preserve">Yksikkö</w:t>
      </w:r>
    </w:p>
    <w:p>
      <w:r>
        <w:rPr>
          <w:b/>
        </w:rPr>
        <w:t xml:space="preserve">Esimerkki 3.2285</w:t>
      </w:r>
    </w:p>
    <w:p>
      <w:r>
        <w:t xml:space="preserve">Mitä romaania Isoveli on katsonut ?</w:t>
      </w:r>
    </w:p>
    <w:p>
      <w:r>
        <w:rPr>
          <w:b/>
        </w:rPr>
        <w:t xml:space="preserve">Tulos</w:t>
      </w:r>
    </w:p>
    <w:p>
      <w:r>
        <w:t xml:space="preserve">Yksikkö</w:t>
      </w:r>
    </w:p>
    <w:p>
      <w:r>
        <w:rPr>
          <w:b/>
        </w:rPr>
        <w:t xml:space="preserve">Esimerkki 3.2286</w:t>
      </w:r>
    </w:p>
    <w:p>
      <w:r>
        <w:t xml:space="preserve">Mistä sana "sivupartaat" on peräisin?</w:t>
      </w:r>
    </w:p>
    <w:p>
      <w:r>
        <w:rPr>
          <w:b/>
        </w:rPr>
        <w:t xml:space="preserve">Tulos</w:t>
      </w:r>
    </w:p>
    <w:p>
      <w:r>
        <w:t xml:space="preserve">Kuvaus</w:t>
      </w:r>
    </w:p>
    <w:p>
      <w:r>
        <w:rPr>
          <w:b/>
        </w:rPr>
        <w:t xml:space="preserve">Esimerkki 3.2287</w:t>
      </w:r>
    </w:p>
    <w:p>
      <w:r>
        <w:t xml:space="preserve">Mitä uutta postimaailmassa on tapahtunut vuonna 1999?</w:t>
      </w:r>
    </w:p>
    <w:p>
      <w:r>
        <w:rPr>
          <w:b/>
        </w:rPr>
        <w:t xml:space="preserve">Tulos</w:t>
      </w:r>
    </w:p>
    <w:p>
      <w:r>
        <w:t xml:space="preserve">Kuvaus</w:t>
      </w:r>
    </w:p>
    <w:p>
      <w:r>
        <w:rPr>
          <w:b/>
        </w:rPr>
        <w:t xml:space="preserve">Esimerkki 3.2288</w:t>
      </w:r>
    </w:p>
    <w:p>
      <w:r>
        <w:t xml:space="preserve">Miten Teddy Roosevelt oli sukua FDR:lle?</w:t>
      </w:r>
    </w:p>
    <w:p>
      <w:r>
        <w:rPr>
          <w:b/>
        </w:rPr>
        <w:t xml:space="preserve">Tulos</w:t>
      </w:r>
    </w:p>
    <w:p>
      <w:r>
        <w:t xml:space="preserve">Kuvaus</w:t>
      </w:r>
    </w:p>
    <w:p>
      <w:r>
        <w:rPr>
          <w:b/>
        </w:rPr>
        <w:t xml:space="preserve">Esimerkki 3.2289</w:t>
      </w:r>
    </w:p>
    <w:p>
      <w:r>
        <w:t xml:space="preserve">Mitä tapahtuu, kun kehon osa nukahtaa ?</w:t>
      </w:r>
    </w:p>
    <w:p>
      <w:r>
        <w:rPr>
          <w:b/>
        </w:rPr>
        <w:t xml:space="preserve">Tulos</w:t>
      </w:r>
    </w:p>
    <w:p>
      <w:r>
        <w:t xml:space="preserve">Kuvaus</w:t>
      </w:r>
    </w:p>
    <w:p>
      <w:r>
        <w:rPr>
          <w:b/>
        </w:rPr>
        <w:t xml:space="preserve">Esimerkki 3.2290</w:t>
      </w:r>
    </w:p>
    <w:p>
      <w:r>
        <w:t xml:space="preserve">Mikä oli Dwight Eisenhowerin lempikorttipeli?</w:t>
      </w:r>
    </w:p>
    <w:p>
      <w:r>
        <w:rPr>
          <w:b/>
        </w:rPr>
        <w:t xml:space="preserve">Tulos</w:t>
      </w:r>
    </w:p>
    <w:p>
      <w:r>
        <w:t xml:space="preserve">Yksikkö</w:t>
      </w:r>
    </w:p>
    <w:p>
      <w:r>
        <w:rPr>
          <w:b/>
        </w:rPr>
        <w:t xml:space="preserve">Esimerkki 3.2291</w:t>
      </w:r>
    </w:p>
    <w:p>
      <w:r>
        <w:t xml:space="preserve">Kuka kirjoitti Brave New Worldin?</w:t>
      </w:r>
    </w:p>
    <w:p>
      <w:r>
        <w:rPr>
          <w:b/>
        </w:rPr>
        <w:t xml:space="preserve">Tulos</w:t>
      </w:r>
    </w:p>
    <w:p>
      <w:r>
        <w:t xml:space="preserve">Henkilö</w:t>
      </w:r>
    </w:p>
    <w:p>
      <w:r>
        <w:rPr>
          <w:b/>
        </w:rPr>
        <w:t xml:space="preserve">Esimerkki 3.2292</w:t>
      </w:r>
    </w:p>
    <w:p>
      <w:r>
        <w:t xml:space="preserve">Minkä maan kuningashuone on Bourbon-Parma?</w:t>
      </w:r>
    </w:p>
    <w:p>
      <w:r>
        <w:rPr>
          <w:b/>
        </w:rPr>
        <w:t xml:space="preserve">Tulos</w:t>
      </w:r>
    </w:p>
    <w:p>
      <w:r>
        <w:t xml:space="preserve">Sijainti</w:t>
      </w:r>
    </w:p>
    <w:p>
      <w:r>
        <w:rPr>
          <w:b/>
        </w:rPr>
        <w:t xml:space="preserve">Esimerkki 3.2293</w:t>
      </w:r>
    </w:p>
    <w:p>
      <w:r>
        <w:t xml:space="preserve">Kuka oli jenkkien ylpeys?</w:t>
      </w:r>
    </w:p>
    <w:p>
      <w:r>
        <w:rPr>
          <w:b/>
        </w:rPr>
        <w:t xml:space="preserve">Tulos</w:t>
      </w:r>
    </w:p>
    <w:p>
      <w:r>
        <w:t xml:space="preserve">Henkilö</w:t>
      </w:r>
    </w:p>
    <w:p>
      <w:r>
        <w:rPr>
          <w:b/>
        </w:rPr>
        <w:t xml:space="preserve">Esimerkki 3.2294</w:t>
      </w:r>
    </w:p>
    <w:p>
      <w:r>
        <w:t xml:space="preserve">Miksi matkustajakoneet syöksyvät maahan vs. liukuvat alas ?</w:t>
      </w:r>
    </w:p>
    <w:p>
      <w:r>
        <w:rPr>
          <w:b/>
        </w:rPr>
        <w:t xml:space="preserve">Tulos</w:t>
      </w:r>
    </w:p>
    <w:p>
      <w:r>
        <w:t xml:space="preserve">Kuvaus</w:t>
      </w:r>
    </w:p>
    <w:p>
      <w:r>
        <w:rPr>
          <w:b/>
        </w:rPr>
        <w:t xml:space="preserve">Esimerkki 3.2295</w:t>
      </w:r>
    </w:p>
    <w:p>
      <w:r>
        <w:t xml:space="preserve">Mikä tekee Black Hillsistä, Etelä-Dakotasta, matkailunähtävyyden?</w:t>
      </w:r>
    </w:p>
    <w:p>
      <w:r>
        <w:rPr>
          <w:b/>
        </w:rPr>
        <w:t xml:space="preserve">Tulos</w:t>
      </w:r>
    </w:p>
    <w:p>
      <w:r>
        <w:t xml:space="preserve">Kuvaus</w:t>
      </w:r>
    </w:p>
    <w:p>
      <w:r>
        <w:rPr>
          <w:b/>
        </w:rPr>
        <w:t xml:space="preserve">Esimerkki 3.2296</w:t>
      </w:r>
    </w:p>
    <w:p>
      <w:r>
        <w:t xml:space="preserve">Mitä tarkoittaa hazmat?</w:t>
      </w:r>
    </w:p>
    <w:p>
      <w:r>
        <w:rPr>
          <w:b/>
        </w:rPr>
        <w:t xml:space="preserve">Tulos</w:t>
      </w:r>
    </w:p>
    <w:p>
      <w:r>
        <w:t xml:space="preserve">Kuvaus</w:t>
      </w:r>
    </w:p>
    <w:p>
      <w:r>
        <w:rPr>
          <w:b/>
        </w:rPr>
        <w:t xml:space="preserve">Esimerkki 3.2297</w:t>
      </w:r>
    </w:p>
    <w:p>
      <w:r>
        <w:t xml:space="preserve">Missä maassa on Haifan satama?</w:t>
      </w:r>
    </w:p>
    <w:p>
      <w:r>
        <w:rPr>
          <w:b/>
        </w:rPr>
        <w:t xml:space="preserve">Tulos</w:t>
      </w:r>
    </w:p>
    <w:p>
      <w:r>
        <w:t xml:space="preserve">Sijainti</w:t>
      </w:r>
    </w:p>
    <w:p>
      <w:r>
        <w:rPr>
          <w:b/>
        </w:rPr>
        <w:t xml:space="preserve">Esimerkki 3.2298</w:t>
      </w:r>
    </w:p>
    <w:p>
      <w:r>
        <w:t xml:space="preserve">Miksi vetoketju keksittiin?</w:t>
      </w:r>
    </w:p>
    <w:p>
      <w:r>
        <w:rPr>
          <w:b/>
        </w:rPr>
        <w:t xml:space="preserve">Tulos</w:t>
      </w:r>
    </w:p>
    <w:p>
      <w:r>
        <w:t xml:space="preserve">Kuvaus</w:t>
      </w:r>
    </w:p>
    <w:p>
      <w:r>
        <w:rPr>
          <w:b/>
        </w:rPr>
        <w:t xml:space="preserve">Esimerkki 3.2299</w:t>
      </w:r>
    </w:p>
    <w:p>
      <w:r>
        <w:t xml:space="preserve">Minkä New Yorkin maamerkin kruunussa on 168 askelmaa?</w:t>
      </w:r>
    </w:p>
    <w:p>
      <w:r>
        <w:rPr>
          <w:b/>
        </w:rPr>
        <w:t xml:space="preserve">Tulos</w:t>
      </w:r>
    </w:p>
    <w:p>
      <w:r>
        <w:t xml:space="preserve">Sijainti</w:t>
      </w:r>
    </w:p>
    <w:p>
      <w:r>
        <w:rPr>
          <w:b/>
        </w:rPr>
        <w:t xml:space="preserve">Esimerkki 3.2300</w:t>
      </w:r>
    </w:p>
    <w:p>
      <w:r>
        <w:t xml:space="preserve">Minne Barney Rubble menee töihin sen jälkeen, kun hän on jättänyt Fredin kotiin piirrossarjassa `` Flintstones '' ?</w:t>
      </w:r>
    </w:p>
    <w:p>
      <w:r>
        <w:rPr>
          <w:b/>
        </w:rPr>
        <w:t xml:space="preserve">Tulos</w:t>
      </w:r>
    </w:p>
    <w:p>
      <w:r>
        <w:t xml:space="preserve">Sijainti</w:t>
      </w:r>
    </w:p>
    <w:p>
      <w:r>
        <w:rPr>
          <w:b/>
        </w:rPr>
        <w:t xml:space="preserve">Esimerkki 3.2301</w:t>
      </w:r>
    </w:p>
    <w:p>
      <w:r>
        <w:t xml:space="preserve">Mikä meksikolainen johtaja ammuttiin vuonna 1923?</w:t>
      </w:r>
    </w:p>
    <w:p>
      <w:r>
        <w:rPr>
          <w:b/>
        </w:rPr>
        <w:t xml:space="preserve">Tulos</w:t>
      </w:r>
    </w:p>
    <w:p>
      <w:r>
        <w:t xml:space="preserve">Henkilö</w:t>
      </w:r>
    </w:p>
    <w:p>
      <w:r>
        <w:rPr>
          <w:b/>
        </w:rPr>
        <w:t xml:space="preserve">Esimerkki 3.2302</w:t>
      </w:r>
    </w:p>
    <w:p>
      <w:r>
        <w:t xml:space="preserve">Missä Yhdysvallat sijoittuu maailman maiden joukossa pinta-alaltaan ?</w:t>
      </w:r>
    </w:p>
    <w:p>
      <w:r>
        <w:rPr>
          <w:b/>
        </w:rPr>
        <w:t xml:space="preserve">Tulos</w:t>
      </w:r>
    </w:p>
    <w:p>
      <w:r>
        <w:t xml:space="preserve">Määrä</w:t>
      </w:r>
    </w:p>
    <w:p>
      <w:r>
        <w:rPr>
          <w:b/>
        </w:rPr>
        <w:t xml:space="preserve">Esimerkki 3.2303</w:t>
      </w:r>
    </w:p>
    <w:p>
      <w:r>
        <w:t xml:space="preserve">Mitä minun on opittava suunnitellakseni verkkosivuja?</w:t>
      </w:r>
    </w:p>
    <w:p>
      <w:r>
        <w:rPr>
          <w:b/>
        </w:rPr>
        <w:t xml:space="preserve">Tulos</w:t>
      </w:r>
    </w:p>
    <w:p>
      <w:r>
        <w:t xml:space="preserve">Kuvaus</w:t>
      </w:r>
    </w:p>
    <w:p>
      <w:r>
        <w:rPr>
          <w:b/>
        </w:rPr>
        <w:t xml:space="preserve">Esimerkki 3.2304</w:t>
      </w:r>
    </w:p>
    <w:p>
      <w:r>
        <w:t xml:space="preserve">Milloin on presidentti Nixonin syntymäpäivä?</w:t>
      </w:r>
    </w:p>
    <w:p>
      <w:r>
        <w:rPr>
          <w:b/>
        </w:rPr>
        <w:t xml:space="preserve">Tulos</w:t>
      </w:r>
    </w:p>
    <w:p>
      <w:r>
        <w:t xml:space="preserve">Määrä</w:t>
      </w:r>
    </w:p>
    <w:p>
      <w:r>
        <w:rPr>
          <w:b/>
        </w:rPr>
        <w:t xml:space="preserve">Esimerkki 3.2305</w:t>
      </w:r>
    </w:p>
    <w:p>
      <w:r>
        <w:t xml:space="preserve">Mikä on vuotava sydänläppä?</w:t>
      </w:r>
    </w:p>
    <w:p>
      <w:r>
        <w:rPr>
          <w:b/>
        </w:rPr>
        <w:t xml:space="preserve">Tulos</w:t>
      </w:r>
    </w:p>
    <w:p>
      <w:r>
        <w:t xml:space="preserve">Kuvaus</w:t>
      </w:r>
    </w:p>
    <w:p>
      <w:r>
        <w:rPr>
          <w:b/>
        </w:rPr>
        <w:t xml:space="preserve">Esimerkki 3.2306</w:t>
      </w:r>
    </w:p>
    <w:p>
      <w:r>
        <w:t xml:space="preserve">Kuka kirjoitti Farmer 's Almanacin?</w:t>
      </w:r>
    </w:p>
    <w:p>
      <w:r>
        <w:rPr>
          <w:b/>
        </w:rPr>
        <w:t xml:space="preserve">Tulos</w:t>
      </w:r>
    </w:p>
    <w:p>
      <w:r>
        <w:t xml:space="preserve">Henkilö</w:t>
      </w:r>
    </w:p>
    <w:p>
      <w:r>
        <w:rPr>
          <w:b/>
        </w:rPr>
        <w:t xml:space="preserve">Esimerkki 3.2307</w:t>
      </w:r>
    </w:p>
    <w:p>
      <w:r>
        <w:t xml:space="preserve">Nimeä eteläafrikkalainen timanttituottaja ?</w:t>
      </w:r>
    </w:p>
    <w:p>
      <w:r>
        <w:rPr>
          <w:b/>
        </w:rPr>
        <w:t xml:space="preserve">Tulos</w:t>
      </w:r>
    </w:p>
    <w:p>
      <w:r>
        <w:t xml:space="preserve">Henkilö</w:t>
      </w:r>
    </w:p>
    <w:p>
      <w:r>
        <w:rPr>
          <w:b/>
        </w:rPr>
        <w:t xml:space="preserve">Esimerkki 3.2308</w:t>
      </w:r>
    </w:p>
    <w:p>
      <w:r>
        <w:t xml:space="preserve">Mikä on matalan saaren määritelmä?</w:t>
      </w:r>
    </w:p>
    <w:p>
      <w:r>
        <w:rPr>
          <w:b/>
        </w:rPr>
        <w:t xml:space="preserve">Tulos</w:t>
      </w:r>
    </w:p>
    <w:p>
      <w:r>
        <w:t xml:space="preserve">Kuvaus</w:t>
      </w:r>
    </w:p>
    <w:p>
      <w:r>
        <w:rPr>
          <w:b/>
        </w:rPr>
        <w:t xml:space="preserve">Esimerkki 3.2309</w:t>
      </w:r>
    </w:p>
    <w:p>
      <w:r>
        <w:t xml:space="preserve">Miten Answers.com eroaa KnowPost.comista?</w:t>
      </w:r>
    </w:p>
    <w:p>
      <w:r>
        <w:rPr>
          <w:b/>
        </w:rPr>
        <w:t xml:space="preserve">Tulos</w:t>
      </w:r>
    </w:p>
    <w:p>
      <w:r>
        <w:t xml:space="preserve">Kuvaus</w:t>
      </w:r>
    </w:p>
    <w:p>
      <w:r>
        <w:rPr>
          <w:b/>
        </w:rPr>
        <w:t xml:space="preserve">Esimerkki 3.2310</w:t>
      </w:r>
    </w:p>
    <w:p>
      <w:r>
        <w:t xml:space="preserve">Mikä on Scarlett-nimen alkuperä?</w:t>
      </w:r>
    </w:p>
    <w:p>
      <w:r>
        <w:rPr>
          <w:b/>
        </w:rPr>
        <w:t xml:space="preserve">Tulos</w:t>
      </w:r>
    </w:p>
    <w:p>
      <w:r>
        <w:t xml:space="preserve">Kuvaus</w:t>
      </w:r>
    </w:p>
    <w:p>
      <w:r>
        <w:rPr>
          <w:b/>
        </w:rPr>
        <w:t xml:space="preserve">Esimerkki 3.2311</w:t>
      </w:r>
    </w:p>
    <w:p>
      <w:r>
        <w:t xml:space="preserve">Mikä on kesäkuun syntymäkivi ?</w:t>
      </w:r>
    </w:p>
    <w:p>
      <w:r>
        <w:rPr>
          <w:b/>
        </w:rPr>
        <w:t xml:space="preserve">Tulos</w:t>
      </w:r>
    </w:p>
    <w:p>
      <w:r>
        <w:t xml:space="preserve">Kuvaus</w:t>
      </w:r>
    </w:p>
    <w:p>
      <w:r>
        <w:rPr>
          <w:b/>
        </w:rPr>
        <w:t xml:space="preserve">Esimerkki 3.2312</w:t>
      </w:r>
    </w:p>
    <w:p>
      <w:r>
        <w:t xml:space="preserve">Kuka sanoi: "Anna minulle vapaus tai anna minulle kuolema" ?</w:t>
      </w:r>
    </w:p>
    <w:p>
      <w:r>
        <w:rPr>
          <w:b/>
        </w:rPr>
        <w:t xml:space="preserve">Tulos</w:t>
      </w:r>
    </w:p>
    <w:p>
      <w:r>
        <w:t xml:space="preserve">Henkilö</w:t>
      </w:r>
    </w:p>
    <w:p>
      <w:r>
        <w:rPr>
          <w:b/>
        </w:rPr>
        <w:t xml:space="preserve">Esimerkki 3.2313</w:t>
      </w:r>
    </w:p>
    <w:p>
      <w:r>
        <w:t xml:space="preserve">Mikä vuoristo ulottuu Pyhän Laurentiuksenlahdelta Alabamaan?</w:t>
      </w:r>
    </w:p>
    <w:p>
      <w:r>
        <w:rPr>
          <w:b/>
        </w:rPr>
        <w:t xml:space="preserve">Tulos</w:t>
      </w:r>
    </w:p>
    <w:p>
      <w:r>
        <w:t xml:space="preserve">Sijainti</w:t>
      </w:r>
    </w:p>
    <w:p>
      <w:r>
        <w:rPr>
          <w:b/>
        </w:rPr>
        <w:t xml:space="preserve">Esimerkki 3.2314</w:t>
      </w:r>
    </w:p>
    <w:p>
      <w:r>
        <w:t xml:space="preserve">Kuinka monta sivua obeliskilla on ?</w:t>
      </w:r>
    </w:p>
    <w:p>
      <w:r>
        <w:rPr>
          <w:b/>
        </w:rPr>
        <w:t xml:space="preserve">Tulos</w:t>
      </w:r>
    </w:p>
    <w:p>
      <w:r>
        <w:t xml:space="preserve">Määrä</w:t>
      </w:r>
    </w:p>
    <w:p>
      <w:r>
        <w:rPr>
          <w:b/>
        </w:rPr>
        <w:t xml:space="preserve">Esimerkki 3.2315</w:t>
      </w:r>
    </w:p>
    <w:p>
      <w:r>
        <w:t xml:space="preserve">Miksi kutsutaan päivämäärää, joka sisältää juoksevia numeroita, kuten 9-8-98?</w:t>
      </w:r>
    </w:p>
    <w:p>
      <w:r>
        <w:rPr>
          <w:b/>
        </w:rPr>
        <w:t xml:space="preserve">Tulos</w:t>
      </w:r>
    </w:p>
    <w:p>
      <w:r>
        <w:t xml:space="preserve">Yksikkö</w:t>
      </w:r>
    </w:p>
    <w:p>
      <w:r>
        <w:rPr>
          <w:b/>
        </w:rPr>
        <w:t xml:space="preserve">Esimerkki 3.2316</w:t>
      </w:r>
    </w:p>
    <w:p>
      <w:r>
        <w:t xml:space="preserve">Mikä on Monacon pääkaupunki?</w:t>
      </w:r>
    </w:p>
    <w:p>
      <w:r>
        <w:rPr>
          <w:b/>
        </w:rPr>
        <w:t xml:space="preserve">Tulos</w:t>
      </w:r>
    </w:p>
    <w:p>
      <w:r>
        <w:t xml:space="preserve">Sijainti</w:t>
      </w:r>
    </w:p>
    <w:p>
      <w:r>
        <w:rPr>
          <w:b/>
        </w:rPr>
        <w:t xml:space="preserve">Esimerkki 3.2317</w:t>
      </w:r>
    </w:p>
    <w:p>
      <w:r>
        <w:t xml:space="preserve">Mitä Suzy Parker teki ansaitakseen 1 000 dollaria 1950-luvun alussa?</w:t>
      </w:r>
    </w:p>
    <w:p>
      <w:r>
        <w:rPr>
          <w:b/>
        </w:rPr>
        <w:t xml:space="preserve">Tulos</w:t>
      </w:r>
    </w:p>
    <w:p>
      <w:r>
        <w:t xml:space="preserve">Kuvaus</w:t>
      </w:r>
    </w:p>
    <w:p>
      <w:r>
        <w:rPr>
          <w:b/>
        </w:rPr>
        <w:t xml:space="preserve">Esimerkki 3.2318</w:t>
      </w:r>
    </w:p>
    <w:p>
      <w:r>
        <w:t xml:space="preserve">Missä osavaltiossa Niagaran putoukset sijaitsevat ?</w:t>
      </w:r>
    </w:p>
    <w:p>
      <w:r>
        <w:rPr>
          <w:b/>
        </w:rPr>
        <w:t xml:space="preserve">Tulos</w:t>
      </w:r>
    </w:p>
    <w:p>
      <w:r>
        <w:t xml:space="preserve">Sijainti</w:t>
      </w:r>
    </w:p>
    <w:p>
      <w:r>
        <w:rPr>
          <w:b/>
        </w:rPr>
        <w:t xml:space="preserve">Esimerkki 3.2319</w:t>
      </w:r>
    </w:p>
    <w:p>
      <w:r>
        <w:t xml:space="preserve">Mikä maa käytti ensimmäisenä lentokonetta sota-aseena Libyassa turkkilaisia vastaan?</w:t>
      </w:r>
    </w:p>
    <w:p>
      <w:r>
        <w:rPr>
          <w:b/>
        </w:rPr>
        <w:t xml:space="preserve">Tulos</w:t>
      </w:r>
    </w:p>
    <w:p>
      <w:r>
        <w:t xml:space="preserve">Sijainti</w:t>
      </w:r>
    </w:p>
    <w:p>
      <w:r>
        <w:rPr>
          <w:b/>
        </w:rPr>
        <w:t xml:space="preserve">Esimerkki 3.2320</w:t>
      </w:r>
    </w:p>
    <w:p>
      <w:r>
        <w:t xml:space="preserve">Mitä tarkoittaa IQ?</w:t>
      </w:r>
    </w:p>
    <w:p>
      <w:r>
        <w:rPr>
          <w:b/>
        </w:rPr>
        <w:t xml:space="preserve">Tulos</w:t>
      </w:r>
    </w:p>
    <w:p>
      <w:r>
        <w:t xml:space="preserve">Lyhenne</w:t>
      </w:r>
    </w:p>
    <w:p>
      <w:r>
        <w:rPr>
          <w:b/>
        </w:rPr>
        <w:t xml:space="preserve">Esimerkki 3.2321</w:t>
      </w:r>
    </w:p>
    <w:p>
      <w:r>
        <w:t xml:space="preserve">Mikä on uhanalaisten lajien syy?</w:t>
      </w:r>
    </w:p>
    <w:p>
      <w:r>
        <w:rPr>
          <w:b/>
        </w:rPr>
        <w:t xml:space="preserve">Tulos</w:t>
      </w:r>
    </w:p>
    <w:p>
      <w:r>
        <w:t xml:space="preserve">Kuvaus</w:t>
      </w:r>
    </w:p>
    <w:p>
      <w:r>
        <w:rPr>
          <w:b/>
        </w:rPr>
        <w:t xml:space="preserve">Esimerkki 3.2322</w:t>
      </w:r>
    </w:p>
    <w:p>
      <w:r>
        <w:t xml:space="preserve">Kuinka suuri on suurin timantti ?</w:t>
      </w:r>
    </w:p>
    <w:p>
      <w:r>
        <w:rPr>
          <w:b/>
        </w:rPr>
        <w:t xml:space="preserve">Tulos</w:t>
      </w:r>
    </w:p>
    <w:p>
      <w:r>
        <w:t xml:space="preserve">Määrä</w:t>
      </w:r>
    </w:p>
    <w:p>
      <w:r>
        <w:rPr>
          <w:b/>
        </w:rPr>
        <w:t xml:space="preserve">Esimerkki 3.2323</w:t>
      </w:r>
    </w:p>
    <w:p>
      <w:r>
        <w:t xml:space="preserve">Mikä on maailman rikkain maa ?</w:t>
      </w:r>
    </w:p>
    <w:p>
      <w:r>
        <w:rPr>
          <w:b/>
        </w:rPr>
        <w:t xml:space="preserve">Tulos</w:t>
      </w:r>
    </w:p>
    <w:p>
      <w:r>
        <w:t xml:space="preserve">Sijainti</w:t>
      </w:r>
    </w:p>
    <w:p>
      <w:r>
        <w:rPr>
          <w:b/>
        </w:rPr>
        <w:t xml:space="preserve">Esimerkki 3.2324</w:t>
      </w:r>
    </w:p>
    <w:p>
      <w:r>
        <w:t xml:space="preserve">Kuka keksi baseballin?</w:t>
      </w:r>
    </w:p>
    <w:p>
      <w:r>
        <w:rPr>
          <w:b/>
        </w:rPr>
        <w:t xml:space="preserve">Tulos</w:t>
      </w:r>
    </w:p>
    <w:p>
      <w:r>
        <w:t xml:space="preserve">Henkilö</w:t>
      </w:r>
    </w:p>
    <w:p>
      <w:r>
        <w:rPr>
          <w:b/>
        </w:rPr>
        <w:t xml:space="preserve">Esimerkki 3.2325</w:t>
      </w:r>
    </w:p>
    <w:p>
      <w:r>
        <w:t xml:space="preserve">Mikä on ainoa kädellinen, jonka kämmenistä puuttuu pigmentti?</w:t>
      </w:r>
    </w:p>
    <w:p>
      <w:r>
        <w:rPr>
          <w:b/>
        </w:rPr>
        <w:t xml:space="preserve">Tulos</w:t>
      </w:r>
    </w:p>
    <w:p>
      <w:r>
        <w:t xml:space="preserve">Yksikkö</w:t>
      </w:r>
    </w:p>
    <w:p>
      <w:r>
        <w:rPr>
          <w:b/>
        </w:rPr>
        <w:t xml:space="preserve">Esimerkki 3.2326</w:t>
      </w:r>
    </w:p>
    <w:p>
      <w:r>
        <w:t xml:space="preserve">Millaisia olivat seremoniaperinteet Elisabetin aikana ?</w:t>
      </w:r>
    </w:p>
    <w:p>
      <w:r>
        <w:rPr>
          <w:b/>
        </w:rPr>
        <w:t xml:space="preserve">Tulos</w:t>
      </w:r>
    </w:p>
    <w:p>
      <w:r>
        <w:t xml:space="preserve">Yksikkö</w:t>
      </w:r>
    </w:p>
    <w:p>
      <w:r>
        <w:rPr>
          <w:b/>
        </w:rPr>
        <w:t xml:space="preserve">Esimerkki 3.2327</w:t>
      </w:r>
    </w:p>
    <w:p>
      <w:r>
        <w:t xml:space="preserve">Mitä tarkoittaa INRI, kun sitä käytetään Jeesuksen ristissä?</w:t>
      </w:r>
    </w:p>
    <w:p>
      <w:r>
        <w:rPr>
          <w:b/>
        </w:rPr>
        <w:t xml:space="preserve">Tulos</w:t>
      </w:r>
    </w:p>
    <w:p>
      <w:r>
        <w:t xml:space="preserve">Lyhenne</w:t>
      </w:r>
    </w:p>
    <w:p>
      <w:r>
        <w:rPr>
          <w:b/>
        </w:rPr>
        <w:t xml:space="preserve">Esimerkki 3.2328</w:t>
      </w:r>
    </w:p>
    <w:p>
      <w:r>
        <w:t xml:space="preserve">Kuka oli Thukydides?</w:t>
      </w:r>
    </w:p>
    <w:p>
      <w:r>
        <w:rPr>
          <w:b/>
        </w:rPr>
        <w:t xml:space="preserve">Tulos</w:t>
      </w:r>
    </w:p>
    <w:p>
      <w:r>
        <w:t xml:space="preserve">Henkilö</w:t>
      </w:r>
    </w:p>
    <w:p>
      <w:r>
        <w:rPr>
          <w:b/>
        </w:rPr>
        <w:t xml:space="preserve">Esimerkki 3.2329</w:t>
      </w:r>
    </w:p>
    <w:p>
      <w:r>
        <w:t xml:space="preserve">Kuka oli ensimmäinen Pyhän Rooman keisari ?</w:t>
      </w:r>
    </w:p>
    <w:p>
      <w:r>
        <w:rPr>
          <w:b/>
        </w:rPr>
        <w:t xml:space="preserve">Tulos</w:t>
      </w:r>
    </w:p>
    <w:p>
      <w:r>
        <w:t xml:space="preserve">Henkilö</w:t>
      </w:r>
    </w:p>
    <w:p>
      <w:r>
        <w:rPr>
          <w:b/>
        </w:rPr>
        <w:t xml:space="preserve">Esimerkki 3.2330</w:t>
      </w:r>
    </w:p>
    <w:p>
      <w:r>
        <w:t xml:space="preserve">Mikä merkittävä taistelu käytiin Belgiassa vuonna 1815?</w:t>
      </w:r>
    </w:p>
    <w:p>
      <w:r>
        <w:rPr>
          <w:b/>
        </w:rPr>
        <w:t xml:space="preserve">Tulos</w:t>
      </w:r>
    </w:p>
    <w:p>
      <w:r>
        <w:t xml:space="preserve">Yksikkö</w:t>
      </w:r>
    </w:p>
    <w:p>
      <w:r>
        <w:rPr>
          <w:b/>
        </w:rPr>
        <w:t xml:space="preserve">Esimerkki 3.2331</w:t>
      </w:r>
    </w:p>
    <w:p>
      <w:r>
        <w:t xml:space="preserve">Mistä on peräisin sanonta "kauneus on katsojan silmässä"?</w:t>
      </w:r>
    </w:p>
    <w:p>
      <w:r>
        <w:rPr>
          <w:b/>
        </w:rPr>
        <w:t xml:space="preserve">Tulos</w:t>
      </w:r>
    </w:p>
    <w:p>
      <w:r>
        <w:t xml:space="preserve">Kuvaus</w:t>
      </w:r>
    </w:p>
    <w:p>
      <w:r>
        <w:rPr>
          <w:b/>
        </w:rPr>
        <w:t xml:space="preserve">Esimerkki 3.2332</w:t>
      </w:r>
    </w:p>
    <w:p>
      <w:r>
        <w:t xml:space="preserve">Mistä löydän vuoden 1991 vammaisten koulutusta koskevaa lakia koskevan tapauksen?</w:t>
      </w:r>
    </w:p>
    <w:p>
      <w:r>
        <w:rPr>
          <w:b/>
        </w:rPr>
        <w:t xml:space="preserve">Tulos</w:t>
      </w:r>
    </w:p>
    <w:p>
      <w:r>
        <w:t xml:space="preserve">Sijainti</w:t>
      </w:r>
    </w:p>
    <w:p>
      <w:r>
        <w:rPr>
          <w:b/>
        </w:rPr>
        <w:t xml:space="preserve">Esimerkki 3.2333</w:t>
      </w:r>
    </w:p>
    <w:p>
      <w:r>
        <w:t xml:space="preserve">Kuka oli Randy Steven Craftin asianajaja?</w:t>
      </w:r>
    </w:p>
    <w:p>
      <w:r>
        <w:rPr>
          <w:b/>
        </w:rPr>
        <w:t xml:space="preserve">Tulos</w:t>
      </w:r>
    </w:p>
    <w:p>
      <w:r>
        <w:t xml:space="preserve">Henkilö</w:t>
      </w:r>
    </w:p>
    <w:p>
      <w:r>
        <w:rPr>
          <w:b/>
        </w:rPr>
        <w:t xml:space="preserve">Esimerkki 3.2334</w:t>
      </w:r>
    </w:p>
    <w:p>
      <w:r>
        <w:t xml:space="preserve">Missä Sveitsin perhe Robinsonin seikkailut tapahtuvat?</w:t>
      </w:r>
    </w:p>
    <w:p>
      <w:r>
        <w:rPr>
          <w:b/>
        </w:rPr>
        <w:t xml:space="preserve">Tulos</w:t>
      </w:r>
    </w:p>
    <w:p>
      <w:r>
        <w:t xml:space="preserve">Sijainti</w:t>
      </w:r>
    </w:p>
    <w:p>
      <w:r>
        <w:rPr>
          <w:b/>
        </w:rPr>
        <w:t xml:space="preserve">Esimerkki 3.2335</w:t>
      </w:r>
    </w:p>
    <w:p>
      <w:r>
        <w:t xml:space="preserve">Kuinka monta nimeä on olemassa eskimoille ?</w:t>
      </w:r>
    </w:p>
    <w:p>
      <w:r>
        <w:rPr>
          <w:b/>
        </w:rPr>
        <w:t xml:space="preserve">Tulos</w:t>
      </w:r>
    </w:p>
    <w:p>
      <w:r>
        <w:t xml:space="preserve">Määrä</w:t>
      </w:r>
    </w:p>
    <w:p>
      <w:r>
        <w:rPr>
          <w:b/>
        </w:rPr>
        <w:t xml:space="preserve">Esimerkki 3.2336</w:t>
      </w:r>
    </w:p>
    <w:p>
      <w:r>
        <w:t xml:space="preserve">Miten ihmiset suhtautuivat ajatukseen ensimmäisestä vuosituhannesta?</w:t>
      </w:r>
    </w:p>
    <w:p>
      <w:r>
        <w:rPr>
          <w:b/>
        </w:rPr>
        <w:t xml:space="preserve">Tulos</w:t>
      </w:r>
    </w:p>
    <w:p>
      <w:r>
        <w:t xml:space="preserve">Kuvaus</w:t>
      </w:r>
    </w:p>
    <w:p>
      <w:r>
        <w:rPr>
          <w:b/>
        </w:rPr>
        <w:t xml:space="preserve">Esimerkki 3.2337</w:t>
      </w:r>
    </w:p>
    <w:p>
      <w:r>
        <w:t xml:space="preserve">Missä Aasian kaupungissa on maailman suurin keilarata?</w:t>
      </w:r>
    </w:p>
    <w:p>
      <w:r>
        <w:rPr>
          <w:b/>
        </w:rPr>
        <w:t xml:space="preserve">Tulos</w:t>
      </w:r>
    </w:p>
    <w:p>
      <w:r>
        <w:t xml:space="preserve">Sijainti</w:t>
      </w:r>
    </w:p>
    <w:p>
      <w:r>
        <w:rPr>
          <w:b/>
        </w:rPr>
        <w:t xml:space="preserve">Esimerkki 3.2338</w:t>
      </w:r>
    </w:p>
    <w:p>
      <w:r>
        <w:t xml:space="preserve">Mikä Euroopan maa luopui postimerkeistä vuonna 1923, koska niiden painaminen maksoi enemmän kuin niiden nimellisarvo?</w:t>
      </w:r>
    </w:p>
    <w:p>
      <w:r>
        <w:rPr>
          <w:b/>
        </w:rPr>
        <w:t xml:space="preserve">Tulos</w:t>
      </w:r>
    </w:p>
    <w:p>
      <w:r>
        <w:t xml:space="preserve">Sijainti</w:t>
      </w:r>
    </w:p>
    <w:p>
      <w:r>
        <w:rPr>
          <w:b/>
        </w:rPr>
        <w:t xml:space="preserve">Esimerkki 3.2339</w:t>
      </w:r>
    </w:p>
    <w:p>
      <w:r>
        <w:t xml:space="preserve">Mistä superpallot on tehty?</w:t>
      </w:r>
    </w:p>
    <w:p>
      <w:r>
        <w:rPr>
          <w:b/>
        </w:rPr>
        <w:t xml:space="preserve">Tulos</w:t>
      </w:r>
    </w:p>
    <w:p>
      <w:r>
        <w:t xml:space="preserve">Yksikkö</w:t>
      </w:r>
    </w:p>
    <w:p>
      <w:r>
        <w:rPr>
          <w:b/>
        </w:rPr>
        <w:t xml:space="preserve">Esimerkki 3.2340</w:t>
      </w:r>
    </w:p>
    <w:p>
      <w:r>
        <w:t xml:space="preserve">Mitä on mustasukkaisuuden pelko ?</w:t>
      </w:r>
    </w:p>
    <w:p>
      <w:r>
        <w:rPr>
          <w:b/>
        </w:rPr>
        <w:t xml:space="preserve">Tulos</w:t>
      </w:r>
    </w:p>
    <w:p>
      <w:r>
        <w:t xml:space="preserve">Yksikkö</w:t>
      </w:r>
    </w:p>
    <w:p>
      <w:r>
        <w:rPr>
          <w:b/>
        </w:rPr>
        <w:t xml:space="preserve">Esimerkki 3.2341</w:t>
      </w:r>
    </w:p>
    <w:p>
      <w:r>
        <w:t xml:space="preserve">Kuinka monta kertaa "Louie , Louie" on levytetty?</w:t>
      </w:r>
    </w:p>
    <w:p>
      <w:r>
        <w:rPr>
          <w:b/>
        </w:rPr>
        <w:t xml:space="preserve">Tulos</w:t>
      </w:r>
    </w:p>
    <w:p>
      <w:r>
        <w:t xml:space="preserve">Määrä</w:t>
      </w:r>
    </w:p>
    <w:p>
      <w:r>
        <w:rPr>
          <w:b/>
        </w:rPr>
        <w:t xml:space="preserve">Esimerkki 3.2342</w:t>
      </w:r>
    </w:p>
    <w:p>
      <w:r>
        <w:t xml:space="preserve">Miksi Shea &amp; Gould -lakiasiaintoimisto lähti Los Angelesista?</w:t>
      </w:r>
    </w:p>
    <w:p>
      <w:r>
        <w:rPr>
          <w:b/>
        </w:rPr>
        <w:t xml:space="preserve">Tulos</w:t>
      </w:r>
    </w:p>
    <w:p>
      <w:r>
        <w:t xml:space="preserve">Kuvaus</w:t>
      </w:r>
    </w:p>
    <w:p>
      <w:r>
        <w:rPr>
          <w:b/>
        </w:rPr>
        <w:t xml:space="preserve">Esimerkki 3.2343</w:t>
      </w:r>
    </w:p>
    <w:p>
      <w:r>
        <w:t xml:space="preserve">Kuinka monta suonikalvoa ohutsuolessa on ?</w:t>
      </w:r>
    </w:p>
    <w:p>
      <w:r>
        <w:rPr>
          <w:b/>
        </w:rPr>
        <w:t xml:space="preserve">Tulos</w:t>
      </w:r>
    </w:p>
    <w:p>
      <w:r>
        <w:t xml:space="preserve">Määrä</w:t>
      </w:r>
    </w:p>
    <w:p>
      <w:r>
        <w:rPr>
          <w:b/>
        </w:rPr>
        <w:t xml:space="preserve">Esimerkki 3.2344</w:t>
      </w:r>
    </w:p>
    <w:p>
      <w:r>
        <w:t xml:space="preserve">Mikä on tyvek?</w:t>
      </w:r>
    </w:p>
    <w:p>
      <w:r>
        <w:rPr>
          <w:b/>
        </w:rPr>
        <w:t xml:space="preserve">Tulos</w:t>
      </w:r>
    </w:p>
    <w:p>
      <w:r>
        <w:t xml:space="preserve">Kuvaus</w:t>
      </w:r>
    </w:p>
    <w:p>
      <w:r>
        <w:rPr>
          <w:b/>
        </w:rPr>
        <w:t xml:space="preserve">Esimerkki 3.2345</w:t>
      </w:r>
    </w:p>
    <w:p>
      <w:r>
        <w:t xml:space="preserve">Mikä oli Einsteinin ÄO?</w:t>
      </w:r>
    </w:p>
    <w:p>
      <w:r>
        <w:rPr>
          <w:b/>
        </w:rPr>
        <w:t xml:space="preserve">Tulos</w:t>
      </w:r>
    </w:p>
    <w:p>
      <w:r>
        <w:t xml:space="preserve">Määrä</w:t>
      </w:r>
    </w:p>
    <w:p>
      <w:r>
        <w:rPr>
          <w:b/>
        </w:rPr>
        <w:t xml:space="preserve">Esimerkki 3.2346</w:t>
      </w:r>
    </w:p>
    <w:p>
      <w:r>
        <w:t xml:space="preserve">Kuinka monta kohdetta kiertää Maata ?</w:t>
      </w:r>
    </w:p>
    <w:p>
      <w:r>
        <w:rPr>
          <w:b/>
        </w:rPr>
        <w:t xml:space="preserve">Tulos</w:t>
      </w:r>
    </w:p>
    <w:p>
      <w:r>
        <w:t xml:space="preserve">Määrä</w:t>
      </w:r>
    </w:p>
    <w:p>
      <w:r>
        <w:rPr>
          <w:b/>
        </w:rPr>
        <w:t xml:space="preserve">Esimerkki 3.2347</w:t>
      </w:r>
    </w:p>
    <w:p>
      <w:r>
        <w:t xml:space="preserve">Mikä on kadonnut siirtokunta?</w:t>
      </w:r>
    </w:p>
    <w:p>
      <w:r>
        <w:rPr>
          <w:b/>
        </w:rPr>
        <w:t xml:space="preserve">Tulos</w:t>
      </w:r>
    </w:p>
    <w:p>
      <w:r>
        <w:t xml:space="preserve">Kuvaus</w:t>
      </w:r>
    </w:p>
    <w:p>
      <w:r>
        <w:rPr>
          <w:b/>
        </w:rPr>
        <w:t xml:space="preserve">Esimerkki 3.2348</w:t>
      </w:r>
    </w:p>
    <w:p>
      <w:r>
        <w:t xml:space="preserve">Kuka tekee Frito-Layn mainontaa?</w:t>
      </w:r>
    </w:p>
    <w:p>
      <w:r>
        <w:rPr>
          <w:b/>
        </w:rPr>
        <w:t xml:space="preserve">Tulos</w:t>
      </w:r>
    </w:p>
    <w:p>
      <w:r>
        <w:t xml:space="preserve">Henkilö</w:t>
      </w:r>
    </w:p>
    <w:p>
      <w:r>
        <w:rPr>
          <w:b/>
        </w:rPr>
        <w:t xml:space="preserve">Esimerkki 3.2349</w:t>
      </w:r>
    </w:p>
    <w:p>
      <w:r>
        <w:t xml:space="preserve">Kuka kielsi Peter Rosea pelaamasta baseballia vedonlyönnin vuoksi?</w:t>
      </w:r>
    </w:p>
    <w:p>
      <w:r>
        <w:rPr>
          <w:b/>
        </w:rPr>
        <w:t xml:space="preserve">Tulos</w:t>
      </w:r>
    </w:p>
    <w:p>
      <w:r>
        <w:t xml:space="preserve">Henkilö</w:t>
      </w:r>
    </w:p>
    <w:p>
      <w:r>
        <w:rPr>
          <w:b/>
        </w:rPr>
        <w:t xml:space="preserve">Esimerkki 3.2350</w:t>
      </w:r>
    </w:p>
    <w:p>
      <w:r>
        <w:t xml:space="preserve">Mikä lahti loistaa Miamin vieressä Floridassa?</w:t>
      </w:r>
    </w:p>
    <w:p>
      <w:r>
        <w:rPr>
          <w:b/>
        </w:rPr>
        <w:t xml:space="preserve">Tulos</w:t>
      </w:r>
    </w:p>
    <w:p>
      <w:r>
        <w:t xml:space="preserve">Sijainti</w:t>
      </w:r>
    </w:p>
    <w:p>
      <w:r>
        <w:rPr>
          <w:b/>
        </w:rPr>
        <w:t xml:space="preserve">Esimerkki 3.2351</w:t>
      </w:r>
    </w:p>
    <w:p>
      <w:r>
        <w:t xml:space="preserve">Kuinka monta ihmistä asuu Falklandin saarilla?</w:t>
      </w:r>
    </w:p>
    <w:p>
      <w:r>
        <w:rPr>
          <w:b/>
        </w:rPr>
        <w:t xml:space="preserve">Tulos</w:t>
      </w:r>
    </w:p>
    <w:p>
      <w:r>
        <w:t xml:space="preserve">Määrä</w:t>
      </w:r>
    </w:p>
    <w:p>
      <w:r>
        <w:rPr>
          <w:b/>
        </w:rPr>
        <w:t xml:space="preserve">Esimerkki 3.2352</w:t>
      </w:r>
    </w:p>
    <w:p>
      <w:r>
        <w:t xml:space="preserve">Mihin S&amp;P 500 -indeksiä käytetään?</w:t>
      </w:r>
    </w:p>
    <w:p>
      <w:r>
        <w:rPr>
          <w:b/>
        </w:rPr>
        <w:t xml:space="preserve">Tulos</w:t>
      </w:r>
    </w:p>
    <w:p>
      <w:r>
        <w:t xml:space="preserve">Kuvaus</w:t>
      </w:r>
    </w:p>
    <w:p>
      <w:r>
        <w:rPr>
          <w:b/>
        </w:rPr>
        <w:t xml:space="preserve">Esimerkki 3.2353</w:t>
      </w:r>
    </w:p>
    <w:p>
      <w:r>
        <w:t xml:space="preserve">Mikä on El Ninon "naispuolisen" vastakohdan nimi, joka johtaa lämpötilojen viilenemiseen ja erittäin kuivaan säähän?</w:t>
      </w:r>
    </w:p>
    <w:p>
      <w:r>
        <w:rPr>
          <w:b/>
        </w:rPr>
        <w:t xml:space="preserve">Tulos</w:t>
      </w:r>
    </w:p>
    <w:p>
      <w:r>
        <w:t xml:space="preserve">Yksikkö</w:t>
      </w:r>
    </w:p>
    <w:p>
      <w:r>
        <w:rPr>
          <w:b/>
        </w:rPr>
        <w:t xml:space="preserve">Esimerkki 3.2354</w:t>
      </w:r>
    </w:p>
    <w:p>
      <w:r>
        <w:t xml:space="preserve">Kuinka monta kappaletta levyä on myytävä, jotta se on kultainen levy?</w:t>
      </w:r>
    </w:p>
    <w:p>
      <w:r>
        <w:rPr>
          <w:b/>
        </w:rPr>
        <w:t xml:space="preserve">Tulos</w:t>
      </w:r>
    </w:p>
    <w:p>
      <w:r>
        <w:t xml:space="preserve">Määrä</w:t>
      </w:r>
    </w:p>
    <w:p>
      <w:r>
        <w:rPr>
          <w:b/>
        </w:rPr>
        <w:t xml:space="preserve">Esimerkki 3.2355</w:t>
      </w:r>
    </w:p>
    <w:p>
      <w:r>
        <w:t xml:space="preserve">Mikä alkoi vuonna 1849, kun Sutterin myllystä löydettiin kultaa?</w:t>
      </w:r>
    </w:p>
    <w:p>
      <w:r>
        <w:rPr>
          <w:b/>
        </w:rPr>
        <w:t xml:space="preserve">Tulos</w:t>
      </w:r>
    </w:p>
    <w:p>
      <w:r>
        <w:t xml:space="preserve">Yksikkö</w:t>
      </w:r>
    </w:p>
    <w:p>
      <w:r>
        <w:rPr>
          <w:b/>
        </w:rPr>
        <w:t xml:space="preserve">Esimerkki 3.2356</w:t>
      </w:r>
    </w:p>
    <w:p>
      <w:r>
        <w:t xml:space="preserve">Milloin Neuvostoliitto hajotettiin ?</w:t>
      </w:r>
    </w:p>
    <w:p>
      <w:r>
        <w:rPr>
          <w:b/>
        </w:rPr>
        <w:t xml:space="preserve">Tulos</w:t>
      </w:r>
    </w:p>
    <w:p>
      <w:r>
        <w:t xml:space="preserve">Määrä</w:t>
      </w:r>
    </w:p>
    <w:p>
      <w:r>
        <w:rPr>
          <w:b/>
        </w:rPr>
        <w:t xml:space="preserve">Esimerkki 3.2357</w:t>
      </w:r>
    </w:p>
    <w:p>
      <w:r>
        <w:t xml:space="preserve">Mistä ehdotuksessa 98 on kyse?</w:t>
      </w:r>
    </w:p>
    <w:p>
      <w:r>
        <w:rPr>
          <w:b/>
        </w:rPr>
        <w:t xml:space="preserve">Tulos</w:t>
      </w:r>
    </w:p>
    <w:p>
      <w:r>
        <w:t xml:space="preserve">Kuvaus</w:t>
      </w:r>
    </w:p>
    <w:p>
      <w:r>
        <w:rPr>
          <w:b/>
        </w:rPr>
        <w:t xml:space="preserve">Esimerkki 3.2358</w:t>
      </w:r>
    </w:p>
    <w:p>
      <w:r>
        <w:t xml:space="preserve">Kuinka kauan henkilön pitäisi pestä kätensä ennen kuin ne ovat puhtaat ?</w:t>
      </w:r>
    </w:p>
    <w:p>
      <w:r>
        <w:rPr>
          <w:b/>
        </w:rPr>
        <w:t xml:space="preserve">Tulos</w:t>
      </w:r>
    </w:p>
    <w:p>
      <w:r>
        <w:t xml:space="preserve">Määrä</w:t>
      </w:r>
    </w:p>
    <w:p>
      <w:r>
        <w:rPr>
          <w:b/>
        </w:rPr>
        <w:t xml:space="preserve">Esimerkki 3.2359</w:t>
      </w:r>
    </w:p>
    <w:p>
      <w:r>
        <w:t xml:space="preserve">Kuka pyysi sinua tekemään Loco-Motionin hänen kanssaan vuonna 1962?</w:t>
      </w:r>
    </w:p>
    <w:p>
      <w:r>
        <w:rPr>
          <w:b/>
        </w:rPr>
        <w:t xml:space="preserve">Tulos</w:t>
      </w:r>
    </w:p>
    <w:p>
      <w:r>
        <w:t xml:space="preserve">Henkilö</w:t>
      </w:r>
    </w:p>
    <w:p>
      <w:r>
        <w:rPr>
          <w:b/>
        </w:rPr>
        <w:t xml:space="preserve">Esimerkki 3.2360</w:t>
      </w:r>
    </w:p>
    <w:p>
      <w:r>
        <w:t xml:space="preserve">Mistä kaupungista Mount Everestin kiipeäminen alkaa?</w:t>
      </w:r>
    </w:p>
    <w:p>
      <w:r>
        <w:rPr>
          <w:b/>
        </w:rPr>
        <w:t xml:space="preserve">Tulos</w:t>
      </w:r>
    </w:p>
    <w:p>
      <w:r>
        <w:t xml:space="preserve">Sijainti</w:t>
      </w:r>
    </w:p>
    <w:p>
      <w:r>
        <w:rPr>
          <w:b/>
        </w:rPr>
        <w:t xml:space="preserve">Esimerkki 3.2361</w:t>
      </w:r>
    </w:p>
    <w:p>
      <w:r>
        <w:t xml:space="preserve">Mitä Robert tarkoittaa?</w:t>
      </w:r>
    </w:p>
    <w:p>
      <w:r>
        <w:rPr>
          <w:b/>
        </w:rPr>
        <w:t xml:space="preserve">Tulos</w:t>
      </w:r>
    </w:p>
    <w:p>
      <w:r>
        <w:t xml:space="preserve">Kuvaus</w:t>
      </w:r>
    </w:p>
    <w:p>
      <w:r>
        <w:rPr>
          <w:b/>
        </w:rPr>
        <w:t xml:space="preserve">Esimerkki 3.2362</w:t>
      </w:r>
    </w:p>
    <w:p>
      <w:r>
        <w:t xml:space="preserve">Miksi Indiglo on nimeltään Indiglo?</w:t>
      </w:r>
    </w:p>
    <w:p>
      <w:r>
        <w:rPr>
          <w:b/>
        </w:rPr>
        <w:t xml:space="preserve">Tulos</w:t>
      </w:r>
    </w:p>
    <w:p>
      <w:r>
        <w:t xml:space="preserve">Kuvaus</w:t>
      </w:r>
    </w:p>
    <w:p>
      <w:r>
        <w:rPr>
          <w:b/>
        </w:rPr>
        <w:t xml:space="preserve">Esimerkki 3.2363</w:t>
      </w:r>
    </w:p>
    <w:p>
      <w:r>
        <w:t xml:space="preserve">Mitä eroa on korkeakoulun ja yliopiston välillä?</w:t>
      </w:r>
    </w:p>
    <w:p>
      <w:r>
        <w:rPr>
          <w:b/>
        </w:rPr>
        <w:t xml:space="preserve">Tulos</w:t>
      </w:r>
    </w:p>
    <w:p>
      <w:r>
        <w:t xml:space="preserve">Kuvaus</w:t>
      </w:r>
    </w:p>
    <w:p>
      <w:r>
        <w:rPr>
          <w:b/>
        </w:rPr>
        <w:t xml:space="preserve">Esimerkki 3.2364</w:t>
      </w:r>
    </w:p>
    <w:p>
      <w:r>
        <w:t xml:space="preserve">Kuka näytteli sotamarsalkka Erwin Rommelia elokuvassa The Desert Fox ?</w:t>
      </w:r>
    </w:p>
    <w:p>
      <w:r>
        <w:rPr>
          <w:b/>
        </w:rPr>
        <w:t xml:space="preserve">Tulos</w:t>
      </w:r>
    </w:p>
    <w:p>
      <w:r>
        <w:t xml:space="preserve">Henkilö</w:t>
      </w:r>
    </w:p>
    <w:p>
      <w:r>
        <w:rPr>
          <w:b/>
        </w:rPr>
        <w:t xml:space="preserve">Esimerkki 3.2365</w:t>
      </w:r>
    </w:p>
    <w:p>
      <w:r>
        <w:t xml:space="preserve">Mikä on kultapiisku?</w:t>
      </w:r>
    </w:p>
    <w:p>
      <w:r>
        <w:rPr>
          <w:b/>
        </w:rPr>
        <w:t xml:space="preserve">Tulos</w:t>
      </w:r>
    </w:p>
    <w:p>
      <w:r>
        <w:t xml:space="preserve">Kuvaus</w:t>
      </w:r>
    </w:p>
    <w:p>
      <w:r>
        <w:rPr>
          <w:b/>
        </w:rPr>
        <w:t xml:space="preserve">Esimerkki 3.2366</w:t>
      </w:r>
    </w:p>
    <w:p>
      <w:r>
        <w:t xml:space="preserve">Miten pyrstö vaikuttaa leijan lentoon?</w:t>
      </w:r>
    </w:p>
    <w:p>
      <w:r>
        <w:rPr>
          <w:b/>
        </w:rPr>
        <w:t xml:space="preserve">Tulos</w:t>
      </w:r>
    </w:p>
    <w:p>
      <w:r>
        <w:t xml:space="preserve">Kuvaus</w:t>
      </w:r>
    </w:p>
    <w:p>
      <w:r>
        <w:rPr>
          <w:b/>
        </w:rPr>
        <w:t xml:space="preserve">Esimerkki 3.2367</w:t>
      </w:r>
    </w:p>
    <w:p>
      <w:r>
        <w:t xml:space="preserve">Mistä termi "69" on peräisin?</w:t>
      </w:r>
    </w:p>
    <w:p>
      <w:r>
        <w:rPr>
          <w:b/>
        </w:rPr>
        <w:t xml:space="preserve">Tulos</w:t>
      </w:r>
    </w:p>
    <w:p>
      <w:r>
        <w:t xml:space="preserve">Kuvaus</w:t>
      </w:r>
    </w:p>
    <w:p>
      <w:r>
        <w:rPr>
          <w:b/>
        </w:rPr>
        <w:t xml:space="preserve">Esimerkki 3.2368</w:t>
      </w:r>
    </w:p>
    <w:p>
      <w:r>
        <w:t xml:space="preserve">Mikä on phalanx ?</w:t>
      </w:r>
    </w:p>
    <w:p>
      <w:r>
        <w:rPr>
          <w:b/>
        </w:rPr>
        <w:t xml:space="preserve">Tulos</w:t>
      </w:r>
    </w:p>
    <w:p>
      <w:r>
        <w:t xml:space="preserve">Kuvaus</w:t>
      </w:r>
    </w:p>
    <w:p>
      <w:r>
        <w:rPr>
          <w:b/>
        </w:rPr>
        <w:t xml:space="preserve">Esimerkki 3.2369</w:t>
      </w:r>
    </w:p>
    <w:p>
      <w:r>
        <w:t xml:space="preserve">Mistä nimi Daniel on peräisin ?</w:t>
      </w:r>
    </w:p>
    <w:p>
      <w:r>
        <w:rPr>
          <w:b/>
        </w:rPr>
        <w:t xml:space="preserve">Tulos</w:t>
      </w:r>
    </w:p>
    <w:p>
      <w:r>
        <w:t xml:space="preserve">Sijainti</w:t>
      </w:r>
    </w:p>
    <w:p>
      <w:r>
        <w:rPr>
          <w:b/>
        </w:rPr>
        <w:t xml:space="preserve">Esimerkki 3.2370</w:t>
      </w:r>
    </w:p>
    <w:p>
      <w:r>
        <w:t xml:space="preserve">Mitä Yhdysvaltain kongressiedustaja sanoi: "Keep the faith , baby" .</w:t>
      </w:r>
    </w:p>
    <w:p>
      <w:r>
        <w:rPr>
          <w:b/>
        </w:rPr>
        <w:t xml:space="preserve">Tulos</w:t>
      </w:r>
    </w:p>
    <w:p>
      <w:r>
        <w:t xml:space="preserve">Henkilö</w:t>
      </w:r>
    </w:p>
    <w:p>
      <w:r>
        <w:rPr>
          <w:b/>
        </w:rPr>
        <w:t xml:space="preserve">Esimerkki 3.2371</w:t>
      </w:r>
    </w:p>
    <w:p>
      <w:r>
        <w:t xml:space="preserve">Mitä urheilulajia Chris Jogis pelaa ?</w:t>
      </w:r>
    </w:p>
    <w:p>
      <w:r>
        <w:rPr>
          <w:b/>
        </w:rPr>
        <w:t xml:space="preserve">Tulos</w:t>
      </w:r>
    </w:p>
    <w:p>
      <w:r>
        <w:t xml:space="preserve">Yksikkö</w:t>
      </w:r>
    </w:p>
    <w:p>
      <w:r>
        <w:rPr>
          <w:b/>
        </w:rPr>
        <w:t xml:space="preserve">Esimerkki 3.2372</w:t>
      </w:r>
    </w:p>
    <w:p>
      <w:r>
        <w:t xml:space="preserve">Mikä on kaikkien aikojen myydyin televisioääniraita ?</w:t>
      </w:r>
    </w:p>
    <w:p>
      <w:r>
        <w:rPr>
          <w:b/>
        </w:rPr>
        <w:t xml:space="preserve">Tulos</w:t>
      </w:r>
    </w:p>
    <w:p>
      <w:r>
        <w:t xml:space="preserve">Yksikkö</w:t>
      </w:r>
    </w:p>
    <w:p>
      <w:r>
        <w:rPr>
          <w:b/>
        </w:rPr>
        <w:t xml:space="preserve">Esimerkki 3.2373</w:t>
      </w:r>
    </w:p>
    <w:p>
      <w:r>
        <w:t xml:space="preserve">Kuka keksi sähkökitaran ?</w:t>
      </w:r>
    </w:p>
    <w:p>
      <w:r>
        <w:rPr>
          <w:b/>
        </w:rPr>
        <w:t xml:space="preserve">Tulos</w:t>
      </w:r>
    </w:p>
    <w:p>
      <w:r>
        <w:t xml:space="preserve">Henkilö</w:t>
      </w:r>
    </w:p>
    <w:p>
      <w:r>
        <w:rPr>
          <w:b/>
        </w:rPr>
        <w:t xml:space="preserve">Esimerkki 3.2374</w:t>
      </w:r>
    </w:p>
    <w:p>
      <w:r>
        <w:t xml:space="preserve">Mikä vuoden 1976 Syvä kurkku -klooni antaa pääosan esittäjälle toisen kurkunpään ?</w:t>
      </w:r>
    </w:p>
    <w:p>
      <w:r>
        <w:rPr>
          <w:b/>
        </w:rPr>
        <w:t xml:space="preserve">Tulos</w:t>
      </w:r>
    </w:p>
    <w:p>
      <w:r>
        <w:t xml:space="preserve">Yksikkö</w:t>
      </w:r>
    </w:p>
    <w:p>
      <w:r>
        <w:rPr>
          <w:b/>
        </w:rPr>
        <w:t xml:space="preserve">Esimerkki 3.2375</w:t>
      </w:r>
    </w:p>
    <w:p>
      <w:r>
        <w:t xml:space="preserve">Kuinka monta lentokoulua Yhdysvalloissa on?</w:t>
      </w:r>
    </w:p>
    <w:p>
      <w:r>
        <w:rPr>
          <w:b/>
        </w:rPr>
        <w:t xml:space="preserve">Tulos</w:t>
      </w:r>
    </w:p>
    <w:p>
      <w:r>
        <w:t xml:space="preserve">Määrä</w:t>
      </w:r>
    </w:p>
    <w:p>
      <w:r>
        <w:rPr>
          <w:b/>
        </w:rPr>
        <w:t xml:space="preserve">Esimerkki 3.2376</w:t>
      </w:r>
    </w:p>
    <w:p>
      <w:r>
        <w:t xml:space="preserve">Mikä on paras avausliike shakissa ?</w:t>
      </w:r>
    </w:p>
    <w:p>
      <w:r>
        <w:rPr>
          <w:b/>
        </w:rPr>
        <w:t xml:space="preserve">Tulos</w:t>
      </w:r>
    </w:p>
    <w:p>
      <w:r>
        <w:t xml:space="preserve">Yksikkö</w:t>
      </w:r>
    </w:p>
    <w:p>
      <w:r>
        <w:rPr>
          <w:b/>
        </w:rPr>
        <w:t xml:space="preserve">Esimerkki 3.2377</w:t>
      </w:r>
    </w:p>
    <w:p>
      <w:r>
        <w:t xml:space="preserve">Mitä tarkoittaa numero `` 5 '' FUBU-vaatteissa ?</w:t>
      </w:r>
    </w:p>
    <w:p>
      <w:r>
        <w:rPr>
          <w:b/>
        </w:rPr>
        <w:t xml:space="preserve">Tulos</w:t>
      </w:r>
    </w:p>
    <w:p>
      <w:r>
        <w:t xml:space="preserve">Lyhenne</w:t>
      </w:r>
    </w:p>
    <w:p>
      <w:r>
        <w:rPr>
          <w:b/>
        </w:rPr>
        <w:t xml:space="preserve">Esimerkki 3.2378</w:t>
      </w:r>
    </w:p>
    <w:p>
      <w:r>
        <w:t xml:space="preserve">Mikä on auberge Ranskassa?</w:t>
      </w:r>
    </w:p>
    <w:p>
      <w:r>
        <w:rPr>
          <w:b/>
        </w:rPr>
        <w:t xml:space="preserve">Tulos</w:t>
      </w:r>
    </w:p>
    <w:p>
      <w:r>
        <w:t xml:space="preserve">Kuvaus</w:t>
      </w:r>
    </w:p>
    <w:p>
      <w:r>
        <w:rPr>
          <w:b/>
        </w:rPr>
        <w:t xml:space="preserve">Esimerkki 3.2379</w:t>
      </w:r>
    </w:p>
    <w:p>
      <w:r>
        <w:t xml:space="preserve">Mitä on kosmologia?</w:t>
      </w:r>
    </w:p>
    <w:p>
      <w:r>
        <w:rPr>
          <w:b/>
        </w:rPr>
        <w:t xml:space="preserve">Tulos</w:t>
      </w:r>
    </w:p>
    <w:p>
      <w:r>
        <w:t xml:space="preserve">Kuvaus</w:t>
      </w:r>
    </w:p>
    <w:p>
      <w:r>
        <w:rPr>
          <w:b/>
        </w:rPr>
        <w:t xml:space="preserve">Esimerkki 3.2380</w:t>
      </w:r>
    </w:p>
    <w:p>
      <w:r>
        <w:t xml:space="preserve">Minkä Honeymooners-näyttelijän Television-lehti nimesi vuoden 1953 lupaavimmaksi tähdeksi ?</w:t>
      </w:r>
    </w:p>
    <w:p>
      <w:r>
        <w:rPr>
          <w:b/>
        </w:rPr>
        <w:t xml:space="preserve">Tulos</w:t>
      </w:r>
    </w:p>
    <w:p>
      <w:r>
        <w:t xml:space="preserve">Henkilö</w:t>
      </w:r>
    </w:p>
    <w:p>
      <w:r>
        <w:rPr>
          <w:b/>
        </w:rPr>
        <w:t xml:space="preserve">Esimerkki 3.2381</w:t>
      </w:r>
    </w:p>
    <w:p>
      <w:r>
        <w:t xml:space="preserve">Nimeä tuote, joka säätelee omenoiden kypsymistä .</w:t>
      </w:r>
    </w:p>
    <w:p>
      <w:r>
        <w:rPr>
          <w:b/>
        </w:rPr>
        <w:t xml:space="preserve">Tulos</w:t>
      </w:r>
    </w:p>
    <w:p>
      <w:r>
        <w:t xml:space="preserve">Yksikkö</w:t>
      </w:r>
    </w:p>
    <w:p>
      <w:r>
        <w:rPr>
          <w:b/>
        </w:rPr>
        <w:t xml:space="preserve">Esimerkki 3.2382</w:t>
      </w:r>
    </w:p>
    <w:p>
      <w:r>
        <w:t xml:space="preserve">Kuka oli ensimmäinen venäläinen astronautti, joka käveli avaruudessa ?</w:t>
      </w:r>
    </w:p>
    <w:p>
      <w:r>
        <w:rPr>
          <w:b/>
        </w:rPr>
        <w:t xml:space="preserve">Tulos</w:t>
      </w:r>
    </w:p>
    <w:p>
      <w:r>
        <w:t xml:space="preserve">Henkilö</w:t>
      </w:r>
    </w:p>
    <w:p>
      <w:r>
        <w:rPr>
          <w:b/>
        </w:rPr>
        <w:t xml:space="preserve">Esimerkki 3.2383</w:t>
      </w:r>
    </w:p>
    <w:p>
      <w:r>
        <w:t xml:space="preserve">Mikä horoskooppimerkin merkki on paras rakkausmatsi horoskooppimerkille ?</w:t>
      </w:r>
    </w:p>
    <w:p>
      <w:r>
        <w:rPr>
          <w:b/>
        </w:rPr>
        <w:t xml:space="preserve">Tulos</w:t>
      </w:r>
    </w:p>
    <w:p>
      <w:r>
        <w:t xml:space="preserve">Yksikkö</w:t>
      </w:r>
    </w:p>
    <w:p>
      <w:r>
        <w:rPr>
          <w:b/>
        </w:rPr>
        <w:t xml:space="preserve">Esimerkki 3.2384</w:t>
      </w:r>
    </w:p>
    <w:p>
      <w:r>
        <w:t xml:space="preserve">Kuinka monta keisaria oli Rooman valtakunnassa?</w:t>
      </w:r>
    </w:p>
    <w:p>
      <w:r>
        <w:rPr>
          <w:b/>
        </w:rPr>
        <w:t xml:space="preserve">Tulos</w:t>
      </w:r>
    </w:p>
    <w:p>
      <w:r>
        <w:t xml:space="preserve">Määrä</w:t>
      </w:r>
    </w:p>
    <w:p>
      <w:r>
        <w:rPr>
          <w:b/>
        </w:rPr>
        <w:t xml:space="preserve">Esimerkki 3.2385</w:t>
      </w:r>
    </w:p>
    <w:p>
      <w:r>
        <w:t xml:space="preserve">Miten 7. sisävuoron venyminen alkoi ?</w:t>
      </w:r>
    </w:p>
    <w:p>
      <w:r>
        <w:rPr>
          <w:b/>
        </w:rPr>
        <w:t xml:space="preserve">Tulos</w:t>
      </w:r>
    </w:p>
    <w:p>
      <w:r>
        <w:t xml:space="preserve">Kuvaus</w:t>
      </w:r>
    </w:p>
    <w:p>
      <w:r>
        <w:rPr>
          <w:b/>
        </w:rPr>
        <w:t xml:space="preserve">Esimerkki 3.2386</w:t>
      </w:r>
    </w:p>
    <w:p>
      <w:r>
        <w:t xml:space="preserve">Kuinka monta rengasta on viiden vyöhykkeen jousiammuntakohteessa ?</w:t>
      </w:r>
    </w:p>
    <w:p>
      <w:r>
        <w:rPr>
          <w:b/>
        </w:rPr>
        <w:t xml:space="preserve">Tulos</w:t>
      </w:r>
    </w:p>
    <w:p>
      <w:r>
        <w:t xml:space="preserve">Määrä</w:t>
      </w:r>
    </w:p>
    <w:p>
      <w:r>
        <w:rPr>
          <w:b/>
        </w:rPr>
        <w:t xml:space="preserve">Esimerkki 3.2387</w:t>
      </w:r>
    </w:p>
    <w:p>
      <w:r>
        <w:t xml:space="preserve">Mikä on "kissan naarmuuntumiskuume"?</w:t>
      </w:r>
    </w:p>
    <w:p>
      <w:r>
        <w:rPr>
          <w:b/>
        </w:rPr>
        <w:t xml:space="preserve">Tulos</w:t>
      </w:r>
    </w:p>
    <w:p>
      <w:r>
        <w:t xml:space="preserve">Kuvaus</w:t>
      </w:r>
    </w:p>
    <w:p>
      <w:r>
        <w:rPr>
          <w:b/>
        </w:rPr>
        <w:t xml:space="preserve">Esimerkki 3.2388</w:t>
      </w:r>
    </w:p>
    <w:p>
      <w:r>
        <w:t xml:space="preserve">Miten rikosrekisteritietoja haetaan Internetistä ?</w:t>
      </w:r>
    </w:p>
    <w:p>
      <w:r>
        <w:rPr>
          <w:b/>
        </w:rPr>
        <w:t xml:space="preserve">Tulos</w:t>
      </w:r>
    </w:p>
    <w:p>
      <w:r>
        <w:t xml:space="preserve">Kuvaus</w:t>
      </w:r>
    </w:p>
    <w:p>
      <w:r>
        <w:rPr>
          <w:b/>
        </w:rPr>
        <w:t xml:space="preserve">Esimerkki 3.2389</w:t>
      </w:r>
    </w:p>
    <w:p>
      <w:r>
        <w:t xml:space="preserve">Kuinka monen ihmisen murhasta Randy Craft tuomittiin?</w:t>
      </w:r>
    </w:p>
    <w:p>
      <w:r>
        <w:rPr>
          <w:b/>
        </w:rPr>
        <w:t xml:space="preserve">Tulos</w:t>
      </w:r>
    </w:p>
    <w:p>
      <w:r>
        <w:t xml:space="preserve">Määrä</w:t>
      </w:r>
    </w:p>
    <w:p>
      <w:r>
        <w:rPr>
          <w:b/>
        </w:rPr>
        <w:t xml:space="preserve">Esimerkki 3.2390</w:t>
      </w:r>
    </w:p>
    <w:p>
      <w:r>
        <w:t xml:space="preserve">Mikä on Yhdysvaltain suurin kaupunki Suurten järvien rannalla?</w:t>
      </w:r>
    </w:p>
    <w:p>
      <w:r>
        <w:rPr>
          <w:b/>
        </w:rPr>
        <w:t xml:space="preserve">Tulos</w:t>
      </w:r>
    </w:p>
    <w:p>
      <w:r>
        <w:t xml:space="preserve">Sijainti</w:t>
      </w:r>
    </w:p>
    <w:p>
      <w:r>
        <w:rPr>
          <w:b/>
        </w:rPr>
        <w:t xml:space="preserve">Esimerkki 3.2391</w:t>
      </w:r>
    </w:p>
    <w:p>
      <w:r>
        <w:t xml:space="preserve">Orange Bowl sijaitsee missä kaupungissa ?</w:t>
      </w:r>
    </w:p>
    <w:p>
      <w:r>
        <w:rPr>
          <w:b/>
        </w:rPr>
        <w:t xml:space="preserve">Tulos</w:t>
      </w:r>
    </w:p>
    <w:p>
      <w:r>
        <w:t xml:space="preserve">Sijainti</w:t>
      </w:r>
    </w:p>
    <w:p>
      <w:r>
        <w:rPr>
          <w:b/>
        </w:rPr>
        <w:t xml:space="preserve">Esimerkki 3.2392</w:t>
      </w:r>
    </w:p>
    <w:p>
      <w:r>
        <w:t xml:space="preserve">Kuinka vanha aurinko on?</w:t>
      </w:r>
    </w:p>
    <w:p>
      <w:r>
        <w:rPr>
          <w:b/>
        </w:rPr>
        <w:t xml:space="preserve">Tulos</w:t>
      </w:r>
    </w:p>
    <w:p>
      <w:r>
        <w:t xml:space="preserve">Määrä</w:t>
      </w:r>
    </w:p>
    <w:p>
      <w:r>
        <w:rPr>
          <w:b/>
        </w:rPr>
        <w:t xml:space="preserve">Esimerkki 3.2393</w:t>
      </w:r>
    </w:p>
    <w:p>
      <w:r>
        <w:t xml:space="preserve">Mikä on hyperopia ?</w:t>
      </w:r>
    </w:p>
    <w:p>
      <w:r>
        <w:rPr>
          <w:b/>
        </w:rPr>
        <w:t xml:space="preserve">Tulos</w:t>
      </w:r>
    </w:p>
    <w:p>
      <w:r>
        <w:t xml:space="preserve">Kuvaus</w:t>
      </w:r>
    </w:p>
    <w:p>
      <w:r>
        <w:rPr>
          <w:b/>
        </w:rPr>
        <w:t xml:space="preserve">Esimerkki 3.2394</w:t>
      </w:r>
    </w:p>
    <w:p>
      <w:r>
        <w:t xml:space="preserve">Kuka valittiin armeijan esikuntapäällikön ensimmäiseksi mustaihoiseksi puheenjohtajaksi?</w:t>
      </w:r>
    </w:p>
    <w:p>
      <w:r>
        <w:rPr>
          <w:b/>
        </w:rPr>
        <w:t xml:space="preserve">Tulos</w:t>
      </w:r>
    </w:p>
    <w:p>
      <w:r>
        <w:t xml:space="preserve">Henkilö</w:t>
      </w:r>
    </w:p>
    <w:p>
      <w:r>
        <w:rPr>
          <w:b/>
        </w:rPr>
        <w:t xml:space="preserve">Esimerkki 3.2395</w:t>
      </w:r>
    </w:p>
    <w:p>
      <w:r>
        <w:t xml:space="preserve">Mitä tapahtui aikoinaan suositulle Yale Lock Companylle?</w:t>
      </w:r>
    </w:p>
    <w:p>
      <w:r>
        <w:rPr>
          <w:b/>
        </w:rPr>
        <w:t xml:space="preserve">Tulos</w:t>
      </w:r>
    </w:p>
    <w:p>
      <w:r>
        <w:t xml:space="preserve">Kuvaus</w:t>
      </w:r>
    </w:p>
    <w:p>
      <w:r>
        <w:rPr>
          <w:b/>
        </w:rPr>
        <w:t xml:space="preserve">Esimerkki 3.2396</w:t>
      </w:r>
    </w:p>
    <w:p>
      <w:r>
        <w:t xml:space="preserve">Kuinka läheinen serkku Franklin D. oli Theodore Rooseveltille?</w:t>
      </w:r>
    </w:p>
    <w:p>
      <w:r>
        <w:rPr>
          <w:b/>
        </w:rPr>
        <w:t xml:space="preserve">Tulos</w:t>
      </w:r>
    </w:p>
    <w:p>
      <w:r>
        <w:t xml:space="preserve">Kuvaus</w:t>
      </w:r>
    </w:p>
    <w:p>
      <w:r>
        <w:rPr>
          <w:b/>
        </w:rPr>
        <w:t xml:space="preserve">Esimerkki 3.2397</w:t>
      </w:r>
    </w:p>
    <w:p>
      <w:r>
        <w:t xml:space="preserve">Keitä ovat Tuntemattoman haastajat?</w:t>
      </w:r>
    </w:p>
    <w:p>
      <w:r>
        <w:rPr>
          <w:b/>
        </w:rPr>
        <w:t xml:space="preserve">Tulos</w:t>
      </w:r>
    </w:p>
    <w:p>
      <w:r>
        <w:t xml:space="preserve">Henkilö</w:t>
      </w:r>
    </w:p>
    <w:p>
      <w:r>
        <w:rPr>
          <w:b/>
        </w:rPr>
        <w:t xml:space="preserve">Esimerkki 3.2398</w:t>
      </w:r>
    </w:p>
    <w:p>
      <w:r>
        <w:t xml:space="preserve">Mikä aiheuttaa paniikkikohtauksia ?</w:t>
      </w:r>
    </w:p>
    <w:p>
      <w:r>
        <w:rPr>
          <w:b/>
        </w:rPr>
        <w:t xml:space="preserve">Tulos</w:t>
      </w:r>
    </w:p>
    <w:p>
      <w:r>
        <w:t xml:space="preserve">Kuvaus</w:t>
      </w:r>
    </w:p>
    <w:p>
      <w:r>
        <w:rPr>
          <w:b/>
        </w:rPr>
        <w:t xml:space="preserve">Esimerkki 3.2399</w:t>
      </w:r>
    </w:p>
    <w:p>
      <w:r>
        <w:t xml:space="preserve">Mitä eroa on fatalismilla ja determinismillä ?</w:t>
      </w:r>
    </w:p>
    <w:p>
      <w:r>
        <w:rPr>
          <w:b/>
        </w:rPr>
        <w:t xml:space="preserve">Tulos</w:t>
      </w:r>
    </w:p>
    <w:p>
      <w:r>
        <w:t xml:space="preserve">Kuvaus</w:t>
      </w:r>
    </w:p>
    <w:p>
      <w:r>
        <w:rPr>
          <w:b/>
        </w:rPr>
        <w:t xml:space="preserve">Esimerkki 3.2400</w:t>
      </w:r>
    </w:p>
    <w:p>
      <w:r>
        <w:t xml:space="preserve">Kuinka monta senttiä yli 180 senttiä Venus de Milo on?</w:t>
      </w:r>
    </w:p>
    <w:p>
      <w:r>
        <w:rPr>
          <w:b/>
        </w:rPr>
        <w:t xml:space="preserve">Tulos</w:t>
      </w:r>
    </w:p>
    <w:p>
      <w:r>
        <w:t xml:space="preserve">Määrä</w:t>
      </w:r>
    </w:p>
    <w:p>
      <w:r>
        <w:rPr>
          <w:b/>
        </w:rPr>
        <w:t xml:space="preserve">Esimerkki 3.2401</w:t>
      </w:r>
    </w:p>
    <w:p>
      <w:r>
        <w:t xml:space="preserve">Minkä paljastuksen Alexander Butterfield teki senaatin Watergate-komitealle ?</w:t>
      </w:r>
    </w:p>
    <w:p>
      <w:r>
        <w:rPr>
          <w:b/>
        </w:rPr>
        <w:t xml:space="preserve">Tulos</w:t>
      </w:r>
    </w:p>
    <w:p>
      <w:r>
        <w:t xml:space="preserve">Kuvaus</w:t>
      </w:r>
    </w:p>
    <w:p>
      <w:r>
        <w:rPr>
          <w:b/>
        </w:rPr>
        <w:t xml:space="preserve">Esimerkki 3.2402</w:t>
      </w:r>
    </w:p>
    <w:p>
      <w:r>
        <w:t xml:space="preserve">Minkä tuotteen mainoksissa väitetään, että se "poistaa hajut, tappaa kotitalouden pöpöt, homeen ja homeen"?</w:t>
      </w:r>
    </w:p>
    <w:p>
      <w:r>
        <w:rPr>
          <w:b/>
        </w:rPr>
        <w:t xml:space="preserve">Tulos</w:t>
      </w:r>
    </w:p>
    <w:p>
      <w:r>
        <w:t xml:space="preserve">Yksikkö</w:t>
      </w:r>
    </w:p>
    <w:p>
      <w:r>
        <w:rPr>
          <w:b/>
        </w:rPr>
        <w:t xml:space="preserve">Esimerkki 3.2403</w:t>
      </w:r>
    </w:p>
    <w:p>
      <w:r>
        <w:t xml:space="preserve">Kuinka monta nisää naaraspuolisella vuohella on?</w:t>
      </w:r>
    </w:p>
    <w:p>
      <w:r>
        <w:rPr>
          <w:b/>
        </w:rPr>
        <w:t xml:space="preserve">Tulos</w:t>
      </w:r>
    </w:p>
    <w:p>
      <w:r>
        <w:t xml:space="preserve">Määrä</w:t>
      </w:r>
    </w:p>
    <w:p>
      <w:r>
        <w:rPr>
          <w:b/>
        </w:rPr>
        <w:t xml:space="preserve">Esimerkki 3.2404</w:t>
      </w:r>
    </w:p>
    <w:p>
      <w:r>
        <w:t xml:space="preserve">Kuinka suuri on vaalilautakunta?</w:t>
      </w:r>
    </w:p>
    <w:p>
      <w:r>
        <w:rPr>
          <w:b/>
        </w:rPr>
        <w:t xml:space="preserve">Tulos</w:t>
      </w:r>
    </w:p>
    <w:p>
      <w:r>
        <w:t xml:space="preserve">Määrä</w:t>
      </w:r>
    </w:p>
    <w:p>
      <w:r>
        <w:rPr>
          <w:b/>
        </w:rPr>
        <w:t xml:space="preserve">Esimerkki 3.2405</w:t>
      </w:r>
    </w:p>
    <w:p>
      <w:r>
        <w:t xml:space="preserve">Mitä lahjoitusprosessi sisältää?</w:t>
      </w:r>
    </w:p>
    <w:p>
      <w:r>
        <w:rPr>
          <w:b/>
        </w:rPr>
        <w:t xml:space="preserve">Tulos</w:t>
      </w:r>
    </w:p>
    <w:p>
      <w:r>
        <w:t xml:space="preserve">Kuvaus</w:t>
      </w:r>
    </w:p>
    <w:p>
      <w:r>
        <w:rPr>
          <w:b/>
        </w:rPr>
        <w:t xml:space="preserve">Esimerkki 3.2406</w:t>
      </w:r>
    </w:p>
    <w:p>
      <w:r>
        <w:t xml:space="preserve">Kuka oli ensimmäinen englantilainen maailmanympärysmatkailija?</w:t>
      </w:r>
    </w:p>
    <w:p>
      <w:r>
        <w:rPr>
          <w:b/>
        </w:rPr>
        <w:t xml:space="preserve">Tulos</w:t>
      </w:r>
    </w:p>
    <w:p>
      <w:r>
        <w:t xml:space="preserve">Henkilö</w:t>
      </w:r>
    </w:p>
    <w:p>
      <w:r>
        <w:rPr>
          <w:b/>
        </w:rPr>
        <w:t xml:space="preserve">Esimerkki 3.2407</w:t>
      </w:r>
    </w:p>
    <w:p>
      <w:r>
        <w:t xml:space="preserve">Milloin on Dick Clarkin syntymäpäivä?</w:t>
      </w:r>
    </w:p>
    <w:p>
      <w:r>
        <w:rPr>
          <w:b/>
        </w:rPr>
        <w:t xml:space="preserve">Tulos</w:t>
      </w:r>
    </w:p>
    <w:p>
      <w:r>
        <w:t xml:space="preserve">Määrä</w:t>
      </w:r>
    </w:p>
    <w:p>
      <w:r>
        <w:rPr>
          <w:b/>
        </w:rPr>
        <w:t xml:space="preserve">Esimerkki 3.2408</w:t>
      </w:r>
    </w:p>
    <w:p>
      <w:r>
        <w:t xml:space="preserve">Mitkä ovat Star Spangled Bannerin sanat?</w:t>
      </w:r>
    </w:p>
    <w:p>
      <w:r>
        <w:rPr>
          <w:b/>
        </w:rPr>
        <w:t xml:space="preserve">Tulos</w:t>
      </w:r>
    </w:p>
    <w:p>
      <w:r>
        <w:t xml:space="preserve">Kuvaus</w:t>
      </w:r>
    </w:p>
    <w:p>
      <w:r>
        <w:rPr>
          <w:b/>
        </w:rPr>
        <w:t xml:space="preserve">Esimerkki 3.2409</w:t>
      </w:r>
    </w:p>
    <w:p>
      <w:r>
        <w:t xml:space="preserve">Kuinka monta erilaista juustoa Ranskassa on?</w:t>
      </w:r>
    </w:p>
    <w:p>
      <w:r>
        <w:rPr>
          <w:b/>
        </w:rPr>
        <w:t xml:space="preserve">Tulos</w:t>
      </w:r>
    </w:p>
    <w:p>
      <w:r>
        <w:t xml:space="preserve">Määrä</w:t>
      </w:r>
    </w:p>
    <w:p>
      <w:r>
        <w:rPr>
          <w:b/>
        </w:rPr>
        <w:t xml:space="preserve">Esimerkki 3.2410</w:t>
      </w:r>
    </w:p>
    <w:p>
      <w:r>
        <w:t xml:space="preserve">Kuinka monta opiskelijaa opiskelee Massachusettsin yliopistossa?</w:t>
      </w:r>
    </w:p>
    <w:p>
      <w:r>
        <w:rPr>
          <w:b/>
        </w:rPr>
        <w:t xml:space="preserve">Tulos</w:t>
      </w:r>
    </w:p>
    <w:p>
      <w:r>
        <w:t xml:space="preserve">Määrä</w:t>
      </w:r>
    </w:p>
    <w:p>
      <w:r>
        <w:rPr>
          <w:b/>
        </w:rPr>
        <w:t xml:space="preserve">Esimerkki 3.2411</w:t>
      </w:r>
    </w:p>
    <w:p>
      <w:r>
        <w:t xml:space="preserve">Kuinka monta ihmistä asuu kaupungeissa?</w:t>
      </w:r>
    </w:p>
    <w:p>
      <w:r>
        <w:rPr>
          <w:b/>
        </w:rPr>
        <w:t xml:space="preserve">Tulos</w:t>
      </w:r>
    </w:p>
    <w:p>
      <w:r>
        <w:t xml:space="preserve">Määrä</w:t>
      </w:r>
    </w:p>
    <w:p>
      <w:r>
        <w:rPr>
          <w:b/>
        </w:rPr>
        <w:t xml:space="preserve">Esimerkki 3.2412</w:t>
      </w:r>
    </w:p>
    <w:p>
      <w:r>
        <w:t xml:space="preserve">Miten Christine-elokuvan auto riivataan?</w:t>
      </w:r>
    </w:p>
    <w:p>
      <w:r>
        <w:rPr>
          <w:b/>
        </w:rPr>
        <w:t xml:space="preserve">Tulos</w:t>
      </w:r>
    </w:p>
    <w:p>
      <w:r>
        <w:t xml:space="preserve">Kuvaus</w:t>
      </w:r>
    </w:p>
    <w:p>
      <w:r>
        <w:rPr>
          <w:b/>
        </w:rPr>
        <w:t xml:space="preserve">Esimerkki 3.2413</w:t>
      </w:r>
    </w:p>
    <w:p>
      <w:r>
        <w:t xml:space="preserve">Kuinka monta sähköisen kaupankäynnin yritystä perustetaan joka päivä?</w:t>
      </w:r>
    </w:p>
    <w:p>
      <w:r>
        <w:rPr>
          <w:b/>
        </w:rPr>
        <w:t xml:space="preserve">Tulos</w:t>
      </w:r>
    </w:p>
    <w:p>
      <w:r>
        <w:t xml:space="preserve">Määrä</w:t>
      </w:r>
    </w:p>
    <w:p>
      <w:r>
        <w:rPr>
          <w:b/>
        </w:rPr>
        <w:t xml:space="preserve">Esimerkki 3.2414</w:t>
      </w:r>
    </w:p>
    <w:p>
      <w:r>
        <w:t xml:space="preserve">Mikä on USA:n lehden verkkosivusto?</w:t>
      </w:r>
    </w:p>
    <w:p>
      <w:r>
        <w:rPr>
          <w:b/>
        </w:rPr>
        <w:t xml:space="preserve">Tulos</w:t>
      </w:r>
    </w:p>
    <w:p>
      <w:r>
        <w:t xml:space="preserve">Sijainti</w:t>
      </w:r>
    </w:p>
    <w:p>
      <w:r>
        <w:rPr>
          <w:b/>
        </w:rPr>
        <w:t xml:space="preserve">Esimerkki 3.2415</w:t>
      </w:r>
    </w:p>
    <w:p>
      <w:r>
        <w:t xml:space="preserve">Millainen raketti laukaisi Surveyor-avaruusaluksen?</w:t>
      </w:r>
    </w:p>
    <w:p>
      <w:r>
        <w:rPr>
          <w:b/>
        </w:rPr>
        <w:t xml:space="preserve">Tulos</w:t>
      </w:r>
    </w:p>
    <w:p>
      <w:r>
        <w:t xml:space="preserve">Yksikkö</w:t>
      </w:r>
    </w:p>
    <w:p>
      <w:r>
        <w:rPr>
          <w:b/>
        </w:rPr>
        <w:t xml:space="preserve">Esimerkki 3.2416</w:t>
      </w:r>
    </w:p>
    <w:p>
      <w:r>
        <w:t xml:space="preserve">Kuinka monta koiraa vetää rekeä Iditarodissa?</w:t>
      </w:r>
    </w:p>
    <w:p>
      <w:r>
        <w:rPr>
          <w:b/>
        </w:rPr>
        <w:t xml:space="preserve">Tulos</w:t>
      </w:r>
    </w:p>
    <w:p>
      <w:r>
        <w:t xml:space="preserve">Määrä</w:t>
      </w:r>
    </w:p>
    <w:p>
      <w:r>
        <w:rPr>
          <w:b/>
        </w:rPr>
        <w:t xml:space="preserve">Esimerkki 3.2417</w:t>
      </w:r>
    </w:p>
    <w:p>
      <w:r>
        <w:t xml:space="preserve">Miten donkkaat?</w:t>
      </w:r>
    </w:p>
    <w:p>
      <w:r>
        <w:rPr>
          <w:b/>
        </w:rPr>
        <w:t xml:space="preserve">Tulos</w:t>
      </w:r>
    </w:p>
    <w:p>
      <w:r>
        <w:t xml:space="preserve">Kuvaus</w:t>
      </w:r>
    </w:p>
    <w:p>
      <w:r>
        <w:rPr>
          <w:b/>
        </w:rPr>
        <w:t xml:space="preserve">Esimerkki 3.2418</w:t>
      </w:r>
    </w:p>
    <w:p>
      <w:r>
        <w:t xml:space="preserve">Mikä oli Teksasin ja Meksikon välisen kuuluisan taistelun nimi ?</w:t>
      </w:r>
    </w:p>
    <w:p>
      <w:r>
        <w:rPr>
          <w:b/>
        </w:rPr>
        <w:t xml:space="preserve">Tulos</w:t>
      </w:r>
    </w:p>
    <w:p>
      <w:r>
        <w:t xml:space="preserve">Yksikkö</w:t>
      </w:r>
    </w:p>
    <w:p>
      <w:r>
        <w:rPr>
          <w:b/>
        </w:rPr>
        <w:t xml:space="preserve">Esimerkki 3.2419</w:t>
      </w:r>
    </w:p>
    <w:p>
      <w:r>
        <w:t xml:space="preserve">Kuka loi "Muppetsin"?</w:t>
      </w:r>
    </w:p>
    <w:p>
      <w:r>
        <w:rPr>
          <w:b/>
        </w:rPr>
        <w:t xml:space="preserve">Tulos</w:t>
      </w:r>
    </w:p>
    <w:p>
      <w:r>
        <w:t xml:space="preserve">Henkilö</w:t>
      </w:r>
    </w:p>
    <w:p>
      <w:r>
        <w:rPr>
          <w:b/>
        </w:rPr>
        <w:t xml:space="preserve">Esimerkki 3.2420</w:t>
      </w:r>
    </w:p>
    <w:p>
      <w:r>
        <w:t xml:space="preserve">Kuinka suuri on kvartti?</w:t>
      </w:r>
    </w:p>
    <w:p>
      <w:r>
        <w:rPr>
          <w:b/>
        </w:rPr>
        <w:t xml:space="preserve">Tulos</w:t>
      </w:r>
    </w:p>
    <w:p>
      <w:r>
        <w:t xml:space="preserve">Määrä</w:t>
      </w:r>
    </w:p>
    <w:p>
      <w:r>
        <w:rPr>
          <w:b/>
        </w:rPr>
        <w:t xml:space="preserve">Esimerkki 3.2421</w:t>
      </w:r>
    </w:p>
    <w:p>
      <w:r>
        <w:t xml:space="preserve">Mistä löydän tapauksen, joka koskee vuoden 199 amerikkalaisten vammaislakia?</w:t>
      </w:r>
    </w:p>
    <w:p>
      <w:r>
        <w:rPr>
          <w:b/>
        </w:rPr>
        <w:t xml:space="preserve">Tulos</w:t>
      </w:r>
    </w:p>
    <w:p>
      <w:r>
        <w:t xml:space="preserve">Sijainti</w:t>
      </w:r>
    </w:p>
    <w:p>
      <w:r>
        <w:rPr>
          <w:b/>
        </w:rPr>
        <w:t xml:space="preserve">Esimerkki 3.2422</w:t>
      </w:r>
    </w:p>
    <w:p>
      <w:r>
        <w:t xml:space="preserve">Mikä on Perhesirkuksen koiran nimi?</w:t>
      </w:r>
    </w:p>
    <w:p>
      <w:r>
        <w:rPr>
          <w:b/>
        </w:rPr>
        <w:t xml:space="preserve">Tulos</w:t>
      </w:r>
    </w:p>
    <w:p>
      <w:r>
        <w:t xml:space="preserve">Yksikkö</w:t>
      </w:r>
    </w:p>
    <w:p>
      <w:r>
        <w:rPr>
          <w:b/>
        </w:rPr>
        <w:t xml:space="preserve">Esimerkki 3.2423</w:t>
      </w:r>
    </w:p>
    <w:p>
      <w:r>
        <w:t xml:space="preserve">Miksi joillakin suihkukoneilla on höyryn jälki ja toisilla ei?</w:t>
      </w:r>
    </w:p>
    <w:p>
      <w:r>
        <w:rPr>
          <w:b/>
        </w:rPr>
        <w:t xml:space="preserve">Tulos</w:t>
      </w:r>
    </w:p>
    <w:p>
      <w:r>
        <w:t xml:space="preserve">Kuvaus</w:t>
      </w:r>
    </w:p>
    <w:p>
      <w:r>
        <w:rPr>
          <w:b/>
        </w:rPr>
        <w:t xml:space="preserve">Esimerkki 3.2424</w:t>
      </w:r>
    </w:p>
    <w:p>
      <w:r>
        <w:t xml:space="preserve">Mitä säteily tarkalleen ottaen on ?</w:t>
      </w:r>
    </w:p>
    <w:p>
      <w:r>
        <w:rPr>
          <w:b/>
        </w:rPr>
        <w:t xml:space="preserve">Tulos</w:t>
      </w:r>
    </w:p>
    <w:p>
      <w:r>
        <w:t xml:space="preserve">Kuvaus</w:t>
      </w:r>
    </w:p>
    <w:p>
      <w:r>
        <w:rPr>
          <w:b/>
        </w:rPr>
        <w:t xml:space="preserve">Esimerkki 3.2425</w:t>
      </w:r>
    </w:p>
    <w:p>
      <w:r>
        <w:t xml:space="preserve">Mikä oli ensimmäisen maailmansodan jälkeen Saksalle määrätyn rauhansopimuksen nimi ?</w:t>
      </w:r>
    </w:p>
    <w:p>
      <w:r>
        <w:rPr>
          <w:b/>
        </w:rPr>
        <w:t xml:space="preserve">Tulos</w:t>
      </w:r>
    </w:p>
    <w:p>
      <w:r>
        <w:t xml:space="preserve">Yksikkö</w:t>
      </w:r>
    </w:p>
    <w:p>
      <w:r>
        <w:rPr>
          <w:b/>
        </w:rPr>
        <w:t xml:space="preserve">Esimerkki 3.2426</w:t>
      </w:r>
    </w:p>
    <w:p>
      <w:r>
        <w:t xml:space="preserve">Mistä löydän arvosteluja kirjasta `` Turbulent Souls '' ?</w:t>
      </w:r>
    </w:p>
    <w:p>
      <w:r>
        <w:rPr>
          <w:b/>
        </w:rPr>
        <w:t xml:space="preserve">Tulos</w:t>
      </w:r>
    </w:p>
    <w:p>
      <w:r>
        <w:t xml:space="preserve">Sijainti</w:t>
      </w:r>
    </w:p>
    <w:p>
      <w:r>
        <w:rPr>
          <w:b/>
        </w:rPr>
        <w:t xml:space="preserve">Esimerkki 3.2427</w:t>
      </w:r>
    </w:p>
    <w:p>
      <w:r>
        <w:t xml:space="preserve">Kuka kirjailija on kuuluisa siitä, että hän asettaa itsensä fyysisesti aiheensa keskipisteeseen ?</w:t>
      </w:r>
    </w:p>
    <w:p>
      <w:r>
        <w:rPr>
          <w:b/>
        </w:rPr>
        <w:t xml:space="preserve">Tulos</w:t>
      </w:r>
    </w:p>
    <w:p>
      <w:r>
        <w:t xml:space="preserve">Henkilö</w:t>
      </w:r>
    </w:p>
    <w:p>
      <w:r>
        <w:rPr>
          <w:b/>
        </w:rPr>
        <w:t xml:space="preserve">Esimerkki 3.2428</w:t>
      </w:r>
    </w:p>
    <w:p>
      <w:r>
        <w:t xml:space="preserve">Millä Havaijin saarella sijaitsee Pearl Harbor ?</w:t>
      </w:r>
    </w:p>
    <w:p>
      <w:r>
        <w:rPr>
          <w:b/>
        </w:rPr>
        <w:t xml:space="preserve">Tulos</w:t>
      </w:r>
    </w:p>
    <w:p>
      <w:r>
        <w:t xml:space="preserve">Sijainti</w:t>
      </w:r>
    </w:p>
    <w:p>
      <w:r>
        <w:rPr>
          <w:b/>
        </w:rPr>
        <w:t xml:space="preserve">Esimerkki 3.2429</w:t>
      </w:r>
    </w:p>
    <w:p>
      <w:r>
        <w:t xml:space="preserve">Mikä on hormoni?</w:t>
      </w:r>
    </w:p>
    <w:p>
      <w:r>
        <w:rPr>
          <w:b/>
        </w:rPr>
        <w:t xml:space="preserve">Tulos</w:t>
      </w:r>
    </w:p>
    <w:p>
      <w:r>
        <w:t xml:space="preserve">Kuvaus</w:t>
      </w:r>
    </w:p>
    <w:p>
      <w:r>
        <w:rPr>
          <w:b/>
        </w:rPr>
        <w:t xml:space="preserve">Esimerkki 3.2430</w:t>
      </w:r>
    </w:p>
    <w:p>
      <w:r>
        <w:t xml:space="preserve">Mitkä ovat sairaudet, joita mustakumina voi parantaa?</w:t>
      </w:r>
    </w:p>
    <w:p>
      <w:r>
        <w:rPr>
          <w:b/>
        </w:rPr>
        <w:t xml:space="preserve">Tulos</w:t>
      </w:r>
    </w:p>
    <w:p>
      <w:r>
        <w:t xml:space="preserve">Yksikkö</w:t>
      </w:r>
    </w:p>
    <w:p>
      <w:r>
        <w:rPr>
          <w:b/>
        </w:rPr>
        <w:t xml:space="preserve">Esimerkki 3.2431</w:t>
      </w:r>
    </w:p>
    <w:p>
      <w:r>
        <w:t xml:space="preserve">Mistä Internetistä löydän tietoa Amerikan lakiehdotuksen viidennestä lisäyksestä?</w:t>
      </w:r>
    </w:p>
    <w:p>
      <w:r>
        <w:rPr>
          <w:b/>
        </w:rPr>
        <w:t xml:space="preserve">Tulos</w:t>
      </w:r>
    </w:p>
    <w:p>
      <w:r>
        <w:t xml:space="preserve">Sijainti</w:t>
      </w:r>
    </w:p>
    <w:p>
      <w:r>
        <w:rPr>
          <w:b/>
        </w:rPr>
        <w:t xml:space="preserve">Esimerkki 3.2432</w:t>
      </w:r>
    </w:p>
    <w:p>
      <w:r>
        <w:t xml:space="preserve">Mitä eteläkorealaista kaupunkia palvelee Kimpon kansainvälinen lentoasema?</w:t>
      </w:r>
    </w:p>
    <w:p>
      <w:r>
        <w:rPr>
          <w:b/>
        </w:rPr>
        <w:t xml:space="preserve">Tulos</w:t>
      </w:r>
    </w:p>
    <w:p>
      <w:r>
        <w:t xml:space="preserve">Sijainti</w:t>
      </w:r>
    </w:p>
    <w:p>
      <w:r>
        <w:rPr>
          <w:b/>
        </w:rPr>
        <w:t xml:space="preserve">Esimerkki 3.2433</w:t>
      </w:r>
    </w:p>
    <w:p>
      <w:r>
        <w:t xml:space="preserve">Kuka näyttelijä , joka sai suurimman maineen televisiossa , tuli kolmosten isäksi ?</w:t>
      </w:r>
    </w:p>
    <w:p>
      <w:r>
        <w:rPr>
          <w:b/>
        </w:rPr>
        <w:t xml:space="preserve">Tulos</w:t>
      </w:r>
    </w:p>
    <w:p>
      <w:r>
        <w:t xml:space="preserve">Henkilö</w:t>
      </w:r>
    </w:p>
    <w:p>
      <w:r>
        <w:rPr>
          <w:b/>
        </w:rPr>
        <w:t xml:space="preserve">Esimerkki 3.2434</w:t>
      </w:r>
    </w:p>
    <w:p>
      <w:r>
        <w:t xml:space="preserve">Mikä fiktiivinen hahmo tunnetaan nimellä "melankolinen tanskalainen"?</w:t>
      </w:r>
    </w:p>
    <w:p>
      <w:r>
        <w:rPr>
          <w:b/>
        </w:rPr>
        <w:t xml:space="preserve">Tulos</w:t>
      </w:r>
    </w:p>
    <w:p>
      <w:r>
        <w:t xml:space="preserve">Henkilö</w:t>
      </w:r>
    </w:p>
    <w:p>
      <w:r>
        <w:rPr>
          <w:b/>
        </w:rPr>
        <w:t xml:space="preserve">Esimerkki 3.2435</w:t>
      </w:r>
    </w:p>
    <w:p>
      <w:r>
        <w:t xml:space="preserve">Mikä on liittovaltion tulovero?</w:t>
      </w:r>
    </w:p>
    <w:p>
      <w:r>
        <w:rPr>
          <w:b/>
        </w:rPr>
        <w:t xml:space="preserve">Tulos</w:t>
      </w:r>
    </w:p>
    <w:p>
      <w:r>
        <w:t xml:space="preserve">Kuvaus</w:t>
      </w:r>
    </w:p>
    <w:p>
      <w:r>
        <w:rPr>
          <w:b/>
        </w:rPr>
        <w:t xml:space="preserve">Esimerkki 3.2436</w:t>
      </w:r>
    </w:p>
    <w:p>
      <w:r>
        <w:t xml:space="preserve">Kuka on National Review -lehden perustaja ja päätoimittaja?</w:t>
      </w:r>
    </w:p>
    <w:p>
      <w:r>
        <w:rPr>
          <w:b/>
        </w:rPr>
        <w:t xml:space="preserve">Tulos</w:t>
      </w:r>
    </w:p>
    <w:p>
      <w:r>
        <w:t xml:space="preserve">Henkilö</w:t>
      </w:r>
    </w:p>
    <w:p>
      <w:r>
        <w:rPr>
          <w:b/>
        </w:rPr>
        <w:t xml:space="preserve">Esimerkki 3.2437</w:t>
      </w:r>
    </w:p>
    <w:p>
      <w:r>
        <w:t xml:space="preserve">Kuka entinen Ku Klux Klanin jäsen voitti vaaleilla valitun viran Yhdysvalloissa?</w:t>
      </w:r>
    </w:p>
    <w:p>
      <w:r>
        <w:rPr>
          <w:b/>
        </w:rPr>
        <w:t xml:space="preserve">Tulos</w:t>
      </w:r>
    </w:p>
    <w:p>
      <w:r>
        <w:t xml:space="preserve">Henkilö</w:t>
      </w:r>
    </w:p>
    <w:p>
      <w:r>
        <w:rPr>
          <w:b/>
        </w:rPr>
        <w:t xml:space="preserve">Esimerkki 3.2438</w:t>
      </w:r>
    </w:p>
    <w:p>
      <w:r>
        <w:t xml:space="preserve">Mitä John L. Sullivan ja James J. Corbett käyttivät ensimmäisen kerran vuonna 1892?</w:t>
      </w:r>
    </w:p>
    <w:p>
      <w:r>
        <w:rPr>
          <w:b/>
        </w:rPr>
        <w:t xml:space="preserve">Tulos</w:t>
      </w:r>
    </w:p>
    <w:p>
      <w:r>
        <w:t xml:space="preserve">Yksikkö</w:t>
      </w:r>
    </w:p>
    <w:p>
      <w:r>
        <w:rPr>
          <w:b/>
        </w:rPr>
        <w:t xml:space="preserve">Esimerkki 3.2439</w:t>
      </w:r>
    </w:p>
    <w:p>
      <w:r>
        <w:t xml:space="preserve">Kuka koomikko häiritsi Dwight D. Eisenhowerin ensimmäistä virkaanastujaista synnyttämällä ensimmäisen lapsensa?</w:t>
      </w:r>
    </w:p>
    <w:p>
      <w:r>
        <w:rPr>
          <w:b/>
        </w:rPr>
        <w:t xml:space="preserve">Tulos</w:t>
      </w:r>
    </w:p>
    <w:p>
      <w:r>
        <w:t xml:space="preserve">Henkilö</w:t>
      </w:r>
    </w:p>
    <w:p>
      <w:r>
        <w:rPr>
          <w:b/>
        </w:rPr>
        <w:t xml:space="preserve">Esimerkki 3.2440</w:t>
      </w:r>
    </w:p>
    <w:p>
      <w:r>
        <w:t xml:space="preserve">Missä maassa on eniten rantaviivaa ?</w:t>
      </w:r>
    </w:p>
    <w:p>
      <w:r>
        <w:rPr>
          <w:b/>
        </w:rPr>
        <w:t xml:space="preserve">Tulos</w:t>
      </w:r>
    </w:p>
    <w:p>
      <w:r>
        <w:t xml:space="preserve">Sijainti</w:t>
      </w:r>
    </w:p>
    <w:p>
      <w:r>
        <w:rPr>
          <w:b/>
        </w:rPr>
        <w:t xml:space="preserve">Esimerkki 3.2441</w:t>
      </w:r>
    </w:p>
    <w:p>
      <w:r>
        <w:t xml:space="preserve">Mikä oli Paul Bunyanin härän nimi?</w:t>
      </w:r>
    </w:p>
    <w:p>
      <w:r>
        <w:rPr>
          <w:b/>
        </w:rPr>
        <w:t xml:space="preserve">Tulos</w:t>
      </w:r>
    </w:p>
    <w:p>
      <w:r>
        <w:t xml:space="preserve">Yksikkö</w:t>
      </w:r>
    </w:p>
    <w:p>
      <w:r>
        <w:rPr>
          <w:b/>
        </w:rPr>
        <w:t xml:space="preserve">Esimerkki 3.2442</w:t>
      </w:r>
    </w:p>
    <w:p>
      <w:r>
        <w:t xml:space="preserve">Kuka loi Harry Limen ?</w:t>
      </w:r>
    </w:p>
    <w:p>
      <w:r>
        <w:rPr>
          <w:b/>
        </w:rPr>
        <w:t xml:space="preserve">Tulos</w:t>
      </w:r>
    </w:p>
    <w:p>
      <w:r>
        <w:t xml:space="preserve">Henkilö</w:t>
      </w:r>
    </w:p>
    <w:p>
      <w:r>
        <w:rPr>
          <w:b/>
        </w:rPr>
        <w:t xml:space="preserve">Esimerkki 3.2443</w:t>
      </w:r>
    </w:p>
    <w:p>
      <w:r>
        <w:t xml:space="preserve">Mitä lyhenne IOC tarkoittaa?</w:t>
      </w:r>
    </w:p>
    <w:p>
      <w:r>
        <w:rPr>
          <w:b/>
        </w:rPr>
        <w:t xml:space="preserve">Tulos</w:t>
      </w:r>
    </w:p>
    <w:p>
      <w:r>
        <w:t xml:space="preserve">Lyhenne</w:t>
      </w:r>
    </w:p>
    <w:p>
      <w:r>
        <w:rPr>
          <w:b/>
        </w:rPr>
        <w:t xml:space="preserve">Esimerkki 3.2444</w:t>
      </w:r>
    </w:p>
    <w:p>
      <w:r>
        <w:t xml:space="preserve">Kuinka monta uhanalaista lajia maailmassa on?</w:t>
      </w:r>
    </w:p>
    <w:p>
      <w:r>
        <w:rPr>
          <w:b/>
        </w:rPr>
        <w:t xml:space="preserve">Tulos</w:t>
      </w:r>
    </w:p>
    <w:p>
      <w:r>
        <w:t xml:space="preserve">Määrä</w:t>
      </w:r>
    </w:p>
    <w:p>
      <w:r>
        <w:rPr>
          <w:b/>
        </w:rPr>
        <w:t xml:space="preserve">Esimerkki 3.2445</w:t>
      </w:r>
    </w:p>
    <w:p>
      <w:r>
        <w:t xml:space="preserve">Mikä on liittovaltion vähimmäispalkka?</w:t>
      </w:r>
    </w:p>
    <w:p>
      <w:r>
        <w:rPr>
          <w:b/>
        </w:rPr>
        <w:t xml:space="preserve">Tulos</w:t>
      </w:r>
    </w:p>
    <w:p>
      <w:r>
        <w:t xml:space="preserve">Määrä</w:t>
      </w:r>
    </w:p>
    <w:p>
      <w:r>
        <w:rPr>
          <w:b/>
        </w:rPr>
        <w:t xml:space="preserve">Esimerkki 3.2446</w:t>
      </w:r>
    </w:p>
    <w:p>
      <w:r>
        <w:t xml:space="preserve">Kuinka nopeasti nopein auto kulkee ?</w:t>
      </w:r>
    </w:p>
    <w:p>
      <w:r>
        <w:rPr>
          <w:b/>
        </w:rPr>
        <w:t xml:space="preserve">Tulos</w:t>
      </w:r>
    </w:p>
    <w:p>
      <w:r>
        <w:t xml:space="preserve">Määrä</w:t>
      </w:r>
    </w:p>
    <w:p>
      <w:r>
        <w:rPr>
          <w:b/>
        </w:rPr>
        <w:t xml:space="preserve">Esimerkki 3.2447</w:t>
      </w:r>
    </w:p>
    <w:p>
      <w:r>
        <w:t xml:space="preserve">Kuka loi Maudie Frickettin ?</w:t>
      </w:r>
    </w:p>
    <w:p>
      <w:r>
        <w:rPr>
          <w:b/>
        </w:rPr>
        <w:t xml:space="preserve">Tulos</w:t>
      </w:r>
    </w:p>
    <w:p>
      <w:r>
        <w:t xml:space="preserve">Henkilö</w:t>
      </w:r>
    </w:p>
    <w:p>
      <w:r>
        <w:rPr>
          <w:b/>
        </w:rPr>
        <w:t xml:space="preserve">Esimerkki 3.2448</w:t>
      </w:r>
    </w:p>
    <w:p>
      <w:r>
        <w:t xml:space="preserve">Mikä on Bill Grossin sähköpostiosoite?</w:t>
      </w:r>
    </w:p>
    <w:p>
      <w:r>
        <w:rPr>
          <w:b/>
        </w:rPr>
        <w:t xml:space="preserve">Tulos</w:t>
      </w:r>
    </w:p>
    <w:p>
      <w:r>
        <w:t xml:space="preserve">Sijainti</w:t>
      </w:r>
    </w:p>
    <w:p>
      <w:r>
        <w:rPr>
          <w:b/>
        </w:rPr>
        <w:t xml:space="preserve">Esimerkki 3.2449</w:t>
      </w:r>
    </w:p>
    <w:p>
      <w:r>
        <w:t xml:space="preserve">Miten kirjaraportti kirjoitetaan?</w:t>
      </w:r>
    </w:p>
    <w:p>
      <w:r>
        <w:rPr>
          <w:b/>
        </w:rPr>
        <w:t xml:space="preserve">Tulos</w:t>
      </w:r>
    </w:p>
    <w:p>
      <w:r>
        <w:t xml:space="preserve">Kuvaus</w:t>
      </w:r>
    </w:p>
    <w:p>
      <w:r>
        <w:rPr>
          <w:b/>
        </w:rPr>
        <w:t xml:space="preserve">Esimerkki 3.2450</w:t>
      </w:r>
    </w:p>
    <w:p>
      <w:r>
        <w:t xml:space="preserve">Mikä on Ukrainan ja Venäjän välisen rajan pituus?</w:t>
      </w:r>
    </w:p>
    <w:p>
      <w:r>
        <w:rPr>
          <w:b/>
        </w:rPr>
        <w:t xml:space="preserve">Tulos</w:t>
      </w:r>
    </w:p>
    <w:p>
      <w:r>
        <w:t xml:space="preserve">Määrä</w:t>
      </w:r>
    </w:p>
    <w:p>
      <w:r>
        <w:rPr>
          <w:b/>
        </w:rPr>
        <w:t xml:space="preserve">Esimerkki 3.2451</w:t>
      </w:r>
    </w:p>
    <w:p>
      <w:r>
        <w:t xml:space="preserve">Mikä on yleisin nimi ?</w:t>
      </w:r>
    </w:p>
    <w:p>
      <w:r>
        <w:rPr>
          <w:b/>
        </w:rPr>
        <w:t xml:space="preserve">Tulos</w:t>
      </w:r>
    </w:p>
    <w:p>
      <w:r>
        <w:t xml:space="preserve">Henkilö</w:t>
      </w:r>
    </w:p>
    <w:p>
      <w:r>
        <w:rPr>
          <w:b/>
        </w:rPr>
        <w:t xml:space="preserve">Esimerkki 3.2452</w:t>
      </w:r>
    </w:p>
    <w:p>
      <w:r>
        <w:t xml:space="preserve">Mikä on keskimääräinen aika suudella jotakuta ?</w:t>
      </w:r>
    </w:p>
    <w:p>
      <w:r>
        <w:rPr>
          <w:b/>
        </w:rPr>
        <w:t xml:space="preserve">Tulos</w:t>
      </w:r>
    </w:p>
    <w:p>
      <w:r>
        <w:t xml:space="preserve">Määrä</w:t>
      </w:r>
    </w:p>
    <w:p>
      <w:r>
        <w:rPr>
          <w:b/>
        </w:rPr>
        <w:t xml:space="preserve">Esimerkki 3.2453</w:t>
      </w:r>
    </w:p>
    <w:p>
      <w:r>
        <w:t xml:space="preserve">Mikä on Ella-nimen merkitys?</w:t>
      </w:r>
    </w:p>
    <w:p>
      <w:r>
        <w:rPr>
          <w:b/>
        </w:rPr>
        <w:t xml:space="preserve">Tulos</w:t>
      </w:r>
    </w:p>
    <w:p>
      <w:r>
        <w:t xml:space="preserve">Kuvaus</w:t>
      </w:r>
    </w:p>
    <w:p>
      <w:r>
        <w:rPr>
          <w:b/>
        </w:rPr>
        <w:t xml:space="preserve">Esimerkki 3.2454</w:t>
      </w:r>
    </w:p>
    <w:p>
      <w:r>
        <w:t xml:space="preserve">Mikä luokka luokitellaan porvaristoksi ?</w:t>
      </w:r>
    </w:p>
    <w:p>
      <w:r>
        <w:rPr>
          <w:b/>
        </w:rPr>
        <w:t xml:space="preserve">Tulos</w:t>
      </w:r>
    </w:p>
    <w:p>
      <w:r>
        <w:t xml:space="preserve">Yksikkö</w:t>
      </w:r>
    </w:p>
    <w:p>
      <w:r>
        <w:rPr>
          <w:b/>
        </w:rPr>
        <w:t xml:space="preserve">Esimerkki 3.2455</w:t>
      </w:r>
    </w:p>
    <w:p>
      <w:r>
        <w:t xml:space="preserve">Mikä yhdysvaltalainen kaupunki tuottaa eniten öljyä ?</w:t>
      </w:r>
    </w:p>
    <w:p>
      <w:r>
        <w:rPr>
          <w:b/>
        </w:rPr>
        <w:t xml:space="preserve">Tulos</w:t>
      </w:r>
    </w:p>
    <w:p>
      <w:r>
        <w:t xml:space="preserve">Sijainti</w:t>
      </w:r>
    </w:p>
    <w:p>
      <w:r>
        <w:rPr>
          <w:b/>
        </w:rPr>
        <w:t xml:space="preserve">Esimerkki 3.2456</w:t>
      </w:r>
    </w:p>
    <w:p>
      <w:r>
        <w:t xml:space="preserve">Kuka teki ensimmäisen kaasumoottorin?</w:t>
      </w:r>
    </w:p>
    <w:p>
      <w:r>
        <w:rPr>
          <w:b/>
        </w:rPr>
        <w:t xml:space="preserve">Tulos</w:t>
      </w:r>
    </w:p>
    <w:p>
      <w:r>
        <w:t xml:space="preserve">Henkilö</w:t>
      </w:r>
    </w:p>
    <w:p>
      <w:r>
        <w:rPr>
          <w:b/>
        </w:rPr>
        <w:t xml:space="preserve">Esimerkki 3.2457</w:t>
      </w:r>
    </w:p>
    <w:p>
      <w:r>
        <w:t xml:space="preserve">Mikä oli Mel Gibsonin ensimmäinen elokuva ?</w:t>
      </w:r>
    </w:p>
    <w:p>
      <w:r>
        <w:rPr>
          <w:b/>
        </w:rPr>
        <w:t xml:space="preserve">Tulos</w:t>
      </w:r>
    </w:p>
    <w:p>
      <w:r>
        <w:t xml:space="preserve">Yksikkö</w:t>
      </w:r>
    </w:p>
    <w:p>
      <w:r>
        <w:rPr>
          <w:b/>
        </w:rPr>
        <w:t xml:space="preserve">Esimerkki 3.2458</w:t>
      </w:r>
    </w:p>
    <w:p>
      <w:r>
        <w:t xml:space="preserve">Kuka seuraavista ei saanut vuonna 1983 "Outstanding Mother Award" -palkintoa kansalliselta äitienpäiväkomitealta?</w:t>
      </w:r>
    </w:p>
    <w:p>
      <w:r>
        <w:rPr>
          <w:b/>
        </w:rPr>
        <w:t xml:space="preserve">Tulos</w:t>
      </w:r>
    </w:p>
    <w:p>
      <w:r>
        <w:t xml:space="preserve">Henkilö</w:t>
      </w:r>
    </w:p>
    <w:p>
      <w:r>
        <w:rPr>
          <w:b/>
        </w:rPr>
        <w:t xml:space="preserve">Esimerkki 3.2459</w:t>
      </w:r>
    </w:p>
    <w:p>
      <w:r>
        <w:t xml:space="preserve">Conradin "Pimeyden sydämessä" esiintyvän vaikutusvaltaisen valkoisen kauppiaan nimi?</w:t>
      </w:r>
    </w:p>
    <w:p>
      <w:r>
        <w:rPr>
          <w:b/>
        </w:rPr>
        <w:t xml:space="preserve">Tulos</w:t>
      </w:r>
    </w:p>
    <w:p>
      <w:r>
        <w:t xml:space="preserve">Henkilö</w:t>
      </w:r>
    </w:p>
    <w:p>
      <w:r>
        <w:rPr>
          <w:b/>
        </w:rPr>
        <w:t xml:space="preserve">Esimerkki 3.2460</w:t>
      </w:r>
    </w:p>
    <w:p>
      <w:r>
        <w:t xml:space="preserve">Kuka modernin runoilijan bestseller oli San Franciscon kuuluisan City Lights -kirjakaupan perustaja?</w:t>
      </w:r>
    </w:p>
    <w:p>
      <w:r>
        <w:rPr>
          <w:b/>
        </w:rPr>
        <w:t xml:space="preserve">Tulos</w:t>
      </w:r>
    </w:p>
    <w:p>
      <w:r>
        <w:t xml:space="preserve">Henkilö</w:t>
      </w:r>
    </w:p>
    <w:p>
      <w:r>
        <w:rPr>
          <w:b/>
        </w:rPr>
        <w:t xml:space="preserve">Esimerkki 3.2461</w:t>
      </w:r>
    </w:p>
    <w:p>
      <w:r>
        <w:t xml:space="preserve">Mikä on Microsoftin Bill Gatesin sähköpostiosoite?</w:t>
      </w:r>
    </w:p>
    <w:p>
      <w:r>
        <w:rPr>
          <w:b/>
        </w:rPr>
        <w:t xml:space="preserve">Tulos</w:t>
      </w:r>
    </w:p>
    <w:p>
      <w:r>
        <w:t xml:space="preserve">Sijainti</w:t>
      </w:r>
    </w:p>
    <w:p>
      <w:r>
        <w:rPr>
          <w:b/>
        </w:rPr>
        <w:t xml:space="preserve">Esimerkki 3.2462</w:t>
      </w:r>
    </w:p>
    <w:p>
      <w:r>
        <w:t xml:space="preserve">Millainen aine on dekstropropoksifeeninapsylaatti?</w:t>
      </w:r>
    </w:p>
    <w:p>
      <w:r>
        <w:rPr>
          <w:b/>
        </w:rPr>
        <w:t xml:space="preserve">Tulos</w:t>
      </w:r>
    </w:p>
    <w:p>
      <w:r>
        <w:t xml:space="preserve">Yksikkö</w:t>
      </w:r>
    </w:p>
    <w:p>
      <w:r>
        <w:rPr>
          <w:b/>
        </w:rPr>
        <w:t xml:space="preserve">Esimerkki 3.2463</w:t>
      </w:r>
    </w:p>
    <w:p>
      <w:r>
        <w:t xml:space="preserve">Milloin valmistui ensimmäinen rautatie itärannikolta länsirannikolle ?</w:t>
      </w:r>
    </w:p>
    <w:p>
      <w:r>
        <w:rPr>
          <w:b/>
        </w:rPr>
        <w:t xml:space="preserve">Tulos</w:t>
      </w:r>
    </w:p>
    <w:p>
      <w:r>
        <w:t xml:space="preserve">Määrä</w:t>
      </w:r>
    </w:p>
    <w:p>
      <w:r>
        <w:rPr>
          <w:b/>
        </w:rPr>
        <w:t xml:space="preserve">Esimerkki 3.2464</w:t>
      </w:r>
    </w:p>
    <w:p>
      <w:r>
        <w:t xml:space="preserve">Mikä olento liikkuu ehdottomasti nopeimmin maailmassa , linnut , nisäkkäät , jne. , ?</w:t>
      </w:r>
    </w:p>
    <w:p>
      <w:r>
        <w:rPr>
          <w:b/>
        </w:rPr>
        <w:t xml:space="preserve">Tulos</w:t>
      </w:r>
    </w:p>
    <w:p>
      <w:r>
        <w:t xml:space="preserve">Yksikkö</w:t>
      </w:r>
    </w:p>
    <w:p>
      <w:r>
        <w:rPr>
          <w:b/>
        </w:rPr>
        <w:t xml:space="preserve">Esimerkki 3.2465</w:t>
      </w:r>
    </w:p>
    <w:p>
      <w:r>
        <w:t xml:space="preserve">Mitä tarkoittaa sana "meta"?</w:t>
      </w:r>
    </w:p>
    <w:p>
      <w:r>
        <w:rPr>
          <w:b/>
        </w:rPr>
        <w:t xml:space="preserve">Tulos</w:t>
      </w:r>
    </w:p>
    <w:p>
      <w:r>
        <w:t xml:space="preserve">Kuvaus</w:t>
      </w:r>
    </w:p>
    <w:p>
      <w:r>
        <w:rPr>
          <w:b/>
        </w:rPr>
        <w:t xml:space="preserve">Esimerkki 3.2466</w:t>
      </w:r>
    </w:p>
    <w:p>
      <w:r>
        <w:t xml:space="preserve">Kuinka monta vuotta koulunkäyntiä lukion jälkeen tarvitaan neurokirurgin ammattiin ?</w:t>
      </w:r>
    </w:p>
    <w:p>
      <w:r>
        <w:rPr>
          <w:b/>
        </w:rPr>
        <w:t xml:space="preserve">Tulos</w:t>
      </w:r>
    </w:p>
    <w:p>
      <w:r>
        <w:t xml:space="preserve">Määrä</w:t>
      </w:r>
    </w:p>
    <w:p>
      <w:r>
        <w:rPr>
          <w:b/>
        </w:rPr>
        <w:t xml:space="preserve">Esimerkki 3.2467</w:t>
      </w:r>
    </w:p>
    <w:p>
      <w:r>
        <w:t xml:space="preserve">Miksi elokuva- ja tv-tähdet saavat niin paljon palkkaa ?</w:t>
      </w:r>
    </w:p>
    <w:p>
      <w:r>
        <w:rPr>
          <w:b/>
        </w:rPr>
        <w:t xml:space="preserve">Tulos</w:t>
      </w:r>
    </w:p>
    <w:p>
      <w:r>
        <w:t xml:space="preserve">Kuvaus</w:t>
      </w:r>
    </w:p>
    <w:p>
      <w:r>
        <w:rPr>
          <w:b/>
        </w:rPr>
        <w:t xml:space="preserve">Esimerkki 3.2468</w:t>
      </w:r>
    </w:p>
    <w:p>
      <w:r>
        <w:t xml:space="preserve">Kuka Yhdysvaltain varapresidentti tappoi Alexander Hamiltonin kaksintaistelussa ?</w:t>
      </w:r>
    </w:p>
    <w:p>
      <w:r>
        <w:rPr>
          <w:b/>
        </w:rPr>
        <w:t xml:space="preserve">Tulos</w:t>
      </w:r>
    </w:p>
    <w:p>
      <w:r>
        <w:t xml:space="preserve">Henkilö</w:t>
      </w:r>
    </w:p>
    <w:p>
      <w:r>
        <w:rPr>
          <w:b/>
        </w:rPr>
        <w:t xml:space="preserve">Esimerkki 3.2469</w:t>
      </w:r>
    </w:p>
    <w:p>
      <w:r>
        <w:t xml:space="preserve">Kuinka paljon maksaa puun istuttaminen numeroon , 900 , 740-TREE ?</w:t>
      </w:r>
    </w:p>
    <w:p>
      <w:r>
        <w:rPr>
          <w:b/>
        </w:rPr>
        <w:t xml:space="preserve">Tulos</w:t>
      </w:r>
    </w:p>
    <w:p>
      <w:r>
        <w:t xml:space="preserve">Määrä</w:t>
      </w:r>
    </w:p>
    <w:p>
      <w:r>
        <w:rPr>
          <w:b/>
        </w:rPr>
        <w:t xml:space="preserve">Esimerkki 3.2470</w:t>
      </w:r>
    </w:p>
    <w:p>
      <w:r>
        <w:t xml:space="preserve">Mistä voin lukea Tšiang Kai-šekistä?</w:t>
      </w:r>
    </w:p>
    <w:p>
      <w:r>
        <w:rPr>
          <w:b/>
        </w:rPr>
        <w:t xml:space="preserve">Tulos</w:t>
      </w:r>
    </w:p>
    <w:p>
      <w:r>
        <w:t xml:space="preserve">Sijainti</w:t>
      </w:r>
    </w:p>
    <w:p>
      <w:r>
        <w:rPr>
          <w:b/>
        </w:rPr>
        <w:t xml:space="preserve">Esimerkki 3.2471</w:t>
      </w:r>
    </w:p>
    <w:p>
      <w:r>
        <w:t xml:space="preserve">Mitä tarkoittaa R.E.M. , kuten rockyhtye R.E.M. ?</w:t>
      </w:r>
    </w:p>
    <w:p>
      <w:r>
        <w:rPr>
          <w:b/>
        </w:rPr>
        <w:t xml:space="preserve">Tulos</w:t>
      </w:r>
    </w:p>
    <w:p>
      <w:r>
        <w:t xml:space="preserve">Lyhenne</w:t>
      </w:r>
    </w:p>
    <w:p>
      <w:r>
        <w:rPr>
          <w:b/>
        </w:rPr>
        <w:t xml:space="preserve">Esimerkki 3.2472</w:t>
      </w:r>
    </w:p>
    <w:p>
      <w:r>
        <w:t xml:space="preserve">Mikä on muurahaiskarhun tarkoitus?</w:t>
      </w:r>
    </w:p>
    <w:p>
      <w:r>
        <w:rPr>
          <w:b/>
        </w:rPr>
        <w:t xml:space="preserve">Tulos</w:t>
      </w:r>
    </w:p>
    <w:p>
      <w:r>
        <w:t xml:space="preserve">Kuvaus</w:t>
      </w:r>
    </w:p>
    <w:p>
      <w:r>
        <w:rPr>
          <w:b/>
        </w:rPr>
        <w:t xml:space="preserve">Esimerkki 3.2473</w:t>
      </w:r>
    </w:p>
    <w:p>
      <w:r>
        <w:t xml:space="preserve">Minkä värinen huulipuna on Boy Georgen vahahuulissa Lontoon Madame Tussaud'sissa?</w:t>
      </w:r>
    </w:p>
    <w:p>
      <w:r>
        <w:rPr>
          <w:b/>
        </w:rPr>
        <w:t xml:space="preserve">Tulos</w:t>
      </w:r>
    </w:p>
    <w:p>
      <w:r>
        <w:t xml:space="preserve">Yksikkö</w:t>
      </w:r>
    </w:p>
    <w:p>
      <w:r>
        <w:rPr>
          <w:b/>
        </w:rPr>
        <w:t xml:space="preserve">Esimerkki 3.2474</w:t>
      </w:r>
    </w:p>
    <w:p>
      <w:r>
        <w:t xml:space="preserve">Mikä on yleisin syöpä?</w:t>
      </w:r>
    </w:p>
    <w:p>
      <w:r>
        <w:rPr>
          <w:b/>
        </w:rPr>
        <w:t xml:space="preserve">Tulos</w:t>
      </w:r>
    </w:p>
    <w:p>
      <w:r>
        <w:t xml:space="preserve">Yksikkö</w:t>
      </w:r>
    </w:p>
    <w:p>
      <w:r>
        <w:rPr>
          <w:b/>
        </w:rPr>
        <w:t xml:space="preserve">Esimerkki 3.2475</w:t>
      </w:r>
    </w:p>
    <w:p>
      <w:r>
        <w:t xml:space="preserve">Nimeä Ranskan historiallinen ajanjakso Napoleon III:n valtakaudella .</w:t>
      </w:r>
    </w:p>
    <w:p>
      <w:r>
        <w:rPr>
          <w:b/>
        </w:rPr>
        <w:t xml:space="preserve">Tulos</w:t>
      </w:r>
    </w:p>
    <w:p>
      <w:r>
        <w:t xml:space="preserve">Yksikkö</w:t>
      </w:r>
    </w:p>
    <w:p>
      <w:r>
        <w:rPr>
          <w:b/>
        </w:rPr>
        <w:t xml:space="preserve">Esimerkki 3.2476</w:t>
      </w:r>
    </w:p>
    <w:p>
      <w:r>
        <w:t xml:space="preserve">Minä vuonna Vietnamin sota päättyi ?</w:t>
      </w:r>
    </w:p>
    <w:p>
      <w:r>
        <w:rPr>
          <w:b/>
        </w:rPr>
        <w:t xml:space="preserve">Tulos</w:t>
      </w:r>
    </w:p>
    <w:p>
      <w:r>
        <w:t xml:space="preserve">Määrä</w:t>
      </w:r>
    </w:p>
    <w:p>
      <w:r>
        <w:rPr>
          <w:b/>
        </w:rPr>
        <w:t xml:space="preserve">Esimerkki 3.2477</w:t>
      </w:r>
    </w:p>
    <w:p>
      <w:r>
        <w:t xml:space="preserve">Mitkä afrikkalaisen norsun piirteet ovat suuremmat kuin intialaisen norsun?</w:t>
      </w:r>
    </w:p>
    <w:p>
      <w:r>
        <w:rPr>
          <w:b/>
        </w:rPr>
        <w:t xml:space="preserve">Tulos</w:t>
      </w:r>
    </w:p>
    <w:p>
      <w:r>
        <w:t xml:space="preserve">Kuvaus</w:t>
      </w:r>
    </w:p>
    <w:p>
      <w:r>
        <w:rPr>
          <w:b/>
        </w:rPr>
        <w:t xml:space="preserve">Esimerkki 3.2478</w:t>
      </w:r>
    </w:p>
    <w:p>
      <w:r>
        <w:t xml:space="preserve">Mitä pääsiäissaarella olevat luvut kuvaavat?</w:t>
      </w:r>
    </w:p>
    <w:p>
      <w:r>
        <w:rPr>
          <w:b/>
        </w:rPr>
        <w:t xml:space="preserve">Tulos</w:t>
      </w:r>
    </w:p>
    <w:p>
      <w:r>
        <w:t xml:space="preserve">Kuvaus</w:t>
      </w:r>
    </w:p>
    <w:p>
      <w:r>
        <w:rPr>
          <w:b/>
        </w:rPr>
        <w:t xml:space="preserve">Esimerkki 3.2479</w:t>
      </w:r>
    </w:p>
    <w:p>
      <w:r>
        <w:t xml:space="preserve">Mikä on kanalintujen elinympäristö?</w:t>
      </w:r>
    </w:p>
    <w:p>
      <w:r>
        <w:rPr>
          <w:b/>
        </w:rPr>
        <w:t xml:space="preserve">Tulos</w:t>
      </w:r>
    </w:p>
    <w:p>
      <w:r>
        <w:t xml:space="preserve">Sijainti</w:t>
      </w:r>
    </w:p>
    <w:p>
      <w:r>
        <w:rPr>
          <w:b/>
        </w:rPr>
        <w:t xml:space="preserve">Esimerkki 3.2480</w:t>
      </w:r>
    </w:p>
    <w:p>
      <w:r>
        <w:t xml:space="preserve">Milloin on Thaimaan uusi vuosi?</w:t>
      </w:r>
    </w:p>
    <w:p>
      <w:r>
        <w:rPr>
          <w:b/>
        </w:rPr>
        <w:t xml:space="preserve">Tulos</w:t>
      </w:r>
    </w:p>
    <w:p>
      <w:r>
        <w:t xml:space="preserve">Määrä</w:t>
      </w:r>
    </w:p>
    <w:p>
      <w:r>
        <w:rPr>
          <w:b/>
        </w:rPr>
        <w:t xml:space="preserve">Esimerkki 3.2481</w:t>
      </w:r>
    </w:p>
    <w:p>
      <w:r>
        <w:t xml:space="preserve">Mikä virvoitusjuoma on vahvimmin kofeiinipitoinen ?</w:t>
      </w:r>
    </w:p>
    <w:p>
      <w:r>
        <w:rPr>
          <w:b/>
        </w:rPr>
        <w:t xml:space="preserve">Tulos</w:t>
      </w:r>
    </w:p>
    <w:p>
      <w:r>
        <w:t xml:space="preserve">Yksikkö</w:t>
      </w:r>
    </w:p>
    <w:p>
      <w:r>
        <w:rPr>
          <w:b/>
        </w:rPr>
        <w:t xml:space="preserve">Esimerkki 3.2482</w:t>
      </w:r>
    </w:p>
    <w:p>
      <w:r>
        <w:t xml:space="preserve">Minkä D.H. Lawrencen romaanin nimi oli alun perin Hellyys ?</w:t>
      </w:r>
    </w:p>
    <w:p>
      <w:r>
        <w:rPr>
          <w:b/>
        </w:rPr>
        <w:t xml:space="preserve">Tulos</w:t>
      </w:r>
    </w:p>
    <w:p>
      <w:r>
        <w:t xml:space="preserve">Yksikkö</w:t>
      </w:r>
    </w:p>
    <w:p>
      <w:r>
        <w:rPr>
          <w:b/>
        </w:rPr>
        <w:t xml:space="preserve">Esimerkki 3.2483</w:t>
      </w:r>
    </w:p>
    <w:p>
      <w:r>
        <w:t xml:space="preserve">Mikä on märkä uni?</w:t>
      </w:r>
    </w:p>
    <w:p>
      <w:r>
        <w:rPr>
          <w:b/>
        </w:rPr>
        <w:t xml:space="preserve">Tulos</w:t>
      </w:r>
    </w:p>
    <w:p>
      <w:r>
        <w:t xml:space="preserve">Kuvaus</w:t>
      </w:r>
    </w:p>
    <w:p>
      <w:r>
        <w:rPr>
          <w:b/>
        </w:rPr>
        <w:t xml:space="preserve">Esimerkki 3.2484</w:t>
      </w:r>
    </w:p>
    <w:p>
      <w:r>
        <w:t xml:space="preserve">Missä sijaitsee aivokurkiainen?</w:t>
      </w:r>
    </w:p>
    <w:p>
      <w:r>
        <w:rPr>
          <w:b/>
        </w:rPr>
        <w:t xml:space="preserve">Tulos</w:t>
      </w:r>
    </w:p>
    <w:p>
      <w:r>
        <w:t xml:space="preserve">Sijainti</w:t>
      </w:r>
    </w:p>
    <w:p>
      <w:r>
        <w:rPr>
          <w:b/>
        </w:rPr>
        <w:t xml:space="preserve">Esimerkki 3.2485</w:t>
      </w:r>
    </w:p>
    <w:p>
      <w:r>
        <w:t xml:space="preserve">Mitä SCSI tarkoittaa tietokoneessa?</w:t>
      </w:r>
    </w:p>
    <w:p>
      <w:r>
        <w:rPr>
          <w:b/>
        </w:rPr>
        <w:t xml:space="preserve">Tulos</w:t>
      </w:r>
    </w:p>
    <w:p>
      <w:r>
        <w:t xml:space="preserve">Lyhenne</w:t>
      </w:r>
    </w:p>
    <w:p>
      <w:r>
        <w:rPr>
          <w:b/>
        </w:rPr>
        <w:t xml:space="preserve">Esimerkki 3.2486</w:t>
      </w:r>
    </w:p>
    <w:p>
      <w:r>
        <w:t xml:space="preserve">Kuinka korkea vuoren on oltava, jotta sitä voidaan kutsua vuoreksi?</w:t>
      </w:r>
    </w:p>
    <w:p>
      <w:r>
        <w:rPr>
          <w:b/>
        </w:rPr>
        <w:t xml:space="preserve">Tulos</w:t>
      </w:r>
    </w:p>
    <w:p>
      <w:r>
        <w:t xml:space="preserve">Määrä</w:t>
      </w:r>
    </w:p>
    <w:p>
      <w:r>
        <w:rPr>
          <w:b/>
        </w:rPr>
        <w:t xml:space="preserve">Esimerkki 3.2487</w:t>
      </w:r>
    </w:p>
    <w:p>
      <w:r>
        <w:t xml:space="preserve">Missä on Burma?</w:t>
      </w:r>
    </w:p>
    <w:p>
      <w:r>
        <w:rPr>
          <w:b/>
        </w:rPr>
        <w:t xml:space="preserve">Tulos</w:t>
      </w:r>
    </w:p>
    <w:p>
      <w:r>
        <w:t xml:space="preserve">Sijainti</w:t>
      </w:r>
    </w:p>
    <w:p>
      <w:r>
        <w:rPr>
          <w:b/>
        </w:rPr>
        <w:t xml:space="preserve">Esimerkki 3.2488</w:t>
      </w:r>
    </w:p>
    <w:p>
      <w:r>
        <w:t xml:space="preserve">Milloin "ruiskun" käyttö esiintyi ensimmäisen kerran lääketieteen historiassa?</w:t>
      </w:r>
    </w:p>
    <w:p>
      <w:r>
        <w:rPr>
          <w:b/>
        </w:rPr>
        <w:t xml:space="preserve">Tulos</w:t>
      </w:r>
    </w:p>
    <w:p>
      <w:r>
        <w:t xml:space="preserve">Määrä</w:t>
      </w:r>
    </w:p>
    <w:p>
      <w:r>
        <w:rPr>
          <w:b/>
        </w:rPr>
        <w:t xml:space="preserve">Esimerkki 3.2489</w:t>
      </w:r>
    </w:p>
    <w:p>
      <w:r>
        <w:t xml:space="preserve">Mikä on mustan aukon teelusikallisen aineen likimääräinen paino?</w:t>
      </w:r>
    </w:p>
    <w:p>
      <w:r>
        <w:rPr>
          <w:b/>
        </w:rPr>
        <w:t xml:space="preserve">Tulos</w:t>
      </w:r>
    </w:p>
    <w:p>
      <w:r>
        <w:t xml:space="preserve">Määrä</w:t>
      </w:r>
    </w:p>
    <w:p>
      <w:r>
        <w:rPr>
          <w:b/>
        </w:rPr>
        <w:t xml:space="preserve">Esimerkki 3.2490</w:t>
      </w:r>
    </w:p>
    <w:p>
      <w:r>
        <w:t xml:space="preserve">Missä oli Cisalpin tasavalta , 1797-185 , ?</w:t>
      </w:r>
    </w:p>
    <w:p>
      <w:r>
        <w:rPr>
          <w:b/>
        </w:rPr>
        <w:t xml:space="preserve">Tulos</w:t>
      </w:r>
    </w:p>
    <w:p>
      <w:r>
        <w:t xml:space="preserve">Sijainti</w:t>
      </w:r>
    </w:p>
    <w:p>
      <w:r>
        <w:rPr>
          <w:b/>
        </w:rPr>
        <w:t xml:space="preserve">Esimerkki 3.2491</w:t>
      </w:r>
    </w:p>
    <w:p>
      <w:r>
        <w:t xml:space="preserve">Minkä merkkistä valkoista rommia valmistetaan edelleen Kuubassa?</w:t>
      </w:r>
    </w:p>
    <w:p>
      <w:r>
        <w:rPr>
          <w:b/>
        </w:rPr>
        <w:t xml:space="preserve">Tulos</w:t>
      </w:r>
    </w:p>
    <w:p>
      <w:r>
        <w:t xml:space="preserve">Yksikkö</w:t>
      </w:r>
    </w:p>
    <w:p>
      <w:r>
        <w:rPr>
          <w:b/>
        </w:rPr>
        <w:t xml:space="preserve">Esimerkki 3.2492</w:t>
      </w:r>
    </w:p>
    <w:p>
      <w:r>
        <w:t xml:space="preserve">Missä on entinen ammattilaispainija Johnny "Rubber Man" Walker?</w:t>
      </w:r>
    </w:p>
    <w:p>
      <w:r>
        <w:rPr>
          <w:b/>
        </w:rPr>
        <w:t xml:space="preserve">Tulos</w:t>
      </w:r>
    </w:p>
    <w:p>
      <w:r>
        <w:t xml:space="preserve">Sijainti</w:t>
      </w:r>
    </w:p>
    <w:p>
      <w:r>
        <w:rPr>
          <w:b/>
        </w:rPr>
        <w:t xml:space="preserve">Esimerkki 3.2493</w:t>
      </w:r>
    </w:p>
    <w:p>
      <w:r>
        <w:t xml:space="preserve">Missä kaupungissa on Billingsgaten kalamarkkinat?</w:t>
      </w:r>
    </w:p>
    <w:p>
      <w:r>
        <w:rPr>
          <w:b/>
        </w:rPr>
        <w:t xml:space="preserve">Tulos</w:t>
      </w:r>
    </w:p>
    <w:p>
      <w:r>
        <w:t xml:space="preserve">Sijainti</w:t>
      </w:r>
    </w:p>
    <w:p>
      <w:r>
        <w:rPr>
          <w:b/>
        </w:rPr>
        <w:t xml:space="preserve">Esimerkki 3.2494</w:t>
      </w:r>
    </w:p>
    <w:p>
      <w:r>
        <w:t xml:space="preserve">Mikä oli ensimmäinen Gilbert ja Sullivan -ooppera ?</w:t>
      </w:r>
    </w:p>
    <w:p>
      <w:r>
        <w:rPr>
          <w:b/>
        </w:rPr>
        <w:t xml:space="preserve">Tulos</w:t>
      </w:r>
    </w:p>
    <w:p>
      <w:r>
        <w:t xml:space="preserve">Yksikkö</w:t>
      </w:r>
    </w:p>
    <w:p>
      <w:r>
        <w:rPr>
          <w:b/>
        </w:rPr>
        <w:t xml:space="preserve">Esimerkki 3.2495</w:t>
      </w:r>
    </w:p>
    <w:p>
      <w:r>
        <w:t xml:space="preserve">Kuka tanssi tähteyteen Fred Astairen kanssa vuoden 1941 elokuvassa You 'll Never Get Rich ?</w:t>
      </w:r>
    </w:p>
    <w:p>
      <w:r>
        <w:rPr>
          <w:b/>
        </w:rPr>
        <w:t xml:space="preserve">Tulos</w:t>
      </w:r>
    </w:p>
    <w:p>
      <w:r>
        <w:t xml:space="preserve">Henkilö</w:t>
      </w:r>
    </w:p>
    <w:p>
      <w:r>
        <w:rPr>
          <w:b/>
        </w:rPr>
        <w:t xml:space="preserve">Esimerkki 3.2496</w:t>
      </w:r>
    </w:p>
    <w:p>
      <w:r>
        <w:t xml:space="preserve">Kuinka paljon Kalifornian bensiinivero nousee vuoteen 2000 mennessä?</w:t>
      </w:r>
    </w:p>
    <w:p>
      <w:r>
        <w:rPr>
          <w:b/>
        </w:rPr>
        <w:t xml:space="preserve">Tulos</w:t>
      </w:r>
    </w:p>
    <w:p>
      <w:r>
        <w:t xml:space="preserve">Määrä</w:t>
      </w:r>
    </w:p>
    <w:p>
      <w:r>
        <w:rPr>
          <w:b/>
        </w:rPr>
        <w:t xml:space="preserve">Esimerkki 3.2497</w:t>
      </w:r>
    </w:p>
    <w:p>
      <w:r>
        <w:t xml:space="preserve">Mikä on ihmisen raskauden kesto?</w:t>
      </w:r>
    </w:p>
    <w:p>
      <w:r>
        <w:rPr>
          <w:b/>
        </w:rPr>
        <w:t xml:space="preserve">Tulos</w:t>
      </w:r>
    </w:p>
    <w:p>
      <w:r>
        <w:t xml:space="preserve">Määrä</w:t>
      </w:r>
    </w:p>
    <w:p>
      <w:r>
        <w:rPr>
          <w:b/>
        </w:rPr>
        <w:t xml:space="preserve">Esimerkki 3.2498</w:t>
      </w:r>
    </w:p>
    <w:p>
      <w:r>
        <w:t xml:space="preserve">Missä Yhdysvaltain osavaltiossa on toiseksi pisin rantaviiva ?</w:t>
      </w:r>
    </w:p>
    <w:p>
      <w:r>
        <w:rPr>
          <w:b/>
        </w:rPr>
        <w:t xml:space="preserve">Tulos</w:t>
      </w:r>
    </w:p>
    <w:p>
      <w:r>
        <w:t xml:space="preserve">Sijainti</w:t>
      </w:r>
    </w:p>
    <w:p>
      <w:r>
        <w:rPr>
          <w:b/>
        </w:rPr>
        <w:t xml:space="preserve">Esimerkki 3.2499</w:t>
      </w:r>
    </w:p>
    <w:p>
      <w:r>
        <w:t xml:space="preserve">Kuinka monta James Bond -romaania on olemassa?</w:t>
      </w:r>
    </w:p>
    <w:p>
      <w:r>
        <w:rPr>
          <w:b/>
        </w:rPr>
        <w:t xml:space="preserve">Tulos</w:t>
      </w:r>
    </w:p>
    <w:p>
      <w:r>
        <w:t xml:space="preserve">Määrä</w:t>
      </w:r>
    </w:p>
    <w:p>
      <w:r>
        <w:rPr>
          <w:b/>
        </w:rPr>
        <w:t xml:space="preserve">Esimerkki 3.2500</w:t>
      </w:r>
    </w:p>
    <w:p>
      <w:r>
        <w:t xml:space="preserve">Mikä on Smokey The Bearin toinen nimi ?</w:t>
      </w:r>
    </w:p>
    <w:p>
      <w:r>
        <w:rPr>
          <w:b/>
        </w:rPr>
        <w:t xml:space="preserve">Tulos</w:t>
      </w:r>
    </w:p>
    <w:p>
      <w:r>
        <w:t xml:space="preserve">Yksikkö</w:t>
      </w:r>
    </w:p>
    <w:p>
      <w:r>
        <w:rPr>
          <w:b/>
        </w:rPr>
        <w:t xml:space="preserve">Esimerkki 3.2501</w:t>
      </w:r>
    </w:p>
    <w:p>
      <w:r>
        <w:t xml:space="preserve">Mikä oli Roy Rogersin koiran nimi?</w:t>
      </w:r>
    </w:p>
    <w:p>
      <w:r>
        <w:rPr>
          <w:b/>
        </w:rPr>
        <w:t xml:space="preserve">Tulos</w:t>
      </w:r>
    </w:p>
    <w:p>
      <w:r>
        <w:t xml:space="preserve">Yksikkö</w:t>
      </w:r>
    </w:p>
    <w:p>
      <w:r>
        <w:rPr>
          <w:b/>
        </w:rPr>
        <w:t xml:space="preserve">Esimerkki 3.2502</w:t>
      </w:r>
    </w:p>
    <w:p>
      <w:r>
        <w:t xml:space="preserve">Miten P.T. Barnum teki laskun pienikokoisesta Charles S. Strattonista?</w:t>
      </w:r>
    </w:p>
    <w:p>
      <w:r>
        <w:rPr>
          <w:b/>
        </w:rPr>
        <w:t xml:space="preserve">Tulos</w:t>
      </w:r>
    </w:p>
    <w:p>
      <w:r>
        <w:t xml:space="preserve">Kuvaus</w:t>
      </w:r>
    </w:p>
    <w:p>
      <w:r>
        <w:rPr>
          <w:b/>
        </w:rPr>
        <w:t xml:space="preserve">Esimerkki 3.2503</w:t>
      </w:r>
    </w:p>
    <w:p>
      <w:r>
        <w:t xml:space="preserve">Mitä ovat pohjoismaat?</w:t>
      </w:r>
    </w:p>
    <w:p>
      <w:r>
        <w:rPr>
          <w:b/>
        </w:rPr>
        <w:t xml:space="preserve">Tulos</w:t>
      </w:r>
    </w:p>
    <w:p>
      <w:r>
        <w:t xml:space="preserve">Sijainti</w:t>
      </w:r>
    </w:p>
    <w:p>
      <w:r>
        <w:rPr>
          <w:b/>
        </w:rPr>
        <w:t xml:space="preserve">Esimerkki 3.2504</w:t>
      </w:r>
    </w:p>
    <w:p>
      <w:r>
        <w:t xml:space="preserve">Kuinka monta vuotta fossiilien muodostuminen kestää?</w:t>
      </w:r>
    </w:p>
    <w:p>
      <w:r>
        <w:rPr>
          <w:b/>
        </w:rPr>
        <w:t xml:space="preserve">Tulos</w:t>
      </w:r>
    </w:p>
    <w:p>
      <w:r>
        <w:t xml:space="preserve">Määrä</w:t>
      </w:r>
    </w:p>
    <w:p>
      <w:r>
        <w:rPr>
          <w:b/>
        </w:rPr>
        <w:t xml:space="preserve">Esimerkki 3.2505</w:t>
      </w:r>
    </w:p>
    <w:p>
      <w:r>
        <w:t xml:space="preserve">Kuka on ainoa mies, joka on voittanut olympialaisten kymmenottelun kahdesti?</w:t>
      </w:r>
    </w:p>
    <w:p>
      <w:r>
        <w:rPr>
          <w:b/>
        </w:rPr>
        <w:t xml:space="preserve">Tulos</w:t>
      </w:r>
    </w:p>
    <w:p>
      <w:r>
        <w:t xml:space="preserve">Henkilö</w:t>
      </w:r>
    </w:p>
    <w:p>
      <w:r>
        <w:rPr>
          <w:b/>
        </w:rPr>
        <w:t xml:space="preserve">Esimerkki 3.2506</w:t>
      </w:r>
    </w:p>
    <w:p>
      <w:r>
        <w:t xml:space="preserve">Mistä voin katsoa ikuista kalenteria ?</w:t>
      </w:r>
    </w:p>
    <w:p>
      <w:r>
        <w:rPr>
          <w:b/>
        </w:rPr>
        <w:t xml:space="preserve">Tulos</w:t>
      </w:r>
    </w:p>
    <w:p>
      <w:r>
        <w:t xml:space="preserve">Sijainti</w:t>
      </w:r>
    </w:p>
    <w:p>
      <w:r>
        <w:rPr>
          <w:b/>
        </w:rPr>
        <w:t xml:space="preserve">Esimerkki 3.2507</w:t>
      </w:r>
    </w:p>
    <w:p>
      <w:r>
        <w:t xml:space="preserve">Kuka johti oppositiota, kun Konrad Adenauer oli Saksan liittokanslerina?</w:t>
      </w:r>
    </w:p>
    <w:p>
      <w:r>
        <w:rPr>
          <w:b/>
        </w:rPr>
        <w:t xml:space="preserve">Tulos</w:t>
      </w:r>
    </w:p>
    <w:p>
      <w:r>
        <w:t xml:space="preserve">Henkilö</w:t>
      </w:r>
    </w:p>
    <w:p>
      <w:r>
        <w:rPr>
          <w:b/>
        </w:rPr>
        <w:t xml:space="preserve">Esimerkki 3.2508</w:t>
      </w:r>
    </w:p>
    <w:p>
      <w:r>
        <w:t xml:space="preserve">Kuka laulaa Angel Eyesia 80-luvulta?</w:t>
      </w:r>
    </w:p>
    <w:p>
      <w:r>
        <w:rPr>
          <w:b/>
        </w:rPr>
        <w:t xml:space="preserve">Tulos</w:t>
      </w:r>
    </w:p>
    <w:p>
      <w:r>
        <w:t xml:space="preserve">Henkilö</w:t>
      </w:r>
    </w:p>
    <w:p>
      <w:r>
        <w:rPr>
          <w:b/>
        </w:rPr>
        <w:t xml:space="preserve">Esimerkki 3.2509</w:t>
      </w:r>
    </w:p>
    <w:p>
      <w:r>
        <w:t xml:space="preserve">Mikä maa rajaa Tanskaa etelässä?</w:t>
      </w:r>
    </w:p>
    <w:p>
      <w:r>
        <w:rPr>
          <w:b/>
        </w:rPr>
        <w:t xml:space="preserve">Tulos</w:t>
      </w:r>
    </w:p>
    <w:p>
      <w:r>
        <w:t xml:space="preserve">Sijainti</w:t>
      </w:r>
    </w:p>
    <w:p>
      <w:r>
        <w:rPr>
          <w:b/>
        </w:rPr>
        <w:t xml:space="preserve">Esimerkki 3.2510</w:t>
      </w:r>
    </w:p>
    <w:p>
      <w:r>
        <w:t xml:space="preserve">Mikä on i-kirjaimen pisteen nimi?</w:t>
      </w:r>
    </w:p>
    <w:p>
      <w:r>
        <w:rPr>
          <w:b/>
        </w:rPr>
        <w:t xml:space="preserve">Tulos</w:t>
      </w:r>
    </w:p>
    <w:p>
      <w:r>
        <w:t xml:space="preserve">Yksikkö</w:t>
      </w:r>
    </w:p>
    <w:p>
      <w:r>
        <w:rPr>
          <w:b/>
        </w:rPr>
        <w:t xml:space="preserve">Esimerkki 3.2511</w:t>
      </w:r>
    </w:p>
    <w:p>
      <w:r>
        <w:t xml:space="preserve">Kuinka monen Etelä-Amerikan maan nimessä on Z-kirjain?</w:t>
      </w:r>
    </w:p>
    <w:p>
      <w:r>
        <w:rPr>
          <w:b/>
        </w:rPr>
        <w:t xml:space="preserve">Tulos</w:t>
      </w:r>
    </w:p>
    <w:p>
      <w:r>
        <w:t xml:space="preserve">Määrä</w:t>
      </w:r>
    </w:p>
    <w:p>
      <w:r>
        <w:rPr>
          <w:b/>
        </w:rPr>
        <w:t xml:space="preserve">Esimerkki 3.2512</w:t>
      </w:r>
    </w:p>
    <w:p>
      <w:r>
        <w:t xml:space="preserve">Kuka komensi ranskalaisia joukkoja Orleansin taistelussa?</w:t>
      </w:r>
    </w:p>
    <w:p>
      <w:r>
        <w:rPr>
          <w:b/>
        </w:rPr>
        <w:t xml:space="preserve">Tulos</w:t>
      </w:r>
    </w:p>
    <w:p>
      <w:r>
        <w:t xml:space="preserve">Henkilö</w:t>
      </w:r>
    </w:p>
    <w:p>
      <w:r>
        <w:rPr>
          <w:b/>
        </w:rPr>
        <w:t xml:space="preserve">Esimerkki 3.2513</w:t>
      </w:r>
    </w:p>
    <w:p>
      <w:r>
        <w:t xml:space="preserve">Mihin kuuluisaan kirjastoon pääset soittamalla numeroon 22-287-5 ?</w:t>
      </w:r>
    </w:p>
    <w:p>
      <w:r>
        <w:rPr>
          <w:b/>
        </w:rPr>
        <w:t xml:space="preserve">Tulos</w:t>
      </w:r>
    </w:p>
    <w:p>
      <w:r>
        <w:t xml:space="preserve">Sijainti</w:t>
      </w:r>
    </w:p>
    <w:p>
      <w:r>
        <w:rPr>
          <w:b/>
        </w:rPr>
        <w:t xml:space="preserve">Esimerkki 3.2514</w:t>
      </w:r>
    </w:p>
    <w:p>
      <w:r>
        <w:t xml:space="preserve">Mikä vuorijono muodostaa Ranskan ja Espanjan rajan?</w:t>
      </w:r>
    </w:p>
    <w:p>
      <w:r>
        <w:rPr>
          <w:b/>
        </w:rPr>
        <w:t xml:space="preserve">Tulos</w:t>
      </w:r>
    </w:p>
    <w:p>
      <w:r>
        <w:t xml:space="preserve">Sijainti</w:t>
      </w:r>
    </w:p>
    <w:p>
      <w:r>
        <w:rPr>
          <w:b/>
        </w:rPr>
        <w:t xml:space="preserve">Esimerkki 3.2515</w:t>
      </w:r>
    </w:p>
    <w:p>
      <w:r>
        <w:t xml:space="preserve">Mikä syöpä liittyy yleisesti AIDSiin?</w:t>
      </w:r>
    </w:p>
    <w:p>
      <w:r>
        <w:rPr>
          <w:b/>
        </w:rPr>
        <w:t xml:space="preserve">Tulos</w:t>
      </w:r>
    </w:p>
    <w:p>
      <w:r>
        <w:t xml:space="preserve">Yksikkö</w:t>
      </w:r>
    </w:p>
    <w:p>
      <w:r>
        <w:rPr>
          <w:b/>
        </w:rPr>
        <w:t xml:space="preserve">Esimerkki 3.2516</w:t>
      </w:r>
    </w:p>
    <w:p>
      <w:r>
        <w:t xml:space="preserve">Missä on Los Vegas?</w:t>
      </w:r>
    </w:p>
    <w:p>
      <w:r>
        <w:rPr>
          <w:b/>
        </w:rPr>
        <w:t xml:space="preserve">Tulos</w:t>
      </w:r>
    </w:p>
    <w:p>
      <w:r>
        <w:t xml:space="preserve">Sijainti</w:t>
      </w:r>
    </w:p>
    <w:p>
      <w:r>
        <w:rPr>
          <w:b/>
        </w:rPr>
        <w:t xml:space="preserve">Esimerkki 3.2517</w:t>
      </w:r>
    </w:p>
    <w:p>
      <w:r>
        <w:t xml:space="preserve">Mikä aiheuttaa sinisiä palloja ?</w:t>
      </w:r>
    </w:p>
    <w:p>
      <w:r>
        <w:rPr>
          <w:b/>
        </w:rPr>
        <w:t xml:space="preserve">Tulos</w:t>
      </w:r>
    </w:p>
    <w:p>
      <w:r>
        <w:t xml:space="preserve">Kuvaus</w:t>
      </w:r>
    </w:p>
    <w:p>
      <w:r>
        <w:rPr>
          <w:b/>
        </w:rPr>
        <w:t xml:space="preserve">Esimerkki 3.2518</w:t>
      </w:r>
    </w:p>
    <w:p>
      <w:r>
        <w:t xml:space="preserve">Mikä on talassemia?</w:t>
      </w:r>
    </w:p>
    <w:p>
      <w:r>
        <w:rPr>
          <w:b/>
        </w:rPr>
        <w:t xml:space="preserve">Tulos</w:t>
      </w:r>
    </w:p>
    <w:p>
      <w:r>
        <w:t xml:space="preserve">Kuvaus</w:t>
      </w:r>
    </w:p>
    <w:p>
      <w:r>
        <w:rPr>
          <w:b/>
        </w:rPr>
        <w:t xml:space="preserve">Esimerkki 3.2519</w:t>
      </w:r>
    </w:p>
    <w:p>
      <w:r>
        <w:t xml:space="preserve">Mitä tarkoittaa "vaikeasti hoidettava plantaarikeratooma"?</w:t>
      </w:r>
    </w:p>
    <w:p>
      <w:r>
        <w:rPr>
          <w:b/>
        </w:rPr>
        <w:t xml:space="preserve">Tulos</w:t>
      </w:r>
    </w:p>
    <w:p>
      <w:r>
        <w:t xml:space="preserve">Kuvaus</w:t>
      </w:r>
    </w:p>
    <w:p>
      <w:r>
        <w:rPr>
          <w:b/>
        </w:rPr>
        <w:t xml:space="preserve">Esimerkki 3.2520</w:t>
      </w:r>
    </w:p>
    <w:p>
      <w:r>
        <w:t xml:space="preserve">Mitä hyötyä hyttysistä on ?</w:t>
      </w:r>
    </w:p>
    <w:p>
      <w:r>
        <w:rPr>
          <w:b/>
        </w:rPr>
        <w:t xml:space="preserve">Tulos</w:t>
      </w:r>
    </w:p>
    <w:p>
      <w:r>
        <w:t xml:space="preserve">Kuvaus</w:t>
      </w:r>
    </w:p>
    <w:p>
      <w:r>
        <w:rPr>
          <w:b/>
        </w:rPr>
        <w:t xml:space="preserve">Esimerkki 3.2521</w:t>
      </w:r>
    </w:p>
    <w:p>
      <w:r>
        <w:t xml:space="preserve">Kuinka monta luuta ihmisen kädessä on?</w:t>
      </w:r>
    </w:p>
    <w:p>
      <w:r>
        <w:rPr>
          <w:b/>
        </w:rPr>
        <w:t xml:space="preserve">Tulos</w:t>
      </w:r>
    </w:p>
    <w:p>
      <w:r>
        <w:t xml:space="preserve">Määrä</w:t>
      </w:r>
    </w:p>
    <w:p>
      <w:r>
        <w:rPr>
          <w:b/>
        </w:rPr>
        <w:t xml:space="preserve">Esimerkki 3.2522</w:t>
      </w:r>
    </w:p>
    <w:p>
      <w:r>
        <w:t xml:space="preserve">Mikä Clue-pelin naispuolinen epäilty on sinkku?</w:t>
      </w:r>
    </w:p>
    <w:p>
      <w:r>
        <w:rPr>
          <w:b/>
        </w:rPr>
        <w:t xml:space="preserve">Tulos</w:t>
      </w:r>
    </w:p>
    <w:p>
      <w:r>
        <w:t xml:space="preserve">Henkilö</w:t>
      </w:r>
    </w:p>
    <w:p>
      <w:r>
        <w:rPr>
          <w:b/>
        </w:rPr>
        <w:t xml:space="preserve">Esimerkki 3.2523</w:t>
      </w:r>
    </w:p>
    <w:p>
      <w:r>
        <w:t xml:space="preserve">Mitä Karibianmeren saarta kutsutaan joskus Pikku-Englanniksi?</w:t>
      </w:r>
    </w:p>
    <w:p>
      <w:r>
        <w:rPr>
          <w:b/>
        </w:rPr>
        <w:t xml:space="preserve">Tulos</w:t>
      </w:r>
    </w:p>
    <w:p>
      <w:r>
        <w:t xml:space="preserve">Sijainti</w:t>
      </w:r>
    </w:p>
    <w:p>
      <w:r>
        <w:rPr>
          <w:b/>
        </w:rPr>
        <w:t xml:space="preserve">Esimerkki 3.2524</w:t>
      </w:r>
    </w:p>
    <w:p>
      <w:r>
        <w:t xml:space="preserve">Mikä tunnetaan nimellä Juomien kuningatar ?</w:t>
      </w:r>
    </w:p>
    <w:p>
      <w:r>
        <w:rPr>
          <w:b/>
        </w:rPr>
        <w:t xml:space="preserve">Tulos</w:t>
      </w:r>
    </w:p>
    <w:p>
      <w:r>
        <w:t xml:space="preserve">Yksikkö</w:t>
      </w:r>
    </w:p>
    <w:p>
      <w:r>
        <w:rPr>
          <w:b/>
        </w:rPr>
        <w:t xml:space="preserve">Esimerkki 3.2525</w:t>
      </w:r>
    </w:p>
    <w:p>
      <w:r>
        <w:t xml:space="preserve">Mitä on väärä tietoisuus?</w:t>
      </w:r>
    </w:p>
    <w:p>
      <w:r>
        <w:rPr>
          <w:b/>
        </w:rPr>
        <w:t xml:space="preserve">Tulos</w:t>
      </w:r>
    </w:p>
    <w:p>
      <w:r>
        <w:t xml:space="preserve">Kuvaus</w:t>
      </w:r>
    </w:p>
    <w:p>
      <w:r>
        <w:rPr>
          <w:b/>
        </w:rPr>
        <w:t xml:space="preserve">Esimerkki 3.2526</w:t>
      </w:r>
    </w:p>
    <w:p>
      <w:r>
        <w:t xml:space="preserve">Mikä Hermann Hessen kirja antoi nimensä rockyhtyeelle ?</w:t>
      </w:r>
    </w:p>
    <w:p>
      <w:r>
        <w:rPr>
          <w:b/>
        </w:rPr>
        <w:t xml:space="preserve">Tulos</w:t>
      </w:r>
    </w:p>
    <w:p>
      <w:r>
        <w:t xml:space="preserve">Yksikkö</w:t>
      </w:r>
    </w:p>
    <w:p>
      <w:r>
        <w:rPr>
          <w:b/>
        </w:rPr>
        <w:t xml:space="preserve">Esimerkki 3.2527</w:t>
      </w:r>
    </w:p>
    <w:p>
      <w:r>
        <w:t xml:space="preserve">Kuka omistaa St. Louis Ramsin?</w:t>
      </w:r>
    </w:p>
    <w:p>
      <w:r>
        <w:rPr>
          <w:b/>
        </w:rPr>
        <w:t xml:space="preserve">Tulos</w:t>
      </w:r>
    </w:p>
    <w:p>
      <w:r>
        <w:t xml:space="preserve">Henkilö</w:t>
      </w:r>
    </w:p>
    <w:p>
      <w:r>
        <w:rPr>
          <w:b/>
        </w:rPr>
        <w:t xml:space="preserve">Esimerkki 3.2528</w:t>
      </w:r>
    </w:p>
    <w:p>
      <w:r>
        <w:t xml:space="preserve">Kuinka monta kulmaa spritsailissa on ?</w:t>
      </w:r>
    </w:p>
    <w:p>
      <w:r>
        <w:rPr>
          <w:b/>
        </w:rPr>
        <w:t xml:space="preserve">Tulos</w:t>
      </w:r>
    </w:p>
    <w:p>
      <w:r>
        <w:t xml:space="preserve">Määrä</w:t>
      </w:r>
    </w:p>
    <w:p>
      <w:r>
        <w:rPr>
          <w:b/>
        </w:rPr>
        <w:t xml:space="preserve">Esimerkki 3.2529</w:t>
      </w:r>
    </w:p>
    <w:p>
      <w:r>
        <w:t xml:space="preserve">Mikä virvoitusjuoma ilmestyi ensimmäisen kerran Old Corner Drug Storeen Wacossa , Texasissa , vuonna 1885 ?</w:t>
      </w:r>
    </w:p>
    <w:p>
      <w:r>
        <w:rPr>
          <w:b/>
        </w:rPr>
        <w:t xml:space="preserve">Tulos</w:t>
      </w:r>
    </w:p>
    <w:p>
      <w:r>
        <w:t xml:space="preserve">Yksikkö</w:t>
      </w:r>
    </w:p>
    <w:p>
      <w:r>
        <w:rPr>
          <w:b/>
        </w:rPr>
        <w:t xml:space="preserve">Esimerkki 3.2530</w:t>
      </w:r>
    </w:p>
    <w:p>
      <w:r>
        <w:t xml:space="preserve">Mikä päivä tunnetaan nimellä "kansallinen rukouspäivä"?</w:t>
      </w:r>
    </w:p>
    <w:p>
      <w:r>
        <w:rPr>
          <w:b/>
        </w:rPr>
        <w:t xml:space="preserve">Tulos</w:t>
      </w:r>
    </w:p>
    <w:p>
      <w:r>
        <w:t xml:space="preserve">Määrä</w:t>
      </w:r>
    </w:p>
    <w:p>
      <w:r>
        <w:rPr>
          <w:b/>
        </w:rPr>
        <w:t xml:space="preserve">Esimerkki 3.2531</w:t>
      </w:r>
    </w:p>
    <w:p>
      <w:r>
        <w:t xml:space="preserve">Kuinka paljon ritarin haarniskat painoivat?</w:t>
      </w:r>
    </w:p>
    <w:p>
      <w:r>
        <w:rPr>
          <w:b/>
        </w:rPr>
        <w:t xml:space="preserve">Tulos</w:t>
      </w:r>
    </w:p>
    <w:p>
      <w:r>
        <w:t xml:space="preserve">Määrä</w:t>
      </w:r>
    </w:p>
    <w:p>
      <w:r>
        <w:rPr>
          <w:b/>
        </w:rPr>
        <w:t xml:space="preserve">Esimerkki 3.2532</w:t>
      </w:r>
    </w:p>
    <w:p>
      <w:r>
        <w:t xml:space="preserve">Kuinka monta kysymystä tässä on?</w:t>
      </w:r>
    </w:p>
    <w:p>
      <w:r>
        <w:rPr>
          <w:b/>
        </w:rPr>
        <w:t xml:space="preserve">Tulos</w:t>
      </w:r>
    </w:p>
    <w:p>
      <w:r>
        <w:t xml:space="preserve">Määrä</w:t>
      </w:r>
    </w:p>
    <w:p>
      <w:r>
        <w:rPr>
          <w:b/>
        </w:rPr>
        <w:t xml:space="preserve">Esimerkki 3.2533</w:t>
      </w:r>
    </w:p>
    <w:p>
      <w:r>
        <w:t xml:space="preserve">Kuinka monta merkittävää natsijohtajaa joutui sodan jälkeen oikeuteen Nürnbergissä?</w:t>
      </w:r>
    </w:p>
    <w:p>
      <w:r>
        <w:rPr>
          <w:b/>
        </w:rPr>
        <w:t xml:space="preserve">Tulos</w:t>
      </w:r>
    </w:p>
    <w:p>
      <w:r>
        <w:t xml:space="preserve">Määrä</w:t>
      </w:r>
    </w:p>
    <w:p>
      <w:r>
        <w:rPr>
          <w:b/>
        </w:rPr>
        <w:t xml:space="preserve">Esimerkki 3.2534</w:t>
      </w:r>
    </w:p>
    <w:p>
      <w:r>
        <w:t xml:space="preserve">Missä kaupungissa Martin Luther King Jr. murhattiin?</w:t>
      </w:r>
    </w:p>
    <w:p>
      <w:r>
        <w:rPr>
          <w:b/>
        </w:rPr>
        <w:t xml:space="preserve">Tulos</w:t>
      </w:r>
    </w:p>
    <w:p>
      <w:r>
        <w:t xml:space="preserve">Sijainti</w:t>
      </w:r>
    </w:p>
    <w:p>
      <w:r>
        <w:rPr>
          <w:b/>
        </w:rPr>
        <w:t xml:space="preserve">Esimerkki 3.2535</w:t>
      </w:r>
    </w:p>
    <w:p>
      <w:r>
        <w:t xml:space="preserve">Kuinka kauan kestää patikoida koko Appalachian Trail ?</w:t>
      </w:r>
    </w:p>
    <w:p>
      <w:r>
        <w:rPr>
          <w:b/>
        </w:rPr>
        <w:t xml:space="preserve">Tulos</w:t>
      </w:r>
    </w:p>
    <w:p>
      <w:r>
        <w:t xml:space="preserve">Määrä</w:t>
      </w:r>
    </w:p>
    <w:p>
      <w:r>
        <w:rPr>
          <w:b/>
        </w:rPr>
        <w:t xml:space="preserve">Esimerkki 3.2536</w:t>
      </w:r>
    </w:p>
    <w:p>
      <w:r>
        <w:t xml:space="preserve">Kuinka monta ihmistä teloitettiin Abraham Lincolnin salamurhasta?</w:t>
      </w:r>
    </w:p>
    <w:p>
      <w:r>
        <w:rPr>
          <w:b/>
        </w:rPr>
        <w:t xml:space="preserve">Tulos</w:t>
      </w:r>
    </w:p>
    <w:p>
      <w:r>
        <w:t xml:space="preserve">Määrä</w:t>
      </w:r>
    </w:p>
    <w:p>
      <w:r>
        <w:rPr>
          <w:b/>
        </w:rPr>
        <w:t xml:space="preserve">Esimerkki 3.2537</w:t>
      </w:r>
    </w:p>
    <w:p>
      <w:r>
        <w:t xml:space="preserve">Mikä on "olutkarhu"?</w:t>
      </w:r>
    </w:p>
    <w:p>
      <w:r>
        <w:rPr>
          <w:b/>
        </w:rPr>
        <w:t xml:space="preserve">Tulos</w:t>
      </w:r>
    </w:p>
    <w:p>
      <w:r>
        <w:t xml:space="preserve">Yksikkö</w:t>
      </w:r>
    </w:p>
    <w:p>
      <w:r>
        <w:rPr>
          <w:b/>
        </w:rPr>
        <w:t xml:space="preserve">Esimerkki 3.2538</w:t>
      </w:r>
    </w:p>
    <w:p>
      <w:r>
        <w:t xml:space="preserve">Mikä on aspartaamin toinen nimi?</w:t>
      </w:r>
    </w:p>
    <w:p>
      <w:r>
        <w:rPr>
          <w:b/>
        </w:rPr>
        <w:t xml:space="preserve">Tulos</w:t>
      </w:r>
    </w:p>
    <w:p>
      <w:r>
        <w:t xml:space="preserve">Yksikkö</w:t>
      </w:r>
    </w:p>
    <w:p>
      <w:r>
        <w:rPr>
          <w:b/>
        </w:rPr>
        <w:t xml:space="preserve">Esimerkki 3.2539</w:t>
      </w:r>
    </w:p>
    <w:p>
      <w:r>
        <w:t xml:space="preserve">Kuka on Stephen Hawking?</w:t>
      </w:r>
    </w:p>
    <w:p>
      <w:r>
        <w:rPr>
          <w:b/>
        </w:rPr>
        <w:t xml:space="preserve">Tulos</w:t>
      </w:r>
    </w:p>
    <w:p>
      <w:r>
        <w:t xml:space="preserve">Henkilö</w:t>
      </w:r>
    </w:p>
    <w:p>
      <w:r>
        <w:rPr>
          <w:b/>
        </w:rPr>
        <w:t xml:space="preserve">Esimerkki 3.2540</w:t>
      </w:r>
    </w:p>
    <w:p>
      <w:r>
        <w:t xml:space="preserve">Mitä lajia Nalle Puh oli?</w:t>
      </w:r>
    </w:p>
    <w:p>
      <w:r>
        <w:rPr>
          <w:b/>
        </w:rPr>
        <w:t xml:space="preserve">Tulos</w:t>
      </w:r>
    </w:p>
    <w:p>
      <w:r>
        <w:t xml:space="preserve">Yksikkö</w:t>
      </w:r>
    </w:p>
    <w:p>
      <w:r>
        <w:rPr>
          <w:b/>
        </w:rPr>
        <w:t xml:space="preserve">Esimerkki 3.2541</w:t>
      </w:r>
    </w:p>
    <w:p>
      <w:r>
        <w:t xml:space="preserve">Kuka on ainoa Yhdysvaltain presidentti, joka on voittanut Pulitzer-palkinnon?</w:t>
      </w:r>
    </w:p>
    <w:p>
      <w:r>
        <w:rPr>
          <w:b/>
        </w:rPr>
        <w:t xml:space="preserve">Tulos</w:t>
      </w:r>
    </w:p>
    <w:p>
      <w:r>
        <w:t xml:space="preserve">Henkilö</w:t>
      </w:r>
    </w:p>
    <w:p>
      <w:r>
        <w:rPr>
          <w:b/>
        </w:rPr>
        <w:t xml:space="preserve">Esimerkki 3.2542</w:t>
      </w:r>
    </w:p>
    <w:p>
      <w:r>
        <w:t xml:space="preserve">Mikä on porfyria?</w:t>
      </w:r>
    </w:p>
    <w:p>
      <w:r>
        <w:rPr>
          <w:b/>
        </w:rPr>
        <w:t xml:space="preserve">Tulos</w:t>
      </w:r>
    </w:p>
    <w:p>
      <w:r>
        <w:t xml:space="preserve">Kuvaus</w:t>
      </w:r>
    </w:p>
    <w:p>
      <w:r>
        <w:rPr>
          <w:b/>
        </w:rPr>
        <w:t xml:space="preserve">Esimerkki 3.2543</w:t>
      </w:r>
    </w:p>
    <w:p>
      <w:r>
        <w:t xml:space="preserve">Mistä Erykah Badu on kotoisin?</w:t>
      </w:r>
    </w:p>
    <w:p>
      <w:r>
        <w:rPr>
          <w:b/>
        </w:rPr>
        <w:t xml:space="preserve">Tulos</w:t>
      </w:r>
    </w:p>
    <w:p>
      <w:r>
        <w:t xml:space="preserve">Sijainti</w:t>
      </w:r>
    </w:p>
    <w:p>
      <w:r>
        <w:rPr>
          <w:b/>
        </w:rPr>
        <w:t xml:space="preserve">Esimerkki 3.2544</w:t>
      </w:r>
    </w:p>
    <w:p>
      <w:r>
        <w:t xml:space="preserve">Mikä on australialaisen rahan vaihtokurssi amerikkalaiseen rahaan?</w:t>
      </w:r>
    </w:p>
    <w:p>
      <w:r>
        <w:rPr>
          <w:b/>
        </w:rPr>
        <w:t xml:space="preserve">Tulos</w:t>
      </w:r>
    </w:p>
    <w:p>
      <w:r>
        <w:t xml:space="preserve">Määrä</w:t>
      </w:r>
    </w:p>
    <w:p>
      <w:r>
        <w:rPr>
          <w:b/>
        </w:rPr>
        <w:t xml:space="preserve">Esimerkki 3.2545</w:t>
      </w:r>
    </w:p>
    <w:p>
      <w:r>
        <w:t xml:space="preserve">Miten kopiokone toimii?</w:t>
      </w:r>
    </w:p>
    <w:p>
      <w:r>
        <w:rPr>
          <w:b/>
        </w:rPr>
        <w:t xml:space="preserve">Tulos</w:t>
      </w:r>
    </w:p>
    <w:p>
      <w:r>
        <w:t xml:space="preserve">Kuvaus</w:t>
      </w:r>
    </w:p>
    <w:p>
      <w:r>
        <w:rPr>
          <w:b/>
        </w:rPr>
        <w:t xml:space="preserve">Esimerkki 3.2546</w:t>
      </w:r>
    </w:p>
    <w:p>
      <w:r>
        <w:t xml:space="preserve">Mikä on "väärä kuu"?</w:t>
      </w:r>
    </w:p>
    <w:p>
      <w:r>
        <w:rPr>
          <w:b/>
        </w:rPr>
        <w:t xml:space="preserve">Tulos</w:t>
      </w:r>
    </w:p>
    <w:p>
      <w:r>
        <w:t xml:space="preserve">Kuvaus</w:t>
      </w:r>
    </w:p>
    <w:p>
      <w:r>
        <w:rPr>
          <w:b/>
        </w:rPr>
        <w:t xml:space="preserve">Esimerkki 3.2547</w:t>
      </w:r>
    </w:p>
    <w:p>
      <w:r>
        <w:t xml:space="preserve">Kuka laulaa Ben Johnsonin laulun `` Drink to me with thine eyes '' ?</w:t>
      </w:r>
    </w:p>
    <w:p>
      <w:r>
        <w:rPr>
          <w:b/>
        </w:rPr>
        <w:t xml:space="preserve">Tulos</w:t>
      </w:r>
    </w:p>
    <w:p>
      <w:r>
        <w:t xml:space="preserve">Henkilö</w:t>
      </w:r>
    </w:p>
    <w:p>
      <w:r>
        <w:rPr>
          <w:b/>
        </w:rPr>
        <w:t xml:space="preserve">Esimerkki 3.2548</w:t>
      </w:r>
    </w:p>
    <w:p>
      <w:r>
        <w:t xml:space="preserve">Mitä minun pitää tehdä saadakseni hyviä arvosanoja koulussa ?</w:t>
      </w:r>
    </w:p>
    <w:p>
      <w:r>
        <w:rPr>
          <w:b/>
        </w:rPr>
        <w:t xml:space="preserve">Tulos</w:t>
      </w:r>
    </w:p>
    <w:p>
      <w:r>
        <w:t xml:space="preserve">Kuvaus</w:t>
      </w:r>
    </w:p>
    <w:p>
      <w:r>
        <w:rPr>
          <w:b/>
        </w:rPr>
        <w:t xml:space="preserve">Esimerkki 3.2549</w:t>
      </w:r>
    </w:p>
    <w:p>
      <w:r>
        <w:t xml:space="preserve">Mistä löydän veroilmoitukseni tilan?</w:t>
      </w:r>
    </w:p>
    <w:p>
      <w:r>
        <w:rPr>
          <w:b/>
        </w:rPr>
        <w:t xml:space="preserve">Tulos</w:t>
      </w:r>
    </w:p>
    <w:p>
      <w:r>
        <w:t xml:space="preserve">Sijainti</w:t>
      </w:r>
    </w:p>
    <w:p>
      <w:r>
        <w:rPr>
          <w:b/>
        </w:rPr>
        <w:t xml:space="preserve">Esimerkki 3.2550</w:t>
      </w:r>
    </w:p>
    <w:p>
      <w:r>
        <w:t xml:space="preserve">Mistä voin ostaa tyttärelleni ponin Big Islandilta?</w:t>
      </w:r>
    </w:p>
    <w:p>
      <w:r>
        <w:rPr>
          <w:b/>
        </w:rPr>
        <w:t xml:space="preserve">Tulos</w:t>
      </w:r>
    </w:p>
    <w:p>
      <w:r>
        <w:t xml:space="preserve">Sijainti</w:t>
      </w:r>
    </w:p>
    <w:p>
      <w:r>
        <w:rPr>
          <w:b/>
        </w:rPr>
        <w:t xml:space="preserve">Esimerkki 3.2551</w:t>
      </w:r>
    </w:p>
    <w:p>
      <w:r>
        <w:t xml:space="preserve">Kuka presidentti sanoi kerran Gene Autrylle: "Kerro terveisiä vaimollesi Dale"?</w:t>
      </w:r>
    </w:p>
    <w:p>
      <w:r>
        <w:rPr>
          <w:b/>
        </w:rPr>
        <w:t xml:space="preserve">Tulos</w:t>
      </w:r>
    </w:p>
    <w:p>
      <w:r>
        <w:t xml:space="preserve">Henkilö</w:t>
      </w:r>
    </w:p>
    <w:p>
      <w:r>
        <w:rPr>
          <w:b/>
        </w:rPr>
        <w:t xml:space="preserve">Esimerkki 3.2552</w:t>
      </w:r>
    </w:p>
    <w:p>
      <w:r>
        <w:t xml:space="preserve">Mikä on Sinn Fein?</w:t>
      </w:r>
    </w:p>
    <w:p>
      <w:r>
        <w:rPr>
          <w:b/>
        </w:rPr>
        <w:t xml:space="preserve">Tulos</w:t>
      </w:r>
    </w:p>
    <w:p>
      <w:r>
        <w:t xml:space="preserve">Kuvaus</w:t>
      </w:r>
    </w:p>
    <w:p>
      <w:r>
        <w:rPr>
          <w:b/>
        </w:rPr>
        <w:t xml:space="preserve">Esimerkki 3.2553</w:t>
      </w:r>
    </w:p>
    <w:p>
      <w:r>
        <w:t xml:space="preserve">Nimeä elokuva, joka on voittanut Kultaisen karhun Berliinin elokuvajuhlilla ?</w:t>
      </w:r>
    </w:p>
    <w:p>
      <w:r>
        <w:rPr>
          <w:b/>
        </w:rPr>
        <w:t xml:space="preserve">Tulos</w:t>
      </w:r>
    </w:p>
    <w:p>
      <w:r>
        <w:t xml:space="preserve">Yksikkö</w:t>
      </w:r>
    </w:p>
    <w:p>
      <w:r>
        <w:rPr>
          <w:b/>
        </w:rPr>
        <w:t xml:space="preserve">Esimerkki 3.2554</w:t>
      </w:r>
    </w:p>
    <w:p>
      <w:r>
        <w:t xml:space="preserve">Miten saat tytön harrastamaan seksiä kanssasi ?</w:t>
      </w:r>
    </w:p>
    <w:p>
      <w:r>
        <w:rPr>
          <w:b/>
        </w:rPr>
        <w:t xml:space="preserve">Tulos</w:t>
      </w:r>
    </w:p>
    <w:p>
      <w:r>
        <w:t xml:space="preserve">Kuvaus</w:t>
      </w:r>
    </w:p>
    <w:p>
      <w:r>
        <w:rPr>
          <w:b/>
        </w:rPr>
        <w:t xml:space="preserve">Esimerkki 3.2555</w:t>
      </w:r>
    </w:p>
    <w:p>
      <w:r>
        <w:t xml:space="preserve">Mitä rahaa tässä käytettiin?</w:t>
      </w:r>
    </w:p>
    <w:p>
      <w:r>
        <w:rPr>
          <w:b/>
        </w:rPr>
        <w:t xml:space="preserve">Tulos</w:t>
      </w:r>
    </w:p>
    <w:p>
      <w:r>
        <w:t xml:space="preserve">Yksikkö</w:t>
      </w:r>
    </w:p>
    <w:p>
      <w:r>
        <w:rPr>
          <w:b/>
        </w:rPr>
        <w:t xml:space="preserve">Esimerkki 3.2556</w:t>
      </w:r>
    </w:p>
    <w:p>
      <w:r>
        <w:t xml:space="preserve">Miksi tyttöjen pitää käyttää harjoitusrintaliivejä?</w:t>
      </w:r>
    </w:p>
    <w:p>
      <w:r>
        <w:rPr>
          <w:b/>
        </w:rPr>
        <w:t xml:space="preserve">Tulos</w:t>
      </w:r>
    </w:p>
    <w:p>
      <w:r>
        <w:t xml:space="preserve">Kuvaus</w:t>
      </w:r>
    </w:p>
    <w:p>
      <w:r>
        <w:rPr>
          <w:b/>
        </w:rPr>
        <w:t xml:space="preserve">Esimerkki 3.2557</w:t>
      </w:r>
    </w:p>
    <w:p>
      <w:r>
        <w:t xml:space="preserve">Miksi Jane Goodall on kuuluisa?</w:t>
      </w:r>
    </w:p>
    <w:p>
      <w:r>
        <w:rPr>
          <w:b/>
        </w:rPr>
        <w:t xml:space="preserve">Tulos</w:t>
      </w:r>
    </w:p>
    <w:p>
      <w:r>
        <w:t xml:space="preserve">Kuvaus</w:t>
      </w:r>
    </w:p>
    <w:p>
      <w:r>
        <w:rPr>
          <w:b/>
        </w:rPr>
        <w:t xml:space="preserve">Esimerkki 3.2558</w:t>
      </w:r>
    </w:p>
    <w:p>
      <w:r>
        <w:t xml:space="preserve">Nimeä yksi kuningas Henrik VIII:n vaimoista .</w:t>
      </w:r>
    </w:p>
    <w:p>
      <w:r>
        <w:rPr>
          <w:b/>
        </w:rPr>
        <w:t xml:space="preserve">Tulos</w:t>
      </w:r>
    </w:p>
    <w:p>
      <w:r>
        <w:t xml:space="preserve">Henkilö</w:t>
      </w:r>
    </w:p>
    <w:p>
      <w:r>
        <w:rPr>
          <w:b/>
        </w:rPr>
        <w:t xml:space="preserve">Esimerkki 3.2559</w:t>
      </w:r>
    </w:p>
    <w:p>
      <w:r>
        <w:t xml:space="preserve">Ketkä olivat Bysantin valtakunnan johtajia?</w:t>
      </w:r>
    </w:p>
    <w:p>
      <w:r>
        <w:rPr>
          <w:b/>
        </w:rPr>
        <w:t xml:space="preserve">Tulos</w:t>
      </w:r>
    </w:p>
    <w:p>
      <w:r>
        <w:t xml:space="preserve">Henkilö</w:t>
      </w:r>
    </w:p>
    <w:p>
      <w:r>
        <w:rPr>
          <w:b/>
        </w:rPr>
        <w:t xml:space="preserve">Esimerkki 3.2560</w:t>
      </w:r>
    </w:p>
    <w:p>
      <w:r>
        <w:t xml:space="preserve">Mitkä ovat rulettipöydän korkeimmat voittokertoimet ?</w:t>
      </w:r>
    </w:p>
    <w:p>
      <w:r>
        <w:rPr>
          <w:b/>
        </w:rPr>
        <w:t xml:space="preserve">Tulos</w:t>
      </w:r>
    </w:p>
    <w:p>
      <w:r>
        <w:t xml:space="preserve">Määrä</w:t>
      </w:r>
    </w:p>
    <w:p>
      <w:r>
        <w:rPr>
          <w:b/>
        </w:rPr>
        <w:t xml:space="preserve">Esimerkki 3.2561</w:t>
      </w:r>
    </w:p>
    <w:p>
      <w:r>
        <w:t xml:space="preserve">Mitä ovat Maid-Rites ?</w:t>
      </w:r>
    </w:p>
    <w:p>
      <w:r>
        <w:rPr>
          <w:b/>
        </w:rPr>
        <w:t xml:space="preserve">Tulos</w:t>
      </w:r>
    </w:p>
    <w:p>
      <w:r>
        <w:t xml:space="preserve">Kuvaus</w:t>
      </w:r>
    </w:p>
    <w:p>
      <w:r>
        <w:rPr>
          <w:b/>
        </w:rPr>
        <w:t xml:space="preserve">Esimerkki 3.2562</w:t>
      </w:r>
    </w:p>
    <w:p>
      <w:r>
        <w:t xml:space="preserve">Missä järjestetään joka helmikuu kelkkakoirien maailmanmestaruuskilpailut?</w:t>
      </w:r>
    </w:p>
    <w:p>
      <w:r>
        <w:rPr>
          <w:b/>
        </w:rPr>
        <w:t xml:space="preserve">Tulos</w:t>
      </w:r>
    </w:p>
    <w:p>
      <w:r>
        <w:t xml:space="preserve">Sijainti</w:t>
      </w:r>
    </w:p>
    <w:p>
      <w:r>
        <w:rPr>
          <w:b/>
        </w:rPr>
        <w:t xml:space="preserve">Esimerkki 3.2563</w:t>
      </w:r>
    </w:p>
    <w:p>
      <w:r>
        <w:t xml:space="preserve">Mikä on Craps-pelaajan nimi?</w:t>
      </w:r>
    </w:p>
    <w:p>
      <w:r>
        <w:rPr>
          <w:b/>
        </w:rPr>
        <w:t xml:space="preserve">Tulos</w:t>
      </w:r>
    </w:p>
    <w:p>
      <w:r>
        <w:t xml:space="preserve">Yksikkö</w:t>
      </w:r>
    </w:p>
    <w:p>
      <w:r>
        <w:rPr>
          <w:b/>
        </w:rPr>
        <w:t xml:space="preserve">Esimerkki 3.2564</w:t>
      </w:r>
    </w:p>
    <w:p>
      <w:r>
        <w:t xml:space="preserve">Kuinka monta pistettä muodostaa täydellisen viiden keilapelin tuloksen ?</w:t>
      </w:r>
    </w:p>
    <w:p>
      <w:r>
        <w:rPr>
          <w:b/>
        </w:rPr>
        <w:t xml:space="preserve">Tulos</w:t>
      </w:r>
    </w:p>
    <w:p>
      <w:r>
        <w:t xml:space="preserve">Määrä</w:t>
      </w:r>
    </w:p>
    <w:p>
      <w:r>
        <w:rPr>
          <w:b/>
        </w:rPr>
        <w:t xml:space="preserve">Esimerkki 3.2565</w:t>
      </w:r>
    </w:p>
    <w:p>
      <w:r>
        <w:t xml:space="preserve">Mikä lehti antaa meille kermaa , ei kuorintajuomaa ?</w:t>
      </w:r>
    </w:p>
    <w:p>
      <w:r>
        <w:rPr>
          <w:b/>
        </w:rPr>
        <w:t xml:space="preserve">Tulos</w:t>
      </w:r>
    </w:p>
    <w:p>
      <w:r>
        <w:t xml:space="preserve">Yksikkö</w:t>
      </w:r>
    </w:p>
    <w:p>
      <w:r>
        <w:rPr>
          <w:b/>
        </w:rPr>
        <w:t xml:space="preserve">Esimerkki 3.2566</w:t>
      </w:r>
    </w:p>
    <w:p>
      <w:r>
        <w:t xml:space="preserve">Mikä on Notre Damen yliopiston maskotti?</w:t>
      </w:r>
    </w:p>
    <w:p>
      <w:r>
        <w:rPr>
          <w:b/>
        </w:rPr>
        <w:t xml:space="preserve">Tulos</w:t>
      </w:r>
    </w:p>
    <w:p>
      <w:r>
        <w:t xml:space="preserve">Yksikkö</w:t>
      </w:r>
    </w:p>
    <w:p>
      <w:r>
        <w:rPr>
          <w:b/>
        </w:rPr>
        <w:t xml:space="preserve">Esimerkki 3.2567</w:t>
      </w:r>
    </w:p>
    <w:p>
      <w:r>
        <w:t xml:space="preserve">Miten maaorjuus kehittyi Venäjällä ja poistui sieltä?</w:t>
      </w:r>
    </w:p>
    <w:p>
      <w:r>
        <w:rPr>
          <w:b/>
        </w:rPr>
        <w:t xml:space="preserve">Tulos</w:t>
      </w:r>
    </w:p>
    <w:p>
      <w:r>
        <w:t xml:space="preserve">Kuvaus</w:t>
      </w:r>
    </w:p>
    <w:p>
      <w:r>
        <w:rPr>
          <w:b/>
        </w:rPr>
        <w:t xml:space="preserve">Esimerkki 3.2568</w:t>
      </w:r>
    </w:p>
    <w:p>
      <w:r>
        <w:t xml:space="preserve">Mihin aikaan vuodesta lentomatkustaminen on vilkkainta ?</w:t>
      </w:r>
    </w:p>
    <w:p>
      <w:r>
        <w:rPr>
          <w:b/>
        </w:rPr>
        <w:t xml:space="preserve">Tulos</w:t>
      </w:r>
    </w:p>
    <w:p>
      <w:r>
        <w:t xml:space="preserve">Määrä</w:t>
      </w:r>
    </w:p>
    <w:p>
      <w:r>
        <w:rPr>
          <w:b/>
        </w:rPr>
        <w:t xml:space="preserve">Esimerkki 3.2569</w:t>
      </w:r>
    </w:p>
    <w:p>
      <w:r>
        <w:t xml:space="preserve">Minkä kaupungin mukaan wiener schnitzel on nimetty ?</w:t>
      </w:r>
    </w:p>
    <w:p>
      <w:r>
        <w:rPr>
          <w:b/>
        </w:rPr>
        <w:t xml:space="preserve">Tulos</w:t>
      </w:r>
    </w:p>
    <w:p>
      <w:r>
        <w:t xml:space="preserve">Sijainti</w:t>
      </w:r>
    </w:p>
    <w:p>
      <w:r>
        <w:rPr>
          <w:b/>
        </w:rPr>
        <w:t xml:space="preserve">Esimerkki 3.2570</w:t>
      </w:r>
    </w:p>
    <w:p>
      <w:r>
        <w:t xml:space="preserve">Kuka seurasi Caesaria?</w:t>
      </w:r>
    </w:p>
    <w:p>
      <w:r>
        <w:rPr>
          <w:b/>
        </w:rPr>
        <w:t xml:space="preserve">Tulos</w:t>
      </w:r>
    </w:p>
    <w:p>
      <w:r>
        <w:t xml:space="preserve">Henkilö</w:t>
      </w:r>
    </w:p>
    <w:p>
      <w:r>
        <w:rPr>
          <w:b/>
        </w:rPr>
        <w:t xml:space="preserve">Esimerkki 3.2571</w:t>
      </w:r>
    </w:p>
    <w:p>
      <w:r>
        <w:t xml:space="preserve">Kuinka vanha Jeremy Piven on?</w:t>
      </w:r>
    </w:p>
    <w:p>
      <w:r>
        <w:rPr>
          <w:b/>
        </w:rPr>
        <w:t xml:space="preserve">Tulos</w:t>
      </w:r>
    </w:p>
    <w:p>
      <w:r>
        <w:t xml:space="preserve">Määrä</w:t>
      </w:r>
    </w:p>
    <w:p>
      <w:r>
        <w:rPr>
          <w:b/>
        </w:rPr>
        <w:t xml:space="preserve">Esimerkki 3.2572</w:t>
      </w:r>
    </w:p>
    <w:p>
      <w:r>
        <w:t xml:space="preserve">Mikä oli Yukonin kersantti Prestonin johtokoiran nimi?</w:t>
      </w:r>
    </w:p>
    <w:p>
      <w:r>
        <w:rPr>
          <w:b/>
        </w:rPr>
        <w:t xml:space="preserve">Tulos</w:t>
      </w:r>
    </w:p>
    <w:p>
      <w:r>
        <w:t xml:space="preserve">Yksikkö</w:t>
      </w:r>
    </w:p>
    <w:p>
      <w:r>
        <w:rPr>
          <w:b/>
        </w:rPr>
        <w:t xml:space="preserve">Esimerkki 3.2573</w:t>
      </w:r>
    </w:p>
    <w:p>
      <w:r>
        <w:t xml:space="preserve">Minkä Beatles-levyn kansi kunnioittaa Rolling Stonesia ?</w:t>
      </w:r>
    </w:p>
    <w:p>
      <w:r>
        <w:rPr>
          <w:b/>
        </w:rPr>
        <w:t xml:space="preserve">Tulos</w:t>
      </w:r>
    </w:p>
    <w:p>
      <w:r>
        <w:t xml:space="preserve">Yksikkö</w:t>
      </w:r>
    </w:p>
    <w:p>
      <w:r>
        <w:rPr>
          <w:b/>
        </w:rPr>
        <w:t xml:space="preserve">Esimerkki 3.2574</w:t>
      </w:r>
    </w:p>
    <w:p>
      <w:r>
        <w:t xml:space="preserve">Milloin superkontinentti Pangaea hajosi ?</w:t>
      </w:r>
    </w:p>
    <w:p>
      <w:r>
        <w:rPr>
          <w:b/>
        </w:rPr>
        <w:t xml:space="preserve">Tulos</w:t>
      </w:r>
    </w:p>
    <w:p>
      <w:r>
        <w:t xml:space="preserve">Määrä</w:t>
      </w:r>
    </w:p>
    <w:p>
      <w:r>
        <w:rPr>
          <w:b/>
        </w:rPr>
        <w:t xml:space="preserve">Esimerkki 3.2575</w:t>
      </w:r>
    </w:p>
    <w:p>
      <w:r>
        <w:t xml:space="preserve">Kuka markkinoi Spagetti-o'sia?</w:t>
      </w:r>
    </w:p>
    <w:p>
      <w:r>
        <w:rPr>
          <w:b/>
        </w:rPr>
        <w:t xml:space="preserve">Tulos</w:t>
      </w:r>
    </w:p>
    <w:p>
      <w:r>
        <w:t xml:space="preserve">Henkilö</w:t>
      </w:r>
    </w:p>
    <w:p>
      <w:r>
        <w:rPr>
          <w:b/>
        </w:rPr>
        <w:t xml:space="preserve">Esimerkki 3.2576</w:t>
      </w:r>
    </w:p>
    <w:p>
      <w:r>
        <w:t xml:space="preserve">Mikä 2. vuosisadan fiktiivinen hahmo käy Pencey Prep -koulua ?</w:t>
      </w:r>
    </w:p>
    <w:p>
      <w:r>
        <w:rPr>
          <w:b/>
        </w:rPr>
        <w:t xml:space="preserve">Tulos</w:t>
      </w:r>
    </w:p>
    <w:p>
      <w:r>
        <w:t xml:space="preserve">Henkilö</w:t>
      </w:r>
    </w:p>
    <w:p>
      <w:r>
        <w:rPr>
          <w:b/>
        </w:rPr>
        <w:t xml:space="preserve">Esimerkki 3.2577</w:t>
      </w:r>
    </w:p>
    <w:p>
      <w:r>
        <w:t xml:space="preserve">Miksi leijonia kutsutaan "viidakon kuninkaaksi"?</w:t>
      </w:r>
    </w:p>
    <w:p>
      <w:r>
        <w:rPr>
          <w:b/>
        </w:rPr>
        <w:t xml:space="preserve">Tulos</w:t>
      </w:r>
    </w:p>
    <w:p>
      <w:r>
        <w:t xml:space="preserve">Kuvaus</w:t>
      </w:r>
    </w:p>
    <w:p>
      <w:r>
        <w:rPr>
          <w:b/>
        </w:rPr>
        <w:t xml:space="preserve">Esimerkki 3.2578</w:t>
      </w:r>
    </w:p>
    <w:p>
      <w:r>
        <w:t xml:space="preserve">Mikä on suurin määrä kunnareita, jotka on saavutettu yhdessä pelissä ?</w:t>
      </w:r>
    </w:p>
    <w:p>
      <w:r>
        <w:rPr>
          <w:b/>
        </w:rPr>
        <w:t xml:space="preserve">Tulos</w:t>
      </w:r>
    </w:p>
    <w:p>
      <w:r>
        <w:t xml:space="preserve">Määrä</w:t>
      </w:r>
    </w:p>
    <w:p>
      <w:r>
        <w:rPr>
          <w:b/>
        </w:rPr>
        <w:t xml:space="preserve">Esimerkki 3.2579</w:t>
      </w:r>
    </w:p>
    <w:p>
      <w:r>
        <w:t xml:space="preserve">Mikä entinen afrikkalainen johtaja piti maansa nyrkkeilymestaruutta hallussaan yhdeksän vuoden ajan?</w:t>
      </w:r>
    </w:p>
    <w:p>
      <w:r>
        <w:rPr>
          <w:b/>
        </w:rPr>
        <w:t xml:space="preserve">Tulos</w:t>
      </w:r>
    </w:p>
    <w:p>
      <w:r>
        <w:t xml:space="preserve">Henkilö</w:t>
      </w:r>
    </w:p>
    <w:p>
      <w:r>
        <w:rPr>
          <w:b/>
        </w:rPr>
        <w:t xml:space="preserve">Esimerkki 3.2580</w:t>
      </w:r>
    </w:p>
    <w:p>
      <w:r>
        <w:t xml:space="preserve">Mikä on DSL?</w:t>
      </w:r>
    </w:p>
    <w:p>
      <w:r>
        <w:rPr>
          <w:b/>
        </w:rPr>
        <w:t xml:space="preserve">Tulos</w:t>
      </w:r>
    </w:p>
    <w:p>
      <w:r>
        <w:t xml:space="preserve">Lyhenne</w:t>
      </w:r>
    </w:p>
    <w:p>
      <w:r>
        <w:rPr>
          <w:b/>
        </w:rPr>
        <w:t xml:space="preserve">Esimerkki 3.2581</w:t>
      </w:r>
    </w:p>
    <w:p>
      <w:r>
        <w:t xml:space="preserve">Minkä Beverly Hillbilliesin hahmon etunimi on Daisy Moses ?</w:t>
      </w:r>
    </w:p>
    <w:p>
      <w:r>
        <w:rPr>
          <w:b/>
        </w:rPr>
        <w:t xml:space="preserve">Tulos</w:t>
      </w:r>
    </w:p>
    <w:p>
      <w:r>
        <w:t xml:space="preserve">Henkilö</w:t>
      </w:r>
    </w:p>
    <w:p>
      <w:r>
        <w:rPr>
          <w:b/>
        </w:rPr>
        <w:t xml:space="preserve">Esimerkki 3.2582</w:t>
      </w:r>
    </w:p>
    <w:p>
      <w:r>
        <w:t xml:space="preserve">Miksi kutsutaan sormen osaa nivelestä toiseen?</w:t>
      </w:r>
    </w:p>
    <w:p>
      <w:r>
        <w:rPr>
          <w:b/>
        </w:rPr>
        <w:t xml:space="preserve">Tulos</w:t>
      </w:r>
    </w:p>
    <w:p>
      <w:r>
        <w:t xml:space="preserve">Yksikkö</w:t>
      </w:r>
    </w:p>
    <w:p>
      <w:r>
        <w:rPr>
          <w:b/>
        </w:rPr>
        <w:t xml:space="preserve">Esimerkki 3.2583</w:t>
      </w:r>
    </w:p>
    <w:p>
      <w:r>
        <w:t xml:space="preserve">Kuinka monta sisävuoroa on virallinen pesäpallo-ottelu?</w:t>
      </w:r>
    </w:p>
    <w:p>
      <w:r>
        <w:rPr>
          <w:b/>
        </w:rPr>
        <w:t xml:space="preserve">Tulos</w:t>
      </w:r>
    </w:p>
    <w:p>
      <w:r>
        <w:t xml:space="preserve">Määrä</w:t>
      </w:r>
    </w:p>
    <w:p>
      <w:r>
        <w:rPr>
          <w:b/>
        </w:rPr>
        <w:t xml:space="preserve">Esimerkki 3.2584</w:t>
      </w:r>
    </w:p>
    <w:p>
      <w:r>
        <w:t xml:space="preserve">Mistä rauhansymboli on peräisin?</w:t>
      </w:r>
    </w:p>
    <w:p>
      <w:r>
        <w:rPr>
          <w:b/>
        </w:rPr>
        <w:t xml:space="preserve">Tulos</w:t>
      </w:r>
    </w:p>
    <w:p>
      <w:r>
        <w:t xml:space="preserve">Kuvaus</w:t>
      </w:r>
    </w:p>
    <w:p>
      <w:r>
        <w:rPr>
          <w:b/>
        </w:rPr>
        <w:t xml:space="preserve">Esimerkki 3.2585</w:t>
      </w:r>
    </w:p>
    <w:p>
      <w:r>
        <w:t xml:space="preserve">Mitä tarkalleen ottaen , nimenomaan uni tekee sinulle ?</w:t>
      </w:r>
    </w:p>
    <w:p>
      <w:r>
        <w:rPr>
          <w:b/>
        </w:rPr>
        <w:t xml:space="preserve">Tulos</w:t>
      </w:r>
    </w:p>
    <w:p>
      <w:r>
        <w:t xml:space="preserve">Kuvaus</w:t>
      </w:r>
    </w:p>
    <w:p>
      <w:r>
        <w:rPr>
          <w:b/>
        </w:rPr>
        <w:t xml:space="preserve">Esimerkki 3.2586</w:t>
      </w:r>
    </w:p>
    <w:p>
      <w:r>
        <w:t xml:space="preserve">Kuinka monta omenalajiketta on olemassa?</w:t>
      </w:r>
    </w:p>
    <w:p>
      <w:r>
        <w:rPr>
          <w:b/>
        </w:rPr>
        <w:t xml:space="preserve">Tulos</w:t>
      </w:r>
    </w:p>
    <w:p>
      <w:r>
        <w:t xml:space="preserve">Määrä</w:t>
      </w:r>
    </w:p>
    <w:p>
      <w:r>
        <w:rPr>
          <w:b/>
        </w:rPr>
        <w:t xml:space="preserve">Esimerkki 3.2587</w:t>
      </w:r>
    </w:p>
    <w:p>
      <w:r>
        <w:t xml:space="preserve">Minkä lentokoneen Fawaz Younis kaappasi?</w:t>
      </w:r>
    </w:p>
    <w:p>
      <w:r>
        <w:rPr>
          <w:b/>
        </w:rPr>
        <w:t xml:space="preserve">Tulos</w:t>
      </w:r>
    </w:p>
    <w:p>
      <w:r>
        <w:t xml:space="preserve">Yksikkö</w:t>
      </w:r>
    </w:p>
    <w:p>
      <w:r>
        <w:rPr>
          <w:b/>
        </w:rPr>
        <w:t xml:space="preserve">Esimerkki 3.2588</w:t>
      </w:r>
    </w:p>
    <w:p>
      <w:r>
        <w:t xml:space="preserve">Mikä on turkispelko?</w:t>
      </w:r>
    </w:p>
    <w:p>
      <w:r>
        <w:rPr>
          <w:b/>
        </w:rPr>
        <w:t xml:space="preserve">Tulos</w:t>
      </w:r>
    </w:p>
    <w:p>
      <w:r>
        <w:t xml:space="preserve">Yksikkö</w:t>
      </w:r>
    </w:p>
    <w:p>
      <w:r>
        <w:rPr>
          <w:b/>
        </w:rPr>
        <w:t xml:space="preserve">Esimerkki 3.2589</w:t>
      </w:r>
    </w:p>
    <w:p>
      <w:r>
        <w:t xml:space="preserve">Mitkä olivat Dickensin "Kahden kaupungin tarina" -teoksen kaupungit?</w:t>
      </w:r>
    </w:p>
    <w:p>
      <w:r>
        <w:rPr>
          <w:b/>
        </w:rPr>
        <w:t xml:space="preserve">Tulos</w:t>
      </w:r>
    </w:p>
    <w:p>
      <w:r>
        <w:t xml:space="preserve">Sijainti</w:t>
      </w:r>
    </w:p>
    <w:p>
      <w:r>
        <w:rPr>
          <w:b/>
        </w:rPr>
        <w:t xml:space="preserve">Esimerkki 3.2590</w:t>
      </w:r>
    </w:p>
    <w:p>
      <w:r>
        <w:t xml:space="preserve">Kuinka monta ihmistä on kuollut tuberkuloosiin?</w:t>
      </w:r>
    </w:p>
    <w:p>
      <w:r>
        <w:rPr>
          <w:b/>
        </w:rPr>
        <w:t xml:space="preserve">Tulos</w:t>
      </w:r>
    </w:p>
    <w:p>
      <w:r>
        <w:t xml:space="preserve">Määrä</w:t>
      </w:r>
    </w:p>
    <w:p>
      <w:r>
        <w:rPr>
          <w:b/>
        </w:rPr>
        <w:t xml:space="preserve">Esimerkki 3.2591</w:t>
      </w:r>
    </w:p>
    <w:p>
      <w:r>
        <w:t xml:space="preserve">Mitä sammakkoeläimet ovat?</w:t>
      </w:r>
    </w:p>
    <w:p>
      <w:r>
        <w:rPr>
          <w:b/>
        </w:rPr>
        <w:t xml:space="preserve">Tulos</w:t>
      </w:r>
    </w:p>
    <w:p>
      <w:r>
        <w:t xml:space="preserve">Kuvaus</w:t>
      </w:r>
    </w:p>
    <w:p>
      <w:r>
        <w:rPr>
          <w:b/>
        </w:rPr>
        <w:t xml:space="preserve">Esimerkki 3.2592</w:t>
      </w:r>
    </w:p>
    <w:p>
      <w:r>
        <w:t xml:space="preserve">Mikä on 14. elokuuta horoskooppimerkki?</w:t>
      </w:r>
    </w:p>
    <w:p>
      <w:r>
        <w:rPr>
          <w:b/>
        </w:rPr>
        <w:t xml:space="preserve">Tulos</w:t>
      </w:r>
    </w:p>
    <w:p>
      <w:r>
        <w:t xml:space="preserve">Yksikkö</w:t>
      </w:r>
    </w:p>
    <w:p>
      <w:r>
        <w:rPr>
          <w:b/>
        </w:rPr>
        <w:t xml:space="preserve">Esimerkki 3.2593</w:t>
      </w:r>
    </w:p>
    <w:p>
      <w:r>
        <w:t xml:space="preserve">Mitä on matelijoiden pelko ?</w:t>
      </w:r>
    </w:p>
    <w:p>
      <w:r>
        <w:rPr>
          <w:b/>
        </w:rPr>
        <w:t xml:space="preserve">Tulos</w:t>
      </w:r>
    </w:p>
    <w:p>
      <w:r>
        <w:t xml:space="preserve">Yksikkö</w:t>
      </w:r>
    </w:p>
    <w:p>
      <w:r>
        <w:rPr>
          <w:b/>
        </w:rPr>
        <w:t xml:space="preserve">Esimerkki 3.2594</w:t>
      </w:r>
    </w:p>
    <w:p>
      <w:r>
        <w:t xml:space="preserve">Missä urheilulajissa seuraavat numerot ovat merkityksellisiä: 118 , 126 , 134 , 142 , 15 , 158 , 167 , 177 ja 19 ?</w:t>
      </w:r>
    </w:p>
    <w:p>
      <w:r>
        <w:rPr>
          <w:b/>
        </w:rPr>
        <w:t xml:space="preserve">Tulos</w:t>
      </w:r>
    </w:p>
    <w:p>
      <w:r>
        <w:t xml:space="preserve">Yksikkö</w:t>
      </w:r>
    </w:p>
    <w:p>
      <w:r>
        <w:rPr>
          <w:b/>
        </w:rPr>
        <w:t xml:space="preserve">Esimerkki 3.2595</w:t>
      </w:r>
    </w:p>
    <w:p>
      <w:r>
        <w:t xml:space="preserve">Mistä sana "posh" on peräisin?</w:t>
      </w:r>
    </w:p>
    <w:p>
      <w:r>
        <w:rPr>
          <w:b/>
        </w:rPr>
        <w:t xml:space="preserve">Tulos</w:t>
      </w:r>
    </w:p>
    <w:p>
      <w:r>
        <w:t xml:space="preserve">Kuvaus</w:t>
      </w:r>
    </w:p>
    <w:p>
      <w:r>
        <w:rPr>
          <w:b/>
        </w:rPr>
        <w:t xml:space="preserve">Esimerkki 3.2596</w:t>
      </w:r>
    </w:p>
    <w:p>
      <w:r>
        <w:t xml:space="preserve">Mikä on paras paikka asua maailmassa , ottaen huomioon ilmasto , sivilisaatio ?</w:t>
      </w:r>
    </w:p>
    <w:p>
      <w:r>
        <w:rPr>
          <w:b/>
        </w:rPr>
        <w:t xml:space="preserve">Tulos</w:t>
      </w:r>
    </w:p>
    <w:p>
      <w:r>
        <w:t xml:space="preserve">Sijainti</w:t>
      </w:r>
    </w:p>
    <w:p>
      <w:r>
        <w:rPr>
          <w:b/>
        </w:rPr>
        <w:t xml:space="preserve">Esimerkki 3.2597</w:t>
      </w:r>
    </w:p>
    <w:p>
      <w:r>
        <w:t xml:space="preserve">Mitä työkaluja käytät kreikkityöskentelyyn?</w:t>
      </w:r>
    </w:p>
    <w:p>
      <w:r>
        <w:rPr>
          <w:b/>
        </w:rPr>
        <w:t xml:space="preserve">Tulos</w:t>
      </w:r>
    </w:p>
    <w:p>
      <w:r>
        <w:t xml:space="preserve">Yksikkö</w:t>
      </w:r>
    </w:p>
    <w:p>
      <w:r>
        <w:rPr>
          <w:b/>
        </w:rPr>
        <w:t xml:space="preserve">Esimerkki 3.2598</w:t>
      </w:r>
    </w:p>
    <w:p>
      <w:r>
        <w:t xml:space="preserve">Kuinka monella dollarilla päivässä Arthur Frommerin mukaan Euroopassa pärjäsi vuonna 1968?</w:t>
      </w:r>
    </w:p>
    <w:p>
      <w:r>
        <w:rPr>
          <w:b/>
        </w:rPr>
        <w:t xml:space="preserve">Tulos</w:t>
      </w:r>
    </w:p>
    <w:p>
      <w:r>
        <w:t xml:space="preserve">Määrä</w:t>
      </w:r>
    </w:p>
    <w:p>
      <w:r>
        <w:rPr>
          <w:b/>
        </w:rPr>
        <w:t xml:space="preserve">Esimerkki 3.2599</w:t>
      </w:r>
    </w:p>
    <w:p>
      <w:r>
        <w:t xml:space="preserve">Minkä kuuluisan tennisturnauksen miesten kaksinpelin mestaruuden Fred Perry voitti viimeisenä englantilaisena?</w:t>
      </w:r>
    </w:p>
    <w:p>
      <w:r>
        <w:rPr>
          <w:b/>
        </w:rPr>
        <w:t xml:space="preserve">Tulos</w:t>
      </w:r>
    </w:p>
    <w:p>
      <w:r>
        <w:t xml:space="preserve">Yksikkö</w:t>
      </w:r>
    </w:p>
    <w:p>
      <w:r>
        <w:rPr>
          <w:b/>
        </w:rPr>
        <w:t xml:space="preserve">Esimerkki 3.2600</w:t>
      </w:r>
    </w:p>
    <w:p>
      <w:r>
        <w:t xml:space="preserve">Miten Yhdysvallat joutui mukaan Barbarian sotiin?</w:t>
      </w:r>
    </w:p>
    <w:p>
      <w:r>
        <w:rPr>
          <w:b/>
        </w:rPr>
        <w:t xml:space="preserve">Tulos</w:t>
      </w:r>
    </w:p>
    <w:p>
      <w:r>
        <w:t xml:space="preserve">Kuvaus</w:t>
      </w:r>
    </w:p>
    <w:p>
      <w:r>
        <w:rPr>
          <w:b/>
        </w:rPr>
        <w:t xml:space="preserve">Esimerkki 3.2601</w:t>
      </w:r>
    </w:p>
    <w:p>
      <w:r>
        <w:t xml:space="preserve">Kuinka paljon rahaa Filippiinien entinen diktaattori Marcos varasti valtion kassasta ?</w:t>
      </w:r>
    </w:p>
    <w:p>
      <w:r>
        <w:rPr>
          <w:b/>
        </w:rPr>
        <w:t xml:space="preserve">Tulos</w:t>
      </w:r>
    </w:p>
    <w:p>
      <w:r>
        <w:t xml:space="preserve">Määrä</w:t>
      </w:r>
    </w:p>
    <w:p>
      <w:r>
        <w:rPr>
          <w:b/>
        </w:rPr>
        <w:t xml:space="preserve">Esimerkki 3.2602</w:t>
      </w:r>
    </w:p>
    <w:p>
      <w:r>
        <w:t xml:space="preserve">Mikä muuttaa sinisen lakmuspaperin punaiseksi?</w:t>
      </w:r>
    </w:p>
    <w:p>
      <w:r>
        <w:rPr>
          <w:b/>
        </w:rPr>
        <w:t xml:space="preserve">Tulos</w:t>
      </w:r>
    </w:p>
    <w:p>
      <w:r>
        <w:t xml:space="preserve">Yksikkö</w:t>
      </w:r>
    </w:p>
    <w:p>
      <w:r>
        <w:rPr>
          <w:b/>
        </w:rPr>
        <w:t xml:space="preserve">Esimerkki 3.2603</w:t>
      </w:r>
    </w:p>
    <w:p>
      <w:r>
        <w:t xml:space="preserve">Milloin De Beers perustettiin?</w:t>
      </w:r>
    </w:p>
    <w:p>
      <w:r>
        <w:rPr>
          <w:b/>
        </w:rPr>
        <w:t xml:space="preserve">Tulos</w:t>
      </w:r>
    </w:p>
    <w:p>
      <w:r>
        <w:t xml:space="preserve">Määrä</w:t>
      </w:r>
    </w:p>
    <w:p>
      <w:r>
        <w:rPr>
          <w:b/>
        </w:rPr>
        <w:t xml:space="preserve">Esimerkki 3.2604</w:t>
      </w:r>
    </w:p>
    <w:p>
      <w:r>
        <w:t xml:space="preserve">Mitä tarkoitetaan termillä "yield to maturity" joukkovelkakirjalainojen osalta?</w:t>
      </w:r>
    </w:p>
    <w:p>
      <w:r>
        <w:rPr>
          <w:b/>
        </w:rPr>
        <w:t xml:space="preserve">Tulos</w:t>
      </w:r>
    </w:p>
    <w:p>
      <w:r>
        <w:t xml:space="preserve">Kuvaus</w:t>
      </w:r>
    </w:p>
    <w:p>
      <w:r>
        <w:rPr>
          <w:b/>
        </w:rPr>
        <w:t xml:space="preserve">Esimerkki 3.2605</w:t>
      </w:r>
    </w:p>
    <w:p>
      <w:r>
        <w:t xml:space="preserve">Minkälaiseksi kuusijalkainen Musca domestica muuttuu, kun se tulee taloon ?</w:t>
      </w:r>
    </w:p>
    <w:p>
      <w:r>
        <w:rPr>
          <w:b/>
        </w:rPr>
        <w:t xml:space="preserve">Tulos</w:t>
      </w:r>
    </w:p>
    <w:p>
      <w:r>
        <w:t xml:space="preserve">Yksikkö</w:t>
      </w:r>
    </w:p>
    <w:p>
      <w:r>
        <w:rPr>
          <w:b/>
        </w:rPr>
        <w:t xml:space="preserve">Esimerkki 3.2606</w:t>
      </w:r>
    </w:p>
    <w:p>
      <w:r>
        <w:t xml:space="preserve">Kuka näytteli nimiroolin elokuvassa I Was a Teenage Werewolf ?</w:t>
      </w:r>
    </w:p>
    <w:p>
      <w:r>
        <w:rPr>
          <w:b/>
        </w:rPr>
        <w:t xml:space="preserve">Tulos</w:t>
      </w:r>
    </w:p>
    <w:p>
      <w:r>
        <w:t xml:space="preserve">Henkilö</w:t>
      </w:r>
    </w:p>
    <w:p>
      <w:r>
        <w:rPr>
          <w:b/>
        </w:rPr>
        <w:t xml:space="preserve">Esimerkki 3.2607</w:t>
      </w:r>
    </w:p>
    <w:p>
      <w:r>
        <w:t xml:space="preserve">Minkä kiinnittimen Whitcomb Judson patentoi vuonna 1893 ?</w:t>
      </w:r>
    </w:p>
    <w:p>
      <w:r>
        <w:rPr>
          <w:b/>
        </w:rPr>
        <w:t xml:space="preserve">Tulos</w:t>
      </w:r>
    </w:p>
    <w:p>
      <w:r>
        <w:t xml:space="preserve">Yksikkö</w:t>
      </w:r>
    </w:p>
    <w:p>
      <w:r>
        <w:rPr>
          <w:b/>
        </w:rPr>
        <w:t xml:space="preserve">Esimerkki 3.2608</w:t>
      </w:r>
    </w:p>
    <w:p>
      <w:r>
        <w:t xml:space="preserve">Mikä on enää "vaihtoehto"?</w:t>
      </w:r>
    </w:p>
    <w:p>
      <w:r>
        <w:rPr>
          <w:b/>
        </w:rPr>
        <w:t xml:space="preserve">Tulos</w:t>
      </w:r>
    </w:p>
    <w:p>
      <w:r>
        <w:t xml:space="preserve">Kuvaus</w:t>
      </w:r>
    </w:p>
    <w:p>
      <w:r>
        <w:rPr>
          <w:b/>
        </w:rPr>
        <w:t xml:space="preserve">Esimerkki 3.2609</w:t>
      </w:r>
    </w:p>
    <w:p>
      <w:r>
        <w:t xml:space="preserve">Missä osavaltiossa Martha Stewart asuu ?</w:t>
      </w:r>
    </w:p>
    <w:p>
      <w:r>
        <w:rPr>
          <w:b/>
        </w:rPr>
        <w:t xml:space="preserve">Tulos</w:t>
      </w:r>
    </w:p>
    <w:p>
      <w:r>
        <w:t xml:space="preserve">Sijainti</w:t>
      </w:r>
    </w:p>
    <w:p>
      <w:r>
        <w:rPr>
          <w:b/>
        </w:rPr>
        <w:t xml:space="preserve">Esimerkki 3.2610</w:t>
      </w:r>
    </w:p>
    <w:p>
      <w:r>
        <w:t xml:space="preserve">Miten löydän kaupungin, jos minulla on suuntanumero?</w:t>
      </w:r>
    </w:p>
    <w:p>
      <w:r>
        <w:rPr>
          <w:b/>
        </w:rPr>
        <w:t xml:space="preserve">Tulos</w:t>
      </w:r>
    </w:p>
    <w:p>
      <w:r>
        <w:t xml:space="preserve">Kuvaus</w:t>
      </w:r>
    </w:p>
    <w:p>
      <w:r>
        <w:rPr>
          <w:b/>
        </w:rPr>
        <w:t xml:space="preserve">Esimerkki 3.2611</w:t>
      </w:r>
    </w:p>
    <w:p>
      <w:r>
        <w:t xml:space="preserve">Nimeä naispuolinen taitoluistelija .</w:t>
      </w:r>
    </w:p>
    <w:p>
      <w:r>
        <w:rPr>
          <w:b/>
        </w:rPr>
        <w:t xml:space="preserve">Tulos</w:t>
      </w:r>
    </w:p>
    <w:p>
      <w:r>
        <w:t xml:space="preserve">Henkilö</w:t>
      </w:r>
    </w:p>
    <w:p>
      <w:r>
        <w:rPr>
          <w:b/>
        </w:rPr>
        <w:t xml:space="preserve">Esimerkki 3.2612</w:t>
      </w:r>
    </w:p>
    <w:p>
      <w:r>
        <w:t xml:space="preserve">Mikä on suosituin urheiluauton väri ?</w:t>
      </w:r>
    </w:p>
    <w:p>
      <w:r>
        <w:rPr>
          <w:b/>
        </w:rPr>
        <w:t xml:space="preserve">Tulos</w:t>
      </w:r>
    </w:p>
    <w:p>
      <w:r>
        <w:t xml:space="preserve">Yksikkö</w:t>
      </w:r>
    </w:p>
    <w:p>
      <w:r>
        <w:rPr>
          <w:b/>
        </w:rPr>
        <w:t xml:space="preserve">Esimerkki 3.2613</w:t>
      </w:r>
    </w:p>
    <w:p>
      <w:r>
        <w:t xml:space="preserve">Mihin olet jäänyt kiinni jos haboob räjähtää ?</w:t>
      </w:r>
    </w:p>
    <w:p>
      <w:r>
        <w:rPr>
          <w:b/>
        </w:rPr>
        <w:t xml:space="preserve">Tulos</w:t>
      </w:r>
    </w:p>
    <w:p>
      <w:r>
        <w:t xml:space="preserve">Yksikkö</w:t>
      </w:r>
    </w:p>
    <w:p>
      <w:r>
        <w:rPr>
          <w:b/>
        </w:rPr>
        <w:t xml:space="preserve">Esimerkki 3.2614</w:t>
      </w:r>
    </w:p>
    <w:p>
      <w:r>
        <w:t xml:space="preserve">Mitkä ominaisuudet vaikuttavat sen "älykkyyteen"?</w:t>
      </w:r>
    </w:p>
    <w:p>
      <w:r>
        <w:rPr>
          <w:b/>
        </w:rPr>
        <w:t xml:space="preserve">Tulos</w:t>
      </w:r>
    </w:p>
    <w:p>
      <w:r>
        <w:t xml:space="preserve">Kuvaus</w:t>
      </w:r>
    </w:p>
    <w:p>
      <w:r>
        <w:rPr>
          <w:b/>
        </w:rPr>
        <w:t xml:space="preserve">Esimerkki 3.2615</w:t>
      </w:r>
    </w:p>
    <w:p>
      <w:r>
        <w:t xml:space="preserve">Keneltä Jackie Kennedy tilasi presidentin kuoleman kirjoittamisen ?</w:t>
      </w:r>
    </w:p>
    <w:p>
      <w:r>
        <w:rPr>
          <w:b/>
        </w:rPr>
        <w:t xml:space="preserve">Tulos</w:t>
      </w:r>
    </w:p>
    <w:p>
      <w:r>
        <w:t xml:space="preserve">Henkilö</w:t>
      </w:r>
    </w:p>
    <w:p>
      <w:r>
        <w:rPr>
          <w:b/>
        </w:rPr>
        <w:t xml:space="preserve">Esimerkki 3.2616</w:t>
      </w:r>
    </w:p>
    <w:p>
      <w:r>
        <w:t xml:space="preserve">Mitkä ovat lyhimmät ja pisimmät kappaleet, joita on koskaan tehty ?</w:t>
      </w:r>
    </w:p>
    <w:p>
      <w:r>
        <w:rPr>
          <w:b/>
        </w:rPr>
        <w:t xml:space="preserve">Tulos</w:t>
      </w:r>
    </w:p>
    <w:p>
      <w:r>
        <w:t xml:space="preserve">Yksikkö</w:t>
      </w:r>
    </w:p>
    <w:p>
      <w:r>
        <w:rPr>
          <w:b/>
        </w:rPr>
        <w:t xml:space="preserve">Esimerkki 3.2617</w:t>
      </w:r>
    </w:p>
    <w:p>
      <w:r>
        <w:t xml:space="preserve">Kuka näytteli Prewettiä elokuvassa Täältä ikuisuuteen?</w:t>
      </w:r>
    </w:p>
    <w:p>
      <w:r>
        <w:rPr>
          <w:b/>
        </w:rPr>
        <w:t xml:space="preserve">Tulos</w:t>
      </w:r>
    </w:p>
    <w:p>
      <w:r>
        <w:t xml:space="preserve">Henkilö</w:t>
      </w:r>
    </w:p>
    <w:p>
      <w:r>
        <w:rPr>
          <w:b/>
        </w:rPr>
        <w:t xml:space="preserve">Esimerkki 3.2618</w:t>
      </w:r>
    </w:p>
    <w:p>
      <w:r>
        <w:t xml:space="preserve">Miten lähetän sähköpostia jollekin aol.com-sivuston käyttäjälle yahoo.com-sivustolta?</w:t>
      </w:r>
    </w:p>
    <w:p>
      <w:r>
        <w:rPr>
          <w:b/>
        </w:rPr>
        <w:t xml:space="preserve">Tulos</w:t>
      </w:r>
    </w:p>
    <w:p>
      <w:r>
        <w:t xml:space="preserve">Kuvaus</w:t>
      </w:r>
    </w:p>
    <w:p>
      <w:r>
        <w:rPr>
          <w:b/>
        </w:rPr>
        <w:t xml:space="preserve">Esimerkki 3.2619</w:t>
      </w:r>
    </w:p>
    <w:p>
      <w:r>
        <w:t xml:space="preserve">Mitä väriä käytetään useimmiten symboloimaan totuutta ?</w:t>
      </w:r>
    </w:p>
    <w:p>
      <w:r>
        <w:rPr>
          <w:b/>
        </w:rPr>
        <w:t xml:space="preserve">Tulos</w:t>
      </w:r>
    </w:p>
    <w:p>
      <w:r>
        <w:t xml:space="preserve">Yksikkö</w:t>
      </w:r>
    </w:p>
    <w:p>
      <w:r>
        <w:rPr>
          <w:b/>
        </w:rPr>
        <w:t xml:space="preserve">Esimerkki 3.2620</w:t>
      </w:r>
    </w:p>
    <w:p>
      <w:r>
        <w:t xml:space="preserve">Mikä on sen kappaleen nimi, jota Dracula soittaa uruilla ?</w:t>
      </w:r>
    </w:p>
    <w:p>
      <w:r>
        <w:rPr>
          <w:b/>
        </w:rPr>
        <w:t xml:space="preserve">Tulos</w:t>
      </w:r>
    </w:p>
    <w:p>
      <w:r>
        <w:t xml:space="preserve">Yksikkö</w:t>
      </w:r>
    </w:p>
    <w:p>
      <w:r>
        <w:rPr>
          <w:b/>
        </w:rPr>
        <w:t xml:space="preserve">Esimerkki 3.2621</w:t>
      </w:r>
    </w:p>
    <w:p>
      <w:r>
        <w:t xml:space="preserve">Kuinka monta pistettä on tikanheittopelissä napakymppi?</w:t>
      </w:r>
    </w:p>
    <w:p>
      <w:r>
        <w:rPr>
          <w:b/>
        </w:rPr>
        <w:t xml:space="preserve">Tulos</w:t>
      </w:r>
    </w:p>
    <w:p>
      <w:r>
        <w:t xml:space="preserve">Määrä</w:t>
      </w:r>
    </w:p>
    <w:p>
      <w:r>
        <w:rPr>
          <w:b/>
        </w:rPr>
        <w:t xml:space="preserve">Esimerkki 3.2622</w:t>
      </w:r>
    </w:p>
    <w:p>
      <w:r>
        <w:t xml:space="preserve">Mistä elokuvasta Lee Marvin voitti vuoden 1965 parhaan näyttelijän Oscarin ?</w:t>
      </w:r>
    </w:p>
    <w:p>
      <w:r>
        <w:rPr>
          <w:b/>
        </w:rPr>
        <w:t xml:space="preserve">Tulos</w:t>
      </w:r>
    </w:p>
    <w:p>
      <w:r>
        <w:t xml:space="preserve">Yksikkö</w:t>
      </w:r>
    </w:p>
    <w:p>
      <w:r>
        <w:rPr>
          <w:b/>
        </w:rPr>
        <w:t xml:space="preserve">Esimerkki 3.2623</w:t>
      </w:r>
    </w:p>
    <w:p>
      <w:r>
        <w:t xml:space="preserve">Miksi musta on länsimaissa surun väri?</w:t>
      </w:r>
    </w:p>
    <w:p>
      <w:r>
        <w:rPr>
          <w:b/>
        </w:rPr>
        <w:t xml:space="preserve">Tulos</w:t>
      </w:r>
    </w:p>
    <w:p>
      <w:r>
        <w:t xml:space="preserve">Kuvaus</w:t>
      </w:r>
    </w:p>
    <w:p>
      <w:r>
        <w:rPr>
          <w:b/>
        </w:rPr>
        <w:t xml:space="preserve">Esimerkki 3.2624</w:t>
      </w:r>
    </w:p>
    <w:p>
      <w:r>
        <w:t xml:space="preserve">Kuinka monta lajiketta kaksosia on olemassa?</w:t>
      </w:r>
    </w:p>
    <w:p>
      <w:r>
        <w:rPr>
          <w:b/>
        </w:rPr>
        <w:t xml:space="preserve">Tulos</w:t>
      </w:r>
    </w:p>
    <w:p>
      <w:r>
        <w:t xml:space="preserve">Määrä</w:t>
      </w:r>
    </w:p>
    <w:p>
      <w:r>
        <w:rPr>
          <w:b/>
        </w:rPr>
        <w:t xml:space="preserve">Esimerkki 3.2625</w:t>
      </w:r>
    </w:p>
    <w:p>
      <w:r>
        <w:t xml:space="preserve">Mikä lippu liehuu Wake Islandin yllä?</w:t>
      </w:r>
    </w:p>
    <w:p>
      <w:r>
        <w:rPr>
          <w:b/>
        </w:rPr>
        <w:t xml:space="preserve">Tulos</w:t>
      </w:r>
    </w:p>
    <w:p>
      <w:r>
        <w:t xml:space="preserve">Yksikkö</w:t>
      </w:r>
    </w:p>
    <w:p>
      <w:r>
        <w:rPr>
          <w:b/>
        </w:rPr>
        <w:t xml:space="preserve">Esimerkki 3.2626</w:t>
      </w:r>
    </w:p>
    <w:p>
      <w:r>
        <w:t xml:space="preserve">Mikä kotitalouslaitteisto sisältää kelluntapallon , pallohanan ja ylivuotoputken ?</w:t>
      </w:r>
    </w:p>
    <w:p>
      <w:r>
        <w:rPr>
          <w:b/>
        </w:rPr>
        <w:t xml:space="preserve">Tulos</w:t>
      </w:r>
    </w:p>
    <w:p>
      <w:r>
        <w:t xml:space="preserve">Yksikkö</w:t>
      </w:r>
    </w:p>
    <w:p>
      <w:r>
        <w:rPr>
          <w:b/>
        </w:rPr>
        <w:t xml:space="preserve">Esimerkki 3.2627</w:t>
      </w:r>
    </w:p>
    <w:p>
      <w:r>
        <w:t xml:space="preserve">Mikä kasvonpiirre oli Walt Disney urheilu, että kukaan Disney 's työntekijät saa ?</w:t>
      </w:r>
    </w:p>
    <w:p>
      <w:r>
        <w:rPr>
          <w:b/>
        </w:rPr>
        <w:t xml:space="preserve">Tulos</w:t>
      </w:r>
    </w:p>
    <w:p>
      <w:r>
        <w:t xml:space="preserve">Kuvaus</w:t>
      </w:r>
    </w:p>
    <w:p>
      <w:r>
        <w:rPr>
          <w:b/>
        </w:rPr>
        <w:t xml:space="preserve">Esimerkki 3.2628</w:t>
      </w:r>
    </w:p>
    <w:p>
      <w:r>
        <w:t xml:space="preserve">Mikä Stephen Kingin romaani sijoittuu lemmikkieläinten hautausmaalle ?</w:t>
      </w:r>
    </w:p>
    <w:p>
      <w:r>
        <w:rPr>
          <w:b/>
        </w:rPr>
        <w:t xml:space="preserve">Tulos</w:t>
      </w:r>
    </w:p>
    <w:p>
      <w:r>
        <w:t xml:space="preserve">Yksikkö</w:t>
      </w:r>
    </w:p>
    <w:p>
      <w:r>
        <w:rPr>
          <w:b/>
        </w:rPr>
        <w:t xml:space="preserve">Esimerkki 3.2629</w:t>
      </w:r>
    </w:p>
    <w:p>
      <w:r>
        <w:t xml:space="preserve">Mikä korttipakka sisältää Onnenpyörän, Rakastajat ja Kuoleman?</w:t>
      </w:r>
    </w:p>
    <w:p>
      <w:r>
        <w:rPr>
          <w:b/>
        </w:rPr>
        <w:t xml:space="preserve">Tulos</w:t>
      </w:r>
    </w:p>
    <w:p>
      <w:r>
        <w:t xml:space="preserve">Yksikkö</w:t>
      </w:r>
    </w:p>
    <w:p>
      <w:r>
        <w:rPr>
          <w:b/>
        </w:rPr>
        <w:t xml:space="preserve">Esimerkki 3.2630</w:t>
      </w:r>
    </w:p>
    <w:p>
      <w:r>
        <w:t xml:space="preserve">Minkä venäläisen säveltäjän Preludi cis-molli toi hänelle mainetta ja onnea?</w:t>
      </w:r>
    </w:p>
    <w:p>
      <w:r>
        <w:rPr>
          <w:b/>
        </w:rPr>
        <w:t xml:space="preserve">Tulos</w:t>
      </w:r>
    </w:p>
    <w:p>
      <w:r>
        <w:t xml:space="preserve">Henkilö</w:t>
      </w:r>
    </w:p>
    <w:p>
      <w:r>
        <w:rPr>
          <w:b/>
        </w:rPr>
        <w:t xml:space="preserve">Esimerkki 3.2631</w:t>
      </w:r>
    </w:p>
    <w:p>
      <w:r>
        <w:t xml:space="preserve">Mikä oli tyypillisen amerikkalaisen kaupungin nimi Sinclair Lewisin teoksessa "Main Street"?</w:t>
      </w:r>
    </w:p>
    <w:p>
      <w:r>
        <w:rPr>
          <w:b/>
        </w:rPr>
        <w:t xml:space="preserve">Tulos</w:t>
      </w:r>
    </w:p>
    <w:p>
      <w:r>
        <w:t xml:space="preserve">Sijainti</w:t>
      </w:r>
    </w:p>
    <w:p>
      <w:r>
        <w:rPr>
          <w:b/>
        </w:rPr>
        <w:t xml:space="preserve">Esimerkki 3.2632</w:t>
      </w:r>
    </w:p>
    <w:p>
      <w:r>
        <w:t xml:space="preserve">Mitä ovat tavaravaunut?</w:t>
      </w:r>
    </w:p>
    <w:p>
      <w:r>
        <w:rPr>
          <w:b/>
        </w:rPr>
        <w:t xml:space="preserve">Tulos</w:t>
      </w:r>
    </w:p>
    <w:p>
      <w:r>
        <w:t xml:space="preserve">Kuvaus</w:t>
      </w:r>
    </w:p>
    <w:p>
      <w:r>
        <w:rPr>
          <w:b/>
        </w:rPr>
        <w:t xml:space="preserve">Esimerkki 3.2633</w:t>
      </w:r>
    </w:p>
    <w:p>
      <w:r>
        <w:t xml:space="preserve">Minkä presidentin lempisitaatti Raamatusta oli: "Tulkaa nyt, ja ajatelkaamme yhdessä".</w:t>
      </w:r>
    </w:p>
    <w:p>
      <w:r>
        <w:rPr>
          <w:b/>
        </w:rPr>
        <w:t xml:space="preserve">Tulos</w:t>
      </w:r>
    </w:p>
    <w:p>
      <w:r>
        <w:t xml:space="preserve">Henkilö</w:t>
      </w:r>
    </w:p>
    <w:p>
      <w:r>
        <w:rPr>
          <w:b/>
        </w:rPr>
        <w:t xml:space="preserve">Esimerkki 3.2634</w:t>
      </w:r>
    </w:p>
    <w:p>
      <w:r>
        <w:t xml:space="preserve">Mikä on maan paras ortopedinen sairaala ?</w:t>
      </w:r>
    </w:p>
    <w:p>
      <w:r>
        <w:rPr>
          <w:b/>
        </w:rPr>
        <w:t xml:space="preserve">Tulos</w:t>
      </w:r>
    </w:p>
    <w:p>
      <w:r>
        <w:t xml:space="preserve">Sijainti</w:t>
      </w:r>
    </w:p>
    <w:p>
      <w:r>
        <w:rPr>
          <w:b/>
        </w:rPr>
        <w:t xml:space="preserve">Esimerkki 3.2635</w:t>
      </w:r>
    </w:p>
    <w:p>
      <w:r>
        <w:t xml:space="preserve">Mikä on Nicholas Cagen ammatti?</w:t>
      </w:r>
    </w:p>
    <w:p>
      <w:r>
        <w:rPr>
          <w:b/>
        </w:rPr>
        <w:t xml:space="preserve">Tulos</w:t>
      </w:r>
    </w:p>
    <w:p>
      <w:r>
        <w:t xml:space="preserve">Henkilö</w:t>
      </w:r>
    </w:p>
    <w:p>
      <w:r>
        <w:rPr>
          <w:b/>
        </w:rPr>
        <w:t xml:space="preserve">Esimerkki 3.2636</w:t>
      </w:r>
    </w:p>
    <w:p>
      <w:r>
        <w:t xml:space="preserve">Mikä on kiinalainen "suihkuttava" kulho?</w:t>
      </w:r>
    </w:p>
    <w:p>
      <w:r>
        <w:rPr>
          <w:b/>
        </w:rPr>
        <w:t xml:space="preserve">Tulos</w:t>
      </w:r>
    </w:p>
    <w:p>
      <w:r>
        <w:t xml:space="preserve">Kuvaus</w:t>
      </w:r>
    </w:p>
    <w:p>
      <w:r>
        <w:rPr>
          <w:b/>
        </w:rPr>
        <w:t xml:space="preserve">Esimerkki 3.2637</w:t>
      </w:r>
    </w:p>
    <w:p>
      <w:r>
        <w:t xml:space="preserve">Minkä lajin hirviö on elokuvassa "Jaws"?</w:t>
      </w:r>
    </w:p>
    <w:p>
      <w:r>
        <w:rPr>
          <w:b/>
        </w:rPr>
        <w:t xml:space="preserve">Tulos</w:t>
      </w:r>
    </w:p>
    <w:p>
      <w:r>
        <w:t xml:space="preserve">Yksikkö</w:t>
      </w:r>
    </w:p>
    <w:p>
      <w:r>
        <w:rPr>
          <w:b/>
        </w:rPr>
        <w:t xml:space="preserve">Esimerkki 3.2638</w:t>
      </w:r>
    </w:p>
    <w:p>
      <w:r>
        <w:t xml:space="preserve">Miten SQL-kyselyjä voidaan parantaa?</w:t>
      </w:r>
    </w:p>
    <w:p>
      <w:r>
        <w:rPr>
          <w:b/>
        </w:rPr>
        <w:t xml:space="preserve">Tulos</w:t>
      </w:r>
    </w:p>
    <w:p>
      <w:r>
        <w:t xml:space="preserve">Kuvaus</w:t>
      </w:r>
    </w:p>
    <w:p>
      <w:r>
        <w:rPr>
          <w:b/>
        </w:rPr>
        <w:t xml:space="preserve">Esimerkki 3.2639</w:t>
      </w:r>
    </w:p>
    <w:p>
      <w:r>
        <w:t xml:space="preserve">Minkä taudin varalta August von Wassermann kehitti vuonna 196 erityisen testin?</w:t>
      </w:r>
    </w:p>
    <w:p>
      <w:r>
        <w:rPr>
          <w:b/>
        </w:rPr>
        <w:t xml:space="preserve">Tulos</w:t>
      </w:r>
    </w:p>
    <w:p>
      <w:r>
        <w:t xml:space="preserve">Yksikkö</w:t>
      </w:r>
    </w:p>
    <w:p>
      <w:r>
        <w:rPr>
          <w:b/>
        </w:rPr>
        <w:t xml:space="preserve">Esimerkki 3.2640</w:t>
      </w:r>
    </w:p>
    <w:p>
      <w:r>
        <w:t xml:space="preserve">Kuka raportoi säästä Good Morning America -televisio-ohjelmassa?</w:t>
      </w:r>
    </w:p>
    <w:p>
      <w:r>
        <w:rPr>
          <w:b/>
        </w:rPr>
        <w:t xml:space="preserve">Tulos</w:t>
      </w:r>
    </w:p>
    <w:p>
      <w:r>
        <w:t xml:space="preserve">Henkilö</w:t>
      </w:r>
    </w:p>
    <w:p>
      <w:r>
        <w:rPr>
          <w:b/>
        </w:rPr>
        <w:t xml:space="preserve">Esimerkki 3.2641</w:t>
      </w:r>
    </w:p>
    <w:p>
      <w:r>
        <w:t xml:space="preserve">Mikä on korkein käsi suorassa pokerissa?</w:t>
      </w:r>
    </w:p>
    <w:p>
      <w:r>
        <w:rPr>
          <w:b/>
        </w:rPr>
        <w:t xml:space="preserve">Tulos</w:t>
      </w:r>
    </w:p>
    <w:p>
      <w:r>
        <w:t xml:space="preserve">Yksikkö</w:t>
      </w:r>
    </w:p>
    <w:p>
      <w:r>
        <w:rPr>
          <w:b/>
        </w:rPr>
        <w:t xml:space="preserve">Esimerkki 3.2642</w:t>
      </w:r>
    </w:p>
    <w:p>
      <w:r>
        <w:t xml:space="preserve">Milloin oli Hastingsin taistelu?</w:t>
      </w:r>
    </w:p>
    <w:p>
      <w:r>
        <w:rPr>
          <w:b/>
        </w:rPr>
        <w:t xml:space="preserve">Tulos</w:t>
      </w:r>
    </w:p>
    <w:p>
      <w:r>
        <w:t xml:space="preserve">Määrä</w:t>
      </w:r>
    </w:p>
    <w:p>
      <w:r>
        <w:rPr>
          <w:b/>
        </w:rPr>
        <w:t xml:space="preserve">Esimerkki 3.2643</w:t>
      </w:r>
    </w:p>
    <w:p>
      <w:r>
        <w:t xml:space="preserve">Mikä argentiinalainen nyrkkeilijä ammuttiin kuoliaaksi nevadalaisen bordellin ulkopuolella toukokuussa ?</w:t>
      </w:r>
    </w:p>
    <w:p>
      <w:r>
        <w:rPr>
          <w:b/>
        </w:rPr>
        <w:t xml:space="preserve">Tulos</w:t>
      </w:r>
    </w:p>
    <w:p>
      <w:r>
        <w:t xml:space="preserve">Henkilö</w:t>
      </w:r>
    </w:p>
    <w:p>
      <w:r>
        <w:rPr>
          <w:b/>
        </w:rPr>
        <w:t xml:space="preserve">Esimerkki 3.2644</w:t>
      </w:r>
    </w:p>
    <w:p>
      <w:r>
        <w:t xml:space="preserve">Mikä olikaan Randy Craftia edustaneen asianajajan nimi?</w:t>
      </w:r>
    </w:p>
    <w:p>
      <w:r>
        <w:rPr>
          <w:b/>
        </w:rPr>
        <w:t xml:space="preserve">Tulos</w:t>
      </w:r>
    </w:p>
    <w:p>
      <w:r>
        <w:t xml:space="preserve">Henkilö</w:t>
      </w:r>
    </w:p>
    <w:p>
      <w:r>
        <w:rPr>
          <w:b/>
        </w:rPr>
        <w:t xml:space="preserve">Esimerkki 3.2645</w:t>
      </w:r>
    </w:p>
    <w:p>
      <w:r>
        <w:t xml:space="preserve">Mikä oli jalkapallotähti Elroy Hirschin lempinimi ?</w:t>
      </w:r>
    </w:p>
    <w:p>
      <w:r>
        <w:rPr>
          <w:b/>
        </w:rPr>
        <w:t xml:space="preserve">Tulos</w:t>
      </w:r>
    </w:p>
    <w:p>
      <w:r>
        <w:t xml:space="preserve">Henkilö</w:t>
      </w:r>
    </w:p>
    <w:p>
      <w:r>
        <w:rPr>
          <w:b/>
        </w:rPr>
        <w:t xml:space="preserve">Esimerkki 3.2646</w:t>
      </w:r>
    </w:p>
    <w:p>
      <w:r>
        <w:t xml:space="preserve">Kuinka monta vuotta sitten Led Zeppelin julkaisi viimeisen albuminsa ?</w:t>
      </w:r>
    </w:p>
    <w:p>
      <w:r>
        <w:rPr>
          <w:b/>
        </w:rPr>
        <w:t xml:space="preserve">Tulos</w:t>
      </w:r>
    </w:p>
    <w:p>
      <w:r>
        <w:t xml:space="preserve">Määrä</w:t>
      </w:r>
    </w:p>
    <w:p>
      <w:r>
        <w:rPr>
          <w:b/>
        </w:rPr>
        <w:t xml:space="preserve">Esimerkki 3.2647</w:t>
      </w:r>
    </w:p>
    <w:p>
      <w:r>
        <w:t xml:space="preserve">Mikä meri ympäröi Caymansaaria?</w:t>
      </w:r>
    </w:p>
    <w:p>
      <w:r>
        <w:rPr>
          <w:b/>
        </w:rPr>
        <w:t xml:space="preserve">Tulos</w:t>
      </w:r>
    </w:p>
    <w:p>
      <w:r>
        <w:t xml:space="preserve">Sijainti</w:t>
      </w:r>
    </w:p>
    <w:p>
      <w:r>
        <w:rPr>
          <w:b/>
        </w:rPr>
        <w:t xml:space="preserve">Esimerkki 3.2648</w:t>
      </w:r>
    </w:p>
    <w:p>
      <w:r>
        <w:t xml:space="preserve">Mikä on Mississippi-joen nopeus?</w:t>
      </w:r>
    </w:p>
    <w:p>
      <w:r>
        <w:rPr>
          <w:b/>
        </w:rPr>
        <w:t xml:space="preserve">Tulos</w:t>
      </w:r>
    </w:p>
    <w:p>
      <w:r>
        <w:t xml:space="preserve">Määrä</w:t>
      </w:r>
    </w:p>
    <w:p>
      <w:r>
        <w:rPr>
          <w:b/>
        </w:rPr>
        <w:t xml:space="preserve">Esimerkki 3.2649</w:t>
      </w:r>
    </w:p>
    <w:p>
      <w:r>
        <w:t xml:space="preserve">Mitä on sähköinen kaupankäynti?</w:t>
      </w:r>
    </w:p>
    <w:p>
      <w:r>
        <w:rPr>
          <w:b/>
        </w:rPr>
        <w:t xml:space="preserve">Tulos</w:t>
      </w:r>
    </w:p>
    <w:p>
      <w:r>
        <w:t xml:space="preserve">Kuvaus</w:t>
      </w:r>
    </w:p>
    <w:p>
      <w:r>
        <w:rPr>
          <w:b/>
        </w:rPr>
        <w:t xml:space="preserve">Esimerkki 3.2650</w:t>
      </w:r>
    </w:p>
    <w:p>
      <w:r>
        <w:t xml:space="preserve">Missä tv-sarjassa seikkailee aviopari Jonathan ja Jennifer ?</w:t>
      </w:r>
    </w:p>
    <w:p>
      <w:r>
        <w:rPr>
          <w:b/>
        </w:rPr>
        <w:t xml:space="preserve">Tulos</w:t>
      </w:r>
    </w:p>
    <w:p>
      <w:r>
        <w:t xml:space="preserve">Yksikkö</w:t>
      </w:r>
    </w:p>
    <w:p>
      <w:r>
        <w:rPr>
          <w:b/>
        </w:rPr>
        <w:t xml:space="preserve">Esimerkki 3.2651</w:t>
      </w:r>
    </w:p>
    <w:p>
      <w:r>
        <w:t xml:space="preserve">Kuka oli alkuperäinen Tyhjänpäivä?</w:t>
      </w:r>
    </w:p>
    <w:p>
      <w:r>
        <w:rPr>
          <w:b/>
        </w:rPr>
        <w:t xml:space="preserve">Tulos</w:t>
      </w:r>
    </w:p>
    <w:p>
      <w:r>
        <w:t xml:space="preserve">Henkilö</w:t>
      </w:r>
    </w:p>
    <w:p>
      <w:r>
        <w:rPr>
          <w:b/>
        </w:rPr>
        <w:t xml:space="preserve">Esimerkki 3.2652</w:t>
      </w:r>
    </w:p>
    <w:p>
      <w:r>
        <w:t xml:space="preserve">Mitä nukutusainetta kuningatar Victoria salli käyttää seitsemännen lapsensa syntymässä vuonna 1853?</w:t>
      </w:r>
    </w:p>
    <w:p>
      <w:r>
        <w:rPr>
          <w:b/>
        </w:rPr>
        <w:t xml:space="preserve">Tulos</w:t>
      </w:r>
    </w:p>
    <w:p>
      <w:r>
        <w:t xml:space="preserve">Yksikkö</w:t>
      </w:r>
    </w:p>
    <w:p>
      <w:r>
        <w:rPr>
          <w:b/>
        </w:rPr>
        <w:t xml:space="preserve">Esimerkki 3.2653</w:t>
      </w:r>
    </w:p>
    <w:p>
      <w:r>
        <w:t xml:space="preserve">Kuka on Kanadan ainoa pääministeri, joka on toiminut 22 vuotta, mutta ei välttämättä peräkkäin?</w:t>
      </w:r>
    </w:p>
    <w:p>
      <w:r>
        <w:rPr>
          <w:b/>
        </w:rPr>
        <w:t xml:space="preserve">Tulos</w:t>
      </w:r>
    </w:p>
    <w:p>
      <w:r>
        <w:t xml:space="preserve">Henkilö</w:t>
      </w:r>
    </w:p>
    <w:p>
      <w:r>
        <w:rPr>
          <w:b/>
        </w:rPr>
        <w:t xml:space="preserve">Esimerkki 3.2654</w:t>
      </w:r>
    </w:p>
    <w:p>
      <w:r>
        <w:t xml:space="preserve">Miten ostat osakkeita ?</w:t>
      </w:r>
    </w:p>
    <w:p>
      <w:r>
        <w:rPr>
          <w:b/>
        </w:rPr>
        <w:t xml:space="preserve">Tulos</w:t>
      </w:r>
    </w:p>
    <w:p>
      <w:r>
        <w:t xml:space="preserve">Kuvaus</w:t>
      </w:r>
    </w:p>
    <w:p>
      <w:r>
        <w:rPr>
          <w:b/>
        </w:rPr>
        <w:t xml:space="preserve">Esimerkki 3.2655</w:t>
      </w:r>
    </w:p>
    <w:p>
      <w:r>
        <w:t xml:space="preserve">Kuka kaappasi vallan Milton Obotelta vuonna 1971?</w:t>
      </w:r>
    </w:p>
    <w:p>
      <w:r>
        <w:rPr>
          <w:b/>
        </w:rPr>
        <w:t xml:space="preserve">Tulos</w:t>
      </w:r>
    </w:p>
    <w:p>
      <w:r>
        <w:t xml:space="preserve">Henkilö</w:t>
      </w:r>
    </w:p>
    <w:p>
      <w:r>
        <w:rPr>
          <w:b/>
        </w:rPr>
        <w:t xml:space="preserve">Esimerkki 3.2656</w:t>
      </w:r>
    </w:p>
    <w:p>
      <w:r>
        <w:t xml:space="preserve">Minkä Robert Louis Stevensonin romaanin inspiraationa oli Deacon William Brodie , joka oli päivisin puuseppä ja öisin murtovaras?</w:t>
      </w:r>
    </w:p>
    <w:p>
      <w:r>
        <w:rPr>
          <w:b/>
        </w:rPr>
        <w:t xml:space="preserve">Tulos</w:t>
      </w:r>
    </w:p>
    <w:p>
      <w:r>
        <w:t xml:space="preserve">Yksikkö</w:t>
      </w:r>
    </w:p>
    <w:p>
      <w:r>
        <w:rPr>
          <w:b/>
        </w:rPr>
        <w:t xml:space="preserve">Esimerkki 3.2657</w:t>
      </w:r>
    </w:p>
    <w:p>
      <w:r>
        <w:t xml:space="preserve">Mikä ryhmä esitti musiikillisen kysymyksen Uskotko taikuuteen ?</w:t>
      </w:r>
    </w:p>
    <w:p>
      <w:r>
        <w:rPr>
          <w:b/>
        </w:rPr>
        <w:t xml:space="preserve">Tulos</w:t>
      </w:r>
    </w:p>
    <w:p>
      <w:r>
        <w:t xml:space="preserve">Henkilö</w:t>
      </w:r>
    </w:p>
    <w:p>
      <w:r>
        <w:rPr>
          <w:b/>
        </w:rPr>
        <w:t xml:space="preserve">Esimerkki 3.2658</w:t>
      </w:r>
    </w:p>
    <w:p>
      <w:r>
        <w:t xml:space="preserve">Mikä aiheutti Titanicin uppoamisen?</w:t>
      </w:r>
    </w:p>
    <w:p>
      <w:r>
        <w:rPr>
          <w:b/>
        </w:rPr>
        <w:t xml:space="preserve">Tulos</w:t>
      </w:r>
    </w:p>
    <w:p>
      <w:r>
        <w:t xml:space="preserve">Kuvaus</w:t>
      </w:r>
    </w:p>
    <w:p>
      <w:r>
        <w:rPr>
          <w:b/>
        </w:rPr>
        <w:t xml:space="preserve">Esimerkki 3.2659</w:t>
      </w:r>
    </w:p>
    <w:p>
      <w:r>
        <w:t xml:space="preserve">Mikä on Supergirlin salainen identiteetti?</w:t>
      </w:r>
    </w:p>
    <w:p>
      <w:r>
        <w:rPr>
          <w:b/>
        </w:rPr>
        <w:t xml:space="preserve">Tulos</w:t>
      </w:r>
    </w:p>
    <w:p>
      <w:r>
        <w:t xml:space="preserve">Henkilö</w:t>
      </w:r>
    </w:p>
    <w:p>
      <w:r>
        <w:rPr>
          <w:b/>
        </w:rPr>
        <w:t xml:space="preserve">Esimerkki 3.2660</w:t>
      </w:r>
    </w:p>
    <w:p>
      <w:r>
        <w:t xml:space="preserve">Missä Belize sijaitsee?</w:t>
      </w:r>
    </w:p>
    <w:p>
      <w:r>
        <w:rPr>
          <w:b/>
        </w:rPr>
        <w:t xml:space="preserve">Tulos</w:t>
      </w:r>
    </w:p>
    <w:p>
      <w:r>
        <w:t xml:space="preserve">Sijainti</w:t>
      </w:r>
    </w:p>
    <w:p>
      <w:r>
        <w:rPr>
          <w:b/>
        </w:rPr>
        <w:t xml:space="preserve">Esimerkki 3.2661</w:t>
      </w:r>
    </w:p>
    <w:p>
      <w:r>
        <w:t xml:space="preserve">Mikä oli ensimmäinen yksinomaan lapsille kirjoitettu englantilainen näytelmä?</w:t>
      </w:r>
    </w:p>
    <w:p>
      <w:r>
        <w:rPr>
          <w:b/>
        </w:rPr>
        <w:t xml:space="preserve">Tulos</w:t>
      </w:r>
    </w:p>
    <w:p>
      <w:r>
        <w:t xml:space="preserve">Yksikkö</w:t>
      </w:r>
    </w:p>
    <w:p>
      <w:r>
        <w:rPr>
          <w:b/>
        </w:rPr>
        <w:t xml:space="preserve">Esimerkki 3.2662</w:t>
      </w:r>
    </w:p>
    <w:p>
      <w:r>
        <w:t xml:space="preserve">Mikä sairaus Katharine Hepburnilla on, joka saa hänen äänensä tärisemään ?</w:t>
      </w:r>
    </w:p>
    <w:p>
      <w:r>
        <w:rPr>
          <w:b/>
        </w:rPr>
        <w:t xml:space="preserve">Tulos</w:t>
      </w:r>
    </w:p>
    <w:p>
      <w:r>
        <w:t xml:space="preserve">Yksikkö</w:t>
      </w:r>
    </w:p>
    <w:p>
      <w:r>
        <w:rPr>
          <w:b/>
        </w:rPr>
        <w:t xml:space="preserve">Esimerkki 3.2663</w:t>
      </w:r>
    </w:p>
    <w:p>
      <w:r>
        <w:t xml:space="preserve">Kuinka nopeasti Corvette voi ajaa?</w:t>
      </w:r>
    </w:p>
    <w:p>
      <w:r>
        <w:rPr>
          <w:b/>
        </w:rPr>
        <w:t xml:space="preserve">Tulos</w:t>
      </w:r>
    </w:p>
    <w:p>
      <w:r>
        <w:t xml:space="preserve">Määrä</w:t>
      </w:r>
    </w:p>
    <w:p>
      <w:r>
        <w:rPr>
          <w:b/>
        </w:rPr>
        <w:t xml:space="preserve">Esimerkki 3.2664</w:t>
      </w:r>
    </w:p>
    <w:p>
      <w:r>
        <w:t xml:space="preserve">Missä oli Ligurian tasavalta , 1797-185 , ?</w:t>
      </w:r>
    </w:p>
    <w:p>
      <w:r>
        <w:rPr>
          <w:b/>
        </w:rPr>
        <w:t xml:space="preserve">Tulos</w:t>
      </w:r>
    </w:p>
    <w:p>
      <w:r>
        <w:t xml:space="preserve">Sijainti</w:t>
      </w:r>
    </w:p>
    <w:p>
      <w:r>
        <w:rPr>
          <w:b/>
        </w:rPr>
        <w:t xml:space="preserve">Esimerkki 3.2665</w:t>
      </w:r>
    </w:p>
    <w:p>
      <w:r>
        <w:t xml:space="preserve">Mikä on aikuinen?</w:t>
      </w:r>
    </w:p>
    <w:p>
      <w:r>
        <w:rPr>
          <w:b/>
        </w:rPr>
        <w:t xml:space="preserve">Tulos</w:t>
      </w:r>
    </w:p>
    <w:p>
      <w:r>
        <w:t xml:space="preserve">Yksikkö</w:t>
      </w:r>
    </w:p>
    <w:p>
      <w:r>
        <w:rPr>
          <w:b/>
        </w:rPr>
        <w:t xml:space="preserve">Esimerkki 3.2666</w:t>
      </w:r>
    </w:p>
    <w:p>
      <w:r>
        <w:t xml:space="preserve">Minä vuonna muuri rakennettiin ?</w:t>
      </w:r>
    </w:p>
    <w:p>
      <w:r>
        <w:rPr>
          <w:b/>
        </w:rPr>
        <w:t xml:space="preserve">Tulos</w:t>
      </w:r>
    </w:p>
    <w:p>
      <w:r>
        <w:t xml:space="preserve">Määrä</w:t>
      </w:r>
    </w:p>
    <w:p>
      <w:r>
        <w:rPr>
          <w:b/>
        </w:rPr>
        <w:t xml:space="preserve">Esimerkki 3.2667</w:t>
      </w:r>
    </w:p>
    <w:p>
      <w:r>
        <w:t xml:space="preserve">Mikä olut rokkaa Amerikkaa? ''</w:t>
      </w:r>
    </w:p>
    <w:p>
      <w:r>
        <w:rPr>
          <w:b/>
        </w:rPr>
        <w:t xml:space="preserve">Tulos</w:t>
      </w:r>
    </w:p>
    <w:p>
      <w:r>
        <w:t xml:space="preserve">Yksikkö</w:t>
      </w:r>
    </w:p>
    <w:p>
      <w:r>
        <w:rPr>
          <w:b/>
        </w:rPr>
        <w:t xml:space="preserve">Esimerkki 3.2668</w:t>
      </w:r>
    </w:p>
    <w:p>
      <w:r>
        <w:t xml:space="preserve">Mitä heliologi tutkii?</w:t>
      </w:r>
    </w:p>
    <w:p>
      <w:r>
        <w:rPr>
          <w:b/>
        </w:rPr>
        <w:t xml:space="preserve">Tulos</w:t>
      </w:r>
    </w:p>
    <w:p>
      <w:r>
        <w:t xml:space="preserve">Yksikkö</w:t>
      </w:r>
    </w:p>
    <w:p>
      <w:r>
        <w:rPr>
          <w:b/>
        </w:rPr>
        <w:t xml:space="preserve">Esimerkki 3.2669</w:t>
      </w:r>
    </w:p>
    <w:p>
      <w:r>
        <w:t xml:space="preserve">Miksi martineissa on oliiveja?</w:t>
      </w:r>
    </w:p>
    <w:p>
      <w:r>
        <w:rPr>
          <w:b/>
        </w:rPr>
        <w:t xml:space="preserve">Tulos</w:t>
      </w:r>
    </w:p>
    <w:p>
      <w:r>
        <w:t xml:space="preserve">Kuvaus</w:t>
      </w:r>
    </w:p>
    <w:p>
      <w:r>
        <w:rPr>
          <w:b/>
        </w:rPr>
        <w:t xml:space="preserve">Esimerkki 3.2670</w:t>
      </w:r>
    </w:p>
    <w:p>
      <w:r>
        <w:t xml:space="preserve">Mikä kuuluisa aviopari teki radiomainoksia Blue Nun -viinille ?</w:t>
      </w:r>
    </w:p>
    <w:p>
      <w:r>
        <w:rPr>
          <w:b/>
        </w:rPr>
        <w:t xml:space="preserve">Tulos</w:t>
      </w:r>
    </w:p>
    <w:p>
      <w:r>
        <w:t xml:space="preserve">Henkilö</w:t>
      </w:r>
    </w:p>
    <w:p>
      <w:r>
        <w:rPr>
          <w:b/>
        </w:rPr>
        <w:t xml:space="preserve">Esimerkki 3.2671</w:t>
      </w:r>
    </w:p>
    <w:p>
      <w:r>
        <w:t xml:space="preserve">Kuka brittikenraali antautui siirtomaa-armeijalle Saratogassa?</w:t>
      </w:r>
    </w:p>
    <w:p>
      <w:r>
        <w:rPr>
          <w:b/>
        </w:rPr>
        <w:t xml:space="preserve">Tulos</w:t>
      </w:r>
    </w:p>
    <w:p>
      <w:r>
        <w:t xml:space="preserve">Henkilö</w:t>
      </w:r>
    </w:p>
    <w:p>
      <w:r>
        <w:rPr>
          <w:b/>
        </w:rPr>
        <w:t xml:space="preserve">Esimerkki 3.2672</w:t>
      </w:r>
    </w:p>
    <w:p>
      <w:r>
        <w:t xml:space="preserve">Mitä eroa on johtokunnan ja neuvottelukunnan välillä?</w:t>
      </w:r>
    </w:p>
    <w:p>
      <w:r>
        <w:rPr>
          <w:b/>
        </w:rPr>
        <w:t xml:space="preserve">Tulos</w:t>
      </w:r>
    </w:p>
    <w:p>
      <w:r>
        <w:t xml:space="preserve">Kuvaus</w:t>
      </w:r>
    </w:p>
    <w:p>
      <w:r>
        <w:rPr>
          <w:b/>
        </w:rPr>
        <w:t xml:space="preserve">Esimerkki 3.2673</w:t>
      </w:r>
    </w:p>
    <w:p>
      <w:r>
        <w:t xml:space="preserve">Kuka näytteli muhkeaa rikostutkijaa Carl Hyattia Shakkimatissa?</w:t>
      </w:r>
    </w:p>
    <w:p>
      <w:r>
        <w:rPr>
          <w:b/>
        </w:rPr>
        <w:t xml:space="preserve">Tulos</w:t>
      </w:r>
    </w:p>
    <w:p>
      <w:r>
        <w:t xml:space="preserve">Henkilö</w:t>
      </w:r>
    </w:p>
    <w:p>
      <w:r>
        <w:rPr>
          <w:b/>
        </w:rPr>
        <w:t xml:space="preserve">Esimerkki 3.2674</w:t>
      </w:r>
    </w:p>
    <w:p>
      <w:r>
        <w:t xml:space="preserve">Mitä velkoja Qintex-konserni jätti ?</w:t>
      </w:r>
    </w:p>
    <w:p>
      <w:r>
        <w:rPr>
          <w:b/>
        </w:rPr>
        <w:t xml:space="preserve">Tulos</w:t>
      </w:r>
    </w:p>
    <w:p>
      <w:r>
        <w:t xml:space="preserve">Määrä</w:t>
      </w:r>
    </w:p>
    <w:p>
      <w:r>
        <w:rPr>
          <w:b/>
        </w:rPr>
        <w:t xml:space="preserve">Esimerkki 3.2675</w:t>
      </w:r>
    </w:p>
    <w:p>
      <w:r>
        <w:t xml:space="preserve">Miten Kennedyn rahat tehtiin ?</w:t>
      </w:r>
    </w:p>
    <w:p>
      <w:r>
        <w:rPr>
          <w:b/>
        </w:rPr>
        <w:t xml:space="preserve">Tulos</w:t>
      </w:r>
    </w:p>
    <w:p>
      <w:r>
        <w:t xml:space="preserve">Kuvaus</w:t>
      </w:r>
    </w:p>
    <w:p>
      <w:r>
        <w:rPr>
          <w:b/>
        </w:rPr>
        <w:t xml:space="preserve">Esimerkki 3.2676</w:t>
      </w:r>
    </w:p>
    <w:p>
      <w:r>
        <w:t xml:space="preserve">Mikä on japanilaisen kääpiöpuun yleisnimi?</w:t>
      </w:r>
    </w:p>
    <w:p>
      <w:r>
        <w:rPr>
          <w:b/>
        </w:rPr>
        <w:t xml:space="preserve">Tulos</w:t>
      </w:r>
    </w:p>
    <w:p>
      <w:r>
        <w:t xml:space="preserve">Yksikkö</w:t>
      </w:r>
    </w:p>
    <w:p>
      <w:r>
        <w:rPr>
          <w:b/>
        </w:rPr>
        <w:t xml:space="preserve">Esimerkki 3.2677</w:t>
      </w:r>
    </w:p>
    <w:p>
      <w:r>
        <w:t xml:space="preserve">Kuka lopetti päiväkirjamerkintöjen tekemisen 31. toukokuuta 1669, koska hän luuli sokeutuvansa?</w:t>
      </w:r>
    </w:p>
    <w:p>
      <w:r>
        <w:rPr>
          <w:b/>
        </w:rPr>
        <w:t xml:space="preserve">Tulos</w:t>
      </w:r>
    </w:p>
    <w:p>
      <w:r>
        <w:t xml:space="preserve">Henkilö</w:t>
      </w:r>
    </w:p>
    <w:p>
      <w:r>
        <w:rPr>
          <w:b/>
        </w:rPr>
        <w:t xml:space="preserve">Esimerkki 3.2678</w:t>
      </w:r>
    </w:p>
    <w:p>
      <w:r>
        <w:t xml:space="preserve">Mikä on silmän värillinen osa?</w:t>
      </w:r>
    </w:p>
    <w:p>
      <w:r>
        <w:rPr>
          <w:b/>
        </w:rPr>
        <w:t xml:space="preserve">Tulos</w:t>
      </w:r>
    </w:p>
    <w:p>
      <w:r>
        <w:t xml:space="preserve">Yksikkö</w:t>
      </w:r>
    </w:p>
    <w:p>
      <w:r>
        <w:rPr>
          <w:b/>
        </w:rPr>
        <w:t xml:space="preserve">Esimerkki 3.2679</w:t>
      </w:r>
    </w:p>
    <w:p>
      <w:r>
        <w:t xml:space="preserve">Mikä on moxie ?</w:t>
      </w:r>
    </w:p>
    <w:p>
      <w:r>
        <w:rPr>
          <w:b/>
        </w:rPr>
        <w:t xml:space="preserve">Tulos</w:t>
      </w:r>
    </w:p>
    <w:p>
      <w:r>
        <w:t xml:space="preserve">Kuvaus</w:t>
      </w:r>
    </w:p>
    <w:p>
      <w:r>
        <w:rPr>
          <w:b/>
        </w:rPr>
        <w:t xml:space="preserve">Esimerkki 3.2680</w:t>
      </w:r>
    </w:p>
    <w:p>
      <w:r>
        <w:t xml:space="preserve">Kuinka kaukana kuu on?</w:t>
      </w:r>
    </w:p>
    <w:p>
      <w:r>
        <w:rPr>
          <w:b/>
        </w:rPr>
        <w:t xml:space="preserve">Tulos</w:t>
      </w:r>
    </w:p>
    <w:p>
      <w:r>
        <w:t xml:space="preserve">Määrä</w:t>
      </w:r>
    </w:p>
    <w:p>
      <w:r>
        <w:rPr>
          <w:b/>
        </w:rPr>
        <w:t xml:space="preserve">Esimerkki 3.2681</w:t>
      </w:r>
    </w:p>
    <w:p>
      <w:r>
        <w:t xml:space="preserve">Kuka kirjoitti "Rooman männyt"?</w:t>
      </w:r>
    </w:p>
    <w:p>
      <w:r>
        <w:rPr>
          <w:b/>
        </w:rPr>
        <w:t xml:space="preserve">Tulos</w:t>
      </w:r>
    </w:p>
    <w:p>
      <w:r>
        <w:t xml:space="preserve">Henkilö</w:t>
      </w:r>
    </w:p>
    <w:p>
      <w:r>
        <w:rPr>
          <w:b/>
        </w:rPr>
        <w:t xml:space="preserve">Esimerkki 3.2682</w:t>
      </w:r>
    </w:p>
    <w:p>
      <w:r>
        <w:t xml:space="preserve">Mitä ovat Bellwortsit?</w:t>
      </w:r>
    </w:p>
    <w:p>
      <w:r>
        <w:rPr>
          <w:b/>
        </w:rPr>
        <w:t xml:space="preserve">Tulos</w:t>
      </w:r>
    </w:p>
    <w:p>
      <w:r>
        <w:t xml:space="preserve">Kuvaus</w:t>
      </w:r>
    </w:p>
    <w:p>
      <w:r>
        <w:rPr>
          <w:b/>
        </w:rPr>
        <w:t xml:space="preserve">Esimerkki 3.2683</w:t>
      </w:r>
    </w:p>
    <w:p>
      <w:r>
        <w:t xml:space="preserve">Mikä on mangusti?</w:t>
      </w:r>
    </w:p>
    <w:p>
      <w:r>
        <w:rPr>
          <w:b/>
        </w:rPr>
        <w:t xml:space="preserve">Tulos</w:t>
      </w:r>
    </w:p>
    <w:p>
      <w:r>
        <w:t xml:space="preserve">Kuvaus</w:t>
      </w:r>
    </w:p>
    <w:p>
      <w:r>
        <w:rPr>
          <w:b/>
        </w:rPr>
        <w:t xml:space="preserve">Esimerkki 3.2684</w:t>
      </w:r>
    </w:p>
    <w:p>
      <w:r>
        <w:t xml:space="preserve">Kuka opetti Matt Murdockin käyttämään poikkeuksellisia kykyjään Marvel-sarjakuvissa ?</w:t>
      </w:r>
    </w:p>
    <w:p>
      <w:r>
        <w:rPr>
          <w:b/>
        </w:rPr>
        <w:t xml:space="preserve">Tulos</w:t>
      </w:r>
    </w:p>
    <w:p>
      <w:r>
        <w:t xml:space="preserve">Henkilö</w:t>
      </w:r>
    </w:p>
    <w:p>
      <w:r>
        <w:rPr>
          <w:b/>
        </w:rPr>
        <w:t xml:space="preserve">Esimerkki 3.2685</w:t>
      </w:r>
    </w:p>
    <w:p>
      <w:r>
        <w:t xml:space="preserve">Kuinka monta kanadalaista muuttaa vuosittain pois?</w:t>
      </w:r>
    </w:p>
    <w:p>
      <w:r>
        <w:rPr>
          <w:b/>
        </w:rPr>
        <w:t xml:space="preserve">Tulos</w:t>
      </w:r>
    </w:p>
    <w:p>
      <w:r>
        <w:t xml:space="preserve">Määrä</w:t>
      </w:r>
    </w:p>
    <w:p>
      <w:r>
        <w:rPr>
          <w:b/>
        </w:rPr>
        <w:t xml:space="preserve">Esimerkki 3.2686</w:t>
      </w:r>
    </w:p>
    <w:p>
      <w:r>
        <w:t xml:space="preserve">Kuinka monta valitsijamiesääntä tarvitaan presidentinvaalin voittamiseen ?</w:t>
      </w:r>
    </w:p>
    <w:p>
      <w:r>
        <w:rPr>
          <w:b/>
        </w:rPr>
        <w:t xml:space="preserve">Tulos</w:t>
      </w:r>
    </w:p>
    <w:p>
      <w:r>
        <w:t xml:space="preserve">Määrä</w:t>
      </w:r>
    </w:p>
    <w:p>
      <w:r>
        <w:rPr>
          <w:b/>
        </w:rPr>
        <w:t xml:space="preserve">Esimerkki 3.2687</w:t>
      </w:r>
    </w:p>
    <w:p>
      <w:r>
        <w:t xml:space="preserve">Minkä etunimen Nipsy Russell sai syntyessään ?</w:t>
      </w:r>
    </w:p>
    <w:p>
      <w:r>
        <w:rPr>
          <w:b/>
        </w:rPr>
        <w:t xml:space="preserve">Tulos</w:t>
      </w:r>
    </w:p>
    <w:p>
      <w:r>
        <w:t xml:space="preserve">Henkilö</w:t>
      </w:r>
    </w:p>
    <w:p>
      <w:r>
        <w:rPr>
          <w:b/>
        </w:rPr>
        <w:t xml:space="preserve">Esimerkki 3.2688</w:t>
      </w:r>
    </w:p>
    <w:p>
      <w:r>
        <w:t xml:space="preserve">Mitkä ovat niiden kahden suuren maan pääkaupungit, jotka sijaitsevat Iberian niemimaalla Euroopassa?</w:t>
      </w:r>
    </w:p>
    <w:p>
      <w:r>
        <w:rPr>
          <w:b/>
        </w:rPr>
        <w:t xml:space="preserve">Tulos</w:t>
      </w:r>
    </w:p>
    <w:p>
      <w:r>
        <w:t xml:space="preserve">Sijainti</w:t>
      </w:r>
    </w:p>
    <w:p>
      <w:r>
        <w:rPr>
          <w:b/>
        </w:rPr>
        <w:t xml:space="preserve">Esimerkki 3.2689</w:t>
      </w:r>
    </w:p>
    <w:p>
      <w:r>
        <w:t xml:space="preserve">Minkä maan kuningas Brian Boru oli 1100-luvulla?</w:t>
      </w:r>
    </w:p>
    <w:p>
      <w:r>
        <w:rPr>
          <w:b/>
        </w:rPr>
        <w:t xml:space="preserve">Tulos</w:t>
      </w:r>
    </w:p>
    <w:p>
      <w:r>
        <w:t xml:space="preserve">Sijainti</w:t>
      </w:r>
    </w:p>
    <w:p>
      <w:r>
        <w:rPr>
          <w:b/>
        </w:rPr>
        <w:t xml:space="preserve">Esimerkki 3.2690</w:t>
      </w:r>
    </w:p>
    <w:p>
      <w:r>
        <w:t xml:space="preserve">Kuka murhasi Lenon ja Rosemary LaBiancan 1. elokuuta?</w:t>
      </w:r>
    </w:p>
    <w:p>
      <w:r>
        <w:rPr>
          <w:b/>
        </w:rPr>
        <w:t xml:space="preserve">Tulos</w:t>
      </w:r>
    </w:p>
    <w:p>
      <w:r>
        <w:t xml:space="preserve">Henkilö</w:t>
      </w:r>
    </w:p>
    <w:p>
      <w:r>
        <w:rPr>
          <w:b/>
        </w:rPr>
        <w:t xml:space="preserve">Esimerkki 3.2691</w:t>
      </w:r>
    </w:p>
    <w:p>
      <w:r>
        <w:t xml:space="preserve">Minkä värisiä tennispalloja käytetään Wimbledonissa?</w:t>
      </w:r>
    </w:p>
    <w:p>
      <w:r>
        <w:rPr>
          <w:b/>
        </w:rPr>
        <w:t xml:space="preserve">Tulos</w:t>
      </w:r>
    </w:p>
    <w:p>
      <w:r>
        <w:t xml:space="preserve">Yksikkö</w:t>
      </w:r>
    </w:p>
    <w:p>
      <w:r>
        <w:rPr>
          <w:b/>
        </w:rPr>
        <w:t xml:space="preserve">Esimerkki 3.2692</w:t>
      </w:r>
    </w:p>
    <w:p>
      <w:r>
        <w:t xml:space="preserve">Minkä diktaattorin lempinimi on "El Maximo"?</w:t>
      </w:r>
    </w:p>
    <w:p>
      <w:r>
        <w:rPr>
          <w:b/>
        </w:rPr>
        <w:t xml:space="preserve">Tulos</w:t>
      </w:r>
    </w:p>
    <w:p>
      <w:r>
        <w:t xml:space="preserve">Henkilö</w:t>
      </w:r>
    </w:p>
    <w:p>
      <w:r>
        <w:rPr>
          <w:b/>
        </w:rPr>
        <w:t xml:space="preserve">Esimerkki 3.2693</w:t>
      </w:r>
    </w:p>
    <w:p>
      <w:r>
        <w:t xml:space="preserve">Mikä on marraskuun syntymäkivi ?</w:t>
      </w:r>
    </w:p>
    <w:p>
      <w:r>
        <w:rPr>
          <w:b/>
        </w:rPr>
        <w:t xml:space="preserve">Tulos</w:t>
      </w:r>
    </w:p>
    <w:p>
      <w:r>
        <w:t xml:space="preserve">Yksikkö</w:t>
      </w:r>
    </w:p>
    <w:p>
      <w:r>
        <w:rPr>
          <w:b/>
        </w:rPr>
        <w:t xml:space="preserve">Esimerkki 3.2694</w:t>
      </w:r>
    </w:p>
    <w:p>
      <w:r>
        <w:t xml:space="preserve">Mikä on Englannin ja Yhdysvaltojen välinen valuuttakurssi?</w:t>
      </w:r>
    </w:p>
    <w:p>
      <w:r>
        <w:rPr>
          <w:b/>
        </w:rPr>
        <w:t xml:space="preserve">Tulos</w:t>
      </w:r>
    </w:p>
    <w:p>
      <w:r>
        <w:t xml:space="preserve">Määrä</w:t>
      </w:r>
    </w:p>
    <w:p>
      <w:r>
        <w:rPr>
          <w:b/>
        </w:rPr>
        <w:t xml:space="preserve">Esimerkki 3.2695</w:t>
      </w:r>
    </w:p>
    <w:p>
      <w:r>
        <w:t xml:space="preserve">Mikä on sarjakuvaaja Peter Parkerin salainen henkilöllisyys?</w:t>
      </w:r>
    </w:p>
    <w:p>
      <w:r>
        <w:rPr>
          <w:b/>
        </w:rPr>
        <w:t xml:space="preserve">Tulos</w:t>
      </w:r>
    </w:p>
    <w:p>
      <w:r>
        <w:t xml:space="preserve">Henkilö</w:t>
      </w:r>
    </w:p>
    <w:p>
      <w:r>
        <w:rPr>
          <w:b/>
        </w:rPr>
        <w:t xml:space="preserve">Esimerkki 3.2696</w:t>
      </w:r>
    </w:p>
    <w:p>
      <w:r>
        <w:t xml:space="preserve">Kuinka paljon kofeiinia on 16 oz:n kupillisessa kahvia ?</w:t>
      </w:r>
    </w:p>
    <w:p>
      <w:r>
        <w:rPr>
          <w:b/>
        </w:rPr>
        <w:t xml:space="preserve">Tulos</w:t>
      </w:r>
    </w:p>
    <w:p>
      <w:r>
        <w:t xml:space="preserve">Määrä</w:t>
      </w:r>
    </w:p>
    <w:p>
      <w:r>
        <w:rPr>
          <w:b/>
        </w:rPr>
        <w:t xml:space="preserve">Esimerkki 3.2697</w:t>
      </w:r>
    </w:p>
    <w:p>
      <w:r>
        <w:t xml:space="preserve">Mikä on oikea marja : karhunvatukka , karpalo , vadelma , mansikka ?</w:t>
      </w:r>
    </w:p>
    <w:p>
      <w:r>
        <w:rPr>
          <w:b/>
        </w:rPr>
        <w:t xml:space="preserve">Tulos</w:t>
      </w:r>
    </w:p>
    <w:p>
      <w:r>
        <w:t xml:space="preserve">Yksikkö</w:t>
      </w:r>
    </w:p>
    <w:p>
      <w:r>
        <w:rPr>
          <w:b/>
        </w:rPr>
        <w:t xml:space="preserve">Esimerkki 3.2698</w:t>
      </w:r>
    </w:p>
    <w:p>
      <w:r>
        <w:t xml:space="preserve">Missä Sinatra-hitissä hän dooby dooby dooby dooby do ?</w:t>
      </w:r>
    </w:p>
    <w:p>
      <w:r>
        <w:rPr>
          <w:b/>
        </w:rPr>
        <w:t xml:space="preserve">Tulos</w:t>
      </w:r>
    </w:p>
    <w:p>
      <w:r>
        <w:t xml:space="preserve">Yksikkö</w:t>
      </w:r>
    </w:p>
    <w:p>
      <w:r>
        <w:rPr>
          <w:b/>
        </w:rPr>
        <w:t xml:space="preserve">Esimerkki 3.2699</w:t>
      </w:r>
    </w:p>
    <w:p>
      <w:r>
        <w:t xml:space="preserve">Missä kaikki eurooppalaiset ja amerikkalaiset ankeriaat syntyvät ?</w:t>
      </w:r>
    </w:p>
    <w:p>
      <w:r>
        <w:rPr>
          <w:b/>
        </w:rPr>
        <w:t xml:space="preserve">Tulos</w:t>
      </w:r>
    </w:p>
    <w:p>
      <w:r>
        <w:t xml:space="preserve">Sijainti</w:t>
      </w:r>
    </w:p>
    <w:p>
      <w:r>
        <w:rPr>
          <w:b/>
        </w:rPr>
        <w:t xml:space="preserve">Esimerkki 3.2700</w:t>
      </w:r>
    </w:p>
    <w:p>
      <w:r>
        <w:t xml:space="preserve">Kuinka monta peliä pelataan viiden joukkueen round-robin-turnauksessa ?</w:t>
      </w:r>
    </w:p>
    <w:p>
      <w:r>
        <w:rPr>
          <w:b/>
        </w:rPr>
        <w:t xml:space="preserve">Tulos</w:t>
      </w:r>
    </w:p>
    <w:p>
      <w:r>
        <w:t xml:space="preserve">Määrä</w:t>
      </w:r>
    </w:p>
    <w:p>
      <w:r>
        <w:rPr>
          <w:b/>
        </w:rPr>
        <w:t xml:space="preserve">Esimerkki 3.2701</w:t>
      </w:r>
    </w:p>
    <w:p>
      <w:r>
        <w:t xml:space="preserve">Mitkä ovat maailman 5 korkeinta rakennusta?</w:t>
      </w:r>
    </w:p>
    <w:p>
      <w:r>
        <w:rPr>
          <w:b/>
        </w:rPr>
        <w:t xml:space="preserve">Tulos</w:t>
      </w:r>
    </w:p>
    <w:p>
      <w:r>
        <w:t xml:space="preserve">Sijainti</w:t>
      </w:r>
    </w:p>
    <w:p>
      <w:r>
        <w:rPr>
          <w:b/>
        </w:rPr>
        <w:t xml:space="preserve">Esimerkki 3.2702</w:t>
      </w:r>
    </w:p>
    <w:p>
      <w:r>
        <w:t xml:space="preserve">Kuka voitti rugbyn maailmanmestaruuden vuonna ?</w:t>
      </w:r>
    </w:p>
    <w:p>
      <w:r>
        <w:rPr>
          <w:b/>
        </w:rPr>
        <w:t xml:space="preserve">Tulos</w:t>
      </w:r>
    </w:p>
    <w:p>
      <w:r>
        <w:t xml:space="preserve">Henkilö</w:t>
      </w:r>
    </w:p>
    <w:p>
      <w:r>
        <w:rPr>
          <w:b/>
        </w:rPr>
        <w:t xml:space="preserve">Esimerkki 3.2703</w:t>
      </w:r>
    </w:p>
    <w:p>
      <w:r>
        <w:t xml:space="preserve">Kuinka monta eri kasvillisuusvyöhykettä on olemassa?</w:t>
      </w:r>
    </w:p>
    <w:p>
      <w:r>
        <w:rPr>
          <w:b/>
        </w:rPr>
        <w:t xml:space="preserve">Tulos</w:t>
      </w:r>
    </w:p>
    <w:p>
      <w:r>
        <w:t xml:space="preserve">Määrä</w:t>
      </w:r>
    </w:p>
    <w:p>
      <w:r>
        <w:rPr>
          <w:b/>
        </w:rPr>
        <w:t xml:space="preserve">Esimerkki 3.2704</w:t>
      </w:r>
    </w:p>
    <w:p>
      <w:r>
        <w:t xml:space="preserve">Mikä on Kanadan pisin joki?</w:t>
      </w:r>
    </w:p>
    <w:p>
      <w:r>
        <w:rPr>
          <w:b/>
        </w:rPr>
        <w:t xml:space="preserve">Tulos</w:t>
      </w:r>
    </w:p>
    <w:p>
      <w:r>
        <w:t xml:space="preserve">Sijainti</w:t>
      </w:r>
    </w:p>
    <w:p>
      <w:r>
        <w:rPr>
          <w:b/>
        </w:rPr>
        <w:t xml:space="preserve">Esimerkki 3.2705</w:t>
      </w:r>
    </w:p>
    <w:p>
      <w:r>
        <w:t xml:space="preserve">Minkä värinen oli Crayolan valmistama sadanmiljardin värinen väriliitu?</w:t>
      </w:r>
    </w:p>
    <w:p>
      <w:r>
        <w:rPr>
          <w:b/>
        </w:rPr>
        <w:t xml:space="preserve">Tulos</w:t>
      </w:r>
    </w:p>
    <w:p>
      <w:r>
        <w:t xml:space="preserve">Yksikkö</w:t>
      </w:r>
    </w:p>
    <w:p>
      <w:r>
        <w:rPr>
          <w:b/>
        </w:rPr>
        <w:t xml:space="preserve">Esimerkki 3.2706</w:t>
      </w:r>
    </w:p>
    <w:p>
      <w:r>
        <w:t xml:space="preserve">Mikä jockey voitti 17 Triple Crown -kilpailua ?</w:t>
      </w:r>
    </w:p>
    <w:p>
      <w:r>
        <w:rPr>
          <w:b/>
        </w:rPr>
        <w:t xml:space="preserve">Tulos</w:t>
      </w:r>
    </w:p>
    <w:p>
      <w:r>
        <w:t xml:space="preserve">Henkilö</w:t>
      </w:r>
    </w:p>
    <w:p>
      <w:r>
        <w:rPr>
          <w:b/>
        </w:rPr>
        <w:t xml:space="preserve">Esimerkki 3.2707</w:t>
      </w:r>
    </w:p>
    <w:p>
      <w:r>
        <w:t xml:space="preserve">Minkä Yhdysvaltain osavaltion osavaltion kukka on sagebrush ?</w:t>
      </w:r>
    </w:p>
    <w:p>
      <w:r>
        <w:rPr>
          <w:b/>
        </w:rPr>
        <w:t xml:space="preserve">Tulos</w:t>
      </w:r>
    </w:p>
    <w:p>
      <w:r>
        <w:t xml:space="preserve">Sijainti</w:t>
      </w:r>
    </w:p>
    <w:p>
      <w:r>
        <w:rPr>
          <w:b/>
        </w:rPr>
        <w:t xml:space="preserve">Esimerkki 3.2708</w:t>
      </w:r>
    </w:p>
    <w:p>
      <w:r>
        <w:t xml:space="preserve">Mitä ovat kreikkalaiset numerot ?</w:t>
      </w:r>
    </w:p>
    <w:p>
      <w:r>
        <w:rPr>
          <w:b/>
        </w:rPr>
        <w:t xml:space="preserve">Tulos</w:t>
      </w:r>
    </w:p>
    <w:p>
      <w:r>
        <w:t xml:space="preserve">Kuvaus</w:t>
      </w:r>
    </w:p>
    <w:p>
      <w:r>
        <w:rPr>
          <w:b/>
        </w:rPr>
        <w:t xml:space="preserve">Esimerkki 3.2709</w:t>
      </w:r>
    </w:p>
    <w:p>
      <w:r>
        <w:t xml:space="preserve">Minkä nimen jalkapallojoukkue New York Titans otti käyttöön vuonna 1963 ?</w:t>
      </w:r>
    </w:p>
    <w:p>
      <w:r>
        <w:rPr>
          <w:b/>
        </w:rPr>
        <w:t xml:space="preserve">Tulos</w:t>
      </w:r>
    </w:p>
    <w:p>
      <w:r>
        <w:t xml:space="preserve">Henkilö</w:t>
      </w:r>
    </w:p>
    <w:p>
      <w:r>
        <w:rPr>
          <w:b/>
        </w:rPr>
        <w:t xml:space="preserve">Esimerkki 3.2710</w:t>
      </w:r>
    </w:p>
    <w:p>
      <w:r>
        <w:t xml:space="preserve">Mikä virvoitusjuoma kehottaa meitä `` Go Hawaiian '' ?</w:t>
      </w:r>
    </w:p>
    <w:p>
      <w:r>
        <w:rPr>
          <w:b/>
        </w:rPr>
        <w:t xml:space="preserve">Tulos</w:t>
      </w:r>
    </w:p>
    <w:p>
      <w:r>
        <w:t xml:space="preserve">Yksikkö</w:t>
      </w:r>
    </w:p>
    <w:p>
      <w:r>
        <w:rPr>
          <w:b/>
        </w:rPr>
        <w:t xml:space="preserve">Esimerkki 3.2711</w:t>
      </w:r>
    </w:p>
    <w:p>
      <w:r>
        <w:t xml:space="preserve">Missä lukiossa Archie opiskelee ?</w:t>
      </w:r>
    </w:p>
    <w:p>
      <w:r>
        <w:rPr>
          <w:b/>
        </w:rPr>
        <w:t xml:space="preserve">Tulos</w:t>
      </w:r>
    </w:p>
    <w:p>
      <w:r>
        <w:t xml:space="preserve">Henkilö</w:t>
      </w:r>
    </w:p>
    <w:p>
      <w:r>
        <w:rPr>
          <w:b/>
        </w:rPr>
        <w:t xml:space="preserve">Esimerkki 3.2712</w:t>
      </w:r>
    </w:p>
    <w:p>
      <w:r>
        <w:t xml:space="preserve">Mitä eläintä on kutsuttu köyhän miehen lehmäksi?</w:t>
      </w:r>
    </w:p>
    <w:p>
      <w:r>
        <w:rPr>
          <w:b/>
        </w:rPr>
        <w:t xml:space="preserve">Tulos</w:t>
      </w:r>
    </w:p>
    <w:p>
      <w:r>
        <w:t xml:space="preserve">Yksikkö</w:t>
      </w:r>
    </w:p>
    <w:p>
      <w:r>
        <w:rPr>
          <w:b/>
        </w:rPr>
        <w:t xml:space="preserve">Esimerkki 3.2713</w:t>
      </w:r>
    </w:p>
    <w:p>
      <w:r>
        <w:t xml:space="preserve">Mikä on englannin kielen yleisimmin käytetty 1-kirjaiminen sana ?</w:t>
      </w:r>
    </w:p>
    <w:p>
      <w:r>
        <w:rPr>
          <w:b/>
        </w:rPr>
        <w:t xml:space="preserve">Tulos</w:t>
      </w:r>
    </w:p>
    <w:p>
      <w:r>
        <w:t xml:space="preserve">Yksikkö</w:t>
      </w:r>
    </w:p>
    <w:p>
      <w:r>
        <w:rPr>
          <w:b/>
        </w:rPr>
        <w:t xml:space="preserve">Esimerkki 3.2714</w:t>
      </w:r>
    </w:p>
    <w:p>
      <w:r>
        <w:t xml:space="preserve">Mitä eroa on julisteella ja painatuksella?</w:t>
      </w:r>
    </w:p>
    <w:p>
      <w:r>
        <w:rPr>
          <w:b/>
        </w:rPr>
        <w:t xml:space="preserve">Tulos</w:t>
      </w:r>
    </w:p>
    <w:p>
      <w:r>
        <w:t xml:space="preserve">Kuvaus</w:t>
      </w:r>
    </w:p>
    <w:p>
      <w:r>
        <w:rPr>
          <w:b/>
        </w:rPr>
        <w:t xml:space="preserve">Esimerkki 3.2715</w:t>
      </w:r>
    </w:p>
    <w:p>
      <w:r>
        <w:t xml:space="preserve">Mikä on noidan määritelmä?</w:t>
      </w:r>
    </w:p>
    <w:p>
      <w:r>
        <w:rPr>
          <w:b/>
        </w:rPr>
        <w:t xml:space="preserve">Tulos</w:t>
      </w:r>
    </w:p>
    <w:p>
      <w:r>
        <w:t xml:space="preserve">Kuvaus</w:t>
      </w:r>
    </w:p>
    <w:p>
      <w:r>
        <w:rPr>
          <w:b/>
        </w:rPr>
        <w:t xml:space="preserve">Esimerkki 3.2716</w:t>
      </w:r>
    </w:p>
    <w:p>
      <w:r>
        <w:t xml:space="preserve">Kuka huonokuuloinen taiteilija maalasi Auringonkukkia?</w:t>
      </w:r>
    </w:p>
    <w:p>
      <w:r>
        <w:rPr>
          <w:b/>
        </w:rPr>
        <w:t xml:space="preserve">Tulos</w:t>
      </w:r>
    </w:p>
    <w:p>
      <w:r>
        <w:t xml:space="preserve">Henkilö</w:t>
      </w:r>
    </w:p>
    <w:p>
      <w:r>
        <w:rPr>
          <w:b/>
        </w:rPr>
        <w:t xml:space="preserve">Esimerkki 3.2717</w:t>
      </w:r>
    </w:p>
    <w:p>
      <w:r>
        <w:t xml:space="preserve">Kuinka paljon tuberkuloosin hoidossa käytettävät lääkkeet maksavat?</w:t>
      </w:r>
    </w:p>
    <w:p>
      <w:r>
        <w:rPr>
          <w:b/>
        </w:rPr>
        <w:t xml:space="preserve">Tulos</w:t>
      </w:r>
    </w:p>
    <w:p>
      <w:r>
        <w:t xml:space="preserve">Määrä</w:t>
      </w:r>
    </w:p>
    <w:p>
      <w:r>
        <w:rPr>
          <w:b/>
        </w:rPr>
        <w:t xml:space="preserve">Esimerkki 3.2718</w:t>
      </w:r>
    </w:p>
    <w:p>
      <w:r>
        <w:t xml:space="preserve">Missä päin Amerikkaa on vain 47 mailia Atlantilta Tyynellemerelle?</w:t>
      </w:r>
    </w:p>
    <w:p>
      <w:r>
        <w:rPr>
          <w:b/>
        </w:rPr>
        <w:t xml:space="preserve">Tulos</w:t>
      </w:r>
    </w:p>
    <w:p>
      <w:r>
        <w:t xml:space="preserve">Sijainti</w:t>
      </w:r>
    </w:p>
    <w:p>
      <w:r>
        <w:rPr>
          <w:b/>
        </w:rPr>
        <w:t xml:space="preserve">Esimerkki 3.2719</w:t>
      </w:r>
    </w:p>
    <w:p>
      <w:r>
        <w:t xml:space="preserve">Mitkä ovat hahmojen nimet Scooby-Doo-sarjakuvassa?</w:t>
      </w:r>
    </w:p>
    <w:p>
      <w:r>
        <w:rPr>
          <w:b/>
        </w:rPr>
        <w:t xml:space="preserve">Tulos</w:t>
      </w:r>
    </w:p>
    <w:p>
      <w:r>
        <w:t xml:space="preserve">Henkilö</w:t>
      </w:r>
    </w:p>
    <w:p>
      <w:r>
        <w:rPr>
          <w:b/>
        </w:rPr>
        <w:t xml:space="preserve">Esimerkki 3.2720</w:t>
      </w:r>
    </w:p>
    <w:p>
      <w:r>
        <w:t xml:space="preserve">Nimeä maa, jossa Honecker asui .</w:t>
      </w:r>
    </w:p>
    <w:p>
      <w:r>
        <w:rPr>
          <w:b/>
        </w:rPr>
        <w:t xml:space="preserve">Tulos</w:t>
      </w:r>
    </w:p>
    <w:p>
      <w:r>
        <w:t xml:space="preserve">Sijainti</w:t>
      </w:r>
    </w:p>
    <w:p>
      <w:r>
        <w:rPr>
          <w:b/>
        </w:rPr>
        <w:t xml:space="preserve">Esimerkki 3.2721</w:t>
      </w:r>
    </w:p>
    <w:p>
      <w:r>
        <w:t xml:space="preserve">Minkä jalkapallokilpailun ensimmäinen kuningatar oli Hallie Woods ?</w:t>
      </w:r>
    </w:p>
    <w:p>
      <w:r>
        <w:rPr>
          <w:b/>
        </w:rPr>
        <w:t xml:space="preserve">Tulos</w:t>
      </w:r>
    </w:p>
    <w:p>
      <w:r>
        <w:t xml:space="preserve">Yksikkö</w:t>
      </w:r>
    </w:p>
    <w:p>
      <w:r>
        <w:rPr>
          <w:b/>
        </w:rPr>
        <w:t xml:space="preserve">Esimerkki 3.2722</w:t>
      </w:r>
    </w:p>
    <w:p>
      <w:r>
        <w:t xml:space="preserve">Ketkä ovat Ozzie ja Harriet Nelsonin kaksi poikaa?</w:t>
      </w:r>
    </w:p>
    <w:p>
      <w:r>
        <w:rPr>
          <w:b/>
        </w:rPr>
        <w:t xml:space="preserve">Tulos</w:t>
      </w:r>
    </w:p>
    <w:p>
      <w:r>
        <w:t xml:space="preserve">Henkilö</w:t>
      </w:r>
    </w:p>
    <w:p>
      <w:r>
        <w:rPr>
          <w:b/>
        </w:rPr>
        <w:t xml:space="preserve">Esimerkki 3.2723</w:t>
      </w:r>
    </w:p>
    <w:p>
      <w:r>
        <w:t xml:space="preserve">Missä Shakespearen näytelmässä Shylock esiintyi?</w:t>
      </w:r>
    </w:p>
    <w:p>
      <w:r>
        <w:rPr>
          <w:b/>
        </w:rPr>
        <w:t xml:space="preserve">Tulos</w:t>
      </w:r>
    </w:p>
    <w:p>
      <w:r>
        <w:t xml:space="preserve">Yksikkö</w:t>
      </w:r>
    </w:p>
    <w:p>
      <w:r>
        <w:rPr>
          <w:b/>
        </w:rPr>
        <w:t xml:space="preserve">Esimerkki 3.2724</w:t>
      </w:r>
    </w:p>
    <w:p>
      <w:r>
        <w:t xml:space="preserve">Mitä "Semper Fidelis" tarkoittaa?</w:t>
      </w:r>
    </w:p>
    <w:p>
      <w:r>
        <w:rPr>
          <w:b/>
        </w:rPr>
        <w:t xml:space="preserve">Tulos</w:t>
      </w:r>
    </w:p>
    <w:p>
      <w:r>
        <w:t xml:space="preserve">Kuvaus</w:t>
      </w:r>
    </w:p>
    <w:p>
      <w:r>
        <w:rPr>
          <w:b/>
        </w:rPr>
        <w:t xml:space="preserve">Esimerkki 3.2725</w:t>
      </w:r>
    </w:p>
    <w:p>
      <w:r>
        <w:t xml:space="preserve">Mikä on Kalifornian pääkaupunki?</w:t>
      </w:r>
    </w:p>
    <w:p>
      <w:r>
        <w:rPr>
          <w:b/>
        </w:rPr>
        <w:t xml:space="preserve">Tulos</w:t>
      </w:r>
    </w:p>
    <w:p>
      <w:r>
        <w:t xml:space="preserve">Sijainti</w:t>
      </w:r>
    </w:p>
    <w:p>
      <w:r>
        <w:rPr>
          <w:b/>
        </w:rPr>
        <w:t xml:space="preserve">Esimerkki 3.2726</w:t>
      </w:r>
    </w:p>
    <w:p>
      <w:r>
        <w:t xml:space="preserve">Mikä etninen ryhmä otti käyttöön potlatchin idean?</w:t>
      </w:r>
    </w:p>
    <w:p>
      <w:r>
        <w:rPr>
          <w:b/>
        </w:rPr>
        <w:t xml:space="preserve">Tulos</w:t>
      </w:r>
    </w:p>
    <w:p>
      <w:r>
        <w:t xml:space="preserve">Henkilö</w:t>
      </w:r>
    </w:p>
    <w:p>
      <w:r>
        <w:rPr>
          <w:b/>
        </w:rPr>
        <w:t xml:space="preserve">Esimerkki 3.2727</w:t>
      </w:r>
    </w:p>
    <w:p>
      <w:r>
        <w:t xml:space="preserve">Mitä Delila teki Simsonin hiuksille?</w:t>
      </w:r>
    </w:p>
    <w:p>
      <w:r>
        <w:rPr>
          <w:b/>
        </w:rPr>
        <w:t xml:space="preserve">Tulos</w:t>
      </w:r>
    </w:p>
    <w:p>
      <w:r>
        <w:t xml:space="preserve">Kuvaus</w:t>
      </w:r>
    </w:p>
    <w:p>
      <w:r>
        <w:rPr>
          <w:b/>
        </w:rPr>
        <w:t xml:space="preserve">Esimerkki 3.2728</w:t>
      </w:r>
    </w:p>
    <w:p>
      <w:r>
        <w:t xml:space="preserve">Mihin maahan Kosovo kuuluu?</w:t>
      </w:r>
    </w:p>
    <w:p>
      <w:r>
        <w:rPr>
          <w:b/>
        </w:rPr>
        <w:t xml:space="preserve">Tulos</w:t>
      </w:r>
    </w:p>
    <w:p>
      <w:r>
        <w:t xml:space="preserve">Sijainti</w:t>
      </w:r>
    </w:p>
    <w:p>
      <w:r>
        <w:rPr>
          <w:b/>
        </w:rPr>
        <w:t xml:space="preserve">Esimerkki 3.2729</w:t>
      </w:r>
    </w:p>
    <w:p>
      <w:r>
        <w:t xml:space="preserve">Mitä nimi `` Sabrina '' tarkoittaa ?</w:t>
      </w:r>
    </w:p>
    <w:p>
      <w:r>
        <w:rPr>
          <w:b/>
        </w:rPr>
        <w:t xml:space="preserve">Tulos</w:t>
      </w:r>
    </w:p>
    <w:p>
      <w:r>
        <w:t xml:space="preserve">Kuvaus</w:t>
      </w:r>
    </w:p>
    <w:p>
      <w:r>
        <w:rPr>
          <w:b/>
        </w:rPr>
        <w:t xml:space="preserve">Esimerkki 3.2730</w:t>
      </w:r>
    </w:p>
    <w:p>
      <w:r>
        <w:t xml:space="preserve">Missä tv-peliohjelmassa kilpailija myönsi kerran kaivelevansa varpaitaan suihkussa?</w:t>
      </w:r>
    </w:p>
    <w:p>
      <w:r>
        <w:rPr>
          <w:b/>
        </w:rPr>
        <w:t xml:space="preserve">Tulos</w:t>
      </w:r>
    </w:p>
    <w:p>
      <w:r>
        <w:t xml:space="preserve">Yksikkö</w:t>
      </w:r>
    </w:p>
    <w:p>
      <w:r>
        <w:rPr>
          <w:b/>
        </w:rPr>
        <w:t xml:space="preserve">Esimerkki 3.2731</w:t>
      </w:r>
    </w:p>
    <w:p>
      <w:r>
        <w:t xml:space="preserve">Minkä William Makepeace Thackerayn romaanista Stanley Kubrick teki elokuvan?</w:t>
      </w:r>
    </w:p>
    <w:p>
      <w:r>
        <w:rPr>
          <w:b/>
        </w:rPr>
        <w:t xml:space="preserve">Tulos</w:t>
      </w:r>
    </w:p>
    <w:p>
      <w:r>
        <w:t xml:space="preserve">Yksikkö</w:t>
      </w:r>
    </w:p>
    <w:p>
      <w:r>
        <w:rPr>
          <w:b/>
        </w:rPr>
        <w:t xml:space="preserve">Esimerkki 3.2732</w:t>
      </w:r>
    </w:p>
    <w:p>
      <w:r>
        <w:t xml:space="preserve">Kun luet luokiteltuja ilmoituksia , mitä tarkoittaa EENTY : other ?</w:t>
      </w:r>
    </w:p>
    <w:p>
      <w:r>
        <w:rPr>
          <w:b/>
        </w:rPr>
        <w:t xml:space="preserve">Tulos</w:t>
      </w:r>
    </w:p>
    <w:p>
      <w:r>
        <w:t xml:space="preserve">Lyhenne</w:t>
      </w:r>
    </w:p>
    <w:p>
      <w:r>
        <w:rPr>
          <w:b/>
        </w:rPr>
        <w:t xml:space="preserve">Esimerkki 3.2733</w:t>
      </w:r>
    </w:p>
    <w:p>
      <w:r>
        <w:t xml:space="preserve">Minkä väriset ovat Kremlin linnoitetut seinät?</w:t>
      </w:r>
    </w:p>
    <w:p>
      <w:r>
        <w:rPr>
          <w:b/>
        </w:rPr>
        <w:t xml:space="preserve">Tulos</w:t>
      </w:r>
    </w:p>
    <w:p>
      <w:r>
        <w:t xml:space="preserve">Yksikkö</w:t>
      </w:r>
    </w:p>
    <w:p>
      <w:r>
        <w:rPr>
          <w:b/>
        </w:rPr>
        <w:t xml:space="preserve">Esimerkki 3.2734</w:t>
      </w:r>
    </w:p>
    <w:p>
      <w:r>
        <w:t xml:space="preserve">Kuka voitti Kalifornian demokraattien esivaalit vuonna 1968?</w:t>
      </w:r>
    </w:p>
    <w:p>
      <w:r>
        <w:rPr>
          <w:b/>
        </w:rPr>
        <w:t xml:space="preserve">Tulos</w:t>
      </w:r>
    </w:p>
    <w:p>
      <w:r>
        <w:t xml:space="preserve">Henkilö</w:t>
      </w:r>
    </w:p>
    <w:p>
      <w:r>
        <w:rPr>
          <w:b/>
        </w:rPr>
        <w:t xml:space="preserve">Esimerkki 3.2735</w:t>
      </w:r>
    </w:p>
    <w:p>
      <w:r>
        <w:t xml:space="preserve">Mitä tiedät monikulttuurisista ja monikielisistä kouluista?</w:t>
      </w:r>
    </w:p>
    <w:p>
      <w:r>
        <w:rPr>
          <w:b/>
        </w:rPr>
        <w:t xml:space="preserve">Tulos</w:t>
      </w:r>
    </w:p>
    <w:p>
      <w:r>
        <w:t xml:space="preserve">Kuvaus</w:t>
      </w:r>
    </w:p>
    <w:p>
      <w:r>
        <w:rPr>
          <w:b/>
        </w:rPr>
        <w:t xml:space="preserve">Esimerkki 3.2736</w:t>
      </w:r>
    </w:p>
    <w:p>
      <w:r>
        <w:t xml:space="preserve">Mikä on lääketieteellinen termi verisyövälle ?</w:t>
      </w:r>
    </w:p>
    <w:p>
      <w:r>
        <w:rPr>
          <w:b/>
        </w:rPr>
        <w:t xml:space="preserve">Tulos</w:t>
      </w:r>
    </w:p>
    <w:p>
      <w:r>
        <w:t xml:space="preserve">Yksikkö</w:t>
      </w:r>
    </w:p>
    <w:p>
      <w:r>
        <w:rPr>
          <w:b/>
        </w:rPr>
        <w:t xml:space="preserve">Esimerkki 3.2737</w:t>
      </w:r>
    </w:p>
    <w:p>
      <w:r>
        <w:t xml:space="preserve">Mistä sana nevermind on peräisin?</w:t>
      </w:r>
    </w:p>
    <w:p>
      <w:r>
        <w:rPr>
          <w:b/>
        </w:rPr>
        <w:t xml:space="preserve">Tulos</w:t>
      </w:r>
    </w:p>
    <w:p>
      <w:r>
        <w:t xml:space="preserve">Kuvaus</w:t>
      </w:r>
    </w:p>
    <w:p>
      <w:r>
        <w:rPr>
          <w:b/>
        </w:rPr>
        <w:t xml:space="preserve">Esimerkki 3.2738</w:t>
      </w:r>
    </w:p>
    <w:p>
      <w:r>
        <w:t xml:space="preserve">Milloin Jean Aeul julkaisee seuraavan kirjansa ?</w:t>
      </w:r>
    </w:p>
    <w:p>
      <w:r>
        <w:rPr>
          <w:b/>
        </w:rPr>
        <w:t xml:space="preserve">Tulos</w:t>
      </w:r>
    </w:p>
    <w:p>
      <w:r>
        <w:t xml:space="preserve">Määrä</w:t>
      </w:r>
    </w:p>
    <w:p>
      <w:r>
        <w:rPr>
          <w:b/>
        </w:rPr>
        <w:t xml:space="preserve">Esimerkki 3.2739</w:t>
      </w:r>
    </w:p>
    <w:p>
      <w:r>
        <w:t xml:space="preserve">Mitä tarkoitetaan pääomamarkkinoilla?</w:t>
      </w:r>
    </w:p>
    <w:p>
      <w:r>
        <w:rPr>
          <w:b/>
        </w:rPr>
        <w:t xml:space="preserve">Tulos</w:t>
      </w:r>
    </w:p>
    <w:p>
      <w:r>
        <w:t xml:space="preserve">Kuvaus</w:t>
      </w:r>
    </w:p>
    <w:p>
      <w:r>
        <w:rPr>
          <w:b/>
        </w:rPr>
        <w:t xml:space="preserve">Esimerkki 3.2740</w:t>
      </w:r>
    </w:p>
    <w:p>
      <w:r>
        <w:t xml:space="preserve">Mitä askelmittari mittaa ?</w:t>
      </w:r>
    </w:p>
    <w:p>
      <w:r>
        <w:rPr>
          <w:b/>
        </w:rPr>
        <w:t xml:space="preserve">Tulos</w:t>
      </w:r>
    </w:p>
    <w:p>
      <w:r>
        <w:t xml:space="preserve">Yksikkö</w:t>
      </w:r>
    </w:p>
    <w:p>
      <w:r>
        <w:rPr>
          <w:b/>
        </w:rPr>
        <w:t xml:space="preserve">Esimerkki 3.2741</w:t>
      </w:r>
    </w:p>
    <w:p>
      <w:r>
        <w:t xml:space="preserve">Mikä oli maapallon korkein vuori ennen Mount Everestin löytämistä?</w:t>
      </w:r>
    </w:p>
    <w:p>
      <w:r>
        <w:rPr>
          <w:b/>
        </w:rPr>
        <w:t xml:space="preserve">Tulos</w:t>
      </w:r>
    </w:p>
    <w:p>
      <w:r>
        <w:t xml:space="preserve">Sijainti</w:t>
      </w:r>
    </w:p>
    <w:p>
      <w:r>
        <w:rPr>
          <w:b/>
        </w:rPr>
        <w:t xml:space="preserve">Esimerkki 3.2742</w:t>
      </w:r>
    </w:p>
    <w:p>
      <w:r>
        <w:t xml:space="preserve">Mitä taloustieteilijät tekevät?</w:t>
      </w:r>
    </w:p>
    <w:p>
      <w:r>
        <w:rPr>
          <w:b/>
        </w:rPr>
        <w:t xml:space="preserve">Tulos</w:t>
      </w:r>
    </w:p>
    <w:p>
      <w:r>
        <w:t xml:space="preserve">Kuvaus</w:t>
      </w:r>
    </w:p>
    <w:p>
      <w:r>
        <w:rPr>
          <w:b/>
        </w:rPr>
        <w:t xml:space="preserve">Esimerkki 3.2743</w:t>
      </w:r>
    </w:p>
    <w:p>
      <w:r>
        <w:t xml:space="preserve">Kuka oli Jean Nicolet?</w:t>
      </w:r>
    </w:p>
    <w:p>
      <w:r>
        <w:rPr>
          <w:b/>
        </w:rPr>
        <w:t xml:space="preserve">Tulos</w:t>
      </w:r>
    </w:p>
    <w:p>
      <w:r>
        <w:t xml:space="preserve">Henkilö</w:t>
      </w:r>
    </w:p>
    <w:p>
      <w:r>
        <w:rPr>
          <w:b/>
        </w:rPr>
        <w:t xml:space="preserve">Esimerkki 3.2744</w:t>
      </w:r>
    </w:p>
    <w:p>
      <w:r>
        <w:t xml:space="preserve">Kenelle Camp David nimettiin?</w:t>
      </w:r>
    </w:p>
    <w:p>
      <w:r>
        <w:rPr>
          <w:b/>
        </w:rPr>
        <w:t xml:space="preserve">Tulos</w:t>
      </w:r>
    </w:p>
    <w:p>
      <w:r>
        <w:t xml:space="preserve">Henkilö</w:t>
      </w:r>
    </w:p>
    <w:p>
      <w:r>
        <w:rPr>
          <w:b/>
        </w:rPr>
        <w:t xml:space="preserve">Esimerkki 3.2745</w:t>
      </w:r>
    </w:p>
    <w:p>
      <w:r>
        <w:t xml:space="preserve">Kuka on maailman rikkain ihminen , joka ei omista yritystä?</w:t>
      </w:r>
    </w:p>
    <w:p>
      <w:r>
        <w:rPr>
          <w:b/>
        </w:rPr>
        <w:t xml:space="preserve">Tulos</w:t>
      </w:r>
    </w:p>
    <w:p>
      <w:r>
        <w:t xml:space="preserve">Henkilö</w:t>
      </w:r>
    </w:p>
    <w:p>
      <w:r>
        <w:rPr>
          <w:b/>
        </w:rPr>
        <w:t xml:space="preserve">Esimerkki 3.2746</w:t>
      </w:r>
    </w:p>
    <w:p>
      <w:r>
        <w:t xml:space="preserve">Kuka näytteli Renaudia Casablancassa?</w:t>
      </w:r>
    </w:p>
    <w:p>
      <w:r>
        <w:rPr>
          <w:b/>
        </w:rPr>
        <w:t xml:space="preserve">Tulos</w:t>
      </w:r>
    </w:p>
    <w:p>
      <w:r>
        <w:t xml:space="preserve">Henkilö</w:t>
      </w:r>
    </w:p>
    <w:p>
      <w:r>
        <w:rPr>
          <w:b/>
        </w:rPr>
        <w:t xml:space="preserve">Esimerkki 3.2747</w:t>
      </w:r>
    </w:p>
    <w:p>
      <w:r>
        <w:t xml:space="preserve">Mikä on Kanadan virallinen eläin?</w:t>
      </w:r>
    </w:p>
    <w:p>
      <w:r>
        <w:rPr>
          <w:b/>
        </w:rPr>
        <w:t xml:space="preserve">Tulos</w:t>
      </w:r>
    </w:p>
    <w:p>
      <w:r>
        <w:t xml:space="preserve">Yksikkö</w:t>
      </w:r>
    </w:p>
    <w:p>
      <w:r>
        <w:rPr>
          <w:b/>
        </w:rPr>
        <w:t xml:space="preserve">Esimerkki 3.2748</w:t>
      </w:r>
    </w:p>
    <w:p>
      <w:r>
        <w:t xml:space="preserve">Missä kaupungissa olisit, jos ruokit kyyhkysiä Piazza San Marcolla?</w:t>
      </w:r>
    </w:p>
    <w:p>
      <w:r>
        <w:rPr>
          <w:b/>
        </w:rPr>
        <w:t xml:space="preserve">Tulos</w:t>
      </w:r>
    </w:p>
    <w:p>
      <w:r>
        <w:t xml:space="preserve">Sijainti</w:t>
      </w:r>
    </w:p>
    <w:p>
      <w:r>
        <w:rPr>
          <w:b/>
        </w:rPr>
        <w:t xml:space="preserve">Esimerkki 3.2749</w:t>
      </w:r>
    </w:p>
    <w:p>
      <w:r>
        <w:t xml:space="preserve">Kuinka monta kertaa Harold Stassen on ilmoittanut pyrkivänsä Valkoiseen taloon ?</w:t>
      </w:r>
    </w:p>
    <w:p>
      <w:r>
        <w:rPr>
          <w:b/>
        </w:rPr>
        <w:t xml:space="preserve">Tulos</w:t>
      </w:r>
    </w:p>
    <w:p>
      <w:r>
        <w:t xml:space="preserve">Määrä</w:t>
      </w:r>
    </w:p>
    <w:p>
      <w:r>
        <w:rPr>
          <w:b/>
        </w:rPr>
        <w:t xml:space="preserve">Esimerkki 3.2750</w:t>
      </w:r>
    </w:p>
    <w:p>
      <w:r>
        <w:t xml:space="preserve">Mitkä ovat kahden vanhan miehen nimet, jotka esiintyvät sarjatelevisiossa Muppets Show ?</w:t>
      </w:r>
    </w:p>
    <w:p>
      <w:r>
        <w:rPr>
          <w:b/>
        </w:rPr>
        <w:t xml:space="preserve">Tulos</w:t>
      </w:r>
    </w:p>
    <w:p>
      <w:r>
        <w:t xml:space="preserve">Henkilö</w:t>
      </w:r>
    </w:p>
    <w:p>
      <w:r>
        <w:rPr>
          <w:b/>
        </w:rPr>
        <w:t xml:space="preserve">Esimerkki 3.2751</w:t>
      </w:r>
    </w:p>
    <w:p>
      <w:r>
        <w:t xml:space="preserve">Missä Yhdysvaltain osavaltiossa Fort Knox sijaitsee?</w:t>
      </w:r>
    </w:p>
    <w:p>
      <w:r>
        <w:rPr>
          <w:b/>
        </w:rPr>
        <w:t xml:space="preserve">Tulos</w:t>
      </w:r>
    </w:p>
    <w:p>
      <w:r>
        <w:t xml:space="preserve">Sijainti</w:t>
      </w:r>
    </w:p>
    <w:p>
      <w:r>
        <w:rPr>
          <w:b/>
        </w:rPr>
        <w:t xml:space="preserve">Esimerkki 3.2752</w:t>
      </w:r>
    </w:p>
    <w:p>
      <w:r>
        <w:t xml:space="preserve">Minkä Euroopan maan monarkia palautettiin vuonna 1975?</w:t>
      </w:r>
    </w:p>
    <w:p>
      <w:r>
        <w:rPr>
          <w:b/>
        </w:rPr>
        <w:t xml:space="preserve">Tulos</w:t>
      </w:r>
    </w:p>
    <w:p>
      <w:r>
        <w:t xml:space="preserve">Sijainti</w:t>
      </w:r>
    </w:p>
    <w:p>
      <w:r>
        <w:rPr>
          <w:b/>
        </w:rPr>
        <w:t xml:space="preserve">Esimerkki 3.2753</w:t>
      </w:r>
    </w:p>
    <w:p>
      <w:r>
        <w:t xml:space="preserve">Milloin Berliinin Brandenburgin portti pystytettiin?</w:t>
      </w:r>
    </w:p>
    <w:p>
      <w:r>
        <w:rPr>
          <w:b/>
        </w:rPr>
        <w:t xml:space="preserve">Tulos</w:t>
      </w:r>
    </w:p>
    <w:p>
      <w:r>
        <w:t xml:space="preserve">Määrä</w:t>
      </w:r>
    </w:p>
    <w:p>
      <w:r>
        <w:rPr>
          <w:b/>
        </w:rPr>
        <w:t xml:space="preserve">Esimerkki 3.2754</w:t>
      </w:r>
    </w:p>
    <w:p>
      <w:r>
        <w:t xml:space="preserve">Mikä on Manhatten-projektin parissa työskennelleen ryhmän jäsenen keski-ikä?</w:t>
      </w:r>
    </w:p>
    <w:p>
      <w:r>
        <w:rPr>
          <w:b/>
        </w:rPr>
        <w:t xml:space="preserve">Tulos</w:t>
      </w:r>
    </w:p>
    <w:p>
      <w:r>
        <w:t xml:space="preserve">Määrä</w:t>
      </w:r>
    </w:p>
    <w:p>
      <w:r>
        <w:rPr>
          <w:b/>
        </w:rPr>
        <w:t xml:space="preserve">Esimerkki 3.2755</w:t>
      </w:r>
    </w:p>
    <w:p>
      <w:r>
        <w:t xml:space="preserve">Miten Lee Harvey Oswald osti kiväärinsä?</w:t>
      </w:r>
    </w:p>
    <w:p>
      <w:r>
        <w:rPr>
          <w:b/>
        </w:rPr>
        <w:t xml:space="preserve">Tulos</w:t>
      </w:r>
    </w:p>
    <w:p>
      <w:r>
        <w:t xml:space="preserve">Kuvaus</w:t>
      </w:r>
    </w:p>
    <w:p>
      <w:r>
        <w:rPr>
          <w:b/>
        </w:rPr>
        <w:t xml:space="preserve">Esimerkki 3.2756</w:t>
      </w:r>
    </w:p>
    <w:p>
      <w:r>
        <w:t xml:space="preserve">Mitkä ovat kymmenen yleisintä tytön nimeä Yhdysvalloissa ?</w:t>
      </w:r>
    </w:p>
    <w:p>
      <w:r>
        <w:rPr>
          <w:b/>
        </w:rPr>
        <w:t xml:space="preserve">Tulos</w:t>
      </w:r>
    </w:p>
    <w:p>
      <w:r>
        <w:t xml:space="preserve">Henkilö</w:t>
      </w:r>
    </w:p>
    <w:p>
      <w:r>
        <w:rPr>
          <w:b/>
        </w:rPr>
        <w:t xml:space="preserve">Esimerkki 3.2757</w:t>
      </w:r>
    </w:p>
    <w:p>
      <w:r>
        <w:t xml:space="preserve">Miksi useat San Diegon koulut lopettivat omenoiden tarjoilun oppilaille ?</w:t>
      </w:r>
    </w:p>
    <w:p>
      <w:r>
        <w:rPr>
          <w:b/>
        </w:rPr>
        <w:t xml:space="preserve">Tulos</w:t>
      </w:r>
    </w:p>
    <w:p>
      <w:r>
        <w:t xml:space="preserve">Kuvaus</w:t>
      </w:r>
    </w:p>
    <w:p>
      <w:r>
        <w:rPr>
          <w:b/>
        </w:rPr>
        <w:t xml:space="preserve">Esimerkki 3.2758</w:t>
      </w:r>
    </w:p>
    <w:p>
      <w:r>
        <w:t xml:space="preserve">Mikä on "neljäs ulottuvuus"?</w:t>
      </w:r>
    </w:p>
    <w:p>
      <w:r>
        <w:rPr>
          <w:b/>
        </w:rPr>
        <w:t xml:space="preserve">Tulos</w:t>
      </w:r>
    </w:p>
    <w:p>
      <w:r>
        <w:t xml:space="preserve">Kuvaus</w:t>
      </w:r>
    </w:p>
    <w:p>
      <w:r>
        <w:rPr>
          <w:b/>
        </w:rPr>
        <w:t xml:space="preserve">Esimerkki 3.2759</w:t>
      </w:r>
    </w:p>
    <w:p>
      <w:r>
        <w:t xml:space="preserve">Minkä väkirikkaan osavaltion pinta-ala on 49 576 neliökilometriä?</w:t>
      </w:r>
    </w:p>
    <w:p>
      <w:r>
        <w:rPr>
          <w:b/>
        </w:rPr>
        <w:t xml:space="preserve">Tulos</w:t>
      </w:r>
    </w:p>
    <w:p>
      <w:r>
        <w:t xml:space="preserve">Sijainti</w:t>
      </w:r>
    </w:p>
    <w:p>
      <w:r>
        <w:rPr>
          <w:b/>
        </w:rPr>
        <w:t xml:space="preserve">Esimerkki 3.2760</w:t>
      </w:r>
    </w:p>
    <w:p>
      <w:r>
        <w:t xml:space="preserve">Mikä on nykyinen työttömyysaste Yhdysvalloissa?</w:t>
      </w:r>
    </w:p>
    <w:p>
      <w:r>
        <w:rPr>
          <w:b/>
        </w:rPr>
        <w:t xml:space="preserve">Tulos</w:t>
      </w:r>
    </w:p>
    <w:p>
      <w:r>
        <w:t xml:space="preserve">Määrä</w:t>
      </w:r>
    </w:p>
    <w:p>
      <w:r>
        <w:rPr>
          <w:b/>
        </w:rPr>
        <w:t xml:space="preserve">Esimerkki 3.2761</w:t>
      </w:r>
    </w:p>
    <w:p>
      <w:r>
        <w:t xml:space="preserve">Minkälainen koulutus tarvitaan lentoemännän ammattiin?</w:t>
      </w:r>
    </w:p>
    <w:p>
      <w:r>
        <w:rPr>
          <w:b/>
        </w:rPr>
        <w:t xml:space="preserve">Tulos</w:t>
      </w:r>
    </w:p>
    <w:p>
      <w:r>
        <w:t xml:space="preserve">Yksikkö</w:t>
      </w:r>
    </w:p>
    <w:p>
      <w:r>
        <w:rPr>
          <w:b/>
        </w:rPr>
        <w:t xml:space="preserve">Esimerkki 3.2762</w:t>
      </w:r>
    </w:p>
    <w:p>
      <w:r>
        <w:t xml:space="preserve">Kuka yhdysvaltalainen kenraali joutui sotaoikeuteen arvosteltuaan Yhdysvaltain ilmavoimia ?</w:t>
      </w:r>
    </w:p>
    <w:p>
      <w:r>
        <w:rPr>
          <w:b/>
        </w:rPr>
        <w:t xml:space="preserve">Tulos</w:t>
      </w:r>
    </w:p>
    <w:p>
      <w:r>
        <w:t xml:space="preserve">Henkilö</w:t>
      </w:r>
    </w:p>
    <w:p>
      <w:r>
        <w:rPr>
          <w:b/>
        </w:rPr>
        <w:t xml:space="preserve">Esimerkki 3.2763</w:t>
      </w:r>
    </w:p>
    <w:p>
      <w:r>
        <w:t xml:space="preserve">Mitkä ovat Maltan kaksi kieltä?</w:t>
      </w:r>
    </w:p>
    <w:p>
      <w:r>
        <w:rPr>
          <w:b/>
        </w:rPr>
        <w:t xml:space="preserve">Tulos</w:t>
      </w:r>
    </w:p>
    <w:p>
      <w:r>
        <w:t xml:space="preserve">Yksikkö</w:t>
      </w:r>
    </w:p>
    <w:p>
      <w:r>
        <w:rPr>
          <w:b/>
        </w:rPr>
        <w:t xml:space="preserve">Esimerkki 3.2764</w:t>
      </w:r>
    </w:p>
    <w:p>
      <w:r>
        <w:t xml:space="preserve">Nimeä yksi hindulaisuuden pääjumalista .</w:t>
      </w:r>
    </w:p>
    <w:p>
      <w:r>
        <w:rPr>
          <w:b/>
        </w:rPr>
        <w:t xml:space="preserve">Tulos</w:t>
      </w:r>
    </w:p>
    <w:p>
      <w:r>
        <w:t xml:space="preserve">Henkilö</w:t>
      </w:r>
    </w:p>
    <w:p>
      <w:r>
        <w:rPr>
          <w:b/>
        </w:rPr>
        <w:t xml:space="preserve">Esimerkki 3.2765</w:t>
      </w:r>
    </w:p>
    <w:p>
      <w:r>
        <w:t xml:space="preserve">Millaisessa elinympäristössä skorpioni elää ?</w:t>
      </w:r>
    </w:p>
    <w:p>
      <w:r>
        <w:rPr>
          <w:b/>
        </w:rPr>
        <w:t xml:space="preserve">Tulos</w:t>
      </w:r>
    </w:p>
    <w:p>
      <w:r>
        <w:t xml:space="preserve">Sijainti</w:t>
      </w:r>
    </w:p>
    <w:p>
      <w:r>
        <w:rPr>
          <w:b/>
        </w:rPr>
        <w:t xml:space="preserve">Esimerkki 3.2766</w:t>
      </w:r>
    </w:p>
    <w:p>
      <w:r>
        <w:t xml:space="preserve">Miten Jayne Mansfield kuoli?</w:t>
      </w:r>
    </w:p>
    <w:p>
      <w:r>
        <w:rPr>
          <w:b/>
        </w:rPr>
        <w:t xml:space="preserve">Tulos</w:t>
      </w:r>
    </w:p>
    <w:p>
      <w:r>
        <w:t xml:space="preserve">Kuvaus</w:t>
      </w:r>
    </w:p>
    <w:p>
      <w:r>
        <w:rPr>
          <w:b/>
        </w:rPr>
        <w:t xml:space="preserve">Esimerkki 3.2767</w:t>
      </w:r>
    </w:p>
    <w:p>
      <w:r>
        <w:t xml:space="preserve">Mitä diphallic teratasta kärsivällä miehellä on ?</w:t>
      </w:r>
    </w:p>
    <w:p>
      <w:r>
        <w:rPr>
          <w:b/>
        </w:rPr>
        <w:t xml:space="preserve">Tulos</w:t>
      </w:r>
    </w:p>
    <w:p>
      <w:r>
        <w:t xml:space="preserve">Yksikkö</w:t>
      </w:r>
    </w:p>
    <w:p>
      <w:r>
        <w:rPr>
          <w:b/>
        </w:rPr>
        <w:t xml:space="preserve">Esimerkki 3.2768</w:t>
      </w:r>
    </w:p>
    <w:p>
      <w:r>
        <w:t xml:space="preserve">Mitkä ovat lasten oikeudet?</w:t>
      </w:r>
    </w:p>
    <w:p>
      <w:r>
        <w:rPr>
          <w:b/>
        </w:rPr>
        <w:t xml:space="preserve">Tulos</w:t>
      </w:r>
    </w:p>
    <w:p>
      <w:r>
        <w:t xml:space="preserve">Kuvaus</w:t>
      </w:r>
    </w:p>
    <w:p>
      <w:r>
        <w:rPr>
          <w:b/>
        </w:rPr>
        <w:t xml:space="preserve">Esimerkki 3.2769</w:t>
      </w:r>
    </w:p>
    <w:p>
      <w:r>
        <w:t xml:space="preserve">Kuka oli Picasso?</w:t>
      </w:r>
    </w:p>
    <w:p>
      <w:r>
        <w:rPr>
          <w:b/>
        </w:rPr>
        <w:t xml:space="preserve">Tulos</w:t>
      </w:r>
    </w:p>
    <w:p>
      <w:r>
        <w:t xml:space="preserve">Henkilö</w:t>
      </w:r>
    </w:p>
    <w:p>
      <w:r>
        <w:rPr>
          <w:b/>
        </w:rPr>
        <w:t xml:space="preserve">Esimerkki 3.2770</w:t>
      </w:r>
    </w:p>
    <w:p>
      <w:r>
        <w:t xml:space="preserve">Mikä oli Al Caponen lempinimi ?</w:t>
      </w:r>
    </w:p>
    <w:p>
      <w:r>
        <w:rPr>
          <w:b/>
        </w:rPr>
        <w:t xml:space="preserve">Tulos</w:t>
      </w:r>
    </w:p>
    <w:p>
      <w:r>
        <w:t xml:space="preserve">Henkilö</w:t>
      </w:r>
    </w:p>
    <w:p>
      <w:r>
        <w:rPr>
          <w:b/>
        </w:rPr>
        <w:t xml:space="preserve">Esimerkki 3.2771</w:t>
      </w:r>
    </w:p>
    <w:p>
      <w:r>
        <w:t xml:space="preserve">Kuka vapautti Internet-madon 1980-luvun lopulla ?</w:t>
      </w:r>
    </w:p>
    <w:p>
      <w:r>
        <w:rPr>
          <w:b/>
        </w:rPr>
        <w:t xml:space="preserve">Tulos</w:t>
      </w:r>
    </w:p>
    <w:p>
      <w:r>
        <w:t xml:space="preserve">Henkilö</w:t>
      </w:r>
    </w:p>
    <w:p>
      <w:r>
        <w:rPr>
          <w:b/>
        </w:rPr>
        <w:t xml:space="preserve">Esimerkki 3.2772</w:t>
      </w:r>
    </w:p>
    <w:p>
      <w:r>
        <w:t xml:space="preserve">Mikä on Kippari-pojan adoptiopojan nimi?</w:t>
      </w:r>
    </w:p>
    <w:p>
      <w:r>
        <w:rPr>
          <w:b/>
        </w:rPr>
        <w:t xml:space="preserve">Tulos</w:t>
      </w:r>
    </w:p>
    <w:p>
      <w:r>
        <w:t xml:space="preserve">Henkilö</w:t>
      </w:r>
    </w:p>
    <w:p>
      <w:r>
        <w:rPr>
          <w:b/>
        </w:rPr>
        <w:t xml:space="preserve">Esimerkki 3.2773</w:t>
      </w:r>
    </w:p>
    <w:p>
      <w:r>
        <w:t xml:space="preserve">Mikä on sukkulamato?</w:t>
      </w:r>
    </w:p>
    <w:p>
      <w:r>
        <w:rPr>
          <w:b/>
        </w:rPr>
        <w:t xml:space="preserve">Tulos</w:t>
      </w:r>
    </w:p>
    <w:p>
      <w:r>
        <w:t xml:space="preserve">Kuvaus</w:t>
      </w:r>
    </w:p>
    <w:p>
      <w:r>
        <w:rPr>
          <w:b/>
        </w:rPr>
        <w:t xml:space="preserve">Esimerkki 3.2774</w:t>
      </w:r>
    </w:p>
    <w:p>
      <w:r>
        <w:t xml:space="preserve">Mitkä ovat Yhdysvaltojen mantereen neljä suurinta vuoristoa?</w:t>
      </w:r>
    </w:p>
    <w:p>
      <w:r>
        <w:rPr>
          <w:b/>
        </w:rPr>
        <w:t xml:space="preserve">Tulos</w:t>
      </w:r>
    </w:p>
    <w:p>
      <w:r>
        <w:t xml:space="preserve">Sijainti</w:t>
      </w:r>
    </w:p>
    <w:p>
      <w:r>
        <w:rPr>
          <w:b/>
        </w:rPr>
        <w:t xml:space="preserve">Esimerkki 3.2775</w:t>
      </w:r>
    </w:p>
    <w:p>
      <w:r>
        <w:t xml:space="preserve">Nimeä Yhdysvaltain senaatin enemmistöjohtaja ja edustajainhuoneen puhemies .</w:t>
      </w:r>
    </w:p>
    <w:p>
      <w:r>
        <w:rPr>
          <w:b/>
        </w:rPr>
        <w:t xml:space="preserve">Tulos</w:t>
      </w:r>
    </w:p>
    <w:p>
      <w:r>
        <w:t xml:space="preserve">Henkilö</w:t>
      </w:r>
    </w:p>
    <w:p>
      <w:r>
        <w:rPr>
          <w:b/>
        </w:rPr>
        <w:t xml:space="preserve">Esimerkki 3.2776</w:t>
      </w:r>
    </w:p>
    <w:p>
      <w:r>
        <w:t xml:space="preserve">Mikä on Dickensin Joululaulun viimeinen rivi?</w:t>
      </w:r>
    </w:p>
    <w:p>
      <w:r>
        <w:rPr>
          <w:b/>
        </w:rPr>
        <w:t xml:space="preserve">Tulos</w:t>
      </w:r>
    </w:p>
    <w:p>
      <w:r>
        <w:t xml:space="preserve">Kuvaus</w:t>
      </w:r>
    </w:p>
    <w:p>
      <w:r>
        <w:rPr>
          <w:b/>
        </w:rPr>
        <w:t xml:space="preserve">Esimerkki 3.2777</w:t>
      </w:r>
    </w:p>
    <w:p>
      <w:r>
        <w:t xml:space="preserve">Mikä venäläinen ydinkäyttöinen sukellusvene upposi Norjanmerellä 7. huhtikuuta 1989?</w:t>
      </w:r>
    </w:p>
    <w:p>
      <w:r>
        <w:rPr>
          <w:b/>
        </w:rPr>
        <w:t xml:space="preserve">Tulos</w:t>
      </w:r>
    </w:p>
    <w:p>
      <w:r>
        <w:t xml:space="preserve">Yksikkö</w:t>
      </w:r>
    </w:p>
    <w:p>
      <w:r>
        <w:rPr>
          <w:b/>
        </w:rPr>
        <w:t xml:space="preserve">Esimerkki 3.2778</w:t>
      </w:r>
    </w:p>
    <w:p>
      <w:r>
        <w:t xml:space="preserve">Milloin NFL perustettiin ?</w:t>
      </w:r>
    </w:p>
    <w:p>
      <w:r>
        <w:rPr>
          <w:b/>
        </w:rPr>
        <w:t xml:space="preserve">Tulos</w:t>
      </w:r>
    </w:p>
    <w:p>
      <w:r>
        <w:t xml:space="preserve">Määrä</w:t>
      </w:r>
    </w:p>
    <w:p>
      <w:r>
        <w:rPr>
          <w:b/>
        </w:rPr>
        <w:t xml:space="preserve">Esimerkki 3.2779</w:t>
      </w:r>
    </w:p>
    <w:p>
      <w:r>
        <w:t xml:space="preserve">Kuka keksi television?</w:t>
      </w:r>
    </w:p>
    <w:p>
      <w:r>
        <w:rPr>
          <w:b/>
        </w:rPr>
        <w:t xml:space="preserve">Tulos</w:t>
      </w:r>
    </w:p>
    <w:p>
      <w:r>
        <w:t xml:space="preserve">Henkilö</w:t>
      </w:r>
    </w:p>
    <w:p>
      <w:r>
        <w:rPr>
          <w:b/>
        </w:rPr>
        <w:t xml:space="preserve">Esimerkki 3.2780</w:t>
      </w:r>
    </w:p>
    <w:p>
      <w:r>
        <w:t xml:space="preserve">Millainen liikunta polttaa eniten kaloreita ?</w:t>
      </w:r>
    </w:p>
    <w:p>
      <w:r>
        <w:rPr>
          <w:b/>
        </w:rPr>
        <w:t xml:space="preserve">Tulos</w:t>
      </w:r>
    </w:p>
    <w:p>
      <w:r>
        <w:t xml:space="preserve">Yksikkö</w:t>
      </w:r>
    </w:p>
    <w:p>
      <w:r>
        <w:rPr>
          <w:b/>
        </w:rPr>
        <w:t xml:space="preserve">Esimerkki 3.2781</w:t>
      </w:r>
    </w:p>
    <w:p>
      <w:r>
        <w:t xml:space="preserve">Kuka on profeetta, joka liittyy eniten Kuolleeseen mereen ?</w:t>
      </w:r>
    </w:p>
    <w:p>
      <w:r>
        <w:rPr>
          <w:b/>
        </w:rPr>
        <w:t xml:space="preserve">Tulos</w:t>
      </w:r>
    </w:p>
    <w:p>
      <w:r>
        <w:t xml:space="preserve">Henkilö</w:t>
      </w:r>
    </w:p>
    <w:p>
      <w:r>
        <w:rPr>
          <w:b/>
        </w:rPr>
        <w:t xml:space="preserve">Esimerkki 3.2782</w:t>
      </w:r>
    </w:p>
    <w:p>
      <w:r>
        <w:t xml:space="preserve">Mikä on suurin kaupunki Suurten järvien rannalla ?</w:t>
      </w:r>
    </w:p>
    <w:p>
      <w:r>
        <w:rPr>
          <w:b/>
        </w:rPr>
        <w:t xml:space="preserve">Tulos</w:t>
      </w:r>
    </w:p>
    <w:p>
      <w:r>
        <w:t xml:space="preserve">Sijainti</w:t>
      </w:r>
    </w:p>
    <w:p>
      <w:r>
        <w:rPr>
          <w:b/>
        </w:rPr>
        <w:t xml:space="preserve">Esimerkki 3.2783</w:t>
      </w:r>
    </w:p>
    <w:p>
      <w:r>
        <w:t xml:space="preserve">Mitä saadaan sekoittamalla giniä ja vermuttia ?</w:t>
      </w:r>
    </w:p>
    <w:p>
      <w:r>
        <w:rPr>
          <w:b/>
        </w:rPr>
        <w:t xml:space="preserve">Tulos</w:t>
      </w:r>
    </w:p>
    <w:p>
      <w:r>
        <w:t xml:space="preserve">Yksikkö</w:t>
      </w:r>
    </w:p>
    <w:p>
      <w:r>
        <w:rPr>
          <w:b/>
        </w:rPr>
        <w:t xml:space="preserve">Esimerkki 3.2784</w:t>
      </w:r>
    </w:p>
    <w:p>
      <w:r>
        <w:t xml:space="preserve">Missä ensimmäisen maailmansodan taistelussa kuoli 6 0 sotilasta yhden päivän aikana?</w:t>
      </w:r>
    </w:p>
    <w:p>
      <w:r>
        <w:rPr>
          <w:b/>
        </w:rPr>
        <w:t xml:space="preserve">Tulos</w:t>
      </w:r>
    </w:p>
    <w:p>
      <w:r>
        <w:t xml:space="preserve">Yksikkö</w:t>
      </w:r>
    </w:p>
    <w:p>
      <w:r>
        <w:rPr>
          <w:b/>
        </w:rPr>
        <w:t xml:space="preserve">Esimerkki 3.2785</w:t>
      </w:r>
    </w:p>
    <w:p>
      <w:r>
        <w:t xml:space="preserve">Miten ionivoimansiirto toimii?</w:t>
      </w:r>
    </w:p>
    <w:p>
      <w:r>
        <w:rPr>
          <w:b/>
        </w:rPr>
        <w:t xml:space="preserve">Tulos</w:t>
      </w:r>
    </w:p>
    <w:p>
      <w:r>
        <w:t xml:space="preserve">Kuvaus</w:t>
      </w:r>
    </w:p>
    <w:p>
      <w:r>
        <w:rPr>
          <w:b/>
        </w:rPr>
        <w:t xml:space="preserve">Esimerkki 3.2786</w:t>
      </w:r>
    </w:p>
    <w:p>
      <w:r>
        <w:t xml:space="preserve">Mikä on sen vuoden 1919 tapahtuman nimi, jossa brittijoukot tappoivat yli 3 aseetonta intialaista mielenosoittajaa?</w:t>
      </w:r>
    </w:p>
    <w:p>
      <w:r>
        <w:rPr>
          <w:b/>
        </w:rPr>
        <w:t xml:space="preserve">Tulos</w:t>
      </w:r>
    </w:p>
    <w:p>
      <w:r>
        <w:t xml:space="preserve">Yksikkö</w:t>
      </w:r>
    </w:p>
    <w:p>
      <w:r>
        <w:rPr>
          <w:b/>
        </w:rPr>
        <w:t xml:space="preserve">Esimerkki 3.2787</w:t>
      </w:r>
    </w:p>
    <w:p>
      <w:r>
        <w:t xml:space="preserve">Mitä Lenny Bruce sanoi, minkä vuoksi hänet pidätettiin?</w:t>
      </w:r>
    </w:p>
    <w:p>
      <w:r>
        <w:rPr>
          <w:b/>
        </w:rPr>
        <w:t xml:space="preserve">Tulos</w:t>
      </w:r>
    </w:p>
    <w:p>
      <w:r>
        <w:t xml:space="preserve">Kuvaus</w:t>
      </w:r>
    </w:p>
    <w:p>
      <w:r>
        <w:rPr>
          <w:b/>
        </w:rPr>
        <w:t xml:space="preserve">Esimerkki 3.2788</w:t>
      </w:r>
    </w:p>
    <w:p>
      <w:r>
        <w:t xml:space="preserve">Missä Yhdysvaltain osavaltiossa sijaitsee Stone Mountain , maailman suurin graniittimassa?</w:t>
      </w:r>
    </w:p>
    <w:p>
      <w:r>
        <w:rPr>
          <w:b/>
        </w:rPr>
        <w:t xml:space="preserve">Tulos</w:t>
      </w:r>
    </w:p>
    <w:p>
      <w:r>
        <w:t xml:space="preserve">Sijainti</w:t>
      </w:r>
    </w:p>
    <w:p>
      <w:r>
        <w:rPr>
          <w:b/>
        </w:rPr>
        <w:t xml:space="preserve">Esimerkki 3.2789</w:t>
      </w:r>
    </w:p>
    <w:p>
      <w:r>
        <w:t xml:space="preserve">Miten rakennetaan aurinkoauto lukion kokeilua varten?</w:t>
      </w:r>
    </w:p>
    <w:p>
      <w:r>
        <w:rPr>
          <w:b/>
        </w:rPr>
        <w:t xml:space="preserve">Tulos</w:t>
      </w:r>
    </w:p>
    <w:p>
      <w:r>
        <w:t xml:space="preserve">Kuvaus</w:t>
      </w:r>
    </w:p>
    <w:p>
      <w:r>
        <w:rPr>
          <w:b/>
        </w:rPr>
        <w:t xml:space="preserve">Esimerkki 3.2790</w:t>
      </w:r>
    </w:p>
    <w:p>
      <w:r>
        <w:t xml:space="preserve">Mikä aamiaismuro toi sinulle ``parhaan aamun'' ?</w:t>
      </w:r>
    </w:p>
    <w:p>
      <w:r>
        <w:rPr>
          <w:b/>
        </w:rPr>
        <w:t xml:space="preserve">Tulos</w:t>
      </w:r>
    </w:p>
    <w:p>
      <w:r>
        <w:t xml:space="preserve">Yksikkö</w:t>
      </w:r>
    </w:p>
    <w:p>
      <w:r>
        <w:rPr>
          <w:b/>
        </w:rPr>
        <w:t xml:space="preserve">Esimerkki 3.2791</w:t>
      </w:r>
    </w:p>
    <w:p>
      <w:r>
        <w:t xml:space="preserve">Missä osassa kehoa on aivokurkiainen?</w:t>
      </w:r>
    </w:p>
    <w:p>
      <w:r>
        <w:rPr>
          <w:b/>
        </w:rPr>
        <w:t xml:space="preserve">Tulos</w:t>
      </w:r>
    </w:p>
    <w:p>
      <w:r>
        <w:t xml:space="preserve">Yksikkö</w:t>
      </w:r>
    </w:p>
    <w:p>
      <w:r>
        <w:rPr>
          <w:b/>
        </w:rPr>
        <w:t xml:space="preserve">Esimerkki 3.2792</w:t>
      </w:r>
    </w:p>
    <w:p>
      <w:r>
        <w:t xml:space="preserve">Nimeä sisällissodan taistelukenttä .</w:t>
      </w:r>
    </w:p>
    <w:p>
      <w:r>
        <w:rPr>
          <w:b/>
        </w:rPr>
        <w:t xml:space="preserve">Tulos</w:t>
      </w:r>
    </w:p>
    <w:p>
      <w:r>
        <w:t xml:space="preserve">Sijainti</w:t>
      </w:r>
    </w:p>
    <w:p>
      <w:r>
        <w:rPr>
          <w:b/>
        </w:rPr>
        <w:t xml:space="preserve">Esimerkki 3.2793</w:t>
      </w:r>
    </w:p>
    <w:p>
      <w:r>
        <w:t xml:space="preserve">Kuinka kauan koira nukkuu?</w:t>
      </w:r>
    </w:p>
    <w:p>
      <w:r>
        <w:rPr>
          <w:b/>
        </w:rPr>
        <w:t xml:space="preserve">Tulos</w:t>
      </w:r>
    </w:p>
    <w:p>
      <w:r>
        <w:t xml:space="preserve">Määrä</w:t>
      </w:r>
    </w:p>
    <w:p>
      <w:r>
        <w:rPr>
          <w:b/>
        </w:rPr>
        <w:t xml:space="preserve">Esimerkki 3.2794</w:t>
      </w:r>
    </w:p>
    <w:p>
      <w:r>
        <w:t xml:space="preserve">Mikä oli ainoa maa läntisellä pallonpuoliskolla, joka liittyi Venäjän johtamaan vuoden 1984 kesäolympialaisten boikottiin ?</w:t>
      </w:r>
    </w:p>
    <w:p>
      <w:r>
        <w:rPr>
          <w:b/>
        </w:rPr>
        <w:t xml:space="preserve">Tulos</w:t>
      </w:r>
    </w:p>
    <w:p>
      <w:r>
        <w:t xml:space="preserve">Sijainti</w:t>
      </w:r>
    </w:p>
    <w:p>
      <w:r>
        <w:rPr>
          <w:b/>
        </w:rPr>
        <w:t xml:space="preserve">Esimerkki 3.2795</w:t>
      </w:r>
    </w:p>
    <w:p>
      <w:r>
        <w:t xml:space="preserve">Mikä on PLO:n koko nimi?</w:t>
      </w:r>
    </w:p>
    <w:p>
      <w:r>
        <w:rPr>
          <w:b/>
        </w:rPr>
        <w:t xml:space="preserve">Tulos</w:t>
      </w:r>
    </w:p>
    <w:p>
      <w:r>
        <w:t xml:space="preserve">Lyhenne</w:t>
      </w:r>
    </w:p>
    <w:p>
      <w:r>
        <w:rPr>
          <w:b/>
        </w:rPr>
        <w:t xml:space="preserve">Esimerkki 3.2796</w:t>
      </w:r>
    </w:p>
    <w:p>
      <w:r>
        <w:t xml:space="preserve">Mikä on sana kivun tai hyväksikäytön rakkaudelle ?</w:t>
      </w:r>
    </w:p>
    <w:p>
      <w:r>
        <w:rPr>
          <w:b/>
        </w:rPr>
        <w:t xml:space="preserve">Tulos</w:t>
      </w:r>
    </w:p>
    <w:p>
      <w:r>
        <w:t xml:space="preserve">Yksikkö</w:t>
      </w:r>
    </w:p>
    <w:p>
      <w:r>
        <w:rPr>
          <w:b/>
        </w:rPr>
        <w:t xml:space="preserve">Esimerkki 3.2797</w:t>
      </w:r>
    </w:p>
    <w:p>
      <w:r>
        <w:t xml:space="preserve">Mikä CBS:n saippuaooppera keskeytettiin John F. Kennedyn salamurhasta kertovalla tiedotteella?</w:t>
      </w:r>
    </w:p>
    <w:p>
      <w:r>
        <w:rPr>
          <w:b/>
        </w:rPr>
        <w:t xml:space="preserve">Tulos</w:t>
      </w:r>
    </w:p>
    <w:p>
      <w:r>
        <w:t xml:space="preserve">Yksikkö</w:t>
      </w:r>
    </w:p>
    <w:p>
      <w:r>
        <w:rPr>
          <w:b/>
        </w:rPr>
        <w:t xml:space="preserve">Esimerkki 3.2798</w:t>
      </w:r>
    </w:p>
    <w:p>
      <w:r>
        <w:t xml:space="preserve">Missä Raamatussa kerrotaan Jeesuksen Kristuksen veljistä ja sisarista?</w:t>
      </w:r>
    </w:p>
    <w:p>
      <w:r>
        <w:rPr>
          <w:b/>
        </w:rPr>
        <w:t xml:space="preserve">Tulos</w:t>
      </w:r>
    </w:p>
    <w:p>
      <w:r>
        <w:t xml:space="preserve">Sijainti</w:t>
      </w:r>
    </w:p>
    <w:p>
      <w:r>
        <w:rPr>
          <w:b/>
        </w:rPr>
        <w:t xml:space="preserve">Esimerkki 3.2799</w:t>
      </w:r>
    </w:p>
    <w:p>
      <w:r>
        <w:t xml:space="preserve">Millä nimellä Woody Allen kutsui japanilaista gangsterielokuvaa, jonka hän dubasi englanniksi komediaksi ?</w:t>
      </w:r>
    </w:p>
    <w:p>
      <w:r>
        <w:rPr>
          <w:b/>
        </w:rPr>
        <w:t xml:space="preserve">Tulos</w:t>
      </w:r>
    </w:p>
    <w:p>
      <w:r>
        <w:t xml:space="preserve">Yksikkö</w:t>
      </w:r>
    </w:p>
    <w:p>
      <w:r>
        <w:rPr>
          <w:b/>
        </w:rPr>
        <w:t xml:space="preserve">Esimerkki 3.2800</w:t>
      </w:r>
    </w:p>
    <w:p>
      <w:r>
        <w:t xml:space="preserve">Mikä eläin sai kuninkaallisen hyväksynnän Kanadan tunnukseksi 24. maaliskuuta 1975?</w:t>
      </w:r>
    </w:p>
    <w:p>
      <w:r>
        <w:rPr>
          <w:b/>
        </w:rPr>
        <w:t xml:space="preserve">Tulos</w:t>
      </w:r>
    </w:p>
    <w:p>
      <w:r>
        <w:t xml:space="preserve">Yksikkö</w:t>
      </w:r>
    </w:p>
    <w:p>
      <w:r>
        <w:rPr>
          <w:b/>
        </w:rPr>
        <w:t xml:space="preserve">Esimerkki 3.2801</w:t>
      </w:r>
    </w:p>
    <w:p>
      <w:r>
        <w:t xml:space="preserve">Miksi valamiehistössä on 12 henkilöä rikosasioissa?</w:t>
      </w:r>
    </w:p>
    <w:p>
      <w:r>
        <w:rPr>
          <w:b/>
        </w:rPr>
        <w:t xml:space="preserve">Tulos</w:t>
      </w:r>
    </w:p>
    <w:p>
      <w:r>
        <w:t xml:space="preserve">Kuvaus</w:t>
      </w:r>
    </w:p>
    <w:p>
      <w:r>
        <w:rPr>
          <w:b/>
        </w:rPr>
        <w:t xml:space="preserve">Esimerkki 3.2802</w:t>
      </w:r>
    </w:p>
    <w:p>
      <w:r>
        <w:t xml:space="preserve">Minkä maan pinta-ala on 8 600 387 neliökilometriä?</w:t>
      </w:r>
    </w:p>
    <w:p>
      <w:r>
        <w:rPr>
          <w:b/>
        </w:rPr>
        <w:t xml:space="preserve">Tulos</w:t>
      </w:r>
    </w:p>
    <w:p>
      <w:r>
        <w:t xml:space="preserve">Sijainti</w:t>
      </w:r>
    </w:p>
    <w:p>
      <w:r>
        <w:rPr>
          <w:b/>
        </w:rPr>
        <w:t xml:space="preserve">Esimerkki 3.2803</w:t>
      </w:r>
    </w:p>
    <w:p>
      <w:r>
        <w:t xml:space="preserve">Mikä on suurin "valkoisen" magian lähde Marvel-universumissa ?</w:t>
      </w:r>
    </w:p>
    <w:p>
      <w:r>
        <w:rPr>
          <w:b/>
        </w:rPr>
        <w:t xml:space="preserve">Tulos</w:t>
      </w:r>
    </w:p>
    <w:p>
      <w:r>
        <w:t xml:space="preserve">Yksikkö</w:t>
      </w:r>
    </w:p>
    <w:p>
      <w:r>
        <w:rPr>
          <w:b/>
        </w:rPr>
        <w:t xml:space="preserve">Esimerkki 3.2804</w:t>
      </w:r>
    </w:p>
    <w:p>
      <w:r>
        <w:t xml:space="preserve">Millä radioasemalla Paul Harvey työskenteli?</w:t>
      </w:r>
    </w:p>
    <w:p>
      <w:r>
        <w:rPr>
          <w:b/>
        </w:rPr>
        <w:t xml:space="preserve">Tulos</w:t>
      </w:r>
    </w:p>
    <w:p>
      <w:r>
        <w:t xml:space="preserve">Henkilö</w:t>
      </w:r>
    </w:p>
    <w:p>
      <w:r>
        <w:rPr>
          <w:b/>
        </w:rPr>
        <w:t xml:space="preserve">Esimerkki 3.2805</w:t>
      </w:r>
    </w:p>
    <w:p>
      <w:r>
        <w:t xml:space="preserve">Nimeä tekniikka, jota käytetään laajalti synnynnäisten vikojen havaitsemiseen ?</w:t>
      </w:r>
    </w:p>
    <w:p>
      <w:r>
        <w:rPr>
          <w:b/>
        </w:rPr>
        <w:t xml:space="preserve">Tulos</w:t>
      </w:r>
    </w:p>
    <w:p>
      <w:r>
        <w:t xml:space="preserve">Yksikkö</w:t>
      </w:r>
    </w:p>
    <w:p>
      <w:r>
        <w:rPr>
          <w:b/>
        </w:rPr>
        <w:t xml:space="preserve">Esimerkki 3.2806</w:t>
      </w:r>
    </w:p>
    <w:p>
      <w:r>
        <w:t xml:space="preserve">Mitä tarkoittaa lyhenne cwt. ?</w:t>
      </w:r>
    </w:p>
    <w:p>
      <w:r>
        <w:rPr>
          <w:b/>
        </w:rPr>
        <w:t xml:space="preserve">Tulos</w:t>
      </w:r>
    </w:p>
    <w:p>
      <w:r>
        <w:t xml:space="preserve">Lyhenne</w:t>
      </w:r>
    </w:p>
    <w:p>
      <w:r>
        <w:rPr>
          <w:b/>
        </w:rPr>
        <w:t xml:space="preserve">Esimerkki 3.2807</w:t>
      </w:r>
    </w:p>
    <w:p>
      <w:r>
        <w:t xml:space="preserve">Mikä oli Amerikan korkein rakennus vuonna 1922 ?</w:t>
      </w:r>
    </w:p>
    <w:p>
      <w:r>
        <w:rPr>
          <w:b/>
        </w:rPr>
        <w:t xml:space="preserve">Tulos</w:t>
      </w:r>
    </w:p>
    <w:p>
      <w:r>
        <w:t xml:space="preserve">Sijainti</w:t>
      </w:r>
    </w:p>
    <w:p>
      <w:r>
        <w:rPr>
          <w:b/>
        </w:rPr>
        <w:t xml:space="preserve">Esimerkki 3.2808</w:t>
      </w:r>
    </w:p>
    <w:p>
      <w:r>
        <w:t xml:space="preserve">Mikä on Kosovon pääkaupunki?</w:t>
      </w:r>
    </w:p>
    <w:p>
      <w:r>
        <w:rPr>
          <w:b/>
        </w:rPr>
        <w:t xml:space="preserve">Tulos</w:t>
      </w:r>
    </w:p>
    <w:p>
      <w:r>
        <w:t xml:space="preserve">Sijainti</w:t>
      </w:r>
    </w:p>
    <w:p>
      <w:r>
        <w:rPr>
          <w:b/>
        </w:rPr>
        <w:t xml:space="preserve">Esimerkki 3.2809</w:t>
      </w:r>
    </w:p>
    <w:p>
      <w:r>
        <w:t xml:space="preserve">Woodrow Wilson toimi minkä yliopiston presidenttinä ?</w:t>
      </w:r>
    </w:p>
    <w:p>
      <w:r>
        <w:rPr>
          <w:b/>
        </w:rPr>
        <w:t xml:space="preserve">Tulos</w:t>
      </w:r>
    </w:p>
    <w:p>
      <w:r>
        <w:t xml:space="preserve">Henkilö</w:t>
      </w:r>
    </w:p>
    <w:p>
      <w:r>
        <w:rPr>
          <w:b/>
        </w:rPr>
        <w:t xml:space="preserve">Esimerkki 3.2810</w:t>
      </w:r>
    </w:p>
    <w:p>
      <w:r>
        <w:t xml:space="preserve">Minkä armeijan tunnuslause on Veri ja tuli?</w:t>
      </w:r>
    </w:p>
    <w:p>
      <w:r>
        <w:rPr>
          <w:b/>
        </w:rPr>
        <w:t xml:space="preserve">Tulos</w:t>
      </w:r>
    </w:p>
    <w:p>
      <w:r>
        <w:t xml:space="preserve">Henkilö</w:t>
      </w:r>
    </w:p>
    <w:p>
      <w:r>
        <w:rPr>
          <w:b/>
        </w:rPr>
        <w:t xml:space="preserve">Esimerkki 3.2811</w:t>
      </w:r>
    </w:p>
    <w:p>
      <w:r>
        <w:t xml:space="preserve">Mikä oli pahin hurrikaani ?</w:t>
      </w:r>
    </w:p>
    <w:p>
      <w:r>
        <w:rPr>
          <w:b/>
        </w:rPr>
        <w:t xml:space="preserve">Tulos</w:t>
      </w:r>
    </w:p>
    <w:p>
      <w:r>
        <w:t xml:space="preserve">Yksikkö</w:t>
      </w:r>
    </w:p>
    <w:p>
      <w:r>
        <w:rPr>
          <w:b/>
        </w:rPr>
        <w:t xml:space="preserve">Esimerkki 3.2812</w:t>
      </w:r>
    </w:p>
    <w:p>
      <w:r>
        <w:t xml:space="preserve">Mikä oli Maon toinen nimi?</w:t>
      </w:r>
    </w:p>
    <w:p>
      <w:r>
        <w:rPr>
          <w:b/>
        </w:rPr>
        <w:t xml:space="preserve">Tulos</w:t>
      </w:r>
    </w:p>
    <w:p>
      <w:r>
        <w:t xml:space="preserve">Henkilö</w:t>
      </w:r>
    </w:p>
    <w:p>
      <w:r>
        <w:rPr>
          <w:b/>
        </w:rPr>
        <w:t xml:space="preserve">Esimerkki 3.2813</w:t>
      </w:r>
    </w:p>
    <w:p>
      <w:r>
        <w:t xml:space="preserve">Mitä eroja on vuosien 1980 ja 1990 välillä?</w:t>
      </w:r>
    </w:p>
    <w:p>
      <w:r>
        <w:rPr>
          <w:b/>
        </w:rPr>
        <w:t xml:space="preserve">Tulos</w:t>
      </w:r>
    </w:p>
    <w:p>
      <w:r>
        <w:t xml:space="preserve">Kuvaus</w:t>
      </w:r>
    </w:p>
    <w:p>
      <w:r>
        <w:rPr>
          <w:b/>
        </w:rPr>
        <w:t xml:space="preserve">Esimerkki 3.2814</w:t>
      </w:r>
    </w:p>
    <w:p>
      <w:r>
        <w:t xml:space="preserve">Kuinka vanha italialainen taiteilija Maurizio Pellegrin on?</w:t>
      </w:r>
    </w:p>
    <w:p>
      <w:r>
        <w:rPr>
          <w:b/>
        </w:rPr>
        <w:t xml:space="preserve">Tulos</w:t>
      </w:r>
    </w:p>
    <w:p>
      <w:r>
        <w:t xml:space="preserve">Määrä</w:t>
      </w:r>
    </w:p>
    <w:p>
      <w:r>
        <w:rPr>
          <w:b/>
        </w:rPr>
        <w:t xml:space="preserve">Esimerkki 3.2815</w:t>
      </w:r>
    </w:p>
    <w:p>
      <w:r>
        <w:t xml:space="preserve">Mitkä ovat eri varpaiden nimet ?</w:t>
      </w:r>
    </w:p>
    <w:p>
      <w:r>
        <w:rPr>
          <w:b/>
        </w:rPr>
        <w:t xml:space="preserve">Tulos</w:t>
      </w:r>
    </w:p>
    <w:p>
      <w:r>
        <w:t xml:space="preserve">Yksikkö</w:t>
      </w:r>
    </w:p>
    <w:p>
      <w:r>
        <w:rPr>
          <w:b/>
        </w:rPr>
        <w:t xml:space="preserve">Esimerkki 3.2816</w:t>
      </w:r>
    </w:p>
    <w:p>
      <w:r>
        <w:t xml:space="preserve">Kuinka monta keilaa käytetään keilailussa?</w:t>
      </w:r>
    </w:p>
    <w:p>
      <w:r>
        <w:rPr>
          <w:b/>
        </w:rPr>
        <w:t xml:space="preserve">Tulos</w:t>
      </w:r>
    </w:p>
    <w:p>
      <w:r>
        <w:t xml:space="preserve">Määrä</w:t>
      </w:r>
    </w:p>
    <w:p>
      <w:r>
        <w:rPr>
          <w:b/>
        </w:rPr>
        <w:t xml:space="preserve">Esimerkki 3.2817</w:t>
      </w:r>
    </w:p>
    <w:p>
      <w:r>
        <w:t xml:space="preserve">Miksi pyydämme ravintolassa laskun sijaan laskua?</w:t>
      </w:r>
    </w:p>
    <w:p>
      <w:r>
        <w:rPr>
          <w:b/>
        </w:rPr>
        <w:t xml:space="preserve">Tulos</w:t>
      </w:r>
    </w:p>
    <w:p>
      <w:r>
        <w:t xml:space="preserve">Kuvaus</w:t>
      </w:r>
    </w:p>
    <w:p>
      <w:r>
        <w:rPr>
          <w:b/>
        </w:rPr>
        <w:t xml:space="preserve">Esimerkki 3.2818</w:t>
      </w:r>
    </w:p>
    <w:p>
      <w:r>
        <w:t xml:space="preserve">Mistä voi saada testattua piilolinssin, joka poltti koko silmän pinnan uutena ?</w:t>
      </w:r>
    </w:p>
    <w:p>
      <w:r>
        <w:rPr>
          <w:b/>
        </w:rPr>
        <w:t xml:space="preserve">Tulos</w:t>
      </w:r>
    </w:p>
    <w:p>
      <w:r>
        <w:t xml:space="preserve">Sijainti</w:t>
      </w:r>
    </w:p>
    <w:p>
      <w:r>
        <w:rPr>
          <w:b/>
        </w:rPr>
        <w:t xml:space="preserve">Esimerkki 3.2819</w:t>
      </w:r>
    </w:p>
    <w:p>
      <w:r>
        <w:t xml:space="preserve">Minkä värinen on Sveitsin lipun risti?</w:t>
      </w:r>
    </w:p>
    <w:p>
      <w:r>
        <w:rPr>
          <w:b/>
        </w:rPr>
        <w:t xml:space="preserve">Tulos</w:t>
      </w:r>
    </w:p>
    <w:p>
      <w:r>
        <w:t xml:space="preserve">Yksikkö</w:t>
      </w:r>
    </w:p>
    <w:p>
      <w:r>
        <w:rPr>
          <w:b/>
        </w:rPr>
        <w:t xml:space="preserve">Esimerkki 3.2820</w:t>
      </w:r>
    </w:p>
    <w:p>
      <w:r>
        <w:t xml:space="preserve">Missä Ray Bradburyn kronikat tapahtuvat?</w:t>
      </w:r>
    </w:p>
    <w:p>
      <w:r>
        <w:rPr>
          <w:b/>
        </w:rPr>
        <w:t xml:space="preserve">Tulos</w:t>
      </w:r>
    </w:p>
    <w:p>
      <w:r>
        <w:t xml:space="preserve">Sijainti</w:t>
      </w:r>
    </w:p>
    <w:p>
      <w:r>
        <w:rPr>
          <w:b/>
        </w:rPr>
        <w:t xml:space="preserve">Esimerkki 3.2821</w:t>
      </w:r>
    </w:p>
    <w:p>
      <w:r>
        <w:t xml:space="preserve">Miten lääkärit diagnosoivat luusyövän?</w:t>
      </w:r>
    </w:p>
    <w:p>
      <w:r>
        <w:rPr>
          <w:b/>
        </w:rPr>
        <w:t xml:space="preserve">Tulos</w:t>
      </w:r>
    </w:p>
    <w:p>
      <w:r>
        <w:t xml:space="preserve">Kuvaus</w:t>
      </w:r>
    </w:p>
    <w:p>
      <w:r>
        <w:rPr>
          <w:b/>
        </w:rPr>
        <w:t xml:space="preserve">Esimerkki 3.2822</w:t>
      </w:r>
    </w:p>
    <w:p>
      <w:r>
        <w:t xml:space="preserve">Mistä sana "Nalle" on peräisin?</w:t>
      </w:r>
    </w:p>
    <w:p>
      <w:r>
        <w:rPr>
          <w:b/>
        </w:rPr>
        <w:t xml:space="preserve">Tulos</w:t>
      </w:r>
    </w:p>
    <w:p>
      <w:r>
        <w:t xml:space="preserve">Kuvaus</w:t>
      </w:r>
    </w:p>
    <w:p>
      <w:r>
        <w:rPr>
          <w:b/>
        </w:rPr>
        <w:t xml:space="preserve">Esimerkki 3.2823</w:t>
      </w:r>
    </w:p>
    <w:p>
      <w:r>
        <w:t xml:space="preserve">Minkä eteläafrikkalaisen tuottajan voitto vuonna 1988 oli 836 miljoonaa dollaria?</w:t>
      </w:r>
    </w:p>
    <w:p>
      <w:r>
        <w:rPr>
          <w:b/>
        </w:rPr>
        <w:t xml:space="preserve">Tulos</w:t>
      </w:r>
    </w:p>
    <w:p>
      <w:r>
        <w:t xml:space="preserve">Henkilö</w:t>
      </w:r>
    </w:p>
    <w:p>
      <w:r>
        <w:rPr>
          <w:b/>
        </w:rPr>
        <w:t xml:space="preserve">Esimerkki 3.2824</w:t>
      </w:r>
    </w:p>
    <w:p>
      <w:r>
        <w:t xml:space="preserve">Kuka alkuperäisistä seitsemästä Mercury-ohjelman astronautista ei lentänyt yhdelläkään Mercury-lennolla?</w:t>
      </w:r>
    </w:p>
    <w:p>
      <w:r>
        <w:rPr>
          <w:b/>
        </w:rPr>
        <w:t xml:space="preserve">Tulos</w:t>
      </w:r>
    </w:p>
    <w:p>
      <w:r>
        <w:t xml:space="preserve">Henkilö</w:t>
      </w:r>
    </w:p>
    <w:p>
      <w:r>
        <w:rPr>
          <w:b/>
        </w:rPr>
        <w:t xml:space="preserve">Esimerkki 3.2825</w:t>
      </w:r>
    </w:p>
    <w:p>
      <w:r>
        <w:t xml:space="preserve">Missä sanottiin ensimmäisenä: "Minä olen kaatunut enkä pääse ylös"?</w:t>
      </w:r>
    </w:p>
    <w:p>
      <w:r>
        <w:rPr>
          <w:b/>
        </w:rPr>
        <w:t xml:space="preserve">Tulos</w:t>
      </w:r>
    </w:p>
    <w:p>
      <w:r>
        <w:t xml:space="preserve">Sijainti</w:t>
      </w:r>
    </w:p>
    <w:p>
      <w:r>
        <w:rPr>
          <w:b/>
        </w:rPr>
        <w:t xml:space="preserve">Esimerkki 3.2826</w:t>
      </w:r>
    </w:p>
    <w:p>
      <w:r>
        <w:t xml:space="preserve">Miten voit nostaa älykkyysosamäärääsi ?</w:t>
      </w:r>
    </w:p>
    <w:p>
      <w:r>
        <w:rPr>
          <w:b/>
        </w:rPr>
        <w:t xml:space="preserve">Tulos</w:t>
      </w:r>
    </w:p>
    <w:p>
      <w:r>
        <w:t xml:space="preserve">Kuvaus</w:t>
      </w:r>
    </w:p>
    <w:p>
      <w:r>
        <w:rPr>
          <w:b/>
        </w:rPr>
        <w:t xml:space="preserve">Esimerkki 3.2827</w:t>
      </w:r>
    </w:p>
    <w:p>
      <w:r>
        <w:t xml:space="preserve">Millainen Paraguay on lomanviettopaikkana?</w:t>
      </w:r>
    </w:p>
    <w:p>
      <w:r>
        <w:rPr>
          <w:b/>
        </w:rPr>
        <w:t xml:space="preserve">Tulos</w:t>
      </w:r>
    </w:p>
    <w:p>
      <w:r>
        <w:t xml:space="preserve">Kuvaus</w:t>
      </w:r>
    </w:p>
    <w:p>
      <w:r>
        <w:rPr>
          <w:b/>
        </w:rPr>
        <w:t xml:space="preserve">Esimerkki 3.2828</w:t>
      </w:r>
    </w:p>
    <w:p>
      <w:r>
        <w:t xml:space="preserve">Mitä on ylitettävä, jotta äänimyrsky syntyy ?</w:t>
      </w:r>
    </w:p>
    <w:p>
      <w:r>
        <w:rPr>
          <w:b/>
        </w:rPr>
        <w:t xml:space="preserve">Tulos</w:t>
      </w:r>
    </w:p>
    <w:p>
      <w:r>
        <w:t xml:space="preserve">Yksikkö</w:t>
      </w:r>
    </w:p>
    <w:p>
      <w:r>
        <w:rPr>
          <w:b/>
        </w:rPr>
        <w:t xml:space="preserve">Esimerkki 3.2829</w:t>
      </w:r>
    </w:p>
    <w:p>
      <w:r>
        <w:t xml:space="preserve">Mikä oli Barettan kakadun nimi ?</w:t>
      </w:r>
    </w:p>
    <w:p>
      <w:r>
        <w:rPr>
          <w:b/>
        </w:rPr>
        <w:t xml:space="preserve">Tulos</w:t>
      </w:r>
    </w:p>
    <w:p>
      <w:r>
        <w:t xml:space="preserve">Yksikkö</w:t>
      </w:r>
    </w:p>
    <w:p>
      <w:r>
        <w:rPr>
          <w:b/>
        </w:rPr>
        <w:t xml:space="preserve">Esimerkki 3.2830</w:t>
      </w:r>
    </w:p>
    <w:p>
      <w:r>
        <w:t xml:space="preserve">Mitä piiloleikkiä pelataan peltipurkin ympärillä?</w:t>
      </w:r>
    </w:p>
    <w:p>
      <w:r>
        <w:rPr>
          <w:b/>
        </w:rPr>
        <w:t xml:space="preserve">Tulos</w:t>
      </w:r>
    </w:p>
    <w:p>
      <w:r>
        <w:t xml:space="preserve">Yksikkö</w:t>
      </w:r>
    </w:p>
    <w:p>
      <w:r>
        <w:rPr>
          <w:b/>
        </w:rPr>
        <w:t xml:space="preserve">Esimerkki 3.2831</w:t>
      </w:r>
    </w:p>
    <w:p>
      <w:r>
        <w:t xml:space="preserve">Mikä motto päätti Merrie Melodies -sarjakuvat?</w:t>
      </w:r>
    </w:p>
    <w:p>
      <w:r>
        <w:rPr>
          <w:b/>
        </w:rPr>
        <w:t xml:space="preserve">Tulos</w:t>
      </w:r>
    </w:p>
    <w:p>
      <w:r>
        <w:t xml:space="preserve">Kuvaus</w:t>
      </w:r>
    </w:p>
    <w:p>
      <w:r>
        <w:rPr>
          <w:b/>
        </w:rPr>
        <w:t xml:space="preserve">Esimerkki 3.2832</w:t>
      </w:r>
    </w:p>
    <w:p>
      <w:r>
        <w:t xml:space="preserve">Paljonko Volkswagen-kuoriainen maksoi vuonna 1966?</w:t>
      </w:r>
    </w:p>
    <w:p>
      <w:r>
        <w:rPr>
          <w:b/>
        </w:rPr>
        <w:t xml:space="preserve">Tulos</w:t>
      </w:r>
    </w:p>
    <w:p>
      <w:r>
        <w:t xml:space="preserve">Määrä</w:t>
      </w:r>
    </w:p>
    <w:p>
      <w:r>
        <w:rPr>
          <w:b/>
        </w:rPr>
        <w:t xml:space="preserve">Esimerkki 3.2833</w:t>
      </w:r>
    </w:p>
    <w:p>
      <w:r>
        <w:t xml:space="preserve">Mikä palkinto on mainonnan "Oscar"?</w:t>
      </w:r>
    </w:p>
    <w:p>
      <w:r>
        <w:rPr>
          <w:b/>
        </w:rPr>
        <w:t xml:space="preserve">Tulos</w:t>
      </w:r>
    </w:p>
    <w:p>
      <w:r>
        <w:t xml:space="preserve">Yksikkö</w:t>
      </w:r>
    </w:p>
    <w:p>
      <w:r>
        <w:rPr>
          <w:b/>
        </w:rPr>
        <w:t xml:space="preserve">Esimerkki 3.2834</w:t>
      </w:r>
    </w:p>
    <w:p>
      <w:r>
        <w:t xml:space="preserve">Mikä on agentti Orange?</w:t>
      </w:r>
    </w:p>
    <w:p>
      <w:r>
        <w:rPr>
          <w:b/>
        </w:rPr>
        <w:t xml:space="preserve">Tulos</w:t>
      </w:r>
    </w:p>
    <w:p>
      <w:r>
        <w:t xml:space="preserve">Kuvaus</w:t>
      </w:r>
    </w:p>
    <w:p>
      <w:r>
        <w:rPr>
          <w:b/>
        </w:rPr>
        <w:t xml:space="preserve">Esimerkki 3.2835</w:t>
      </w:r>
    </w:p>
    <w:p>
      <w:r>
        <w:t xml:space="preserve">Milloin Florida hyväksyttiin unioniin?</w:t>
      </w:r>
    </w:p>
    <w:p>
      <w:r>
        <w:rPr>
          <w:b/>
        </w:rPr>
        <w:t xml:space="preserve">Tulos</w:t>
      </w:r>
    </w:p>
    <w:p>
      <w:r>
        <w:t xml:space="preserve">Määrä</w:t>
      </w:r>
    </w:p>
    <w:p>
      <w:r>
        <w:rPr>
          <w:b/>
        </w:rPr>
        <w:t xml:space="preserve">Esimerkki 3.2836</w:t>
      </w:r>
    </w:p>
    <w:p>
      <w:r>
        <w:t xml:space="preserve">Mitä kamelit varastoivat kyttyräselkäänsä?</w:t>
      </w:r>
    </w:p>
    <w:p>
      <w:r>
        <w:rPr>
          <w:b/>
        </w:rPr>
        <w:t xml:space="preserve">Tulos</w:t>
      </w:r>
    </w:p>
    <w:p>
      <w:r>
        <w:t xml:space="preserve">Yksikkö</w:t>
      </w:r>
    </w:p>
    <w:p>
      <w:r>
        <w:rPr>
          <w:b/>
        </w:rPr>
        <w:t xml:space="preserve">Esimerkki 3.2837</w:t>
      </w:r>
    </w:p>
    <w:p>
      <w:r>
        <w:t xml:space="preserve">Kuka nonkonformistinen abstrakti taidemaalari sai aikanaan nimeksi Jack The Dripper ?</w:t>
      </w:r>
    </w:p>
    <w:p>
      <w:r>
        <w:rPr>
          <w:b/>
        </w:rPr>
        <w:t xml:space="preserve">Tulos</w:t>
      </w:r>
    </w:p>
    <w:p>
      <w:r>
        <w:t xml:space="preserve">Henkilö</w:t>
      </w:r>
    </w:p>
    <w:p>
      <w:r>
        <w:rPr>
          <w:b/>
        </w:rPr>
        <w:t xml:space="preserve">Esimerkki 3.2838</w:t>
      </w:r>
    </w:p>
    <w:p>
      <w:r>
        <w:t xml:space="preserve">Mikä oli sen jalkapallo-ottelun maine, jossa Fordham voitti Waynesburgin osavaltion 12601 3. syyskuuta 1939 ?</w:t>
      </w:r>
    </w:p>
    <w:p>
      <w:r>
        <w:rPr>
          <w:b/>
        </w:rPr>
        <w:t xml:space="preserve">Tulos</w:t>
      </w:r>
    </w:p>
    <w:p>
      <w:r>
        <w:t xml:space="preserve">Kuvaus</w:t>
      </w:r>
    </w:p>
    <w:p>
      <w:r>
        <w:rPr>
          <w:b/>
        </w:rPr>
        <w:t xml:space="preserve">Esimerkki 3.2839</w:t>
      </w:r>
    </w:p>
    <w:p>
      <w:r>
        <w:t xml:space="preserve">Mikä yritys valmistaa Spumantea?</w:t>
      </w:r>
    </w:p>
    <w:p>
      <w:r>
        <w:rPr>
          <w:b/>
        </w:rPr>
        <w:t xml:space="preserve">Tulos</w:t>
      </w:r>
    </w:p>
    <w:p>
      <w:r>
        <w:t xml:space="preserve">Henkilö</w:t>
      </w:r>
    </w:p>
    <w:p>
      <w:r>
        <w:rPr>
          <w:b/>
        </w:rPr>
        <w:t xml:space="preserve">Esimerkki 3.2840</w:t>
      </w:r>
    </w:p>
    <w:p>
      <w:r>
        <w:t xml:space="preserve">Mistä D.B. Cooper tunnetaan?</w:t>
      </w:r>
    </w:p>
    <w:p>
      <w:r>
        <w:rPr>
          <w:b/>
        </w:rPr>
        <w:t xml:space="preserve">Tulos</w:t>
      </w:r>
    </w:p>
    <w:p>
      <w:r>
        <w:t xml:space="preserve">Kuvaus</w:t>
      </w:r>
    </w:p>
    <w:p>
      <w:r>
        <w:rPr>
          <w:b/>
        </w:rPr>
        <w:t xml:space="preserve">Esimerkki 3.2841</w:t>
      </w:r>
    </w:p>
    <w:p>
      <w:r>
        <w:t xml:space="preserve">Miten saan toisen kaupungin sanomalehden?</w:t>
      </w:r>
    </w:p>
    <w:p>
      <w:r>
        <w:rPr>
          <w:b/>
        </w:rPr>
        <w:t xml:space="preserve">Tulos</w:t>
      </w:r>
    </w:p>
    <w:p>
      <w:r>
        <w:t xml:space="preserve">Kuvaus</w:t>
      </w:r>
    </w:p>
    <w:p>
      <w:r>
        <w:rPr>
          <w:b/>
        </w:rPr>
        <w:t xml:space="preserve">Esimerkki 3.2842</w:t>
      </w:r>
    </w:p>
    <w:p>
      <w:r>
        <w:t xml:space="preserve">Mikä oli Randy Craftin asianajajan nimi?</w:t>
      </w:r>
    </w:p>
    <w:p>
      <w:r>
        <w:rPr>
          <w:b/>
        </w:rPr>
        <w:t xml:space="preserve">Tulos</w:t>
      </w:r>
    </w:p>
    <w:p>
      <w:r>
        <w:t xml:space="preserve">Henkilö</w:t>
      </w:r>
    </w:p>
    <w:p>
      <w:r>
        <w:rPr>
          <w:b/>
        </w:rPr>
        <w:t xml:space="preserve">Esimerkki 3.2843</w:t>
      </w:r>
    </w:p>
    <w:p>
      <w:r>
        <w:t xml:space="preserve">Mikä tapaus aiheutti Eisenhowerin ja Hruštšovin huippukokouksen purkamisen?</w:t>
      </w:r>
    </w:p>
    <w:p>
      <w:r>
        <w:rPr>
          <w:b/>
        </w:rPr>
        <w:t xml:space="preserve">Tulos</w:t>
      </w:r>
    </w:p>
    <w:p>
      <w:r>
        <w:t xml:space="preserve">Kuvaus</w:t>
      </w:r>
    </w:p>
    <w:p>
      <w:r>
        <w:rPr>
          <w:b/>
        </w:rPr>
        <w:t xml:space="preserve">Esimerkki 3.2844</w:t>
      </w:r>
    </w:p>
    <w:p>
      <w:r>
        <w:t xml:space="preserve">Missä Hillary Clinton valmistui yliopistosta ?</w:t>
      </w:r>
    </w:p>
    <w:p>
      <w:r>
        <w:rPr>
          <w:b/>
        </w:rPr>
        <w:t xml:space="preserve">Tulos</w:t>
      </w:r>
    </w:p>
    <w:p>
      <w:r>
        <w:t xml:space="preserve">Sijainti</w:t>
      </w:r>
    </w:p>
    <w:p>
      <w:r>
        <w:rPr>
          <w:b/>
        </w:rPr>
        <w:t xml:space="preserve">Esimerkki 3.2845</w:t>
      </w:r>
    </w:p>
    <w:p>
      <w:r>
        <w:t xml:space="preserve">Kuinka kaukana on pisin hole in 1 millään golfkentällä ja missä se tapahtui?</w:t>
      </w:r>
    </w:p>
    <w:p>
      <w:r>
        <w:rPr>
          <w:b/>
        </w:rPr>
        <w:t xml:space="preserve">Tulos</w:t>
      </w:r>
    </w:p>
    <w:p>
      <w:r>
        <w:t xml:space="preserve">Määrä</w:t>
      </w:r>
    </w:p>
    <w:p>
      <w:r>
        <w:rPr>
          <w:b/>
        </w:rPr>
        <w:t xml:space="preserve">Esimerkki 3.2846</w:t>
      </w:r>
    </w:p>
    <w:p>
      <w:r>
        <w:t xml:space="preserve">Kuinka monta teelusikallista on ruokalusikallinen?</w:t>
      </w:r>
    </w:p>
    <w:p>
      <w:r>
        <w:rPr>
          <w:b/>
        </w:rPr>
        <w:t xml:space="preserve">Tulos</w:t>
      </w:r>
    </w:p>
    <w:p>
      <w:r>
        <w:t xml:space="preserve">Määrä</w:t>
      </w:r>
    </w:p>
    <w:p>
      <w:r>
        <w:rPr>
          <w:b/>
        </w:rPr>
        <w:t xml:space="preserve">Esimerkki 3.2847</w:t>
      </w:r>
    </w:p>
    <w:p>
      <w:r>
        <w:t xml:space="preserve">Nimeä balettiryhmä, jossa Mihail Baryshnikov on tanssinut ?</w:t>
      </w:r>
    </w:p>
    <w:p>
      <w:r>
        <w:rPr>
          <w:b/>
        </w:rPr>
        <w:t xml:space="preserve">Tulos</w:t>
      </w:r>
    </w:p>
    <w:p>
      <w:r>
        <w:t xml:space="preserve">Henkilö</w:t>
      </w:r>
    </w:p>
    <w:p>
      <w:r>
        <w:rPr>
          <w:b/>
        </w:rPr>
        <w:t xml:space="preserve">Esimerkki 3.2848</w:t>
      </w:r>
    </w:p>
    <w:p>
      <w:r>
        <w:t xml:space="preserve">Missä kaupungissa tai osavaltiossa asuu eniten homomiehiä ?</w:t>
      </w:r>
    </w:p>
    <w:p>
      <w:r>
        <w:rPr>
          <w:b/>
        </w:rPr>
        <w:t xml:space="preserve">Tulos</w:t>
      </w:r>
    </w:p>
    <w:p>
      <w:r>
        <w:t xml:space="preserve">Sijainti</w:t>
      </w:r>
    </w:p>
    <w:p>
      <w:r>
        <w:rPr>
          <w:b/>
        </w:rPr>
        <w:t xml:space="preserve">Esimerkki 3.2849</w:t>
      </w:r>
    </w:p>
    <w:p>
      <w:r>
        <w:t xml:space="preserve">Missä on Montenegro?</w:t>
      </w:r>
    </w:p>
    <w:p>
      <w:r>
        <w:rPr>
          <w:b/>
        </w:rPr>
        <w:t xml:space="preserve">Tulos</w:t>
      </w:r>
    </w:p>
    <w:p>
      <w:r>
        <w:t xml:space="preserve">Sijainti</w:t>
      </w:r>
    </w:p>
    <w:p>
      <w:r>
        <w:rPr>
          <w:b/>
        </w:rPr>
        <w:t xml:space="preserve">Esimerkki 3.2850</w:t>
      </w:r>
    </w:p>
    <w:p>
      <w:r>
        <w:t xml:space="preserve">Minkä tyyppisen sukellusveneen Etelä-Korea osti äskettäin?</w:t>
      </w:r>
    </w:p>
    <w:p>
      <w:r>
        <w:rPr>
          <w:b/>
        </w:rPr>
        <w:t xml:space="preserve">Tulos</w:t>
      </w:r>
    </w:p>
    <w:p>
      <w:r>
        <w:t xml:space="preserve">Yksikkö</w:t>
      </w:r>
    </w:p>
    <w:p>
      <w:r>
        <w:rPr>
          <w:b/>
        </w:rPr>
        <w:t xml:space="preserve">Esimerkki 3.2851</w:t>
      </w:r>
    </w:p>
    <w:p>
      <w:r>
        <w:t xml:space="preserve">Miksi maailma ajautui maailmanlaajuiseen lamaan vuonna 1929?</w:t>
      </w:r>
    </w:p>
    <w:p>
      <w:r>
        <w:rPr>
          <w:b/>
        </w:rPr>
        <w:t xml:space="preserve">Tulos</w:t>
      </w:r>
    </w:p>
    <w:p>
      <w:r>
        <w:t xml:space="preserve">Kuvaus</w:t>
      </w:r>
    </w:p>
    <w:p>
      <w:r>
        <w:rPr>
          <w:b/>
        </w:rPr>
        <w:t xml:space="preserve">Esimerkki 3.2852</w:t>
      </w:r>
    </w:p>
    <w:p>
      <w:r>
        <w:t xml:space="preserve">Mitä granaattiomenat ovat?</w:t>
      </w:r>
    </w:p>
    <w:p>
      <w:r>
        <w:rPr>
          <w:b/>
        </w:rPr>
        <w:t xml:space="preserve">Tulos</w:t>
      </w:r>
    </w:p>
    <w:p>
      <w:r>
        <w:t xml:space="preserve">Kuvaus</w:t>
      </w:r>
    </w:p>
    <w:p>
      <w:r>
        <w:rPr>
          <w:b/>
        </w:rPr>
        <w:t xml:space="preserve">Esimerkki 3.2853</w:t>
      </w:r>
    </w:p>
    <w:p>
      <w:r>
        <w:t xml:space="preserve">Minkälainen myrkytys tunnetaan nimellä plumbismi ?</w:t>
      </w:r>
    </w:p>
    <w:p>
      <w:r>
        <w:rPr>
          <w:b/>
        </w:rPr>
        <w:t xml:space="preserve">Tulos</w:t>
      </w:r>
    </w:p>
    <w:p>
      <w:r>
        <w:t xml:space="preserve">Yksikkö</w:t>
      </w:r>
    </w:p>
    <w:p>
      <w:r>
        <w:rPr>
          <w:b/>
        </w:rPr>
        <w:t xml:space="preserve">Esimerkki 3.2854</w:t>
      </w:r>
    </w:p>
    <w:p>
      <w:r>
        <w:t xml:space="preserve">Mistä paperia valmistettiin 1500-luvun lopulla?</w:t>
      </w:r>
    </w:p>
    <w:p>
      <w:r>
        <w:rPr>
          <w:b/>
        </w:rPr>
        <w:t xml:space="preserve">Tulos</w:t>
      </w:r>
    </w:p>
    <w:p>
      <w:r>
        <w:t xml:space="preserve">Yksikkö</w:t>
      </w:r>
    </w:p>
    <w:p>
      <w:r>
        <w:rPr>
          <w:b/>
        </w:rPr>
        <w:t xml:space="preserve">Esimerkki 3.2855</w:t>
      </w:r>
    </w:p>
    <w:p>
      <w:r>
        <w:t xml:space="preserve">Mitä Grand Slam -golfkilpailua ei järjestetty vuosina 1940-1945?</w:t>
      </w:r>
    </w:p>
    <w:p>
      <w:r>
        <w:rPr>
          <w:b/>
        </w:rPr>
        <w:t xml:space="preserve">Tulos</w:t>
      </w:r>
    </w:p>
    <w:p>
      <w:r>
        <w:t xml:space="preserve">Yksikkö</w:t>
      </w:r>
    </w:p>
    <w:p>
      <w:r>
        <w:rPr>
          <w:b/>
        </w:rPr>
        <w:t xml:space="preserve">Esimerkki 3.2856</w:t>
      </w:r>
    </w:p>
    <w:p>
      <w:r>
        <w:t xml:space="preserve">Mikä on "solmu" tietokoneen kannalta?</w:t>
      </w:r>
    </w:p>
    <w:p>
      <w:r>
        <w:rPr>
          <w:b/>
        </w:rPr>
        <w:t xml:space="preserve">Tulos</w:t>
      </w:r>
    </w:p>
    <w:p>
      <w:r>
        <w:t xml:space="preserve">Kuvaus</w:t>
      </w:r>
    </w:p>
    <w:p>
      <w:r>
        <w:rPr>
          <w:b/>
        </w:rPr>
        <w:t xml:space="preserve">Esimerkki 3.2857</w:t>
      </w:r>
    </w:p>
    <w:p>
      <w:r>
        <w:t xml:space="preserve">Mikä on "maljan" historia?</w:t>
      </w:r>
    </w:p>
    <w:p>
      <w:r>
        <w:rPr>
          <w:b/>
        </w:rPr>
        <w:t xml:space="preserve">Tulos</w:t>
      </w:r>
    </w:p>
    <w:p>
      <w:r>
        <w:t xml:space="preserve">Kuvaus</w:t>
      </w:r>
    </w:p>
    <w:p>
      <w:r>
        <w:rPr>
          <w:b/>
        </w:rPr>
        <w:t xml:space="preserve">Esimerkki 3.2858</w:t>
      </w:r>
    </w:p>
    <w:p>
      <w:r>
        <w:t xml:space="preserve">Kuinka moni ihminen katsoo televisiota?</w:t>
      </w:r>
    </w:p>
    <w:p>
      <w:r>
        <w:rPr>
          <w:b/>
        </w:rPr>
        <w:t xml:space="preserve">Tulos</w:t>
      </w:r>
    </w:p>
    <w:p>
      <w:r>
        <w:t xml:space="preserve">Määrä</w:t>
      </w:r>
    </w:p>
    <w:p>
      <w:r>
        <w:rPr>
          <w:b/>
        </w:rPr>
        <w:t xml:space="preserve">Esimerkki 3.2859</w:t>
      </w:r>
    </w:p>
    <w:p>
      <w:r>
        <w:t xml:space="preserve">Minkä ikäisenä Rossini lopetti oopperan kirjoittamisen ?</w:t>
      </w:r>
    </w:p>
    <w:p>
      <w:r>
        <w:rPr>
          <w:b/>
        </w:rPr>
        <w:t xml:space="preserve">Tulos</w:t>
      </w:r>
    </w:p>
    <w:p>
      <w:r>
        <w:t xml:space="preserve">Määrä</w:t>
      </w:r>
    </w:p>
    <w:p>
      <w:r>
        <w:rPr>
          <w:b/>
        </w:rPr>
        <w:t xml:space="preserve">Esimerkki 3.2860</w:t>
      </w:r>
    </w:p>
    <w:p>
      <w:r>
        <w:t xml:space="preserve">Mikä on lumen luonne ja miten lumen muodostuminen eroaa jään muodostumisesta?</w:t>
      </w:r>
    </w:p>
    <w:p>
      <w:r>
        <w:rPr>
          <w:b/>
        </w:rPr>
        <w:t xml:space="preserve">Tulos</w:t>
      </w:r>
    </w:p>
    <w:p>
      <w:r>
        <w:t xml:space="preserve">Kuvaus</w:t>
      </w:r>
    </w:p>
    <w:p>
      <w:r>
        <w:rPr>
          <w:b/>
        </w:rPr>
        <w:t xml:space="preserve">Esimerkki 3.2861</w:t>
      </w:r>
    </w:p>
    <w:p>
      <w:r>
        <w:t xml:space="preserve">Mikä ranskalainen satama väittää olevansa viinien koti?</w:t>
      </w:r>
    </w:p>
    <w:p>
      <w:r>
        <w:rPr>
          <w:b/>
        </w:rPr>
        <w:t xml:space="preserve">Tulos</w:t>
      </w:r>
    </w:p>
    <w:p>
      <w:r>
        <w:t xml:space="preserve">Sijainti</w:t>
      </w:r>
    </w:p>
    <w:p>
      <w:r>
        <w:rPr>
          <w:b/>
        </w:rPr>
        <w:t xml:space="preserve">Esimerkki 3.2862</w:t>
      </w:r>
    </w:p>
    <w:p>
      <w:r>
        <w:t xml:space="preserve">Mitä deltiologi kerää?</w:t>
      </w:r>
    </w:p>
    <w:p>
      <w:r>
        <w:rPr>
          <w:b/>
        </w:rPr>
        <w:t xml:space="preserve">Tulos</w:t>
      </w:r>
    </w:p>
    <w:p>
      <w:r>
        <w:t xml:space="preserve">Yksikkö</w:t>
      </w:r>
    </w:p>
    <w:p>
      <w:r>
        <w:rPr>
          <w:b/>
        </w:rPr>
        <w:t xml:space="preserve">Esimerkki 3.2863</w:t>
      </w:r>
    </w:p>
    <w:p>
      <w:r>
        <w:t xml:space="preserve">Miksi Yhdysvaltain presidentinvaalit pidetään marraskuussa?</w:t>
      </w:r>
    </w:p>
    <w:p>
      <w:r>
        <w:rPr>
          <w:b/>
        </w:rPr>
        <w:t xml:space="preserve">Tulos</w:t>
      </w:r>
    </w:p>
    <w:p>
      <w:r>
        <w:t xml:space="preserve">Kuvaus</w:t>
      </w:r>
    </w:p>
    <w:p>
      <w:r>
        <w:rPr>
          <w:b/>
        </w:rPr>
        <w:t xml:space="preserve">Esimerkki 3.2864</w:t>
      </w:r>
    </w:p>
    <w:p>
      <w:r>
        <w:t xml:space="preserve">Mihin eläinluokkaan kuuluu yli kaksi kolmasosaa tunnetuista lajeista?</w:t>
      </w:r>
    </w:p>
    <w:p>
      <w:r>
        <w:rPr>
          <w:b/>
        </w:rPr>
        <w:t xml:space="preserve">Tulos</w:t>
      </w:r>
    </w:p>
    <w:p>
      <w:r>
        <w:t xml:space="preserve">Yksikkö</w:t>
      </w:r>
    </w:p>
    <w:p>
      <w:r>
        <w:rPr>
          <w:b/>
        </w:rPr>
        <w:t xml:space="preserve">Esimerkki 3.2865</w:t>
      </w:r>
    </w:p>
    <w:p>
      <w:r>
        <w:t xml:space="preserve">Miksi pankkiautomaateissa, joiden läpi ihmiset ajavat, on pistekirjoitus?</w:t>
      </w:r>
    </w:p>
    <w:p>
      <w:r>
        <w:rPr>
          <w:b/>
        </w:rPr>
        <w:t xml:space="preserve">Tulos</w:t>
      </w:r>
    </w:p>
    <w:p>
      <w:r>
        <w:t xml:space="preserve">Kuvaus</w:t>
      </w:r>
    </w:p>
    <w:p>
      <w:r>
        <w:rPr>
          <w:b/>
        </w:rPr>
        <w:t xml:space="preserve">Esimerkki 3.2866</w:t>
      </w:r>
    </w:p>
    <w:p>
      <w:r>
        <w:t xml:space="preserve">Mikä on historiallisesti maailman tärkein kansakunta?</w:t>
      </w:r>
    </w:p>
    <w:p>
      <w:r>
        <w:rPr>
          <w:b/>
        </w:rPr>
        <w:t xml:space="preserve">Tulos</w:t>
      </w:r>
    </w:p>
    <w:p>
      <w:r>
        <w:t xml:space="preserve">Sijainti</w:t>
      </w:r>
    </w:p>
    <w:p>
      <w:r>
        <w:rPr>
          <w:b/>
        </w:rPr>
        <w:t xml:space="preserve">Esimerkki 3.2867</w:t>
      </w:r>
    </w:p>
    <w:p>
      <w:r>
        <w:t xml:space="preserve">Kuka tähtitieteilijä-arkkitehti suunnitteli nykyisen Lontoon Pyhän Paavalin katedraalin?</w:t>
      </w:r>
    </w:p>
    <w:p>
      <w:r>
        <w:rPr>
          <w:b/>
        </w:rPr>
        <w:t xml:space="preserve">Tulos</w:t>
      </w:r>
    </w:p>
    <w:p>
      <w:r>
        <w:t xml:space="preserve">Henkilö</w:t>
      </w:r>
    </w:p>
    <w:p>
      <w:r>
        <w:rPr>
          <w:b/>
        </w:rPr>
        <w:t xml:space="preserve">Esimerkki 3.2868</w:t>
      </w:r>
    </w:p>
    <w:p>
      <w:r>
        <w:t xml:space="preserve">Kumpaa puolta kasvoista useimmat taiteilijat yleensä näyttävät enemmän omakuvissa ?</w:t>
      </w:r>
    </w:p>
    <w:p>
      <w:r>
        <w:rPr>
          <w:b/>
        </w:rPr>
        <w:t xml:space="preserve">Tulos</w:t>
      </w:r>
    </w:p>
    <w:p>
      <w:r>
        <w:t xml:space="preserve">Yksikkö</w:t>
      </w:r>
    </w:p>
    <w:p>
      <w:r>
        <w:rPr>
          <w:b/>
        </w:rPr>
        <w:t xml:space="preserve">Esimerkki 3.2869</w:t>
      </w:r>
    </w:p>
    <w:p>
      <w:r>
        <w:t xml:space="preserve">Mihin saariryhmään kuuluvat Jersey , Guernsey , Sark ja Herm ?</w:t>
      </w:r>
    </w:p>
    <w:p>
      <w:r>
        <w:rPr>
          <w:b/>
        </w:rPr>
        <w:t xml:space="preserve">Tulos</w:t>
      </w:r>
    </w:p>
    <w:p>
      <w:r>
        <w:t xml:space="preserve">Sijainti</w:t>
      </w:r>
    </w:p>
    <w:p>
      <w:r>
        <w:rPr>
          <w:b/>
        </w:rPr>
        <w:t xml:space="preserve">Esimerkki 3.2870</w:t>
      </w:r>
    </w:p>
    <w:p>
      <w:r>
        <w:t xml:space="preserve">Kuka keksi suihkulähteen?</w:t>
      </w:r>
    </w:p>
    <w:p>
      <w:r>
        <w:rPr>
          <w:b/>
        </w:rPr>
        <w:t xml:space="preserve">Tulos</w:t>
      </w:r>
    </w:p>
    <w:p>
      <w:r>
        <w:t xml:space="preserve">Henkilö</w:t>
      </w:r>
    </w:p>
    <w:p>
      <w:r>
        <w:rPr>
          <w:b/>
        </w:rPr>
        <w:t xml:space="preserve">Esimerkki 3.2871</w:t>
      </w:r>
    </w:p>
    <w:p>
      <w:r>
        <w:t xml:space="preserve">Milloin Yhdysvaltain sisällissota päättyi ?</w:t>
      </w:r>
    </w:p>
    <w:p>
      <w:r>
        <w:rPr>
          <w:b/>
        </w:rPr>
        <w:t xml:space="preserve">Tulos</w:t>
      </w:r>
    </w:p>
    <w:p>
      <w:r>
        <w:t xml:space="preserve">Määrä</w:t>
      </w:r>
    </w:p>
    <w:p>
      <w:r>
        <w:rPr>
          <w:b/>
        </w:rPr>
        <w:t xml:space="preserve">Esimerkki 3.2872</w:t>
      </w:r>
    </w:p>
    <w:p>
      <w:r>
        <w:t xml:space="preserve">Mikä yritys on Japanin suurin laivanrakentaja?</w:t>
      </w:r>
    </w:p>
    <w:p>
      <w:r>
        <w:rPr>
          <w:b/>
        </w:rPr>
        <w:t xml:space="preserve">Tulos</w:t>
      </w:r>
    </w:p>
    <w:p>
      <w:r>
        <w:t xml:space="preserve">Henkilö</w:t>
      </w:r>
    </w:p>
    <w:p>
      <w:r>
        <w:rPr>
          <w:b/>
        </w:rPr>
        <w:t xml:space="preserve">Esimerkki 3.2873</w:t>
      </w:r>
    </w:p>
    <w:p>
      <w:r>
        <w:t xml:space="preserve">Mikä on "Viimeinen mahdollisuus eläimille"?</w:t>
      </w:r>
    </w:p>
    <w:p>
      <w:r>
        <w:rPr>
          <w:b/>
        </w:rPr>
        <w:t xml:space="preserve">Tulos</w:t>
      </w:r>
    </w:p>
    <w:p>
      <w:r>
        <w:t xml:space="preserve">Kuvaus</w:t>
      </w:r>
    </w:p>
    <w:p>
      <w:r>
        <w:rPr>
          <w:b/>
        </w:rPr>
        <w:t xml:space="preserve">Esimerkki 3.2874</w:t>
      </w:r>
    </w:p>
    <w:p>
      <w:r>
        <w:t xml:space="preserve">Mikä on mandibulofacial dysostosis ?</w:t>
      </w:r>
    </w:p>
    <w:p>
      <w:r>
        <w:rPr>
          <w:b/>
        </w:rPr>
        <w:t xml:space="preserve">Tulos</w:t>
      </w:r>
    </w:p>
    <w:p>
      <w:r>
        <w:t xml:space="preserve">Kuvaus</w:t>
      </w:r>
    </w:p>
    <w:p>
      <w:r>
        <w:rPr>
          <w:b/>
        </w:rPr>
        <w:t xml:space="preserve">Esimerkki 3.2875</w:t>
      </w:r>
    </w:p>
    <w:p>
      <w:r>
        <w:t xml:space="preserve">Mikä vuoden 1966 pommi vei astronautit takaisin esihistorialliselle ajalle?</w:t>
      </w:r>
    </w:p>
    <w:p>
      <w:r>
        <w:rPr>
          <w:b/>
        </w:rPr>
        <w:t xml:space="preserve">Tulos</w:t>
      </w:r>
    </w:p>
    <w:p>
      <w:r>
        <w:t xml:space="preserve">Yksikkö</w:t>
      </w:r>
    </w:p>
    <w:p>
      <w:r>
        <w:rPr>
          <w:b/>
        </w:rPr>
        <w:t xml:space="preserve">Esimerkki 3.2876</w:t>
      </w:r>
    </w:p>
    <w:p>
      <w:r>
        <w:t xml:space="preserve">Miten tuulimyllyt toimivat?</w:t>
      </w:r>
    </w:p>
    <w:p>
      <w:r>
        <w:rPr>
          <w:b/>
        </w:rPr>
        <w:t xml:space="preserve">Tulos</w:t>
      </w:r>
    </w:p>
    <w:p>
      <w:r>
        <w:t xml:space="preserve">Kuvaus</w:t>
      </w:r>
    </w:p>
    <w:p>
      <w:r>
        <w:rPr>
          <w:b/>
        </w:rPr>
        <w:t xml:space="preserve">Esimerkki 3.2877</w:t>
      </w:r>
    </w:p>
    <w:p>
      <w:r>
        <w:t xml:space="preserve">Kuinka kauan Linnunradan galaksilta kestää yksi kierros?</w:t>
      </w:r>
    </w:p>
    <w:p>
      <w:r>
        <w:rPr>
          <w:b/>
        </w:rPr>
        <w:t xml:space="preserve">Tulos</w:t>
      </w:r>
    </w:p>
    <w:p>
      <w:r>
        <w:t xml:space="preserve">Määrä</w:t>
      </w:r>
    </w:p>
    <w:p>
      <w:r>
        <w:rPr>
          <w:b/>
        </w:rPr>
        <w:t xml:space="preserve">Esimerkki 3.2878</w:t>
      </w:r>
    </w:p>
    <w:p>
      <w:r>
        <w:t xml:space="preserve">Mikä juoma koostuu rommista , kookosmaidosta ja ananaksesta ?</w:t>
      </w:r>
    </w:p>
    <w:p>
      <w:r>
        <w:rPr>
          <w:b/>
        </w:rPr>
        <w:t xml:space="preserve">Tulos</w:t>
      </w:r>
    </w:p>
    <w:p>
      <w:r>
        <w:t xml:space="preserve">Yksikkö</w:t>
      </w:r>
    </w:p>
    <w:p>
      <w:r>
        <w:rPr>
          <w:b/>
        </w:rPr>
        <w:t xml:space="preserve">Esimerkki 3.2879</w:t>
      </w:r>
    </w:p>
    <w:p>
      <w:r>
        <w:t xml:space="preserve">Miten suola sulattaa jäätä ja lunta?</w:t>
      </w:r>
    </w:p>
    <w:p>
      <w:r>
        <w:rPr>
          <w:b/>
        </w:rPr>
        <w:t xml:space="preserve">Tulos</w:t>
      </w:r>
    </w:p>
    <w:p>
      <w:r>
        <w:t xml:space="preserve">Kuvaus</w:t>
      </w:r>
    </w:p>
    <w:p>
      <w:r>
        <w:rPr>
          <w:b/>
        </w:rPr>
        <w:t xml:space="preserve">Esimerkki 3.2880</w:t>
      </w:r>
    </w:p>
    <w:p>
      <w:r>
        <w:t xml:space="preserve">Mistä softball on tehty?</w:t>
      </w:r>
    </w:p>
    <w:p>
      <w:r>
        <w:rPr>
          <w:b/>
        </w:rPr>
        <w:t xml:space="preserve">Tulos</w:t>
      </w:r>
    </w:p>
    <w:p>
      <w:r>
        <w:t xml:space="preserve">Yksikkö</w:t>
      </w:r>
    </w:p>
    <w:p>
      <w:r>
        <w:rPr>
          <w:b/>
        </w:rPr>
        <w:t xml:space="preserve">Esimerkki 3.2881</w:t>
      </w:r>
    </w:p>
    <w:p>
      <w:r>
        <w:t xml:space="preserve">Mistä kamelinkarvainen harja on oikeastaan tehty ?</w:t>
      </w:r>
    </w:p>
    <w:p>
      <w:r>
        <w:rPr>
          <w:b/>
        </w:rPr>
        <w:t xml:space="preserve">Tulos</w:t>
      </w:r>
    </w:p>
    <w:p>
      <w:r>
        <w:t xml:space="preserve">Yksikkö</w:t>
      </w:r>
    </w:p>
    <w:p>
      <w:r>
        <w:rPr>
          <w:b/>
        </w:rPr>
        <w:t xml:space="preserve">Esimerkki 3.2882</w:t>
      </w:r>
    </w:p>
    <w:p>
      <w:r>
        <w:t xml:space="preserve">Minkä näyttelijän omaelämäkerta on nimeltään All My Yesterdays ?</w:t>
      </w:r>
    </w:p>
    <w:p>
      <w:r>
        <w:rPr>
          <w:b/>
        </w:rPr>
        <w:t xml:space="preserve">Tulos</w:t>
      </w:r>
    </w:p>
    <w:p>
      <w:r>
        <w:t xml:space="preserve">Henkilö</w:t>
      </w:r>
    </w:p>
    <w:p>
      <w:r>
        <w:rPr>
          <w:b/>
        </w:rPr>
        <w:t xml:space="preserve">Esimerkki 3.2883</w:t>
      </w:r>
    </w:p>
    <w:p>
      <w:r>
        <w:t xml:space="preserve">Miksi sitä kutsutaan "hauskaksi luuksi"?</w:t>
      </w:r>
    </w:p>
    <w:p>
      <w:r>
        <w:rPr>
          <w:b/>
        </w:rPr>
        <w:t xml:space="preserve">Tulos</w:t>
      </w:r>
    </w:p>
    <w:p>
      <w:r>
        <w:t xml:space="preserve">Kuvaus</w:t>
      </w:r>
    </w:p>
    <w:p>
      <w:r>
        <w:rPr>
          <w:b/>
        </w:rPr>
        <w:t xml:space="preserve">Esimerkki 3.2884</w:t>
      </w:r>
    </w:p>
    <w:p>
      <w:r>
        <w:t xml:space="preserve">Mikä on kauimpana auringosta oleva planeetta?</w:t>
      </w:r>
    </w:p>
    <w:p>
      <w:r>
        <w:rPr>
          <w:b/>
        </w:rPr>
        <w:t xml:space="preserve">Tulos</w:t>
      </w:r>
    </w:p>
    <w:p>
      <w:r>
        <w:t xml:space="preserve">Sijainti</w:t>
      </w:r>
    </w:p>
    <w:p>
      <w:r>
        <w:rPr>
          <w:b/>
        </w:rPr>
        <w:t xml:space="preserve">Esimerkki 3.2885</w:t>
      </w:r>
    </w:p>
    <w:p>
      <w:r>
        <w:t xml:space="preserve">Millä virvoitusjuomalla on paitsi oma videopeli , myös oma Marvel-sarjakuva?</w:t>
      </w:r>
    </w:p>
    <w:p>
      <w:r>
        <w:rPr>
          <w:b/>
        </w:rPr>
        <w:t xml:space="preserve">Tulos</w:t>
      </w:r>
    </w:p>
    <w:p>
      <w:r>
        <w:t xml:space="preserve">Yksikkö</w:t>
      </w:r>
    </w:p>
    <w:p>
      <w:r>
        <w:rPr>
          <w:b/>
        </w:rPr>
        <w:t xml:space="preserve">Esimerkki 3.2886</w:t>
      </w:r>
    </w:p>
    <w:p>
      <w:r>
        <w:t xml:space="preserve">Mikä savukeyhtiö kehotti meitä , `` Tule sinne missä maku on ? ''</w:t>
      </w:r>
    </w:p>
    <w:p>
      <w:r>
        <w:rPr>
          <w:b/>
        </w:rPr>
        <w:t xml:space="preserve">Tulos</w:t>
      </w:r>
    </w:p>
    <w:p>
      <w:r>
        <w:t xml:space="preserve">Henkilö</w:t>
      </w:r>
    </w:p>
    <w:p>
      <w:r>
        <w:rPr>
          <w:b/>
        </w:rPr>
        <w:t xml:space="preserve">Esimerkki 3.2887</w:t>
      </w:r>
    </w:p>
    <w:p>
      <w:r>
        <w:t xml:space="preserve">Mikä on asetyylisalisyyli-salisyylihapon yleisnimi?</w:t>
      </w:r>
    </w:p>
    <w:p>
      <w:r>
        <w:rPr>
          <w:b/>
        </w:rPr>
        <w:t xml:space="preserve">Tulos</w:t>
      </w:r>
    </w:p>
    <w:p>
      <w:r>
        <w:t xml:space="preserve">Yksikkö</w:t>
      </w:r>
    </w:p>
    <w:p>
      <w:r>
        <w:rPr>
          <w:b/>
        </w:rPr>
        <w:t xml:space="preserve">Esimerkki 3.2888</w:t>
      </w:r>
    </w:p>
    <w:p>
      <w:r>
        <w:t xml:space="preserve">Minkä vuoriston halki kulkee maailman korkein rautatie?</w:t>
      </w:r>
    </w:p>
    <w:p>
      <w:r>
        <w:rPr>
          <w:b/>
        </w:rPr>
        <w:t xml:space="preserve">Tulos</w:t>
      </w:r>
    </w:p>
    <w:p>
      <w:r>
        <w:t xml:space="preserve">Sijainti</w:t>
      </w:r>
    </w:p>
    <w:p>
      <w:r>
        <w:rPr>
          <w:b/>
        </w:rPr>
        <w:t xml:space="preserve">Esimerkki 3.2889</w:t>
      </w:r>
    </w:p>
    <w:p>
      <w:r>
        <w:t xml:space="preserve">Kenelle Richard Nixon jätti eronpyyntönsä ?</w:t>
      </w:r>
    </w:p>
    <w:p>
      <w:r>
        <w:rPr>
          <w:b/>
        </w:rPr>
        <w:t xml:space="preserve">Tulos</w:t>
      </w:r>
    </w:p>
    <w:p>
      <w:r>
        <w:t xml:space="preserve">Henkilö</w:t>
      </w:r>
    </w:p>
    <w:p>
      <w:r>
        <w:rPr>
          <w:b/>
        </w:rPr>
        <w:t xml:space="preserve">Esimerkki 3.2890</w:t>
      </w:r>
    </w:p>
    <w:p>
      <w:r>
        <w:t xml:space="preserve">Miten viikonpäivät nimettiin ?</w:t>
      </w:r>
    </w:p>
    <w:p>
      <w:r>
        <w:rPr>
          <w:b/>
        </w:rPr>
        <w:t xml:space="preserve">Tulos</w:t>
      </w:r>
    </w:p>
    <w:p>
      <w:r>
        <w:t xml:space="preserve">Kuvaus</w:t>
      </w:r>
    </w:p>
    <w:p>
      <w:r>
        <w:rPr>
          <w:b/>
        </w:rPr>
        <w:t xml:space="preserve">Esimerkki 3.2891</w:t>
      </w:r>
    </w:p>
    <w:p>
      <w:r>
        <w:t xml:space="preserve">Missä elokuvassa esiintyi räkäinen hahmo nimeltä Kid Shelleen ?</w:t>
      </w:r>
    </w:p>
    <w:p>
      <w:r>
        <w:rPr>
          <w:b/>
        </w:rPr>
        <w:t xml:space="preserve">Tulos</w:t>
      </w:r>
    </w:p>
    <w:p>
      <w:r>
        <w:t xml:space="preserve">Yksikkö</w:t>
      </w:r>
    </w:p>
    <w:p>
      <w:r>
        <w:rPr>
          <w:b/>
        </w:rPr>
        <w:t xml:space="preserve">Esimerkki 3.2892</w:t>
      </w:r>
    </w:p>
    <w:p>
      <w:r>
        <w:t xml:space="preserve">Kuinka monta ihmistä kuoli tupakoinnin vuoksi vuonna 1997 ?</w:t>
      </w:r>
    </w:p>
    <w:p>
      <w:r>
        <w:rPr>
          <w:b/>
        </w:rPr>
        <w:t xml:space="preserve">Tulos</w:t>
      </w:r>
    </w:p>
    <w:p>
      <w:r>
        <w:t xml:space="preserve">Määrä</w:t>
      </w:r>
    </w:p>
    <w:p>
      <w:r>
        <w:rPr>
          <w:b/>
        </w:rPr>
        <w:t xml:space="preserve">Esimerkki 3.2893</w:t>
      </w:r>
    </w:p>
    <w:p>
      <w:r>
        <w:t xml:space="preserve">Missä kappale Anything Goes tapahtuu ?</w:t>
      </w:r>
    </w:p>
    <w:p>
      <w:r>
        <w:rPr>
          <w:b/>
        </w:rPr>
        <w:t xml:space="preserve">Tulos</w:t>
      </w:r>
    </w:p>
    <w:p>
      <w:r>
        <w:t xml:space="preserve">Sijainti</w:t>
      </w:r>
    </w:p>
    <w:p>
      <w:r>
        <w:rPr>
          <w:b/>
        </w:rPr>
        <w:t xml:space="preserve">Esimerkki 3.2894</w:t>
      </w:r>
    </w:p>
    <w:p>
      <w:r>
        <w:t xml:space="preserve">Mitä on osmoosi?</w:t>
      </w:r>
    </w:p>
    <w:p>
      <w:r>
        <w:rPr>
          <w:b/>
        </w:rPr>
        <w:t xml:space="preserve">Tulos</w:t>
      </w:r>
    </w:p>
    <w:p>
      <w:r>
        <w:t xml:space="preserve">Kuvaus</w:t>
      </w:r>
    </w:p>
    <w:p>
      <w:r>
        <w:rPr>
          <w:b/>
        </w:rPr>
        <w:t xml:space="preserve">Esimerkki 3.2895</w:t>
      </w:r>
    </w:p>
    <w:p>
      <w:r>
        <w:t xml:space="preserve">Minkälaisilla yleisillä kotieläimillä on suurin rotuvalikoima?</w:t>
      </w:r>
    </w:p>
    <w:p>
      <w:r>
        <w:rPr>
          <w:b/>
        </w:rPr>
        <w:t xml:space="preserve">Tulos</w:t>
      </w:r>
    </w:p>
    <w:p>
      <w:r>
        <w:t xml:space="preserve">Yksikkö</w:t>
      </w:r>
    </w:p>
    <w:p>
      <w:r>
        <w:rPr>
          <w:b/>
        </w:rPr>
        <w:t xml:space="preserve">Esimerkki 3.2896</w:t>
      </w:r>
    </w:p>
    <w:p>
      <w:r>
        <w:t xml:space="preserve">Kuinka kauan kestää tyypilliseltä amerikkalaiselta syödä 23 litraa jäätelöä ?</w:t>
      </w:r>
    </w:p>
    <w:p>
      <w:r>
        <w:rPr>
          <w:b/>
        </w:rPr>
        <w:t xml:space="preserve">Tulos</w:t>
      </w:r>
    </w:p>
    <w:p>
      <w:r>
        <w:t xml:space="preserve">Määrä</w:t>
      </w:r>
    </w:p>
    <w:p>
      <w:r>
        <w:rPr>
          <w:b/>
        </w:rPr>
        <w:t xml:space="preserve">Esimerkki 3.2897</w:t>
      </w:r>
    </w:p>
    <w:p>
      <w:r>
        <w:t xml:space="preserve">Mistä löydän tietoja Alexander Mackenziestä?</w:t>
      </w:r>
    </w:p>
    <w:p>
      <w:r>
        <w:rPr>
          <w:b/>
        </w:rPr>
        <w:t xml:space="preserve">Tulos</w:t>
      </w:r>
    </w:p>
    <w:p>
      <w:r>
        <w:t xml:space="preserve">Sijainti</w:t>
      </w:r>
    </w:p>
    <w:p>
      <w:r>
        <w:rPr>
          <w:b/>
        </w:rPr>
        <w:t xml:space="preserve">Esimerkki 3.2898</w:t>
      </w:r>
    </w:p>
    <w:p>
      <w:r>
        <w:t xml:space="preserve">Mitä hiusväriä voin käyttää vain peittämään hieman harmaata?</w:t>
      </w:r>
    </w:p>
    <w:p>
      <w:r>
        <w:rPr>
          <w:b/>
        </w:rPr>
        <w:t xml:space="preserve">Tulos</w:t>
      </w:r>
    </w:p>
    <w:p>
      <w:r>
        <w:t xml:space="preserve">Yksikkö</w:t>
      </w:r>
    </w:p>
    <w:p>
      <w:r>
        <w:rPr>
          <w:b/>
        </w:rPr>
        <w:t xml:space="preserve">Esimerkki 3.2899</w:t>
      </w:r>
    </w:p>
    <w:p>
      <w:r>
        <w:t xml:space="preserve">Minkä vuoden olympialaisissa Nadia Comaneci nousi suosioon ?</w:t>
      </w:r>
    </w:p>
    <w:p>
      <w:r>
        <w:rPr>
          <w:b/>
        </w:rPr>
        <w:t xml:space="preserve">Tulos</w:t>
      </w:r>
    </w:p>
    <w:p>
      <w:r>
        <w:t xml:space="preserve">Määrä</w:t>
      </w:r>
    </w:p>
    <w:p>
      <w:r>
        <w:rPr>
          <w:b/>
        </w:rPr>
        <w:t xml:space="preserve">Esimerkki 3.2900</w:t>
      </w:r>
    </w:p>
    <w:p>
      <w:r>
        <w:t xml:space="preserve">Mitä rahaa he käyttivät ?</w:t>
      </w:r>
    </w:p>
    <w:p>
      <w:r>
        <w:rPr>
          <w:b/>
        </w:rPr>
        <w:t xml:space="preserve">Tulos</w:t>
      </w:r>
    </w:p>
    <w:p>
      <w:r>
        <w:t xml:space="preserve">Yksikkö</w:t>
      </w:r>
    </w:p>
    <w:p>
      <w:r>
        <w:rPr>
          <w:b/>
        </w:rPr>
        <w:t xml:space="preserve">Esimerkki 3.2901</w:t>
      </w:r>
    </w:p>
    <w:p>
      <w:r>
        <w:t xml:space="preserve">Kuinka monta pennin frangia Trivial Pursuit -pelilauta sisältää?</w:t>
      </w:r>
    </w:p>
    <w:p>
      <w:r>
        <w:rPr>
          <w:b/>
        </w:rPr>
        <w:t xml:space="preserve">Tulos</w:t>
      </w:r>
    </w:p>
    <w:p>
      <w:r>
        <w:t xml:space="preserve">Määrä</w:t>
      </w:r>
    </w:p>
    <w:p>
      <w:r>
        <w:rPr>
          <w:b/>
        </w:rPr>
        <w:t xml:space="preserve">Esimerkki 3.2902</w:t>
      </w:r>
    </w:p>
    <w:p>
      <w:r>
        <w:t xml:space="preserve">Missä on Keckin teleskooppi?</w:t>
      </w:r>
    </w:p>
    <w:p>
      <w:r>
        <w:rPr>
          <w:b/>
        </w:rPr>
        <w:t xml:space="preserve">Tulos</w:t>
      </w:r>
    </w:p>
    <w:p>
      <w:r>
        <w:t xml:space="preserve">Sijainti</w:t>
      </w:r>
    </w:p>
    <w:p>
      <w:r>
        <w:rPr>
          <w:b/>
        </w:rPr>
        <w:t xml:space="preserve">Esimerkki 3.2903</w:t>
      </w:r>
    </w:p>
    <w:p>
      <w:r>
        <w:t xml:space="preserve">Mistä löydän kaikkien 15 Pokemonin nimet?</w:t>
      </w:r>
    </w:p>
    <w:p>
      <w:r>
        <w:rPr>
          <w:b/>
        </w:rPr>
        <w:t xml:space="preserve">Tulos</w:t>
      </w:r>
    </w:p>
    <w:p>
      <w:r>
        <w:t xml:space="preserve">Sijainti</w:t>
      </w:r>
    </w:p>
    <w:p>
      <w:r>
        <w:rPr>
          <w:b/>
        </w:rPr>
        <w:t xml:space="preserve">Esimerkki 3.2904</w:t>
      </w:r>
    </w:p>
    <w:p>
      <w:r>
        <w:t xml:space="preserve">Missä yliopistossa Dikembe Mutombo pelasi koripalloa ?</w:t>
      </w:r>
    </w:p>
    <w:p>
      <w:r>
        <w:rPr>
          <w:b/>
        </w:rPr>
        <w:t xml:space="preserve">Tulos</w:t>
      </w:r>
    </w:p>
    <w:p>
      <w:r>
        <w:t xml:space="preserve">Henkilö</w:t>
      </w:r>
    </w:p>
    <w:p>
      <w:r>
        <w:rPr>
          <w:b/>
        </w:rPr>
        <w:t xml:space="preserve">Esimerkki 3.2905</w:t>
      </w:r>
    </w:p>
    <w:p>
      <w:r>
        <w:t xml:space="preserve">Minkä elokuvan alussa salamurhaaja putoaa Seattlen avaruusneulasta?</w:t>
      </w:r>
    </w:p>
    <w:p>
      <w:r>
        <w:rPr>
          <w:b/>
        </w:rPr>
        <w:t xml:space="preserve">Tulos</w:t>
      </w:r>
    </w:p>
    <w:p>
      <w:r>
        <w:t xml:space="preserve">Yksikkö</w:t>
      </w:r>
    </w:p>
    <w:p>
      <w:r>
        <w:rPr>
          <w:b/>
        </w:rPr>
        <w:t xml:space="preserve">Esimerkki 3.2906</w:t>
      </w:r>
    </w:p>
    <w:p>
      <w:r>
        <w:t xml:space="preserve">Mitä keisari tekee?</w:t>
      </w:r>
    </w:p>
    <w:p>
      <w:r>
        <w:rPr>
          <w:b/>
        </w:rPr>
        <w:t xml:space="preserve">Tulos</w:t>
      </w:r>
    </w:p>
    <w:p>
      <w:r>
        <w:t xml:space="preserve">Kuvaus</w:t>
      </w:r>
    </w:p>
    <w:p>
      <w:r>
        <w:rPr>
          <w:b/>
        </w:rPr>
        <w:t xml:space="preserve">Esimerkki 3.2907</w:t>
      </w:r>
    </w:p>
    <w:p>
      <w:r>
        <w:t xml:space="preserve">Mitä BUD tarkoittaa?</w:t>
      </w:r>
    </w:p>
    <w:p>
      <w:r>
        <w:rPr>
          <w:b/>
        </w:rPr>
        <w:t xml:space="preserve">Tulos</w:t>
      </w:r>
    </w:p>
    <w:p>
      <w:r>
        <w:t xml:space="preserve">Lyhenne</w:t>
      </w:r>
    </w:p>
    <w:p>
      <w:r>
        <w:rPr>
          <w:b/>
        </w:rPr>
        <w:t xml:space="preserve">Esimerkki 3.2908</w:t>
      </w:r>
    </w:p>
    <w:p>
      <w:r>
        <w:t xml:space="preserve">Kuka on Miller Liten TV-mainoksessa oleva olento?</w:t>
      </w:r>
    </w:p>
    <w:p>
      <w:r>
        <w:rPr>
          <w:b/>
        </w:rPr>
        <w:t xml:space="preserve">Tulos</w:t>
      </w:r>
    </w:p>
    <w:p>
      <w:r>
        <w:t xml:space="preserve">Yksikkö</w:t>
      </w:r>
    </w:p>
    <w:p>
      <w:r>
        <w:rPr>
          <w:b/>
        </w:rPr>
        <w:t xml:space="preserve">Esimerkki 3.2909</w:t>
      </w:r>
    </w:p>
    <w:p>
      <w:r>
        <w:t xml:space="preserve">Mikä on vilkkain lentomatkustuskausi ?</w:t>
      </w:r>
    </w:p>
    <w:p>
      <w:r>
        <w:rPr>
          <w:b/>
        </w:rPr>
        <w:t xml:space="preserve">Tulos</w:t>
      </w:r>
    </w:p>
    <w:p>
      <w:r>
        <w:t xml:space="preserve">Määrä</w:t>
      </w:r>
    </w:p>
    <w:p>
      <w:r>
        <w:rPr>
          <w:b/>
        </w:rPr>
        <w:t xml:space="preserve">Esimerkki 3.2910</w:t>
      </w:r>
    </w:p>
    <w:p>
      <w:r>
        <w:t xml:space="preserve">Kuka oli senaatin Watergate-kuulustelujen tähtitodistaja?</w:t>
      </w:r>
    </w:p>
    <w:p>
      <w:r>
        <w:rPr>
          <w:b/>
        </w:rPr>
        <w:t xml:space="preserve">Tulos</w:t>
      </w:r>
    </w:p>
    <w:p>
      <w:r>
        <w:t xml:space="preserve">Henkilö</w:t>
      </w:r>
    </w:p>
    <w:p>
      <w:r>
        <w:rPr>
          <w:b/>
        </w:rPr>
        <w:t xml:space="preserve">Esimerkki 3.2911</w:t>
      </w:r>
    </w:p>
    <w:p>
      <w:r>
        <w:t xml:space="preserve">Mikä oli King Camp Gilletten maine?</w:t>
      </w:r>
    </w:p>
    <w:p>
      <w:r>
        <w:rPr>
          <w:b/>
        </w:rPr>
        <w:t xml:space="preserve">Tulos</w:t>
      </w:r>
    </w:p>
    <w:p>
      <w:r>
        <w:t xml:space="preserve">Kuvaus</w:t>
      </w:r>
    </w:p>
    <w:p>
      <w:r>
        <w:rPr>
          <w:b/>
        </w:rPr>
        <w:t xml:space="preserve">Esimerkki 3.2912</w:t>
      </w:r>
    </w:p>
    <w:p>
      <w:r>
        <w:t xml:space="preserve">Mistä löydän yksityiskohtaista tietoa Manchukuosta?</w:t>
      </w:r>
    </w:p>
    <w:p>
      <w:r>
        <w:rPr>
          <w:b/>
        </w:rPr>
        <w:t xml:space="preserve">Tulos</w:t>
      </w:r>
    </w:p>
    <w:p>
      <w:r>
        <w:t xml:space="preserve">Sijainti</w:t>
      </w:r>
    </w:p>
    <w:p>
      <w:r>
        <w:rPr>
          <w:b/>
        </w:rPr>
        <w:t xml:space="preserve">Esimerkki 3.2913</w:t>
      </w:r>
    </w:p>
    <w:p>
      <w:r>
        <w:t xml:space="preserve">Kuinka monta ihmistä on kuollut sodissa, aseellisissa selkkauksissa?</w:t>
      </w:r>
    </w:p>
    <w:p>
      <w:r>
        <w:rPr>
          <w:b/>
        </w:rPr>
        <w:t xml:space="preserve">Tulos</w:t>
      </w:r>
    </w:p>
    <w:p>
      <w:r>
        <w:t xml:space="preserve">Määrä</w:t>
      </w:r>
    </w:p>
    <w:p>
      <w:r>
        <w:rPr>
          <w:b/>
        </w:rPr>
        <w:t xml:space="preserve">Esimerkki 3.2914</w:t>
      </w:r>
    </w:p>
    <w:p>
      <w:r>
        <w:t xml:space="preserve">Miksi painavammat esineet kulkevat alamäkeen nopeammin?</w:t>
      </w:r>
    </w:p>
    <w:p>
      <w:r>
        <w:rPr>
          <w:b/>
        </w:rPr>
        <w:t xml:space="preserve">Tulos</w:t>
      </w:r>
    </w:p>
    <w:p>
      <w:r>
        <w:t xml:space="preserve">Kuvaus</w:t>
      </w:r>
    </w:p>
    <w:p>
      <w:r>
        <w:rPr>
          <w:b/>
        </w:rPr>
        <w:t xml:space="preserve">Esimerkki 3.2915</w:t>
      </w:r>
    </w:p>
    <w:p>
      <w:r>
        <w:t xml:space="preserve">Mikä on barnstorming ?</w:t>
      </w:r>
    </w:p>
    <w:p>
      <w:r>
        <w:rPr>
          <w:b/>
        </w:rPr>
        <w:t xml:space="preserve">Tulos</w:t>
      </w:r>
    </w:p>
    <w:p>
      <w:r>
        <w:t xml:space="preserve">Kuvaus</w:t>
      </w:r>
    </w:p>
    <w:p>
      <w:r>
        <w:rPr>
          <w:b/>
        </w:rPr>
        <w:t xml:space="preserve">Esimerkki 3.2916</w:t>
      </w:r>
    </w:p>
    <w:p>
      <w:r>
        <w:t xml:space="preserve">Kuinka monta metriä yli 2 on Kiinan muurin keskimääräinen korkeus ?</w:t>
      </w:r>
    </w:p>
    <w:p>
      <w:r>
        <w:rPr>
          <w:b/>
        </w:rPr>
        <w:t xml:space="preserve">Tulos</w:t>
      </w:r>
    </w:p>
    <w:p>
      <w:r>
        <w:t xml:space="preserve">Määrä</w:t>
      </w:r>
    </w:p>
    <w:p>
      <w:r>
        <w:rPr>
          <w:b/>
        </w:rPr>
        <w:t xml:space="preserve">Esimerkki 3.2917</w:t>
      </w:r>
    </w:p>
    <w:p>
      <w:r>
        <w:t xml:space="preserve">Mistä Cool Hand Luke joutui vankilaan?</w:t>
      </w:r>
    </w:p>
    <w:p>
      <w:r>
        <w:rPr>
          <w:b/>
        </w:rPr>
        <w:t xml:space="preserve">Tulos</w:t>
      </w:r>
    </w:p>
    <w:p>
      <w:r>
        <w:t xml:space="preserve">Kuvaus</w:t>
      </w:r>
    </w:p>
    <w:p>
      <w:r>
        <w:rPr>
          <w:b/>
        </w:rPr>
        <w:t xml:space="preserve">Esimerkki 3.2918</w:t>
      </w:r>
    </w:p>
    <w:p>
      <w:r>
        <w:t xml:space="preserve">Mikä merkitys hedelmillä on kasvien selviytymiselle?</w:t>
      </w:r>
    </w:p>
    <w:p>
      <w:r>
        <w:rPr>
          <w:b/>
        </w:rPr>
        <w:t xml:space="preserve">Tulos</w:t>
      </w:r>
    </w:p>
    <w:p>
      <w:r>
        <w:t xml:space="preserve">Henkilö</w:t>
      </w:r>
    </w:p>
    <w:p>
      <w:r>
        <w:rPr>
          <w:b/>
        </w:rPr>
        <w:t xml:space="preserve">Esimerkki 3.2919</w:t>
      </w:r>
    </w:p>
    <w:p>
      <w:r>
        <w:t xml:space="preserve">Mikä oli Kiinan pitkä marssi?</w:t>
      </w:r>
    </w:p>
    <w:p>
      <w:r>
        <w:rPr>
          <w:b/>
        </w:rPr>
        <w:t xml:space="preserve">Tulos</w:t>
      </w:r>
    </w:p>
    <w:p>
      <w:r>
        <w:t xml:space="preserve">Kuvaus</w:t>
      </w:r>
    </w:p>
    <w:p>
      <w:r>
        <w:rPr>
          <w:b/>
        </w:rPr>
        <w:t xml:space="preserve">Esimerkki 3.2920</w:t>
      </w:r>
    </w:p>
    <w:p>
      <w:r>
        <w:t xml:space="preserve">Kuinka minä sinua rakastan ?</w:t>
      </w:r>
    </w:p>
    <w:p>
      <w:r>
        <w:rPr>
          <w:b/>
        </w:rPr>
        <w:t xml:space="preserve">Tulos</w:t>
      </w:r>
    </w:p>
    <w:p>
      <w:r>
        <w:t xml:space="preserve">Kuvaus</w:t>
      </w:r>
    </w:p>
    <w:p>
      <w:r>
        <w:rPr>
          <w:b/>
        </w:rPr>
        <w:t xml:space="preserve">Esimerkki 3.2921</w:t>
      </w:r>
    </w:p>
    <w:p>
      <w:r>
        <w:t xml:space="preserve">Mikä on yleisin poika- tai tyttönimi ?</w:t>
      </w:r>
    </w:p>
    <w:p>
      <w:r>
        <w:rPr>
          <w:b/>
        </w:rPr>
        <w:t xml:space="preserve">Tulos</w:t>
      </w:r>
    </w:p>
    <w:p>
      <w:r>
        <w:t xml:space="preserve">Henkilö</w:t>
      </w:r>
    </w:p>
    <w:p>
      <w:r>
        <w:rPr>
          <w:b/>
        </w:rPr>
        <w:t xml:space="preserve">Esimerkki 3.2922</w:t>
      </w:r>
    </w:p>
    <w:p>
      <w:r>
        <w:t xml:space="preserve">Mitä kaupunkia Tempelholin lentoasema palvelee?</w:t>
      </w:r>
    </w:p>
    <w:p>
      <w:r>
        <w:rPr>
          <w:b/>
        </w:rPr>
        <w:t xml:space="preserve">Tulos</w:t>
      </w:r>
    </w:p>
    <w:p>
      <w:r>
        <w:t xml:space="preserve">Sijainti</w:t>
      </w:r>
    </w:p>
    <w:p>
      <w:r>
        <w:rPr>
          <w:b/>
        </w:rPr>
        <w:t xml:space="preserve">Esimerkki 3.2923</w:t>
      </w:r>
    </w:p>
    <w:p>
      <w:r>
        <w:t xml:space="preserve">Kuinka monta kunnaria Babe Ruth löi elämänsä aikana ?</w:t>
      </w:r>
    </w:p>
    <w:p>
      <w:r>
        <w:rPr>
          <w:b/>
        </w:rPr>
        <w:t xml:space="preserve">Tulos</w:t>
      </w:r>
    </w:p>
    <w:p>
      <w:r>
        <w:t xml:space="preserve">Määrä</w:t>
      </w:r>
    </w:p>
    <w:p>
      <w:r>
        <w:rPr>
          <w:b/>
        </w:rPr>
        <w:t xml:space="preserve">Esimerkki 3.2924</w:t>
      </w:r>
    </w:p>
    <w:p>
      <w:r>
        <w:t xml:space="preserve">Kuinka monta vuotta Shea &amp; Gould harjoitti lakitoimintaa Los Angelesissa?</w:t>
      </w:r>
    </w:p>
    <w:p>
      <w:r>
        <w:rPr>
          <w:b/>
        </w:rPr>
        <w:t xml:space="preserve">Tulos</w:t>
      </w:r>
    </w:p>
    <w:p>
      <w:r>
        <w:t xml:space="preserve">Määrä</w:t>
      </w:r>
    </w:p>
    <w:p>
      <w:r>
        <w:rPr>
          <w:b/>
        </w:rPr>
        <w:t xml:space="preserve">Esimerkki 3.2925</w:t>
      </w:r>
    </w:p>
    <w:p>
      <w:r>
        <w:t xml:space="preserve">Mitkä ovat lumigolfin säännöt?</w:t>
      </w:r>
    </w:p>
    <w:p>
      <w:r>
        <w:rPr>
          <w:b/>
        </w:rPr>
        <w:t xml:space="preserve">Tulos</w:t>
      </w:r>
    </w:p>
    <w:p>
      <w:r>
        <w:t xml:space="preserve">Kuvaus</w:t>
      </w:r>
    </w:p>
    <w:p>
      <w:r>
        <w:rPr>
          <w:b/>
        </w:rPr>
        <w:t xml:space="preserve">Esimerkki 3.2926</w:t>
      </w:r>
    </w:p>
    <w:p>
      <w:r>
        <w:t xml:space="preserve">Mikä tekee ukkosen?</w:t>
      </w:r>
    </w:p>
    <w:p>
      <w:r>
        <w:rPr>
          <w:b/>
        </w:rPr>
        <w:t xml:space="preserve">Tulos</w:t>
      </w:r>
    </w:p>
    <w:p>
      <w:r>
        <w:t xml:space="preserve">Kuvaus</w:t>
      </w:r>
    </w:p>
    <w:p>
      <w:r>
        <w:rPr>
          <w:b/>
        </w:rPr>
        <w:t xml:space="preserve">Esimerkki 3.2927</w:t>
      </w:r>
    </w:p>
    <w:p>
      <w:r>
        <w:t xml:space="preserve">Mitkä virtaukset vaikuttavat Pohjanmerellä sijaitsevien Shetlandinsaarten ja Orkneysaarten alueella?</w:t>
      </w:r>
    </w:p>
    <w:p>
      <w:r>
        <w:rPr>
          <w:b/>
        </w:rPr>
        <w:t xml:space="preserve">Tulos</w:t>
      </w:r>
    </w:p>
    <w:p>
      <w:r>
        <w:t xml:space="preserve">Kuvaus</w:t>
      </w:r>
    </w:p>
    <w:p>
      <w:r>
        <w:rPr>
          <w:b/>
        </w:rPr>
        <w:t xml:space="preserve">Esimerkki 3.2928</w:t>
      </w:r>
    </w:p>
    <w:p>
      <w:r>
        <w:t xml:space="preserve">Kuka ritariksi vihitty näyttelijä kertoo TV:n The World at War -ohjelmaa?</w:t>
      </w:r>
    </w:p>
    <w:p>
      <w:r>
        <w:rPr>
          <w:b/>
        </w:rPr>
        <w:t xml:space="preserve">Tulos</w:t>
      </w:r>
    </w:p>
    <w:p>
      <w:r>
        <w:t xml:space="preserve">Henkilö</w:t>
      </w:r>
    </w:p>
    <w:p>
      <w:r>
        <w:rPr>
          <w:b/>
        </w:rPr>
        <w:t xml:space="preserve">Esimerkki 3.2929</w:t>
      </w:r>
    </w:p>
    <w:p>
      <w:r>
        <w:t xml:space="preserve">Nimeä yksi antiikin maailman seitsemästä ihmeestä .</w:t>
      </w:r>
    </w:p>
    <w:p>
      <w:r>
        <w:rPr>
          <w:b/>
        </w:rPr>
        <w:t xml:space="preserve">Tulos</w:t>
      </w:r>
    </w:p>
    <w:p>
      <w:r>
        <w:t xml:space="preserve">Yksikkö</w:t>
      </w:r>
    </w:p>
    <w:p>
      <w:r>
        <w:rPr>
          <w:b/>
        </w:rPr>
        <w:t xml:space="preserve">Esimerkki 3.2930</w:t>
      </w:r>
    </w:p>
    <w:p>
      <w:r>
        <w:t xml:space="preserve">Kuka oli Samuel Johnsonsin ystävä ja elämäkerturi?</w:t>
      </w:r>
    </w:p>
    <w:p>
      <w:r>
        <w:rPr>
          <w:b/>
        </w:rPr>
        <w:t xml:space="preserve">Tulos</w:t>
      </w:r>
    </w:p>
    <w:p>
      <w:r>
        <w:t xml:space="preserve">Henkilö</w:t>
      </w:r>
    </w:p>
    <w:p>
      <w:r>
        <w:rPr>
          <w:b/>
        </w:rPr>
        <w:t xml:space="preserve">Esimerkki 3.2931</w:t>
      </w:r>
    </w:p>
    <w:p>
      <w:r>
        <w:t xml:space="preserve">Mitä on juomisen pelko ?</w:t>
      </w:r>
    </w:p>
    <w:p>
      <w:r>
        <w:rPr>
          <w:b/>
        </w:rPr>
        <w:t xml:space="preserve">Tulos</w:t>
      </w:r>
    </w:p>
    <w:p>
      <w:r>
        <w:t xml:space="preserve">Yksikkö</w:t>
      </w:r>
    </w:p>
    <w:p>
      <w:r>
        <w:rPr>
          <w:b/>
        </w:rPr>
        <w:t xml:space="preserve">Esimerkki 3.2932</w:t>
      </w:r>
    </w:p>
    <w:p>
      <w:r>
        <w:t xml:space="preserve">Kuinka monta mailaa golfari saa käyttää enintään kierroksella?</w:t>
      </w:r>
    </w:p>
    <w:p>
      <w:r>
        <w:rPr>
          <w:b/>
        </w:rPr>
        <w:t xml:space="preserve">Tulos</w:t>
      </w:r>
    </w:p>
    <w:p>
      <w:r>
        <w:t xml:space="preserve">Määrä</w:t>
      </w:r>
    </w:p>
    <w:p>
      <w:r>
        <w:rPr>
          <w:b/>
        </w:rPr>
        <w:t xml:space="preserve">Esimerkki 3.2933</w:t>
      </w:r>
    </w:p>
    <w:p>
      <w:r>
        <w:t xml:space="preserve">Kuka kirjoitti scifi-trilogian Säätiö , Säätiö ja imperiumi ja Toinen säätiö ?</w:t>
      </w:r>
    </w:p>
    <w:p>
      <w:r>
        <w:rPr>
          <w:b/>
        </w:rPr>
        <w:t xml:space="preserve">Tulos</w:t>
      </w:r>
    </w:p>
    <w:p>
      <w:r>
        <w:t xml:space="preserve">Henkilö</w:t>
      </w:r>
    </w:p>
    <w:p>
      <w:r>
        <w:rPr>
          <w:b/>
        </w:rPr>
        <w:t xml:space="preserve">Esimerkki 3.2934</w:t>
      </w:r>
    </w:p>
    <w:p>
      <w:r>
        <w:t xml:space="preserve">Kenen erikoisen karhun luoja syntyi 18. tammikuuta 1779?</w:t>
      </w:r>
    </w:p>
    <w:p>
      <w:r>
        <w:rPr>
          <w:b/>
        </w:rPr>
        <w:t xml:space="preserve">Tulos</w:t>
      </w:r>
    </w:p>
    <w:p>
      <w:r>
        <w:t xml:space="preserve">Henkilö</w:t>
      </w:r>
    </w:p>
    <w:p>
      <w:r>
        <w:rPr>
          <w:b/>
        </w:rPr>
        <w:t xml:space="preserve">Esimerkki 3.2935</w:t>
      </w:r>
    </w:p>
    <w:p>
      <w:r>
        <w:t xml:space="preserve">Missä Yhdysvaltain osavaltiossa Finger Lakes sijaitsee?</w:t>
      </w:r>
    </w:p>
    <w:p>
      <w:r>
        <w:rPr>
          <w:b/>
        </w:rPr>
        <w:t xml:space="preserve">Tulos</w:t>
      </w:r>
    </w:p>
    <w:p>
      <w:r>
        <w:t xml:space="preserve">Sijainti</w:t>
      </w:r>
    </w:p>
    <w:p>
      <w:r>
        <w:rPr>
          <w:b/>
        </w:rPr>
        <w:t xml:space="preserve">Esimerkki 3.2936</w:t>
      </w:r>
    </w:p>
    <w:p>
      <w:r>
        <w:t xml:space="preserve">Mitä sinun pitäisi tehdä nilkan nyrjähdykselle?</w:t>
      </w:r>
    </w:p>
    <w:p>
      <w:r>
        <w:rPr>
          <w:b/>
        </w:rPr>
        <w:t xml:space="preserve">Tulos</w:t>
      </w:r>
    </w:p>
    <w:p>
      <w:r>
        <w:t xml:space="preserve">Kuvaus</w:t>
      </w:r>
    </w:p>
    <w:p>
      <w:r>
        <w:rPr>
          <w:b/>
        </w:rPr>
        <w:t xml:space="preserve">Esimerkki 3.2937</w:t>
      </w:r>
    </w:p>
    <w:p>
      <w:r>
        <w:t xml:space="preserve">Kuinka monta kemiallista alkua on olemassa?</w:t>
      </w:r>
    </w:p>
    <w:p>
      <w:r>
        <w:rPr>
          <w:b/>
        </w:rPr>
        <w:t xml:space="preserve">Tulos</w:t>
      </w:r>
    </w:p>
    <w:p>
      <w:r>
        <w:t xml:space="preserve">Määrä</w:t>
      </w:r>
    </w:p>
    <w:p>
      <w:r>
        <w:rPr>
          <w:b/>
        </w:rPr>
        <w:t xml:space="preserve">Esimerkki 3.2938</w:t>
      </w:r>
    </w:p>
    <w:p>
      <w:r>
        <w:t xml:space="preserve">Minkä poliisivoiman Mack Sennett loi ?</w:t>
      </w:r>
    </w:p>
    <w:p>
      <w:r>
        <w:rPr>
          <w:b/>
        </w:rPr>
        <w:t xml:space="preserve">Tulos</w:t>
      </w:r>
    </w:p>
    <w:p>
      <w:r>
        <w:t xml:space="preserve">Henkilö</w:t>
      </w:r>
    </w:p>
    <w:p>
      <w:r>
        <w:rPr>
          <w:b/>
        </w:rPr>
        <w:t xml:space="preserve">Esimerkki 3.2939</w:t>
      </w:r>
    </w:p>
    <w:p>
      <w:r>
        <w:t xml:space="preserve">Kenestä tuli Yhdysvaltain presidentti vuonna 1789 ?</w:t>
      </w:r>
    </w:p>
    <w:p>
      <w:r>
        <w:rPr>
          <w:b/>
        </w:rPr>
        <w:t xml:space="preserve">Tulos</w:t>
      </w:r>
    </w:p>
    <w:p>
      <w:r>
        <w:t xml:space="preserve">Henkilö</w:t>
      </w:r>
    </w:p>
    <w:p>
      <w:r>
        <w:rPr>
          <w:b/>
        </w:rPr>
        <w:t xml:space="preserve">Esimerkki 3.2940</w:t>
      </w:r>
    </w:p>
    <w:p>
      <w:r>
        <w:t xml:space="preserve">Mikä Stephen Sondheimin balladi päättyy: "No, ehkä ensi vuonna...". '' ?</w:t>
      </w:r>
    </w:p>
    <w:p>
      <w:r>
        <w:rPr>
          <w:b/>
        </w:rPr>
        <w:t xml:space="preserve">Tulos</w:t>
      </w:r>
    </w:p>
    <w:p>
      <w:r>
        <w:t xml:space="preserve">Yksikkö</w:t>
      </w:r>
    </w:p>
    <w:p>
      <w:r>
        <w:rPr>
          <w:b/>
        </w:rPr>
        <w:t xml:space="preserve">Esimerkki 3.2941</w:t>
      </w:r>
    </w:p>
    <w:p>
      <w:r>
        <w:t xml:space="preserve">Kenelle käyttäisit Heimlichin manööveriä?</w:t>
      </w:r>
    </w:p>
    <w:p>
      <w:r>
        <w:rPr>
          <w:b/>
        </w:rPr>
        <w:t xml:space="preserve">Tulos</w:t>
      </w:r>
    </w:p>
    <w:p>
      <w:r>
        <w:t xml:space="preserve">Henkilö</w:t>
      </w:r>
    </w:p>
    <w:p>
      <w:r>
        <w:rPr>
          <w:b/>
        </w:rPr>
        <w:t xml:space="preserve">Esimerkki 3.2942</w:t>
      </w:r>
    </w:p>
    <w:p>
      <w:r>
        <w:t xml:space="preserve">Mistä on peräisin poikien sininen ja tyttöjen vaaleanpunainen väri?</w:t>
      </w:r>
    </w:p>
    <w:p>
      <w:r>
        <w:rPr>
          <w:b/>
        </w:rPr>
        <w:t xml:space="preserve">Tulos</w:t>
      </w:r>
    </w:p>
    <w:p>
      <w:r>
        <w:t xml:space="preserve">Kuvaus</w:t>
      </w:r>
    </w:p>
    <w:p>
      <w:r>
        <w:rPr>
          <w:b/>
        </w:rPr>
        <w:t xml:space="preserve">Esimerkki 3.2943</w:t>
      </w:r>
    </w:p>
    <w:p>
      <w:r>
        <w:t xml:space="preserve">Mikä on talassemian merkitys?</w:t>
      </w:r>
    </w:p>
    <w:p>
      <w:r>
        <w:rPr>
          <w:b/>
        </w:rPr>
        <w:t xml:space="preserve">Tulos</w:t>
      </w:r>
    </w:p>
    <w:p>
      <w:r>
        <w:t xml:space="preserve">Kuvaus</w:t>
      </w:r>
    </w:p>
    <w:p>
      <w:r>
        <w:rPr>
          <w:b/>
        </w:rPr>
        <w:t xml:space="preserve">Esimerkki 3.2944</w:t>
      </w:r>
    </w:p>
    <w:p>
      <w:r>
        <w:t xml:space="preserve">Miten vesivoimalapato toimii?</w:t>
      </w:r>
    </w:p>
    <w:p>
      <w:r>
        <w:rPr>
          <w:b/>
        </w:rPr>
        <w:t xml:space="preserve">Tulos</w:t>
      </w:r>
    </w:p>
    <w:p>
      <w:r>
        <w:t xml:space="preserve">Kuvaus</w:t>
      </w:r>
    </w:p>
    <w:p>
      <w:r>
        <w:rPr>
          <w:b/>
        </w:rPr>
        <w:t xml:space="preserve">Esimerkki 3.2945</w:t>
      </w:r>
    </w:p>
    <w:p>
      <w:r>
        <w:t xml:space="preserve">Mitä tapahtui 26. tammikuuta 1978?</w:t>
      </w:r>
    </w:p>
    <w:p>
      <w:r>
        <w:rPr>
          <w:b/>
        </w:rPr>
        <w:t xml:space="preserve">Tulos</w:t>
      </w:r>
    </w:p>
    <w:p>
      <w:r>
        <w:t xml:space="preserve">Yksikkö</w:t>
      </w:r>
    </w:p>
    <w:p>
      <w:r>
        <w:rPr>
          <w:b/>
        </w:rPr>
        <w:t xml:space="preserve">Esimerkki 3.2946</w:t>
      </w:r>
    </w:p>
    <w:p>
      <w:r>
        <w:t xml:space="preserve">Mikä on hajujen pelko , keho , ?</w:t>
      </w:r>
    </w:p>
    <w:p>
      <w:r>
        <w:rPr>
          <w:b/>
        </w:rPr>
        <w:t xml:space="preserve">Tulos</w:t>
      </w:r>
    </w:p>
    <w:p>
      <w:r>
        <w:t xml:space="preserve">Yksikkö</w:t>
      </w:r>
    </w:p>
    <w:p>
      <w:r>
        <w:rPr>
          <w:b/>
        </w:rPr>
        <w:t xml:space="preserve">Esimerkki 3.2947</w:t>
      </w:r>
    </w:p>
    <w:p>
      <w:r>
        <w:t xml:space="preserve">Missä ovat 49 askelta?</w:t>
      </w:r>
    </w:p>
    <w:p>
      <w:r>
        <w:rPr>
          <w:b/>
        </w:rPr>
        <w:t xml:space="preserve">Tulos</w:t>
      </w:r>
    </w:p>
    <w:p>
      <w:r>
        <w:t xml:space="preserve">Sijainti</w:t>
      </w:r>
    </w:p>
    <w:p>
      <w:r>
        <w:rPr>
          <w:b/>
        </w:rPr>
        <w:t xml:space="preserve">Esimerkki 3.2948</w:t>
      </w:r>
    </w:p>
    <w:p>
      <w:r>
        <w:t xml:space="preserve">Mikä on oppimisen luonne?</w:t>
      </w:r>
    </w:p>
    <w:p>
      <w:r>
        <w:rPr>
          <w:b/>
        </w:rPr>
        <w:t xml:space="preserve">Tulos</w:t>
      </w:r>
    </w:p>
    <w:p>
      <w:r>
        <w:t xml:space="preserve">Kuvaus</w:t>
      </w:r>
    </w:p>
    <w:p>
      <w:r>
        <w:rPr>
          <w:b/>
        </w:rPr>
        <w:t xml:space="preserve">Esimerkki 3.2949</w:t>
      </w:r>
    </w:p>
    <w:p>
      <w:r>
        <w:t xml:space="preserve">Kuinka paljon jätettä keskimääräinen lypsylehmä tuottaa päivässä?</w:t>
      </w:r>
    </w:p>
    <w:p>
      <w:r>
        <w:rPr>
          <w:b/>
        </w:rPr>
        <w:t xml:space="preserve">Tulos</w:t>
      </w:r>
    </w:p>
    <w:p>
      <w:r>
        <w:t xml:space="preserve">Määrä</w:t>
      </w:r>
    </w:p>
    <w:p>
      <w:r>
        <w:rPr>
          <w:b/>
        </w:rPr>
        <w:t xml:space="preserve">Esimerkki 3.2950</w:t>
      </w:r>
    </w:p>
    <w:p>
      <w:r>
        <w:t xml:space="preserve">Mitkä ovat joitakin tärkeitä tapahtumia 1830-luvulla?</w:t>
      </w:r>
    </w:p>
    <w:p>
      <w:r>
        <w:rPr>
          <w:b/>
        </w:rPr>
        <w:t xml:space="preserve">Tulos</w:t>
      </w:r>
    </w:p>
    <w:p>
      <w:r>
        <w:t xml:space="preserve">Yksikkö</w:t>
      </w:r>
    </w:p>
    <w:p>
      <w:r>
        <w:rPr>
          <w:b/>
        </w:rPr>
        <w:t xml:space="preserve">Esimerkki 3.2951</w:t>
      </w:r>
    </w:p>
    <w:p>
      <w:r>
        <w:t xml:space="preserve">Mitä kaivostyöläinen louhii?</w:t>
      </w:r>
    </w:p>
    <w:p>
      <w:r>
        <w:rPr>
          <w:b/>
        </w:rPr>
        <w:t xml:space="preserve">Tulos</w:t>
      </w:r>
    </w:p>
    <w:p>
      <w:r>
        <w:t xml:space="preserve">Yksikkö</w:t>
      </w:r>
    </w:p>
    <w:p>
      <w:r>
        <w:rPr>
          <w:b/>
        </w:rPr>
        <w:t xml:space="preserve">Esimerkki 3.2952</w:t>
      </w:r>
    </w:p>
    <w:p>
      <w:r>
        <w:t xml:space="preserve">Miksi kokit kutsuvat mestarimaustetta ?</w:t>
      </w:r>
    </w:p>
    <w:p>
      <w:r>
        <w:rPr>
          <w:b/>
        </w:rPr>
        <w:t xml:space="preserve">Tulos</w:t>
      </w:r>
    </w:p>
    <w:p>
      <w:r>
        <w:t xml:space="preserve">Yksikkö</w:t>
      </w:r>
    </w:p>
    <w:p>
      <w:r>
        <w:rPr>
          <w:b/>
        </w:rPr>
        <w:t xml:space="preserve">Esimerkki 3.2953</w:t>
      </w:r>
    </w:p>
    <w:p>
      <w:r>
        <w:t xml:space="preserve">Mikä tartuntatauti on maailman tappavin?</w:t>
      </w:r>
    </w:p>
    <w:p>
      <w:r>
        <w:rPr>
          <w:b/>
        </w:rPr>
        <w:t xml:space="preserve">Tulos</w:t>
      </w:r>
    </w:p>
    <w:p>
      <w:r>
        <w:t xml:space="preserve">Yksikkö</w:t>
      </w:r>
    </w:p>
    <w:p>
      <w:r>
        <w:rPr>
          <w:b/>
        </w:rPr>
        <w:t xml:space="preserve">Esimerkki 3.2954</w:t>
      </w:r>
    </w:p>
    <w:p>
      <w:r>
        <w:t xml:space="preserve">Mitä on yksinolon pelko ?</w:t>
      </w:r>
    </w:p>
    <w:p>
      <w:r>
        <w:rPr>
          <w:b/>
        </w:rPr>
        <w:t xml:space="preserve">Tulos</w:t>
      </w:r>
    </w:p>
    <w:p>
      <w:r>
        <w:t xml:space="preserve">Yksikkö</w:t>
      </w:r>
    </w:p>
    <w:p>
      <w:r>
        <w:rPr>
          <w:b/>
        </w:rPr>
        <w:t xml:space="preserve">Esimerkki 3.2955</w:t>
      </w:r>
    </w:p>
    <w:p>
      <w:r>
        <w:t xml:space="preserve">Missä elokuvassa Madilyn Kahn näytteli Gene Wilderin kanssa ?</w:t>
      </w:r>
    </w:p>
    <w:p>
      <w:r>
        <w:rPr>
          <w:b/>
        </w:rPr>
        <w:t xml:space="preserve">Tulos</w:t>
      </w:r>
    </w:p>
    <w:p>
      <w:r>
        <w:t xml:space="preserve">Yksikkö</w:t>
      </w:r>
    </w:p>
    <w:p>
      <w:r>
        <w:rPr>
          <w:b/>
        </w:rPr>
        <w:t xml:space="preserve">Esimerkki 3.2956</w:t>
      </w:r>
    </w:p>
    <w:p>
      <w:r>
        <w:t xml:space="preserve">Missä Woodstock järjestettiin?</w:t>
      </w:r>
    </w:p>
    <w:p>
      <w:r>
        <w:rPr>
          <w:b/>
        </w:rPr>
        <w:t xml:space="preserve">Tulos</w:t>
      </w:r>
    </w:p>
    <w:p>
      <w:r>
        <w:t xml:space="preserve">Sijainti</w:t>
      </w:r>
    </w:p>
    <w:p>
      <w:r>
        <w:rPr>
          <w:b/>
        </w:rPr>
        <w:t xml:space="preserve">Esimerkki 3.2957</w:t>
      </w:r>
    </w:p>
    <w:p>
      <w:r>
        <w:t xml:space="preserve">Mitä eri pizzatyyppejä on olemassa?</w:t>
      </w:r>
    </w:p>
    <w:p>
      <w:r>
        <w:rPr>
          <w:b/>
        </w:rPr>
        <w:t xml:space="preserve">Tulos</w:t>
      </w:r>
    </w:p>
    <w:p>
      <w:r>
        <w:t xml:space="preserve">Yksikkö</w:t>
      </w:r>
    </w:p>
    <w:p>
      <w:r>
        <w:rPr>
          <w:b/>
        </w:rPr>
        <w:t xml:space="preserve">Esimerkki 3.2958</w:t>
      </w:r>
    </w:p>
    <w:p>
      <w:r>
        <w:t xml:space="preserve">Mikä on Internetin usenet?</w:t>
      </w:r>
    </w:p>
    <w:p>
      <w:r>
        <w:rPr>
          <w:b/>
        </w:rPr>
        <w:t xml:space="preserve">Tulos</w:t>
      </w:r>
    </w:p>
    <w:p>
      <w:r>
        <w:t xml:space="preserve">Kuvaus</w:t>
      </w:r>
    </w:p>
    <w:p>
      <w:r>
        <w:rPr>
          <w:b/>
        </w:rPr>
        <w:t xml:space="preserve">Esimerkki 3.2959</w:t>
      </w:r>
    </w:p>
    <w:p>
      <w:r>
        <w:t xml:space="preserve">Mikä kuuluisa joki virtaa Bagdadin läpi?</w:t>
      </w:r>
    </w:p>
    <w:p>
      <w:r>
        <w:rPr>
          <w:b/>
        </w:rPr>
        <w:t xml:space="preserve">Tulos</w:t>
      </w:r>
    </w:p>
    <w:p>
      <w:r>
        <w:t xml:space="preserve">Sijainti</w:t>
      </w:r>
    </w:p>
    <w:p>
      <w:r>
        <w:rPr>
          <w:b/>
        </w:rPr>
        <w:t xml:space="preserve">Esimerkki 3.2960</w:t>
      </w:r>
    </w:p>
    <w:p>
      <w:r>
        <w:t xml:space="preserve">Mitä kenttäurheilulajia hammaslääkäri William Beers edisti ja kirjoitti vakiosääntökirjan ?</w:t>
      </w:r>
    </w:p>
    <w:p>
      <w:r>
        <w:rPr>
          <w:b/>
        </w:rPr>
        <w:t xml:space="preserve">Tulos</w:t>
      </w:r>
    </w:p>
    <w:p>
      <w:r>
        <w:t xml:space="preserve">Yksikkö</w:t>
      </w:r>
    </w:p>
    <w:p>
      <w:r>
        <w:rPr>
          <w:b/>
        </w:rPr>
        <w:t xml:space="preserve">Esimerkki 3.2961</w:t>
      </w:r>
    </w:p>
    <w:p>
      <w:r>
        <w:t xml:space="preserve">Mikä on latinaksi epäpätevä?</w:t>
      </w:r>
    </w:p>
    <w:p>
      <w:r>
        <w:rPr>
          <w:b/>
        </w:rPr>
        <w:t xml:space="preserve">Tulos</w:t>
      </w:r>
    </w:p>
    <w:p>
      <w:r>
        <w:t xml:space="preserve">Yksikkö</w:t>
      </w:r>
    </w:p>
    <w:p>
      <w:r>
        <w:rPr>
          <w:b/>
        </w:rPr>
        <w:t xml:space="preserve">Esimerkki 3.2962</w:t>
      </w:r>
    </w:p>
    <w:p>
      <w:r>
        <w:t xml:space="preserve">Mistä raha on tehty?</w:t>
      </w:r>
    </w:p>
    <w:p>
      <w:r>
        <w:rPr>
          <w:b/>
        </w:rPr>
        <w:t xml:space="preserve">Tulos</w:t>
      </w:r>
    </w:p>
    <w:p>
      <w:r>
        <w:t xml:space="preserve">Yksikkö</w:t>
      </w:r>
    </w:p>
    <w:p>
      <w:r>
        <w:rPr>
          <w:b/>
        </w:rPr>
        <w:t xml:space="preserve">Esimerkki 3.2963</w:t>
      </w:r>
    </w:p>
    <w:p>
      <w:r>
        <w:t xml:space="preserve">Missä on Ocho Rios?</w:t>
      </w:r>
    </w:p>
    <w:p>
      <w:r>
        <w:rPr>
          <w:b/>
        </w:rPr>
        <w:t xml:space="preserve">Tulos</w:t>
      </w:r>
    </w:p>
    <w:p>
      <w:r>
        <w:t xml:space="preserve">Sijainti</w:t>
      </w:r>
    </w:p>
    <w:p>
      <w:r>
        <w:rPr>
          <w:b/>
        </w:rPr>
        <w:t xml:space="preserve">Esimerkki 3.2964</w:t>
      </w:r>
    </w:p>
    <w:p>
      <w:r>
        <w:t xml:space="preserve">Kenen kanssa Duke-sedän tyttöystävä Honey asuu?</w:t>
      </w:r>
    </w:p>
    <w:p>
      <w:r>
        <w:rPr>
          <w:b/>
        </w:rPr>
        <w:t xml:space="preserve">Tulos</w:t>
      </w:r>
    </w:p>
    <w:p>
      <w:r>
        <w:t xml:space="preserve">Henkilö</w:t>
      </w:r>
    </w:p>
    <w:p>
      <w:r>
        <w:rPr>
          <w:b/>
        </w:rPr>
        <w:t xml:space="preserve">Esimerkki 3.2965</w:t>
      </w:r>
    </w:p>
    <w:p>
      <w:r>
        <w:t xml:space="preserve">Miksi jäätelöannoksia kutsutaan jäätelöannoksiksi?</w:t>
      </w:r>
    </w:p>
    <w:p>
      <w:r>
        <w:rPr>
          <w:b/>
        </w:rPr>
        <w:t xml:space="preserve">Tulos</w:t>
      </w:r>
    </w:p>
    <w:p>
      <w:r>
        <w:t xml:space="preserve">Kuvaus</w:t>
      </w:r>
    </w:p>
    <w:p>
      <w:r>
        <w:rPr>
          <w:b/>
        </w:rPr>
        <w:t xml:space="preserve">Esimerkki 3.2966</w:t>
      </w:r>
    </w:p>
    <w:p>
      <w:r>
        <w:t xml:space="preserve">Mikä on "lainakuoppa"?</w:t>
      </w:r>
    </w:p>
    <w:p>
      <w:r>
        <w:rPr>
          <w:b/>
        </w:rPr>
        <w:t xml:space="preserve">Tulos</w:t>
      </w:r>
    </w:p>
    <w:p>
      <w:r>
        <w:t xml:space="preserve">Kuvaus</w:t>
      </w:r>
    </w:p>
    <w:p>
      <w:r>
        <w:rPr>
          <w:b/>
        </w:rPr>
        <w:t xml:space="preserve">Esimerkki 3.2967</w:t>
      </w:r>
    </w:p>
    <w:p>
      <w:r>
        <w:t xml:space="preserve">Mikä näyttelijä näytteli elokuvassa `` Leijona talvella '' ?</w:t>
      </w:r>
    </w:p>
    <w:p>
      <w:r>
        <w:rPr>
          <w:b/>
        </w:rPr>
        <w:t xml:space="preserve">Tulos</w:t>
      </w:r>
    </w:p>
    <w:p>
      <w:r>
        <w:t xml:space="preserve">Henkilö</w:t>
      </w:r>
    </w:p>
    <w:p>
      <w:r>
        <w:rPr>
          <w:b/>
        </w:rPr>
        <w:t xml:space="preserve">Esimerkki 3.2968</w:t>
      </w:r>
    </w:p>
    <w:p>
      <w:r>
        <w:t xml:space="preserve">Mikä on Kolumbian , Etelä-Amerikka , tulot asukasta kohti?</w:t>
      </w:r>
    </w:p>
    <w:p>
      <w:r>
        <w:rPr>
          <w:b/>
        </w:rPr>
        <w:t xml:space="preserve">Tulos</w:t>
      </w:r>
    </w:p>
    <w:p>
      <w:r>
        <w:t xml:space="preserve">Määrä</w:t>
      </w:r>
    </w:p>
    <w:p>
      <w:r>
        <w:rPr>
          <w:b/>
        </w:rPr>
        <w:t xml:space="preserve">Esimerkki 3.2969</w:t>
      </w:r>
    </w:p>
    <w:p>
      <w:r>
        <w:t xml:space="preserve">Mikä on parasetamoli?</w:t>
      </w:r>
    </w:p>
    <w:p>
      <w:r>
        <w:rPr>
          <w:b/>
        </w:rPr>
        <w:t xml:space="preserve">Tulos</w:t>
      </w:r>
    </w:p>
    <w:p>
      <w:r>
        <w:t xml:space="preserve">Kuvaus</w:t>
      </w:r>
    </w:p>
    <w:p>
      <w:r>
        <w:rPr>
          <w:b/>
        </w:rPr>
        <w:t xml:space="preserve">Esimerkki 3.2970</w:t>
      </w:r>
    </w:p>
    <w:p>
      <w:r>
        <w:t xml:space="preserve">Milloin Lucelly Garcia , entinen Kolumbian Hondurasin suurlähettiläs, kuoli?</w:t>
      </w:r>
    </w:p>
    <w:p>
      <w:r>
        <w:rPr>
          <w:b/>
        </w:rPr>
        <w:t xml:space="preserve">Tulos</w:t>
      </w:r>
    </w:p>
    <w:p>
      <w:r>
        <w:t xml:space="preserve">Määrä</w:t>
      </w:r>
    </w:p>
    <w:p>
      <w:r>
        <w:rPr>
          <w:b/>
        </w:rPr>
        <w:t xml:space="preserve">Esimerkki 3.2971</w:t>
      </w:r>
    </w:p>
    <w:p>
      <w:r>
        <w:t xml:space="preserve">Mikä on sen naisen nimi, joka oli John Belushin kanssa, kun hän kuoli ?</w:t>
      </w:r>
    </w:p>
    <w:p>
      <w:r>
        <w:rPr>
          <w:b/>
        </w:rPr>
        <w:t xml:space="preserve">Tulos</w:t>
      </w:r>
    </w:p>
    <w:p>
      <w:r>
        <w:t xml:space="preserve">Henkilö</w:t>
      </w:r>
    </w:p>
    <w:p>
      <w:r>
        <w:rPr>
          <w:b/>
        </w:rPr>
        <w:t xml:space="preserve">Esimerkki 3.2972</w:t>
      </w:r>
    </w:p>
    <w:p>
      <w:r>
        <w:t xml:space="preserve">Presidentti Bush vertasi Saddam Husseinia keneen?</w:t>
      </w:r>
    </w:p>
    <w:p>
      <w:r>
        <w:rPr>
          <w:b/>
        </w:rPr>
        <w:t xml:space="preserve">Tulos</w:t>
      </w:r>
    </w:p>
    <w:p>
      <w:r>
        <w:t xml:space="preserve">Henkilö</w:t>
      </w:r>
    </w:p>
    <w:p>
      <w:r>
        <w:rPr>
          <w:b/>
        </w:rPr>
        <w:t xml:space="preserve">Esimerkki 3.2973</w:t>
      </w:r>
    </w:p>
    <w:p>
      <w:r>
        <w:t xml:space="preserve">Miksi Euroopan siirtomaavalta ei levinnyt ennen ensimmäistä ja toista teollista vallankumousta?</w:t>
      </w:r>
    </w:p>
    <w:p>
      <w:r>
        <w:rPr>
          <w:b/>
        </w:rPr>
        <w:t xml:space="preserve">Tulos</w:t>
      </w:r>
    </w:p>
    <w:p>
      <w:r>
        <w:t xml:space="preserve">Kuvaus</w:t>
      </w:r>
    </w:p>
    <w:p>
      <w:r>
        <w:rPr>
          <w:b/>
        </w:rPr>
        <w:t xml:space="preserve">Esimerkki 3.2974</w:t>
      </w:r>
    </w:p>
    <w:p>
      <w:r>
        <w:t xml:space="preserve">Mistä Gulliver löysi pikkuruisten ihmisten rodun?</w:t>
      </w:r>
    </w:p>
    <w:p>
      <w:r>
        <w:rPr>
          <w:b/>
        </w:rPr>
        <w:t xml:space="preserve">Tulos</w:t>
      </w:r>
    </w:p>
    <w:p>
      <w:r>
        <w:t xml:space="preserve">Sijainti</w:t>
      </w:r>
    </w:p>
    <w:p>
      <w:r>
        <w:rPr>
          <w:b/>
        </w:rPr>
        <w:t xml:space="preserve">Esimerkki 3.2975</w:t>
      </w:r>
    </w:p>
    <w:p>
      <w:r>
        <w:t xml:space="preserve">Mitä manaatit syövät?</w:t>
      </w:r>
    </w:p>
    <w:p>
      <w:r>
        <w:rPr>
          <w:b/>
        </w:rPr>
        <w:t xml:space="preserve">Tulos</w:t>
      </w:r>
    </w:p>
    <w:p>
      <w:r>
        <w:t xml:space="preserve">Yksikkö</w:t>
      </w:r>
    </w:p>
    <w:p>
      <w:r>
        <w:rPr>
          <w:b/>
        </w:rPr>
        <w:t xml:space="preserve">Esimerkki 3.2976</w:t>
      </w:r>
    </w:p>
    <w:p>
      <w:r>
        <w:t xml:space="preserve">Mitä ylösnousemuksen kannattaja varastaa ?</w:t>
      </w:r>
    </w:p>
    <w:p>
      <w:r>
        <w:rPr>
          <w:b/>
        </w:rPr>
        <w:t xml:space="preserve">Tulos</w:t>
      </w:r>
    </w:p>
    <w:p>
      <w:r>
        <w:t xml:space="preserve">Yksikkö</w:t>
      </w:r>
    </w:p>
    <w:p>
      <w:r>
        <w:rPr>
          <w:b/>
        </w:rPr>
        <w:t xml:space="preserve">Esimerkki 3.2977</w:t>
      </w:r>
    </w:p>
    <w:p>
      <w:r>
        <w:t xml:space="preserve">Kuka kuuluisa New Yorkin pormestari kirjoitti hitin , `` Rakastatko minua joulukuussa niin kuin toukokuussa? ''</w:t>
      </w:r>
    </w:p>
    <w:p>
      <w:r>
        <w:rPr>
          <w:b/>
        </w:rPr>
        <w:t xml:space="preserve">Tulos</w:t>
      </w:r>
    </w:p>
    <w:p>
      <w:r>
        <w:t xml:space="preserve">Henkilö</w:t>
      </w:r>
    </w:p>
    <w:p>
      <w:r>
        <w:rPr>
          <w:b/>
        </w:rPr>
        <w:t xml:space="preserve">Esimerkki 3.2978</w:t>
      </w:r>
    </w:p>
    <w:p>
      <w:r>
        <w:t xml:space="preserve">Milloin presidentti Kennedy , Lee Harvey Oswald ja Jack Ruby kuolivat?</w:t>
      </w:r>
    </w:p>
    <w:p>
      <w:r>
        <w:rPr>
          <w:b/>
        </w:rPr>
        <w:t xml:space="preserve">Tulos</w:t>
      </w:r>
    </w:p>
    <w:p>
      <w:r>
        <w:t xml:space="preserve">Määrä</w:t>
      </w:r>
    </w:p>
    <w:p>
      <w:r>
        <w:rPr>
          <w:b/>
        </w:rPr>
        <w:t xml:space="preserve">Esimerkki 3.2979</w:t>
      </w:r>
    </w:p>
    <w:p>
      <w:r>
        <w:t xml:space="preserve">Kuka myönsi Kohtalon lentävän oikukkaan sormen ?</w:t>
      </w:r>
    </w:p>
    <w:p>
      <w:r>
        <w:rPr>
          <w:b/>
        </w:rPr>
        <w:t xml:space="preserve">Tulos</w:t>
      </w:r>
    </w:p>
    <w:p>
      <w:r>
        <w:t xml:space="preserve">Henkilö</w:t>
      </w:r>
    </w:p>
    <w:p>
      <w:r>
        <w:rPr>
          <w:b/>
        </w:rPr>
        <w:t xml:space="preserve">Esimerkki 3.2980</w:t>
      </w:r>
    </w:p>
    <w:p>
      <w:r>
        <w:t xml:space="preserve">Miltä hahmo näyttää?</w:t>
      </w:r>
    </w:p>
    <w:p>
      <w:r>
        <w:rPr>
          <w:b/>
        </w:rPr>
        <w:t xml:space="preserve">Tulos</w:t>
      </w:r>
    </w:p>
    <w:p>
      <w:r>
        <w:t xml:space="preserve">Kuvaus</w:t>
      </w:r>
    </w:p>
    <w:p>
      <w:r>
        <w:rPr>
          <w:b/>
        </w:rPr>
        <w:t xml:space="preserve">Esimerkki 3.2981</w:t>
      </w:r>
    </w:p>
    <w:p>
      <w:r>
        <w:t xml:space="preserve">Mikä ranskalainen väitti seuraavaa? Jos Jumalaa ei olisi olemassa , hänet olisi keksittävä. ''</w:t>
      </w:r>
    </w:p>
    <w:p>
      <w:r>
        <w:rPr>
          <w:b/>
        </w:rPr>
        <w:t xml:space="preserve">Tulos</w:t>
      </w:r>
    </w:p>
    <w:p>
      <w:r>
        <w:t xml:space="preserve">Henkilö</w:t>
      </w:r>
    </w:p>
    <w:p>
      <w:r>
        <w:rPr>
          <w:b/>
        </w:rPr>
        <w:t xml:space="preserve">Esimerkki 3.2982</w:t>
      </w:r>
    </w:p>
    <w:p>
      <w:r>
        <w:t xml:space="preserve">Mitkä ovat kaikkien maailman merien nimet ja mihin valtamereen ne laskevat?</w:t>
      </w:r>
    </w:p>
    <w:p>
      <w:r>
        <w:rPr>
          <w:b/>
        </w:rPr>
        <w:t xml:space="preserve">Tulos</w:t>
      </w:r>
    </w:p>
    <w:p>
      <w:r>
        <w:t xml:space="preserve">Sijainti</w:t>
      </w:r>
    </w:p>
    <w:p>
      <w:r>
        <w:rPr>
          <w:b/>
        </w:rPr>
        <w:t xml:space="preserve">Esimerkki 3.2983</w:t>
      </w:r>
    </w:p>
    <w:p>
      <w:r>
        <w:t xml:space="preserve">Mitkä luvut sopivat Fermontin viimeiseen lauseeseen?</w:t>
      </w:r>
    </w:p>
    <w:p>
      <w:r>
        <w:rPr>
          <w:b/>
        </w:rPr>
        <w:t xml:space="preserve">Tulos</w:t>
      </w:r>
    </w:p>
    <w:p>
      <w:r>
        <w:t xml:space="preserve">Määrä</w:t>
      </w:r>
    </w:p>
    <w:p>
      <w:r>
        <w:rPr>
          <w:b/>
        </w:rPr>
        <w:t xml:space="preserve">Esimerkki 3.2984</w:t>
      </w:r>
    </w:p>
    <w:p>
      <w:r>
        <w:t xml:space="preserve">Kuka näyttelijä pukeutui joulupukiksi ja seurusteli näyttelijä Shelley Wintersin kanssa kerran vuodessa joka joulu useiden vuosien ajan ?</w:t>
      </w:r>
    </w:p>
    <w:p>
      <w:r>
        <w:rPr>
          <w:b/>
        </w:rPr>
        <w:t xml:space="preserve">Tulos</w:t>
      </w:r>
    </w:p>
    <w:p>
      <w:r>
        <w:t xml:space="preserve">Henkilö</w:t>
      </w:r>
    </w:p>
    <w:p>
      <w:r>
        <w:rPr>
          <w:b/>
        </w:rPr>
        <w:t xml:space="preserve">Esimerkki 3.2985</w:t>
      </w:r>
    </w:p>
    <w:p>
      <w:r>
        <w:t xml:space="preserve">Mikä on maailman myydyin keksi?</w:t>
      </w:r>
    </w:p>
    <w:p>
      <w:r>
        <w:rPr>
          <w:b/>
        </w:rPr>
        <w:t xml:space="preserve">Tulos</w:t>
      </w:r>
    </w:p>
    <w:p>
      <w:r>
        <w:t xml:space="preserve">Yksikkö</w:t>
      </w:r>
    </w:p>
    <w:p>
      <w:r>
        <w:rPr>
          <w:b/>
        </w:rPr>
        <w:t xml:space="preserve">Esimerkki 3.2986</w:t>
      </w:r>
    </w:p>
    <w:p>
      <w:r>
        <w:t xml:space="preserve">Minkä oluen nimi käännetään leijonanpanimoksi?</w:t>
      </w:r>
    </w:p>
    <w:p>
      <w:r>
        <w:rPr>
          <w:b/>
        </w:rPr>
        <w:t xml:space="preserve">Tulos</w:t>
      </w:r>
    </w:p>
    <w:p>
      <w:r>
        <w:t xml:space="preserve">Yksikkö</w:t>
      </w:r>
    </w:p>
    <w:p>
      <w:r>
        <w:rPr>
          <w:b/>
        </w:rPr>
        <w:t xml:space="preserve">Esimerkki 3.2987</w:t>
      </w:r>
    </w:p>
    <w:p>
      <w:r>
        <w:t xml:space="preserve">Mitä tarkoittaa "Janelle"?</w:t>
      </w:r>
    </w:p>
    <w:p>
      <w:r>
        <w:rPr>
          <w:b/>
        </w:rPr>
        <w:t xml:space="preserve">Tulos</w:t>
      </w:r>
    </w:p>
    <w:p>
      <w:r>
        <w:t xml:space="preserve">Kuvaus</w:t>
      </w:r>
    </w:p>
    <w:p>
      <w:r>
        <w:rPr>
          <w:b/>
        </w:rPr>
        <w:t xml:space="preserve">Esimerkki 3.2988</w:t>
      </w:r>
    </w:p>
    <w:p>
      <w:r>
        <w:t xml:space="preserve">Kuinka monta ihmistä Tucsonissa on?</w:t>
      </w:r>
    </w:p>
    <w:p>
      <w:r>
        <w:rPr>
          <w:b/>
        </w:rPr>
        <w:t xml:space="preserve">Tulos</w:t>
      </w:r>
    </w:p>
    <w:p>
      <w:r>
        <w:t xml:space="preserve">Määrä</w:t>
      </w:r>
    </w:p>
    <w:p>
      <w:r>
        <w:rPr>
          <w:b/>
        </w:rPr>
        <w:t xml:space="preserve">Esimerkki 3.2989</w:t>
      </w:r>
    </w:p>
    <w:p>
      <w:r>
        <w:t xml:space="preserve">Mikä venäläinen romaani, joka käsittää enemmän kuin 5 hahmoa, sijoittuu Napoleonin sotiin ?</w:t>
      </w:r>
    </w:p>
    <w:p>
      <w:r>
        <w:rPr>
          <w:b/>
        </w:rPr>
        <w:t xml:space="preserve">Tulos</w:t>
      </w:r>
    </w:p>
    <w:p>
      <w:r>
        <w:t xml:space="preserve">Yksikkö</w:t>
      </w:r>
    </w:p>
    <w:p>
      <w:r>
        <w:rPr>
          <w:b/>
        </w:rPr>
        <w:t xml:space="preserve">Esimerkki 3.2990</w:t>
      </w:r>
    </w:p>
    <w:p>
      <w:r>
        <w:t xml:space="preserve">Mikä on Ruotsin ja Suomen välisen lahden nimi ?</w:t>
      </w:r>
    </w:p>
    <w:p>
      <w:r>
        <w:rPr>
          <w:b/>
        </w:rPr>
        <w:t xml:space="preserve">Tulos</w:t>
      </w:r>
    </w:p>
    <w:p>
      <w:r>
        <w:t xml:space="preserve">Sijainti</w:t>
      </w:r>
    </w:p>
    <w:p>
      <w:r>
        <w:rPr>
          <w:b/>
        </w:rPr>
        <w:t xml:space="preserve">Esimerkki 3.2991</w:t>
      </w:r>
    </w:p>
    <w:p>
      <w:r>
        <w:t xml:space="preserve">Mikä on maailman sikakanta?</w:t>
      </w:r>
    </w:p>
    <w:p>
      <w:r>
        <w:rPr>
          <w:b/>
        </w:rPr>
        <w:t xml:space="preserve">Tulos</w:t>
      </w:r>
    </w:p>
    <w:p>
      <w:r>
        <w:t xml:space="preserve">Määrä</w:t>
      </w:r>
    </w:p>
    <w:p>
      <w:r>
        <w:rPr>
          <w:b/>
        </w:rPr>
        <w:t xml:space="preserve">Esimerkki 3.2992</w:t>
      </w:r>
    </w:p>
    <w:p>
      <w:r>
        <w:t xml:space="preserve">Kenellä on ainoa puhuva rooli elokuvassa `` Silent Movie '' ?</w:t>
      </w:r>
    </w:p>
    <w:p>
      <w:r>
        <w:rPr>
          <w:b/>
        </w:rPr>
        <w:t xml:space="preserve">Tulos</w:t>
      </w:r>
    </w:p>
    <w:p>
      <w:r>
        <w:t xml:space="preserve">Henkilö</w:t>
      </w:r>
    </w:p>
    <w:p>
      <w:r>
        <w:rPr>
          <w:b/>
        </w:rPr>
        <w:t xml:space="preserve">Esimerkki 3.2993</w:t>
      </w:r>
    </w:p>
    <w:p>
      <w:r>
        <w:t xml:space="preserve">Mikä aiheuttaa astmaa?</w:t>
      </w:r>
    </w:p>
    <w:p>
      <w:r>
        <w:rPr>
          <w:b/>
        </w:rPr>
        <w:t xml:space="preserve">Tulos</w:t>
      </w:r>
    </w:p>
    <w:p>
      <w:r>
        <w:t xml:space="preserve">Kuvaus</w:t>
      </w:r>
    </w:p>
    <w:p>
      <w:r>
        <w:rPr>
          <w:b/>
        </w:rPr>
        <w:t xml:space="preserve">Esimerkki 3.2994</w:t>
      </w:r>
    </w:p>
    <w:p>
      <w:r>
        <w:t xml:space="preserve">Mikä pitää pilvet ilmassa ?</w:t>
      </w:r>
    </w:p>
    <w:p>
      <w:r>
        <w:rPr>
          <w:b/>
        </w:rPr>
        <w:t xml:space="preserve">Tulos</w:t>
      </w:r>
    </w:p>
    <w:p>
      <w:r>
        <w:t xml:space="preserve">Yksikkö</w:t>
      </w:r>
    </w:p>
    <w:p>
      <w:r>
        <w:rPr>
          <w:b/>
        </w:rPr>
        <w:t xml:space="preserve">Esimerkki 3.2995</w:t>
      </w:r>
    </w:p>
    <w:p>
      <w:r>
        <w:t xml:space="preserve">Mikä lintu osaa uida mutta ei lentää?</w:t>
      </w:r>
    </w:p>
    <w:p>
      <w:r>
        <w:rPr>
          <w:b/>
        </w:rPr>
        <w:t xml:space="preserve">Tulos</w:t>
      </w:r>
    </w:p>
    <w:p>
      <w:r>
        <w:t xml:space="preserve">Yksikkö</w:t>
      </w:r>
    </w:p>
    <w:p>
      <w:r>
        <w:rPr>
          <w:b/>
        </w:rPr>
        <w:t xml:space="preserve">Esimerkki 3.2996</w:t>
      </w:r>
    </w:p>
    <w:p>
      <w:r>
        <w:t xml:space="preserve">Kuinka suuri osa hopean tuotannosta on itsenäisten hopeaseppien valmistamaa?</w:t>
      </w:r>
    </w:p>
    <w:p>
      <w:r>
        <w:rPr>
          <w:b/>
        </w:rPr>
        <w:t xml:space="preserve">Tulos</w:t>
      </w:r>
    </w:p>
    <w:p>
      <w:r>
        <w:t xml:space="preserve">Määrä</w:t>
      </w:r>
    </w:p>
    <w:p>
      <w:r>
        <w:rPr>
          <w:b/>
        </w:rPr>
        <w:t xml:space="preserve">Esimerkki 3.2997</w:t>
      </w:r>
    </w:p>
    <w:p>
      <w:r>
        <w:t xml:space="preserve">Kuka näytteli nimihenkilöä elokuvassa Sakaalin päivä ?</w:t>
      </w:r>
    </w:p>
    <w:p>
      <w:r>
        <w:rPr>
          <w:b/>
        </w:rPr>
        <w:t xml:space="preserve">Tulos</w:t>
      </w:r>
    </w:p>
    <w:p>
      <w:r>
        <w:t xml:space="preserve">Henkilö</w:t>
      </w:r>
    </w:p>
    <w:p>
      <w:r>
        <w:rPr>
          <w:b/>
        </w:rPr>
        <w:t xml:space="preserve">Esimerkki 3.2998</w:t>
      </w:r>
    </w:p>
    <w:p>
      <w:r>
        <w:t xml:space="preserve">Jotta saisin eniten kofeiinia , mitä limsaa minun pitäisi juoda ?</w:t>
      </w:r>
    </w:p>
    <w:p>
      <w:r>
        <w:rPr>
          <w:b/>
        </w:rPr>
        <w:t xml:space="preserve">Tulos</w:t>
      </w:r>
    </w:p>
    <w:p>
      <w:r>
        <w:t xml:space="preserve">Yksikkö</w:t>
      </w:r>
    </w:p>
    <w:p>
      <w:r>
        <w:rPr>
          <w:b/>
        </w:rPr>
        <w:t xml:space="preserve">Esimerkki 3.2999</w:t>
      </w:r>
    </w:p>
    <w:p>
      <w:r>
        <w:t xml:space="preserve">Missä maanosassa on eniten ruusuja ?</w:t>
      </w:r>
    </w:p>
    <w:p>
      <w:r>
        <w:rPr>
          <w:b/>
        </w:rPr>
        <w:t xml:space="preserve">Tulos</w:t>
      </w:r>
    </w:p>
    <w:p>
      <w:r>
        <w:t xml:space="preserve">Sijainti</w:t>
      </w:r>
    </w:p>
    <w:p>
      <w:r>
        <w:rPr>
          <w:b/>
        </w:rPr>
        <w:t xml:space="preserve">Esimerkki 3.3000</w:t>
      </w:r>
    </w:p>
    <w:p>
      <w:r>
        <w:t xml:space="preserve">Miksi kutsutaan tietokoneen pelkoa ?</w:t>
      </w:r>
    </w:p>
    <w:p>
      <w:r>
        <w:rPr>
          <w:b/>
        </w:rPr>
        <w:t xml:space="preserve">Tulos</w:t>
      </w:r>
    </w:p>
    <w:p>
      <w:r>
        <w:t xml:space="preserve">Yksikkö</w:t>
      </w:r>
    </w:p>
    <w:p>
      <w:r>
        <w:rPr>
          <w:b/>
        </w:rPr>
        <w:t xml:space="preserve">Esimerkki 3.3001</w:t>
      </w:r>
    </w:p>
    <w:p>
      <w:r>
        <w:t xml:space="preserve">Mitä räjähdysainetta saadaan sekoittamalla hiiltä, rikkiä ja salpietaria?</w:t>
      </w:r>
    </w:p>
    <w:p>
      <w:r>
        <w:rPr>
          <w:b/>
        </w:rPr>
        <w:t xml:space="preserve">Tulos</w:t>
      </w:r>
    </w:p>
    <w:p>
      <w:r>
        <w:t xml:space="preserve">Yksikkö</w:t>
      </w:r>
    </w:p>
    <w:p>
      <w:r>
        <w:rPr>
          <w:b/>
        </w:rPr>
        <w:t xml:space="preserve">Esimerkki 3.3002</w:t>
      </w:r>
    </w:p>
    <w:p>
      <w:r>
        <w:t xml:space="preserve">Mitä punavalkoiset raidat parturipylväässä tarkoittavat ?</w:t>
      </w:r>
    </w:p>
    <w:p>
      <w:r>
        <w:rPr>
          <w:b/>
        </w:rPr>
        <w:t xml:space="preserve">Tulos</w:t>
      </w:r>
    </w:p>
    <w:p>
      <w:r>
        <w:t xml:space="preserve">Kuvaus</w:t>
      </w:r>
    </w:p>
    <w:p>
      <w:r>
        <w:rPr>
          <w:b/>
        </w:rPr>
        <w:t xml:space="preserve">Esimerkki 3.3003</w:t>
      </w:r>
    </w:p>
    <w:p>
      <w:r>
        <w:t xml:space="preserve">Mitkä ovat soutulaitteen edut?</w:t>
      </w:r>
    </w:p>
    <w:p>
      <w:r>
        <w:rPr>
          <w:b/>
        </w:rPr>
        <w:t xml:space="preserve">Tulos</w:t>
      </w:r>
    </w:p>
    <w:p>
      <w:r>
        <w:t xml:space="preserve">Kuvaus</w:t>
      </w:r>
    </w:p>
    <w:p>
      <w:r>
        <w:rPr>
          <w:b/>
        </w:rPr>
        <w:t xml:space="preserve">Esimerkki 3.3004</w:t>
      </w:r>
    </w:p>
    <w:p>
      <w:r>
        <w:t xml:space="preserve">Kuka Days of Our Lives -keittokirjan kirjoittaja allekirjoitti vuonna 198 Liz Chandlerin roolin televisiosarjassa Days of Our Lives ?</w:t>
      </w:r>
    </w:p>
    <w:p>
      <w:r>
        <w:rPr>
          <w:b/>
        </w:rPr>
        <w:t xml:space="preserve">Tulos</w:t>
      </w:r>
    </w:p>
    <w:p>
      <w:r>
        <w:t xml:space="preserve">Henkilö</w:t>
      </w:r>
    </w:p>
    <w:p>
      <w:r>
        <w:rPr>
          <w:b/>
        </w:rPr>
        <w:t xml:space="preserve">Esimerkki 3.3005</w:t>
      </w:r>
    </w:p>
    <w:p>
      <w:r>
        <w:t xml:space="preserve">Mitä kaupunkia McCarrenin lentoasema palvelee?</w:t>
      </w:r>
    </w:p>
    <w:p>
      <w:r>
        <w:rPr>
          <w:b/>
        </w:rPr>
        <w:t xml:space="preserve">Tulos</w:t>
      </w:r>
    </w:p>
    <w:p>
      <w:r>
        <w:t xml:space="preserve">Sijainti</w:t>
      </w:r>
    </w:p>
    <w:p>
      <w:r>
        <w:rPr>
          <w:b/>
        </w:rPr>
        <w:t xml:space="preserve">Esimerkki 3.3006</w:t>
      </w:r>
    </w:p>
    <w:p>
      <w:r>
        <w:t xml:space="preserve">Kuinka monta tuntia kuukaudessa AOL:n käyttäjät viettävät keskimäärin verkossa?</w:t>
      </w:r>
    </w:p>
    <w:p>
      <w:r>
        <w:rPr>
          <w:b/>
        </w:rPr>
        <w:t xml:space="preserve">Tulos</w:t>
      </w:r>
    </w:p>
    <w:p>
      <w:r>
        <w:t xml:space="preserve">Määrä</w:t>
      </w:r>
    </w:p>
    <w:p>
      <w:r>
        <w:rPr>
          <w:b/>
        </w:rPr>
        <w:t xml:space="preserve">Esimerkki 3.3007</w:t>
      </w:r>
    </w:p>
    <w:p>
      <w:r>
        <w:t xml:space="preserve">Millä terapialla yritetään saada aikaan "alkuhuuto"?</w:t>
      </w:r>
    </w:p>
    <w:p>
      <w:r>
        <w:rPr>
          <w:b/>
        </w:rPr>
        <w:t xml:space="preserve">Tulos</w:t>
      </w:r>
    </w:p>
    <w:p>
      <w:r>
        <w:t xml:space="preserve">Yksikkö</w:t>
      </w:r>
    </w:p>
    <w:p>
      <w:r>
        <w:rPr>
          <w:b/>
        </w:rPr>
        <w:t xml:space="preserve">Esimerkki 3.3008</w:t>
      </w:r>
    </w:p>
    <w:p>
      <w:r>
        <w:t xml:space="preserve">Mitkä ovat värikkäitä kukkia, jotka kukkivat syksyllä Uudessa Englannissa ?</w:t>
      </w:r>
    </w:p>
    <w:p>
      <w:r>
        <w:rPr>
          <w:b/>
        </w:rPr>
        <w:t xml:space="preserve">Tulos</w:t>
      </w:r>
    </w:p>
    <w:p>
      <w:r>
        <w:t xml:space="preserve">Yksikkö</w:t>
      </w:r>
    </w:p>
    <w:p>
      <w:r>
        <w:rPr>
          <w:b/>
        </w:rPr>
        <w:t xml:space="preserve">Esimerkki 3.3009</w:t>
      </w:r>
    </w:p>
    <w:p>
      <w:r>
        <w:t xml:space="preserve">Mistä johtuu, että henkilöllä on jatkuvasti hikiset kädet ja jalat ?</w:t>
      </w:r>
    </w:p>
    <w:p>
      <w:r>
        <w:rPr>
          <w:b/>
        </w:rPr>
        <w:t xml:space="preserve">Tulos</w:t>
      </w:r>
    </w:p>
    <w:p>
      <w:r>
        <w:t xml:space="preserve">Kuvaus</w:t>
      </w:r>
    </w:p>
    <w:p>
      <w:r>
        <w:rPr>
          <w:b/>
        </w:rPr>
        <w:t xml:space="preserve">Esimerkki 3.3010</w:t>
      </w:r>
    </w:p>
    <w:p>
      <w:r>
        <w:t xml:space="preserve">Missä Amsterdam on?</w:t>
      </w:r>
    </w:p>
    <w:p>
      <w:r>
        <w:rPr>
          <w:b/>
        </w:rPr>
        <w:t xml:space="preserve">Tulos</w:t>
      </w:r>
    </w:p>
    <w:p>
      <w:r>
        <w:t xml:space="preserve">Sijainti</w:t>
      </w:r>
    </w:p>
    <w:p>
      <w:r>
        <w:rPr>
          <w:b/>
        </w:rPr>
        <w:t xml:space="preserve">Esimerkki 3.3011</w:t>
      </w:r>
    </w:p>
    <w:p>
      <w:r>
        <w:t xml:space="preserve">Millä nimellä kutsutaan hanhiparvia ?</w:t>
      </w:r>
    </w:p>
    <w:p>
      <w:r>
        <w:rPr>
          <w:b/>
        </w:rPr>
        <w:t xml:space="preserve">Tulos</w:t>
      </w:r>
    </w:p>
    <w:p>
      <w:r>
        <w:t xml:space="preserve">Yksikkö</w:t>
      </w:r>
    </w:p>
    <w:p>
      <w:r>
        <w:rPr>
          <w:b/>
        </w:rPr>
        <w:t xml:space="preserve">Esimerkki 3.3012</w:t>
      </w:r>
    </w:p>
    <w:p>
      <w:r>
        <w:t xml:space="preserve">Mikä oli Aristoteles Onassisin huvijahdin nimi?</w:t>
      </w:r>
    </w:p>
    <w:p>
      <w:r>
        <w:rPr>
          <w:b/>
        </w:rPr>
        <w:t xml:space="preserve">Tulos</w:t>
      </w:r>
    </w:p>
    <w:p>
      <w:r>
        <w:t xml:space="preserve">Yksikkö</w:t>
      </w:r>
    </w:p>
    <w:p>
      <w:r>
        <w:rPr>
          <w:b/>
        </w:rPr>
        <w:t xml:space="preserve">Esimerkki 3.3013</w:t>
      </w:r>
    </w:p>
    <w:p>
      <w:r>
        <w:t xml:space="preserve">Milloin Thatcherista tuli pääministeri?</w:t>
      </w:r>
    </w:p>
    <w:p>
      <w:r>
        <w:rPr>
          <w:b/>
        </w:rPr>
        <w:t xml:space="preserve">Tulos</w:t>
      </w:r>
    </w:p>
    <w:p>
      <w:r>
        <w:t xml:space="preserve">Määrä</w:t>
      </w:r>
    </w:p>
    <w:p>
      <w:r>
        <w:rPr>
          <w:b/>
        </w:rPr>
        <w:t xml:space="preserve">Esimerkki 3.3014</w:t>
      </w:r>
    </w:p>
    <w:p>
      <w:r>
        <w:t xml:space="preserve">Mikä on termi panostukselle ennen korttien jakamista?</w:t>
      </w:r>
    </w:p>
    <w:p>
      <w:r>
        <w:rPr>
          <w:b/>
        </w:rPr>
        <w:t xml:space="preserve">Tulos</w:t>
      </w:r>
    </w:p>
    <w:p>
      <w:r>
        <w:t xml:space="preserve">Yksikkö</w:t>
      </w:r>
    </w:p>
    <w:p>
      <w:r>
        <w:rPr>
          <w:b/>
        </w:rPr>
        <w:t xml:space="preserve">Esimerkki 3.3015</w:t>
      </w:r>
    </w:p>
    <w:p>
      <w:r>
        <w:t xml:space="preserve">Milloin Oscar-akatemiapalkinnot järjestetään vuonna 1999 ?</w:t>
      </w:r>
    </w:p>
    <w:p>
      <w:r>
        <w:rPr>
          <w:b/>
        </w:rPr>
        <w:t xml:space="preserve">Tulos</w:t>
      </w:r>
    </w:p>
    <w:p>
      <w:r>
        <w:t xml:space="preserve">Määrä</w:t>
      </w:r>
    </w:p>
    <w:p>
      <w:r>
        <w:rPr>
          <w:b/>
        </w:rPr>
        <w:t xml:space="preserve">Esimerkki 3.3016</w:t>
      </w:r>
    </w:p>
    <w:p>
      <w:r>
        <w:t xml:space="preserve">Mitkä ovat Aasian mantereen neljä suurinta vuorijonoa?</w:t>
      </w:r>
    </w:p>
    <w:p>
      <w:r>
        <w:rPr>
          <w:b/>
        </w:rPr>
        <w:t xml:space="preserve">Tulos</w:t>
      </w:r>
    </w:p>
    <w:p>
      <w:r>
        <w:t xml:space="preserve">Sijainti</w:t>
      </w:r>
    </w:p>
    <w:p>
      <w:r>
        <w:rPr>
          <w:b/>
        </w:rPr>
        <w:t xml:space="preserve">Esimerkki 3.3017</w:t>
      </w:r>
    </w:p>
    <w:p>
      <w:r>
        <w:t xml:space="preserve">Mikä on maailman yleisin ei-tarttuva tauti?</w:t>
      </w:r>
    </w:p>
    <w:p>
      <w:r>
        <w:rPr>
          <w:b/>
        </w:rPr>
        <w:t xml:space="preserve">Tulos</w:t>
      </w:r>
    </w:p>
    <w:p>
      <w:r>
        <w:t xml:space="preserve">Yksikkö</w:t>
      </w:r>
    </w:p>
    <w:p>
      <w:r>
        <w:rPr>
          <w:b/>
        </w:rPr>
        <w:t xml:space="preserve">Esimerkki 3.3018</w:t>
      </w:r>
    </w:p>
    <w:p>
      <w:r>
        <w:t xml:space="preserve">Mitä kreikankielinen sana polis tarkoittaa , kuten Minneapolis ?</w:t>
      </w:r>
    </w:p>
    <w:p>
      <w:r>
        <w:rPr>
          <w:b/>
        </w:rPr>
        <w:t xml:space="preserve">Tulos</w:t>
      </w:r>
    </w:p>
    <w:p>
      <w:r>
        <w:t xml:space="preserve">Kuvaus</w:t>
      </w:r>
    </w:p>
    <w:p>
      <w:r>
        <w:rPr>
          <w:b/>
        </w:rPr>
        <w:t xml:space="preserve">Esimerkki 3.3019</w:t>
      </w:r>
    </w:p>
    <w:p>
      <w:r>
        <w:t xml:space="preserve">Minkä kansallisuuden Gorbatshov on?</w:t>
      </w:r>
    </w:p>
    <w:p>
      <w:r>
        <w:rPr>
          <w:b/>
        </w:rPr>
        <w:t xml:space="preserve">Tulos</w:t>
      </w:r>
    </w:p>
    <w:p>
      <w:r>
        <w:t xml:space="preserve">Sijainti</w:t>
      </w:r>
    </w:p>
    <w:p>
      <w:r>
        <w:rPr>
          <w:b/>
        </w:rPr>
        <w:t xml:space="preserve">Esimerkki 3.3020</w:t>
      </w:r>
    </w:p>
    <w:p>
      <w:r>
        <w:t xml:space="preserve">Kuinka monta presidenttiä on kuollut heinäkuun 4. päivänä?</w:t>
      </w:r>
    </w:p>
    <w:p>
      <w:r>
        <w:rPr>
          <w:b/>
        </w:rPr>
        <w:t xml:space="preserve">Tulos</w:t>
      </w:r>
    </w:p>
    <w:p>
      <w:r>
        <w:t xml:space="preserve">Määrä</w:t>
      </w:r>
    </w:p>
    <w:p>
      <w:r>
        <w:rPr>
          <w:b/>
        </w:rPr>
        <w:t xml:space="preserve">Esimerkki 3.3021</w:t>
      </w:r>
    </w:p>
    <w:p>
      <w:r>
        <w:t xml:space="preserve">Minkä tv-sarjakuvahahmon tyttönimi oli Ethel Potter ?</w:t>
      </w:r>
    </w:p>
    <w:p>
      <w:r>
        <w:rPr>
          <w:b/>
        </w:rPr>
        <w:t xml:space="preserve">Tulos</w:t>
      </w:r>
    </w:p>
    <w:p>
      <w:r>
        <w:t xml:space="preserve">Henkilö</w:t>
      </w:r>
    </w:p>
    <w:p>
      <w:r>
        <w:rPr>
          <w:b/>
        </w:rPr>
        <w:t xml:space="preserve">Esimerkki 3.3022</w:t>
      </w:r>
    </w:p>
    <w:p>
      <w:r>
        <w:t xml:space="preserve">Mikä on Pittsburghin baseball-joukkueen nimi?</w:t>
      </w:r>
    </w:p>
    <w:p>
      <w:r>
        <w:rPr>
          <w:b/>
        </w:rPr>
        <w:t xml:space="preserve">Tulos</w:t>
      </w:r>
    </w:p>
    <w:p>
      <w:r>
        <w:t xml:space="preserve">Henkilö</w:t>
      </w:r>
    </w:p>
    <w:p>
      <w:r>
        <w:rPr>
          <w:b/>
        </w:rPr>
        <w:t xml:space="preserve">Esimerkki 3.3023</w:t>
      </w:r>
    </w:p>
    <w:p>
      <w:r>
        <w:t xml:space="preserve">Mikä elokuvan koira on haudattu Pere-Lachaise hautausmaalle Pariisissa ?</w:t>
      </w:r>
    </w:p>
    <w:p>
      <w:r>
        <w:rPr>
          <w:b/>
        </w:rPr>
        <w:t xml:space="preserve">Tulos</w:t>
      </w:r>
    </w:p>
    <w:p>
      <w:r>
        <w:t xml:space="preserve">Yksikkö</w:t>
      </w:r>
    </w:p>
    <w:p>
      <w:r>
        <w:rPr>
          <w:b/>
        </w:rPr>
        <w:t xml:space="preserve">Esimerkki 3.3024</w:t>
      </w:r>
    </w:p>
    <w:p>
      <w:r>
        <w:t xml:space="preserve">Milloin mormonit uskovat Kristuksen syntyneen ?</w:t>
      </w:r>
    </w:p>
    <w:p>
      <w:r>
        <w:rPr>
          <w:b/>
        </w:rPr>
        <w:t xml:space="preserve">Tulos</w:t>
      </w:r>
    </w:p>
    <w:p>
      <w:r>
        <w:t xml:space="preserve">Määrä</w:t>
      </w:r>
    </w:p>
    <w:p>
      <w:r>
        <w:rPr>
          <w:b/>
        </w:rPr>
        <w:t xml:space="preserve">Esimerkki 3.3025</w:t>
      </w:r>
    </w:p>
    <w:p>
      <w:r>
        <w:t xml:space="preserve">Mikä kirjain koristaa Ruandan lippua?</w:t>
      </w:r>
    </w:p>
    <w:p>
      <w:r>
        <w:rPr>
          <w:b/>
        </w:rPr>
        <w:t xml:space="preserve">Tulos</w:t>
      </w:r>
    </w:p>
    <w:p>
      <w:r>
        <w:t xml:space="preserve">Yksikkö</w:t>
      </w:r>
    </w:p>
    <w:p>
      <w:r>
        <w:rPr>
          <w:b/>
        </w:rPr>
        <w:t xml:space="preserve">Esimerkki 3.3026</w:t>
      </w:r>
    </w:p>
    <w:p>
      <w:r>
        <w:t xml:space="preserve">Minkä golfaustarvikkeen George Grant patentoi 12. joulukuuta 2001.</w:t>
      </w:r>
    </w:p>
    <w:p>
      <w:r>
        <w:rPr>
          <w:b/>
        </w:rPr>
        <w:t xml:space="preserve">Tulos</w:t>
      </w:r>
    </w:p>
    <w:p>
      <w:r>
        <w:t xml:space="preserve">Yksikkö</w:t>
      </w:r>
    </w:p>
    <w:p>
      <w:r>
        <w:rPr>
          <w:b/>
        </w:rPr>
        <w:t xml:space="preserve">Esimerkki 3.3027</w:t>
      </w:r>
    </w:p>
    <w:p>
      <w:r>
        <w:t xml:space="preserve">Mikä on maantieteellinen termi mantereen vedenalaiselle reunalle?</w:t>
      </w:r>
    </w:p>
    <w:p>
      <w:r>
        <w:rPr>
          <w:b/>
        </w:rPr>
        <w:t xml:space="preserve">Tulos</w:t>
      </w:r>
    </w:p>
    <w:p>
      <w:r>
        <w:t xml:space="preserve">Yksikkö</w:t>
      </w:r>
    </w:p>
    <w:p>
      <w:r>
        <w:rPr>
          <w:b/>
        </w:rPr>
        <w:t xml:space="preserve">Esimerkki 3.3028</w:t>
      </w:r>
    </w:p>
    <w:p>
      <w:r>
        <w:t xml:space="preserve">Kuka seuraavista kuuluisista henkilöistä ei harrasta maalaamista?</w:t>
      </w:r>
    </w:p>
    <w:p>
      <w:r>
        <w:rPr>
          <w:b/>
        </w:rPr>
        <w:t xml:space="preserve">Tulos</w:t>
      </w:r>
    </w:p>
    <w:p>
      <w:r>
        <w:t xml:space="preserve">Henkilö</w:t>
      </w:r>
    </w:p>
    <w:p>
      <w:r>
        <w:rPr>
          <w:b/>
        </w:rPr>
        <w:t xml:space="preserve">Esimerkki 3.3029</w:t>
      </w:r>
    </w:p>
    <w:p>
      <w:r>
        <w:t xml:space="preserve">Hänet nimitettiin valtamerten amiraaliksi ja kaikkien löytämiensä saarten varakuninkaaksi ja kenraalikuvernööriksi, ja hänelle myönnettiin myös 10 % kaikista hänen matkansa voitoista.</w:t>
      </w:r>
    </w:p>
    <w:p>
      <w:r>
        <w:rPr>
          <w:b/>
        </w:rPr>
        <w:t xml:space="preserve">Tulos</w:t>
      </w:r>
    </w:p>
    <w:p>
      <w:r>
        <w:t xml:space="preserve">Henkilö</w:t>
      </w:r>
    </w:p>
    <w:p>
      <w:r>
        <w:rPr>
          <w:b/>
        </w:rPr>
        <w:t xml:space="preserve">Esimerkki 3.3030</w:t>
      </w:r>
    </w:p>
    <w:p>
      <w:r>
        <w:t xml:space="preserve">Minkä presidentin murhasi Charles J. Guiteau ?</w:t>
      </w:r>
    </w:p>
    <w:p>
      <w:r>
        <w:rPr>
          <w:b/>
        </w:rPr>
        <w:t xml:space="preserve">Tulos</w:t>
      </w:r>
    </w:p>
    <w:p>
      <w:r>
        <w:t xml:space="preserve">Henkilö</w:t>
      </w:r>
    </w:p>
    <w:p>
      <w:r>
        <w:rPr>
          <w:b/>
        </w:rPr>
        <w:t xml:space="preserve">Esimerkki 3.3031</w:t>
      </w:r>
    </w:p>
    <w:p>
      <w:r>
        <w:t xml:space="preserve">Milloin goottilainen taide ja arkkitehtuuri kukoisti ?</w:t>
      </w:r>
    </w:p>
    <w:p>
      <w:r>
        <w:rPr>
          <w:b/>
        </w:rPr>
        <w:t xml:space="preserve">Tulos</w:t>
      </w:r>
    </w:p>
    <w:p>
      <w:r>
        <w:t xml:space="preserve">Määrä</w:t>
      </w:r>
    </w:p>
    <w:p>
      <w:r>
        <w:rPr>
          <w:b/>
        </w:rPr>
        <w:t xml:space="preserve">Esimerkki 3.3032</w:t>
      </w:r>
    </w:p>
    <w:p>
      <w:r>
        <w:t xml:space="preserve">Mikä koomikko oli syntynyt Allen Stewart Konigsberg ?</w:t>
      </w:r>
    </w:p>
    <w:p>
      <w:r>
        <w:rPr>
          <w:b/>
        </w:rPr>
        <w:t xml:space="preserve">Tulos</w:t>
      </w:r>
    </w:p>
    <w:p>
      <w:r>
        <w:t xml:space="preserve">Henkilö</w:t>
      </w:r>
    </w:p>
    <w:p>
      <w:r>
        <w:rPr>
          <w:b/>
        </w:rPr>
        <w:t xml:space="preserve">Esimerkki 3.3033</w:t>
      </w:r>
    </w:p>
    <w:p>
      <w:r>
        <w:t xml:space="preserve">Kuinka monta pienyritystä on Yhdysvalloissa ?</w:t>
      </w:r>
    </w:p>
    <w:p>
      <w:r>
        <w:rPr>
          <w:b/>
        </w:rPr>
        <w:t xml:space="preserve">Tulos</w:t>
      </w:r>
    </w:p>
    <w:p>
      <w:r>
        <w:t xml:space="preserve">Määrä</w:t>
      </w:r>
    </w:p>
    <w:p>
      <w:r>
        <w:rPr>
          <w:b/>
        </w:rPr>
        <w:t xml:space="preserve">Esimerkki 3.3034</w:t>
      </w:r>
    </w:p>
    <w:p>
      <w:r>
        <w:t xml:space="preserve">Miksi aurinko paistaa Alaskassa vain lyhyen aikaa?</w:t>
      </w:r>
    </w:p>
    <w:p>
      <w:r>
        <w:rPr>
          <w:b/>
        </w:rPr>
        <w:t xml:space="preserve">Tulos</w:t>
      </w:r>
    </w:p>
    <w:p>
      <w:r>
        <w:t xml:space="preserve">Kuvaus</w:t>
      </w:r>
    </w:p>
    <w:p>
      <w:r>
        <w:rPr>
          <w:b/>
        </w:rPr>
        <w:t xml:space="preserve">Esimerkki 3.3035</w:t>
      </w:r>
    </w:p>
    <w:p>
      <w:r>
        <w:t xml:space="preserve">Kuinka monta senttiä pitkä Stuart Little on syntyessään ?</w:t>
      </w:r>
    </w:p>
    <w:p>
      <w:r>
        <w:rPr>
          <w:b/>
        </w:rPr>
        <w:t xml:space="preserve">Tulos</w:t>
      </w:r>
    </w:p>
    <w:p>
      <w:r>
        <w:t xml:space="preserve">Määrä</w:t>
      </w:r>
    </w:p>
    <w:p>
      <w:r>
        <w:rPr>
          <w:b/>
        </w:rPr>
        <w:t xml:space="preserve">Esimerkki 3.3036</w:t>
      </w:r>
    </w:p>
    <w:p>
      <w:r>
        <w:t xml:space="preserve">Kuka oli myyntimiehen kuolema -elokuvan alkuperäisessä elokuvassa , ei vuonna 1985 ?</w:t>
      </w:r>
    </w:p>
    <w:p>
      <w:r>
        <w:rPr>
          <w:b/>
        </w:rPr>
        <w:t xml:space="preserve">Tulos</w:t>
      </w:r>
    </w:p>
    <w:p>
      <w:r>
        <w:t xml:space="preserve">Henkilö</w:t>
      </w:r>
    </w:p>
    <w:p>
      <w:r>
        <w:rPr>
          <w:b/>
        </w:rPr>
        <w:t xml:space="preserve">Esimerkki 3.3037</w:t>
      </w:r>
    </w:p>
    <w:p>
      <w:r>
        <w:t xml:space="preserve">Mikä on maailmanennätys pisimmistä hiuksista ?</w:t>
      </w:r>
    </w:p>
    <w:p>
      <w:r>
        <w:rPr>
          <w:b/>
        </w:rPr>
        <w:t xml:space="preserve">Tulos</w:t>
      </w:r>
    </w:p>
    <w:p>
      <w:r>
        <w:t xml:space="preserve">Määrä</w:t>
      </w:r>
    </w:p>
    <w:p>
      <w:r>
        <w:rPr>
          <w:b/>
        </w:rPr>
        <w:t xml:space="preserve">Esimerkki 3.3038</w:t>
      </w:r>
    </w:p>
    <w:p>
      <w:r>
        <w:t xml:space="preserve">Kuinka monta maalia yksi joukkue on tehnyt eniten NHL-jääkiekko-ottelussa ?</w:t>
      </w:r>
    </w:p>
    <w:p>
      <w:r>
        <w:rPr>
          <w:b/>
        </w:rPr>
        <w:t xml:space="preserve">Tulos</w:t>
      </w:r>
    </w:p>
    <w:p>
      <w:r>
        <w:t xml:space="preserve">Määrä</w:t>
      </w:r>
    </w:p>
    <w:p>
      <w:r>
        <w:rPr>
          <w:b/>
        </w:rPr>
        <w:t xml:space="preserve">Esimerkki 3.3039</w:t>
      </w:r>
    </w:p>
    <w:p>
      <w:r>
        <w:t xml:space="preserve">Mikä urheilulaji televisioitiin ensimmäisenä Yhdysvalloissa ?</w:t>
      </w:r>
    </w:p>
    <w:p>
      <w:r>
        <w:rPr>
          <w:b/>
        </w:rPr>
        <w:t xml:space="preserve">Tulos</w:t>
      </w:r>
    </w:p>
    <w:p>
      <w:r>
        <w:t xml:space="preserve">Yksikkö</w:t>
      </w:r>
    </w:p>
    <w:p>
      <w:r>
        <w:rPr>
          <w:b/>
        </w:rPr>
        <w:t xml:space="preserve">Esimerkki 3.3040</w:t>
      </w:r>
    </w:p>
    <w:p>
      <w:r>
        <w:t xml:space="preserve">Mitä kolmea väriä Ranskan lipussa on?</w:t>
      </w:r>
    </w:p>
    <w:p>
      <w:r>
        <w:rPr>
          <w:b/>
        </w:rPr>
        <w:t xml:space="preserve">Tulos</w:t>
      </w:r>
    </w:p>
    <w:p>
      <w:r>
        <w:t xml:space="preserve">Yksikkö</w:t>
      </w:r>
    </w:p>
    <w:p>
      <w:r>
        <w:rPr>
          <w:b/>
        </w:rPr>
        <w:t xml:space="preserve">Esimerkki 3.3041</w:t>
      </w:r>
    </w:p>
    <w:p>
      <w:r>
        <w:t xml:space="preserve">Miten pääsee eroon puukiipijöistä?</w:t>
      </w:r>
    </w:p>
    <w:p>
      <w:r>
        <w:rPr>
          <w:b/>
        </w:rPr>
        <w:t xml:space="preserve">Tulos</w:t>
      </w:r>
    </w:p>
    <w:p>
      <w:r>
        <w:t xml:space="preserve">Kuvaus</w:t>
      </w:r>
    </w:p>
    <w:p>
      <w:r>
        <w:rPr>
          <w:b/>
        </w:rPr>
        <w:t xml:space="preserve">Esimerkki 3.3042</w:t>
      </w:r>
    </w:p>
    <w:p>
      <w:r>
        <w:t xml:space="preserve">Mikä tv-perhe ostaa joskus eklaareja Nelsonin leipomosta?</w:t>
      </w:r>
    </w:p>
    <w:p>
      <w:r>
        <w:rPr>
          <w:b/>
        </w:rPr>
        <w:t xml:space="preserve">Tulos</w:t>
      </w:r>
    </w:p>
    <w:p>
      <w:r>
        <w:t xml:space="preserve">Henkilö</w:t>
      </w:r>
    </w:p>
    <w:p>
      <w:r>
        <w:rPr>
          <w:b/>
        </w:rPr>
        <w:t xml:space="preserve">Esimerkki 3.3043</w:t>
      </w:r>
    </w:p>
    <w:p>
      <w:r>
        <w:t xml:space="preserve">Mitä tyhjäkäynti tarkoittaa?</w:t>
      </w:r>
    </w:p>
    <w:p>
      <w:r>
        <w:rPr>
          <w:b/>
        </w:rPr>
        <w:t xml:space="preserve">Tulos</w:t>
      </w:r>
    </w:p>
    <w:p>
      <w:r>
        <w:t xml:space="preserve">Kuvaus</w:t>
      </w:r>
    </w:p>
    <w:p>
      <w:r>
        <w:rPr>
          <w:b/>
        </w:rPr>
        <w:t xml:space="preserve">Esimerkki 3.3044</w:t>
      </w:r>
    </w:p>
    <w:p>
      <w:r>
        <w:t xml:space="preserve">Mikä on Andie MacDowellin esittämän hahmon nimi elokuvassa Groundshog Day ?</w:t>
      </w:r>
    </w:p>
    <w:p>
      <w:r>
        <w:rPr>
          <w:b/>
        </w:rPr>
        <w:t xml:space="preserve">Tulos</w:t>
      </w:r>
    </w:p>
    <w:p>
      <w:r>
        <w:t xml:space="preserve">Henkilö</w:t>
      </w:r>
    </w:p>
    <w:p>
      <w:r>
        <w:rPr>
          <w:b/>
        </w:rPr>
        <w:t xml:space="preserve">Esimerkki 3.3045</w:t>
      </w:r>
    </w:p>
    <w:p>
      <w:r>
        <w:t xml:space="preserve">Kuka näytteli Butch Cassideyn ja Sundance Kidin kumppania Etta Placea?</w:t>
      </w:r>
    </w:p>
    <w:p>
      <w:r>
        <w:rPr>
          <w:b/>
        </w:rPr>
        <w:t xml:space="preserve">Tulos</w:t>
      </w:r>
    </w:p>
    <w:p>
      <w:r>
        <w:t xml:space="preserve">Henkilö</w:t>
      </w:r>
    </w:p>
    <w:p>
      <w:r>
        <w:rPr>
          <w:b/>
        </w:rPr>
        <w:t xml:space="preserve">Esimerkki 3.3046</w:t>
      </w:r>
    </w:p>
    <w:p>
      <w:r>
        <w:t xml:space="preserve">Nimeä yksi sioux-kieli .</w:t>
      </w:r>
    </w:p>
    <w:p>
      <w:r>
        <w:rPr>
          <w:b/>
        </w:rPr>
        <w:t xml:space="preserve">Tulos</w:t>
      </w:r>
    </w:p>
    <w:p>
      <w:r>
        <w:t xml:space="preserve">Yksikkö</w:t>
      </w:r>
    </w:p>
    <w:p>
      <w:r>
        <w:rPr>
          <w:b/>
        </w:rPr>
        <w:t xml:space="preserve">Esimerkki 3.3047</w:t>
      </w:r>
    </w:p>
    <w:p>
      <w:r>
        <w:t xml:space="preserve">Kuka country- ja lännenlaulaja tunnetaan nimellä The Silver Fox ?</w:t>
      </w:r>
    </w:p>
    <w:p>
      <w:r>
        <w:rPr>
          <w:b/>
        </w:rPr>
        <w:t xml:space="preserve">Tulos</w:t>
      </w:r>
    </w:p>
    <w:p>
      <w:r>
        <w:t xml:space="preserve">Sijainti</w:t>
      </w:r>
    </w:p>
    <w:p>
      <w:r>
        <w:rPr>
          <w:b/>
        </w:rPr>
        <w:t xml:space="preserve">Esimerkki 3.3048</w:t>
      </w:r>
    </w:p>
    <w:p>
      <w:r>
        <w:t xml:space="preserve">Mikä on toinen sana sanalle ruokavalio ?</w:t>
      </w:r>
    </w:p>
    <w:p>
      <w:r>
        <w:rPr>
          <w:b/>
        </w:rPr>
        <w:t xml:space="preserve">Tulos</w:t>
      </w:r>
    </w:p>
    <w:p>
      <w:r>
        <w:t xml:space="preserve">Yksikkö</w:t>
      </w:r>
    </w:p>
    <w:p>
      <w:r>
        <w:rPr>
          <w:b/>
        </w:rPr>
        <w:t xml:space="preserve">Esimerkki 3.3049</w:t>
      </w:r>
    </w:p>
    <w:p>
      <w:r>
        <w:t xml:space="preserve">Mikä on englannin kielen pisin sana ?</w:t>
      </w:r>
    </w:p>
    <w:p>
      <w:r>
        <w:rPr>
          <w:b/>
        </w:rPr>
        <w:t xml:space="preserve">Tulos</w:t>
      </w:r>
    </w:p>
    <w:p>
      <w:r>
        <w:t xml:space="preserve">Yksikkö</w:t>
      </w:r>
    </w:p>
    <w:p>
      <w:r>
        <w:rPr>
          <w:b/>
        </w:rPr>
        <w:t xml:space="preserve">Esimerkki 3.3050</w:t>
      </w:r>
    </w:p>
    <w:p>
      <w:r>
        <w:t xml:space="preserve">Mikä on normaali hinta ?</w:t>
      </w:r>
    </w:p>
    <w:p>
      <w:r>
        <w:rPr>
          <w:b/>
        </w:rPr>
        <w:t xml:space="preserve">Tulos</w:t>
      </w:r>
    </w:p>
    <w:p>
      <w:r>
        <w:t xml:space="preserve">Määrä</w:t>
      </w:r>
    </w:p>
    <w:p>
      <w:r>
        <w:rPr>
          <w:b/>
        </w:rPr>
        <w:t xml:space="preserve">Esimerkki 3.3051</w:t>
      </w:r>
    </w:p>
    <w:p>
      <w:r>
        <w:t xml:space="preserve">Mikä on Amerikan toiseksi myydyin aikakauslehti?</w:t>
      </w:r>
    </w:p>
    <w:p>
      <w:r>
        <w:rPr>
          <w:b/>
        </w:rPr>
        <w:t xml:space="preserve">Tulos</w:t>
      </w:r>
    </w:p>
    <w:p>
      <w:r>
        <w:t xml:space="preserve">Yksikkö</w:t>
      </w:r>
    </w:p>
    <w:p>
      <w:r>
        <w:rPr>
          <w:b/>
        </w:rPr>
        <w:t xml:space="preserve">Esimerkki 3.3052</w:t>
      </w:r>
    </w:p>
    <w:p>
      <w:r>
        <w:t xml:space="preserve">Mitä nimi Justin tarkoittaa?</w:t>
      </w:r>
    </w:p>
    <w:p>
      <w:r>
        <w:rPr>
          <w:b/>
        </w:rPr>
        <w:t xml:space="preserve">Tulos</w:t>
      </w:r>
    </w:p>
    <w:p>
      <w:r>
        <w:t xml:space="preserve">Kuvaus</w:t>
      </w:r>
    </w:p>
    <w:p>
      <w:r>
        <w:rPr>
          <w:b/>
        </w:rPr>
        <w:t xml:space="preserve">Esimerkki 3.3053</w:t>
      </w:r>
    </w:p>
    <w:p>
      <w:r>
        <w:t xml:space="preserve">Mikä on kuriiri?</w:t>
      </w:r>
    </w:p>
    <w:p>
      <w:r>
        <w:rPr>
          <w:b/>
        </w:rPr>
        <w:t xml:space="preserve">Tulos</w:t>
      </w:r>
    </w:p>
    <w:p>
      <w:r>
        <w:t xml:space="preserve">Kuvaus</w:t>
      </w:r>
    </w:p>
    <w:p>
      <w:r>
        <w:rPr>
          <w:b/>
        </w:rPr>
        <w:t xml:space="preserve">Esimerkki 3.3054</w:t>
      </w:r>
    </w:p>
    <w:p>
      <w:r>
        <w:t xml:space="preserve">Mikä pullollaan oleva tv-hahmo syntyi Bagdadissa?</w:t>
      </w:r>
    </w:p>
    <w:p>
      <w:r>
        <w:rPr>
          <w:b/>
        </w:rPr>
        <w:t xml:space="preserve">Tulos</w:t>
      </w:r>
    </w:p>
    <w:p>
      <w:r>
        <w:t xml:space="preserve">Henkilö</w:t>
      </w:r>
    </w:p>
    <w:p>
      <w:r>
        <w:rPr>
          <w:b/>
        </w:rPr>
        <w:t xml:space="preserve">Esimerkki 3.3055</w:t>
      </w:r>
    </w:p>
    <w:p>
      <w:r>
        <w:t xml:space="preserve">Minkä värisissä pulloissa hyviä Reinin viinejä myydään?</w:t>
      </w:r>
    </w:p>
    <w:p>
      <w:r>
        <w:rPr>
          <w:b/>
        </w:rPr>
        <w:t xml:space="preserve">Tulos</w:t>
      </w:r>
    </w:p>
    <w:p>
      <w:r>
        <w:t xml:space="preserve">Yksikkö</w:t>
      </w:r>
    </w:p>
    <w:p>
      <w:r>
        <w:rPr>
          <w:b/>
        </w:rPr>
        <w:t xml:space="preserve">Esimerkki 3.3056</w:t>
      </w:r>
    </w:p>
    <w:p>
      <w:r>
        <w:t xml:space="preserve">Millä kielellä on eniten sanoja?</w:t>
      </w:r>
    </w:p>
    <w:p>
      <w:r>
        <w:rPr>
          <w:b/>
        </w:rPr>
        <w:t xml:space="preserve">Tulos</w:t>
      </w:r>
    </w:p>
    <w:p>
      <w:r>
        <w:t xml:space="preserve">Yksikkö</w:t>
      </w:r>
    </w:p>
    <w:p>
      <w:r>
        <w:rPr>
          <w:b/>
        </w:rPr>
        <w:t xml:space="preserve">Esimerkki 3.3057</w:t>
      </w:r>
    </w:p>
    <w:p>
      <w:r>
        <w:t xml:space="preserve">Mitä Salkin rokote estää?</w:t>
      </w:r>
    </w:p>
    <w:p>
      <w:r>
        <w:rPr>
          <w:b/>
        </w:rPr>
        <w:t xml:space="preserve">Tulos</w:t>
      </w:r>
    </w:p>
    <w:p>
      <w:r>
        <w:t xml:space="preserve">Yksikkö</w:t>
      </w:r>
    </w:p>
    <w:p>
      <w:r>
        <w:rPr>
          <w:b/>
        </w:rPr>
        <w:t xml:space="preserve">Esimerkki 3.3058</w:t>
      </w:r>
    </w:p>
    <w:p>
      <w:r>
        <w:t xml:space="preserve">Missä hiukset kasvavat nopeimmin ?</w:t>
      </w:r>
    </w:p>
    <w:p>
      <w:r>
        <w:rPr>
          <w:b/>
        </w:rPr>
        <w:t xml:space="preserve">Tulos</w:t>
      </w:r>
    </w:p>
    <w:p>
      <w:r>
        <w:t xml:space="preserve">Yksikkö</w:t>
      </w:r>
    </w:p>
    <w:p>
      <w:r>
        <w:rPr>
          <w:b/>
        </w:rPr>
        <w:t xml:space="preserve">Esimerkki 3.3059</w:t>
      </w:r>
    </w:p>
    <w:p>
      <w:r>
        <w:t xml:space="preserve">Kuka teki ensimmäisen lentokoneen?</w:t>
      </w:r>
    </w:p>
    <w:p>
      <w:r>
        <w:rPr>
          <w:b/>
        </w:rPr>
        <w:t xml:space="preserve">Tulos</w:t>
      </w:r>
    </w:p>
    <w:p>
      <w:r>
        <w:t xml:space="preserve">Henkilö</w:t>
      </w:r>
    </w:p>
    <w:p>
      <w:r>
        <w:rPr>
          <w:b/>
        </w:rPr>
        <w:t xml:space="preserve">Esimerkki 3.3060</w:t>
      </w:r>
    </w:p>
    <w:p>
      <w:r>
        <w:t xml:space="preserve">Mitä UOL tarkoittaa?</w:t>
      </w:r>
    </w:p>
    <w:p>
      <w:r>
        <w:rPr>
          <w:b/>
        </w:rPr>
        <w:t xml:space="preserve">Tulos</w:t>
      </w:r>
    </w:p>
    <w:p>
      <w:r>
        <w:t xml:space="preserve">Kuvaus</w:t>
      </w:r>
    </w:p>
    <w:p>
      <w:r>
        <w:rPr>
          <w:b/>
        </w:rPr>
        <w:t xml:space="preserve">Esimerkki 3.3061</w:t>
      </w:r>
    </w:p>
    <w:p>
      <w:r>
        <w:t xml:space="preserve">Kuinka monta jäätelömakua Howard Johnsonilla on?</w:t>
      </w:r>
    </w:p>
    <w:p>
      <w:r>
        <w:rPr>
          <w:b/>
        </w:rPr>
        <w:t xml:space="preserve">Tulos</w:t>
      </w:r>
    </w:p>
    <w:p>
      <w:r>
        <w:t xml:space="preserve">Määrä</w:t>
      </w:r>
    </w:p>
    <w:p>
      <w:r>
        <w:rPr>
          <w:b/>
        </w:rPr>
        <w:t xml:space="preserve">Esimerkki 3.3062</w:t>
      </w:r>
    </w:p>
    <w:p>
      <w:r>
        <w:t xml:space="preserve">Mitä urheilulajia Cleaveland Cavaliers pelaa ?</w:t>
      </w:r>
    </w:p>
    <w:p>
      <w:r>
        <w:rPr>
          <w:b/>
        </w:rPr>
        <w:t xml:space="preserve">Tulos</w:t>
      </w:r>
    </w:p>
    <w:p>
      <w:r>
        <w:t xml:space="preserve">Yksikkö</w:t>
      </w:r>
    </w:p>
    <w:p>
      <w:r>
        <w:rPr>
          <w:b/>
        </w:rPr>
        <w:t xml:space="preserve">Esimerkki 3.3063</w:t>
      </w:r>
    </w:p>
    <w:p>
      <w:r>
        <w:t xml:space="preserve">Mitkä elintarvikkeet sisältävät B12-vitamiinia?</w:t>
      </w:r>
    </w:p>
    <w:p>
      <w:r>
        <w:rPr>
          <w:b/>
        </w:rPr>
        <w:t xml:space="preserve">Tulos</w:t>
      </w:r>
    </w:p>
    <w:p>
      <w:r>
        <w:t xml:space="preserve">Yksikkö</w:t>
      </w:r>
    </w:p>
    <w:p>
      <w:r>
        <w:rPr>
          <w:b/>
        </w:rPr>
        <w:t xml:space="preserve">Esimerkki 3.3064</w:t>
      </w:r>
    </w:p>
    <w:p>
      <w:r>
        <w:t xml:space="preserve">Kuka on ranskalainen kirjallisuushahmo, joka on kuuluisa lähinnä valtavasta nenästään ?</w:t>
      </w:r>
    </w:p>
    <w:p>
      <w:r>
        <w:rPr>
          <w:b/>
        </w:rPr>
        <w:t xml:space="preserve">Tulos</w:t>
      </w:r>
    </w:p>
    <w:p>
      <w:r>
        <w:t xml:space="preserve">Henkilö</w:t>
      </w:r>
    </w:p>
    <w:p>
      <w:r>
        <w:rPr>
          <w:b/>
        </w:rPr>
        <w:t xml:space="preserve">Esimerkki 3.3065</w:t>
      </w:r>
    </w:p>
    <w:p>
      <w:r>
        <w:t xml:space="preserve">Mikä on Chilen suurimman kaupungin väkiluku?</w:t>
      </w:r>
    </w:p>
    <w:p>
      <w:r>
        <w:rPr>
          <w:b/>
        </w:rPr>
        <w:t xml:space="preserve">Tulos</w:t>
      </w:r>
    </w:p>
    <w:p>
      <w:r>
        <w:t xml:space="preserve">Määrä</w:t>
      </w:r>
    </w:p>
    <w:p>
      <w:r>
        <w:rPr>
          <w:b/>
        </w:rPr>
        <w:t xml:space="preserve">Esimerkki 3.3066</w:t>
      </w:r>
    </w:p>
    <w:p>
      <w:r>
        <w:t xml:space="preserve">Mikä oli protestanttisen kapinan nimi paavin ylivaltaa vastaan ?</w:t>
      </w:r>
    </w:p>
    <w:p>
      <w:r>
        <w:rPr>
          <w:b/>
        </w:rPr>
        <w:t xml:space="preserve">Tulos</w:t>
      </w:r>
    </w:p>
    <w:p>
      <w:r>
        <w:t xml:space="preserve">Yksikkö</w:t>
      </w:r>
    </w:p>
    <w:p>
      <w:r>
        <w:rPr>
          <w:b/>
        </w:rPr>
        <w:t xml:space="preserve">Esimerkki 3.3067</w:t>
      </w:r>
    </w:p>
    <w:p>
      <w:r>
        <w:t xml:space="preserve">Mikä on maailman toiseksi korkein vuori ?</w:t>
      </w:r>
    </w:p>
    <w:p>
      <w:r>
        <w:rPr>
          <w:b/>
        </w:rPr>
        <w:t xml:space="preserve">Tulos</w:t>
      </w:r>
    </w:p>
    <w:p>
      <w:r>
        <w:t xml:space="preserve">Sijainti</w:t>
      </w:r>
    </w:p>
    <w:p>
      <w:r>
        <w:rPr>
          <w:b/>
        </w:rPr>
        <w:t xml:space="preserve">Esimerkki 3.3068</w:t>
      </w:r>
    </w:p>
    <w:p>
      <w:r>
        <w:t xml:space="preserve">Kuka oli Darth Vaderin poika?</w:t>
      </w:r>
    </w:p>
    <w:p>
      <w:r>
        <w:rPr>
          <w:b/>
        </w:rPr>
        <w:t xml:space="preserve">Tulos</w:t>
      </w:r>
    </w:p>
    <w:p>
      <w:r>
        <w:t xml:space="preserve">Henkilö</w:t>
      </w:r>
    </w:p>
    <w:p>
      <w:r>
        <w:rPr>
          <w:b/>
        </w:rPr>
        <w:t xml:space="preserve">Esimerkki 3.3069</w:t>
      </w:r>
    </w:p>
    <w:p>
      <w:r>
        <w:t xml:space="preserve">Mikä Yhdysvaltojen osavaltio on pinta-alaltaan suurin ?</w:t>
      </w:r>
    </w:p>
    <w:p>
      <w:r>
        <w:rPr>
          <w:b/>
        </w:rPr>
        <w:t xml:space="preserve">Tulos</w:t>
      </w:r>
    </w:p>
    <w:p>
      <w:r>
        <w:t xml:space="preserve">Sijainti</w:t>
      </w:r>
    </w:p>
    <w:p>
      <w:r>
        <w:rPr>
          <w:b/>
        </w:rPr>
        <w:t xml:space="preserve">Esimerkki 3.3070</w:t>
      </w:r>
    </w:p>
    <w:p>
      <w:r>
        <w:t xml:space="preserve">Kuka on Peter Weir?</w:t>
      </w:r>
    </w:p>
    <w:p>
      <w:r>
        <w:rPr>
          <w:b/>
        </w:rPr>
        <w:t xml:space="preserve">Tulos</w:t>
      </w:r>
    </w:p>
    <w:p>
      <w:r>
        <w:t xml:space="preserve">Henkilö</w:t>
      </w:r>
    </w:p>
    <w:p>
      <w:r>
        <w:rPr>
          <w:b/>
        </w:rPr>
        <w:t xml:space="preserve">Esimerkki 3.3071</w:t>
      </w:r>
    </w:p>
    <w:p>
      <w:r>
        <w:t xml:space="preserve">Miten löydän sosiaaliturvatilini saldon?</w:t>
      </w:r>
    </w:p>
    <w:p>
      <w:r>
        <w:rPr>
          <w:b/>
        </w:rPr>
        <w:t xml:space="preserve">Tulos</w:t>
      </w:r>
    </w:p>
    <w:p>
      <w:r>
        <w:t xml:space="preserve">Kuvaus</w:t>
      </w:r>
    </w:p>
    <w:p>
      <w:r>
        <w:rPr>
          <w:b/>
        </w:rPr>
        <w:t xml:space="preserve">Esimerkki 3.3072</w:t>
      </w:r>
    </w:p>
    <w:p>
      <w:r>
        <w:t xml:space="preserve">Mikä on Michael Jacksonin isän nimi?</w:t>
      </w:r>
    </w:p>
    <w:p>
      <w:r>
        <w:rPr>
          <w:b/>
        </w:rPr>
        <w:t xml:space="preserve">Tulos</w:t>
      </w:r>
    </w:p>
    <w:p>
      <w:r>
        <w:t xml:space="preserve">Henkilö</w:t>
      </w:r>
    </w:p>
    <w:p>
      <w:r>
        <w:rPr>
          <w:b/>
        </w:rPr>
        <w:t xml:space="preserve">Esimerkki 3.3073</w:t>
      </w:r>
    </w:p>
    <w:p>
      <w:r>
        <w:t xml:space="preserve">Minkä nyrkkeilijän elämäntarina on nimeltään Raging Bull ?</w:t>
      </w:r>
    </w:p>
    <w:p>
      <w:r>
        <w:rPr>
          <w:b/>
        </w:rPr>
        <w:t xml:space="preserve">Tulos</w:t>
      </w:r>
    </w:p>
    <w:p>
      <w:r>
        <w:t xml:space="preserve">Henkilö</w:t>
      </w:r>
    </w:p>
    <w:p>
      <w:r>
        <w:rPr>
          <w:b/>
        </w:rPr>
        <w:t xml:space="preserve">Esimerkki 3.3074</w:t>
      </w:r>
    </w:p>
    <w:p>
      <w:r>
        <w:t xml:space="preserve">Miten Yhdysvallat sai hallussaan imperiumin Espanjan ja Amerikan sodan jälkeen ?</w:t>
      </w:r>
    </w:p>
    <w:p>
      <w:r>
        <w:rPr>
          <w:b/>
        </w:rPr>
        <w:t xml:space="preserve">Tulos</w:t>
      </w:r>
    </w:p>
    <w:p>
      <w:r>
        <w:t xml:space="preserve">Kuvaus</w:t>
      </w:r>
    </w:p>
    <w:p>
      <w:r>
        <w:rPr>
          <w:b/>
        </w:rPr>
        <w:t xml:space="preserve">Esimerkki 3.3075</w:t>
      </w:r>
    </w:p>
    <w:p>
      <w:r>
        <w:t xml:space="preserve">Kuka monilahjakkuus ja Oscar-palkittu ohjaaja reputti elokuvatuotannon kurssin?</w:t>
      </w:r>
    </w:p>
    <w:p>
      <w:r>
        <w:rPr>
          <w:b/>
        </w:rPr>
        <w:t xml:space="preserve">Tulos</w:t>
      </w:r>
    </w:p>
    <w:p>
      <w:r>
        <w:t xml:space="preserve">Henkilö</w:t>
      </w:r>
    </w:p>
    <w:p>
      <w:r>
        <w:rPr>
          <w:b/>
        </w:rPr>
        <w:t xml:space="preserve">Esimerkki 3.3076</w:t>
      </w:r>
    </w:p>
    <w:p>
      <w:r>
        <w:t xml:space="preserve">Kuinka monta kaloria Big Macissa on?</w:t>
      </w:r>
    </w:p>
    <w:p>
      <w:r>
        <w:rPr>
          <w:b/>
        </w:rPr>
        <w:t xml:space="preserve">Tulos</w:t>
      </w:r>
    </w:p>
    <w:p>
      <w:r>
        <w:t xml:space="preserve">Määrä</w:t>
      </w:r>
    </w:p>
    <w:p>
      <w:r>
        <w:rPr>
          <w:b/>
        </w:rPr>
        <w:t xml:space="preserve">Esimerkki 3.3077</w:t>
      </w:r>
    </w:p>
    <w:p>
      <w:r>
        <w:t xml:space="preserve">Kuka oli ensimmäinen musta esiintyjä, jolla oli oma tv-ohjelma?</w:t>
      </w:r>
    </w:p>
    <w:p>
      <w:r>
        <w:rPr>
          <w:b/>
        </w:rPr>
        <w:t xml:space="preserve">Tulos</w:t>
      </w:r>
    </w:p>
    <w:p>
      <w:r>
        <w:t xml:space="preserve">Henkilö</w:t>
      </w:r>
    </w:p>
    <w:p>
      <w:r>
        <w:rPr>
          <w:b/>
        </w:rPr>
        <w:t xml:space="preserve">Esimerkki 3.3078</w:t>
      </w:r>
    </w:p>
    <w:p>
      <w:r>
        <w:t xml:space="preserve">Miksi donitsissa on reikä?</w:t>
      </w:r>
    </w:p>
    <w:p>
      <w:r>
        <w:rPr>
          <w:b/>
        </w:rPr>
        <w:t xml:space="preserve">Tulos</w:t>
      </w:r>
    </w:p>
    <w:p>
      <w:r>
        <w:t xml:space="preserve">Kuvaus</w:t>
      </w:r>
    </w:p>
    <w:p>
      <w:r>
        <w:rPr>
          <w:b/>
        </w:rPr>
        <w:t xml:space="preserve">Esimerkki 3.3079</w:t>
      </w:r>
    </w:p>
    <w:p>
      <w:r>
        <w:t xml:space="preserve">Mikä on Lesboksen saaren asukkaiden nimi ?</w:t>
      </w:r>
    </w:p>
    <w:p>
      <w:r>
        <w:rPr>
          <w:b/>
        </w:rPr>
        <w:t xml:space="preserve">Tulos</w:t>
      </w:r>
    </w:p>
    <w:p>
      <w:r>
        <w:t xml:space="preserve">Henkilö</w:t>
      </w:r>
    </w:p>
    <w:p>
      <w:r>
        <w:rPr>
          <w:b/>
        </w:rPr>
        <w:t xml:space="preserve">Esimerkki 3.3080</w:t>
      </w:r>
    </w:p>
    <w:p>
      <w:r>
        <w:t xml:space="preserve">Kuinka kauan sian orgasmi kestää ?</w:t>
      </w:r>
    </w:p>
    <w:p>
      <w:r>
        <w:rPr>
          <w:b/>
        </w:rPr>
        <w:t xml:space="preserve">Tulos</w:t>
      </w:r>
    </w:p>
    <w:p>
      <w:r>
        <w:t xml:space="preserve">Määrä</w:t>
      </w:r>
    </w:p>
    <w:p>
      <w:r>
        <w:rPr>
          <w:b/>
        </w:rPr>
        <w:t xml:space="preserve">Esimerkki 3.3081</w:t>
      </w:r>
    </w:p>
    <w:p>
      <w:r>
        <w:t xml:space="preserve">Kuinka suuri on kaljukotkanpoikanen ?</w:t>
      </w:r>
    </w:p>
    <w:p>
      <w:r>
        <w:rPr>
          <w:b/>
        </w:rPr>
        <w:t xml:space="preserve">Tulos</w:t>
      </w:r>
    </w:p>
    <w:p>
      <w:r>
        <w:t xml:space="preserve">Määrä</w:t>
      </w:r>
    </w:p>
    <w:p>
      <w:r>
        <w:rPr>
          <w:b/>
        </w:rPr>
        <w:t xml:space="preserve">Esimerkki 3.3082</w:t>
      </w:r>
    </w:p>
    <w:p>
      <w:r>
        <w:t xml:space="preserve">Kuka näytteli Julie Andrewsin kanssa yhdessä Mary Poppins -elokuvassa?</w:t>
      </w:r>
    </w:p>
    <w:p>
      <w:r>
        <w:rPr>
          <w:b/>
        </w:rPr>
        <w:t xml:space="preserve">Tulos</w:t>
      </w:r>
    </w:p>
    <w:p>
      <w:r>
        <w:t xml:space="preserve">Henkilö</w:t>
      </w:r>
    </w:p>
    <w:p>
      <w:r>
        <w:rPr>
          <w:b/>
        </w:rPr>
        <w:t xml:space="preserve">Esimerkki 3.3083</w:t>
      </w:r>
    </w:p>
    <w:p>
      <w:r>
        <w:t xml:space="preserve">Kuka keksi akut?</w:t>
      </w:r>
    </w:p>
    <w:p>
      <w:r>
        <w:rPr>
          <w:b/>
        </w:rPr>
        <w:t xml:space="preserve">Tulos</w:t>
      </w:r>
    </w:p>
    <w:p>
      <w:r>
        <w:t xml:space="preserve">Henkilö</w:t>
      </w:r>
    </w:p>
    <w:p>
      <w:r>
        <w:rPr>
          <w:b/>
        </w:rPr>
        <w:t xml:space="preserve">Esimerkki 3.3084</w:t>
      </w:r>
    </w:p>
    <w:p>
      <w:r>
        <w:t xml:space="preserve">Missä Bill Gates opiskeli?</w:t>
      </w:r>
    </w:p>
    <w:p>
      <w:r>
        <w:rPr>
          <w:b/>
        </w:rPr>
        <w:t xml:space="preserve">Tulos</w:t>
      </w:r>
    </w:p>
    <w:p>
      <w:r>
        <w:t xml:space="preserve">Sijainti</w:t>
      </w:r>
    </w:p>
    <w:p>
      <w:r>
        <w:rPr>
          <w:b/>
        </w:rPr>
        <w:t xml:space="preserve">Esimerkki 3.3085</w:t>
      </w:r>
    </w:p>
    <w:p>
      <w:r>
        <w:t xml:space="preserve">Mikä on suosituin uhkapelimuoto naisten kanssa Las Vegasissa ?</w:t>
      </w:r>
    </w:p>
    <w:p>
      <w:r>
        <w:rPr>
          <w:b/>
        </w:rPr>
        <w:t xml:space="preserve">Tulos</w:t>
      </w:r>
    </w:p>
    <w:p>
      <w:r>
        <w:t xml:space="preserve">Yksikkö</w:t>
      </w:r>
    </w:p>
    <w:p>
      <w:r>
        <w:rPr>
          <w:b/>
        </w:rPr>
        <w:t xml:space="preserve">Esimerkki 3.3086</w:t>
      </w:r>
    </w:p>
    <w:p>
      <w:r>
        <w:t xml:space="preserve">Kuka varastaa kaupasta?</w:t>
      </w:r>
    </w:p>
    <w:p>
      <w:r>
        <w:rPr>
          <w:b/>
        </w:rPr>
        <w:t xml:space="preserve">Tulos</w:t>
      </w:r>
    </w:p>
    <w:p>
      <w:r>
        <w:t xml:space="preserve">Henkilö</w:t>
      </w:r>
    </w:p>
    <w:p>
      <w:r>
        <w:rPr>
          <w:b/>
        </w:rPr>
        <w:t xml:space="preserve">Esimerkki 3.3087</w:t>
      </w:r>
    </w:p>
    <w:p>
      <w:r>
        <w:t xml:space="preserve">Kun on aika rentoutua, mikä olut on selkeä?</w:t>
      </w:r>
    </w:p>
    <w:p>
      <w:r>
        <w:rPr>
          <w:b/>
        </w:rPr>
        <w:t xml:space="preserve">Tulos</w:t>
      </w:r>
    </w:p>
    <w:p>
      <w:r>
        <w:t xml:space="preserve">Yksikkö</w:t>
      </w:r>
    </w:p>
    <w:p>
      <w:r>
        <w:rPr>
          <w:b/>
        </w:rPr>
        <w:t xml:space="preserve">Esimerkki 3.3088</w:t>
      </w:r>
    </w:p>
    <w:p>
      <w:r>
        <w:t xml:space="preserve">Kuka on Desmond Tutu?</w:t>
      </w:r>
    </w:p>
    <w:p>
      <w:r>
        <w:rPr>
          <w:b/>
        </w:rPr>
        <w:t xml:space="preserve">Tulos</w:t>
      </w:r>
    </w:p>
    <w:p>
      <w:r>
        <w:t xml:space="preserve">Henkilö</w:t>
      </w:r>
    </w:p>
    <w:p>
      <w:r>
        <w:rPr>
          <w:b/>
        </w:rPr>
        <w:t xml:space="preserve">Esimerkki 3.3089</w:t>
      </w:r>
    </w:p>
    <w:p>
      <w:r>
        <w:t xml:space="preserve">Mitä ovat manifesti ja latentti funktio -teoriat?</w:t>
      </w:r>
    </w:p>
    <w:p>
      <w:r>
        <w:rPr>
          <w:b/>
        </w:rPr>
        <w:t xml:space="preserve">Tulos</w:t>
      </w:r>
    </w:p>
    <w:p>
      <w:r>
        <w:t xml:space="preserve">Kuvaus</w:t>
      </w:r>
    </w:p>
    <w:p>
      <w:r>
        <w:rPr>
          <w:b/>
        </w:rPr>
        <w:t xml:space="preserve">Esimerkki 3.3090</w:t>
      </w:r>
    </w:p>
    <w:p>
      <w:r>
        <w:t xml:space="preserve">Mikä on Afrikan pienin maa?</w:t>
      </w:r>
    </w:p>
    <w:p>
      <w:r>
        <w:rPr>
          <w:b/>
        </w:rPr>
        <w:t xml:space="preserve">Tulos</w:t>
      </w:r>
    </w:p>
    <w:p>
      <w:r>
        <w:t xml:space="preserve">Sijainti</w:t>
      </w:r>
    </w:p>
    <w:p>
      <w:r>
        <w:rPr>
          <w:b/>
        </w:rPr>
        <w:t xml:space="preserve">Esimerkki 3.3091</w:t>
      </w:r>
    </w:p>
    <w:p>
      <w:r>
        <w:t xml:space="preserve">Missä on maapallon vanhin elävä olento ?</w:t>
      </w:r>
    </w:p>
    <w:p>
      <w:r>
        <w:rPr>
          <w:b/>
        </w:rPr>
        <w:t xml:space="preserve">Tulos</w:t>
      </w:r>
    </w:p>
    <w:p>
      <w:r>
        <w:t xml:space="preserve">Sijainti</w:t>
      </w:r>
    </w:p>
    <w:p>
      <w:r>
        <w:rPr>
          <w:b/>
        </w:rPr>
        <w:t xml:space="preserve">Esimerkki 3.3092</w:t>
      </w:r>
    </w:p>
    <w:p>
      <w:r>
        <w:t xml:space="preserve">Kuka oli Buffalo Bill?</w:t>
      </w:r>
    </w:p>
    <w:p>
      <w:r>
        <w:rPr>
          <w:b/>
        </w:rPr>
        <w:t xml:space="preserve">Tulos</w:t>
      </w:r>
    </w:p>
    <w:p>
      <w:r>
        <w:t xml:space="preserve">Henkilö</w:t>
      </w:r>
    </w:p>
    <w:p>
      <w:r>
        <w:rPr>
          <w:b/>
        </w:rPr>
        <w:t xml:space="preserve">Esimerkki 3.3093</w:t>
      </w:r>
    </w:p>
    <w:p>
      <w:r>
        <w:t xml:space="preserve">Mikä on basidiomycetes-lajin yksilö?</w:t>
      </w:r>
    </w:p>
    <w:p>
      <w:r>
        <w:rPr>
          <w:b/>
        </w:rPr>
        <w:t xml:space="preserve">Tulos</w:t>
      </w:r>
    </w:p>
    <w:p>
      <w:r>
        <w:t xml:space="preserve">Kuvaus</w:t>
      </w:r>
    </w:p>
    <w:p>
      <w:r>
        <w:rPr>
          <w:b/>
        </w:rPr>
        <w:t xml:space="preserve">Esimerkki 3.3094</w:t>
      </w:r>
    </w:p>
    <w:p>
      <w:r>
        <w:t xml:space="preserve">Kuka keksi hammasharjan?</w:t>
      </w:r>
    </w:p>
    <w:p>
      <w:r>
        <w:rPr>
          <w:b/>
        </w:rPr>
        <w:t xml:space="preserve">Tulos</w:t>
      </w:r>
    </w:p>
    <w:p>
      <w:r>
        <w:t xml:space="preserve">Henkilö</w:t>
      </w:r>
    </w:p>
    <w:p>
      <w:r>
        <w:rPr>
          <w:b/>
        </w:rPr>
        <w:t xml:space="preserve">Esimerkki 3.3095</w:t>
      </w:r>
    </w:p>
    <w:p>
      <w:r>
        <w:t xml:space="preserve">Kuka Leo Tolstoin sukulainen käänsi Sota ja rauha -teoksen kahdeksan kertaa ?</w:t>
      </w:r>
    </w:p>
    <w:p>
      <w:r>
        <w:rPr>
          <w:b/>
        </w:rPr>
        <w:t xml:space="preserve">Tulos</w:t>
      </w:r>
    </w:p>
    <w:p>
      <w:r>
        <w:t xml:space="preserve">Henkilö</w:t>
      </w:r>
    </w:p>
    <w:p>
      <w:r>
        <w:rPr>
          <w:b/>
        </w:rPr>
        <w:t xml:space="preserve">Esimerkki 3.3096</w:t>
      </w:r>
    </w:p>
    <w:p>
      <w:r>
        <w:t xml:space="preserve">Kuka baarituomari kutsui itseään Pecosin länsipuolen laiksi?</w:t>
      </w:r>
    </w:p>
    <w:p>
      <w:r>
        <w:rPr>
          <w:b/>
        </w:rPr>
        <w:t xml:space="preserve">Tulos</w:t>
      </w:r>
    </w:p>
    <w:p>
      <w:r>
        <w:t xml:space="preserve">Henkilö</w:t>
      </w:r>
    </w:p>
    <w:p>
      <w:r>
        <w:rPr>
          <w:b/>
        </w:rPr>
        <w:t xml:space="preserve">Esimerkki 3.3097</w:t>
      </w:r>
    </w:p>
    <w:p>
      <w:r>
        <w:t xml:space="preserve">Mikä on tunnetumpi henkilöllisyys John Merrickistä , viktoriaanisen Englannin jalosta hirviöstä?</w:t>
      </w:r>
    </w:p>
    <w:p>
      <w:r>
        <w:rPr>
          <w:b/>
        </w:rPr>
        <w:t xml:space="preserve">Tulos</w:t>
      </w:r>
    </w:p>
    <w:p>
      <w:r>
        <w:t xml:space="preserve">Henkilö</w:t>
      </w:r>
    </w:p>
    <w:p>
      <w:r>
        <w:rPr>
          <w:b/>
        </w:rPr>
        <w:t xml:space="preserve">Esimerkki 3.3098</w:t>
      </w:r>
    </w:p>
    <w:p>
      <w:r>
        <w:t xml:space="preserve">Mitä ovat oman pääoman ehtoiset arvopaperit?</w:t>
      </w:r>
    </w:p>
    <w:p>
      <w:r>
        <w:rPr>
          <w:b/>
        </w:rPr>
        <w:t xml:space="preserve">Tulos</w:t>
      </w:r>
    </w:p>
    <w:p>
      <w:r>
        <w:t xml:space="preserve">Kuvaus</w:t>
      </w:r>
    </w:p>
    <w:p>
      <w:r>
        <w:rPr>
          <w:b/>
        </w:rPr>
        <w:t xml:space="preserve">Esimerkki 3.3099</w:t>
      </w:r>
    </w:p>
    <w:p>
      <w:r>
        <w:t xml:space="preserve">Mistä löydät vastaukset kaikkiin näihin kysymyksiin?</w:t>
      </w:r>
    </w:p>
    <w:p>
      <w:r>
        <w:rPr>
          <w:b/>
        </w:rPr>
        <w:t xml:space="preserve">Tulos</w:t>
      </w:r>
    </w:p>
    <w:p>
      <w:r>
        <w:t xml:space="preserve">Sijainti</w:t>
      </w:r>
    </w:p>
    <w:p>
      <w:r>
        <w:rPr>
          <w:b/>
        </w:rPr>
        <w:t xml:space="preserve">Esimerkki 3.3100</w:t>
      </w:r>
    </w:p>
    <w:p>
      <w:r>
        <w:t xml:space="preserve">Mikä on nopein tietokone ?</w:t>
      </w:r>
    </w:p>
    <w:p>
      <w:r>
        <w:rPr>
          <w:b/>
        </w:rPr>
        <w:t xml:space="preserve">Tulos</w:t>
      </w:r>
    </w:p>
    <w:p>
      <w:r>
        <w:t xml:space="preserve">Yksikkö</w:t>
      </w:r>
    </w:p>
    <w:p>
      <w:r>
        <w:rPr>
          <w:b/>
        </w:rPr>
        <w:t xml:space="preserve">Esimerkki 3.3101</w:t>
      </w:r>
    </w:p>
    <w:p>
      <w:r>
        <w:t xml:space="preserve">Millä englantilaisella kuningattarella oli kuusi sormea yhdessä kädessä?</w:t>
      </w:r>
    </w:p>
    <w:p>
      <w:r>
        <w:rPr>
          <w:b/>
        </w:rPr>
        <w:t xml:space="preserve">Tulos</w:t>
      </w:r>
    </w:p>
    <w:p>
      <w:r>
        <w:t xml:space="preserve">Henkilö</w:t>
      </w:r>
    </w:p>
    <w:p>
      <w:r>
        <w:rPr>
          <w:b/>
        </w:rPr>
        <w:t xml:space="preserve">Esimerkki 3.3102</w:t>
      </w:r>
    </w:p>
    <w:p>
      <w:r>
        <w:t xml:space="preserve">Millaisia aseita käytettiin keskiaikaisessa sodankäynnissä?</w:t>
      </w:r>
    </w:p>
    <w:p>
      <w:r>
        <w:rPr>
          <w:b/>
        </w:rPr>
        <w:t xml:space="preserve">Tulos</w:t>
      </w:r>
    </w:p>
    <w:p>
      <w:r>
        <w:t xml:space="preserve">Yksikkö</w:t>
      </w:r>
    </w:p>
    <w:p>
      <w:r>
        <w:rPr>
          <w:b/>
        </w:rPr>
        <w:t xml:space="preserve">Esimerkki 3.3103</w:t>
      </w:r>
    </w:p>
    <w:p>
      <w:r>
        <w:t xml:space="preserve">Kuka on Australian pääministeri?</w:t>
      </w:r>
    </w:p>
    <w:p>
      <w:r>
        <w:rPr>
          <w:b/>
        </w:rPr>
        <w:t xml:space="preserve">Tulos</w:t>
      </w:r>
    </w:p>
    <w:p>
      <w:r>
        <w:t xml:space="preserve">Henkilö</w:t>
      </w:r>
    </w:p>
    <w:p>
      <w:r>
        <w:rPr>
          <w:b/>
        </w:rPr>
        <w:t xml:space="preserve">Esimerkki 3.3104</w:t>
      </w:r>
    </w:p>
    <w:p>
      <w:r>
        <w:t xml:space="preserve">Mihin saariryhmään Guadalcanal kuuluu?</w:t>
      </w:r>
    </w:p>
    <w:p>
      <w:r>
        <w:rPr>
          <w:b/>
        </w:rPr>
        <w:t xml:space="preserve">Tulos</w:t>
      </w:r>
    </w:p>
    <w:p>
      <w:r>
        <w:t xml:space="preserve">Sijainti</w:t>
      </w:r>
    </w:p>
    <w:p>
      <w:r>
        <w:rPr>
          <w:b/>
        </w:rPr>
        <w:t xml:space="preserve">Esimerkki 3.3105</w:t>
      </w:r>
    </w:p>
    <w:p>
      <w:r>
        <w:t xml:space="preserve">Mikä kuuluisa malli oli naimisissa Billy Joelin kanssa ?</w:t>
      </w:r>
    </w:p>
    <w:p>
      <w:r>
        <w:rPr>
          <w:b/>
        </w:rPr>
        <w:t xml:space="preserve">Tulos</w:t>
      </w:r>
    </w:p>
    <w:p>
      <w:r>
        <w:t xml:space="preserve">Henkilö</w:t>
      </w:r>
    </w:p>
    <w:p>
      <w:r>
        <w:rPr>
          <w:b/>
        </w:rPr>
        <w:t xml:space="preserve">Esimerkki 3.3106</w:t>
      </w:r>
    </w:p>
    <w:p>
      <w:r>
        <w:t xml:space="preserve">Mistä Microsoftin Windows 3:n menestys johtuu?</w:t>
      </w:r>
    </w:p>
    <w:p>
      <w:r>
        <w:rPr>
          <w:b/>
        </w:rPr>
        <w:t xml:space="preserve">Tulos</w:t>
      </w:r>
    </w:p>
    <w:p>
      <w:r>
        <w:t xml:space="preserve">Yksikkö</w:t>
      </w:r>
    </w:p>
    <w:p>
      <w:r>
        <w:rPr>
          <w:b/>
        </w:rPr>
        <w:t xml:space="preserve">Esimerkki 3.3107</w:t>
      </w:r>
    </w:p>
    <w:p>
      <w:r>
        <w:t xml:space="preserve">Milloin Berliinin Brandenburgin portti rakennettiin?</w:t>
      </w:r>
    </w:p>
    <w:p>
      <w:r>
        <w:rPr>
          <w:b/>
        </w:rPr>
        <w:t xml:space="preserve">Tulos</w:t>
      </w:r>
    </w:p>
    <w:p>
      <w:r>
        <w:t xml:space="preserve">Määrä</w:t>
      </w:r>
    </w:p>
    <w:p>
      <w:r>
        <w:rPr>
          <w:b/>
        </w:rPr>
        <w:t xml:space="preserve">Esimerkki 3.3108</w:t>
      </w:r>
    </w:p>
    <w:p>
      <w:r>
        <w:t xml:space="preserve">Mikä on vahvimmin kofeiinipitoinen virvoitusjuoma ?</w:t>
      </w:r>
    </w:p>
    <w:p>
      <w:r>
        <w:rPr>
          <w:b/>
        </w:rPr>
        <w:t xml:space="preserve">Tulos</w:t>
      </w:r>
    </w:p>
    <w:p>
      <w:r>
        <w:t xml:space="preserve">Yksikkö</w:t>
      </w:r>
    </w:p>
    <w:p>
      <w:r>
        <w:rPr>
          <w:b/>
        </w:rPr>
        <w:t xml:space="preserve">Esimerkki 3.3109</w:t>
      </w:r>
    </w:p>
    <w:p>
      <w:r>
        <w:t xml:space="preserve">Mikä tartuntatauti tappaa maailmanlaajuisesti eniten ihmisiä?</w:t>
      </w:r>
    </w:p>
    <w:p>
      <w:r>
        <w:rPr>
          <w:b/>
        </w:rPr>
        <w:t xml:space="preserve">Tulos</w:t>
      </w:r>
    </w:p>
    <w:p>
      <w:r>
        <w:t xml:space="preserve">Yksikkö</w:t>
      </w:r>
    </w:p>
    <w:p>
      <w:r>
        <w:rPr>
          <w:b/>
        </w:rPr>
        <w:t xml:space="preserve">Esimerkki 3.3110</w:t>
      </w:r>
    </w:p>
    <w:p>
      <w:r>
        <w:t xml:space="preserve">Miten pääsen alkuun televisiokirjoittamisessa?</w:t>
      </w:r>
    </w:p>
    <w:p>
      <w:r>
        <w:rPr>
          <w:b/>
        </w:rPr>
        <w:t xml:space="preserve">Tulos</w:t>
      </w:r>
    </w:p>
    <w:p>
      <w:r>
        <w:t xml:space="preserve">Kuvaus</w:t>
      </w:r>
    </w:p>
    <w:p>
      <w:r>
        <w:rPr>
          <w:b/>
        </w:rPr>
        <w:t xml:space="preserve">Esimerkki 3.3111</w:t>
      </w:r>
    </w:p>
    <w:p>
      <w:r>
        <w:t xml:space="preserve">Mikä on suurin kaktuslaji ?</w:t>
      </w:r>
    </w:p>
    <w:p>
      <w:r>
        <w:rPr>
          <w:b/>
        </w:rPr>
        <w:t xml:space="preserve">Tulos</w:t>
      </w:r>
    </w:p>
    <w:p>
      <w:r>
        <w:t xml:space="preserve">Kuvaus</w:t>
      </w:r>
    </w:p>
    <w:p>
      <w:r>
        <w:rPr>
          <w:b/>
        </w:rPr>
        <w:t xml:space="preserve">Esimerkki 3.3112</w:t>
      </w:r>
    </w:p>
    <w:p>
      <w:r>
        <w:t xml:space="preserve">Mikä on Punaisen Ristin islamilainen vastine?</w:t>
      </w:r>
    </w:p>
    <w:p>
      <w:r>
        <w:rPr>
          <w:b/>
        </w:rPr>
        <w:t xml:space="preserve">Tulos</w:t>
      </w:r>
    </w:p>
    <w:p>
      <w:r>
        <w:t xml:space="preserve">Yksikkö</w:t>
      </w:r>
    </w:p>
    <w:p>
      <w:r>
        <w:rPr>
          <w:b/>
        </w:rPr>
        <w:t xml:space="preserve">Esimerkki 3.3113</w:t>
      </w:r>
    </w:p>
    <w:p>
      <w:r>
        <w:t xml:space="preserve">Kuka oli ensimmäinen eläin avaruudessa ?</w:t>
      </w:r>
    </w:p>
    <w:p>
      <w:r>
        <w:rPr>
          <w:b/>
        </w:rPr>
        <w:t xml:space="preserve">Tulos</w:t>
      </w:r>
    </w:p>
    <w:p>
      <w:r>
        <w:t xml:space="preserve">Yksikkö</w:t>
      </w:r>
    </w:p>
    <w:p>
      <w:r>
        <w:rPr>
          <w:b/>
        </w:rPr>
        <w:t xml:space="preserve">Esimerkki 3.3114</w:t>
      </w:r>
    </w:p>
    <w:p>
      <w:r>
        <w:t xml:space="preserve">Kuka unkarilainen kardinaali oli ensin valtion vankina ja sitten pakolaisena Yhdysvaltain suurlähetystössä 1956-1971 ?</w:t>
      </w:r>
    </w:p>
    <w:p>
      <w:r>
        <w:rPr>
          <w:b/>
        </w:rPr>
        <w:t xml:space="preserve">Tulos</w:t>
      </w:r>
    </w:p>
    <w:p>
      <w:r>
        <w:t xml:space="preserve">Henkilö</w:t>
      </w:r>
    </w:p>
    <w:p>
      <w:r>
        <w:rPr>
          <w:b/>
        </w:rPr>
        <w:t xml:space="preserve">Esimerkki 3.3115</w:t>
      </w:r>
    </w:p>
    <w:p>
      <w:r>
        <w:t xml:space="preserve">Mikä on etelävaltioiden ruokalaji, joka valmistetaan sian ohutsuolesta?</w:t>
      </w:r>
    </w:p>
    <w:p>
      <w:r>
        <w:rPr>
          <w:b/>
        </w:rPr>
        <w:t xml:space="preserve">Tulos</w:t>
      </w:r>
    </w:p>
    <w:p>
      <w:r>
        <w:t xml:space="preserve">Yksikkö</w:t>
      </w:r>
    </w:p>
    <w:p>
      <w:r>
        <w:rPr>
          <w:b/>
        </w:rPr>
        <w:t xml:space="preserve">Esimerkki 3.3116</w:t>
      </w:r>
    </w:p>
    <w:p>
      <w:r>
        <w:t xml:space="preserve">Missä ovat Union Stockyards ?</w:t>
      </w:r>
    </w:p>
    <w:p>
      <w:r>
        <w:rPr>
          <w:b/>
        </w:rPr>
        <w:t xml:space="preserve">Tulos</w:t>
      </w:r>
    </w:p>
    <w:p>
      <w:r>
        <w:t xml:space="preserve">Sijainti</w:t>
      </w:r>
    </w:p>
    <w:p>
      <w:r>
        <w:rPr>
          <w:b/>
        </w:rPr>
        <w:t xml:space="preserve">Esimerkki 3.3117</w:t>
      </w:r>
    </w:p>
    <w:p>
      <w:r>
        <w:t xml:space="preserve">Kuka oli ensimmäinen ihminen, joka tutki tähtiä?</w:t>
      </w:r>
    </w:p>
    <w:p>
      <w:r>
        <w:rPr>
          <w:b/>
        </w:rPr>
        <w:t xml:space="preserve">Tulos</w:t>
      </w:r>
    </w:p>
    <w:p>
      <w:r>
        <w:t xml:space="preserve">Henkilö</w:t>
      </w:r>
    </w:p>
    <w:p>
      <w:r>
        <w:rPr>
          <w:b/>
        </w:rPr>
        <w:t xml:space="preserve">Esimerkki 3.3118</w:t>
      </w:r>
    </w:p>
    <w:p>
      <w:r>
        <w:t xml:space="preserve">Mikä on Win Rah?</w:t>
      </w:r>
    </w:p>
    <w:p>
      <w:r>
        <w:rPr>
          <w:b/>
        </w:rPr>
        <w:t xml:space="preserve">Tulos</w:t>
      </w:r>
    </w:p>
    <w:p>
      <w:r>
        <w:t xml:space="preserve">Kuvaus</w:t>
      </w:r>
    </w:p>
    <w:p>
      <w:r>
        <w:rPr>
          <w:b/>
        </w:rPr>
        <w:t xml:space="preserve">Esimerkki 3.3119</w:t>
      </w:r>
    </w:p>
    <w:p>
      <w:r>
        <w:t xml:space="preserve">Mikä oli Hitlerin epäonnistuneen yrityksen nimi kaataa Baijerin hallitus Münchenissä vuonna 1923?</w:t>
      </w:r>
    </w:p>
    <w:p>
      <w:r>
        <w:rPr>
          <w:b/>
        </w:rPr>
        <w:t xml:space="preserve">Tulos</w:t>
      </w:r>
    </w:p>
    <w:p>
      <w:r>
        <w:t xml:space="preserve">Yksikkö</w:t>
      </w:r>
    </w:p>
    <w:p>
      <w:r>
        <w:rPr>
          <w:b/>
        </w:rPr>
        <w:t xml:space="preserve">Esimerkki 3.3120</w:t>
      </w:r>
    </w:p>
    <w:p>
      <w:r>
        <w:t xml:space="preserve">Mitkä ovat 8. luokkalaisille tarkoitettuja tiedemessuprojekteja?</w:t>
      </w:r>
    </w:p>
    <w:p>
      <w:r>
        <w:rPr>
          <w:b/>
        </w:rPr>
        <w:t xml:space="preserve">Tulos</w:t>
      </w:r>
    </w:p>
    <w:p>
      <w:r>
        <w:t xml:space="preserve">Yksikkö</w:t>
      </w:r>
    </w:p>
    <w:p>
      <w:r>
        <w:rPr>
          <w:b/>
        </w:rPr>
        <w:t xml:space="preserve">Esimerkki 3.3121</w:t>
      </w:r>
    </w:p>
    <w:p>
      <w:r>
        <w:t xml:space="preserve">Nimeä Edith Whartonin teokseen "Old New York" sisältyvät neljä tarinaa. ''</w:t>
      </w:r>
    </w:p>
    <w:p>
      <w:r>
        <w:rPr>
          <w:b/>
        </w:rPr>
        <w:t xml:space="preserve">Tulos</w:t>
      </w:r>
    </w:p>
    <w:p>
      <w:r>
        <w:t xml:space="preserve">Yksikkö</w:t>
      </w:r>
    </w:p>
    <w:p>
      <w:r>
        <w:rPr>
          <w:b/>
        </w:rPr>
        <w:t xml:space="preserve">Esimerkki 3.3122</w:t>
      </w:r>
    </w:p>
    <w:p>
      <w:r>
        <w:t xml:space="preserve">Mistä aamupäivä ja iltapäivä ovat peräisin?</w:t>
      </w:r>
    </w:p>
    <w:p>
      <w:r>
        <w:rPr>
          <w:b/>
        </w:rPr>
        <w:t xml:space="preserve">Tulos</w:t>
      </w:r>
    </w:p>
    <w:p>
      <w:r>
        <w:t xml:space="preserve">Kuvaus</w:t>
      </w:r>
    </w:p>
    <w:p>
      <w:r>
        <w:rPr>
          <w:b/>
        </w:rPr>
        <w:t xml:space="preserve">Esimerkki 3.3123</w:t>
      </w:r>
    </w:p>
    <w:p>
      <w:r>
        <w:t xml:space="preserve">Kuka valmistaa "sydämesi ristissä olevat rintaliivit"?</w:t>
      </w:r>
    </w:p>
    <w:p>
      <w:r>
        <w:rPr>
          <w:b/>
        </w:rPr>
        <w:t xml:space="preserve">Tulos</w:t>
      </w:r>
    </w:p>
    <w:p>
      <w:r>
        <w:t xml:space="preserve">Henkilö</w:t>
      </w:r>
    </w:p>
    <w:p>
      <w:r>
        <w:rPr>
          <w:b/>
        </w:rPr>
        <w:t xml:space="preserve">Esimerkki 3.3124</w:t>
      </w:r>
    </w:p>
    <w:p>
      <w:r>
        <w:t xml:space="preserve">Kuka sisällissodan kenraali aiheutti tuhoa etelässä marssimalla Georgian läpi matkallaan merelle?</w:t>
      </w:r>
    </w:p>
    <w:p>
      <w:r>
        <w:rPr>
          <w:b/>
        </w:rPr>
        <w:t xml:space="preserve">Tulos</w:t>
      </w:r>
    </w:p>
    <w:p>
      <w:r>
        <w:t xml:space="preserve">Henkilö</w:t>
      </w:r>
    </w:p>
    <w:p>
      <w:r>
        <w:rPr>
          <w:b/>
        </w:rPr>
        <w:t xml:space="preserve">Esimerkki 3.3125</w:t>
      </w:r>
    </w:p>
    <w:p>
      <w:r>
        <w:t xml:space="preserve">Kuka kirjoitti Walter Mittyn salaisen elämän?</w:t>
      </w:r>
    </w:p>
    <w:p>
      <w:r>
        <w:rPr>
          <w:b/>
        </w:rPr>
        <w:t xml:space="preserve">Tulos</w:t>
      </w:r>
    </w:p>
    <w:p>
      <w:r>
        <w:t xml:space="preserve">Henkilö</w:t>
      </w:r>
    </w:p>
    <w:p>
      <w:r>
        <w:rPr>
          <w:b/>
        </w:rPr>
        <w:t xml:space="preserve">Esimerkki 3.3126</w:t>
      </w:r>
    </w:p>
    <w:p>
      <w:r>
        <w:t xml:space="preserve">Missä maassa on eniten tuhopolttoja?</w:t>
      </w:r>
    </w:p>
    <w:p>
      <w:r>
        <w:rPr>
          <w:b/>
        </w:rPr>
        <w:t xml:space="preserve">Tulos</w:t>
      </w:r>
    </w:p>
    <w:p>
      <w:r>
        <w:t xml:space="preserve">Sijainti</w:t>
      </w:r>
    </w:p>
    <w:p>
      <w:r>
        <w:rPr>
          <w:b/>
        </w:rPr>
        <w:t xml:space="preserve">Esimerkki 3.3127</w:t>
      </w:r>
    </w:p>
    <w:p>
      <w:r>
        <w:t xml:space="preserve">Mikä on keuhkosyöpä?</w:t>
      </w:r>
    </w:p>
    <w:p>
      <w:r>
        <w:rPr>
          <w:b/>
        </w:rPr>
        <w:t xml:space="preserve">Tulos</w:t>
      </w:r>
    </w:p>
    <w:p>
      <w:r>
        <w:t xml:space="preserve">Kuvaus</w:t>
      </w:r>
    </w:p>
    <w:p>
      <w:r>
        <w:rPr>
          <w:b/>
        </w:rPr>
        <w:t xml:space="preserve">Esimerkki 3.3128</w:t>
      </w:r>
    </w:p>
    <w:p>
      <w:r>
        <w:t xml:space="preserve">Mikä on hyväntekijä?</w:t>
      </w:r>
    </w:p>
    <w:p>
      <w:r>
        <w:rPr>
          <w:b/>
        </w:rPr>
        <w:t xml:space="preserve">Tulos</w:t>
      </w:r>
    </w:p>
    <w:p>
      <w:r>
        <w:t xml:space="preserve">Kuvaus</w:t>
      </w:r>
    </w:p>
    <w:p>
      <w:r>
        <w:rPr>
          <w:b/>
        </w:rPr>
        <w:t xml:space="preserve">Esimerkki 3.3129</w:t>
      </w:r>
    </w:p>
    <w:p>
      <w:r>
        <w:t xml:space="preserve">Missä on Thomas Edison -museo?</w:t>
      </w:r>
    </w:p>
    <w:p>
      <w:r>
        <w:rPr>
          <w:b/>
        </w:rPr>
        <w:t xml:space="preserve">Tulos</w:t>
      </w:r>
    </w:p>
    <w:p>
      <w:r>
        <w:t xml:space="preserve">Sijainti</w:t>
      </w:r>
    </w:p>
    <w:p>
      <w:r>
        <w:rPr>
          <w:b/>
        </w:rPr>
        <w:t xml:space="preserve">Esimerkki 3.3130</w:t>
      </w:r>
    </w:p>
    <w:p>
      <w:r>
        <w:t xml:space="preserve">Kuka on Zebulon Pike?</w:t>
      </w:r>
    </w:p>
    <w:p>
      <w:r>
        <w:rPr>
          <w:b/>
        </w:rPr>
        <w:t xml:space="preserve">Tulos</w:t>
      </w:r>
    </w:p>
    <w:p>
      <w:r>
        <w:t xml:space="preserve">Henkilö</w:t>
      </w:r>
    </w:p>
    <w:p>
      <w:r>
        <w:rPr>
          <w:b/>
        </w:rPr>
        <w:t xml:space="preserve">Esimerkki 3.3131</w:t>
      </w:r>
    </w:p>
    <w:p>
      <w:r>
        <w:t xml:space="preserve">Mikä vuosi on kaiverrettu Pariisin maailmannäyttelyn kultaiseen ansiomitaliin, joka on kuvattu Campbellin tomaattikeittotölkissä?</w:t>
      </w:r>
    </w:p>
    <w:p>
      <w:r>
        <w:rPr>
          <w:b/>
        </w:rPr>
        <w:t xml:space="preserve">Tulos</w:t>
      </w:r>
    </w:p>
    <w:p>
      <w:r>
        <w:t xml:space="preserve">Määrä</w:t>
      </w:r>
    </w:p>
    <w:p>
      <w:r>
        <w:rPr>
          <w:b/>
        </w:rPr>
        <w:t xml:space="preserve">Esimerkki 3.3132</w:t>
      </w:r>
    </w:p>
    <w:p>
      <w:r>
        <w:t xml:space="preserve">Mikä on delfiini?</w:t>
      </w:r>
    </w:p>
    <w:p>
      <w:r>
        <w:rPr>
          <w:b/>
        </w:rPr>
        <w:t xml:space="preserve">Tulos</w:t>
      </w:r>
    </w:p>
    <w:p>
      <w:r>
        <w:t xml:space="preserve">Kuvaus</w:t>
      </w:r>
    </w:p>
    <w:p>
      <w:r>
        <w:rPr>
          <w:b/>
        </w:rPr>
        <w:t xml:space="preserve">Esimerkki 3.3133</w:t>
      </w:r>
    </w:p>
    <w:p>
      <w:r>
        <w:t xml:space="preserve">Mikä aiheutti Lynmouthin tulvat?</w:t>
      </w:r>
    </w:p>
    <w:p>
      <w:r>
        <w:rPr>
          <w:b/>
        </w:rPr>
        <w:t xml:space="preserve">Tulos</w:t>
      </w:r>
    </w:p>
    <w:p>
      <w:r>
        <w:t xml:space="preserve">Kuvaus</w:t>
      </w:r>
    </w:p>
    <w:p>
      <w:r>
        <w:rPr>
          <w:b/>
        </w:rPr>
        <w:t xml:space="preserve">Esimerkki 3.3134</w:t>
      </w:r>
    </w:p>
    <w:p>
      <w:r>
        <w:t xml:space="preserve">Missä maassa vierailet, jos laskeudut presidentti Duvalierin lentokentälle?</w:t>
      </w:r>
    </w:p>
    <w:p>
      <w:r>
        <w:rPr>
          <w:b/>
        </w:rPr>
        <w:t xml:space="preserve">Tulos</w:t>
      </w:r>
    </w:p>
    <w:p>
      <w:r>
        <w:t xml:space="preserve">Sijainti</w:t>
      </w:r>
    </w:p>
    <w:p>
      <w:r>
        <w:rPr>
          <w:b/>
        </w:rPr>
        <w:t xml:space="preserve">Esimerkki 3.3135</w:t>
      </w:r>
    </w:p>
    <w:p>
      <w:r>
        <w:t xml:space="preserve">Minkä yrityksen Yahoo ostaa ja minkä arvoinen kauppa on?</w:t>
      </w:r>
    </w:p>
    <w:p>
      <w:r>
        <w:rPr>
          <w:b/>
        </w:rPr>
        <w:t xml:space="preserve">Tulos</w:t>
      </w:r>
    </w:p>
    <w:p>
      <w:r>
        <w:t xml:space="preserve">Henkilö</w:t>
      </w:r>
    </w:p>
    <w:p>
      <w:r>
        <w:rPr>
          <w:b/>
        </w:rPr>
        <w:t xml:space="preserve">Esimerkki 3.3136</w:t>
      </w:r>
    </w:p>
    <w:p>
      <w:r>
        <w:t xml:space="preserve">Mistä tuli Yhdysvaltain suurin kassakasvi vuonna 1983, ohittaen maissin?</w:t>
      </w:r>
    </w:p>
    <w:p>
      <w:r>
        <w:rPr>
          <w:b/>
        </w:rPr>
        <w:t xml:space="preserve">Tulos</w:t>
      </w:r>
    </w:p>
    <w:p>
      <w:r>
        <w:t xml:space="preserve">Yksikkö</w:t>
      </w:r>
    </w:p>
    <w:p>
      <w:r>
        <w:rPr>
          <w:b/>
        </w:rPr>
        <w:t xml:space="preserve">Esimerkki 3.3137</w:t>
      </w:r>
    </w:p>
    <w:p>
      <w:r>
        <w:t xml:space="preserve">Mikä oli sienitulehdukseen kuolleen orkan nimi ?</w:t>
      </w:r>
    </w:p>
    <w:p>
      <w:r>
        <w:rPr>
          <w:b/>
        </w:rPr>
        <w:t xml:space="preserve">Tulos</w:t>
      </w:r>
    </w:p>
    <w:p>
      <w:r>
        <w:t xml:space="preserve">Yksikkö</w:t>
      </w:r>
    </w:p>
    <w:p>
      <w:r>
        <w:rPr>
          <w:b/>
        </w:rPr>
        <w:t xml:space="preserve">Esimerkki 3.3138</w:t>
      </w:r>
    </w:p>
    <w:p>
      <w:r>
        <w:t xml:space="preserve">Millä nimellä kutsutaan toisen maailmansodan jälkeisiä historiallisia oikeudenkäyntejä?</w:t>
      </w:r>
    </w:p>
    <w:p>
      <w:r>
        <w:rPr>
          <w:b/>
        </w:rPr>
        <w:t xml:space="preserve">Tulos</w:t>
      </w:r>
    </w:p>
    <w:p>
      <w:r>
        <w:t xml:space="preserve">Yksikkö</w:t>
      </w:r>
    </w:p>
    <w:p>
      <w:r>
        <w:rPr>
          <w:b/>
        </w:rPr>
        <w:t xml:space="preserve">Esimerkki 3.3139</w:t>
      </w:r>
    </w:p>
    <w:p>
      <w:r>
        <w:t xml:space="preserve">Kuka piti viimeisen uutislähetyksensä 6. maaliskuuta 1981?</w:t>
      </w:r>
    </w:p>
    <w:p>
      <w:r>
        <w:rPr>
          <w:b/>
        </w:rPr>
        <w:t xml:space="preserve">Tulos</w:t>
      </w:r>
    </w:p>
    <w:p>
      <w:r>
        <w:t xml:space="preserve">Henkilö</w:t>
      </w:r>
    </w:p>
    <w:p>
      <w:r>
        <w:rPr>
          <w:b/>
        </w:rPr>
        <w:t xml:space="preserve">Esimerkki 3.3140</w:t>
      </w:r>
    </w:p>
    <w:p>
      <w:r>
        <w:t xml:space="preserve">Millainen ruoka lihottaa ?</w:t>
      </w:r>
    </w:p>
    <w:p>
      <w:r>
        <w:rPr>
          <w:b/>
        </w:rPr>
        <w:t xml:space="preserve">Tulos</w:t>
      </w:r>
    </w:p>
    <w:p>
      <w:r>
        <w:t xml:space="preserve">Yksikkö</w:t>
      </w:r>
    </w:p>
    <w:p>
      <w:r>
        <w:rPr>
          <w:b/>
        </w:rPr>
        <w:t xml:space="preserve">Esimerkki 3.3141</w:t>
      </w:r>
    </w:p>
    <w:p>
      <w:r>
        <w:t xml:space="preserve">Mikä on Yhdysvaltojen maantieteellinen keskipiste Alaska ja Havaiji mukaan lukien?</w:t>
      </w:r>
    </w:p>
    <w:p>
      <w:r>
        <w:rPr>
          <w:b/>
        </w:rPr>
        <w:t xml:space="preserve">Tulos</w:t>
      </w:r>
    </w:p>
    <w:p>
      <w:r>
        <w:t xml:space="preserve">Sijainti</w:t>
      </w:r>
    </w:p>
    <w:p>
      <w:r>
        <w:rPr>
          <w:b/>
        </w:rPr>
        <w:t xml:space="preserve">Esimerkki 3.3142</w:t>
      </w:r>
    </w:p>
    <w:p>
      <w:r>
        <w:t xml:space="preserve">Kuka oli Sherlock Holmesin arkkivihollinen?</w:t>
      </w:r>
    </w:p>
    <w:p>
      <w:r>
        <w:rPr>
          <w:b/>
        </w:rPr>
        <w:t xml:space="preserve">Tulos</w:t>
      </w:r>
    </w:p>
    <w:p>
      <w:r>
        <w:t xml:space="preserve">Henkilö</w:t>
      </w:r>
    </w:p>
    <w:p>
      <w:r>
        <w:rPr>
          <w:b/>
        </w:rPr>
        <w:t xml:space="preserve">Esimerkki 3.3143</w:t>
      </w:r>
    </w:p>
    <w:p>
      <w:r>
        <w:t xml:space="preserve">Mitä kaupunkia kutsutaan joskus Sveitsin Ateenaksi ?</w:t>
      </w:r>
    </w:p>
    <w:p>
      <w:r>
        <w:rPr>
          <w:b/>
        </w:rPr>
        <w:t xml:space="preserve">Tulos</w:t>
      </w:r>
    </w:p>
    <w:p>
      <w:r>
        <w:t xml:space="preserve">Sijainti</w:t>
      </w:r>
    </w:p>
    <w:p>
      <w:r>
        <w:rPr>
          <w:b/>
        </w:rPr>
        <w:t xml:space="preserve">Esimerkki 3.3144</w:t>
      </w:r>
    </w:p>
    <w:p>
      <w:r>
        <w:t xml:space="preserve">Mitkä ovat joidenkin R-luokiteltujen Sony Playstation -pelien otsikot?</w:t>
      </w:r>
    </w:p>
    <w:p>
      <w:r>
        <w:rPr>
          <w:b/>
        </w:rPr>
        <w:t xml:space="preserve">Tulos</w:t>
      </w:r>
    </w:p>
    <w:p>
      <w:r>
        <w:t xml:space="preserve">Yksikkö</w:t>
      </w:r>
    </w:p>
    <w:p>
      <w:r>
        <w:rPr>
          <w:b/>
        </w:rPr>
        <w:t xml:space="preserve">Esimerkki 3.3145</w:t>
      </w:r>
    </w:p>
    <w:p>
      <w:r>
        <w:t xml:space="preserve">Miksi strutsit eivät osaa lentää?</w:t>
      </w:r>
    </w:p>
    <w:p>
      <w:r>
        <w:rPr>
          <w:b/>
        </w:rPr>
        <w:t xml:space="preserve">Tulos</w:t>
      </w:r>
    </w:p>
    <w:p>
      <w:r>
        <w:t xml:space="preserve">Kuvaus</w:t>
      </w:r>
    </w:p>
    <w:p>
      <w:r>
        <w:rPr>
          <w:b/>
        </w:rPr>
        <w:t xml:space="preserve">Esimerkki 3.3146</w:t>
      </w:r>
    </w:p>
    <w:p>
      <w:r>
        <w:t xml:space="preserve">Kuinka muutan tiedoston ART-tiedostosta JPEG- tai bittikarttatiedostoksi?</w:t>
      </w:r>
    </w:p>
    <w:p>
      <w:r>
        <w:rPr>
          <w:b/>
        </w:rPr>
        <w:t xml:space="preserve">Tulos</w:t>
      </w:r>
    </w:p>
    <w:p>
      <w:r>
        <w:t xml:space="preserve">Kuvaus</w:t>
      </w:r>
    </w:p>
    <w:p>
      <w:r>
        <w:rPr>
          <w:b/>
        </w:rPr>
        <w:t xml:space="preserve">Esimerkki 3.3147</w:t>
      </w:r>
    </w:p>
    <w:p>
      <w:r>
        <w:t xml:space="preserve">Missä Orinoco on?</w:t>
      </w:r>
    </w:p>
    <w:p>
      <w:r>
        <w:rPr>
          <w:b/>
        </w:rPr>
        <w:t xml:space="preserve">Tulos</w:t>
      </w:r>
    </w:p>
    <w:p>
      <w:r>
        <w:t xml:space="preserve">Sijainti</w:t>
      </w:r>
    </w:p>
    <w:p>
      <w:r>
        <w:rPr>
          <w:b/>
        </w:rPr>
        <w:t xml:space="preserve">Esimerkki 3.3148</w:t>
      </w:r>
    </w:p>
    <w:p>
      <w:r>
        <w:t xml:space="preserve">Mitä vaikutuksia nitraateilla on ympäristöön?</w:t>
      </w:r>
    </w:p>
    <w:p>
      <w:r>
        <w:rPr>
          <w:b/>
        </w:rPr>
        <w:t xml:space="preserve">Tulos</w:t>
      </w:r>
    </w:p>
    <w:p>
      <w:r>
        <w:t xml:space="preserve">Kuvaus</w:t>
      </w:r>
    </w:p>
    <w:p>
      <w:r>
        <w:rPr>
          <w:b/>
        </w:rPr>
        <w:t xml:space="preserve">Esimerkki 3.3149</w:t>
      </w:r>
    </w:p>
    <w:p>
      <w:r>
        <w:t xml:space="preserve">Mitä Benny Carter soitti?</w:t>
      </w:r>
    </w:p>
    <w:p>
      <w:r>
        <w:rPr>
          <w:b/>
        </w:rPr>
        <w:t xml:space="preserve">Tulos</w:t>
      </w:r>
    </w:p>
    <w:p>
      <w:r>
        <w:t xml:space="preserve">Yksikkö</w:t>
      </w:r>
    </w:p>
    <w:p>
      <w:r>
        <w:rPr>
          <w:b/>
        </w:rPr>
        <w:t xml:space="preserve">Esimerkki 3.3150</w:t>
      </w:r>
    </w:p>
    <w:p>
      <w:r>
        <w:t xml:space="preserve">Kuinka suuri on 15-vuotiaan normaalikokoinen penis ?</w:t>
      </w:r>
    </w:p>
    <w:p>
      <w:r>
        <w:rPr>
          <w:b/>
        </w:rPr>
        <w:t xml:space="preserve">Tulos</w:t>
      </w:r>
    </w:p>
    <w:p>
      <w:r>
        <w:t xml:space="preserve">Määrä</w:t>
      </w:r>
    </w:p>
    <w:p>
      <w:r>
        <w:rPr>
          <w:b/>
        </w:rPr>
        <w:t xml:space="preserve">Esimerkki 3.3151</w:t>
      </w:r>
    </w:p>
    <w:p>
      <w:r>
        <w:t xml:space="preserve">Miksi Warner Bros. kutsuu lentokyvytöntä käkeä ?</w:t>
      </w:r>
    </w:p>
    <w:p>
      <w:r>
        <w:rPr>
          <w:b/>
        </w:rPr>
        <w:t xml:space="preserve">Tulos</w:t>
      </w:r>
    </w:p>
    <w:p>
      <w:r>
        <w:t xml:space="preserve">Yksikkö</w:t>
      </w:r>
    </w:p>
    <w:p>
      <w:r>
        <w:rPr>
          <w:b/>
        </w:rPr>
        <w:t xml:space="preserve">Esimerkki 3.3152</w:t>
      </w:r>
    </w:p>
    <w:p>
      <w:r>
        <w:t xml:space="preserve">Mikä on HIV-virus?</w:t>
      </w:r>
    </w:p>
    <w:p>
      <w:r>
        <w:rPr>
          <w:b/>
        </w:rPr>
        <w:t xml:space="preserve">Tulos</w:t>
      </w:r>
    </w:p>
    <w:p>
      <w:r>
        <w:t xml:space="preserve">Kuvaus</w:t>
      </w:r>
    </w:p>
    <w:p>
      <w:r>
        <w:rPr>
          <w:b/>
        </w:rPr>
        <w:t xml:space="preserve">Esimerkki 3.3153</w:t>
      </w:r>
    </w:p>
    <w:p>
      <w:r>
        <w:t xml:space="preserve">Mikä on etunimen "Breony" alkuperä?</w:t>
      </w:r>
    </w:p>
    <w:p>
      <w:r>
        <w:rPr>
          <w:b/>
        </w:rPr>
        <w:t xml:space="preserve">Tulos</w:t>
      </w:r>
    </w:p>
    <w:p>
      <w:r>
        <w:t xml:space="preserve">Kuvaus</w:t>
      </w:r>
    </w:p>
    <w:p>
      <w:r>
        <w:rPr>
          <w:b/>
        </w:rPr>
        <w:t xml:space="preserve">Esimerkki 3.3154</w:t>
      </w:r>
    </w:p>
    <w:p>
      <w:r>
        <w:t xml:space="preserve">Mistä löydät tietoa Queenslandin kansallisesta kilpailupolitiikasta?</w:t>
      </w:r>
    </w:p>
    <w:p>
      <w:r>
        <w:rPr>
          <w:b/>
        </w:rPr>
        <w:t xml:space="preserve">Tulos</w:t>
      </w:r>
    </w:p>
    <w:p>
      <w:r>
        <w:t xml:space="preserve">Sijainti</w:t>
      </w:r>
    </w:p>
    <w:p>
      <w:r>
        <w:rPr>
          <w:b/>
        </w:rPr>
        <w:t xml:space="preserve">Esimerkki 3.3155</w:t>
      </w:r>
    </w:p>
    <w:p>
      <w:r>
        <w:t xml:space="preserve">Mikä on sen Kanadan julkisen television lastenohjelman nimi, jossa laulaa ananas?</w:t>
      </w:r>
    </w:p>
    <w:p>
      <w:r>
        <w:rPr>
          <w:b/>
        </w:rPr>
        <w:t xml:space="preserve">Tulos</w:t>
      </w:r>
    </w:p>
    <w:p>
      <w:r>
        <w:t xml:space="preserve">Yksikkö</w:t>
      </w:r>
    </w:p>
    <w:p>
      <w:r>
        <w:rPr>
          <w:b/>
        </w:rPr>
        <w:t xml:space="preserve">Esimerkki 3.3156</w:t>
      </w:r>
    </w:p>
    <w:p>
      <w:r>
        <w:t xml:space="preserve">Missä on Websterin yliopisto?</w:t>
      </w:r>
    </w:p>
    <w:p>
      <w:r>
        <w:rPr>
          <w:b/>
        </w:rPr>
        <w:t xml:space="preserve">Tulos</w:t>
      </w:r>
    </w:p>
    <w:p>
      <w:r>
        <w:t xml:space="preserve">Sijainti</w:t>
      </w:r>
    </w:p>
    <w:p>
      <w:r>
        <w:rPr>
          <w:b/>
        </w:rPr>
        <w:t xml:space="preserve">Esimerkki 3.3157</w:t>
      </w:r>
    </w:p>
    <w:p>
      <w:r>
        <w:t xml:space="preserve">Mitä yhteistä on Caroll Bakerilla , Tammy Grimesilla , Debbie Reynoldsilla ja Judy Garlandilla ?</w:t>
      </w:r>
    </w:p>
    <w:p>
      <w:r>
        <w:rPr>
          <w:b/>
        </w:rPr>
        <w:t xml:space="preserve">Tulos</w:t>
      </w:r>
    </w:p>
    <w:p>
      <w:r>
        <w:t xml:space="preserve">Kuvaus</w:t>
      </w:r>
    </w:p>
    <w:p>
      <w:r>
        <w:rPr>
          <w:b/>
        </w:rPr>
        <w:t xml:space="preserve">Esimerkki 3.3158</w:t>
      </w:r>
    </w:p>
    <w:p>
      <w:r>
        <w:t xml:space="preserve">Kuinka monta kasinoa on Atlantic Cityssä, NJ?</w:t>
      </w:r>
    </w:p>
    <w:p>
      <w:r>
        <w:rPr>
          <w:b/>
        </w:rPr>
        <w:t xml:space="preserve">Tulos</w:t>
      </w:r>
    </w:p>
    <w:p>
      <w:r>
        <w:t xml:space="preserve">Määrä</w:t>
      </w:r>
    </w:p>
    <w:p>
      <w:r>
        <w:rPr>
          <w:b/>
        </w:rPr>
        <w:t xml:space="preserve">Esimerkki 3.3159</w:t>
      </w:r>
    </w:p>
    <w:p>
      <w:r>
        <w:t xml:space="preserve">Mikä on nopan yksikkö?</w:t>
      </w:r>
    </w:p>
    <w:p>
      <w:r>
        <w:rPr>
          <w:b/>
        </w:rPr>
        <w:t xml:space="preserve">Tulos</w:t>
      </w:r>
    </w:p>
    <w:p>
      <w:r>
        <w:t xml:space="preserve">Yksikkö</w:t>
      </w:r>
    </w:p>
    <w:p>
      <w:r>
        <w:rPr>
          <w:b/>
        </w:rPr>
        <w:t xml:space="preserve">Esimerkki 3.3160</w:t>
      </w:r>
    </w:p>
    <w:p>
      <w:r>
        <w:t xml:space="preserve">Miten ratkaistaan Rubikin kuutio?</w:t>
      </w:r>
    </w:p>
    <w:p>
      <w:r>
        <w:rPr>
          <w:b/>
        </w:rPr>
        <w:t xml:space="preserve">Tulos</w:t>
      </w:r>
    </w:p>
    <w:p>
      <w:r>
        <w:t xml:space="preserve">Kuvaus</w:t>
      </w:r>
    </w:p>
    <w:p>
      <w:r>
        <w:rPr>
          <w:b/>
        </w:rPr>
        <w:t xml:space="preserve">Esimerkki 3.3161</w:t>
      </w:r>
    </w:p>
    <w:p>
      <w:r>
        <w:t xml:space="preserve">Mikä on maa, joka alkaa kirjaimella x?</w:t>
      </w:r>
    </w:p>
    <w:p>
      <w:r>
        <w:rPr>
          <w:b/>
        </w:rPr>
        <w:t xml:space="preserve">Tulos</w:t>
      </w:r>
    </w:p>
    <w:p>
      <w:r>
        <w:t xml:space="preserve">Sijainti</w:t>
      </w:r>
    </w:p>
    <w:p>
      <w:r>
        <w:rPr>
          <w:b/>
        </w:rPr>
        <w:t xml:space="preserve">Esimerkki 3.3162</w:t>
      </w:r>
    </w:p>
    <w:p>
      <w:r>
        <w:t xml:space="preserve">Miksi munat on tarkoitus säilyttää pienestä päästä alaspäin?</w:t>
      </w:r>
    </w:p>
    <w:p>
      <w:r>
        <w:rPr>
          <w:b/>
        </w:rPr>
        <w:t xml:space="preserve">Tulos</w:t>
      </w:r>
    </w:p>
    <w:p>
      <w:r>
        <w:t xml:space="preserve">Kuvaus</w:t>
      </w:r>
    </w:p>
    <w:p>
      <w:r>
        <w:rPr>
          <w:b/>
        </w:rPr>
        <w:t xml:space="preserve">Esimerkki 3.3163</w:t>
      </w:r>
    </w:p>
    <w:p>
      <w:r>
        <w:t xml:space="preserve">Mistä löydän top 1 -singlen?</w:t>
      </w:r>
    </w:p>
    <w:p>
      <w:r>
        <w:rPr>
          <w:b/>
        </w:rPr>
        <w:t xml:space="preserve">Tulos</w:t>
      </w:r>
    </w:p>
    <w:p>
      <w:r>
        <w:t xml:space="preserve">Sijainti</w:t>
      </w:r>
    </w:p>
    <w:p>
      <w:r>
        <w:rPr>
          <w:b/>
        </w:rPr>
        <w:t xml:space="preserve">Esimerkki 3.3164</w:t>
      </w:r>
    </w:p>
    <w:p>
      <w:r>
        <w:t xml:space="preserve">Mikä on lavantauti?</w:t>
      </w:r>
    </w:p>
    <w:p>
      <w:r>
        <w:rPr>
          <w:b/>
        </w:rPr>
        <w:t xml:space="preserve">Tulos</w:t>
      </w:r>
    </w:p>
    <w:p>
      <w:r>
        <w:t xml:space="preserve">Kuvaus</w:t>
      </w:r>
    </w:p>
    <w:p>
      <w:r>
        <w:rPr>
          <w:b/>
        </w:rPr>
        <w:t xml:space="preserve">Esimerkki 3.3165</w:t>
      </w:r>
    </w:p>
    <w:p>
      <w:r>
        <w:t xml:space="preserve">Kuka demokraattinen pilailija heilutti junaa ulos asemalta, kun Richard Nixon puhui vaunusta?</w:t>
      </w:r>
    </w:p>
    <w:p>
      <w:r>
        <w:rPr>
          <w:b/>
        </w:rPr>
        <w:t xml:space="preserve">Tulos</w:t>
      </w:r>
    </w:p>
    <w:p>
      <w:r>
        <w:t xml:space="preserve">Henkilö</w:t>
      </w:r>
    </w:p>
    <w:p>
      <w:r>
        <w:rPr>
          <w:b/>
        </w:rPr>
        <w:t xml:space="preserve">Esimerkki 3.3166</w:t>
      </w:r>
    </w:p>
    <w:p>
      <w:r>
        <w:t xml:space="preserve">Kuka pukusuunnittelija päätti, että Michael Jacksonin pitäisi käyttää vain yhtä hansikasta ?</w:t>
      </w:r>
    </w:p>
    <w:p>
      <w:r>
        <w:rPr>
          <w:b/>
        </w:rPr>
        <w:t xml:space="preserve">Tulos</w:t>
      </w:r>
    </w:p>
    <w:p>
      <w:r>
        <w:t xml:space="preserve">Henkilö</w:t>
      </w:r>
    </w:p>
    <w:p>
      <w:r>
        <w:rPr>
          <w:b/>
        </w:rPr>
        <w:t xml:space="preserve">Esimerkki 3.3167</w:t>
      </w:r>
    </w:p>
    <w:p>
      <w:r>
        <w:t xml:space="preserve">Miten salama liikkuu?</w:t>
      </w:r>
    </w:p>
    <w:p>
      <w:r>
        <w:rPr>
          <w:b/>
        </w:rPr>
        <w:t xml:space="preserve">Tulos</w:t>
      </w:r>
    </w:p>
    <w:p>
      <w:r>
        <w:t xml:space="preserve">Kuvaus</w:t>
      </w:r>
    </w:p>
    <w:p>
      <w:r>
        <w:rPr>
          <w:b/>
        </w:rPr>
        <w:t xml:space="preserve">Esimerkki 3.3168</w:t>
      </w:r>
    </w:p>
    <w:p>
      <w:r>
        <w:t xml:space="preserve">Missä kaupungissa The Music Man -elokuva esitettiin?</w:t>
      </w:r>
    </w:p>
    <w:p>
      <w:r>
        <w:rPr>
          <w:b/>
        </w:rPr>
        <w:t xml:space="preserve">Tulos</w:t>
      </w:r>
    </w:p>
    <w:p>
      <w:r>
        <w:t xml:space="preserve">Sijainti</w:t>
      </w:r>
    </w:p>
    <w:p>
      <w:r>
        <w:rPr>
          <w:b/>
        </w:rPr>
        <w:t xml:space="preserve">Esimerkki 3.3169</w:t>
      </w:r>
    </w:p>
    <w:p>
      <w:r>
        <w:t xml:space="preserve">Mikä pokaali jaetaan Super Bowlin voittajille ?</w:t>
      </w:r>
    </w:p>
    <w:p>
      <w:r>
        <w:rPr>
          <w:b/>
        </w:rPr>
        <w:t xml:space="preserve">Tulos</w:t>
      </w:r>
    </w:p>
    <w:p>
      <w:r>
        <w:t xml:space="preserve">Yksikkö</w:t>
      </w:r>
    </w:p>
    <w:p>
      <w:r>
        <w:rPr>
          <w:b/>
        </w:rPr>
        <w:t xml:space="preserve">Esimerkki 3.3170</w:t>
      </w:r>
    </w:p>
    <w:p>
      <w:r>
        <w:t xml:space="preserve">Mikä on kaikkien aikojen nopeimmin kasvava sarjakuva ?</w:t>
      </w:r>
    </w:p>
    <w:p>
      <w:r>
        <w:rPr>
          <w:b/>
        </w:rPr>
        <w:t xml:space="preserve">Tulos</w:t>
      </w:r>
    </w:p>
    <w:p>
      <w:r>
        <w:t xml:space="preserve">Yksikkö</w:t>
      </w:r>
    </w:p>
    <w:p>
      <w:r>
        <w:rPr>
          <w:b/>
        </w:rPr>
        <w:t xml:space="preserve">Esimerkki 3.3171</w:t>
      </w:r>
    </w:p>
    <w:p>
      <w:r>
        <w:t xml:space="preserve">Miten löydän jonkun henkilön puhelinnumeron, jos tiedän vain hänen sähköpostiosoitteensa?</w:t>
      </w:r>
    </w:p>
    <w:p>
      <w:r>
        <w:rPr>
          <w:b/>
        </w:rPr>
        <w:t xml:space="preserve">Tulos</w:t>
      </w:r>
    </w:p>
    <w:p>
      <w:r>
        <w:t xml:space="preserve">Kuvaus</w:t>
      </w:r>
    </w:p>
    <w:p>
      <w:r>
        <w:rPr>
          <w:b/>
        </w:rPr>
        <w:t xml:space="preserve">Esimerkki 3.3172</w:t>
      </w:r>
    </w:p>
    <w:p>
      <w:r>
        <w:t xml:space="preserve">Mitä G.M.T. tarkoittaa?</w:t>
      </w:r>
    </w:p>
    <w:p>
      <w:r>
        <w:rPr>
          <w:b/>
        </w:rPr>
        <w:t xml:space="preserve">Tulos</w:t>
      </w:r>
    </w:p>
    <w:p>
      <w:r>
        <w:t xml:space="preserve">Lyhenne</w:t>
      </w:r>
    </w:p>
    <w:p>
      <w:r>
        <w:rPr>
          <w:b/>
        </w:rPr>
        <w:t xml:space="preserve">Esimerkki 3.3173</w:t>
      </w:r>
    </w:p>
    <w:p>
      <w:r>
        <w:t xml:space="preserve">Mikä on Kultasormen etunimi ?</w:t>
      </w:r>
    </w:p>
    <w:p>
      <w:r>
        <w:rPr>
          <w:b/>
        </w:rPr>
        <w:t xml:space="preserve">Tulos</w:t>
      </w:r>
    </w:p>
    <w:p>
      <w:r>
        <w:t xml:space="preserve">Henkilö</w:t>
      </w:r>
    </w:p>
    <w:p>
      <w:r>
        <w:rPr>
          <w:b/>
        </w:rPr>
        <w:t xml:space="preserve">Esimerkki 3.3174</w:t>
      </w:r>
    </w:p>
    <w:p>
      <w:r>
        <w:t xml:space="preserve">Mikä on 2-puoleinen esine ?</w:t>
      </w:r>
    </w:p>
    <w:p>
      <w:r>
        <w:rPr>
          <w:b/>
        </w:rPr>
        <w:t xml:space="preserve">Tulos</w:t>
      </w:r>
    </w:p>
    <w:p>
      <w:r>
        <w:t xml:space="preserve">Yksikkö</w:t>
      </w:r>
    </w:p>
    <w:p>
      <w:r>
        <w:rPr>
          <w:b/>
        </w:rPr>
        <w:t xml:space="preserve">Esimerkki 3.3175</w:t>
      </w:r>
    </w:p>
    <w:p>
      <w:r>
        <w:t xml:space="preserve">Milloin John D. Rockefeller syntyi ?</w:t>
      </w:r>
    </w:p>
    <w:p>
      <w:r>
        <w:rPr>
          <w:b/>
        </w:rPr>
        <w:t xml:space="preserve">Tulos</w:t>
      </w:r>
    </w:p>
    <w:p>
      <w:r>
        <w:t xml:space="preserve">Määrä</w:t>
      </w:r>
    </w:p>
    <w:p>
      <w:r>
        <w:rPr>
          <w:b/>
        </w:rPr>
        <w:t xml:space="preserve">Esimerkki 3.3176</w:t>
      </w:r>
    </w:p>
    <w:p>
      <w:r>
        <w:t xml:space="preserve">Missä Euroopan kaupungissa Nicois asuu?</w:t>
      </w:r>
    </w:p>
    <w:p>
      <w:r>
        <w:rPr>
          <w:b/>
        </w:rPr>
        <w:t xml:space="preserve">Tulos</w:t>
      </w:r>
    </w:p>
    <w:p>
      <w:r>
        <w:t xml:space="preserve">Sijainti</w:t>
      </w:r>
    </w:p>
    <w:p>
      <w:r>
        <w:rPr>
          <w:b/>
        </w:rPr>
        <w:t xml:space="preserve">Esimerkki 3.3177</w:t>
      </w:r>
    </w:p>
    <w:p>
      <w:r>
        <w:t xml:space="preserve">Mikä on Italian suurin tuottaja?</w:t>
      </w:r>
    </w:p>
    <w:p>
      <w:r>
        <w:rPr>
          <w:b/>
        </w:rPr>
        <w:t xml:space="preserve">Tulos</w:t>
      </w:r>
    </w:p>
    <w:p>
      <w:r>
        <w:t xml:space="preserve">Yksikkö</w:t>
      </w:r>
    </w:p>
    <w:p>
      <w:r>
        <w:rPr>
          <w:b/>
        </w:rPr>
        <w:t xml:space="preserve">Esimerkki 3.3178</w:t>
      </w:r>
    </w:p>
    <w:p>
      <w:r>
        <w:t xml:space="preserve">Kuka keksi prosessin, jolla tiivistettyä maitoa valmistetaan?</w:t>
      </w:r>
    </w:p>
    <w:p>
      <w:r>
        <w:rPr>
          <w:b/>
        </w:rPr>
        <w:t xml:space="preserve">Tulos</w:t>
      </w:r>
    </w:p>
    <w:p>
      <w:r>
        <w:t xml:space="preserve">Henkilö</w:t>
      </w:r>
    </w:p>
    <w:p>
      <w:r>
        <w:rPr>
          <w:b/>
        </w:rPr>
        <w:t xml:space="preserve">Esimerkki 3.3179</w:t>
      </w:r>
    </w:p>
    <w:p>
      <w:r>
        <w:t xml:space="preserve">Kuinka monta väriä oli 1940-luvun keräilyesine nimeltään Aku Ankka-kumivene ?</w:t>
      </w:r>
    </w:p>
    <w:p>
      <w:r>
        <w:rPr>
          <w:b/>
        </w:rPr>
        <w:t xml:space="preserve">Tulos</w:t>
      </w:r>
    </w:p>
    <w:p>
      <w:r>
        <w:t xml:space="preserve">Määrä</w:t>
      </w:r>
    </w:p>
    <w:p>
      <w:r>
        <w:rPr>
          <w:b/>
        </w:rPr>
        <w:t xml:space="preserve">Esimerkki 3.3180</w:t>
      </w:r>
    </w:p>
    <w:p>
      <w:r>
        <w:t xml:space="preserve">Kuka sanoi, että "ainoa asia, jota meidän on pelättävä, on pelko itse" ?</w:t>
      </w:r>
    </w:p>
    <w:p>
      <w:r>
        <w:rPr>
          <w:b/>
        </w:rPr>
        <w:t xml:space="preserve">Tulos</w:t>
      </w:r>
    </w:p>
    <w:p>
      <w:r>
        <w:t xml:space="preserve">Henkilö</w:t>
      </w:r>
    </w:p>
    <w:p>
      <w:r>
        <w:rPr>
          <w:b/>
        </w:rPr>
        <w:t xml:space="preserve">Esimerkki 3.3181</w:t>
      </w:r>
    </w:p>
    <w:p>
      <w:r>
        <w:t xml:space="preserve">Mikä on ainoa Michelangelon teos, jossa on hänen allekirjoituksensa?</w:t>
      </w:r>
    </w:p>
    <w:p>
      <w:r>
        <w:rPr>
          <w:b/>
        </w:rPr>
        <w:t xml:space="preserve">Tulos</w:t>
      </w:r>
    </w:p>
    <w:p>
      <w:r>
        <w:t xml:space="preserve">Yksikkö</w:t>
      </w:r>
    </w:p>
    <w:p>
      <w:r>
        <w:rPr>
          <w:b/>
        </w:rPr>
        <w:t xml:space="preserve">Esimerkki 3.3182</w:t>
      </w:r>
    </w:p>
    <w:p>
      <w:r>
        <w:t xml:space="preserve">Mikä yritys myy eniten onnittelukortteja ?</w:t>
      </w:r>
    </w:p>
    <w:p>
      <w:r>
        <w:rPr>
          <w:b/>
        </w:rPr>
        <w:t xml:space="preserve">Tulos</w:t>
      </w:r>
    </w:p>
    <w:p>
      <w:r>
        <w:t xml:space="preserve">Henkilö</w:t>
      </w:r>
    </w:p>
    <w:p>
      <w:r>
        <w:rPr>
          <w:b/>
        </w:rPr>
        <w:t xml:space="preserve">Esimerkki 3.3183</w:t>
      </w:r>
    </w:p>
    <w:p>
      <w:r>
        <w:t xml:space="preserve">Mikä on multiplekseri?</w:t>
      </w:r>
    </w:p>
    <w:p>
      <w:r>
        <w:rPr>
          <w:b/>
        </w:rPr>
        <w:t xml:space="preserve">Tulos</w:t>
      </w:r>
    </w:p>
    <w:p>
      <w:r>
        <w:t xml:space="preserve">Kuvaus</w:t>
      </w:r>
    </w:p>
    <w:p>
      <w:r>
        <w:rPr>
          <w:b/>
        </w:rPr>
        <w:t xml:space="preserve">Esimerkki 3.3184</w:t>
      </w:r>
    </w:p>
    <w:p>
      <w:r>
        <w:t xml:space="preserve">Mitä on puhumisen pelko ?</w:t>
      </w:r>
    </w:p>
    <w:p>
      <w:r>
        <w:rPr>
          <w:b/>
        </w:rPr>
        <w:t xml:space="preserve">Tulos</w:t>
      </w:r>
    </w:p>
    <w:p>
      <w:r>
        <w:t xml:space="preserve">Yksikkö</w:t>
      </w:r>
    </w:p>
    <w:p>
      <w:r>
        <w:rPr>
          <w:b/>
        </w:rPr>
        <w:t xml:space="preserve">Esimerkki 3.3185</w:t>
      </w:r>
    </w:p>
    <w:p>
      <w:r>
        <w:t xml:space="preserve">Missä maassa kävisit hiihtämässä Dolomiiteilla ?</w:t>
      </w:r>
    </w:p>
    <w:p>
      <w:r>
        <w:rPr>
          <w:b/>
        </w:rPr>
        <w:t xml:space="preserve">Tulos</w:t>
      </w:r>
    </w:p>
    <w:p>
      <w:r>
        <w:t xml:space="preserve">Sijainti</w:t>
      </w:r>
    </w:p>
    <w:p>
      <w:r>
        <w:rPr>
          <w:b/>
        </w:rPr>
        <w:t xml:space="preserve">Esimerkki 3.3186</w:t>
      </w:r>
    </w:p>
    <w:p>
      <w:r>
        <w:t xml:space="preserve">Mikä on muodon vetovoima?</w:t>
      </w:r>
    </w:p>
    <w:p>
      <w:r>
        <w:rPr>
          <w:b/>
        </w:rPr>
        <w:t xml:space="preserve">Tulos</w:t>
      </w:r>
    </w:p>
    <w:p>
      <w:r>
        <w:t xml:space="preserve">Kuvaus</w:t>
      </w:r>
    </w:p>
    <w:p>
      <w:r>
        <w:rPr>
          <w:b/>
        </w:rPr>
        <w:t xml:space="preserve">Esimerkki 3.3187</w:t>
      </w:r>
    </w:p>
    <w:p>
      <w:r>
        <w:t xml:space="preserve">Mikä lintu nousee valokeilaan kiinalaisen apinan vuoden jälkeen ?</w:t>
      </w:r>
    </w:p>
    <w:p>
      <w:r>
        <w:rPr>
          <w:b/>
        </w:rPr>
        <w:t xml:space="preserve">Tulos</w:t>
      </w:r>
    </w:p>
    <w:p>
      <w:r>
        <w:t xml:space="preserve">Yksikkö</w:t>
      </w:r>
    </w:p>
    <w:p>
      <w:r>
        <w:rPr>
          <w:b/>
        </w:rPr>
        <w:t xml:space="preserve">Esimerkki 3.3188</w:t>
      </w:r>
    </w:p>
    <w:p>
      <w:r>
        <w:t xml:space="preserve">Minkä värinen on Chablis?</w:t>
      </w:r>
    </w:p>
    <w:p>
      <w:r>
        <w:rPr>
          <w:b/>
        </w:rPr>
        <w:t xml:space="preserve">Tulos</w:t>
      </w:r>
    </w:p>
    <w:p>
      <w:r>
        <w:t xml:space="preserve">Yksikkö</w:t>
      </w:r>
    </w:p>
    <w:p>
      <w:r>
        <w:rPr>
          <w:b/>
        </w:rPr>
        <w:t xml:space="preserve">Esimerkki 3.3189</w:t>
      </w:r>
    </w:p>
    <w:p>
      <w:r>
        <w:t xml:space="preserve">Ketä muita harkittiin Luke Skywalkerin rooliin, kun George Lucas valitsi Star Wars -elokuvaan ?</w:t>
      </w:r>
    </w:p>
    <w:p>
      <w:r>
        <w:rPr>
          <w:b/>
        </w:rPr>
        <w:t xml:space="preserve">Tulos</w:t>
      </w:r>
    </w:p>
    <w:p>
      <w:r>
        <w:t xml:space="preserve">Henkilö</w:t>
      </w:r>
    </w:p>
    <w:p>
      <w:r>
        <w:rPr>
          <w:b/>
        </w:rPr>
        <w:t xml:space="preserve">Esimerkki 3.3190</w:t>
      </w:r>
    </w:p>
    <w:p>
      <w:r>
        <w:t xml:space="preserve">Mistä maasta Godiva-suklaat ovat peräisin?</w:t>
      </w:r>
    </w:p>
    <w:p>
      <w:r>
        <w:rPr>
          <w:b/>
        </w:rPr>
        <w:t xml:space="preserve">Tulos</w:t>
      </w:r>
    </w:p>
    <w:p>
      <w:r>
        <w:t xml:space="preserve">Sijainti</w:t>
      </w:r>
    </w:p>
    <w:p>
      <w:r>
        <w:rPr>
          <w:b/>
        </w:rPr>
        <w:t xml:space="preserve">Esimerkki 3.3191</w:t>
      </w:r>
    </w:p>
    <w:p>
      <w:r>
        <w:t xml:space="preserve">Mitä tautia Anopheles-hyttynen levittää?</w:t>
      </w:r>
    </w:p>
    <w:p>
      <w:r>
        <w:rPr>
          <w:b/>
        </w:rPr>
        <w:t xml:space="preserve">Tulos</w:t>
      </w:r>
    </w:p>
    <w:p>
      <w:r>
        <w:t xml:space="preserve">Yksikkö</w:t>
      </w:r>
    </w:p>
    <w:p>
      <w:r>
        <w:rPr>
          <w:b/>
        </w:rPr>
        <w:t xml:space="preserve">Esimerkki 3.3192</w:t>
      </w:r>
    </w:p>
    <w:p>
      <w:r>
        <w:t xml:space="preserve">Mikä on paras tapa menettää läskiä leuan alta ja kasvojen ympäriltä?</w:t>
      </w:r>
    </w:p>
    <w:p>
      <w:r>
        <w:rPr>
          <w:b/>
        </w:rPr>
        <w:t xml:space="preserve">Tulos</w:t>
      </w:r>
    </w:p>
    <w:p>
      <w:r>
        <w:t xml:space="preserve">Yksikkö</w:t>
      </w:r>
    </w:p>
    <w:p>
      <w:r>
        <w:rPr>
          <w:b/>
        </w:rPr>
        <w:t xml:space="preserve">Esimerkki 3.3193</w:t>
      </w:r>
    </w:p>
    <w:p>
      <w:r>
        <w:t xml:space="preserve">Mikä on saippuakakku?</w:t>
      </w:r>
    </w:p>
    <w:p>
      <w:r>
        <w:rPr>
          <w:b/>
        </w:rPr>
        <w:t xml:space="preserve">Tulos</w:t>
      </w:r>
    </w:p>
    <w:p>
      <w:r>
        <w:t xml:space="preserve">Kuvaus</w:t>
      </w:r>
    </w:p>
    <w:p>
      <w:r>
        <w:rPr>
          <w:b/>
        </w:rPr>
        <w:t xml:space="preserve">Esimerkki 3.3194</w:t>
      </w:r>
    </w:p>
    <w:p>
      <w:r>
        <w:t xml:space="preserve">Mikä on limbo ?</w:t>
      </w:r>
    </w:p>
    <w:p>
      <w:r>
        <w:rPr>
          <w:b/>
        </w:rPr>
        <w:t xml:space="preserve">Tulos</w:t>
      </w:r>
    </w:p>
    <w:p>
      <w:r>
        <w:t xml:space="preserve">Kuvaus</w:t>
      </w:r>
    </w:p>
    <w:p>
      <w:r>
        <w:rPr>
          <w:b/>
        </w:rPr>
        <w:t xml:space="preserve">Esimerkki 3.3195</w:t>
      </w:r>
    </w:p>
    <w:p>
      <w:r>
        <w:t xml:space="preserve">Missä pelissä Garri Kasparov on todella hyvä ?</w:t>
      </w:r>
    </w:p>
    <w:p>
      <w:r>
        <w:rPr>
          <w:b/>
        </w:rPr>
        <w:t xml:space="preserve">Tulos</w:t>
      </w:r>
    </w:p>
    <w:p>
      <w:r>
        <w:t xml:space="preserve">Yksikkö</w:t>
      </w:r>
    </w:p>
    <w:p>
      <w:r>
        <w:rPr>
          <w:b/>
        </w:rPr>
        <w:t xml:space="preserve">Esimerkki 3.3196</w:t>
      </w:r>
    </w:p>
    <w:p>
      <w:r>
        <w:t xml:space="preserve">Missä maassa on Manner-Euroopan eteläisin piste?</w:t>
      </w:r>
    </w:p>
    <w:p>
      <w:r>
        <w:rPr>
          <w:b/>
        </w:rPr>
        <w:t xml:space="preserve">Tulos</w:t>
      </w:r>
    </w:p>
    <w:p>
      <w:r>
        <w:t xml:space="preserve">Sijainti</w:t>
      </w:r>
    </w:p>
    <w:p>
      <w:r>
        <w:rPr>
          <w:b/>
        </w:rPr>
        <w:t xml:space="preserve">Esimerkki 3.3197</w:t>
      </w:r>
    </w:p>
    <w:p>
      <w:r>
        <w:t xml:space="preserve">Mikä on Pennsylvanian lempinimi ?</w:t>
      </w:r>
    </w:p>
    <w:p>
      <w:r>
        <w:rPr>
          <w:b/>
        </w:rPr>
        <w:t xml:space="preserve">Tulos</w:t>
      </w:r>
    </w:p>
    <w:p>
      <w:r>
        <w:t xml:space="preserve">Sijainti</w:t>
      </w:r>
    </w:p>
    <w:p>
      <w:r>
        <w:rPr>
          <w:b/>
        </w:rPr>
        <w:t xml:space="preserve">Esimerkki 3.3198</w:t>
      </w:r>
    </w:p>
    <w:p>
      <w:r>
        <w:t xml:space="preserve">Mikä on termi vuoriston sille puolelle, joka on vallitseviin tuuliin päin ?</w:t>
      </w:r>
    </w:p>
    <w:p>
      <w:r>
        <w:rPr>
          <w:b/>
        </w:rPr>
        <w:t xml:space="preserve">Tulos</w:t>
      </w:r>
    </w:p>
    <w:p>
      <w:r>
        <w:t xml:space="preserve">Yksikkö</w:t>
      </w:r>
    </w:p>
    <w:p>
      <w:r>
        <w:rPr>
          <w:b/>
        </w:rPr>
        <w:t xml:space="preserve">Esimerkki 3.3199</w:t>
      </w:r>
    </w:p>
    <w:p>
      <w:r>
        <w:t xml:space="preserve">Missä koulussa Tom käy Tom Brownin koulupäivinä?</w:t>
      </w:r>
    </w:p>
    <w:p>
      <w:r>
        <w:rPr>
          <w:b/>
        </w:rPr>
        <w:t xml:space="preserve">Tulos</w:t>
      </w:r>
    </w:p>
    <w:p>
      <w:r>
        <w:t xml:space="preserve">Henkilö</w:t>
      </w:r>
    </w:p>
    <w:p>
      <w:r>
        <w:rPr>
          <w:b/>
        </w:rPr>
        <w:t xml:space="preserve">Esimerkki 3.3200</w:t>
      </w:r>
    </w:p>
    <w:p>
      <w:r>
        <w:t xml:space="preserve">Miten bestmanin perinne alkoi ?</w:t>
      </w:r>
    </w:p>
    <w:p>
      <w:r>
        <w:rPr>
          <w:b/>
        </w:rPr>
        <w:t xml:space="preserve">Tulos</w:t>
      </w:r>
    </w:p>
    <w:p>
      <w:r>
        <w:t xml:space="preserve">Kuvaus</w:t>
      </w:r>
    </w:p>
    <w:p>
      <w:r>
        <w:rPr>
          <w:b/>
        </w:rPr>
        <w:t xml:space="preserve">Esimerkki 3.3201</w:t>
      </w:r>
    </w:p>
    <w:p>
      <w:r>
        <w:t xml:space="preserve">Mitä eroa on oikeustieteen tohtorin ja oikeustieteen maisterin tutkinnoilla?</w:t>
      </w:r>
    </w:p>
    <w:p>
      <w:r>
        <w:rPr>
          <w:b/>
        </w:rPr>
        <w:t xml:space="preserve">Tulos</w:t>
      </w:r>
    </w:p>
    <w:p>
      <w:r>
        <w:t xml:space="preserve">Kuvaus</w:t>
      </w:r>
    </w:p>
    <w:p>
      <w:r>
        <w:rPr>
          <w:b/>
        </w:rPr>
        <w:t xml:space="preserve">Esimerkki 3.3202</w:t>
      </w:r>
    </w:p>
    <w:p>
      <w:r>
        <w:t xml:space="preserve">Mitä Esquire nimesi vuoden 1980 Ash Holeksi ?</w:t>
      </w:r>
    </w:p>
    <w:p>
      <w:r>
        <w:rPr>
          <w:b/>
        </w:rPr>
        <w:t xml:space="preserve">Tulos</w:t>
      </w:r>
    </w:p>
    <w:p>
      <w:r>
        <w:t xml:space="preserve">Yksikkö</w:t>
      </w:r>
    </w:p>
    <w:p>
      <w:r>
        <w:rPr>
          <w:b/>
        </w:rPr>
        <w:t xml:space="preserve">Esimerkki 3.3203</w:t>
      </w:r>
    </w:p>
    <w:p>
      <w:r>
        <w:t xml:space="preserve">Miten voin etsiä sanaa omalta verkkosivultani?</w:t>
      </w:r>
    </w:p>
    <w:p>
      <w:r>
        <w:rPr>
          <w:b/>
        </w:rPr>
        <w:t xml:space="preserve">Tulos</w:t>
      </w:r>
    </w:p>
    <w:p>
      <w:r>
        <w:t xml:space="preserve">Kuvaus</w:t>
      </w:r>
    </w:p>
    <w:p>
      <w:r>
        <w:rPr>
          <w:b/>
        </w:rPr>
        <w:t xml:space="preserve">Esimerkki 3.3204</w:t>
      </w:r>
    </w:p>
    <w:p>
      <w:r>
        <w:t xml:space="preserve">Kuka Yhdysvaltain presidentti söi mielellään mehiläisen siitepölypatukoita?</w:t>
      </w:r>
    </w:p>
    <w:p>
      <w:r>
        <w:rPr>
          <w:b/>
        </w:rPr>
        <w:t xml:space="preserve">Tulos</w:t>
      </w:r>
    </w:p>
    <w:p>
      <w:r>
        <w:t xml:space="preserve">Henkilö</w:t>
      </w:r>
    </w:p>
    <w:p>
      <w:r>
        <w:rPr>
          <w:b/>
        </w:rPr>
        <w:t xml:space="preserve">Esimerkki 3.3205</w:t>
      </w:r>
    </w:p>
    <w:p>
      <w:r>
        <w:t xml:space="preserve">Kuinka monta riviä ketjureikiä on 35 millimetrin filmirullassa ?</w:t>
      </w:r>
    </w:p>
    <w:p>
      <w:r>
        <w:rPr>
          <w:b/>
        </w:rPr>
        <w:t xml:space="preserve">Tulos</w:t>
      </w:r>
    </w:p>
    <w:p>
      <w:r>
        <w:t xml:space="preserve">Määrä</w:t>
      </w:r>
    </w:p>
    <w:p>
      <w:r>
        <w:rPr>
          <w:b/>
        </w:rPr>
        <w:t xml:space="preserve">Esimerkki 3.3206</w:t>
      </w:r>
    </w:p>
    <w:p>
      <w:r>
        <w:t xml:space="preserve">Mikä on suosituin sukunimi ?</w:t>
      </w:r>
    </w:p>
    <w:p>
      <w:r>
        <w:rPr>
          <w:b/>
        </w:rPr>
        <w:t xml:space="preserve">Tulos</w:t>
      </w:r>
    </w:p>
    <w:p>
      <w:r>
        <w:t xml:space="preserve">Henkilö</w:t>
      </w:r>
    </w:p>
    <w:p>
      <w:r>
        <w:rPr>
          <w:b/>
        </w:rPr>
        <w:t xml:space="preserve">Esimerkki 3.3207</w:t>
      </w:r>
    </w:p>
    <w:p>
      <w:r>
        <w:t xml:space="preserve">Mitä Jolly Rogerissa lukee?</w:t>
      </w:r>
    </w:p>
    <w:p>
      <w:r>
        <w:rPr>
          <w:b/>
        </w:rPr>
        <w:t xml:space="preserve">Tulos</w:t>
      </w:r>
    </w:p>
    <w:p>
      <w:r>
        <w:t xml:space="preserve">Yksikkö</w:t>
      </w:r>
    </w:p>
    <w:p>
      <w:r>
        <w:rPr>
          <w:b/>
        </w:rPr>
        <w:t xml:space="preserve">Esimerkki 3.3208</w:t>
      </w:r>
    </w:p>
    <w:p>
      <w:r>
        <w:t xml:space="preserve">Kuka on San Diegon piirikunnan hallitustenvälisten asioiden johtaja ?</w:t>
      </w:r>
    </w:p>
    <w:p>
      <w:r>
        <w:rPr>
          <w:b/>
        </w:rPr>
        <w:t xml:space="preserve">Tulos</w:t>
      </w:r>
    </w:p>
    <w:p>
      <w:r>
        <w:t xml:space="preserve">Henkilö</w:t>
      </w:r>
    </w:p>
    <w:p>
      <w:r>
        <w:rPr>
          <w:b/>
        </w:rPr>
        <w:t xml:space="preserve">Esimerkki 3.3209</w:t>
      </w:r>
    </w:p>
    <w:p>
      <w:r>
        <w:t xml:space="preserve">Mitkä kaksi Yhdysvaltain presidenttiä julkaisivat runokirjoja ?</w:t>
      </w:r>
    </w:p>
    <w:p>
      <w:r>
        <w:rPr>
          <w:b/>
        </w:rPr>
        <w:t xml:space="preserve">Tulos</w:t>
      </w:r>
    </w:p>
    <w:p>
      <w:r>
        <w:t xml:space="preserve">Henkilö</w:t>
      </w:r>
    </w:p>
    <w:p>
      <w:r>
        <w:rPr>
          <w:b/>
        </w:rPr>
        <w:t xml:space="preserve">Esimerkki 3.3210</w:t>
      </w:r>
    </w:p>
    <w:p>
      <w:r>
        <w:t xml:space="preserve">Mitä on painovoiman pelko?</w:t>
      </w:r>
    </w:p>
    <w:p>
      <w:r>
        <w:rPr>
          <w:b/>
        </w:rPr>
        <w:t xml:space="preserve">Tulos</w:t>
      </w:r>
    </w:p>
    <w:p>
      <w:r>
        <w:t xml:space="preserve">Yksikkö</w:t>
      </w:r>
    </w:p>
    <w:p>
      <w:r>
        <w:rPr>
          <w:b/>
        </w:rPr>
        <w:t xml:space="preserve">Esimerkki 3.3211</w:t>
      </w:r>
    </w:p>
    <w:p>
      <w:r>
        <w:t xml:space="preserve">Mikä on joulukuusen alkuperä?</w:t>
      </w:r>
    </w:p>
    <w:p>
      <w:r>
        <w:rPr>
          <w:b/>
        </w:rPr>
        <w:t xml:space="preserve">Tulos</w:t>
      </w:r>
    </w:p>
    <w:p>
      <w:r>
        <w:t xml:space="preserve">Kuvaus</w:t>
      </w:r>
    </w:p>
    <w:p>
      <w:r>
        <w:rPr>
          <w:b/>
        </w:rPr>
        <w:t xml:space="preserve">Esimerkki 3.3212</w:t>
      </w:r>
    </w:p>
    <w:p>
      <w:r>
        <w:t xml:space="preserve">Kuinka monta amerikkalaista sotilasta on edelleen kateissa Vietnamin sodasta?</w:t>
      </w:r>
    </w:p>
    <w:p>
      <w:r>
        <w:rPr>
          <w:b/>
        </w:rPr>
        <w:t xml:space="preserve">Tulos</w:t>
      </w:r>
    </w:p>
    <w:p>
      <w:r>
        <w:t xml:space="preserve">Määrä</w:t>
      </w:r>
    </w:p>
    <w:p>
      <w:r>
        <w:rPr>
          <w:b/>
        </w:rPr>
        <w:t xml:space="preserve">Esimerkki 3.3213</w:t>
      </w:r>
    </w:p>
    <w:p>
      <w:r>
        <w:t xml:space="preserve">Mistä tv-ohjelmasta Tom Terrific löytyi?</w:t>
      </w:r>
    </w:p>
    <w:p>
      <w:r>
        <w:rPr>
          <w:b/>
        </w:rPr>
        <w:t xml:space="preserve">Tulos</w:t>
      </w:r>
    </w:p>
    <w:p>
      <w:r>
        <w:t xml:space="preserve">Yksikkö</w:t>
      </w:r>
    </w:p>
    <w:p>
      <w:r>
        <w:rPr>
          <w:b/>
        </w:rPr>
        <w:t xml:space="preserve">Esimerkki 3.3214</w:t>
      </w:r>
    </w:p>
    <w:p>
      <w:r>
        <w:t xml:space="preserve">Millä NBA-pelaajilla oli pelipaidan numero 0 ?</w:t>
      </w:r>
    </w:p>
    <w:p>
      <w:r>
        <w:rPr>
          <w:b/>
        </w:rPr>
        <w:t xml:space="preserve">Tulos</w:t>
      </w:r>
    </w:p>
    <w:p>
      <w:r>
        <w:t xml:space="preserve">Henkilö</w:t>
      </w:r>
    </w:p>
    <w:p>
      <w:r>
        <w:rPr>
          <w:b/>
        </w:rPr>
        <w:t xml:space="preserve">Esimerkki 3.3215</w:t>
      </w:r>
    </w:p>
    <w:p>
      <w:r>
        <w:t xml:space="preserve">Mikä maa ostaa 25 prosenttia maailman teeviennistä?</w:t>
      </w:r>
    </w:p>
    <w:p>
      <w:r>
        <w:rPr>
          <w:b/>
        </w:rPr>
        <w:t xml:space="preserve">Tulos</w:t>
      </w:r>
    </w:p>
    <w:p>
      <w:r>
        <w:t xml:space="preserve">Sijainti</w:t>
      </w:r>
    </w:p>
    <w:p>
      <w:r>
        <w:rPr>
          <w:b/>
        </w:rPr>
        <w:t xml:space="preserve">Esimerkki 3.3216</w:t>
      </w:r>
    </w:p>
    <w:p>
      <w:r>
        <w:t xml:space="preserve">Mikä on skotlantilainen `` ihmisille, jotka tietävät eron '' ?</w:t>
      </w:r>
    </w:p>
    <w:p>
      <w:r>
        <w:rPr>
          <w:b/>
        </w:rPr>
        <w:t xml:space="preserve">Tulos</w:t>
      </w:r>
    </w:p>
    <w:p>
      <w:r>
        <w:t xml:space="preserve">Yksikkö</w:t>
      </w:r>
    </w:p>
    <w:p>
      <w:r>
        <w:rPr>
          <w:b/>
        </w:rPr>
        <w:t xml:space="preserve">Esimerkki 3.3217</w:t>
      </w:r>
    </w:p>
    <w:p>
      <w:r>
        <w:t xml:space="preserve">Kuka keksi tölkkien vetoketjun avaimen?</w:t>
      </w:r>
    </w:p>
    <w:p>
      <w:r>
        <w:rPr>
          <w:b/>
        </w:rPr>
        <w:t xml:space="preserve">Tulos</w:t>
      </w:r>
    </w:p>
    <w:p>
      <w:r>
        <w:t xml:space="preserve">Henkilö</w:t>
      </w:r>
    </w:p>
    <w:p>
      <w:r>
        <w:rPr>
          <w:b/>
        </w:rPr>
        <w:t xml:space="preserve">Esimerkki 3.3218</w:t>
      </w:r>
    </w:p>
    <w:p>
      <w:r>
        <w:t xml:space="preserve">Kuka kirjoitti laulun , `` Stardust '' ?</w:t>
      </w:r>
    </w:p>
    <w:p>
      <w:r>
        <w:rPr>
          <w:b/>
        </w:rPr>
        <w:t xml:space="preserve">Tulos</w:t>
      </w:r>
    </w:p>
    <w:p>
      <w:r>
        <w:t xml:space="preserve">Henkilö</w:t>
      </w:r>
    </w:p>
    <w:p>
      <w:r>
        <w:rPr>
          <w:b/>
        </w:rPr>
        <w:t xml:space="preserve">Esimerkki 3.3219</w:t>
      </w:r>
    </w:p>
    <w:p>
      <w:r>
        <w:t xml:space="preserve">Mistä Betsy Ross on kuuluisa ?</w:t>
      </w:r>
    </w:p>
    <w:p>
      <w:r>
        <w:rPr>
          <w:b/>
        </w:rPr>
        <w:t xml:space="preserve">Tulos</w:t>
      </w:r>
    </w:p>
    <w:p>
      <w:r>
        <w:t xml:space="preserve">Kuvaus</w:t>
      </w:r>
    </w:p>
    <w:p>
      <w:r>
        <w:rPr>
          <w:b/>
        </w:rPr>
        <w:t xml:space="preserve">Esimerkki 3.3220</w:t>
      </w:r>
    </w:p>
    <w:p>
      <w:r>
        <w:t xml:space="preserve">Kuka argentiinalainen vallankumouksellinen taisteli Castron kanssa ja kuoli Boliviassa toukokuussa 1979?</w:t>
      </w:r>
    </w:p>
    <w:p>
      <w:r>
        <w:rPr>
          <w:b/>
        </w:rPr>
        <w:t xml:space="preserve">Tulos</w:t>
      </w:r>
    </w:p>
    <w:p>
      <w:r>
        <w:t xml:space="preserve">Henkilö</w:t>
      </w:r>
    </w:p>
    <w:p>
      <w:r>
        <w:rPr>
          <w:b/>
        </w:rPr>
        <w:t xml:space="preserve">Esimerkki 3.3221</w:t>
      </w:r>
    </w:p>
    <w:p>
      <w:r>
        <w:t xml:space="preserve">Miten he kirjoittavat kiinalaisia merkkejä näppäimistöllä?</w:t>
      </w:r>
    </w:p>
    <w:p>
      <w:r>
        <w:rPr>
          <w:b/>
        </w:rPr>
        <w:t xml:space="preserve">Tulos</w:t>
      </w:r>
    </w:p>
    <w:p>
      <w:r>
        <w:t xml:space="preserve">Kuvaus</w:t>
      </w:r>
    </w:p>
    <w:p>
      <w:r>
        <w:rPr>
          <w:b/>
        </w:rPr>
        <w:t xml:space="preserve">Esimerkki 3.3222</w:t>
      </w:r>
    </w:p>
    <w:p>
      <w:r>
        <w:t xml:space="preserve">Kuinka monta millisekuntia sekunnissa on ?</w:t>
      </w:r>
    </w:p>
    <w:p>
      <w:r>
        <w:rPr>
          <w:b/>
        </w:rPr>
        <w:t xml:space="preserve">Tulos</w:t>
      </w:r>
    </w:p>
    <w:p>
      <w:r>
        <w:t xml:space="preserve">Määrä</w:t>
      </w:r>
    </w:p>
    <w:p>
      <w:r>
        <w:rPr>
          <w:b/>
        </w:rPr>
        <w:t xml:space="preserve">Esimerkki 3.3223</w:t>
      </w:r>
    </w:p>
    <w:p>
      <w:r>
        <w:t xml:space="preserve">Mikä on argonin kemiallinen reaktiivisuus?</w:t>
      </w:r>
    </w:p>
    <w:p>
      <w:r>
        <w:rPr>
          <w:b/>
        </w:rPr>
        <w:t xml:space="preserve">Tulos</w:t>
      </w:r>
    </w:p>
    <w:p>
      <w:r>
        <w:t xml:space="preserve">Määrä</w:t>
      </w:r>
    </w:p>
    <w:p>
      <w:r>
        <w:rPr>
          <w:b/>
        </w:rPr>
        <w:t xml:space="preserve">Esimerkki 3.3224</w:t>
      </w:r>
    </w:p>
    <w:p>
      <w:r>
        <w:t xml:space="preserve">Miten nimet ovat syntyneet?</w:t>
      </w:r>
    </w:p>
    <w:p>
      <w:r>
        <w:rPr>
          <w:b/>
        </w:rPr>
        <w:t xml:space="preserve">Tulos</w:t>
      </w:r>
    </w:p>
    <w:p>
      <w:r>
        <w:t xml:space="preserve">Kuvaus</w:t>
      </w:r>
    </w:p>
    <w:p>
      <w:r>
        <w:rPr>
          <w:b/>
        </w:rPr>
        <w:t xml:space="preserve">Esimerkki 3.3225</w:t>
      </w:r>
    </w:p>
    <w:p>
      <w:r>
        <w:t xml:space="preserve">Milloin saatiin markkinoille ensimmäinen kaupallinen kirjoituskone?</w:t>
      </w:r>
    </w:p>
    <w:p>
      <w:r>
        <w:rPr>
          <w:b/>
        </w:rPr>
        <w:t xml:space="preserve">Tulos</w:t>
      </w:r>
    </w:p>
    <w:p>
      <w:r>
        <w:t xml:space="preserve">Määrä</w:t>
      </w:r>
    </w:p>
    <w:p>
      <w:r>
        <w:rPr>
          <w:b/>
        </w:rPr>
        <w:t xml:space="preserve">Esimerkki 3.3226</w:t>
      </w:r>
    </w:p>
    <w:p>
      <w:r>
        <w:t xml:space="preserve">Kuka on "kuningataräiti"?</w:t>
      </w:r>
    </w:p>
    <w:p>
      <w:r>
        <w:rPr>
          <w:b/>
        </w:rPr>
        <w:t xml:space="preserve">Tulos</w:t>
      </w:r>
    </w:p>
    <w:p>
      <w:r>
        <w:t xml:space="preserve">Henkilö</w:t>
      </w:r>
    </w:p>
    <w:p>
      <w:r>
        <w:rPr>
          <w:b/>
        </w:rPr>
        <w:t xml:space="preserve">Esimerkki 3.3227</w:t>
      </w:r>
    </w:p>
    <w:p>
      <w:r>
        <w:t xml:space="preserve">Minkä maan roomalaiset kutsuivat Hiberniaksi ?</w:t>
      </w:r>
    </w:p>
    <w:p>
      <w:r>
        <w:rPr>
          <w:b/>
        </w:rPr>
        <w:t xml:space="preserve">Tulos</w:t>
      </w:r>
    </w:p>
    <w:p>
      <w:r>
        <w:t xml:space="preserve">Sijainti</w:t>
      </w:r>
    </w:p>
    <w:p>
      <w:r>
        <w:rPr>
          <w:b/>
        </w:rPr>
        <w:t xml:space="preserve">Esimerkki 3.3228</w:t>
      </w:r>
    </w:p>
    <w:p>
      <w:r>
        <w:t xml:space="preserve">Mikä poliisilaitos teki kaikkien aikojen suurimman kokaiinitakavarikon Venturan piirikunnassa ?</w:t>
      </w:r>
    </w:p>
    <w:p>
      <w:r>
        <w:rPr>
          <w:b/>
        </w:rPr>
        <w:t xml:space="preserve">Tulos</w:t>
      </w:r>
    </w:p>
    <w:p>
      <w:r>
        <w:t xml:space="preserve">Henkilö</w:t>
      </w:r>
    </w:p>
    <w:p>
      <w:r>
        <w:rPr>
          <w:b/>
        </w:rPr>
        <w:t xml:space="preserve">Esimerkki 3.3229</w:t>
      </w:r>
    </w:p>
    <w:p>
      <w:r>
        <w:t xml:space="preserve">Missä ammatissa on korkein avioeroprosentti ?</w:t>
      </w:r>
    </w:p>
    <w:p>
      <w:r>
        <w:rPr>
          <w:b/>
        </w:rPr>
        <w:t xml:space="preserve">Tulos</w:t>
      </w:r>
    </w:p>
    <w:p>
      <w:r>
        <w:t xml:space="preserve">Henkilö</w:t>
      </w:r>
    </w:p>
    <w:p>
      <w:r>
        <w:rPr>
          <w:b/>
        </w:rPr>
        <w:t xml:space="preserve">Esimerkki 3.3230</w:t>
      </w:r>
    </w:p>
    <w:p>
      <w:r>
        <w:t xml:space="preserve">Mikä tv-sarja sai ensi-iltansa 15. tammikuuta 1981?</w:t>
      </w:r>
    </w:p>
    <w:p>
      <w:r>
        <w:rPr>
          <w:b/>
        </w:rPr>
        <w:t xml:space="preserve">Tulos</w:t>
      </w:r>
    </w:p>
    <w:p>
      <w:r>
        <w:t xml:space="preserve">Yksikkö</w:t>
      </w:r>
    </w:p>
    <w:p>
      <w:r>
        <w:rPr>
          <w:b/>
        </w:rPr>
        <w:t xml:space="preserve">Esimerkki 3.3231</w:t>
      </w:r>
    </w:p>
    <w:p>
      <w:r>
        <w:t xml:space="preserve">Kuka yrittää aina saada vuokraa Andy Cappilta ?</w:t>
      </w:r>
    </w:p>
    <w:p>
      <w:r>
        <w:rPr>
          <w:b/>
        </w:rPr>
        <w:t xml:space="preserve">Tulos</w:t>
      </w:r>
    </w:p>
    <w:p>
      <w:r>
        <w:t xml:space="preserve">Henkilö</w:t>
      </w:r>
    </w:p>
    <w:p>
      <w:r>
        <w:rPr>
          <w:b/>
        </w:rPr>
        <w:t xml:space="preserve">Esimerkki 3.3232</w:t>
      </w:r>
    </w:p>
    <w:p>
      <w:r>
        <w:t xml:space="preserve">Miksi teillä ei ole jonkinlaista kilpailua, jossa kysytään kysymys ja se, joka löytää vastauksen, voittaa palkinnon?</w:t>
      </w:r>
    </w:p>
    <w:p>
      <w:r>
        <w:rPr>
          <w:b/>
        </w:rPr>
        <w:t xml:space="preserve">Tulos</w:t>
      </w:r>
    </w:p>
    <w:p>
      <w:r>
        <w:t xml:space="preserve">Kuvaus</w:t>
      </w:r>
    </w:p>
    <w:p>
      <w:r>
        <w:rPr>
          <w:b/>
        </w:rPr>
        <w:t xml:space="preserve">Esimerkki 3.3233</w:t>
      </w:r>
    </w:p>
    <w:p>
      <w:r>
        <w:t xml:space="preserve">Mitä Las Vegasin blackjack-jälleenmyyjän on tehtävä, kun hän saa 16 ?</w:t>
      </w:r>
    </w:p>
    <w:p>
      <w:r>
        <w:rPr>
          <w:b/>
        </w:rPr>
        <w:t xml:space="preserve">Tulos</w:t>
      </w:r>
    </w:p>
    <w:p>
      <w:r>
        <w:t xml:space="preserve">Kuvaus</w:t>
      </w:r>
    </w:p>
    <w:p>
      <w:r>
        <w:rPr>
          <w:b/>
        </w:rPr>
        <w:t xml:space="preserve">Esimerkki 3.3234</w:t>
      </w:r>
    </w:p>
    <w:p>
      <w:r>
        <w:t xml:space="preserve">Missä kaupungissa on The Plain Dealer -niminen sanomalehti?</w:t>
      </w:r>
    </w:p>
    <w:p>
      <w:r>
        <w:rPr>
          <w:b/>
        </w:rPr>
        <w:t xml:space="preserve">Tulos</w:t>
      </w:r>
    </w:p>
    <w:p>
      <w:r>
        <w:t xml:space="preserve">Sijainti</w:t>
      </w:r>
    </w:p>
    <w:p>
      <w:r>
        <w:rPr>
          <w:b/>
        </w:rPr>
        <w:t xml:space="preserve">Esimerkki 3.3235</w:t>
      </w:r>
    </w:p>
    <w:p>
      <w:r>
        <w:t xml:space="preserve">Mikä käyttöjärjestelmä toimii IBM-yhteensopivissa koneissa?</w:t>
      </w:r>
    </w:p>
    <w:p>
      <w:r>
        <w:rPr>
          <w:b/>
        </w:rPr>
        <w:t xml:space="preserve">Tulos</w:t>
      </w:r>
    </w:p>
    <w:p>
      <w:r>
        <w:t xml:space="preserve">Yksikkö</w:t>
      </w:r>
    </w:p>
    <w:p>
      <w:r>
        <w:rPr>
          <w:b/>
        </w:rPr>
        <w:t xml:space="preserve">Esimerkki 3.3236</w:t>
      </w:r>
    </w:p>
    <w:p>
      <w:r>
        <w:t xml:space="preserve">Millä kaavalla lasketaan pii ?</w:t>
      </w:r>
    </w:p>
    <w:p>
      <w:r>
        <w:rPr>
          <w:b/>
        </w:rPr>
        <w:t xml:space="preserve">Tulos</w:t>
      </w:r>
    </w:p>
    <w:p>
      <w:r>
        <w:t xml:space="preserve">Yksikkö</w:t>
      </w:r>
    </w:p>
    <w:p>
      <w:r>
        <w:rPr>
          <w:b/>
        </w:rPr>
        <w:t xml:space="preserve">Esimerkki 3.3237</w:t>
      </w:r>
    </w:p>
    <w:p>
      <w:r>
        <w:t xml:space="preserve">Mitä hyönteiset tekevät kehräämillään?</w:t>
      </w:r>
    </w:p>
    <w:p>
      <w:r>
        <w:rPr>
          <w:b/>
        </w:rPr>
        <w:t xml:space="preserve">Tulos</w:t>
      </w:r>
    </w:p>
    <w:p>
      <w:r>
        <w:t xml:space="preserve">Kuvaus</w:t>
      </w:r>
    </w:p>
    <w:p>
      <w:r>
        <w:rPr>
          <w:b/>
        </w:rPr>
        <w:t xml:space="preserve">Esimerkki 3.3238</w:t>
      </w:r>
    </w:p>
    <w:p>
      <w:r>
        <w:t xml:space="preserve">Mikä on luotettava sivusto, josta voin ladata Heretic 2 ?</w:t>
      </w:r>
    </w:p>
    <w:p>
      <w:r>
        <w:rPr>
          <w:b/>
        </w:rPr>
        <w:t xml:space="preserve">Tulos</w:t>
      </w:r>
    </w:p>
    <w:p>
      <w:r>
        <w:t xml:space="preserve">Sijainti</w:t>
      </w:r>
    </w:p>
    <w:p>
      <w:r>
        <w:rPr>
          <w:b/>
        </w:rPr>
        <w:t xml:space="preserve">Esimerkki 3.3239</w:t>
      </w:r>
    </w:p>
    <w:p>
      <w:r>
        <w:t xml:space="preserve">Mistä löydät Venus flytrapin?</w:t>
      </w:r>
    </w:p>
    <w:p>
      <w:r>
        <w:rPr>
          <w:b/>
        </w:rPr>
        <w:t xml:space="preserve">Tulos</w:t>
      </w:r>
    </w:p>
    <w:p>
      <w:r>
        <w:t xml:space="preserve">Sijainti</w:t>
      </w:r>
    </w:p>
    <w:p>
      <w:r>
        <w:rPr>
          <w:b/>
        </w:rPr>
        <w:t xml:space="preserve">Esimerkki 3.3240</w:t>
      </w:r>
    </w:p>
    <w:p>
      <w:r>
        <w:t xml:space="preserve">Milloin Vesuvius purkautui viimeksi ?</w:t>
      </w:r>
    </w:p>
    <w:p>
      <w:r>
        <w:rPr>
          <w:b/>
        </w:rPr>
        <w:t xml:space="preserve">Tulos</w:t>
      </w:r>
    </w:p>
    <w:p>
      <w:r>
        <w:t xml:space="preserve">Määrä</w:t>
      </w:r>
    </w:p>
    <w:p>
      <w:r>
        <w:rPr>
          <w:b/>
        </w:rPr>
        <w:t xml:space="preserve">Esimerkki 3.3241</w:t>
      </w:r>
    </w:p>
    <w:p>
      <w:r>
        <w:t xml:space="preserve">Mitkä ovat vaatimukset Australian kansalaisuuden saamiseksi?</w:t>
      </w:r>
    </w:p>
    <w:p>
      <w:r>
        <w:rPr>
          <w:b/>
        </w:rPr>
        <w:t xml:space="preserve">Tulos</w:t>
      </w:r>
    </w:p>
    <w:p>
      <w:r>
        <w:t xml:space="preserve">Kuvaus</w:t>
      </w:r>
    </w:p>
    <w:p>
      <w:r>
        <w:rPr>
          <w:b/>
        </w:rPr>
        <w:t xml:space="preserve">Esimerkki 3.3242</w:t>
      </w:r>
    </w:p>
    <w:p>
      <w:r>
        <w:t xml:space="preserve">Mitä käytetään yleisesti synnynnäisten vikojen havaitsemiseen?</w:t>
      </w:r>
    </w:p>
    <w:p>
      <w:r>
        <w:rPr>
          <w:b/>
        </w:rPr>
        <w:t xml:space="preserve">Tulos</w:t>
      </w:r>
    </w:p>
    <w:p>
      <w:r>
        <w:t xml:space="preserve">Yksikkö</w:t>
      </w:r>
    </w:p>
    <w:p>
      <w:r>
        <w:rPr>
          <w:b/>
        </w:rPr>
        <w:t xml:space="preserve">Esimerkki 3.3243</w:t>
      </w:r>
    </w:p>
    <w:p>
      <w:r>
        <w:t xml:space="preserve">Missä kaupungissa sijaitsee Hell 's Kitchenin kaupunginosa?</w:t>
      </w:r>
    </w:p>
    <w:p>
      <w:r>
        <w:rPr>
          <w:b/>
        </w:rPr>
        <w:t xml:space="preserve">Tulos</w:t>
      </w:r>
    </w:p>
    <w:p>
      <w:r>
        <w:t xml:space="preserve">Sijainti</w:t>
      </w:r>
    </w:p>
    <w:p>
      <w:r>
        <w:rPr>
          <w:b/>
        </w:rPr>
        <w:t xml:space="preserve">Esimerkki 3.3244</w:t>
      </w:r>
    </w:p>
    <w:p>
      <w:r>
        <w:t xml:space="preserve">Missä välipalaruoassa on harjanteita?</w:t>
      </w:r>
    </w:p>
    <w:p>
      <w:r>
        <w:rPr>
          <w:b/>
        </w:rPr>
        <w:t xml:space="preserve">Tulos</w:t>
      </w:r>
    </w:p>
    <w:p>
      <w:r>
        <w:t xml:space="preserve">Yksikkö</w:t>
      </w:r>
    </w:p>
    <w:p>
      <w:r>
        <w:rPr>
          <w:b/>
        </w:rPr>
        <w:t xml:space="preserve">Esimerkki 3.3245</w:t>
      </w:r>
    </w:p>
    <w:p>
      <w:r>
        <w:t xml:space="preserve">Kuka on Miss Piggyn ääni?</w:t>
      </w:r>
    </w:p>
    <w:p>
      <w:r>
        <w:rPr>
          <w:b/>
        </w:rPr>
        <w:t xml:space="preserve">Tulos</w:t>
      </w:r>
    </w:p>
    <w:p>
      <w:r>
        <w:t xml:space="preserve">Henkilö</w:t>
      </w:r>
    </w:p>
    <w:p>
      <w:r>
        <w:rPr>
          <w:b/>
        </w:rPr>
        <w:t xml:space="preserve">Esimerkki 3.3246</w:t>
      </w:r>
    </w:p>
    <w:p>
      <w:r>
        <w:t xml:space="preserve">Miksi joissakin vaatteiden etiketeissä lukee ``Käyttäkää klooritonta valkaisuainetta''?</w:t>
      </w:r>
    </w:p>
    <w:p>
      <w:r>
        <w:rPr>
          <w:b/>
        </w:rPr>
        <w:t xml:space="preserve">Tulos</w:t>
      </w:r>
    </w:p>
    <w:p>
      <w:r>
        <w:t xml:space="preserve">Kuvaus</w:t>
      </w:r>
    </w:p>
    <w:p>
      <w:r>
        <w:rPr>
          <w:b/>
        </w:rPr>
        <w:t xml:space="preserve">Esimerkki 3.3247</w:t>
      </w:r>
    </w:p>
    <w:p>
      <w:r>
        <w:t xml:space="preserve">Mitkä olivat Kolumbuksen käyttämien kolmen aluksen nimet?</w:t>
      </w:r>
    </w:p>
    <w:p>
      <w:r>
        <w:rPr>
          <w:b/>
        </w:rPr>
        <w:t xml:space="preserve">Tulos</w:t>
      </w:r>
    </w:p>
    <w:p>
      <w:r>
        <w:t xml:space="preserve">Yksikkö</w:t>
      </w:r>
    </w:p>
    <w:p>
      <w:r>
        <w:rPr>
          <w:b/>
        </w:rPr>
        <w:t xml:space="preserve">Esimerkki 3.3248</w:t>
      </w:r>
    </w:p>
    <w:p>
      <w:r>
        <w:t xml:space="preserve">Miten ristikkäisvärähtely liittyy InSb:n paksuuteen infrapuna-ilmaisimissa?</w:t>
      </w:r>
    </w:p>
    <w:p>
      <w:r>
        <w:rPr>
          <w:b/>
        </w:rPr>
        <w:t xml:space="preserve">Tulos</w:t>
      </w:r>
    </w:p>
    <w:p>
      <w:r>
        <w:t xml:space="preserve">Kuvaus</w:t>
      </w:r>
    </w:p>
    <w:p>
      <w:r>
        <w:rPr>
          <w:b/>
        </w:rPr>
        <w:t xml:space="preserve">Esimerkki 3.3249</w:t>
      </w:r>
    </w:p>
    <w:p>
      <w:r>
        <w:t xml:space="preserve">Kuka esikaupunkien kotiäiti ja kolmen lapsen äiti kirjoitti The Feminine Mystique -teoksen?</w:t>
      </w:r>
    </w:p>
    <w:p>
      <w:r>
        <w:rPr>
          <w:b/>
        </w:rPr>
        <w:t xml:space="preserve">Tulos</w:t>
      </w:r>
    </w:p>
    <w:p>
      <w:r>
        <w:t xml:space="preserve">Henkilö</w:t>
      </w:r>
    </w:p>
    <w:p>
      <w:r>
        <w:rPr>
          <w:b/>
        </w:rPr>
        <w:t xml:space="preserve">Esimerkki 3.3250</w:t>
      </w:r>
    </w:p>
    <w:p>
      <w:r>
        <w:t xml:space="preserve">Missä osavaltiossa on eniten intiaaneja ?</w:t>
      </w:r>
    </w:p>
    <w:p>
      <w:r>
        <w:rPr>
          <w:b/>
        </w:rPr>
        <w:t xml:space="preserve">Tulos</w:t>
      </w:r>
    </w:p>
    <w:p>
      <w:r>
        <w:t xml:space="preserve">Sijainti</w:t>
      </w:r>
    </w:p>
    <w:p>
      <w:r>
        <w:rPr>
          <w:b/>
        </w:rPr>
        <w:t xml:space="preserve">Esimerkki 3.3251</w:t>
      </w:r>
    </w:p>
    <w:p>
      <w:r>
        <w:t xml:space="preserve">Miten saat ruostetahrat pois vaatteista ?</w:t>
      </w:r>
    </w:p>
    <w:p>
      <w:r>
        <w:rPr>
          <w:b/>
        </w:rPr>
        <w:t xml:space="preserve">Tulos</w:t>
      </w:r>
    </w:p>
    <w:p>
      <w:r>
        <w:t xml:space="preserve">Kuvaus</w:t>
      </w:r>
    </w:p>
    <w:p>
      <w:r>
        <w:rPr>
          <w:b/>
        </w:rPr>
        <w:t xml:space="preserve">Esimerkki 3.3252</w:t>
      </w:r>
    </w:p>
    <w:p>
      <w:r>
        <w:t xml:space="preserve">Mikä nelijalkainen olento olisi Cornellin yliopiston tutkimuksen mukaan ihmisen paras kumppani avaruudessa?</w:t>
      </w:r>
    </w:p>
    <w:p>
      <w:r>
        <w:rPr>
          <w:b/>
        </w:rPr>
        <w:t xml:space="preserve">Tulos</w:t>
      </w:r>
    </w:p>
    <w:p>
      <w:r>
        <w:t xml:space="preserve">Yksikkö</w:t>
      </w:r>
    </w:p>
    <w:p>
      <w:r>
        <w:rPr>
          <w:b/>
        </w:rPr>
        <w:t xml:space="preserve">Esimerkki 3.3253</w:t>
      </w:r>
    </w:p>
    <w:p>
      <w:r>
        <w:t xml:space="preserve">Kuinka monta miestä kuoli Mackinaw'n sillan rakentamisessa?</w:t>
      </w:r>
    </w:p>
    <w:p>
      <w:r>
        <w:rPr>
          <w:b/>
        </w:rPr>
        <w:t xml:space="preserve">Tulos</w:t>
      </w:r>
    </w:p>
    <w:p>
      <w:r>
        <w:t xml:space="preserve">Määrä</w:t>
      </w:r>
    </w:p>
    <w:p>
      <w:r>
        <w:rPr>
          <w:b/>
        </w:rPr>
        <w:t xml:space="preserve">Esimerkki 3.3254</w:t>
      </w:r>
    </w:p>
    <w:p>
      <w:r>
        <w:t xml:space="preserve">Miten uuden paavin valinnasta ilmoitetaan maailmalle ?</w:t>
      </w:r>
    </w:p>
    <w:p>
      <w:r>
        <w:rPr>
          <w:b/>
        </w:rPr>
        <w:t xml:space="preserve">Tulos</w:t>
      </w:r>
    </w:p>
    <w:p>
      <w:r>
        <w:t xml:space="preserve">Kuvaus</w:t>
      </w:r>
    </w:p>
    <w:p>
      <w:r>
        <w:rPr>
          <w:b/>
        </w:rPr>
        <w:t xml:space="preserve">Esimerkki 3.3255</w:t>
      </w:r>
    </w:p>
    <w:p>
      <w:r>
        <w:t xml:space="preserve">Mikä maa omistaa Korsikan?</w:t>
      </w:r>
    </w:p>
    <w:p>
      <w:r>
        <w:rPr>
          <w:b/>
        </w:rPr>
        <w:t xml:space="preserve">Tulos</w:t>
      </w:r>
    </w:p>
    <w:p>
      <w:r>
        <w:t xml:space="preserve">Sijainti</w:t>
      </w:r>
    </w:p>
    <w:p>
      <w:r>
        <w:rPr>
          <w:b/>
        </w:rPr>
        <w:t xml:space="preserve">Esimerkki 3.3256</w:t>
      </w:r>
    </w:p>
    <w:p>
      <w:r>
        <w:t xml:space="preserve">Kuinka nopea on 45 MHz:n prosessori ?</w:t>
      </w:r>
    </w:p>
    <w:p>
      <w:r>
        <w:rPr>
          <w:b/>
        </w:rPr>
        <w:t xml:space="preserve">Tulos</w:t>
      </w:r>
    </w:p>
    <w:p>
      <w:r>
        <w:t xml:space="preserve">Määrä</w:t>
      </w:r>
    </w:p>
    <w:p>
      <w:r>
        <w:rPr>
          <w:b/>
        </w:rPr>
        <w:t xml:space="preserve">Esimerkki 3.3257</w:t>
      </w:r>
    </w:p>
    <w:p>
      <w:r>
        <w:t xml:space="preserve">Mihin suuntaan parhaat surffausrannat osoittavat ?</w:t>
      </w:r>
    </w:p>
    <w:p>
      <w:r>
        <w:rPr>
          <w:b/>
        </w:rPr>
        <w:t xml:space="preserve">Tulos</w:t>
      </w:r>
    </w:p>
    <w:p>
      <w:r>
        <w:t xml:space="preserve">Sijainti</w:t>
      </w:r>
    </w:p>
    <w:p>
      <w:r>
        <w:rPr>
          <w:b/>
        </w:rPr>
        <w:t xml:space="preserve">Esimerkki 3.3258</w:t>
      </w:r>
    </w:p>
    <w:p>
      <w:r>
        <w:t xml:space="preserve">Mikä on stratocaster?</w:t>
      </w:r>
    </w:p>
    <w:p>
      <w:r>
        <w:rPr>
          <w:b/>
        </w:rPr>
        <w:t xml:space="preserve">Tulos</w:t>
      </w:r>
    </w:p>
    <w:p>
      <w:r>
        <w:t xml:space="preserve">Kuvaus</w:t>
      </w:r>
    </w:p>
    <w:p>
      <w:r>
        <w:rPr>
          <w:b/>
        </w:rPr>
        <w:t xml:space="preserve">Esimerkki 3.3259</w:t>
      </w:r>
    </w:p>
    <w:p>
      <w:r>
        <w:t xml:space="preserve">Kuinka monta koulupiiriä Yhdysvalloissa on ?</w:t>
      </w:r>
    </w:p>
    <w:p>
      <w:r>
        <w:rPr>
          <w:b/>
        </w:rPr>
        <w:t xml:space="preserve">Tulos</w:t>
      </w:r>
    </w:p>
    <w:p>
      <w:r>
        <w:t xml:space="preserve">Määrä</w:t>
      </w:r>
    </w:p>
    <w:p>
      <w:r>
        <w:rPr>
          <w:b/>
        </w:rPr>
        <w:t xml:space="preserve">Esimerkki 3.3260</w:t>
      </w:r>
    </w:p>
    <w:p>
      <w:r>
        <w:t xml:space="preserve">Minkä luottokortin etupuolella on sadanpäämies ?</w:t>
      </w:r>
    </w:p>
    <w:p>
      <w:r>
        <w:rPr>
          <w:b/>
        </w:rPr>
        <w:t xml:space="preserve">Tulos</w:t>
      </w:r>
    </w:p>
    <w:p>
      <w:r>
        <w:t xml:space="preserve">Yksikkö</w:t>
      </w:r>
    </w:p>
    <w:p>
      <w:r>
        <w:rPr>
          <w:b/>
        </w:rPr>
        <w:t xml:space="preserve">Esimerkki 3.3261</w:t>
      </w:r>
    </w:p>
    <w:p>
      <w:r>
        <w:t xml:space="preserve">Miten veri hyytyy?</w:t>
      </w:r>
    </w:p>
    <w:p>
      <w:r>
        <w:rPr>
          <w:b/>
        </w:rPr>
        <w:t xml:space="preserve">Tulos</w:t>
      </w:r>
    </w:p>
    <w:p>
      <w:r>
        <w:t xml:space="preserve">Kuvaus</w:t>
      </w:r>
    </w:p>
    <w:p>
      <w:r>
        <w:rPr>
          <w:b/>
        </w:rPr>
        <w:t xml:space="preserve">Esimerkki 3.3262</w:t>
      </w:r>
    </w:p>
    <w:p>
      <w:r>
        <w:t xml:space="preserve">Mikä näyttelijä pitää hallussaan ennätystä eniten esiintymisiä Life-lehden kannessa ?</w:t>
      </w:r>
    </w:p>
    <w:p>
      <w:r>
        <w:rPr>
          <w:b/>
        </w:rPr>
        <w:t xml:space="preserve">Tulos</w:t>
      </w:r>
    </w:p>
    <w:p>
      <w:r>
        <w:t xml:space="preserve">Henkilö</w:t>
      </w:r>
    </w:p>
    <w:p>
      <w:r>
        <w:rPr>
          <w:b/>
        </w:rPr>
        <w:t xml:space="preserve">Esimerkki 3.3263</w:t>
      </w:r>
    </w:p>
    <w:p>
      <w:r>
        <w:t xml:space="preserve">Mikä oli M3:n kasvutavoite vuonna 1992?</w:t>
      </w:r>
    </w:p>
    <w:p>
      <w:r>
        <w:rPr>
          <w:b/>
        </w:rPr>
        <w:t xml:space="preserve">Tulos</w:t>
      </w:r>
    </w:p>
    <w:p>
      <w:r>
        <w:t xml:space="preserve">Määrä</w:t>
      </w:r>
    </w:p>
    <w:p>
      <w:r>
        <w:rPr>
          <w:b/>
        </w:rPr>
        <w:t xml:space="preserve">Esimerkki 3.3264</w:t>
      </w:r>
    </w:p>
    <w:p>
      <w:r>
        <w:t xml:space="preserve">Mikä on matojen pelko ?</w:t>
      </w:r>
    </w:p>
    <w:p>
      <w:r>
        <w:rPr>
          <w:b/>
        </w:rPr>
        <w:t xml:space="preserve">Tulos</w:t>
      </w:r>
    </w:p>
    <w:p>
      <w:r>
        <w:t xml:space="preserve">Yksikkö</w:t>
      </w:r>
    </w:p>
    <w:p>
      <w:r>
        <w:rPr>
          <w:b/>
        </w:rPr>
        <w:t xml:space="preserve">Esimerkki 3.3265</w:t>
      </w:r>
    </w:p>
    <w:p>
      <w:r>
        <w:t xml:space="preserve">Millä eläimellä on paras kuulo?</w:t>
      </w:r>
    </w:p>
    <w:p>
      <w:r>
        <w:rPr>
          <w:b/>
        </w:rPr>
        <w:t xml:space="preserve">Tulos</w:t>
      </w:r>
    </w:p>
    <w:p>
      <w:r>
        <w:t xml:space="preserve">Yksikkö</w:t>
      </w:r>
    </w:p>
    <w:p>
      <w:r>
        <w:rPr>
          <w:b/>
        </w:rPr>
        <w:t xml:space="preserve">Esimerkki 3.3266</w:t>
      </w:r>
    </w:p>
    <w:p>
      <w:r>
        <w:t xml:space="preserve">Mitä Afrikan maata Ouagadougou hallitsee?</w:t>
      </w:r>
    </w:p>
    <w:p>
      <w:r>
        <w:rPr>
          <w:b/>
        </w:rPr>
        <w:t xml:space="preserve">Tulos</w:t>
      </w:r>
    </w:p>
    <w:p>
      <w:r>
        <w:t xml:space="preserve">Sijainti</w:t>
      </w:r>
    </w:p>
    <w:p>
      <w:r>
        <w:rPr>
          <w:b/>
        </w:rPr>
        <w:t xml:space="preserve">Esimerkki 3.3267</w:t>
      </w:r>
    </w:p>
    <w:p>
      <w:r>
        <w:t xml:space="preserve">Miten käytetään sanaa "kauemmas" toisin kuin sanaa "kauemmas"?</w:t>
      </w:r>
    </w:p>
    <w:p>
      <w:r>
        <w:rPr>
          <w:b/>
        </w:rPr>
        <w:t xml:space="preserve">Tulos</w:t>
      </w:r>
    </w:p>
    <w:p>
      <w:r>
        <w:t xml:space="preserve">Kuvaus</w:t>
      </w:r>
    </w:p>
    <w:p>
      <w:r>
        <w:rPr>
          <w:b/>
        </w:rPr>
        <w:t xml:space="preserve">Esimerkki 3.3268</w:t>
      </w:r>
    </w:p>
    <w:p>
      <w:r>
        <w:t xml:space="preserve">Kuinka vanha Gene Siskel oli?</w:t>
      </w:r>
    </w:p>
    <w:p>
      <w:r>
        <w:rPr>
          <w:b/>
        </w:rPr>
        <w:t xml:space="preserve">Tulos</w:t>
      </w:r>
    </w:p>
    <w:p>
      <w:r>
        <w:t xml:space="preserve">Määrä</w:t>
      </w:r>
    </w:p>
    <w:p>
      <w:r>
        <w:rPr>
          <w:b/>
        </w:rPr>
        <w:t xml:space="preserve">Esimerkki 3.3269</w:t>
      </w:r>
    </w:p>
    <w:p>
      <w:r>
        <w:t xml:space="preserve">Mikä on amerikkalaisten työntekijöiden keskimääräinen tuntipalkka ?</w:t>
      </w:r>
    </w:p>
    <w:p>
      <w:r>
        <w:rPr>
          <w:b/>
        </w:rPr>
        <w:t xml:space="preserve">Tulos</w:t>
      </w:r>
    </w:p>
    <w:p>
      <w:r>
        <w:t xml:space="preserve">Määrä</w:t>
      </w:r>
    </w:p>
    <w:p>
      <w:r>
        <w:rPr>
          <w:b/>
        </w:rPr>
        <w:t xml:space="preserve">Esimerkki 3.3270</w:t>
      </w:r>
    </w:p>
    <w:p>
      <w:r>
        <w:t xml:space="preserve">Kuka oli ensimmäinen postimerkissä esiintynyt näyttelijä ?</w:t>
      </w:r>
    </w:p>
    <w:p>
      <w:r>
        <w:rPr>
          <w:b/>
        </w:rPr>
        <w:t xml:space="preserve">Tulos</w:t>
      </w:r>
    </w:p>
    <w:p>
      <w:r>
        <w:t xml:space="preserve">Henkilö</w:t>
      </w:r>
    </w:p>
    <w:p>
      <w:r>
        <w:rPr>
          <w:b/>
        </w:rPr>
        <w:t xml:space="preserve">Esimerkki 3.3271</w:t>
      </w:r>
    </w:p>
    <w:p>
      <w:r>
        <w:t xml:space="preserve">Keneen Bush vertasi Saddam Husseinia ?</w:t>
      </w:r>
    </w:p>
    <w:p>
      <w:r>
        <w:rPr>
          <w:b/>
        </w:rPr>
        <w:t xml:space="preserve">Tulos</w:t>
      </w:r>
    </w:p>
    <w:p>
      <w:r>
        <w:t xml:space="preserve">Henkilö</w:t>
      </w:r>
    </w:p>
    <w:p>
      <w:r>
        <w:rPr>
          <w:b/>
        </w:rPr>
        <w:t xml:space="preserve">Esimerkki 3.3272</w:t>
      </w:r>
    </w:p>
    <w:p>
      <w:r>
        <w:t xml:space="preserve">Mitä on ohjelmistopiratismi?</w:t>
      </w:r>
    </w:p>
    <w:p>
      <w:r>
        <w:rPr>
          <w:b/>
        </w:rPr>
        <w:t xml:space="preserve">Tulos</w:t>
      </w:r>
    </w:p>
    <w:p>
      <w:r>
        <w:t xml:space="preserve">Kuvaus</w:t>
      </w:r>
    </w:p>
    <w:p>
      <w:r>
        <w:rPr>
          <w:b/>
        </w:rPr>
        <w:t xml:space="preserve">Esimerkki 3.3273</w:t>
      </w:r>
    </w:p>
    <w:p>
      <w:r>
        <w:t xml:space="preserve">Mikä yritys käyttää julkkispuhujiensa tuntemattomia kasvoja mainostaakseen tuotteensa käyttöä?</w:t>
      </w:r>
    </w:p>
    <w:p>
      <w:r>
        <w:rPr>
          <w:b/>
        </w:rPr>
        <w:t xml:space="preserve">Tulos</w:t>
      </w:r>
    </w:p>
    <w:p>
      <w:r>
        <w:t xml:space="preserve">Henkilö</w:t>
      </w:r>
    </w:p>
    <w:p>
      <w:r>
        <w:rPr>
          <w:b/>
        </w:rPr>
        <w:t xml:space="preserve">Esimerkki 3.3274</w:t>
      </w:r>
    </w:p>
    <w:p>
      <w:r>
        <w:t xml:space="preserve">Mitkä kaksi komentajaa johtivat joukkoja El Alameinin taistelussa?</w:t>
      </w:r>
    </w:p>
    <w:p>
      <w:r>
        <w:rPr>
          <w:b/>
        </w:rPr>
        <w:t xml:space="preserve">Tulos</w:t>
      </w:r>
    </w:p>
    <w:p>
      <w:r>
        <w:t xml:space="preserve">Henkilö</w:t>
      </w:r>
    </w:p>
    <w:p>
      <w:r>
        <w:rPr>
          <w:b/>
        </w:rPr>
        <w:t xml:space="preserve">Esimerkki 3.3275</w:t>
      </w:r>
    </w:p>
    <w:p>
      <w:r>
        <w:t xml:space="preserve">Mihin vokaaliin kaikki esperanton substantiivit päättyvät ?</w:t>
      </w:r>
    </w:p>
    <w:p>
      <w:r>
        <w:rPr>
          <w:b/>
        </w:rPr>
        <w:t xml:space="preserve">Tulos</w:t>
      </w:r>
    </w:p>
    <w:p>
      <w:r>
        <w:t xml:space="preserve">Yksikkö</w:t>
      </w:r>
    </w:p>
    <w:p>
      <w:r>
        <w:rPr>
          <w:b/>
        </w:rPr>
        <w:t xml:space="preserve">Esimerkki 3.3276</w:t>
      </w:r>
    </w:p>
    <w:p>
      <w:r>
        <w:t xml:space="preserve">Miten ne tuottavat vitamiineja?</w:t>
      </w:r>
    </w:p>
    <w:p>
      <w:r>
        <w:rPr>
          <w:b/>
        </w:rPr>
        <w:t xml:space="preserve">Tulos</w:t>
      </w:r>
    </w:p>
    <w:p>
      <w:r>
        <w:t xml:space="preserve">Kuvaus</w:t>
      </w:r>
    </w:p>
    <w:p>
      <w:r>
        <w:rPr>
          <w:b/>
        </w:rPr>
        <w:t xml:space="preserve">Esimerkki 3.3277</w:t>
      </w:r>
    </w:p>
    <w:p>
      <w:r>
        <w:t xml:space="preserve">Kuinka kauan kestää, että elimistösi palauttaa verta verenluovutuksen jälkeen?</w:t>
      </w:r>
    </w:p>
    <w:p>
      <w:r>
        <w:rPr>
          <w:b/>
        </w:rPr>
        <w:t xml:space="preserve">Tulos</w:t>
      </w:r>
    </w:p>
    <w:p>
      <w:r>
        <w:t xml:space="preserve">Määrä</w:t>
      </w:r>
    </w:p>
    <w:p>
      <w:r>
        <w:rPr>
          <w:b/>
        </w:rPr>
        <w:t xml:space="preserve">Esimerkki 3.3278</w:t>
      </w:r>
    </w:p>
    <w:p>
      <w:r>
        <w:t xml:space="preserve">Mikä on ensimmäisen maailman maa?</w:t>
      </w:r>
    </w:p>
    <w:p>
      <w:r>
        <w:rPr>
          <w:b/>
        </w:rPr>
        <w:t xml:space="preserve">Tulos</w:t>
      </w:r>
    </w:p>
    <w:p>
      <w:r>
        <w:t xml:space="preserve">Kuvaus</w:t>
      </w:r>
    </w:p>
    <w:p>
      <w:r>
        <w:rPr>
          <w:b/>
        </w:rPr>
        <w:t xml:space="preserve">Esimerkki 3.3279</w:t>
      </w:r>
    </w:p>
    <w:p>
      <w:r>
        <w:t xml:space="preserve">Mikä on maailman suurin museo ?</w:t>
      </w:r>
    </w:p>
    <w:p>
      <w:r>
        <w:rPr>
          <w:b/>
        </w:rPr>
        <w:t xml:space="preserve">Tulos</w:t>
      </w:r>
    </w:p>
    <w:p>
      <w:r>
        <w:t xml:space="preserve">Sijainti</w:t>
      </w:r>
    </w:p>
    <w:p>
      <w:r>
        <w:rPr>
          <w:b/>
        </w:rPr>
        <w:t xml:space="preserve">Esimerkki 3.3280</w:t>
      </w:r>
    </w:p>
    <w:p>
      <w:r>
        <w:t xml:space="preserve">Milloin ranskalaiset vallankumoukselliset rynnäköivät Bastiliaan?</w:t>
      </w:r>
    </w:p>
    <w:p>
      <w:r>
        <w:rPr>
          <w:b/>
        </w:rPr>
        <w:t xml:space="preserve">Tulos</w:t>
      </w:r>
    </w:p>
    <w:p>
      <w:r>
        <w:t xml:space="preserve">Määrä</w:t>
      </w:r>
    </w:p>
    <w:p>
      <w:r>
        <w:rPr>
          <w:b/>
        </w:rPr>
        <w:t xml:space="preserve">Esimerkki 3.3281</w:t>
      </w:r>
    </w:p>
    <w:p>
      <w:r>
        <w:t xml:space="preserve">Mikä on yövartija Frank Willsin maine?</w:t>
      </w:r>
    </w:p>
    <w:p>
      <w:r>
        <w:rPr>
          <w:b/>
        </w:rPr>
        <w:t xml:space="preserve">Tulos</w:t>
      </w:r>
    </w:p>
    <w:p>
      <w:r>
        <w:t xml:space="preserve">Kuvaus</w:t>
      </w:r>
    </w:p>
    <w:p>
      <w:r>
        <w:rPr>
          <w:b/>
        </w:rPr>
        <w:t xml:space="preserve">Esimerkki 3.3282</w:t>
      </w:r>
    </w:p>
    <w:p>
      <w:r>
        <w:t xml:space="preserve">Mitä alkoholitonta siirappia valmistetaan granaattiomenamehusta?</w:t>
      </w:r>
    </w:p>
    <w:p>
      <w:r>
        <w:rPr>
          <w:b/>
        </w:rPr>
        <w:t xml:space="preserve">Tulos</w:t>
      </w:r>
    </w:p>
    <w:p>
      <w:r>
        <w:t xml:space="preserve">Yksikkö</w:t>
      </w:r>
    </w:p>
    <w:p>
      <w:r>
        <w:rPr>
          <w:b/>
        </w:rPr>
        <w:t xml:space="preserve">Esimerkki 3.3283</w:t>
      </w:r>
    </w:p>
    <w:p>
      <w:r>
        <w:t xml:space="preserve">Mikä oli kuningatar Victorian titteli Intian suhteen?</w:t>
      </w:r>
    </w:p>
    <w:p>
      <w:r>
        <w:rPr>
          <w:b/>
        </w:rPr>
        <w:t xml:space="preserve">Tulos</w:t>
      </w:r>
    </w:p>
    <w:p>
      <w:r>
        <w:t xml:space="preserve">Henkilö</w:t>
      </w:r>
    </w:p>
    <w:p>
      <w:r>
        <w:rPr>
          <w:b/>
        </w:rPr>
        <w:t xml:space="preserve">Esimerkki 3.3284</w:t>
      </w:r>
    </w:p>
    <w:p>
      <w:r>
        <w:t xml:space="preserve">Mikä yritys markkinoi shampoota "vain bruneteille"?</w:t>
      </w:r>
    </w:p>
    <w:p>
      <w:r>
        <w:rPr>
          <w:b/>
        </w:rPr>
        <w:t xml:space="preserve">Tulos</w:t>
      </w:r>
    </w:p>
    <w:p>
      <w:r>
        <w:t xml:space="preserve">Henkilö</w:t>
      </w:r>
    </w:p>
    <w:p>
      <w:r>
        <w:rPr>
          <w:b/>
        </w:rPr>
        <w:t xml:space="preserve">Esimerkki 3.3285</w:t>
      </w:r>
    </w:p>
    <w:p>
      <w:r>
        <w:t xml:space="preserve">Mikä on traagisen sankarin klassinen määritelmä ?</w:t>
      </w:r>
    </w:p>
    <w:p>
      <w:r>
        <w:rPr>
          <w:b/>
        </w:rPr>
        <w:t xml:space="preserve">Tulos</w:t>
      </w:r>
    </w:p>
    <w:p>
      <w:r>
        <w:t xml:space="preserve">Kuvaus</w:t>
      </w:r>
    </w:p>
    <w:p>
      <w:r>
        <w:rPr>
          <w:b/>
        </w:rPr>
        <w:t xml:space="preserve">Esimerkki 3.3286</w:t>
      </w:r>
    </w:p>
    <w:p>
      <w:r>
        <w:t xml:space="preserve">Kuka on Kiinan pääministeri?</w:t>
      </w:r>
    </w:p>
    <w:p>
      <w:r>
        <w:rPr>
          <w:b/>
        </w:rPr>
        <w:t xml:space="preserve">Tulos</w:t>
      </w:r>
    </w:p>
    <w:p>
      <w:r>
        <w:t xml:space="preserve">Henkilö</w:t>
      </w:r>
    </w:p>
    <w:p>
      <w:r>
        <w:rPr>
          <w:b/>
        </w:rPr>
        <w:t xml:space="preserve">Esimerkki 3.3287</w:t>
      </w:r>
    </w:p>
    <w:p>
      <w:r>
        <w:t xml:space="preserve">Nimeä ranskalainen fasistinen puolue .</w:t>
      </w:r>
    </w:p>
    <w:p>
      <w:r>
        <w:rPr>
          <w:b/>
        </w:rPr>
        <w:t xml:space="preserve">Tulos</w:t>
      </w:r>
    </w:p>
    <w:p>
      <w:r>
        <w:t xml:space="preserve">Henkilö</w:t>
      </w:r>
    </w:p>
    <w:p>
      <w:r>
        <w:rPr>
          <w:b/>
        </w:rPr>
        <w:t xml:space="preserve">Esimerkki 3.3288</w:t>
      </w:r>
    </w:p>
    <w:p>
      <w:r>
        <w:t xml:space="preserve">Milloin viivakoodi keksittiin?</w:t>
      </w:r>
    </w:p>
    <w:p>
      <w:r>
        <w:rPr>
          <w:b/>
        </w:rPr>
        <w:t xml:space="preserve">Tulos</w:t>
      </w:r>
    </w:p>
    <w:p>
      <w:r>
        <w:t xml:space="preserve">Määrä</w:t>
      </w:r>
    </w:p>
    <w:p>
      <w:r>
        <w:rPr>
          <w:b/>
        </w:rPr>
        <w:t xml:space="preserve">Esimerkki 3.3289</w:t>
      </w:r>
    </w:p>
    <w:p>
      <w:r>
        <w:t xml:space="preserve">Kuka kuuluisa elokuva- ja tv-cowboy lainasi nimensä pikaruokaketjulle ?</w:t>
      </w:r>
    </w:p>
    <w:p>
      <w:r>
        <w:rPr>
          <w:b/>
        </w:rPr>
        <w:t xml:space="preserve">Tulos</w:t>
      </w:r>
    </w:p>
    <w:p>
      <w:r>
        <w:t xml:space="preserve">Henkilö</w:t>
      </w:r>
    </w:p>
    <w:p>
      <w:r>
        <w:rPr>
          <w:b/>
        </w:rPr>
        <w:t xml:space="preserve">Esimerkki 3.3290</w:t>
      </w:r>
    </w:p>
    <w:p>
      <w:r>
        <w:t xml:space="preserve">Mikä Karibian saari sijaitsee Trinidadista koilliseen?</w:t>
      </w:r>
    </w:p>
    <w:p>
      <w:r>
        <w:rPr>
          <w:b/>
        </w:rPr>
        <w:t xml:space="preserve">Tulos</w:t>
      </w:r>
    </w:p>
    <w:p>
      <w:r>
        <w:t xml:space="preserve">Sijainti</w:t>
      </w:r>
    </w:p>
    <w:p>
      <w:r>
        <w:rPr>
          <w:b/>
        </w:rPr>
        <w:t xml:space="preserve">Esimerkki 3.3291</w:t>
      </w:r>
    </w:p>
    <w:p>
      <w:r>
        <w:t xml:space="preserve">Missä osavaltioissa ei ole valtion tuloveroa?</w:t>
      </w:r>
    </w:p>
    <w:p>
      <w:r>
        <w:rPr>
          <w:b/>
        </w:rPr>
        <w:t xml:space="preserve">Tulos</w:t>
      </w:r>
    </w:p>
    <w:p>
      <w:r>
        <w:t xml:space="preserve">Sijainti</w:t>
      </w:r>
    </w:p>
    <w:p>
      <w:r>
        <w:rPr>
          <w:b/>
        </w:rPr>
        <w:t xml:space="preserve">Esimerkki 3.3292</w:t>
      </w:r>
    </w:p>
    <w:p>
      <w:r>
        <w:t xml:space="preserve">Mitä Walter Huston poisti esiintyäkseen elokuvassa The Treasure of the Sierra Madre ?</w:t>
      </w:r>
    </w:p>
    <w:p>
      <w:r>
        <w:rPr>
          <w:b/>
        </w:rPr>
        <w:t xml:space="preserve">Tulos</w:t>
      </w:r>
    </w:p>
    <w:p>
      <w:r>
        <w:t xml:space="preserve">Yksikkö</w:t>
      </w:r>
    </w:p>
    <w:p>
      <w:r>
        <w:rPr>
          <w:b/>
        </w:rPr>
        <w:t xml:space="preserve">Esimerkki 3.3293</w:t>
      </w:r>
    </w:p>
    <w:p>
      <w:r>
        <w:t xml:space="preserve">Missä välineessä Hamblen on ensimmäinen laulava cowboy ?</w:t>
      </w:r>
    </w:p>
    <w:p>
      <w:r>
        <w:rPr>
          <w:b/>
        </w:rPr>
        <w:t xml:space="preserve">Tulos</w:t>
      </w:r>
    </w:p>
    <w:p>
      <w:r>
        <w:t xml:space="preserve">Yksikkö</w:t>
      </w:r>
    </w:p>
    <w:p>
      <w:r>
        <w:rPr>
          <w:b/>
        </w:rPr>
        <w:t xml:space="preserve">Esimerkki 3.3294</w:t>
      </w:r>
    </w:p>
    <w:p>
      <w:r>
        <w:t xml:space="preserve">Mistä saan pianonuotit Jamiroquain kappaleeseen Everyday for the midi ?</w:t>
      </w:r>
    </w:p>
    <w:p>
      <w:r>
        <w:rPr>
          <w:b/>
        </w:rPr>
        <w:t xml:space="preserve">Tulos</w:t>
      </w:r>
    </w:p>
    <w:p>
      <w:r>
        <w:t xml:space="preserve">Sijainti</w:t>
      </w:r>
    </w:p>
    <w:p>
      <w:r>
        <w:rPr>
          <w:b/>
        </w:rPr>
        <w:t xml:space="preserve">Esimerkki 3.3295</w:t>
      </w:r>
    </w:p>
    <w:p>
      <w:r>
        <w:t xml:space="preserve">Mistä nimi root beer on peräisin ?</w:t>
      </w:r>
    </w:p>
    <w:p>
      <w:r>
        <w:rPr>
          <w:b/>
        </w:rPr>
        <w:t xml:space="preserve">Tulos</w:t>
      </w:r>
    </w:p>
    <w:p>
      <w:r>
        <w:t xml:space="preserve">Kuvaus</w:t>
      </w:r>
    </w:p>
    <w:p>
      <w:r>
        <w:rPr>
          <w:b/>
        </w:rPr>
        <w:t xml:space="preserve">Esimerkki 3.3296</w:t>
      </w:r>
    </w:p>
    <w:p>
      <w:r>
        <w:t xml:space="preserve">Kuka löysi sähkön?</w:t>
      </w:r>
    </w:p>
    <w:p>
      <w:r>
        <w:rPr>
          <w:b/>
        </w:rPr>
        <w:t xml:space="preserve">Tulos</w:t>
      </w:r>
    </w:p>
    <w:p>
      <w:r>
        <w:t xml:space="preserve">Henkilö</w:t>
      </w:r>
    </w:p>
    <w:p>
      <w:r>
        <w:rPr>
          <w:b/>
        </w:rPr>
        <w:t xml:space="preserve">Esimerkki 3.3297</w:t>
      </w:r>
    </w:p>
    <w:p>
      <w:r>
        <w:t xml:space="preserve">Kuka oli Länsi-Virginian ensimmäinen kuvernööri ?</w:t>
      </w:r>
    </w:p>
    <w:p>
      <w:r>
        <w:rPr>
          <w:b/>
        </w:rPr>
        <w:t xml:space="preserve">Tulos</w:t>
      </w:r>
    </w:p>
    <w:p>
      <w:r>
        <w:t xml:space="preserve">Henkilö</w:t>
      </w:r>
    </w:p>
    <w:p>
      <w:r>
        <w:rPr>
          <w:b/>
        </w:rPr>
        <w:t xml:space="preserve">Esimerkki 3.3298</w:t>
      </w:r>
    </w:p>
    <w:p>
      <w:r>
        <w:t xml:space="preserve">Corgi on eräänlainen mikä?</w:t>
      </w:r>
    </w:p>
    <w:p>
      <w:r>
        <w:rPr>
          <w:b/>
        </w:rPr>
        <w:t xml:space="preserve">Tulos</w:t>
      </w:r>
    </w:p>
    <w:p>
      <w:r>
        <w:t xml:space="preserve">Yksikkö</w:t>
      </w:r>
    </w:p>
    <w:p>
      <w:r>
        <w:rPr>
          <w:b/>
        </w:rPr>
        <w:t xml:space="preserve">Esimerkki 3.3299</w:t>
      </w:r>
    </w:p>
    <w:p>
      <w:r>
        <w:t xml:space="preserve">Mitä Andy Hardyn isä teki työkseen?</w:t>
      </w:r>
    </w:p>
    <w:p>
      <w:r>
        <w:rPr>
          <w:b/>
        </w:rPr>
        <w:t xml:space="preserve">Tulos</w:t>
      </w:r>
    </w:p>
    <w:p>
      <w:r>
        <w:t xml:space="preserve">Henkilö</w:t>
      </w:r>
    </w:p>
    <w:p>
      <w:r>
        <w:rPr>
          <w:b/>
        </w:rPr>
        <w:t xml:space="preserve">Esimerkki 3.3300</w:t>
      </w:r>
    </w:p>
    <w:p>
      <w:r>
        <w:t xml:space="preserve">Mikä maa on julistanut viidenneksen alueestaan kielletyksi venäläisiltä ?</w:t>
      </w:r>
    </w:p>
    <w:p>
      <w:r>
        <w:rPr>
          <w:b/>
        </w:rPr>
        <w:t xml:space="preserve">Tulos</w:t>
      </w:r>
    </w:p>
    <w:p>
      <w:r>
        <w:t xml:space="preserve">Sijainti</w:t>
      </w:r>
    </w:p>
    <w:p>
      <w:r>
        <w:rPr>
          <w:b/>
        </w:rPr>
        <w:t xml:space="preserve">Esimerkki 3.3301</w:t>
      </w:r>
    </w:p>
    <w:p>
      <w:r>
        <w:t xml:space="preserve">Minkä joen varrelle Pocahontas on haudattu?</w:t>
      </w:r>
    </w:p>
    <w:p>
      <w:r>
        <w:rPr>
          <w:b/>
        </w:rPr>
        <w:t xml:space="preserve">Tulos</w:t>
      </w:r>
    </w:p>
    <w:p>
      <w:r>
        <w:t xml:space="preserve">Sijainti</w:t>
      </w:r>
    </w:p>
    <w:p>
      <w:r>
        <w:rPr>
          <w:b/>
        </w:rPr>
        <w:t xml:space="preserve">Esimerkki 3.3302</w:t>
      </w:r>
    </w:p>
    <w:p>
      <w:r>
        <w:t xml:space="preserve">Mikä on luuydinsiirto?</w:t>
      </w:r>
    </w:p>
    <w:p>
      <w:r>
        <w:rPr>
          <w:b/>
        </w:rPr>
        <w:t xml:space="preserve">Tulos</w:t>
      </w:r>
    </w:p>
    <w:p>
      <w:r>
        <w:t xml:space="preserve">Kuvaus</w:t>
      </w:r>
    </w:p>
    <w:p>
      <w:r>
        <w:rPr>
          <w:b/>
        </w:rPr>
        <w:t xml:space="preserve">Esimerkki 3.3303</w:t>
      </w:r>
    </w:p>
    <w:p>
      <w:r>
        <w:t xml:space="preserve">Mikä on Salt Lake Cityn sanomalehden nimi ?</w:t>
      </w:r>
    </w:p>
    <w:p>
      <w:r>
        <w:rPr>
          <w:b/>
        </w:rPr>
        <w:t xml:space="preserve">Tulos</w:t>
      </w:r>
    </w:p>
    <w:p>
      <w:r>
        <w:t xml:space="preserve">Yksikkö</w:t>
      </w:r>
    </w:p>
    <w:p>
      <w:r>
        <w:rPr>
          <w:b/>
        </w:rPr>
        <w:t xml:space="preserve">Esimerkki 3.3304</w:t>
      </w:r>
    </w:p>
    <w:p>
      <w:r>
        <w:t xml:space="preserve">Mikä on AIM-54C Phoenix?</w:t>
      </w:r>
    </w:p>
    <w:p>
      <w:r>
        <w:rPr>
          <w:b/>
        </w:rPr>
        <w:t xml:space="preserve">Tulos</w:t>
      </w:r>
    </w:p>
    <w:p>
      <w:r>
        <w:t xml:space="preserve">Kuvaus</w:t>
      </w:r>
    </w:p>
    <w:p>
      <w:r>
        <w:rPr>
          <w:b/>
        </w:rPr>
        <w:t xml:space="preserve">Esimerkki 3.3305</w:t>
      </w:r>
    </w:p>
    <w:p>
      <w:r>
        <w:t xml:space="preserve">Nimeä Dick Tracyn kaksi lasta .</w:t>
      </w:r>
    </w:p>
    <w:p>
      <w:r>
        <w:rPr>
          <w:b/>
        </w:rPr>
        <w:t xml:space="preserve">Tulos</w:t>
      </w:r>
    </w:p>
    <w:p>
      <w:r>
        <w:t xml:space="preserve">Henkilö</w:t>
      </w:r>
    </w:p>
    <w:p>
      <w:r>
        <w:rPr>
          <w:b/>
        </w:rPr>
        <w:t xml:space="preserve">Esimerkki 3.3306</w:t>
      </w:r>
    </w:p>
    <w:p>
      <w:r>
        <w:t xml:space="preserve">Kuka amerikkalainen voitti Grand Prix -autoilun maailmanmestaruuden vuonna 1978 ?</w:t>
      </w:r>
    </w:p>
    <w:p>
      <w:r>
        <w:rPr>
          <w:b/>
        </w:rPr>
        <w:t xml:space="preserve">Tulos</w:t>
      </w:r>
    </w:p>
    <w:p>
      <w:r>
        <w:t xml:space="preserve">Henkilö</w:t>
      </w:r>
    </w:p>
    <w:p>
      <w:r>
        <w:rPr>
          <w:b/>
        </w:rPr>
        <w:t xml:space="preserve">Esimerkki 3.3307</w:t>
      </w:r>
    </w:p>
    <w:p>
      <w:r>
        <w:t xml:space="preserve">Mikä oli Saksan U-2-sukellusveneen surullisenkuuluisa saavutus?</w:t>
      </w:r>
    </w:p>
    <w:p>
      <w:r>
        <w:rPr>
          <w:b/>
        </w:rPr>
        <w:t xml:space="preserve">Tulos</w:t>
      </w:r>
    </w:p>
    <w:p>
      <w:r>
        <w:t xml:space="preserve">Kuvaus</w:t>
      </w:r>
    </w:p>
    <w:p>
      <w:r>
        <w:rPr>
          <w:b/>
        </w:rPr>
        <w:t xml:space="preserve">Esimerkki 3.3308</w:t>
      </w:r>
    </w:p>
    <w:p>
      <w:r>
        <w:t xml:space="preserve">Minkä kuukauden kolmantena viikonloppuna Monterey Jazz Festival järjestetään?</w:t>
      </w:r>
    </w:p>
    <w:p>
      <w:r>
        <w:rPr>
          <w:b/>
        </w:rPr>
        <w:t xml:space="preserve">Tulos</w:t>
      </w:r>
    </w:p>
    <w:p>
      <w:r>
        <w:t xml:space="preserve">Määrä</w:t>
      </w:r>
    </w:p>
    <w:p>
      <w:r>
        <w:rPr>
          <w:b/>
        </w:rPr>
        <w:t xml:space="preserve">Esimerkki 3.3309</w:t>
      </w:r>
    </w:p>
    <w:p>
      <w:r>
        <w:t xml:space="preserve">Minkä värisiä papuja muinaiset roomalaiset kieltäytyivät syömästä ?</w:t>
      </w:r>
    </w:p>
    <w:p>
      <w:r>
        <w:rPr>
          <w:b/>
        </w:rPr>
        <w:t xml:space="preserve">Tulos</w:t>
      </w:r>
    </w:p>
    <w:p>
      <w:r>
        <w:t xml:space="preserve">Yksikkö</w:t>
      </w:r>
    </w:p>
    <w:p>
      <w:r>
        <w:rPr>
          <w:b/>
        </w:rPr>
        <w:t xml:space="preserve">Esimerkki 3.3310</w:t>
      </w:r>
    </w:p>
    <w:p>
      <w:r>
        <w:t xml:space="preserve">Nimeä Salt Lake Cityn sanomalehti .</w:t>
      </w:r>
    </w:p>
    <w:p>
      <w:r>
        <w:rPr>
          <w:b/>
        </w:rPr>
        <w:t xml:space="preserve">Tulos</w:t>
      </w:r>
    </w:p>
    <w:p>
      <w:r>
        <w:t xml:space="preserve">Yksikkö</w:t>
      </w:r>
    </w:p>
    <w:p>
      <w:r>
        <w:rPr>
          <w:b/>
        </w:rPr>
        <w:t xml:space="preserve">Esimerkki 3.3311</w:t>
      </w:r>
    </w:p>
    <w:p>
      <w:r>
        <w:t xml:space="preserve">Kuinka pitkä kirahvi on?</w:t>
      </w:r>
    </w:p>
    <w:p>
      <w:r>
        <w:rPr>
          <w:b/>
        </w:rPr>
        <w:t xml:space="preserve">Tulos</w:t>
      </w:r>
    </w:p>
    <w:p>
      <w:r>
        <w:t xml:space="preserve">Määrä</w:t>
      </w:r>
    </w:p>
    <w:p>
      <w:r>
        <w:rPr>
          <w:b/>
        </w:rPr>
        <w:t xml:space="preserve">Esimerkki 3.3312</w:t>
      </w:r>
    </w:p>
    <w:p>
      <w:r>
        <w:t xml:space="preserve">Missä Kristoffer Kolumbus syntyi?</w:t>
      </w:r>
    </w:p>
    <w:p>
      <w:r>
        <w:rPr>
          <w:b/>
        </w:rPr>
        <w:t xml:space="preserve">Tulos</w:t>
      </w:r>
    </w:p>
    <w:p>
      <w:r>
        <w:t xml:space="preserve">Sijainti</w:t>
      </w:r>
    </w:p>
    <w:p>
      <w:r>
        <w:rPr>
          <w:b/>
        </w:rPr>
        <w:t xml:space="preserve">Esimerkki 3.3313</w:t>
      </w:r>
    </w:p>
    <w:p>
      <w:r>
        <w:t xml:space="preserve">Kuinka kauas ihmissilmä näkee ?</w:t>
      </w:r>
    </w:p>
    <w:p>
      <w:r>
        <w:rPr>
          <w:b/>
        </w:rPr>
        <w:t xml:space="preserve">Tulos</w:t>
      </w:r>
    </w:p>
    <w:p>
      <w:r>
        <w:t xml:space="preserve">Määrä</w:t>
      </w:r>
    </w:p>
    <w:p>
      <w:r>
        <w:rPr>
          <w:b/>
        </w:rPr>
        <w:t xml:space="preserve">Esimerkki 3.3314</w:t>
      </w:r>
    </w:p>
    <w:p>
      <w:r>
        <w:t xml:space="preserve">Mistä löytyy Rider College ?</w:t>
      </w:r>
    </w:p>
    <w:p>
      <w:r>
        <w:rPr>
          <w:b/>
        </w:rPr>
        <w:t xml:space="preserve">Tulos</w:t>
      </w:r>
    </w:p>
    <w:p>
      <w:r>
        <w:t xml:space="preserve">Sijainti</w:t>
      </w:r>
    </w:p>
    <w:p>
      <w:r>
        <w:rPr>
          <w:b/>
        </w:rPr>
        <w:t xml:space="preserve">Esimerkki 3.3315</w:t>
      </w:r>
    </w:p>
    <w:p>
      <w:r>
        <w:t xml:space="preserve">Kuka oli Wyomingin ensimmäinen naiskuvernööri ?</w:t>
      </w:r>
    </w:p>
    <w:p>
      <w:r>
        <w:rPr>
          <w:b/>
        </w:rPr>
        <w:t xml:space="preserve">Tulos</w:t>
      </w:r>
    </w:p>
    <w:p>
      <w:r>
        <w:t xml:space="preserve">Henkilö</w:t>
      </w:r>
    </w:p>
    <w:p>
      <w:r>
        <w:rPr>
          <w:b/>
        </w:rPr>
        <w:t xml:space="preserve">Esimerkki 3.3316</w:t>
      </w:r>
    </w:p>
    <w:p>
      <w:r>
        <w:t xml:space="preserve">Kuka loi Dennis the Menacen?</w:t>
      </w:r>
    </w:p>
    <w:p>
      <w:r>
        <w:rPr>
          <w:b/>
        </w:rPr>
        <w:t xml:space="preserve">Tulos</w:t>
      </w:r>
    </w:p>
    <w:p>
      <w:r>
        <w:t xml:space="preserve">Henkilö</w:t>
      </w:r>
    </w:p>
    <w:p>
      <w:r>
        <w:rPr>
          <w:b/>
        </w:rPr>
        <w:t xml:space="preserve">Esimerkki 3.3317</w:t>
      </w:r>
    </w:p>
    <w:p>
      <w:r>
        <w:t xml:space="preserve">Kuinka moni Yhdysvalloissa sanoo, että heidän tärkein tietolähteensä on sanomalehti?</w:t>
      </w:r>
    </w:p>
    <w:p>
      <w:r>
        <w:rPr>
          <w:b/>
        </w:rPr>
        <w:t xml:space="preserve">Tulos</w:t>
      </w:r>
    </w:p>
    <w:p>
      <w:r>
        <w:t xml:space="preserve">Määrä</w:t>
      </w:r>
    </w:p>
    <w:p>
      <w:r>
        <w:rPr>
          <w:b/>
        </w:rPr>
        <w:t xml:space="preserve">Esimerkki 3.3318</w:t>
      </w:r>
    </w:p>
    <w:p>
      <w:r>
        <w:t xml:space="preserve">Mihin mausteeseen hollantilaiset kastavat ranskalaiset perunansa?</w:t>
      </w:r>
    </w:p>
    <w:p>
      <w:r>
        <w:rPr>
          <w:b/>
        </w:rPr>
        <w:t xml:space="preserve">Tulos</w:t>
      </w:r>
    </w:p>
    <w:p>
      <w:r>
        <w:t xml:space="preserve">Yksikkö</w:t>
      </w:r>
    </w:p>
    <w:p>
      <w:r>
        <w:rPr>
          <w:b/>
        </w:rPr>
        <w:t xml:space="preserve">Esimerkki 3.3319</w:t>
      </w:r>
    </w:p>
    <w:p>
      <w:r>
        <w:t xml:space="preserve">Missä maassa on suurin lammaspopulaatio ?</w:t>
      </w:r>
    </w:p>
    <w:p>
      <w:r>
        <w:rPr>
          <w:b/>
        </w:rPr>
        <w:t xml:space="preserve">Tulos</w:t>
      </w:r>
    </w:p>
    <w:p>
      <w:r>
        <w:t xml:space="preserve">Sijainti</w:t>
      </w:r>
    </w:p>
    <w:p>
      <w:r>
        <w:rPr>
          <w:b/>
        </w:rPr>
        <w:t xml:space="preserve">Esimerkki 3.3320</w:t>
      </w:r>
    </w:p>
    <w:p>
      <w:r>
        <w:t xml:space="preserve">Mikä on Iowan pääkaupunki?</w:t>
      </w:r>
    </w:p>
    <w:p>
      <w:r>
        <w:rPr>
          <w:b/>
        </w:rPr>
        <w:t xml:space="preserve">Tulos</w:t>
      </w:r>
    </w:p>
    <w:p>
      <w:r>
        <w:t xml:space="preserve">Sijainti</w:t>
      </w:r>
    </w:p>
    <w:p>
      <w:r>
        <w:rPr>
          <w:b/>
        </w:rPr>
        <w:t xml:space="preserve">Esimerkki 3.3321</w:t>
      </w:r>
    </w:p>
    <w:p>
      <w:r>
        <w:t xml:space="preserve">Kuka tappoi Caesarin?</w:t>
      </w:r>
    </w:p>
    <w:p>
      <w:r>
        <w:rPr>
          <w:b/>
        </w:rPr>
        <w:t xml:space="preserve">Tulos</w:t>
      </w:r>
    </w:p>
    <w:p>
      <w:r>
        <w:t xml:space="preserve">Henkilö</w:t>
      </w:r>
    </w:p>
    <w:p>
      <w:r>
        <w:rPr>
          <w:b/>
        </w:rPr>
        <w:t xml:space="preserve">Esimerkki 3.3322</w:t>
      </w:r>
    </w:p>
    <w:p>
      <w:r>
        <w:t xml:space="preserve">Mikä koomikko kutsuu kälyään kapteeni Blighiksi ja anoppiaan Moby Dickiksi ?</w:t>
      </w:r>
    </w:p>
    <w:p>
      <w:r>
        <w:rPr>
          <w:b/>
        </w:rPr>
        <w:t xml:space="preserve">Tulos</w:t>
      </w:r>
    </w:p>
    <w:p>
      <w:r>
        <w:t xml:space="preserve">Henkilö</w:t>
      </w:r>
    </w:p>
    <w:p>
      <w:r>
        <w:rPr>
          <w:b/>
        </w:rPr>
        <w:t xml:space="preserve">Esimerkki 3.3323</w:t>
      </w:r>
    </w:p>
    <w:p>
      <w:r>
        <w:t xml:space="preserve">Mihin toimenpiteisiin Clinton ryhtyi välttääkseen kutsunnan ?</w:t>
      </w:r>
    </w:p>
    <w:p>
      <w:r>
        <w:rPr>
          <w:b/>
        </w:rPr>
        <w:t xml:space="preserve">Tulos</w:t>
      </w:r>
    </w:p>
    <w:p>
      <w:r>
        <w:t xml:space="preserve">Yksikkö</w:t>
      </w:r>
    </w:p>
    <w:p>
      <w:r>
        <w:rPr>
          <w:b/>
        </w:rPr>
        <w:t xml:space="preserve">Esimerkki 3.3324</w:t>
      </w:r>
    </w:p>
    <w:p>
      <w:r>
        <w:t xml:space="preserve">Mikä on Java ?</w:t>
      </w:r>
    </w:p>
    <w:p>
      <w:r>
        <w:rPr>
          <w:b/>
        </w:rPr>
        <w:t xml:space="preserve">Tulos</w:t>
      </w:r>
    </w:p>
    <w:p>
      <w:r>
        <w:t xml:space="preserve">Kuvaus</w:t>
      </w:r>
    </w:p>
    <w:p>
      <w:r>
        <w:rPr>
          <w:b/>
        </w:rPr>
        <w:t xml:space="preserve">Esimerkki 3.3325</w:t>
      </w:r>
    </w:p>
    <w:p>
      <w:r>
        <w:t xml:space="preserve">Mikä on täydellinen pistemäärä voimisteluharjoituksessa?</w:t>
      </w:r>
    </w:p>
    <w:p>
      <w:r>
        <w:rPr>
          <w:b/>
        </w:rPr>
        <w:t xml:space="preserve">Tulos</w:t>
      </w:r>
    </w:p>
    <w:p>
      <w:r>
        <w:t xml:space="preserve">Määrä</w:t>
      </w:r>
    </w:p>
    <w:p>
      <w:r>
        <w:rPr>
          <w:b/>
        </w:rPr>
        <w:t xml:space="preserve">Esimerkki 3.3326</w:t>
      </w:r>
    </w:p>
    <w:p>
      <w:r>
        <w:t xml:space="preserve">Kuinka pitkä oli animoitu Frankenstein</w:t>
      </w:r>
    </w:p>
    <w:p>
      <w:r>
        <w:rPr>
          <w:b/>
        </w:rPr>
        <w:t xml:space="preserve">Tulos</w:t>
      </w:r>
    </w:p>
    <w:p>
      <w:r>
        <w:t xml:space="preserve">Määrä</w:t>
      </w:r>
    </w:p>
    <w:p>
      <w:r>
        <w:rPr>
          <w:b/>
        </w:rPr>
        <w:t xml:space="preserve">Esimerkki 3.3327</w:t>
      </w:r>
    </w:p>
    <w:p>
      <w:r>
        <w:t xml:space="preserve">Kuka kirjoitti Porgyn ja Bessin sanat?</w:t>
      </w:r>
    </w:p>
    <w:p>
      <w:r>
        <w:rPr>
          <w:b/>
        </w:rPr>
        <w:t xml:space="preserve">Tulos</w:t>
      </w:r>
    </w:p>
    <w:p>
      <w:r>
        <w:t xml:space="preserve">Henkilö</w:t>
      </w:r>
    </w:p>
    <w:p>
      <w:r>
        <w:rPr>
          <w:b/>
        </w:rPr>
        <w:t xml:space="preserve">Esimerkki 3.3328</w:t>
      </w:r>
    </w:p>
    <w:p>
      <w:r>
        <w:t xml:space="preserve">Mikä on norsun elinajanodote?</w:t>
      </w:r>
    </w:p>
    <w:p>
      <w:r>
        <w:rPr>
          <w:b/>
        </w:rPr>
        <w:t xml:space="preserve">Tulos</w:t>
      </w:r>
    </w:p>
    <w:p>
      <w:r>
        <w:t xml:space="preserve">Määrä</w:t>
      </w:r>
    </w:p>
    <w:p>
      <w:r>
        <w:rPr>
          <w:b/>
        </w:rPr>
        <w:t xml:space="preserve">Esimerkki 3.3329</w:t>
      </w:r>
    </w:p>
    <w:p>
      <w:r>
        <w:t xml:space="preserve">Mitä tarkoittaa NASA?</w:t>
      </w:r>
    </w:p>
    <w:p>
      <w:r>
        <w:rPr>
          <w:b/>
        </w:rPr>
        <w:t xml:space="preserve">Tulos</w:t>
      </w:r>
    </w:p>
    <w:p>
      <w:r>
        <w:t xml:space="preserve">Lyhenne</w:t>
      </w:r>
    </w:p>
    <w:p>
      <w:r>
        <w:rPr>
          <w:b/>
        </w:rPr>
        <w:t xml:space="preserve">Esimerkki 3.3330</w:t>
      </w:r>
    </w:p>
    <w:p>
      <w:r>
        <w:t xml:space="preserve">Mitkä kaksi historiallista henkilöä, jotka taistelivat toisiaan vastaan kuuluisassa taistelussa, ovat kumpikin saaneet nimensä ruokalajeista?</w:t>
      </w:r>
    </w:p>
    <w:p>
      <w:r>
        <w:rPr>
          <w:b/>
        </w:rPr>
        <w:t xml:space="preserve">Tulos</w:t>
      </w:r>
    </w:p>
    <w:p>
      <w:r>
        <w:t xml:space="preserve">Henkilö</w:t>
      </w:r>
    </w:p>
    <w:p>
      <w:r>
        <w:rPr>
          <w:b/>
        </w:rPr>
        <w:t xml:space="preserve">Esimerkki 3.3331</w:t>
      </w:r>
    </w:p>
    <w:p>
      <w:r>
        <w:t xml:space="preserve">Mitä on titaani?</w:t>
      </w:r>
    </w:p>
    <w:p>
      <w:r>
        <w:rPr>
          <w:b/>
        </w:rPr>
        <w:t xml:space="preserve">Tulos</w:t>
      </w:r>
    </w:p>
    <w:p>
      <w:r>
        <w:t xml:space="preserve">Kuvaus</w:t>
      </w:r>
    </w:p>
    <w:p>
      <w:r>
        <w:rPr>
          <w:b/>
        </w:rPr>
        <w:t xml:space="preserve">Esimerkki 3.3332</w:t>
      </w:r>
    </w:p>
    <w:p>
      <w:r>
        <w:t xml:space="preserve">Mikä on termi, jolla tarkoitetaan tietyn organismin kaiken geneettisen materiaalin summaa ?</w:t>
      </w:r>
    </w:p>
    <w:p>
      <w:r>
        <w:rPr>
          <w:b/>
        </w:rPr>
        <w:t xml:space="preserve">Tulos</w:t>
      </w:r>
    </w:p>
    <w:p>
      <w:r>
        <w:t xml:space="preserve">Yksikkö</w:t>
      </w:r>
    </w:p>
    <w:p>
      <w:r>
        <w:rPr>
          <w:b/>
        </w:rPr>
        <w:t xml:space="preserve">Esimerkki 3.3333</w:t>
      </w:r>
    </w:p>
    <w:p>
      <w:r>
        <w:t xml:space="preserve">Mikä televisioverkko myi urheiluohjelmansa Inga Nielsenin ruumiille vuonna 197?</w:t>
      </w:r>
    </w:p>
    <w:p>
      <w:r>
        <w:rPr>
          <w:b/>
        </w:rPr>
        <w:t xml:space="preserve">Tulos</w:t>
      </w:r>
    </w:p>
    <w:p>
      <w:r>
        <w:t xml:space="preserve">Henkilö</w:t>
      </w:r>
    </w:p>
    <w:p>
      <w:r>
        <w:rPr>
          <w:b/>
        </w:rPr>
        <w:t xml:space="preserve">Esimerkki 3.3334</w:t>
      </w:r>
    </w:p>
    <w:p>
      <w:r>
        <w:t xml:space="preserve">Milloin tehtiin ensimmäinen onnistunut sydämensiirto ihmiselle ?</w:t>
      </w:r>
    </w:p>
    <w:p>
      <w:r>
        <w:rPr>
          <w:b/>
        </w:rPr>
        <w:t xml:space="preserve">Tulos</w:t>
      </w:r>
    </w:p>
    <w:p>
      <w:r>
        <w:t xml:space="preserve">Määrä</w:t>
      </w:r>
    </w:p>
    <w:p>
      <w:r>
        <w:rPr>
          <w:b/>
        </w:rPr>
        <w:t xml:space="preserve">Esimerkki 3.3335</w:t>
      </w:r>
    </w:p>
    <w:p>
      <w:r>
        <w:t xml:space="preserve">Mikä maa on aakkosjärjestyksessä viimeisenä?</w:t>
      </w:r>
    </w:p>
    <w:p>
      <w:r>
        <w:rPr>
          <w:b/>
        </w:rPr>
        <w:t xml:space="preserve">Tulos</w:t>
      </w:r>
    </w:p>
    <w:p>
      <w:r>
        <w:t xml:space="preserve">Sijainti</w:t>
      </w:r>
    </w:p>
    <w:p>
      <w:r>
        <w:rPr>
          <w:b/>
        </w:rPr>
        <w:t xml:space="preserve">Esimerkki 3.3336</w:t>
      </w:r>
    </w:p>
    <w:p>
      <w:r>
        <w:t xml:space="preserve">Kuka keksi astroturfin?</w:t>
      </w:r>
    </w:p>
    <w:p>
      <w:r>
        <w:rPr>
          <w:b/>
        </w:rPr>
        <w:t xml:space="preserve">Tulos</w:t>
      </w:r>
    </w:p>
    <w:p>
      <w:r>
        <w:t xml:space="preserve">Henkilö</w:t>
      </w:r>
    </w:p>
    <w:p>
      <w:r>
        <w:rPr>
          <w:b/>
        </w:rPr>
        <w:t xml:space="preserve">Esimerkki 3.3337</w:t>
      </w:r>
    </w:p>
    <w:p>
      <w:r>
        <w:t xml:space="preserve">Miksi ääni kulkee vedessä nopeammin kuin ilmassa?</w:t>
      </w:r>
    </w:p>
    <w:p>
      <w:r>
        <w:rPr>
          <w:b/>
        </w:rPr>
        <w:t xml:space="preserve">Tulos</w:t>
      </w:r>
    </w:p>
    <w:p>
      <w:r>
        <w:t xml:space="preserve">Kuvaus</w:t>
      </w:r>
    </w:p>
    <w:p>
      <w:r>
        <w:rPr>
          <w:b/>
        </w:rPr>
        <w:t xml:space="preserve">Esimerkki 3.3338</w:t>
      </w:r>
    </w:p>
    <w:p>
      <w:r>
        <w:t xml:space="preserve">Mikä on kreikkalaisen jumalan nimi ?</w:t>
      </w:r>
    </w:p>
    <w:p>
      <w:r>
        <w:rPr>
          <w:b/>
        </w:rPr>
        <w:t xml:space="preserve">Tulos</w:t>
      </w:r>
    </w:p>
    <w:p>
      <w:r>
        <w:t xml:space="preserve">Henkilö</w:t>
      </w:r>
    </w:p>
    <w:p>
      <w:r>
        <w:rPr>
          <w:b/>
        </w:rPr>
        <w:t xml:space="preserve">Esimerkki 3.3339</w:t>
      </w:r>
    </w:p>
    <w:p>
      <w:r>
        <w:t xml:space="preserve">Kuka on tietokoneen isä?</w:t>
      </w:r>
    </w:p>
    <w:p>
      <w:r>
        <w:rPr>
          <w:b/>
        </w:rPr>
        <w:t xml:space="preserve">Tulos</w:t>
      </w:r>
    </w:p>
    <w:p>
      <w:r>
        <w:t xml:space="preserve">Henkilö</w:t>
      </w:r>
    </w:p>
    <w:p>
      <w:r>
        <w:rPr>
          <w:b/>
        </w:rPr>
        <w:t xml:space="preserve">Esimerkki 3.3340</w:t>
      </w:r>
    </w:p>
    <w:p>
      <w:r>
        <w:t xml:space="preserve">Millainen esiintyjä Ileana Cotrubas on?</w:t>
      </w:r>
    </w:p>
    <w:p>
      <w:r>
        <w:rPr>
          <w:b/>
        </w:rPr>
        <w:t xml:space="preserve">Tulos</w:t>
      </w:r>
    </w:p>
    <w:p>
      <w:r>
        <w:t xml:space="preserve">Yksikkö</w:t>
      </w:r>
    </w:p>
    <w:p>
      <w:r>
        <w:rPr>
          <w:b/>
        </w:rPr>
        <w:t xml:space="preserve">Esimerkki 3.3341</w:t>
      </w:r>
    </w:p>
    <w:p>
      <w:r>
        <w:t xml:space="preserve">Mikä olento pelottaa ihmisiä elokuvassa `` Jaws '' ?</w:t>
      </w:r>
    </w:p>
    <w:p>
      <w:r>
        <w:rPr>
          <w:b/>
        </w:rPr>
        <w:t xml:space="preserve">Tulos</w:t>
      </w:r>
    </w:p>
    <w:p>
      <w:r>
        <w:t xml:space="preserve">Yksikkö</w:t>
      </w:r>
    </w:p>
    <w:p>
      <w:r>
        <w:rPr>
          <w:b/>
        </w:rPr>
        <w:t xml:space="preserve">Esimerkki 3.3342</w:t>
      </w:r>
    </w:p>
    <w:p>
      <w:r>
        <w:t xml:space="preserve">Mikä oli Magellanin merkitys?</w:t>
      </w:r>
    </w:p>
    <w:p>
      <w:r>
        <w:rPr>
          <w:b/>
        </w:rPr>
        <w:t xml:space="preserve">Tulos</w:t>
      </w:r>
    </w:p>
    <w:p>
      <w:r>
        <w:t xml:space="preserve">Kuvaus</w:t>
      </w:r>
    </w:p>
    <w:p>
      <w:r>
        <w:rPr>
          <w:b/>
        </w:rPr>
        <w:t xml:space="preserve">Esimerkki 3.3343</w:t>
      </w:r>
    </w:p>
    <w:p>
      <w:r>
        <w:t xml:space="preserve">Missä osavaltiossa Helen Keller asui?</w:t>
      </w:r>
    </w:p>
    <w:p>
      <w:r>
        <w:rPr>
          <w:b/>
        </w:rPr>
        <w:t xml:space="preserve">Tulos</w:t>
      </w:r>
    </w:p>
    <w:p>
      <w:r>
        <w:t xml:space="preserve">Sijainti</w:t>
      </w:r>
    </w:p>
    <w:p>
      <w:r>
        <w:rPr>
          <w:b/>
        </w:rPr>
        <w:t xml:space="preserve">Esimerkki 3.3344</w:t>
      </w:r>
    </w:p>
    <w:p>
      <w:r>
        <w:t xml:space="preserve">Mitä soitinta Sherlock Holmes soitti ?</w:t>
      </w:r>
    </w:p>
    <w:p>
      <w:r>
        <w:rPr>
          <w:b/>
        </w:rPr>
        <w:t xml:space="preserve">Tulos</w:t>
      </w:r>
    </w:p>
    <w:p>
      <w:r>
        <w:t xml:space="preserve">Yksikkö</w:t>
      </w:r>
    </w:p>
    <w:p>
      <w:r>
        <w:rPr>
          <w:b/>
        </w:rPr>
        <w:t xml:space="preserve">Esimerkki 3.3345</w:t>
      </w:r>
    </w:p>
    <w:p>
      <w:r>
        <w:t xml:space="preserve">Mikä on paleontologin keskipalkka?</w:t>
      </w:r>
    </w:p>
    <w:p>
      <w:r>
        <w:rPr>
          <w:b/>
        </w:rPr>
        <w:t xml:space="preserve">Tulos</w:t>
      </w:r>
    </w:p>
    <w:p>
      <w:r>
        <w:t xml:space="preserve">Määrä</w:t>
      </w:r>
    </w:p>
    <w:p>
      <w:r>
        <w:rPr>
          <w:b/>
        </w:rPr>
        <w:t xml:space="preserve">Esimerkki 3.3346</w:t>
      </w:r>
    </w:p>
    <w:p>
      <w:r>
        <w:t xml:space="preserve">Minkä Yhdysvaltain osavaltion mukaan on nimetty elementti ?</w:t>
      </w:r>
    </w:p>
    <w:p>
      <w:r>
        <w:rPr>
          <w:b/>
        </w:rPr>
        <w:t xml:space="preserve">Tulos</w:t>
      </w:r>
    </w:p>
    <w:p>
      <w:r>
        <w:t xml:space="preserve">Sijainti</w:t>
      </w:r>
    </w:p>
    <w:p>
      <w:r>
        <w:rPr>
          <w:b/>
        </w:rPr>
        <w:t xml:space="preserve">Esimerkki 3.3347</w:t>
      </w:r>
    </w:p>
    <w:p>
      <w:r>
        <w:t xml:space="preserve">Mikä on voimakkain kortti Euchressa?</w:t>
      </w:r>
    </w:p>
    <w:p>
      <w:r>
        <w:rPr>
          <w:b/>
        </w:rPr>
        <w:t xml:space="preserve">Tulos</w:t>
      </w:r>
    </w:p>
    <w:p>
      <w:r>
        <w:t xml:space="preserve">Yksikkö</w:t>
      </w:r>
    </w:p>
    <w:p>
      <w:r>
        <w:rPr>
          <w:b/>
        </w:rPr>
        <w:t xml:space="preserve">Esimerkki 3.3348</w:t>
      </w:r>
    </w:p>
    <w:p>
      <w:r>
        <w:t xml:space="preserve">Mikä se on, joka kävelee neljällä jalalla, sitten kahdella jalalla, sitten kolmella jalalla?</w:t>
      </w:r>
    </w:p>
    <w:p>
      <w:r>
        <w:rPr>
          <w:b/>
        </w:rPr>
        <w:t xml:space="preserve">Tulos</w:t>
      </w:r>
    </w:p>
    <w:p>
      <w:r>
        <w:t xml:space="preserve">Yksikkö</w:t>
      </w:r>
    </w:p>
    <w:p>
      <w:r>
        <w:rPr>
          <w:b/>
        </w:rPr>
        <w:t xml:space="preserve">Esimerkki 3.3349</w:t>
      </w:r>
    </w:p>
    <w:p>
      <w:r>
        <w:t xml:space="preserve">Milloin Fraze sai ensimmäisen patenttinsa vetokorkkipurkille?</w:t>
      </w:r>
    </w:p>
    <w:p>
      <w:r>
        <w:rPr>
          <w:b/>
        </w:rPr>
        <w:t xml:space="preserve">Tulos</w:t>
      </w:r>
    </w:p>
    <w:p>
      <w:r>
        <w:t xml:space="preserve">Määrä</w:t>
      </w:r>
    </w:p>
    <w:p>
      <w:r>
        <w:rPr>
          <w:b/>
        </w:rPr>
        <w:t xml:space="preserve">Esimerkki 3.3350</w:t>
      </w:r>
    </w:p>
    <w:p>
      <w:r>
        <w:t xml:space="preserve">Kuka on Beatlesin nuorin jäsen?</w:t>
      </w:r>
    </w:p>
    <w:p>
      <w:r>
        <w:rPr>
          <w:b/>
        </w:rPr>
        <w:t xml:space="preserve">Tulos</w:t>
      </w:r>
    </w:p>
    <w:p>
      <w:r>
        <w:t xml:space="preserve">Henkilö</w:t>
      </w:r>
    </w:p>
    <w:p>
      <w:r>
        <w:rPr>
          <w:b/>
        </w:rPr>
        <w:t xml:space="preserve">Esimerkki 3.3351</w:t>
      </w:r>
    </w:p>
    <w:p>
      <w:r>
        <w:t xml:space="preserve">Minä päivänä John F. ja Jackie Kennedy menivät naimisiin ?</w:t>
      </w:r>
    </w:p>
    <w:p>
      <w:r>
        <w:rPr>
          <w:b/>
        </w:rPr>
        <w:t xml:space="preserve">Tulos</w:t>
      </w:r>
    </w:p>
    <w:p>
      <w:r>
        <w:t xml:space="preserve">Määrä</w:t>
      </w:r>
    </w:p>
    <w:p>
      <w:r>
        <w:rPr>
          <w:b/>
        </w:rPr>
        <w:t xml:space="preserve">Esimerkki 3.3352</w:t>
      </w:r>
    </w:p>
    <w:p>
      <w:r>
        <w:t xml:space="preserve">Mikä on nuorin ikä, jolloin poika tai tyttö voi saada orgasmin ?</w:t>
      </w:r>
    </w:p>
    <w:p>
      <w:r>
        <w:rPr>
          <w:b/>
        </w:rPr>
        <w:t xml:space="preserve">Tulos</w:t>
      </w:r>
    </w:p>
    <w:p>
      <w:r>
        <w:t xml:space="preserve">Määrä</w:t>
      </w:r>
    </w:p>
    <w:p>
      <w:r>
        <w:rPr>
          <w:b/>
        </w:rPr>
        <w:t xml:space="preserve">Esimerkki 3.3353</w:t>
      </w:r>
    </w:p>
    <w:p>
      <w:r>
        <w:t xml:space="preserve">Mikä houkuttelee matkailijoita Reimsissä?</w:t>
      </w:r>
    </w:p>
    <w:p>
      <w:r>
        <w:rPr>
          <w:b/>
        </w:rPr>
        <w:t xml:space="preserve">Tulos</w:t>
      </w:r>
    </w:p>
    <w:p>
      <w:r>
        <w:t xml:space="preserve">Sijainti</w:t>
      </w:r>
    </w:p>
    <w:p>
      <w:r>
        <w:rPr>
          <w:b/>
        </w:rPr>
        <w:t xml:space="preserve">Esimerkki 3.3354</w:t>
      </w:r>
    </w:p>
    <w:p>
      <w:r>
        <w:t xml:space="preserve">Mistä sylki koostuu?</w:t>
      </w:r>
    </w:p>
    <w:p>
      <w:r>
        <w:rPr>
          <w:b/>
        </w:rPr>
        <w:t xml:space="preserve">Tulos</w:t>
      </w:r>
    </w:p>
    <w:p>
      <w:r>
        <w:t xml:space="preserve">Yksikkö</w:t>
      </w:r>
    </w:p>
    <w:p>
      <w:r>
        <w:rPr>
          <w:b/>
        </w:rPr>
        <w:t xml:space="preserve">Esimerkki 3.3355</w:t>
      </w:r>
    </w:p>
    <w:p>
      <w:r>
        <w:t xml:space="preserve">Missä on Kings Canyon?</w:t>
      </w:r>
    </w:p>
    <w:p>
      <w:r>
        <w:rPr>
          <w:b/>
        </w:rPr>
        <w:t xml:space="preserve">Tulos</w:t>
      </w:r>
    </w:p>
    <w:p>
      <w:r>
        <w:t xml:space="preserve">Sijainti</w:t>
      </w:r>
    </w:p>
    <w:p>
      <w:r>
        <w:rPr>
          <w:b/>
        </w:rPr>
        <w:t xml:space="preserve">Esimerkki 3.3356</w:t>
      </w:r>
    </w:p>
    <w:p>
      <w:r>
        <w:t xml:space="preserve">Kuka muutti kaiken, mihin hän koski, kullaksi?</w:t>
      </w:r>
    </w:p>
    <w:p>
      <w:r>
        <w:rPr>
          <w:b/>
        </w:rPr>
        <w:t xml:space="preserve">Tulos</w:t>
      </w:r>
    </w:p>
    <w:p>
      <w:r>
        <w:t xml:space="preserve">Henkilö</w:t>
      </w:r>
    </w:p>
    <w:p>
      <w:r>
        <w:rPr>
          <w:b/>
        </w:rPr>
        <w:t xml:space="preserve">Esimerkki 3.3357</w:t>
      </w:r>
    </w:p>
    <w:p>
      <w:r>
        <w:t xml:space="preserve">Mikä on Barbien kemiallinen koostumus?</w:t>
      </w:r>
    </w:p>
    <w:p>
      <w:r>
        <w:rPr>
          <w:b/>
        </w:rPr>
        <w:t xml:space="preserve">Tulos</w:t>
      </w:r>
    </w:p>
    <w:p>
      <w:r>
        <w:t xml:space="preserve">Yksikkö</w:t>
      </w:r>
    </w:p>
    <w:p>
      <w:r>
        <w:rPr>
          <w:b/>
        </w:rPr>
        <w:t xml:space="preserve">Esimerkki 3.3358</w:t>
      </w:r>
    </w:p>
    <w:p>
      <w:r>
        <w:t xml:space="preserve">Paljonko rahaa saa selkävammakanteesta ?</w:t>
      </w:r>
    </w:p>
    <w:p>
      <w:r>
        <w:rPr>
          <w:b/>
        </w:rPr>
        <w:t xml:space="preserve">Tulos</w:t>
      </w:r>
    </w:p>
    <w:p>
      <w:r>
        <w:t xml:space="preserve">Määrä</w:t>
      </w:r>
    </w:p>
    <w:p>
      <w:r>
        <w:rPr>
          <w:b/>
        </w:rPr>
        <w:t xml:space="preserve">Esimerkki 3.3359</w:t>
      </w:r>
    </w:p>
    <w:p>
      <w:r>
        <w:t xml:space="preserve">Mikä on Kiinan suurimman vesiensuojeluhankkeen nimi?</w:t>
      </w:r>
    </w:p>
    <w:p>
      <w:r>
        <w:rPr>
          <w:b/>
        </w:rPr>
        <w:t xml:space="preserve">Tulos</w:t>
      </w:r>
    </w:p>
    <w:p>
      <w:r>
        <w:t xml:space="preserve">Yksikkö</w:t>
      </w:r>
    </w:p>
    <w:p>
      <w:r>
        <w:rPr>
          <w:b/>
        </w:rPr>
        <w:t xml:space="preserve">Esimerkki 3.3360</w:t>
      </w:r>
    </w:p>
    <w:p>
      <w:r>
        <w:t xml:space="preserve">Kuinka suuri osuus hopean tuotannosta on itsenäisten hopeaseppien osuus?</w:t>
      </w:r>
    </w:p>
    <w:p>
      <w:r>
        <w:rPr>
          <w:b/>
        </w:rPr>
        <w:t xml:space="preserve">Tulos</w:t>
      </w:r>
    </w:p>
    <w:p>
      <w:r>
        <w:t xml:space="preserve">Määrä</w:t>
      </w:r>
    </w:p>
    <w:p>
      <w:r>
        <w:rPr>
          <w:b/>
        </w:rPr>
        <w:t xml:space="preserve">Esimerkki 3.3361</w:t>
      </w:r>
    </w:p>
    <w:p>
      <w:r>
        <w:t xml:space="preserve">Mikä on paras Internet-liiketoiminta mennä sisään ?</w:t>
      </w:r>
    </w:p>
    <w:p>
      <w:r>
        <w:rPr>
          <w:b/>
        </w:rPr>
        <w:t xml:space="preserve">Tulos</w:t>
      </w:r>
    </w:p>
    <w:p>
      <w:r>
        <w:t xml:space="preserve">Henkilö</w:t>
      </w:r>
    </w:p>
    <w:p>
      <w:r>
        <w:rPr>
          <w:b/>
        </w:rPr>
        <w:t xml:space="preserve">Esimerkki 3.3362</w:t>
      </w:r>
    </w:p>
    <w:p>
      <w:r>
        <w:t xml:space="preserve">Mikä vilja menee "snap , crackle , pop" ?</w:t>
      </w:r>
    </w:p>
    <w:p>
      <w:r>
        <w:rPr>
          <w:b/>
        </w:rPr>
        <w:t xml:space="preserve">Tulos</w:t>
      </w:r>
    </w:p>
    <w:p>
      <w:r>
        <w:t xml:space="preserve">Yksikkö</w:t>
      </w:r>
    </w:p>
    <w:p>
      <w:r>
        <w:rPr>
          <w:b/>
        </w:rPr>
        <w:t xml:space="preserve">Esimerkki 3.3363</w:t>
      </w:r>
    </w:p>
    <w:p>
      <w:r>
        <w:t xml:space="preserve">Kuinka monta jäsenvaltiota YK:ssa on?</w:t>
      </w:r>
    </w:p>
    <w:p>
      <w:r>
        <w:rPr>
          <w:b/>
        </w:rPr>
        <w:t xml:space="preserve">Tulos</w:t>
      </w:r>
    </w:p>
    <w:p>
      <w:r>
        <w:t xml:space="preserve">Määrä</w:t>
      </w:r>
    </w:p>
    <w:p>
      <w:r>
        <w:rPr>
          <w:b/>
        </w:rPr>
        <w:t xml:space="preserve">Esimerkki 3.3364</w:t>
      </w:r>
    </w:p>
    <w:p>
      <w:r>
        <w:t xml:space="preserve">Kuinka monta sormea käytetään jousen vetämiseen ?</w:t>
      </w:r>
    </w:p>
    <w:p>
      <w:r>
        <w:rPr>
          <w:b/>
        </w:rPr>
        <w:t xml:space="preserve">Tulos</w:t>
      </w:r>
    </w:p>
    <w:p>
      <w:r>
        <w:t xml:space="preserve">Määrä</w:t>
      </w:r>
    </w:p>
    <w:p>
      <w:r>
        <w:rPr>
          <w:b/>
        </w:rPr>
        <w:t xml:space="preserve">Esimerkki 3.3365</w:t>
      </w:r>
    </w:p>
    <w:p>
      <w:r>
        <w:t xml:space="preserve">Miksi flunssa ei maistu miltään?</w:t>
      </w:r>
    </w:p>
    <w:p>
      <w:r>
        <w:rPr>
          <w:b/>
        </w:rPr>
        <w:t xml:space="preserve">Tulos</w:t>
      </w:r>
    </w:p>
    <w:p>
      <w:r>
        <w:t xml:space="preserve">Kuvaus</w:t>
      </w:r>
    </w:p>
    <w:p>
      <w:r>
        <w:rPr>
          <w:b/>
        </w:rPr>
        <w:t xml:space="preserve">Esimerkki 3.3366</w:t>
      </w:r>
    </w:p>
    <w:p>
      <w:r>
        <w:t xml:space="preserve">Minkä monista numeroiduista skotlantilaisista viskihauteista asiantuntijaraati arvioi parhaaksi vuonna 1863?</w:t>
      </w:r>
    </w:p>
    <w:p>
      <w:r>
        <w:rPr>
          <w:b/>
        </w:rPr>
        <w:t xml:space="preserve">Tulos</w:t>
      </w:r>
    </w:p>
    <w:p>
      <w:r>
        <w:t xml:space="preserve">Yksikkö</w:t>
      </w:r>
    </w:p>
    <w:p>
      <w:r>
        <w:rPr>
          <w:b/>
        </w:rPr>
        <w:t xml:space="preserve">Esimerkki 3.3367</w:t>
      </w:r>
    </w:p>
    <w:p>
      <w:r>
        <w:t xml:space="preserve">Kenen lauluääni dubattiin Natalie Woodille West Side Storyssa ja Audrey Hepburnille My Fair Ladyssa?</w:t>
      </w:r>
    </w:p>
    <w:p>
      <w:r>
        <w:rPr>
          <w:b/>
        </w:rPr>
        <w:t xml:space="preserve">Tulos</w:t>
      </w:r>
    </w:p>
    <w:p>
      <w:r>
        <w:t xml:space="preserve">Henkilö</w:t>
      </w:r>
    </w:p>
    <w:p>
      <w:r>
        <w:rPr>
          <w:b/>
        </w:rPr>
        <w:t xml:space="preserve">Esimerkki 3.3368</w:t>
      </w:r>
    </w:p>
    <w:p>
      <w:r>
        <w:t xml:space="preserve">Mikä oli Thatcherin etunimi?</w:t>
      </w:r>
    </w:p>
    <w:p>
      <w:r>
        <w:rPr>
          <w:b/>
        </w:rPr>
        <w:t xml:space="preserve">Tulos</w:t>
      </w:r>
    </w:p>
    <w:p>
      <w:r>
        <w:t xml:space="preserve">Henkilö</w:t>
      </w:r>
    </w:p>
    <w:p>
      <w:r>
        <w:rPr>
          <w:b/>
        </w:rPr>
        <w:t xml:space="preserve">Esimerkki 3.3369</w:t>
      </w:r>
    </w:p>
    <w:p>
      <w:r>
        <w:t xml:space="preserve">Mikä on Kinsey-instituutin mukaan neljän prosentin amerikkalaisista miehistä seksuaalinen mieltymys?</w:t>
      </w:r>
    </w:p>
    <w:p>
      <w:r>
        <w:rPr>
          <w:b/>
        </w:rPr>
        <w:t xml:space="preserve">Tulos</w:t>
      </w:r>
    </w:p>
    <w:p>
      <w:r>
        <w:t xml:space="preserve">Kuvaus</w:t>
      </w:r>
    </w:p>
    <w:p>
      <w:r>
        <w:rPr>
          <w:b/>
        </w:rPr>
        <w:t xml:space="preserve">Esimerkki 3.3370</w:t>
      </w:r>
    </w:p>
    <w:p>
      <w:r>
        <w:t xml:space="preserve">Mikä on Nebraskan arvokkain luonnonvara?</w:t>
      </w:r>
    </w:p>
    <w:p>
      <w:r>
        <w:rPr>
          <w:b/>
        </w:rPr>
        <w:t xml:space="preserve">Tulos</w:t>
      </w:r>
    </w:p>
    <w:p>
      <w:r>
        <w:t xml:space="preserve">Yksikkö</w:t>
      </w:r>
    </w:p>
    <w:p>
      <w:r>
        <w:rPr>
          <w:b/>
        </w:rPr>
        <w:t xml:space="preserve">Esimerkki 3.3371</w:t>
      </w:r>
    </w:p>
    <w:p>
      <w:r>
        <w:t xml:space="preserve">Miten voit määrittää, onko tietokoneen näytössä SVGA-sovitin?</w:t>
      </w:r>
    </w:p>
    <w:p>
      <w:r>
        <w:rPr>
          <w:b/>
        </w:rPr>
        <w:t xml:space="preserve">Tulos</w:t>
      </w:r>
    </w:p>
    <w:p>
      <w:r>
        <w:t xml:space="preserve">Kuvaus</w:t>
      </w:r>
    </w:p>
    <w:p>
      <w:r>
        <w:rPr>
          <w:b/>
        </w:rPr>
        <w:t xml:space="preserve">Esimerkki 3.3372</w:t>
      </w:r>
    </w:p>
    <w:p>
      <w:r>
        <w:t xml:space="preserve">Mistä bikiniuimapuku sai nimensä ?</w:t>
      </w:r>
    </w:p>
    <w:p>
      <w:r>
        <w:rPr>
          <w:b/>
        </w:rPr>
        <w:t xml:space="preserve">Tulos</w:t>
      </w:r>
    </w:p>
    <w:p>
      <w:r>
        <w:t xml:space="preserve">Kuvaus</w:t>
      </w:r>
    </w:p>
    <w:p>
      <w:r>
        <w:rPr>
          <w:b/>
        </w:rPr>
        <w:t xml:space="preserve">Esimerkki 3.3373</w:t>
      </w:r>
    </w:p>
    <w:p>
      <w:r>
        <w:t xml:space="preserve">Mitä termi 3 tarkoittaa sanomalehden toimittajalle ?</w:t>
      </w:r>
    </w:p>
    <w:p>
      <w:r>
        <w:rPr>
          <w:b/>
        </w:rPr>
        <w:t xml:space="preserve">Tulos</w:t>
      </w:r>
    </w:p>
    <w:p>
      <w:r>
        <w:t xml:space="preserve">Kuvaus</w:t>
      </w:r>
    </w:p>
    <w:p>
      <w:r>
        <w:rPr>
          <w:b/>
        </w:rPr>
        <w:t xml:space="preserve">Esimerkki 3.3374</w:t>
      </w:r>
    </w:p>
    <w:p>
      <w:r>
        <w:t xml:space="preserve">Kuka asuu osoitteessa 24 Sussex Drive , Ottawa ?</w:t>
      </w:r>
    </w:p>
    <w:p>
      <w:r>
        <w:rPr>
          <w:b/>
        </w:rPr>
        <w:t xml:space="preserve">Tulos</w:t>
      </w:r>
    </w:p>
    <w:p>
      <w:r>
        <w:t xml:space="preserve">Henkilö</w:t>
      </w:r>
    </w:p>
    <w:p>
      <w:r>
        <w:rPr>
          <w:b/>
        </w:rPr>
        <w:t xml:space="preserve">Esimerkki 3.3375</w:t>
      </w:r>
    </w:p>
    <w:p>
      <w:r>
        <w:t xml:space="preserve">Kuka sanoo: "Jos te ette näytä hyvältä, me emme näytä hyvältä"?</w:t>
      </w:r>
    </w:p>
    <w:p>
      <w:r>
        <w:rPr>
          <w:b/>
        </w:rPr>
        <w:t xml:space="preserve">Tulos</w:t>
      </w:r>
    </w:p>
    <w:p>
      <w:r>
        <w:t xml:space="preserve">Henkilö</w:t>
      </w:r>
    </w:p>
    <w:p>
      <w:r>
        <w:rPr>
          <w:b/>
        </w:rPr>
        <w:t xml:space="preserve">Esimerkki 3.3376</w:t>
      </w:r>
    </w:p>
    <w:p>
      <w:r>
        <w:t xml:space="preserve">Minkä tennispelaajan lempinimi on `` Nasty '' ?</w:t>
      </w:r>
    </w:p>
    <w:p>
      <w:r>
        <w:rPr>
          <w:b/>
        </w:rPr>
        <w:t xml:space="preserve">Tulos</w:t>
      </w:r>
    </w:p>
    <w:p>
      <w:r>
        <w:t xml:space="preserve">Henkilö</w:t>
      </w:r>
    </w:p>
    <w:p>
      <w:r>
        <w:rPr>
          <w:b/>
        </w:rPr>
        <w:t xml:space="preserve">Esimerkki 3.3377</w:t>
      </w:r>
    </w:p>
    <w:p>
      <w:r>
        <w:t xml:space="preserve">Miten voin valvoa uusien sääntöjen noudattamista nuorisoryhmälle, joka on saanut tehdä mitä haluaa .</w:t>
      </w:r>
    </w:p>
    <w:p>
      <w:r>
        <w:rPr>
          <w:b/>
        </w:rPr>
        <w:t xml:space="preserve">Tulos</w:t>
      </w:r>
    </w:p>
    <w:p>
      <w:r>
        <w:t xml:space="preserve">Kuvaus</w:t>
      </w:r>
    </w:p>
    <w:p>
      <w:r>
        <w:rPr>
          <w:b/>
        </w:rPr>
        <w:t xml:space="preserve">Esimerkki 3.3378</w:t>
      </w:r>
    </w:p>
    <w:p>
      <w:r>
        <w:t xml:space="preserve">Miksi kana ylitti tien?</w:t>
      </w:r>
    </w:p>
    <w:p>
      <w:r>
        <w:rPr>
          <w:b/>
        </w:rPr>
        <w:t xml:space="preserve">Tulos</w:t>
      </w:r>
    </w:p>
    <w:p>
      <w:r>
        <w:t xml:space="preserve">Kuvaus</w:t>
      </w:r>
    </w:p>
    <w:p>
      <w:r>
        <w:rPr>
          <w:b/>
        </w:rPr>
        <w:t xml:space="preserve">Esimerkki 3.3379</w:t>
      </w:r>
    </w:p>
    <w:p>
      <w:r>
        <w:t xml:space="preserve">Mikä brittiläinen televisiosarja innoitti All in the Family -sarjaa?</w:t>
      </w:r>
    </w:p>
    <w:p>
      <w:r>
        <w:rPr>
          <w:b/>
        </w:rPr>
        <w:t xml:space="preserve">Tulos</w:t>
      </w:r>
    </w:p>
    <w:p>
      <w:r>
        <w:t xml:space="preserve">Yksikkö</w:t>
      </w:r>
    </w:p>
    <w:p>
      <w:r>
        <w:rPr>
          <w:b/>
        </w:rPr>
        <w:t xml:space="preserve">Esimerkki 3.3380</w:t>
      </w:r>
    </w:p>
    <w:p>
      <w:r>
        <w:t xml:space="preserve">Millä suurella lentoyhtiöllä on maailman paras turvallisuustilanne ?</w:t>
      </w:r>
    </w:p>
    <w:p>
      <w:r>
        <w:rPr>
          <w:b/>
        </w:rPr>
        <w:t xml:space="preserve">Tulos</w:t>
      </w:r>
    </w:p>
    <w:p>
      <w:r>
        <w:t xml:space="preserve">Henkilö</w:t>
      </w:r>
    </w:p>
    <w:p>
      <w:r>
        <w:rPr>
          <w:b/>
        </w:rPr>
        <w:t xml:space="preserve">Esimerkki 3.3381</w:t>
      </w:r>
    </w:p>
    <w:p>
      <w:r>
        <w:t xml:space="preserve">Mikä on kaasun vapautumistapahtuma?</w:t>
      </w:r>
    </w:p>
    <w:p>
      <w:r>
        <w:rPr>
          <w:b/>
        </w:rPr>
        <w:t xml:space="preserve">Tulos</w:t>
      </w:r>
    </w:p>
    <w:p>
      <w:r>
        <w:t xml:space="preserve">Kuvaus</w:t>
      </w:r>
    </w:p>
    <w:p>
      <w:r>
        <w:rPr>
          <w:b/>
        </w:rPr>
        <w:t xml:space="preserve">Esimerkki 3.3382</w:t>
      </w:r>
    </w:p>
    <w:p>
      <w:r>
        <w:t xml:space="preserve">Kuka kirjoitti laulun , `` Hiljainen yö '' ?</w:t>
      </w:r>
    </w:p>
    <w:p>
      <w:r>
        <w:rPr>
          <w:b/>
        </w:rPr>
        <w:t xml:space="preserve">Tulos</w:t>
      </w:r>
    </w:p>
    <w:p>
      <w:r>
        <w:t xml:space="preserve">Henkilö</w:t>
      </w:r>
    </w:p>
    <w:p>
      <w:r>
        <w:rPr>
          <w:b/>
        </w:rPr>
        <w:t xml:space="preserve">Esimerkki 3.3383</w:t>
      </w:r>
    </w:p>
    <w:p>
      <w:r>
        <w:t xml:space="preserve">Mikä on kastepiste?</w:t>
      </w:r>
    </w:p>
    <w:p>
      <w:r>
        <w:rPr>
          <w:b/>
        </w:rPr>
        <w:t xml:space="preserve">Tulos</w:t>
      </w:r>
    </w:p>
    <w:p>
      <w:r>
        <w:t xml:space="preserve">Kuvaus</w:t>
      </w:r>
    </w:p>
    <w:p>
      <w:r>
        <w:rPr>
          <w:b/>
        </w:rPr>
        <w:t xml:space="preserve">Esimerkki 3.3384</w:t>
      </w:r>
    </w:p>
    <w:p>
      <w:r>
        <w:t xml:space="preserve">Mikä on termi hanhiparvelle ?</w:t>
      </w:r>
    </w:p>
    <w:p>
      <w:r>
        <w:rPr>
          <w:b/>
        </w:rPr>
        <w:t xml:space="preserve">Tulos</w:t>
      </w:r>
    </w:p>
    <w:p>
      <w:r>
        <w:t xml:space="preserve">Yksikkö</w:t>
      </w:r>
    </w:p>
    <w:p>
      <w:r>
        <w:rPr>
          <w:b/>
        </w:rPr>
        <w:t xml:space="preserve">Esimerkki 3.3385</w:t>
      </w:r>
    </w:p>
    <w:p>
      <w:r>
        <w:t xml:space="preserve">Kuka oli viimeinen Englannissa teloitettu nainen ?</w:t>
      </w:r>
    </w:p>
    <w:p>
      <w:r>
        <w:rPr>
          <w:b/>
        </w:rPr>
        <w:t xml:space="preserve">Tulos</w:t>
      </w:r>
    </w:p>
    <w:p>
      <w:r>
        <w:t xml:space="preserve">Henkilö</w:t>
      </w:r>
    </w:p>
    <w:p>
      <w:r>
        <w:rPr>
          <w:b/>
        </w:rPr>
        <w:t xml:space="preserve">Esimerkki 3.3386</w:t>
      </w:r>
    </w:p>
    <w:p>
      <w:r>
        <w:t xml:space="preserve">Minkä tennistermin sanotaan tulevan ranskankielisestä sanasta, joka tarkoittaa kananmunaa ?</w:t>
      </w:r>
    </w:p>
    <w:p>
      <w:r>
        <w:rPr>
          <w:b/>
        </w:rPr>
        <w:t xml:space="preserve">Tulos</w:t>
      </w:r>
    </w:p>
    <w:p>
      <w:r>
        <w:t xml:space="preserve">Yksikkö</w:t>
      </w:r>
    </w:p>
    <w:p>
      <w:r>
        <w:rPr>
          <w:b/>
        </w:rPr>
        <w:t xml:space="preserve">Esimerkki 3.3387</w:t>
      </w:r>
    </w:p>
    <w:p>
      <w:r>
        <w:t xml:space="preserve">Mikä oli vuonna 1940 kattilanrakentajan vuosipalkka ?</w:t>
      </w:r>
    </w:p>
    <w:p>
      <w:r>
        <w:rPr>
          <w:b/>
        </w:rPr>
        <w:t xml:space="preserve">Tulos</w:t>
      </w:r>
    </w:p>
    <w:p>
      <w:r>
        <w:t xml:space="preserve">Määrä</w:t>
      </w:r>
    </w:p>
    <w:p>
      <w:r>
        <w:rPr>
          <w:b/>
        </w:rPr>
        <w:t xml:space="preserve">Esimerkki 3.3388</w:t>
      </w:r>
    </w:p>
    <w:p>
      <w:r>
        <w:t xml:space="preserve">Mitä saksalaista kaupunkia italialaiset kutsuvat Baijerin Monacoksi?</w:t>
      </w:r>
    </w:p>
    <w:p>
      <w:r>
        <w:rPr>
          <w:b/>
        </w:rPr>
        <w:t xml:space="preserve">Tulos</w:t>
      </w:r>
    </w:p>
    <w:p>
      <w:r>
        <w:t xml:space="preserve">Sijainti</w:t>
      </w:r>
    </w:p>
    <w:p>
      <w:r>
        <w:rPr>
          <w:b/>
        </w:rPr>
        <w:t xml:space="preserve">Esimerkki 3.3389</w:t>
      </w:r>
    </w:p>
    <w:p>
      <w:r>
        <w:t xml:space="preserve">Kuinka monta Stradivarius-viulua on koskaan valmistettu?</w:t>
      </w:r>
    </w:p>
    <w:p>
      <w:r>
        <w:rPr>
          <w:b/>
        </w:rPr>
        <w:t xml:space="preserve">Tulos</w:t>
      </w:r>
    </w:p>
    <w:p>
      <w:r>
        <w:t xml:space="preserve">Määrä</w:t>
      </w:r>
    </w:p>
    <w:p>
      <w:r>
        <w:rPr>
          <w:b/>
        </w:rPr>
        <w:t xml:space="preserve">Esimerkki 3.3390</w:t>
      </w:r>
    </w:p>
    <w:p>
      <w:r>
        <w:t xml:space="preserve">Miksi tupakointi pitäisi kieltää?</w:t>
      </w:r>
    </w:p>
    <w:p>
      <w:r>
        <w:rPr>
          <w:b/>
        </w:rPr>
        <w:t xml:space="preserve">Tulos</w:t>
      </w:r>
    </w:p>
    <w:p>
      <w:r>
        <w:t xml:space="preserve">Kuvaus</w:t>
      </w:r>
    </w:p>
    <w:p>
      <w:r>
        <w:rPr>
          <w:b/>
        </w:rPr>
        <w:t xml:space="preserve">Esimerkki 3.3391</w:t>
      </w:r>
    </w:p>
    <w:p>
      <w:r>
        <w:t xml:space="preserve">Nimeä metsänvartija, joka oli aina Yogi Bearin perässä .</w:t>
      </w:r>
    </w:p>
    <w:p>
      <w:r>
        <w:rPr>
          <w:b/>
        </w:rPr>
        <w:t xml:space="preserve">Tulos</w:t>
      </w:r>
    </w:p>
    <w:p>
      <w:r>
        <w:t xml:space="preserve">Henkilö</w:t>
      </w:r>
    </w:p>
    <w:p>
      <w:r>
        <w:rPr>
          <w:b/>
        </w:rPr>
        <w:t xml:space="preserve">Esimerkki 3.3392</w:t>
      </w:r>
    </w:p>
    <w:p>
      <w:r>
        <w:t xml:space="preserve">Miten sanotaan 2 latinaksi?</w:t>
      </w:r>
    </w:p>
    <w:p>
      <w:r>
        <w:rPr>
          <w:b/>
        </w:rPr>
        <w:t xml:space="preserve">Tulos</w:t>
      </w:r>
    </w:p>
    <w:p>
      <w:r>
        <w:t xml:space="preserve">Yksikkö</w:t>
      </w:r>
    </w:p>
    <w:p>
      <w:r>
        <w:rPr>
          <w:b/>
        </w:rPr>
        <w:t xml:space="preserve">Esimerkki 3.3393</w:t>
      </w:r>
    </w:p>
    <w:p>
      <w:r>
        <w:t xml:space="preserve">Missä kaupungissa Minnesotan yliopisto sijaitsee ?</w:t>
      </w:r>
    </w:p>
    <w:p>
      <w:r>
        <w:rPr>
          <w:b/>
        </w:rPr>
        <w:t xml:space="preserve">Tulos</w:t>
      </w:r>
    </w:p>
    <w:p>
      <w:r>
        <w:t xml:space="preserve">Sijainti</w:t>
      </w:r>
    </w:p>
    <w:p>
      <w:r>
        <w:rPr>
          <w:b/>
        </w:rPr>
        <w:t xml:space="preserve">Esimerkki 3.3394</w:t>
      </w:r>
    </w:p>
    <w:p>
      <w:r>
        <w:t xml:space="preserve">Mikä on Kynttilänpäivä?</w:t>
      </w:r>
    </w:p>
    <w:p>
      <w:r>
        <w:rPr>
          <w:b/>
        </w:rPr>
        <w:t xml:space="preserve">Tulos</w:t>
      </w:r>
    </w:p>
    <w:p>
      <w:r>
        <w:t xml:space="preserve">Kuvaus</w:t>
      </w:r>
    </w:p>
    <w:p>
      <w:r>
        <w:rPr>
          <w:b/>
        </w:rPr>
        <w:t xml:space="preserve">Esimerkki 3.3395</w:t>
      </w:r>
    </w:p>
    <w:p>
      <w:r>
        <w:t xml:space="preserve">Minkälainen puku oli todellisilla hepcateilla vuonna 1942 ?</w:t>
      </w:r>
    </w:p>
    <w:p>
      <w:r>
        <w:rPr>
          <w:b/>
        </w:rPr>
        <w:t xml:space="preserve">Tulos</w:t>
      </w:r>
    </w:p>
    <w:p>
      <w:r>
        <w:t xml:space="preserve">Yksikkö</w:t>
      </w:r>
    </w:p>
    <w:p>
      <w:r>
        <w:rPr>
          <w:b/>
        </w:rPr>
        <w:t xml:space="preserve">Esimerkki 3.3396</w:t>
      </w:r>
    </w:p>
    <w:p>
      <w:r>
        <w:t xml:space="preserve">Ketä Rockefelleriä kutsuttiin joskus nimellä "JDR3"?</w:t>
      </w:r>
    </w:p>
    <w:p>
      <w:r>
        <w:rPr>
          <w:b/>
        </w:rPr>
        <w:t xml:space="preserve">Tulos</w:t>
      </w:r>
    </w:p>
    <w:p>
      <w:r>
        <w:t xml:space="preserve">Henkilö</w:t>
      </w:r>
    </w:p>
    <w:p>
      <w:r>
        <w:rPr>
          <w:b/>
        </w:rPr>
        <w:t xml:space="preserve">Esimerkki 3.3397</w:t>
      </w:r>
    </w:p>
    <w:p>
      <w:r>
        <w:t xml:space="preserve">Mikä hämähäkki on loistava lemmikki, jonka sanotaan jopa tunnistavan isäntänsä?</w:t>
      </w:r>
    </w:p>
    <w:p>
      <w:r>
        <w:rPr>
          <w:b/>
        </w:rPr>
        <w:t xml:space="preserve">Tulos</w:t>
      </w:r>
    </w:p>
    <w:p>
      <w:r>
        <w:t xml:space="preserve">Yksikkö</w:t>
      </w:r>
    </w:p>
    <w:p>
      <w:r>
        <w:rPr>
          <w:b/>
        </w:rPr>
        <w:t xml:space="preserve">Esimerkki 3.3398</w:t>
      </w:r>
    </w:p>
    <w:p>
      <w:r>
        <w:t xml:space="preserve">Mikä on Yhdysvaltain yliopistojalkapallojoukkueiden yleisin lempinimi ?</w:t>
      </w:r>
    </w:p>
    <w:p>
      <w:r>
        <w:rPr>
          <w:b/>
        </w:rPr>
        <w:t xml:space="preserve">Tulos</w:t>
      </w:r>
    </w:p>
    <w:p>
      <w:r>
        <w:t xml:space="preserve">Henkilö</w:t>
      </w:r>
    </w:p>
    <w:p>
      <w:r>
        <w:rPr>
          <w:b/>
        </w:rPr>
        <w:t xml:space="preserve">Esimerkki 3.3399</w:t>
      </w:r>
    </w:p>
    <w:p>
      <w:r>
        <w:t xml:space="preserve">Mikä on nykyisen paavin nimi ?</w:t>
      </w:r>
    </w:p>
    <w:p>
      <w:r>
        <w:rPr>
          <w:b/>
        </w:rPr>
        <w:t xml:space="preserve">Tulos</w:t>
      </w:r>
    </w:p>
    <w:p>
      <w:r>
        <w:t xml:space="preserve">Henkilö</w:t>
      </w:r>
    </w:p>
    <w:p>
      <w:r>
        <w:rPr>
          <w:b/>
        </w:rPr>
        <w:t xml:space="preserve">Esimerkki 3.3400</w:t>
      </w:r>
    </w:p>
    <w:p>
      <w:r>
        <w:t xml:space="preserve">Kuka oli Roopen kuollut kumppani Dickensin Joululaulussa?</w:t>
      </w:r>
    </w:p>
    <w:p>
      <w:r>
        <w:rPr>
          <w:b/>
        </w:rPr>
        <w:t xml:space="preserve">Tulos</w:t>
      </w:r>
    </w:p>
    <w:p>
      <w:r>
        <w:t xml:space="preserve">Henkilö</w:t>
      </w:r>
    </w:p>
    <w:p>
      <w:r>
        <w:rPr>
          <w:b/>
        </w:rPr>
        <w:t xml:space="preserve">Esimerkki 3.3401</w:t>
      </w:r>
    </w:p>
    <w:p>
      <w:r>
        <w:t xml:space="preserve">Kuka pyrki luomaan Suuren yhteiskunnan?</w:t>
      </w:r>
    </w:p>
    <w:p>
      <w:r>
        <w:rPr>
          <w:b/>
        </w:rPr>
        <w:t xml:space="preserve">Tulos</w:t>
      </w:r>
    </w:p>
    <w:p>
      <w:r>
        <w:t xml:space="preserve">Henkilö</w:t>
      </w:r>
    </w:p>
    <w:p>
      <w:r>
        <w:rPr>
          <w:b/>
        </w:rPr>
        <w:t xml:space="preserve">Esimerkki 3.3402</w:t>
      </w:r>
    </w:p>
    <w:p>
      <w:r>
        <w:t xml:space="preserve">Mitä Aaron Hass kirjoitti ?</w:t>
      </w:r>
    </w:p>
    <w:p>
      <w:r>
        <w:rPr>
          <w:b/>
        </w:rPr>
        <w:t xml:space="preserve">Tulos</w:t>
      </w:r>
    </w:p>
    <w:p>
      <w:r>
        <w:t xml:space="preserve">Yksikkö</w:t>
      </w:r>
    </w:p>
    <w:p>
      <w:r>
        <w:rPr>
          <w:b/>
        </w:rPr>
        <w:t xml:space="preserve">Esimerkki 3.3403</w:t>
      </w:r>
    </w:p>
    <w:p>
      <w:r>
        <w:t xml:space="preserve">Mikä on RAM-muistin tehtävä?</w:t>
      </w:r>
    </w:p>
    <w:p>
      <w:r>
        <w:rPr>
          <w:b/>
        </w:rPr>
        <w:t xml:space="preserve">Tulos</w:t>
      </w:r>
    </w:p>
    <w:p>
      <w:r>
        <w:t xml:space="preserve">Kuvaus</w:t>
      </w:r>
    </w:p>
    <w:p>
      <w:r>
        <w:rPr>
          <w:b/>
        </w:rPr>
        <w:t xml:space="preserve">Esimerkki 3.3404</w:t>
      </w:r>
    </w:p>
    <w:p>
      <w:r>
        <w:t xml:space="preserve">Milloin Beethoven kuoli?</w:t>
      </w:r>
    </w:p>
    <w:p>
      <w:r>
        <w:rPr>
          <w:b/>
        </w:rPr>
        <w:t xml:space="preserve">Tulos</w:t>
      </w:r>
    </w:p>
    <w:p>
      <w:r>
        <w:t xml:space="preserve">Määrä</w:t>
      </w:r>
    </w:p>
    <w:p>
      <w:r>
        <w:rPr>
          <w:b/>
        </w:rPr>
        <w:t xml:space="preserve">Esimerkki 3.3405</w:t>
      </w:r>
    </w:p>
    <w:p>
      <w:r>
        <w:t xml:space="preserve">Mikä on Dolly Partonin harvoin nähdyn aviomiehen nimi ?</w:t>
      </w:r>
    </w:p>
    <w:p>
      <w:r>
        <w:rPr>
          <w:b/>
        </w:rPr>
        <w:t xml:space="preserve">Tulos</w:t>
      </w:r>
    </w:p>
    <w:p>
      <w:r>
        <w:t xml:space="preserve">Henkilö</w:t>
      </w:r>
    </w:p>
    <w:p>
      <w:r>
        <w:rPr>
          <w:b/>
        </w:rPr>
        <w:t xml:space="preserve">Esimerkki 3.3406</w:t>
      </w:r>
    </w:p>
    <w:p>
      <w:r>
        <w:t xml:space="preserve">Mikä on Teksasin suurin kaupunki?</w:t>
      </w:r>
    </w:p>
    <w:p>
      <w:r>
        <w:rPr>
          <w:b/>
        </w:rPr>
        <w:t xml:space="preserve">Tulos</w:t>
      </w:r>
    </w:p>
    <w:p>
      <w:r>
        <w:t xml:space="preserve">Sijainti</w:t>
      </w:r>
    </w:p>
    <w:p>
      <w:r>
        <w:rPr>
          <w:b/>
        </w:rPr>
        <w:t xml:space="preserve">Esimerkki 3.3407</w:t>
      </w:r>
    </w:p>
    <w:p>
      <w:r>
        <w:t xml:space="preserve">Kuka on Maailmanpankin johtaja?</w:t>
      </w:r>
    </w:p>
    <w:p>
      <w:r>
        <w:rPr>
          <w:b/>
        </w:rPr>
        <w:t xml:space="preserve">Tulos</w:t>
      </w:r>
    </w:p>
    <w:p>
      <w:r>
        <w:t xml:space="preserve">Henkilö</w:t>
      </w:r>
    </w:p>
    <w:p>
      <w:r>
        <w:rPr>
          <w:b/>
        </w:rPr>
        <w:t xml:space="preserve">Esimerkki 3.3408</w:t>
      </w:r>
    </w:p>
    <w:p>
      <w:r>
        <w:t xml:space="preserve">Miten löydän tietoa riisin maahantuojista maailmassa?</w:t>
      </w:r>
    </w:p>
    <w:p>
      <w:r>
        <w:rPr>
          <w:b/>
        </w:rPr>
        <w:t xml:space="preserve">Tulos</w:t>
      </w:r>
    </w:p>
    <w:p>
      <w:r>
        <w:t xml:space="preserve">Kuvaus</w:t>
      </w:r>
    </w:p>
    <w:p>
      <w:r>
        <w:rPr>
          <w:b/>
        </w:rPr>
        <w:t xml:space="preserve">Esimerkki 3.3409</w:t>
      </w:r>
    </w:p>
    <w:p>
      <w:r>
        <w:t xml:space="preserve">Missä osavaltiossa Buffalo Bill Historical Center sijaitsee?</w:t>
      </w:r>
    </w:p>
    <w:p>
      <w:r>
        <w:rPr>
          <w:b/>
        </w:rPr>
        <w:t xml:space="preserve">Tulos</w:t>
      </w:r>
    </w:p>
    <w:p>
      <w:r>
        <w:t xml:space="preserve">Sijainti</w:t>
      </w:r>
    </w:p>
    <w:p>
      <w:r>
        <w:rPr>
          <w:b/>
        </w:rPr>
        <w:t xml:space="preserve">Esimerkki 3.3410</w:t>
      </w:r>
    </w:p>
    <w:p>
      <w:r>
        <w:t xml:space="preserve">Mikä on jojojen historia?</w:t>
      </w:r>
    </w:p>
    <w:p>
      <w:r>
        <w:rPr>
          <w:b/>
        </w:rPr>
        <w:t xml:space="preserve">Tulos</w:t>
      </w:r>
    </w:p>
    <w:p>
      <w:r>
        <w:t xml:space="preserve">Kuvaus</w:t>
      </w:r>
    </w:p>
    <w:p>
      <w:r>
        <w:rPr>
          <w:b/>
        </w:rPr>
        <w:t xml:space="preserve">Esimerkki 3.3411</w:t>
      </w:r>
    </w:p>
    <w:p>
      <w:r>
        <w:t xml:space="preserve">Mikä lehti on "hienoa viihdettä miehille"?</w:t>
      </w:r>
    </w:p>
    <w:p>
      <w:r>
        <w:rPr>
          <w:b/>
        </w:rPr>
        <w:t xml:space="preserve">Tulos</w:t>
      </w:r>
    </w:p>
    <w:p>
      <w:r>
        <w:t xml:space="preserve">Yksikkö</w:t>
      </w:r>
    </w:p>
    <w:p>
      <w:r>
        <w:rPr>
          <w:b/>
        </w:rPr>
        <w:t xml:space="preserve">Esimerkki 3.3412</w:t>
      </w:r>
    </w:p>
    <w:p>
      <w:r>
        <w:t xml:space="preserve">Missä Lontoon museossa on kauhujen kammio?</w:t>
      </w:r>
    </w:p>
    <w:p>
      <w:r>
        <w:rPr>
          <w:b/>
        </w:rPr>
        <w:t xml:space="preserve">Tulos</w:t>
      </w:r>
    </w:p>
    <w:p>
      <w:r>
        <w:t xml:space="preserve">Sijainti</w:t>
      </w:r>
    </w:p>
    <w:p>
      <w:r>
        <w:rPr>
          <w:b/>
        </w:rPr>
        <w:t xml:space="preserve">Esimerkki 3.3413</w:t>
      </w:r>
    </w:p>
    <w:p>
      <w:r>
        <w:t xml:space="preserve">Minkä cocktailin keität viskistä ja makeasta vermuttista ?</w:t>
      </w:r>
    </w:p>
    <w:p>
      <w:r>
        <w:rPr>
          <w:b/>
        </w:rPr>
        <w:t xml:space="preserve">Tulos</w:t>
      </w:r>
    </w:p>
    <w:p>
      <w:r>
        <w:t xml:space="preserve">Yksikkö</w:t>
      </w:r>
    </w:p>
    <w:p>
      <w:r>
        <w:rPr>
          <w:b/>
        </w:rPr>
        <w:t xml:space="preserve">Esimerkki 3.3414</w:t>
      </w:r>
    </w:p>
    <w:p>
      <w:r>
        <w:t xml:space="preserve">Mitä ydinaseiden leviäminen on?</w:t>
      </w:r>
    </w:p>
    <w:p>
      <w:r>
        <w:rPr>
          <w:b/>
        </w:rPr>
        <w:t xml:space="preserve">Tulos</w:t>
      </w:r>
    </w:p>
    <w:p>
      <w:r>
        <w:t xml:space="preserve">Kuvaus</w:t>
      </w:r>
    </w:p>
    <w:p>
      <w:r>
        <w:rPr>
          <w:b/>
        </w:rPr>
        <w:t xml:space="preserve">Esimerkki 3.3415</w:t>
      </w:r>
    </w:p>
    <w:p>
      <w:r>
        <w:t xml:space="preserve">Mikä on Garri Kasparovin pelaaman pelin nimi ?</w:t>
      </w:r>
    </w:p>
    <w:p>
      <w:r>
        <w:rPr>
          <w:b/>
        </w:rPr>
        <w:t xml:space="preserve">Tulos</w:t>
      </w:r>
    </w:p>
    <w:p>
      <w:r>
        <w:t xml:space="preserve">Yksikkö</w:t>
      </w:r>
    </w:p>
    <w:p>
      <w:r>
        <w:rPr>
          <w:b/>
        </w:rPr>
        <w:t xml:space="preserve">Esimerkki 3.3416</w:t>
      </w:r>
    </w:p>
    <w:p>
      <w:r>
        <w:t xml:space="preserve">Mikä on Maata lähin tähti?</w:t>
      </w:r>
    </w:p>
    <w:p>
      <w:r>
        <w:rPr>
          <w:b/>
        </w:rPr>
        <w:t xml:space="preserve">Tulos</w:t>
      </w:r>
    </w:p>
    <w:p>
      <w:r>
        <w:t xml:space="preserve">Sijainti</w:t>
      </w:r>
    </w:p>
    <w:p>
      <w:r>
        <w:rPr>
          <w:b/>
        </w:rPr>
        <w:t xml:space="preserve">Esimerkki 3.3417</w:t>
      </w:r>
    </w:p>
    <w:p>
      <w:r>
        <w:t xml:space="preserve">Miksi Henry Fordin ensimmäistä autoa kutsuttiin T-malliksi ja hänen vuonna 1928 käyttöönotettua toista automalliaan A-malliksi?</w:t>
      </w:r>
    </w:p>
    <w:p>
      <w:r>
        <w:rPr>
          <w:b/>
        </w:rPr>
        <w:t xml:space="preserve">Tulos</w:t>
      </w:r>
    </w:p>
    <w:p>
      <w:r>
        <w:t xml:space="preserve">Kuvaus</w:t>
      </w:r>
    </w:p>
    <w:p>
      <w:r>
        <w:rPr>
          <w:b/>
        </w:rPr>
        <w:t xml:space="preserve">Esimerkki 3.3418</w:t>
      </w:r>
    </w:p>
    <w:p>
      <w:r>
        <w:t xml:space="preserve">Miten auringon lämpöä mitataan?</w:t>
      </w:r>
    </w:p>
    <w:p>
      <w:r>
        <w:rPr>
          <w:b/>
        </w:rPr>
        <w:t xml:space="preserve">Tulos</w:t>
      </w:r>
    </w:p>
    <w:p>
      <w:r>
        <w:t xml:space="preserve">Kuvaus</w:t>
      </w:r>
    </w:p>
    <w:p>
      <w:r>
        <w:rPr>
          <w:b/>
        </w:rPr>
        <w:t xml:space="preserve">Esimerkki 3.3419</w:t>
      </w:r>
    </w:p>
    <w:p>
      <w:r>
        <w:t xml:space="preserve">Minä vuonna Berliinin muuri pystytettiin ?</w:t>
      </w:r>
    </w:p>
    <w:p>
      <w:r>
        <w:rPr>
          <w:b/>
        </w:rPr>
        <w:t xml:space="preserve">Tulos</w:t>
      </w:r>
    </w:p>
    <w:p>
      <w:r>
        <w:t xml:space="preserve">Määrä</w:t>
      </w:r>
    </w:p>
    <w:p>
      <w:r>
        <w:rPr>
          <w:b/>
        </w:rPr>
        <w:t xml:space="preserve">Esimerkki 3.3420</w:t>
      </w:r>
    </w:p>
    <w:p>
      <w:r>
        <w:t xml:space="preserve">Mitä S.O.S. tarkoittaa?</w:t>
      </w:r>
    </w:p>
    <w:p>
      <w:r>
        <w:rPr>
          <w:b/>
        </w:rPr>
        <w:t xml:space="preserve">Tulos</w:t>
      </w:r>
    </w:p>
    <w:p>
      <w:r>
        <w:t xml:space="preserve">Lyhenne</w:t>
      </w:r>
    </w:p>
    <w:p>
      <w:r>
        <w:rPr>
          <w:b/>
        </w:rPr>
        <w:t xml:space="preserve">Esimerkki 3.3421</w:t>
      </w:r>
    </w:p>
    <w:p>
      <w:r>
        <w:t xml:space="preserve">Kuka keksi pölynimurin?</w:t>
      </w:r>
    </w:p>
    <w:p>
      <w:r>
        <w:rPr>
          <w:b/>
        </w:rPr>
        <w:t xml:space="preserve">Tulos</w:t>
      </w:r>
    </w:p>
    <w:p>
      <w:r>
        <w:t xml:space="preserve">Henkilö</w:t>
      </w:r>
    </w:p>
    <w:p>
      <w:r>
        <w:rPr>
          <w:b/>
        </w:rPr>
        <w:t xml:space="preserve">Esimerkki 3.3422</w:t>
      </w:r>
    </w:p>
    <w:p>
      <w:r>
        <w:t xml:space="preserve">Missä Natick on?</w:t>
      </w:r>
    </w:p>
    <w:p>
      <w:r>
        <w:rPr>
          <w:b/>
        </w:rPr>
        <w:t xml:space="preserve">Tulos</w:t>
      </w:r>
    </w:p>
    <w:p>
      <w:r>
        <w:t xml:space="preserve">Sijainti</w:t>
      </w:r>
    </w:p>
    <w:p>
      <w:r>
        <w:rPr>
          <w:b/>
        </w:rPr>
        <w:t xml:space="preserve">Esimerkki 3.3423</w:t>
      </w:r>
    </w:p>
    <w:p>
      <w:r>
        <w:t xml:space="preserve">Kuinka monta alle 18-vuotiasta lasta joutuu vuosittain jonkinlaisen fyysisen väkivallan uhriksi?</w:t>
      </w:r>
    </w:p>
    <w:p>
      <w:r>
        <w:rPr>
          <w:b/>
        </w:rPr>
        <w:t xml:space="preserve">Tulos</w:t>
      </w:r>
    </w:p>
    <w:p>
      <w:r>
        <w:t xml:space="preserve">Määrä</w:t>
      </w:r>
    </w:p>
    <w:p>
      <w:r>
        <w:rPr>
          <w:b/>
        </w:rPr>
        <w:t xml:space="preserve">Esimerkki 3.3424</w:t>
      </w:r>
    </w:p>
    <w:p>
      <w:r>
        <w:t xml:space="preserve">Kuinka monta kertaa John Havlicek oli 16-vuotisen National Basketball Associaton -uransa aikana all-star-joukkueen jäsen ?</w:t>
      </w:r>
    </w:p>
    <w:p>
      <w:r>
        <w:rPr>
          <w:b/>
        </w:rPr>
        <w:t xml:space="preserve">Tulos</w:t>
      </w:r>
    </w:p>
    <w:p>
      <w:r>
        <w:t xml:space="preserve">Määrä</w:t>
      </w:r>
    </w:p>
    <w:p>
      <w:r>
        <w:rPr>
          <w:b/>
        </w:rPr>
        <w:t xml:space="preserve">Esimerkki 3.3425</w:t>
      </w:r>
    </w:p>
    <w:p>
      <w:r>
        <w:t xml:space="preserve">Mitä nimet Andrew ja Christina tarkoittavat ?</w:t>
      </w:r>
    </w:p>
    <w:p>
      <w:r>
        <w:rPr>
          <w:b/>
        </w:rPr>
        <w:t xml:space="preserve">Tulos</w:t>
      </w:r>
    </w:p>
    <w:p>
      <w:r>
        <w:t xml:space="preserve">Kuvaus</w:t>
      </w:r>
    </w:p>
    <w:p>
      <w:r>
        <w:rPr>
          <w:b/>
        </w:rPr>
        <w:t xml:space="preserve">Esimerkki 3.3426</w:t>
      </w:r>
    </w:p>
    <w:p>
      <w:r>
        <w:t xml:space="preserve">Milloin slinky keksittiin?</w:t>
      </w:r>
    </w:p>
    <w:p>
      <w:r>
        <w:rPr>
          <w:b/>
        </w:rPr>
        <w:t xml:space="preserve">Tulos</w:t>
      </w:r>
    </w:p>
    <w:p>
      <w:r>
        <w:t xml:space="preserve">Määrä</w:t>
      </w:r>
    </w:p>
    <w:p>
      <w:r>
        <w:rPr>
          <w:b/>
        </w:rPr>
        <w:t xml:space="preserve">Esimerkki 3.3427</w:t>
      </w:r>
    </w:p>
    <w:p>
      <w:r>
        <w:t xml:space="preserve">Kuinka moni Beatlesin levy nousi ykköseksi?</w:t>
      </w:r>
    </w:p>
    <w:p>
      <w:r>
        <w:rPr>
          <w:b/>
        </w:rPr>
        <w:t xml:space="preserve">Tulos</w:t>
      </w:r>
    </w:p>
    <w:p>
      <w:r>
        <w:t xml:space="preserve">Määrä</w:t>
      </w:r>
    </w:p>
    <w:p>
      <w:r>
        <w:rPr>
          <w:b/>
        </w:rPr>
        <w:t xml:space="preserve">Esimerkki 3.3428</w:t>
      </w:r>
    </w:p>
    <w:p>
      <w:r>
        <w:t xml:space="preserve">Minkä laulajan hittikappale inspiroi Dolly Partonin ja Stallonen elokuvaa Rhinestone ?</w:t>
      </w:r>
    </w:p>
    <w:p>
      <w:r>
        <w:rPr>
          <w:b/>
        </w:rPr>
        <w:t xml:space="preserve">Tulos</w:t>
      </w:r>
    </w:p>
    <w:p>
      <w:r>
        <w:t xml:space="preserve">Henkilö</w:t>
      </w:r>
    </w:p>
    <w:p>
      <w:r>
        <w:rPr>
          <w:b/>
        </w:rPr>
        <w:t xml:space="preserve">Esimerkki 3.3429</w:t>
      </w:r>
    </w:p>
    <w:p>
      <w:r>
        <w:t xml:space="preserve">Minkä presidentin haamun sanotaan kummittelevan Valkoisessa talossa?</w:t>
      </w:r>
    </w:p>
    <w:p>
      <w:r>
        <w:rPr>
          <w:b/>
        </w:rPr>
        <w:t xml:space="preserve">Tulos</w:t>
      </w:r>
    </w:p>
    <w:p>
      <w:r>
        <w:t xml:space="preserve">Henkilö</w:t>
      </w:r>
    </w:p>
    <w:p>
      <w:r>
        <w:rPr>
          <w:b/>
        </w:rPr>
        <w:t xml:space="preserve">Esimerkki 3.3430</w:t>
      </w:r>
    </w:p>
    <w:p>
      <w:r>
        <w:t xml:space="preserve">Mistä juontaa juurensa kirjoituskäytännön lause "Nyt on kaikkien hyvien miesten aika tulla maansa avuksi"?</w:t>
      </w:r>
    </w:p>
    <w:p>
      <w:r>
        <w:rPr>
          <w:b/>
        </w:rPr>
        <w:t xml:space="preserve">Tulos</w:t>
      </w:r>
    </w:p>
    <w:p>
      <w:r>
        <w:t xml:space="preserve">Kuvaus</w:t>
      </w:r>
    </w:p>
    <w:p>
      <w:r>
        <w:rPr>
          <w:b/>
        </w:rPr>
        <w:t xml:space="preserve">Esimerkki 3.3431</w:t>
      </w:r>
    </w:p>
    <w:p>
      <w:r>
        <w:t xml:space="preserve">Mitä on swap-matematiikka?</w:t>
      </w:r>
    </w:p>
    <w:p>
      <w:r>
        <w:rPr>
          <w:b/>
        </w:rPr>
        <w:t xml:space="preserve">Tulos</w:t>
      </w:r>
    </w:p>
    <w:p>
      <w:r>
        <w:t xml:space="preserve">Kuvaus</w:t>
      </w:r>
    </w:p>
    <w:p>
      <w:r>
        <w:rPr>
          <w:b/>
        </w:rPr>
        <w:t xml:space="preserve">Esimerkki 3.3432</w:t>
      </w:r>
    </w:p>
    <w:p>
      <w:r>
        <w:t xml:space="preserve">Nimeä Myrtle Beachin golfkenttä .</w:t>
      </w:r>
    </w:p>
    <w:p>
      <w:r>
        <w:rPr>
          <w:b/>
        </w:rPr>
        <w:t xml:space="preserve">Tulos</w:t>
      </w:r>
    </w:p>
    <w:p>
      <w:r>
        <w:t xml:space="preserve">Yksikkö</w:t>
      </w:r>
    </w:p>
    <w:p>
      <w:r>
        <w:rPr>
          <w:b/>
        </w:rPr>
        <w:t xml:space="preserve">Esimerkki 3.3433</w:t>
      </w:r>
    </w:p>
    <w:p>
      <w:r>
        <w:t xml:space="preserve">Kuka Micronauttien jäsen vietti 1 vuoden matkustaen Microversea Marvelin sarjakuvissa ?</w:t>
      </w:r>
    </w:p>
    <w:p>
      <w:r>
        <w:rPr>
          <w:b/>
        </w:rPr>
        <w:t xml:space="preserve">Tulos</w:t>
      </w:r>
    </w:p>
    <w:p>
      <w:r>
        <w:t xml:space="preserve">Henkilö</w:t>
      </w:r>
    </w:p>
    <w:p>
      <w:r>
        <w:rPr>
          <w:b/>
        </w:rPr>
        <w:t xml:space="preserve">Esimerkki 3.3434</w:t>
      </w:r>
    </w:p>
    <w:p>
      <w:r>
        <w:t xml:space="preserve">Mitä Egyptin pyramidien rakentajat söivät pääasiassa ?</w:t>
      </w:r>
    </w:p>
    <w:p>
      <w:r>
        <w:rPr>
          <w:b/>
        </w:rPr>
        <w:t xml:space="preserve">Tulos</w:t>
      </w:r>
    </w:p>
    <w:p>
      <w:r>
        <w:t xml:space="preserve">Yksikkö</w:t>
      </w:r>
    </w:p>
    <w:p>
      <w:r>
        <w:rPr>
          <w:b/>
        </w:rPr>
        <w:t xml:space="preserve">Esimerkki 3.3435</w:t>
      </w:r>
    </w:p>
    <w:p>
      <w:r>
        <w:t xml:space="preserve">Mihin kuningas Fransiskus I ripusti Mona Lisan, kun hän omisti sen?</w:t>
      </w:r>
    </w:p>
    <w:p>
      <w:r>
        <w:rPr>
          <w:b/>
        </w:rPr>
        <w:t xml:space="preserve">Tulos</w:t>
      </w:r>
    </w:p>
    <w:p>
      <w:r>
        <w:t xml:space="preserve">Sijainti</w:t>
      </w:r>
    </w:p>
    <w:p>
      <w:r>
        <w:rPr>
          <w:b/>
        </w:rPr>
        <w:t xml:space="preserve">Esimerkki 3.3436</w:t>
      </w:r>
    </w:p>
    <w:p>
      <w:r>
        <w:t xml:space="preserve">Milloin Calypso-musiikki keksittiin?</w:t>
      </w:r>
    </w:p>
    <w:p>
      <w:r>
        <w:rPr>
          <w:b/>
        </w:rPr>
        <w:t xml:space="preserve">Tulos</w:t>
      </w:r>
    </w:p>
    <w:p>
      <w:r>
        <w:t xml:space="preserve">Määrä</w:t>
      </w:r>
    </w:p>
    <w:p>
      <w:r>
        <w:rPr>
          <w:b/>
        </w:rPr>
        <w:t xml:space="preserve">Esimerkki 3.3437</w:t>
      </w:r>
    </w:p>
    <w:p>
      <w:r>
        <w:t xml:space="preserve">Mikä ryhmä muodostettiin vuonna 1969 sen jälkeen, kun poliisi kohtasi vastarintaa Stonewallin, Greenwich Villagen homobaarin, asiakkaiden taholta?</w:t>
      </w:r>
    </w:p>
    <w:p>
      <w:r>
        <w:rPr>
          <w:b/>
        </w:rPr>
        <w:t xml:space="preserve">Tulos</w:t>
      </w:r>
    </w:p>
    <w:p>
      <w:r>
        <w:t xml:space="preserve">Henkilö</w:t>
      </w:r>
    </w:p>
    <w:p>
      <w:r>
        <w:rPr>
          <w:b/>
        </w:rPr>
        <w:t xml:space="preserve">Esimerkki 3.3438</w:t>
      </w:r>
    </w:p>
    <w:p>
      <w:r>
        <w:t xml:space="preserve">Mikä oli Mae West toisen maailmansodan taistelulaivalla ?</w:t>
      </w:r>
    </w:p>
    <w:p>
      <w:r>
        <w:rPr>
          <w:b/>
        </w:rPr>
        <w:t xml:space="preserve">Tulos</w:t>
      </w:r>
    </w:p>
    <w:p>
      <w:r>
        <w:t xml:space="preserve">Kuvaus</w:t>
      </w:r>
    </w:p>
    <w:p>
      <w:r>
        <w:rPr>
          <w:b/>
        </w:rPr>
        <w:t xml:space="preserve">Esimerkki 3.3439</w:t>
      </w:r>
    </w:p>
    <w:p>
      <w:r>
        <w:t xml:space="preserve">Mikä on ensimmäinen henkilökohtaisia tietokoneita valmistava yritys?</w:t>
      </w:r>
    </w:p>
    <w:p>
      <w:r>
        <w:rPr>
          <w:b/>
        </w:rPr>
        <w:t xml:space="preserve">Tulos</w:t>
      </w:r>
    </w:p>
    <w:p>
      <w:r>
        <w:t xml:space="preserve">Henkilö</w:t>
      </w:r>
    </w:p>
    <w:p>
      <w:r>
        <w:rPr>
          <w:b/>
        </w:rPr>
        <w:t xml:space="preserve">Esimerkki 3.3440</w:t>
      </w:r>
    </w:p>
    <w:p>
      <w:r>
        <w:t xml:space="preserve">Mikä on caliente , englanniksi , merkitys ?</w:t>
      </w:r>
    </w:p>
    <w:p>
      <w:r>
        <w:rPr>
          <w:b/>
        </w:rPr>
        <w:t xml:space="preserve">Tulos</w:t>
      </w:r>
    </w:p>
    <w:p>
      <w:r>
        <w:t xml:space="preserve">Kuvaus</w:t>
      </w:r>
    </w:p>
    <w:p>
      <w:r>
        <w:rPr>
          <w:b/>
        </w:rPr>
        <w:t xml:space="preserve">Esimerkki 3.3441</w:t>
      </w:r>
    </w:p>
    <w:p>
      <w:r>
        <w:t xml:space="preserve">Miksi ruoho on vihreää?</w:t>
      </w:r>
    </w:p>
    <w:p>
      <w:r>
        <w:rPr>
          <w:b/>
        </w:rPr>
        <w:t xml:space="preserve">Tulos</w:t>
      </w:r>
    </w:p>
    <w:p>
      <w:r>
        <w:t xml:space="preserve">Kuvaus</w:t>
      </w:r>
    </w:p>
    <w:p>
      <w:r>
        <w:rPr>
          <w:b/>
        </w:rPr>
        <w:t xml:space="preserve">Esimerkki 3.3442</w:t>
      </w:r>
    </w:p>
    <w:p>
      <w:r>
        <w:t xml:space="preserve">Kuka on Medinan profeetta?</w:t>
      </w:r>
    </w:p>
    <w:p>
      <w:r>
        <w:rPr>
          <w:b/>
        </w:rPr>
        <w:t xml:space="preserve">Tulos</w:t>
      </w:r>
    </w:p>
    <w:p>
      <w:r>
        <w:t xml:space="preserve">Henkilö</w:t>
      </w:r>
    </w:p>
    <w:p>
      <w:r>
        <w:rPr>
          <w:b/>
        </w:rPr>
        <w:t xml:space="preserve">Esimerkki 3.3443</w:t>
      </w:r>
    </w:p>
    <w:p>
      <w:r>
        <w:t xml:space="preserve">Miten voit ottaa yhteyttä näytelmän tuottajiin ja promoottoreihin verkossa?</w:t>
      </w:r>
    </w:p>
    <w:p>
      <w:r>
        <w:rPr>
          <w:b/>
        </w:rPr>
        <w:t xml:space="preserve">Tulos</w:t>
      </w:r>
    </w:p>
    <w:p>
      <w:r>
        <w:t xml:space="preserve">Kuvaus</w:t>
      </w:r>
    </w:p>
    <w:p>
      <w:r>
        <w:rPr>
          <w:b/>
        </w:rPr>
        <w:t xml:space="preserve">Esimerkki 3.3444</w:t>
      </w:r>
    </w:p>
    <w:p>
      <w:r>
        <w:t xml:space="preserve">Mikä leipäyhtiö käytti Cisco Kid -tarroja pakkaustensa päissä?</w:t>
      </w:r>
    </w:p>
    <w:p>
      <w:r>
        <w:rPr>
          <w:b/>
        </w:rPr>
        <w:t xml:space="preserve">Tulos</w:t>
      </w:r>
    </w:p>
    <w:p>
      <w:r>
        <w:t xml:space="preserve">Henkilö</w:t>
      </w:r>
    </w:p>
    <w:p>
      <w:r>
        <w:rPr>
          <w:b/>
        </w:rPr>
        <w:t xml:space="preserve">Esimerkki 3.3445</w:t>
      </w:r>
    </w:p>
    <w:p>
      <w:r>
        <w:t xml:space="preserve">Miten he löytävät epikeskuksen?</w:t>
      </w:r>
    </w:p>
    <w:p>
      <w:r>
        <w:rPr>
          <w:b/>
        </w:rPr>
        <w:t xml:space="preserve">Tulos</w:t>
      </w:r>
    </w:p>
    <w:p>
      <w:r>
        <w:t xml:space="preserve">Kuvaus</w:t>
      </w:r>
    </w:p>
    <w:p>
      <w:r>
        <w:rPr>
          <w:b/>
        </w:rPr>
        <w:t xml:space="preserve">Esimerkki 3.3446</w:t>
      </w:r>
    </w:p>
    <w:p>
      <w:r>
        <w:t xml:space="preserve">Mikä oli Mandy Rice-Daviesin ammatti?</w:t>
      </w:r>
    </w:p>
    <w:p>
      <w:r>
        <w:rPr>
          <w:b/>
        </w:rPr>
        <w:t xml:space="preserve">Tulos</w:t>
      </w:r>
    </w:p>
    <w:p>
      <w:r>
        <w:t xml:space="preserve">Henkilö</w:t>
      </w:r>
    </w:p>
    <w:p>
      <w:r>
        <w:rPr>
          <w:b/>
        </w:rPr>
        <w:t xml:space="preserve">Esimerkki 3.3447</w:t>
      </w:r>
    </w:p>
    <w:p>
      <w:r>
        <w:t xml:space="preserve">Millainen koira on Scooby Doo?</w:t>
      </w:r>
    </w:p>
    <w:p>
      <w:r>
        <w:rPr>
          <w:b/>
        </w:rPr>
        <w:t xml:space="preserve">Tulos</w:t>
      </w:r>
    </w:p>
    <w:p>
      <w:r>
        <w:t xml:space="preserve">Yksikkö</w:t>
      </w:r>
    </w:p>
    <w:p>
      <w:r>
        <w:rPr>
          <w:b/>
        </w:rPr>
        <w:t xml:space="preserve">Esimerkki 3.3448</w:t>
      </w:r>
    </w:p>
    <w:p>
      <w:r>
        <w:t xml:space="preserve">Ketä Saksan presidenttiä painostettiin nimittämään Hitler kansleriksi vuonna 1933?</w:t>
      </w:r>
    </w:p>
    <w:p>
      <w:r>
        <w:rPr>
          <w:b/>
        </w:rPr>
        <w:t xml:space="preserve">Tulos</w:t>
      </w:r>
    </w:p>
    <w:p>
      <w:r>
        <w:t xml:space="preserve">Henkilö</w:t>
      </w:r>
    </w:p>
    <w:p>
      <w:r>
        <w:rPr>
          <w:b/>
        </w:rPr>
        <w:t xml:space="preserve">Esimerkki 3.3449</w:t>
      </w:r>
    </w:p>
    <w:p>
      <w:r>
        <w:t xml:space="preserve">Paljonko olisi arvokas mustavalkoinen 1 sentin postimerkki, jossa on Thomas Jefferson?</w:t>
      </w:r>
    </w:p>
    <w:p>
      <w:r>
        <w:rPr>
          <w:b/>
        </w:rPr>
        <w:t xml:space="preserve">Tulos</w:t>
      </w:r>
    </w:p>
    <w:p>
      <w:r>
        <w:t xml:space="preserve">Määrä</w:t>
      </w:r>
    </w:p>
    <w:p>
      <w:r>
        <w:rPr>
          <w:b/>
        </w:rPr>
        <w:t xml:space="preserve">Esimerkki 3.3450</w:t>
      </w:r>
    </w:p>
    <w:p>
      <w:r>
        <w:t xml:space="preserve">Mikä on Amerikan vanhin pääkaupunki?</w:t>
      </w:r>
    </w:p>
    <w:p>
      <w:r>
        <w:rPr>
          <w:b/>
        </w:rPr>
        <w:t xml:space="preserve">Tulos</w:t>
      </w:r>
    </w:p>
    <w:p>
      <w:r>
        <w:t xml:space="preserve">Sijainti</w:t>
      </w:r>
    </w:p>
    <w:p>
      <w:r>
        <w:rPr>
          <w:b/>
        </w:rPr>
        <w:t xml:space="preserve">Esimerkki 3.3451</w:t>
      </w:r>
    </w:p>
    <w:p>
      <w:r>
        <w:t xml:space="preserve">Mitä tarkoittaa "E Pluribus Unum" pennissä?</w:t>
      </w:r>
    </w:p>
    <w:p>
      <w:r>
        <w:rPr>
          <w:b/>
        </w:rPr>
        <w:t xml:space="preserve">Tulos</w:t>
      </w:r>
    </w:p>
    <w:p>
      <w:r>
        <w:t xml:space="preserve">Kuvaus</w:t>
      </w:r>
    </w:p>
    <w:p>
      <w:r>
        <w:rPr>
          <w:b/>
        </w:rPr>
        <w:t xml:space="preserve">Esimerkki 3.3452</w:t>
      </w:r>
    </w:p>
    <w:p>
      <w:r>
        <w:t xml:space="preserve">Kuinka monta logaritmista asteikkoa on laskutikulla ?</w:t>
      </w:r>
    </w:p>
    <w:p>
      <w:r>
        <w:rPr>
          <w:b/>
        </w:rPr>
        <w:t xml:space="preserve">Tulos</w:t>
      </w:r>
    </w:p>
    <w:p>
      <w:r>
        <w:t xml:space="preserve">Määrä</w:t>
      </w:r>
    </w:p>
    <w:p>
      <w:r>
        <w:rPr>
          <w:b/>
        </w:rPr>
        <w:t xml:space="preserve">Esimerkki 3.3453</w:t>
      </w:r>
    </w:p>
    <w:p>
      <w:r>
        <w:t xml:space="preserve">Millaisia pätevyysvaatimuksia verenluovuttajilla on?</w:t>
      </w:r>
    </w:p>
    <w:p>
      <w:r>
        <w:rPr>
          <w:b/>
        </w:rPr>
        <w:t xml:space="preserve">Tulos</w:t>
      </w:r>
    </w:p>
    <w:p>
      <w:r>
        <w:t xml:space="preserve">Kuvaus</w:t>
      </w:r>
    </w:p>
    <w:p>
      <w:r>
        <w:rPr>
          <w:b/>
        </w:rPr>
        <w:t xml:space="preserve">Esimerkki 3.3454</w:t>
      </w:r>
    </w:p>
    <w:p>
      <w:r>
        <w:t xml:space="preserve">Mikä salmi yhdistää Välimeren ja Atlantin valtameren?</w:t>
      </w:r>
    </w:p>
    <w:p>
      <w:r>
        <w:rPr>
          <w:b/>
        </w:rPr>
        <w:t xml:space="preserve">Tulos</w:t>
      </w:r>
    </w:p>
    <w:p>
      <w:r>
        <w:t xml:space="preserve">Sijainti</w:t>
      </w:r>
    </w:p>
    <w:p>
      <w:r>
        <w:rPr>
          <w:b/>
        </w:rPr>
        <w:t xml:space="preserve">Esimerkki 3.3455</w:t>
      </w:r>
    </w:p>
    <w:p>
      <w:r>
        <w:t xml:space="preserve">Kuinka monta vuotta huonoa onnea seuraa peilin rikkomisesta ?</w:t>
      </w:r>
    </w:p>
    <w:p>
      <w:r>
        <w:rPr>
          <w:b/>
        </w:rPr>
        <w:t xml:space="preserve">Tulos</w:t>
      </w:r>
    </w:p>
    <w:p>
      <w:r>
        <w:t xml:space="preserve">Määrä</w:t>
      </w:r>
    </w:p>
    <w:p>
      <w:r>
        <w:rPr>
          <w:b/>
        </w:rPr>
        <w:t xml:space="preserve">Esimerkki 3.3456</w:t>
      </w:r>
    </w:p>
    <w:p>
      <w:r>
        <w:t xml:space="preserve">Mikä H.G. Wellsin vuonna 1895 kirjoittama romaani oli nimeltään Krooniset argonautit ?</w:t>
      </w:r>
    </w:p>
    <w:p>
      <w:r>
        <w:rPr>
          <w:b/>
        </w:rPr>
        <w:t xml:space="preserve">Tulos</w:t>
      </w:r>
    </w:p>
    <w:p>
      <w:r>
        <w:t xml:space="preserve">Yksikkö</w:t>
      </w:r>
    </w:p>
    <w:p>
      <w:r>
        <w:rPr>
          <w:b/>
        </w:rPr>
        <w:t xml:space="preserve">Esimerkki 3.3457</w:t>
      </w:r>
    </w:p>
    <w:p>
      <w:r>
        <w:t xml:space="preserve">Millä mormonijohtajalla sanottiin olleen 27 vaimoa?</w:t>
      </w:r>
    </w:p>
    <w:p>
      <w:r>
        <w:rPr>
          <w:b/>
        </w:rPr>
        <w:t xml:space="preserve">Tulos</w:t>
      </w:r>
    </w:p>
    <w:p>
      <w:r>
        <w:t xml:space="preserve">Henkilö</w:t>
      </w:r>
    </w:p>
    <w:p>
      <w:r>
        <w:rPr>
          <w:b/>
        </w:rPr>
        <w:t xml:space="preserve">Esimerkki 3.3458</w:t>
      </w:r>
    </w:p>
    <w:p>
      <w:r>
        <w:t xml:space="preserve">Kuka perusti kansantemppelikommuunin?</w:t>
      </w:r>
    </w:p>
    <w:p>
      <w:r>
        <w:rPr>
          <w:b/>
        </w:rPr>
        <w:t xml:space="preserve">Tulos</w:t>
      </w:r>
    </w:p>
    <w:p>
      <w:r>
        <w:t xml:space="preserve">Henkilö</w:t>
      </w:r>
    </w:p>
    <w:p>
      <w:r>
        <w:rPr>
          <w:b/>
        </w:rPr>
        <w:t xml:space="preserve">Esimerkki 3.3459</w:t>
      </w:r>
    </w:p>
    <w:p>
      <w:r>
        <w:t xml:space="preserve">Miksi kutsutaan hanhiparvea?</w:t>
      </w:r>
    </w:p>
    <w:p>
      <w:r>
        <w:rPr>
          <w:b/>
        </w:rPr>
        <w:t xml:space="preserve">Tulos</w:t>
      </w:r>
    </w:p>
    <w:p>
      <w:r>
        <w:t xml:space="preserve">Yksikkö</w:t>
      </w:r>
    </w:p>
    <w:p>
      <w:r>
        <w:rPr>
          <w:b/>
        </w:rPr>
        <w:t xml:space="preserve">Esimerkki 3.3460</w:t>
      </w:r>
    </w:p>
    <w:p>
      <w:r>
        <w:t xml:space="preserve">Kuinka monta kolmen kirjaimen permutaatiota voidaan muodostaa neljästä kirjaimesta : c ?</w:t>
      </w:r>
    </w:p>
    <w:p>
      <w:r>
        <w:rPr>
          <w:b/>
        </w:rPr>
        <w:t xml:space="preserve">Tulos</w:t>
      </w:r>
    </w:p>
    <w:p>
      <w:r>
        <w:t xml:space="preserve">Määrä</w:t>
      </w:r>
    </w:p>
    <w:p>
      <w:r>
        <w:rPr>
          <w:b/>
        </w:rPr>
        <w:t xml:space="preserve">Esimerkki 3.3461</w:t>
      </w:r>
    </w:p>
    <w:p>
      <w:r>
        <w:t xml:space="preserve">Miten kirjaudun Yhdysvaltain Euroopan komentokeskuksen kotisivulle?</w:t>
      </w:r>
    </w:p>
    <w:p>
      <w:r>
        <w:rPr>
          <w:b/>
        </w:rPr>
        <w:t xml:space="preserve">Tulos</w:t>
      </w:r>
    </w:p>
    <w:p>
      <w:r>
        <w:t xml:space="preserve">Kuvaus</w:t>
      </w:r>
    </w:p>
    <w:p>
      <w:r>
        <w:rPr>
          <w:b/>
        </w:rPr>
        <w:t xml:space="preserve">Esimerkki 3.3462</w:t>
      </w:r>
    </w:p>
    <w:p>
      <w:r>
        <w:t xml:space="preserve">Mitä eroa ja etuja on valita Super VHS-videonauhuri tavalliseen VHS-malliin verrattuna?</w:t>
      </w:r>
    </w:p>
    <w:p>
      <w:r>
        <w:rPr>
          <w:b/>
        </w:rPr>
        <w:t xml:space="preserve">Tulos</w:t>
      </w:r>
    </w:p>
    <w:p>
      <w:r>
        <w:t xml:space="preserve">Kuvaus</w:t>
      </w:r>
    </w:p>
    <w:p>
      <w:r>
        <w:rPr>
          <w:b/>
        </w:rPr>
        <w:t xml:space="preserve">Esimerkki 3.3463</w:t>
      </w:r>
    </w:p>
    <w:p>
      <w:r>
        <w:t xml:space="preserve">Millä pelataan avaruuspalloa?</w:t>
      </w:r>
    </w:p>
    <w:p>
      <w:r>
        <w:rPr>
          <w:b/>
        </w:rPr>
        <w:t xml:space="preserve">Tulos</w:t>
      </w:r>
    </w:p>
    <w:p>
      <w:r>
        <w:t xml:space="preserve">Kuvaus</w:t>
      </w:r>
    </w:p>
    <w:p>
      <w:r>
        <w:rPr>
          <w:b/>
        </w:rPr>
        <w:t xml:space="preserve">Esimerkki 3.3464</w:t>
      </w:r>
    </w:p>
    <w:p>
      <w:r>
        <w:t xml:space="preserve">Mikä on painoltaan Yhdysvaltain suurin viljelykasvi?</w:t>
      </w:r>
    </w:p>
    <w:p>
      <w:r>
        <w:rPr>
          <w:b/>
        </w:rPr>
        <w:t xml:space="preserve">Tulos</w:t>
      </w:r>
    </w:p>
    <w:p>
      <w:r>
        <w:t xml:space="preserve">Yksikkö</w:t>
      </w:r>
    </w:p>
    <w:p>
      <w:r>
        <w:rPr>
          <w:b/>
        </w:rPr>
        <w:t xml:space="preserve">Esimerkki 3.3465</w:t>
      </w:r>
    </w:p>
    <w:p>
      <w:r>
        <w:t xml:space="preserve">Kuka näytteli nimiroolin elokuvassa The Romantic Englishwoman ?</w:t>
      </w:r>
    </w:p>
    <w:p>
      <w:r>
        <w:rPr>
          <w:b/>
        </w:rPr>
        <w:t xml:space="preserve">Tulos</w:t>
      </w:r>
    </w:p>
    <w:p>
      <w:r>
        <w:t xml:space="preserve">Henkilö</w:t>
      </w:r>
    </w:p>
    <w:p>
      <w:r>
        <w:rPr>
          <w:b/>
        </w:rPr>
        <w:t xml:space="preserve">Esimerkki 3.3466</w:t>
      </w:r>
    </w:p>
    <w:p>
      <w:r>
        <w:t xml:space="preserve">Mistä voin ostaa elokuvia videonauhalla verkossa ?</w:t>
      </w:r>
    </w:p>
    <w:p>
      <w:r>
        <w:rPr>
          <w:b/>
        </w:rPr>
        <w:t xml:space="preserve">Tulos</w:t>
      </w:r>
    </w:p>
    <w:p>
      <w:r>
        <w:t xml:space="preserve">Sijainti</w:t>
      </w:r>
    </w:p>
    <w:p>
      <w:r>
        <w:rPr>
          <w:b/>
        </w:rPr>
        <w:t xml:space="preserve">Esimerkki 3.3467</w:t>
      </w:r>
    </w:p>
    <w:p>
      <w:r>
        <w:t xml:space="preserve">Mikä on pisin englanninkielinen sana ?</w:t>
      </w:r>
    </w:p>
    <w:p>
      <w:r>
        <w:rPr>
          <w:b/>
        </w:rPr>
        <w:t xml:space="preserve">Tulos</w:t>
      </w:r>
    </w:p>
    <w:p>
      <w:r>
        <w:t xml:space="preserve">Yksikkö</w:t>
      </w:r>
    </w:p>
    <w:p>
      <w:r>
        <w:rPr>
          <w:b/>
        </w:rPr>
        <w:t xml:space="preserve">Esimerkki 3.3468</w:t>
      </w:r>
    </w:p>
    <w:p>
      <w:r>
        <w:t xml:space="preserve">Mikä on Filippiinien pääkieli?</w:t>
      </w:r>
    </w:p>
    <w:p>
      <w:r>
        <w:rPr>
          <w:b/>
        </w:rPr>
        <w:t xml:space="preserve">Tulos</w:t>
      </w:r>
    </w:p>
    <w:p>
      <w:r>
        <w:t xml:space="preserve">Yksikkö</w:t>
      </w:r>
    </w:p>
    <w:p>
      <w:r>
        <w:rPr>
          <w:b/>
        </w:rPr>
        <w:t xml:space="preserve">Esimerkki 3.3469</w:t>
      </w:r>
    </w:p>
    <w:p>
      <w:r>
        <w:t xml:space="preserve">Miksi elinsiirrot onnistuvat nykyään paremmin?</w:t>
      </w:r>
    </w:p>
    <w:p>
      <w:r>
        <w:rPr>
          <w:b/>
        </w:rPr>
        <w:t xml:space="preserve">Tulos</w:t>
      </w:r>
    </w:p>
    <w:p>
      <w:r>
        <w:t xml:space="preserve">Kuvaus</w:t>
      </w:r>
    </w:p>
    <w:p>
      <w:r>
        <w:rPr>
          <w:b/>
        </w:rPr>
        <w:t xml:space="preserve">Esimerkki 3.3470</w:t>
      </w:r>
    </w:p>
    <w:p>
      <w:r>
        <w:t xml:space="preserve">Kuka nainen oli Time-lehden vuoden mies vuonna 1952?</w:t>
      </w:r>
    </w:p>
    <w:p>
      <w:r>
        <w:rPr>
          <w:b/>
        </w:rPr>
        <w:t xml:space="preserve">Tulos</w:t>
      </w:r>
    </w:p>
    <w:p>
      <w:r>
        <w:t xml:space="preserve">Henkilö</w:t>
      </w:r>
    </w:p>
    <w:p>
      <w:r>
        <w:rPr>
          <w:b/>
        </w:rPr>
        <w:t xml:space="preserve">Esimerkki 3.3471</w:t>
      </w:r>
    </w:p>
    <w:p>
      <w:r>
        <w:t xml:space="preserve">Mikä college elävöittää Hanoveria, New Hampshirea?</w:t>
      </w:r>
    </w:p>
    <w:p>
      <w:r>
        <w:rPr>
          <w:b/>
        </w:rPr>
        <w:t xml:space="preserve">Tulos</w:t>
      </w:r>
    </w:p>
    <w:p>
      <w:r>
        <w:t xml:space="preserve">Henkilö</w:t>
      </w:r>
    </w:p>
    <w:p>
      <w:r>
        <w:rPr>
          <w:b/>
        </w:rPr>
        <w:t xml:space="preserve">Esimerkki 3.3472</w:t>
      </w:r>
    </w:p>
    <w:p>
      <w:r>
        <w:t xml:space="preserve">Mitkä ovat seitsemän kuolemansyntiä?</w:t>
      </w:r>
    </w:p>
    <w:p>
      <w:r>
        <w:rPr>
          <w:b/>
        </w:rPr>
        <w:t xml:space="preserve">Tulos</w:t>
      </w:r>
    </w:p>
    <w:p>
      <w:r>
        <w:t xml:space="preserve">Kuvaus</w:t>
      </w:r>
    </w:p>
    <w:p>
      <w:r>
        <w:rPr>
          <w:b/>
        </w:rPr>
        <w:t xml:space="preserve">Esimerkki 3.3473</w:t>
      </w:r>
    </w:p>
    <w:p>
      <w:r>
        <w:t xml:space="preserve">Kuka on Charles Lindbergh?</w:t>
      </w:r>
    </w:p>
    <w:p>
      <w:r>
        <w:rPr>
          <w:b/>
        </w:rPr>
        <w:t xml:space="preserve">Tulos</w:t>
      </w:r>
    </w:p>
    <w:p>
      <w:r>
        <w:t xml:space="preserve">Henkilö</w:t>
      </w:r>
    </w:p>
    <w:p>
      <w:r>
        <w:rPr>
          <w:b/>
        </w:rPr>
        <w:t xml:space="preserve">Esimerkki 3.3474</w:t>
      </w:r>
    </w:p>
    <w:p>
      <w:r>
        <w:t xml:space="preserve">Mikä on termi ihmiselle, joka vihaa ihmiskuntaa ?</w:t>
      </w:r>
    </w:p>
    <w:p>
      <w:r>
        <w:rPr>
          <w:b/>
        </w:rPr>
        <w:t xml:space="preserve">Tulos</w:t>
      </w:r>
    </w:p>
    <w:p>
      <w:r>
        <w:t xml:space="preserve">Yksikkö</w:t>
      </w:r>
    </w:p>
    <w:p>
      <w:r>
        <w:rPr>
          <w:b/>
        </w:rPr>
        <w:t xml:space="preserve">Esimerkki 3.3475</w:t>
      </w:r>
    </w:p>
    <w:p>
      <w:r>
        <w:t xml:space="preserve">Kuinka kauan ihminen elää?</w:t>
      </w:r>
    </w:p>
    <w:p>
      <w:r>
        <w:rPr>
          <w:b/>
        </w:rPr>
        <w:t xml:space="preserve">Tulos</w:t>
      </w:r>
    </w:p>
    <w:p>
      <w:r>
        <w:t xml:space="preserve">Määrä</w:t>
      </w:r>
    </w:p>
    <w:p>
      <w:r>
        <w:rPr>
          <w:b/>
        </w:rPr>
        <w:t xml:space="preserve">Esimerkki 3.3476</w:t>
      </w:r>
    </w:p>
    <w:p>
      <w:r>
        <w:t xml:space="preserve">Kuinka monta kertaa enemmän kuin 3</w:t>
      </w:r>
    </w:p>
    <w:p>
      <w:r>
        <w:rPr>
          <w:b/>
        </w:rPr>
        <w:t xml:space="preserve">Tulos</w:t>
      </w:r>
    </w:p>
    <w:p>
      <w:r>
        <w:t xml:space="preserve">Määrä</w:t>
      </w:r>
    </w:p>
    <w:p>
      <w:r>
        <w:rPr>
          <w:b/>
        </w:rPr>
        <w:t xml:space="preserve">Esimerkki 3.3477</w:t>
      </w:r>
    </w:p>
    <w:p>
      <w:r>
        <w:t xml:space="preserve">Mikä on maailman nopein kala ?</w:t>
      </w:r>
    </w:p>
    <w:p>
      <w:r>
        <w:rPr>
          <w:b/>
        </w:rPr>
        <w:t xml:space="preserve">Tulos</w:t>
      </w:r>
    </w:p>
    <w:p>
      <w:r>
        <w:t xml:space="preserve">Yksikkö</w:t>
      </w:r>
    </w:p>
    <w:p>
      <w:r>
        <w:rPr>
          <w:b/>
        </w:rPr>
        <w:t xml:space="preserve">Esimerkki 3.3478</w:t>
      </w:r>
    </w:p>
    <w:p>
      <w:r>
        <w:t xml:space="preserve">Mitkä olivat Ben Caseyn viisi avaussanaa?</w:t>
      </w:r>
    </w:p>
    <w:p>
      <w:r>
        <w:rPr>
          <w:b/>
        </w:rPr>
        <w:t xml:space="preserve">Tulos</w:t>
      </w:r>
    </w:p>
    <w:p>
      <w:r>
        <w:t xml:space="preserve">Yksikkö</w:t>
      </w:r>
    </w:p>
    <w:p>
      <w:r>
        <w:rPr>
          <w:b/>
        </w:rPr>
        <w:t xml:space="preserve">Esimerkki 3.3479</w:t>
      </w:r>
    </w:p>
    <w:p>
      <w:r>
        <w:t xml:space="preserve">Mitä taranteli syö?</w:t>
      </w:r>
    </w:p>
    <w:p>
      <w:r>
        <w:rPr>
          <w:b/>
        </w:rPr>
        <w:t xml:space="preserve">Tulos</w:t>
      </w:r>
    </w:p>
    <w:p>
      <w:r>
        <w:t xml:space="preserve">Yksikkö</w:t>
      </w:r>
    </w:p>
    <w:p>
      <w:r>
        <w:rPr>
          <w:b/>
        </w:rPr>
        <w:t xml:space="preserve">Esimerkki 3.3480</w:t>
      </w:r>
    </w:p>
    <w:p>
      <w:r>
        <w:t xml:space="preserve">Mikä on hanhien yhteisnimi ?</w:t>
      </w:r>
    </w:p>
    <w:p>
      <w:r>
        <w:rPr>
          <w:b/>
        </w:rPr>
        <w:t xml:space="preserve">Tulos</w:t>
      </w:r>
    </w:p>
    <w:p>
      <w:r>
        <w:t xml:space="preserve">Yksikkö</w:t>
      </w:r>
    </w:p>
    <w:p>
      <w:r>
        <w:rPr>
          <w:b/>
        </w:rPr>
        <w:t xml:space="preserve">Esimerkki 3.3481</w:t>
      </w:r>
    </w:p>
    <w:p>
      <w:r>
        <w:t xml:space="preserve">Miten teen vaikutuksen mieheen ?</w:t>
      </w:r>
    </w:p>
    <w:p>
      <w:r>
        <w:rPr>
          <w:b/>
        </w:rPr>
        <w:t xml:space="preserve">Tulos</w:t>
      </w:r>
    </w:p>
    <w:p>
      <w:r>
        <w:t xml:space="preserve">Kuvaus</w:t>
      </w:r>
    </w:p>
    <w:p>
      <w:r>
        <w:rPr>
          <w:b/>
        </w:rPr>
        <w:t xml:space="preserve">Esimerkki 3.3482</w:t>
      </w:r>
    </w:p>
    <w:p>
      <w:r>
        <w:t xml:space="preserve">Kuka keksi pörssitickerin vuonna 1870?</w:t>
      </w:r>
    </w:p>
    <w:p>
      <w:r>
        <w:rPr>
          <w:b/>
        </w:rPr>
        <w:t xml:space="preserve">Tulos</w:t>
      </w:r>
    </w:p>
    <w:p>
      <w:r>
        <w:t xml:space="preserve">Henkilö</w:t>
      </w:r>
    </w:p>
    <w:p>
      <w:r>
        <w:rPr>
          <w:b/>
        </w:rPr>
        <w:t xml:space="preserve">Esimerkki 3.3483</w:t>
      </w:r>
    </w:p>
    <w:p>
      <w:r>
        <w:t xml:space="preserve">Mikä on Buffalon kanansiipien historia?</w:t>
      </w:r>
    </w:p>
    <w:p>
      <w:r>
        <w:rPr>
          <w:b/>
        </w:rPr>
        <w:t xml:space="preserve">Tulos</w:t>
      </w:r>
    </w:p>
    <w:p>
      <w:r>
        <w:t xml:space="preserve">Kuvaus</w:t>
      </w:r>
    </w:p>
    <w:p>
      <w:r>
        <w:rPr>
          <w:b/>
        </w:rPr>
        <w:t xml:space="preserve">Esimerkki 3.3484</w:t>
      </w:r>
    </w:p>
    <w:p>
      <w:r>
        <w:t xml:space="preserve">Mitkä ovat Yhdysvaltojen yleisimmät pesimälinnut?</w:t>
      </w:r>
    </w:p>
    <w:p>
      <w:r>
        <w:rPr>
          <w:b/>
        </w:rPr>
        <w:t xml:space="preserve">Tulos</w:t>
      </w:r>
    </w:p>
    <w:p>
      <w:r>
        <w:t xml:space="preserve">Yksikkö</w:t>
      </w:r>
    </w:p>
    <w:p>
      <w:r>
        <w:rPr>
          <w:b/>
        </w:rPr>
        <w:t xml:space="preserve">Esimerkki 3.3485</w:t>
      </w:r>
    </w:p>
    <w:p>
      <w:r>
        <w:t xml:space="preserve">Mikä 1920-luvun cowboy-tähti ratsasti Tony Wonder Horse -hevosella?</w:t>
      </w:r>
    </w:p>
    <w:p>
      <w:r>
        <w:rPr>
          <w:b/>
        </w:rPr>
        <w:t xml:space="preserve">Tulos</w:t>
      </w:r>
    </w:p>
    <w:p>
      <w:r>
        <w:t xml:space="preserve">Henkilö</w:t>
      </w:r>
    </w:p>
    <w:p>
      <w:r>
        <w:rPr>
          <w:b/>
        </w:rPr>
        <w:t xml:space="preserve">Esimerkki 3.3486</w:t>
      </w:r>
    </w:p>
    <w:p>
      <w:r>
        <w:t xml:space="preserve">Mikä aiheutti Yhdistyneiden Kansakuntien yleiskokouksen 25-vuotisjuhlaistunnon lykkäyksen ?</w:t>
      </w:r>
    </w:p>
    <w:p>
      <w:r>
        <w:rPr>
          <w:b/>
        </w:rPr>
        <w:t xml:space="preserve">Tulos</w:t>
      </w:r>
    </w:p>
    <w:p>
      <w:r>
        <w:t xml:space="preserve">Kuvaus</w:t>
      </w:r>
    </w:p>
    <w:p>
      <w:r>
        <w:rPr>
          <w:b/>
        </w:rPr>
        <w:t xml:space="preserve">Esimerkki 3.3487</w:t>
      </w:r>
    </w:p>
    <w:p>
      <w:r>
        <w:t xml:space="preserve">Mikä on Jäämeren syvin alue?</w:t>
      </w:r>
    </w:p>
    <w:p>
      <w:r>
        <w:rPr>
          <w:b/>
        </w:rPr>
        <w:t xml:space="preserve">Tulos</w:t>
      </w:r>
    </w:p>
    <w:p>
      <w:r>
        <w:t xml:space="preserve">Sijainti</w:t>
      </w:r>
    </w:p>
    <w:p>
      <w:r>
        <w:rPr>
          <w:b/>
        </w:rPr>
        <w:t xml:space="preserve">Esimerkki 3.3488</w:t>
      </w:r>
    </w:p>
    <w:p>
      <w:r>
        <w:t xml:space="preserve">Miksi punaiset M&amp;M:t lopetettiin ja tuotiin sitten takaisin?</w:t>
      </w:r>
    </w:p>
    <w:p>
      <w:r>
        <w:rPr>
          <w:b/>
        </w:rPr>
        <w:t xml:space="preserve">Tulos</w:t>
      </w:r>
    </w:p>
    <w:p>
      <w:r>
        <w:t xml:space="preserve">Kuvaus</w:t>
      </w:r>
    </w:p>
    <w:p>
      <w:r>
        <w:rPr>
          <w:b/>
        </w:rPr>
        <w:t xml:space="preserve">Esimerkki 3.3489</w:t>
      </w:r>
    </w:p>
    <w:p>
      <w:r>
        <w:t xml:space="preserve">Missä Yhdysvaltain osavaltiossa on eniten mustia ?</w:t>
      </w:r>
    </w:p>
    <w:p>
      <w:r>
        <w:rPr>
          <w:b/>
        </w:rPr>
        <w:t xml:space="preserve">Tulos</w:t>
      </w:r>
    </w:p>
    <w:p>
      <w:r>
        <w:t xml:space="preserve">Sijainti</w:t>
      </w:r>
    </w:p>
    <w:p>
      <w:r>
        <w:rPr>
          <w:b/>
        </w:rPr>
        <w:t xml:space="preserve">Esimerkki 3.3490</w:t>
      </w:r>
    </w:p>
    <w:p>
      <w:r>
        <w:t xml:space="preserve">Millaiset ovat elinolot Kuubassa?</w:t>
      </w:r>
    </w:p>
    <w:p>
      <w:r>
        <w:rPr>
          <w:b/>
        </w:rPr>
        <w:t xml:space="preserve">Tulos</w:t>
      </w:r>
    </w:p>
    <w:p>
      <w:r>
        <w:t xml:space="preserve">Kuvaus</w:t>
      </w:r>
    </w:p>
    <w:p>
      <w:r>
        <w:rPr>
          <w:b/>
        </w:rPr>
        <w:t xml:space="preserve">Esimerkki 3.3491</w:t>
      </w:r>
    </w:p>
    <w:p>
      <w:r>
        <w:t xml:space="preserve">Mikä on Dick Clarkin syntymäpäivä?</w:t>
      </w:r>
    </w:p>
    <w:p>
      <w:r>
        <w:rPr>
          <w:b/>
        </w:rPr>
        <w:t xml:space="preserve">Tulos</w:t>
      </w:r>
    </w:p>
    <w:p>
      <w:r>
        <w:t xml:space="preserve">Määrä</w:t>
      </w:r>
    </w:p>
    <w:p>
      <w:r>
        <w:rPr>
          <w:b/>
        </w:rPr>
        <w:t xml:space="preserve">Esimerkki 3.3492</w:t>
      </w:r>
    </w:p>
    <w:p>
      <w:r>
        <w:t xml:space="preserve">Mitkä ovat aikamme kolme menestyneintä yritystä?</w:t>
      </w:r>
    </w:p>
    <w:p>
      <w:r>
        <w:rPr>
          <w:b/>
        </w:rPr>
        <w:t xml:space="preserve">Tulos</w:t>
      </w:r>
    </w:p>
    <w:p>
      <w:r>
        <w:t xml:space="preserve">Henkilö</w:t>
      </w:r>
    </w:p>
    <w:p>
      <w:r>
        <w:rPr>
          <w:b/>
        </w:rPr>
        <w:t xml:space="preserve">Esimerkki 3.3493</w:t>
      </w:r>
    </w:p>
    <w:p>
      <w:r>
        <w:t xml:space="preserve">Mitä Lloydin Lutine Bell ilmoittaa?</w:t>
      </w:r>
    </w:p>
    <w:p>
      <w:r>
        <w:rPr>
          <w:b/>
        </w:rPr>
        <w:t xml:space="preserve">Tulos</w:t>
      </w:r>
    </w:p>
    <w:p>
      <w:r>
        <w:t xml:space="preserve">Kuvaus</w:t>
      </w:r>
    </w:p>
    <w:p>
      <w:r>
        <w:rPr>
          <w:b/>
        </w:rPr>
        <w:t xml:space="preserve">Esimerkki 3.3494</w:t>
      </w:r>
    </w:p>
    <w:p>
      <w:r>
        <w:t xml:space="preserve">Mitkä ovat ainoat kaksi osavaltiota, joiden lippuun on sisällytetty konfederaation taistelulippu?</w:t>
      </w:r>
    </w:p>
    <w:p>
      <w:r>
        <w:rPr>
          <w:b/>
        </w:rPr>
        <w:t xml:space="preserve">Tulos</w:t>
      </w:r>
    </w:p>
    <w:p>
      <w:r>
        <w:t xml:space="preserve">Sijainti</w:t>
      </w:r>
    </w:p>
    <w:p>
      <w:r>
        <w:rPr>
          <w:b/>
        </w:rPr>
        <w:t xml:space="preserve">Esimerkki 3.3495</w:t>
      </w:r>
    </w:p>
    <w:p>
      <w:r>
        <w:t xml:space="preserve">Kuka on Dear Abby?</w:t>
      </w:r>
    </w:p>
    <w:p>
      <w:r>
        <w:rPr>
          <w:b/>
        </w:rPr>
        <w:t xml:space="preserve">Tulos</w:t>
      </w:r>
    </w:p>
    <w:p>
      <w:r>
        <w:t xml:space="preserve">Henkilö</w:t>
      </w:r>
    </w:p>
    <w:p>
      <w:r>
        <w:rPr>
          <w:b/>
        </w:rPr>
        <w:t xml:space="preserve">Esimerkki 3.3496</w:t>
      </w:r>
    </w:p>
    <w:p>
      <w:r>
        <w:t xml:space="preserve">Mistä tiedän, että joku on todella rakastunut minuun ?</w:t>
      </w:r>
    </w:p>
    <w:p>
      <w:r>
        <w:rPr>
          <w:b/>
        </w:rPr>
        <w:t xml:space="preserve">Tulos</w:t>
      </w:r>
    </w:p>
    <w:p>
      <w:r>
        <w:t xml:space="preserve">Kuvaus</w:t>
      </w:r>
    </w:p>
    <w:p>
      <w:r>
        <w:rPr>
          <w:b/>
        </w:rPr>
        <w:t xml:space="preserve">Esimerkki 3.3497</w:t>
      </w:r>
    </w:p>
    <w:p>
      <w:r>
        <w:t xml:space="preserve">Miksi Yankee Doodle laittoi laulussa "Yankee Doodle" sulan hattuunsa ja kutsui sitä makaroniksi?</w:t>
      </w:r>
    </w:p>
    <w:p>
      <w:r>
        <w:rPr>
          <w:b/>
        </w:rPr>
        <w:t xml:space="preserve">Tulos</w:t>
      </w:r>
    </w:p>
    <w:p>
      <w:r>
        <w:t xml:space="preserve">Kuvaus</w:t>
      </w:r>
    </w:p>
    <w:p>
      <w:r>
        <w:rPr>
          <w:b/>
        </w:rPr>
        <w:t xml:space="preserve">Esimerkki 3.3498</w:t>
      </w:r>
    </w:p>
    <w:p>
      <w:r>
        <w:t xml:space="preserve">Mikä on Beethovenin 9. sinfonian nimi?</w:t>
      </w:r>
    </w:p>
    <w:p>
      <w:r>
        <w:rPr>
          <w:b/>
        </w:rPr>
        <w:t xml:space="preserve">Tulos</w:t>
      </w:r>
    </w:p>
    <w:p>
      <w:r>
        <w:t xml:space="preserve">Yksikkö</w:t>
      </w:r>
    </w:p>
    <w:p>
      <w:r>
        <w:rPr>
          <w:b/>
        </w:rPr>
        <w:t xml:space="preserve">Esimerkki 3.3499</w:t>
      </w:r>
    </w:p>
    <w:p>
      <w:r>
        <w:t xml:space="preserve">Kenen valmistamia pyörivät moottorit olivat ?</w:t>
      </w:r>
    </w:p>
    <w:p>
      <w:r>
        <w:rPr>
          <w:b/>
        </w:rPr>
        <w:t xml:space="preserve">Tulos</w:t>
      </w:r>
    </w:p>
    <w:p>
      <w:r>
        <w:t xml:space="preserve">Henkilö</w:t>
      </w:r>
    </w:p>
    <w:p>
      <w:r>
        <w:rPr>
          <w:b/>
        </w:rPr>
        <w:t xml:space="preserve">Esimerkki 3.3500</w:t>
      </w:r>
    </w:p>
    <w:p>
      <w:r>
        <w:t xml:space="preserve">Mistä on peräisin termi `` The Brooklyn Side '' keilailussa?</w:t>
      </w:r>
    </w:p>
    <w:p>
      <w:r>
        <w:rPr>
          <w:b/>
        </w:rPr>
        <w:t xml:space="preserve">Tulos</w:t>
      </w:r>
    </w:p>
    <w:p>
      <w:r>
        <w:t xml:space="preserve">Kuvaus</w:t>
      </w:r>
    </w:p>
    <w:p>
      <w:r>
        <w:rPr>
          <w:b/>
        </w:rPr>
        <w:t xml:space="preserve">Esimerkki 3.3501</w:t>
      </w:r>
    </w:p>
    <w:p>
      <w:r>
        <w:t xml:space="preserve">Minä vuonna Saksa allekirjoitti hyökkäämättömyyssopimuksen Neuvostoliiton kanssa ?</w:t>
      </w:r>
    </w:p>
    <w:p>
      <w:r>
        <w:rPr>
          <w:b/>
        </w:rPr>
        <w:t xml:space="preserve">Tulos</w:t>
      </w:r>
    </w:p>
    <w:p>
      <w:r>
        <w:t xml:space="preserve">Määrä</w:t>
      </w:r>
    </w:p>
    <w:p>
      <w:r>
        <w:rPr>
          <w:b/>
        </w:rPr>
        <w:t xml:space="preserve">Esimerkki 3.3502</w:t>
      </w:r>
    </w:p>
    <w:p>
      <w:r>
        <w:t xml:space="preserve">Mitä maata Hitler hallitsi ?</w:t>
      </w:r>
    </w:p>
    <w:p>
      <w:r>
        <w:rPr>
          <w:b/>
        </w:rPr>
        <w:t xml:space="preserve">Tulos</w:t>
      </w:r>
    </w:p>
    <w:p>
      <w:r>
        <w:t xml:space="preserve">Sijainti</w:t>
      </w:r>
    </w:p>
    <w:p>
      <w:r>
        <w:rPr>
          <w:b/>
        </w:rPr>
        <w:t xml:space="preserve">Esimerkki 3.3503</w:t>
      </w:r>
    </w:p>
    <w:p>
      <w:r>
        <w:t xml:space="preserve">Millainen yritys on 7-Eleven?</w:t>
      </w:r>
    </w:p>
    <w:p>
      <w:r>
        <w:rPr>
          <w:b/>
        </w:rPr>
        <w:t xml:space="preserve">Tulos</w:t>
      </w:r>
    </w:p>
    <w:p>
      <w:r>
        <w:t xml:space="preserve">Henkilö</w:t>
      </w:r>
    </w:p>
    <w:p>
      <w:r>
        <w:rPr>
          <w:b/>
        </w:rPr>
        <w:t xml:space="preserve">Esimerkki 3.3504</w:t>
      </w:r>
    </w:p>
    <w:p>
      <w:r>
        <w:t xml:space="preserve">Minä vuonna pelattiin olympialaiset, joissa Nadia Comaneci tuli suosituksi ?</w:t>
      </w:r>
    </w:p>
    <w:p>
      <w:r>
        <w:rPr>
          <w:b/>
        </w:rPr>
        <w:t xml:space="preserve">Tulos</w:t>
      </w:r>
    </w:p>
    <w:p>
      <w:r>
        <w:t xml:space="preserve">Määrä</w:t>
      </w:r>
    </w:p>
    <w:p>
      <w:r>
        <w:rPr>
          <w:b/>
        </w:rPr>
        <w:t xml:space="preserve">Esimerkki 3.3505</w:t>
      </w:r>
    </w:p>
    <w:p>
      <w:r>
        <w:t xml:space="preserve">Kuka voitti Oscarit rooleistaan elokuvissa Tuulen viemää ja A Streetcar Named Desire ?</w:t>
      </w:r>
    </w:p>
    <w:p>
      <w:r>
        <w:rPr>
          <w:b/>
        </w:rPr>
        <w:t xml:space="preserve">Tulos</w:t>
      </w:r>
    </w:p>
    <w:p>
      <w:r>
        <w:t xml:space="preserve">Henkilö</w:t>
      </w:r>
    </w:p>
    <w:p>
      <w:r>
        <w:rPr>
          <w:b/>
        </w:rPr>
        <w:t xml:space="preserve">Esimerkki 3.3506</w:t>
      </w:r>
    </w:p>
    <w:p>
      <w:r>
        <w:t xml:space="preserve">Kuka keksi ruohonleikkurin?</w:t>
      </w:r>
    </w:p>
    <w:p>
      <w:r>
        <w:rPr>
          <w:b/>
        </w:rPr>
        <w:t xml:space="preserve">Tulos</w:t>
      </w:r>
    </w:p>
    <w:p>
      <w:r>
        <w:t xml:space="preserve">Henkilö</w:t>
      </w:r>
    </w:p>
    <w:p>
      <w:r>
        <w:rPr>
          <w:b/>
        </w:rPr>
        <w:t xml:space="preserve">Esimerkki 3.3507</w:t>
      </w:r>
    </w:p>
    <w:p>
      <w:r>
        <w:t xml:space="preserve">Mikä oli Edgar Allen Poen syntymäpaikka?</w:t>
      </w:r>
    </w:p>
    <w:p>
      <w:r>
        <w:rPr>
          <w:b/>
        </w:rPr>
        <w:t xml:space="preserve">Tulos</w:t>
      </w:r>
    </w:p>
    <w:p>
      <w:r>
        <w:t xml:space="preserve">Sijainti</w:t>
      </w:r>
    </w:p>
    <w:p>
      <w:r>
        <w:rPr>
          <w:b/>
        </w:rPr>
        <w:t xml:space="preserve">Esimerkki 3.3508</w:t>
      </w:r>
    </w:p>
    <w:p>
      <w:r>
        <w:t xml:space="preserve">Mikä elokuva oli Robert Redfordin ohjaajadebyytti ?</w:t>
      </w:r>
    </w:p>
    <w:p>
      <w:r>
        <w:rPr>
          <w:b/>
        </w:rPr>
        <w:t xml:space="preserve">Tulos</w:t>
      </w:r>
    </w:p>
    <w:p>
      <w:r>
        <w:t xml:space="preserve">Yksikkö</w:t>
      </w:r>
    </w:p>
    <w:p>
      <w:r>
        <w:rPr>
          <w:b/>
        </w:rPr>
        <w:t xml:space="preserve">Esimerkki 3.3509</w:t>
      </w:r>
    </w:p>
    <w:p>
      <w:r>
        <w:t xml:space="preserve">Mitä caliente tarkoittaa suomeksi ?</w:t>
      </w:r>
    </w:p>
    <w:p>
      <w:r>
        <w:rPr>
          <w:b/>
        </w:rPr>
        <w:t xml:space="preserve">Tulos</w:t>
      </w:r>
    </w:p>
    <w:p>
      <w:r>
        <w:t xml:space="preserve">Yksikkö</w:t>
      </w:r>
    </w:p>
    <w:p>
      <w:r>
        <w:rPr>
          <w:b/>
        </w:rPr>
        <w:t xml:space="preserve">Esimerkki 3.3510</w:t>
      </w:r>
    </w:p>
    <w:p>
      <w:r>
        <w:t xml:space="preserve">Kuka baseball-tähti kieltäytyi 1 000 dollarin vuosisopimuksesta, koska koki, ettei ollut ansainnut sitä?</w:t>
      </w:r>
    </w:p>
    <w:p>
      <w:r>
        <w:rPr>
          <w:b/>
        </w:rPr>
        <w:t xml:space="preserve">Tulos</w:t>
      </w:r>
    </w:p>
    <w:p>
      <w:r>
        <w:t xml:space="preserve">Henkilö</w:t>
      </w:r>
    </w:p>
    <w:p>
      <w:r>
        <w:rPr>
          <w:b/>
        </w:rPr>
        <w:t xml:space="preserve">Esimerkki 3.3511</w:t>
      </w:r>
    </w:p>
    <w:p>
      <w:r>
        <w:t xml:space="preserve">Kenestä tehtiin Yhdysvaltain ensimmäinen kunniakansalainen ?</w:t>
      </w:r>
    </w:p>
    <w:p>
      <w:r>
        <w:rPr>
          <w:b/>
        </w:rPr>
        <w:t xml:space="preserve">Tulos</w:t>
      </w:r>
    </w:p>
    <w:p>
      <w:r>
        <w:t xml:space="preserve">Henkilö</w:t>
      </w:r>
    </w:p>
    <w:p>
      <w:r>
        <w:rPr>
          <w:b/>
        </w:rPr>
        <w:t xml:space="preserve">Esimerkki 3.3512</w:t>
      </w:r>
    </w:p>
    <w:p>
      <w:r>
        <w:t xml:space="preserve">Mitä Frank Marsin ja hänen vaimonsa luomaa suklaapatukkaa kutsutaan usein Maitotieksi, jossa on maapähkinöitä ?</w:t>
      </w:r>
    </w:p>
    <w:p>
      <w:r>
        <w:rPr>
          <w:b/>
        </w:rPr>
        <w:t xml:space="preserve">Tulos</w:t>
      </w:r>
    </w:p>
    <w:p>
      <w:r>
        <w:t xml:space="preserve">Yksikkö</w:t>
      </w:r>
    </w:p>
    <w:p>
      <w:r>
        <w:rPr>
          <w:b/>
        </w:rPr>
        <w:t xml:space="preserve">Esimerkki 3.3513</w:t>
      </w:r>
    </w:p>
    <w:p>
      <w:r>
        <w:t xml:space="preserve">Kuinka monta kaapelia tukee Golden Gate -sillan pääjännettä?</w:t>
      </w:r>
    </w:p>
    <w:p>
      <w:r>
        <w:rPr>
          <w:b/>
        </w:rPr>
        <w:t xml:space="preserve">Tulos</w:t>
      </w:r>
    </w:p>
    <w:p>
      <w:r>
        <w:t xml:space="preserve">Määrä</w:t>
      </w:r>
    </w:p>
    <w:p>
      <w:r>
        <w:rPr>
          <w:b/>
        </w:rPr>
        <w:t xml:space="preserve">Esimerkki 3.3514</w:t>
      </w:r>
    </w:p>
    <w:p>
      <w:r>
        <w:t xml:space="preserve">Miten sanotaan rakastan sinua espanjaksi ?</w:t>
      </w:r>
    </w:p>
    <w:p>
      <w:r>
        <w:rPr>
          <w:b/>
        </w:rPr>
        <w:t xml:space="preserve">Tulos</w:t>
      </w:r>
    </w:p>
    <w:p>
      <w:r>
        <w:t xml:space="preserve">Yksikkö</w:t>
      </w:r>
    </w:p>
    <w:p>
      <w:r>
        <w:rPr>
          <w:b/>
        </w:rPr>
        <w:t xml:space="preserve">Esimerkki 3.3515</w:t>
      </w:r>
    </w:p>
    <w:p>
      <w:r>
        <w:t xml:space="preserve">Missä on Eli Lillyn pääkonttori?</w:t>
      </w:r>
    </w:p>
    <w:p>
      <w:r>
        <w:rPr>
          <w:b/>
        </w:rPr>
        <w:t xml:space="preserve">Tulos</w:t>
      </w:r>
    </w:p>
    <w:p>
      <w:r>
        <w:t xml:space="preserve">Sijainti</w:t>
      </w:r>
    </w:p>
    <w:p>
      <w:r>
        <w:rPr>
          <w:b/>
        </w:rPr>
        <w:t xml:space="preserve">Esimerkki 3.3516</w:t>
      </w:r>
    </w:p>
    <w:p>
      <w:r>
        <w:t xml:space="preserve">Kuka esitti Fatmania televisiosarjassa , `` Jake and the Fatman '' ?</w:t>
      </w:r>
    </w:p>
    <w:p>
      <w:r>
        <w:rPr>
          <w:b/>
        </w:rPr>
        <w:t xml:space="preserve">Tulos</w:t>
      </w:r>
    </w:p>
    <w:p>
      <w:r>
        <w:t xml:space="preserve">Henkilö</w:t>
      </w:r>
    </w:p>
    <w:p>
      <w:r>
        <w:rPr>
          <w:b/>
        </w:rPr>
        <w:t xml:space="preserve">Esimerkki 3.3517</w:t>
      </w:r>
    </w:p>
    <w:p>
      <w:r>
        <w:t xml:space="preserve">Mikä oli "kuolleen miehen käsi"?</w:t>
      </w:r>
    </w:p>
    <w:p>
      <w:r>
        <w:rPr>
          <w:b/>
        </w:rPr>
        <w:t xml:space="preserve">Tulos</w:t>
      </w:r>
    </w:p>
    <w:p>
      <w:r>
        <w:t xml:space="preserve">Kuvaus</w:t>
      </w:r>
    </w:p>
    <w:p>
      <w:r>
        <w:rPr>
          <w:b/>
        </w:rPr>
        <w:t xml:space="preserve">Esimerkki 3.3518</w:t>
      </w:r>
    </w:p>
    <w:p>
      <w:r>
        <w:t xml:space="preserve">Kuinka monta kaloria on lasillisessa vettä ?</w:t>
      </w:r>
    </w:p>
    <w:p>
      <w:r>
        <w:rPr>
          <w:b/>
        </w:rPr>
        <w:t xml:space="preserve">Tulos</w:t>
      </w:r>
    </w:p>
    <w:p>
      <w:r>
        <w:t xml:space="preserve">Määrä</w:t>
      </w:r>
    </w:p>
    <w:p>
      <w:r>
        <w:rPr>
          <w:b/>
        </w:rPr>
        <w:t xml:space="preserve">Esimerkki 3.3519</w:t>
      </w:r>
    </w:p>
    <w:p>
      <w:r>
        <w:t xml:space="preserve">Kuka on Snoopyn arkkivihollinen?</w:t>
      </w:r>
    </w:p>
    <w:p>
      <w:r>
        <w:rPr>
          <w:b/>
        </w:rPr>
        <w:t xml:space="preserve">Tulos</w:t>
      </w:r>
    </w:p>
    <w:p>
      <w:r>
        <w:t xml:space="preserve">Henkilö</w:t>
      </w:r>
    </w:p>
    <w:p>
      <w:r>
        <w:rPr>
          <w:b/>
        </w:rPr>
        <w:t xml:space="preserve">Esimerkki 3.3520</w:t>
      </w:r>
    </w:p>
    <w:p>
      <w:r>
        <w:t xml:space="preserve">Mitä on lasten pelko?</w:t>
      </w:r>
    </w:p>
    <w:p>
      <w:r>
        <w:rPr>
          <w:b/>
        </w:rPr>
        <w:t xml:space="preserve">Tulos</w:t>
      </w:r>
    </w:p>
    <w:p>
      <w:r>
        <w:t xml:space="preserve">Yksikkö</w:t>
      </w:r>
    </w:p>
    <w:p>
      <w:r>
        <w:rPr>
          <w:b/>
        </w:rPr>
        <w:t xml:space="preserve">Esimerkki 3.3521</w:t>
      </w:r>
    </w:p>
    <w:p>
      <w:r>
        <w:t xml:space="preserve">Kuinka monta kieltä maailmassa on?</w:t>
      </w:r>
    </w:p>
    <w:p>
      <w:r>
        <w:rPr>
          <w:b/>
        </w:rPr>
        <w:t xml:space="preserve">Tulos</w:t>
      </w:r>
    </w:p>
    <w:p>
      <w:r>
        <w:t xml:space="preserve">Määrä</w:t>
      </w:r>
    </w:p>
    <w:p>
      <w:r>
        <w:rPr>
          <w:b/>
        </w:rPr>
        <w:t xml:space="preserve">Esimerkki 3.3522</w:t>
      </w:r>
    </w:p>
    <w:p>
      <w:r>
        <w:t xml:space="preserve">Mikä on Kansainvälisen olympiakomitean lyhenne ?</w:t>
      </w:r>
    </w:p>
    <w:p>
      <w:r>
        <w:rPr>
          <w:b/>
        </w:rPr>
        <w:t xml:space="preserve">Tulos</w:t>
      </w:r>
    </w:p>
    <w:p>
      <w:r>
        <w:t xml:space="preserve">Lyhenne</w:t>
      </w:r>
    </w:p>
    <w:p>
      <w:r>
        <w:rPr>
          <w:b/>
        </w:rPr>
        <w:t xml:space="preserve">Esimerkki 3.3523</w:t>
      </w:r>
    </w:p>
    <w:p>
      <w:r>
        <w:t xml:space="preserve">Mikä oli Varian Associatesin tyhjiötuotteiden osaston hinta?</w:t>
      </w:r>
    </w:p>
    <w:p>
      <w:r>
        <w:rPr>
          <w:b/>
        </w:rPr>
        <w:t xml:space="preserve">Tulos</w:t>
      </w:r>
    </w:p>
    <w:p>
      <w:r>
        <w:t xml:space="preserve">Määrä</w:t>
      </w:r>
    </w:p>
    <w:p>
      <w:r>
        <w:rPr>
          <w:b/>
        </w:rPr>
        <w:t xml:space="preserve">Esimerkki 3.3524</w:t>
      </w:r>
    </w:p>
    <w:p>
      <w:r>
        <w:t xml:space="preserve">Missä maissa on eniten yliopisto-opiskelijoita?</w:t>
      </w:r>
    </w:p>
    <w:p>
      <w:r>
        <w:rPr>
          <w:b/>
        </w:rPr>
        <w:t xml:space="preserve">Tulos</w:t>
      </w:r>
    </w:p>
    <w:p>
      <w:r>
        <w:t xml:space="preserve">Sijainti</w:t>
      </w:r>
    </w:p>
    <w:p>
      <w:r>
        <w:rPr>
          <w:b/>
        </w:rPr>
        <w:t xml:space="preserve">Esimerkki 3.3525</w:t>
      </w:r>
    </w:p>
    <w:p>
      <w:r>
        <w:t xml:space="preserve">Mitkä ovat maailman viisi rikkainta maata?</w:t>
      </w:r>
    </w:p>
    <w:p>
      <w:r>
        <w:rPr>
          <w:b/>
        </w:rPr>
        <w:t xml:space="preserve">Tulos</w:t>
      </w:r>
    </w:p>
    <w:p>
      <w:r>
        <w:t xml:space="preserve">Sijainti</w:t>
      </w:r>
    </w:p>
    <w:p>
      <w:r>
        <w:rPr>
          <w:b/>
        </w:rPr>
        <w:t xml:space="preserve">Esimerkki 3.3526</w:t>
      </w:r>
    </w:p>
    <w:p>
      <w:r>
        <w:t xml:space="preserve">Mikä on Garmat U.S.A:n toimitusjohtajan nimi?</w:t>
      </w:r>
    </w:p>
    <w:p>
      <w:r>
        <w:rPr>
          <w:b/>
        </w:rPr>
        <w:t xml:space="preserve">Tulos</w:t>
      </w:r>
    </w:p>
    <w:p>
      <w:r>
        <w:t xml:space="preserve">Henkilö</w:t>
      </w:r>
    </w:p>
    <w:p>
      <w:r>
        <w:rPr>
          <w:b/>
        </w:rPr>
        <w:t xml:space="preserve">Esimerkki 3.3527</w:t>
      </w:r>
    </w:p>
    <w:p>
      <w:r>
        <w:t xml:space="preserve">Mitä kahta Euroopan maata yhdistää Gran San Bernardon sola?</w:t>
      </w:r>
    </w:p>
    <w:p>
      <w:r>
        <w:rPr>
          <w:b/>
        </w:rPr>
        <w:t xml:space="preserve">Tulos</w:t>
      </w:r>
    </w:p>
    <w:p>
      <w:r>
        <w:t xml:space="preserve">Sijainti</w:t>
      </w:r>
    </w:p>
    <w:p>
      <w:r>
        <w:rPr>
          <w:b/>
        </w:rPr>
        <w:t xml:space="preserve">Esimerkki 3.3528</w:t>
      </w:r>
    </w:p>
    <w:p>
      <w:r>
        <w:t xml:space="preserve">Kenestä 15-vuotiaan meksikolaisen tytön ja puoliksi irlantilaisen isän pojasta tuli maailman kuuluisin kreikkalainen?</w:t>
      </w:r>
    </w:p>
    <w:p>
      <w:r>
        <w:rPr>
          <w:b/>
        </w:rPr>
        <w:t xml:space="preserve">Tulos</w:t>
      </w:r>
    </w:p>
    <w:p>
      <w:r>
        <w:t xml:space="preserve">Henkilö</w:t>
      </w:r>
    </w:p>
    <w:p>
      <w:r>
        <w:rPr>
          <w:b/>
        </w:rPr>
        <w:t xml:space="preserve">Esimerkki 3.3529</w:t>
      </w:r>
    </w:p>
    <w:p>
      <w:r>
        <w:t xml:space="preserve">Kuinka kauan kestää, että Hämähäkkimiehen verkko haihtuu?</w:t>
      </w:r>
    </w:p>
    <w:p>
      <w:r>
        <w:rPr>
          <w:b/>
        </w:rPr>
        <w:t xml:space="preserve">Tulos</w:t>
      </w:r>
    </w:p>
    <w:p>
      <w:r>
        <w:t xml:space="preserve">Määrä</w:t>
      </w:r>
    </w:p>
    <w:p>
      <w:r>
        <w:rPr>
          <w:b/>
        </w:rPr>
        <w:t xml:space="preserve">Esimerkki 3.3530</w:t>
      </w:r>
    </w:p>
    <w:p>
      <w:r>
        <w:t xml:space="preserve">Kuka pitkäaikainen peliohjelman juontaja kuoli lenkkeillessään Central Parkissa vuonna 1984?</w:t>
      </w:r>
    </w:p>
    <w:p>
      <w:r>
        <w:rPr>
          <w:b/>
        </w:rPr>
        <w:t xml:space="preserve">Tulos</w:t>
      </w:r>
    </w:p>
    <w:p>
      <w:r>
        <w:t xml:space="preserve">Henkilö</w:t>
      </w:r>
    </w:p>
    <w:p>
      <w:r>
        <w:rPr>
          <w:b/>
        </w:rPr>
        <w:t xml:space="preserve">Esimerkki 3.3531</w:t>
      </w:r>
    </w:p>
    <w:p>
      <w:r>
        <w:t xml:space="preserve">Mikä teki lyhytaikaisesta Star Hawksista niin ainutlaatuisen ?</w:t>
      </w:r>
    </w:p>
    <w:p>
      <w:r>
        <w:rPr>
          <w:b/>
        </w:rPr>
        <w:t xml:space="preserve">Tulos</w:t>
      </w:r>
    </w:p>
    <w:p>
      <w:r>
        <w:t xml:space="preserve">Kuvaus</w:t>
      </w:r>
    </w:p>
    <w:p>
      <w:r>
        <w:rPr>
          <w:b/>
        </w:rPr>
        <w:t xml:space="preserve">Esimerkki 3.3532</w:t>
      </w:r>
    </w:p>
    <w:p>
      <w:r>
        <w:t xml:space="preserve">Mikä on kaikkien aikojen suosituin neljän pelaajan peli?</w:t>
      </w:r>
    </w:p>
    <w:p>
      <w:r>
        <w:rPr>
          <w:b/>
        </w:rPr>
        <w:t xml:space="preserve">Tulos</w:t>
      </w:r>
    </w:p>
    <w:p>
      <w:r>
        <w:t xml:space="preserve">Yksikkö</w:t>
      </w:r>
    </w:p>
    <w:p>
      <w:r>
        <w:rPr>
          <w:b/>
        </w:rPr>
        <w:t xml:space="preserve">Esimerkki 3.3533</w:t>
      </w:r>
    </w:p>
    <w:p>
      <w:r>
        <w:t xml:space="preserve">Kuka sikaria pureskellut koomikko totesi: "Olet vain niin vanha kuin nainen, jonka tunnet"?</w:t>
      </w:r>
    </w:p>
    <w:p>
      <w:r>
        <w:rPr>
          <w:b/>
        </w:rPr>
        <w:t xml:space="preserve">Tulos</w:t>
      </w:r>
    </w:p>
    <w:p>
      <w:r>
        <w:t xml:space="preserve">Henkilö</w:t>
      </w:r>
    </w:p>
    <w:p>
      <w:r>
        <w:rPr>
          <w:b/>
        </w:rPr>
        <w:t xml:space="preserve">Esimerkki 3.3534</w:t>
      </w:r>
    </w:p>
    <w:p>
      <w:r>
        <w:t xml:space="preserve">Minkä arkkitehdin lasitalo on peräisin Chicagon liittovaltion keskuksen suunnittelemasta rakennuksesta, jonka filosofia oli "vähemmän on enemmän" ja jonka suunnitelmat olivat Kalifornian ranch-talon edelläkävijä?</w:t>
      </w:r>
    </w:p>
    <w:p>
      <w:r>
        <w:rPr>
          <w:b/>
        </w:rPr>
        <w:t xml:space="preserve">Tulos</w:t>
      </w:r>
    </w:p>
    <w:p>
      <w:r>
        <w:t xml:space="preserve">Henkilö</w:t>
      </w:r>
    </w:p>
    <w:p>
      <w:r>
        <w:rPr>
          <w:b/>
        </w:rPr>
        <w:t xml:space="preserve">Esimerkki 3.3535</w:t>
      </w:r>
    </w:p>
    <w:p>
      <w:r>
        <w:t xml:space="preserve">Mitä käärmeitä Uudessa Englannissa on?</w:t>
      </w:r>
    </w:p>
    <w:p>
      <w:r>
        <w:rPr>
          <w:b/>
        </w:rPr>
        <w:t xml:space="preserve">Tulos</w:t>
      </w:r>
    </w:p>
    <w:p>
      <w:r>
        <w:t xml:space="preserve">Yksikkö</w:t>
      </w:r>
    </w:p>
    <w:p>
      <w:r>
        <w:rPr>
          <w:b/>
        </w:rPr>
        <w:t xml:space="preserve">Esimerkki 3.3536</w:t>
      </w:r>
    </w:p>
    <w:p>
      <w:r>
        <w:t xml:space="preserve">Minkä maan kansalaiset katsovat eniten televisiota?</w:t>
      </w:r>
    </w:p>
    <w:p>
      <w:r>
        <w:rPr>
          <w:b/>
        </w:rPr>
        <w:t xml:space="preserve">Tulos</w:t>
      </w:r>
    </w:p>
    <w:p>
      <w:r>
        <w:t xml:space="preserve">Sijainti</w:t>
      </w:r>
    </w:p>
    <w:p>
      <w:r>
        <w:rPr>
          <w:b/>
        </w:rPr>
        <w:t xml:space="preserve">Esimerkki 3.3537</w:t>
      </w:r>
    </w:p>
    <w:p>
      <w:r>
        <w:t xml:space="preserve">Mikä on AAA:n vastuuvakuutuksen hinta?</w:t>
      </w:r>
    </w:p>
    <w:p>
      <w:r>
        <w:rPr>
          <w:b/>
        </w:rPr>
        <w:t xml:space="preserve">Tulos</w:t>
      </w:r>
    </w:p>
    <w:p>
      <w:r>
        <w:t xml:space="preserve">Määrä</w:t>
      </w:r>
    </w:p>
    <w:p>
      <w:r>
        <w:rPr>
          <w:b/>
        </w:rPr>
        <w:t xml:space="preserve">Esimerkki 3.3538</w:t>
      </w:r>
    </w:p>
    <w:p>
      <w:r>
        <w:t xml:space="preserve">Miten puhdistat pahasti tahriintuneen messingin ?</w:t>
      </w:r>
    </w:p>
    <w:p>
      <w:r>
        <w:rPr>
          <w:b/>
        </w:rPr>
        <w:t xml:space="preserve">Tulos</w:t>
      </w:r>
    </w:p>
    <w:p>
      <w:r>
        <w:t xml:space="preserve">Kuvaus</w:t>
      </w:r>
    </w:p>
    <w:p>
      <w:r>
        <w:rPr>
          <w:b/>
        </w:rPr>
        <w:t xml:space="preserve">Esimerkki 3.3539</w:t>
      </w:r>
    </w:p>
    <w:p>
      <w:r>
        <w:t xml:space="preserve">Miten voin soittaa ystävälleni toiseen maahan, kun en tiedä hänen puhelinnumeroaan?</w:t>
      </w:r>
    </w:p>
    <w:p>
      <w:r>
        <w:rPr>
          <w:b/>
        </w:rPr>
        <w:t xml:space="preserve">Tulos</w:t>
      </w:r>
    </w:p>
    <w:p>
      <w:r>
        <w:t xml:space="preserve">Kuvaus</w:t>
      </w:r>
    </w:p>
    <w:p>
      <w:r>
        <w:rPr>
          <w:b/>
        </w:rPr>
        <w:t xml:space="preserve">Esimerkki 3.3540</w:t>
      </w:r>
    </w:p>
    <w:p>
      <w:r>
        <w:t xml:space="preserve">Kuinka monta kilometriä suonia verenkiertojärjestelmässä on ?</w:t>
      </w:r>
    </w:p>
    <w:p>
      <w:r>
        <w:rPr>
          <w:b/>
        </w:rPr>
        <w:t xml:space="preserve">Tulos</w:t>
      </w:r>
    </w:p>
    <w:p>
      <w:r>
        <w:t xml:space="preserve">Määrä</w:t>
      </w:r>
    </w:p>
    <w:p>
      <w:r>
        <w:rPr>
          <w:b/>
        </w:rPr>
        <w:t xml:space="preserve">Esimerkki 3.3541</w:t>
      </w:r>
    </w:p>
    <w:p>
      <w:r>
        <w:t xml:space="preserve">Mikä maa oli Kauhea kauneus Leon Urisille ?</w:t>
      </w:r>
    </w:p>
    <w:p>
      <w:r>
        <w:rPr>
          <w:b/>
        </w:rPr>
        <w:t xml:space="preserve">Tulos</w:t>
      </w:r>
    </w:p>
    <w:p>
      <w:r>
        <w:t xml:space="preserve">Sijainti</w:t>
      </w:r>
    </w:p>
    <w:p>
      <w:r>
        <w:rPr>
          <w:b/>
        </w:rPr>
        <w:t xml:space="preserve">Esimerkki 3.3542</w:t>
      </w:r>
    </w:p>
    <w:p>
      <w:r>
        <w:t xml:space="preserve">Missä kaupungissa presidentti William McKinley ammuttiin?</w:t>
      </w:r>
    </w:p>
    <w:p>
      <w:r>
        <w:rPr>
          <w:b/>
        </w:rPr>
        <w:t xml:space="preserve">Tulos</w:t>
      </w:r>
    </w:p>
    <w:p>
      <w:r>
        <w:t xml:space="preserve">Sijainti</w:t>
      </w:r>
    </w:p>
    <w:p>
      <w:r>
        <w:rPr>
          <w:b/>
        </w:rPr>
        <w:t xml:space="preserve">Esimerkki 3.3543</w:t>
      </w:r>
    </w:p>
    <w:p>
      <w:r>
        <w:t xml:space="preserve">Mitä ovat ensimmäisen ja toisenlaiset läheiset kohtaamiset?</w:t>
      </w:r>
    </w:p>
    <w:p>
      <w:r>
        <w:rPr>
          <w:b/>
        </w:rPr>
        <w:t xml:space="preserve">Tulos</w:t>
      </w:r>
    </w:p>
    <w:p>
      <w:r>
        <w:t xml:space="preserve">Yksikkö</w:t>
      </w:r>
    </w:p>
    <w:p>
      <w:r>
        <w:rPr>
          <w:b/>
        </w:rPr>
        <w:t xml:space="preserve">Esimerkki 3.3544</w:t>
      </w:r>
    </w:p>
    <w:p>
      <w:r>
        <w:t xml:space="preserve">Kuka neuvoi kuulijoita "näkemään USA:n Chevroletissa"?</w:t>
      </w:r>
    </w:p>
    <w:p>
      <w:r>
        <w:rPr>
          <w:b/>
        </w:rPr>
        <w:t xml:space="preserve">Tulos</w:t>
      </w:r>
    </w:p>
    <w:p>
      <w:r>
        <w:t xml:space="preserve">Henkilö</w:t>
      </w:r>
    </w:p>
    <w:p>
      <w:r>
        <w:rPr>
          <w:b/>
        </w:rPr>
        <w:t xml:space="preserve">Esimerkki 3.3545</w:t>
      </w:r>
    </w:p>
    <w:p>
      <w:r>
        <w:t xml:space="preserve">Mikä on Irlannin pääjoki?</w:t>
      </w:r>
    </w:p>
    <w:p>
      <w:r>
        <w:rPr>
          <w:b/>
        </w:rPr>
        <w:t xml:space="preserve">Tulos</w:t>
      </w:r>
    </w:p>
    <w:p>
      <w:r>
        <w:t xml:space="preserve">Sijainti</w:t>
      </w:r>
    </w:p>
    <w:p>
      <w:r>
        <w:rPr>
          <w:b/>
        </w:rPr>
        <w:t xml:space="preserve">Esimerkki 3.3546</w:t>
      </w:r>
    </w:p>
    <w:p>
      <w:r>
        <w:t xml:space="preserve">Kenelle Dita Beard työskenteli ?</w:t>
      </w:r>
    </w:p>
    <w:p>
      <w:r>
        <w:rPr>
          <w:b/>
        </w:rPr>
        <w:t xml:space="preserve">Tulos</w:t>
      </w:r>
    </w:p>
    <w:p>
      <w:r>
        <w:t xml:space="preserve">Henkilö</w:t>
      </w:r>
    </w:p>
    <w:p>
      <w:r>
        <w:rPr>
          <w:b/>
        </w:rPr>
        <w:t xml:space="preserve">Esimerkki 3.3547</w:t>
      </w:r>
    </w:p>
    <w:p>
      <w:r>
        <w:t xml:space="preserve">Miten vuoden 1812 sota vaikutti Delawareen?</w:t>
      </w:r>
    </w:p>
    <w:p>
      <w:r>
        <w:rPr>
          <w:b/>
        </w:rPr>
        <w:t xml:space="preserve">Tulos</w:t>
      </w:r>
    </w:p>
    <w:p>
      <w:r>
        <w:t xml:space="preserve">Kuvaus</w:t>
      </w:r>
    </w:p>
    <w:p>
      <w:r>
        <w:rPr>
          <w:b/>
        </w:rPr>
        <w:t xml:space="preserve">Esimerkki 3.3548</w:t>
      </w:r>
    </w:p>
    <w:p>
      <w:r>
        <w:t xml:space="preserve">Mistä etninen luokka "valkoihoinen" on peräisin?</w:t>
      </w:r>
    </w:p>
    <w:p>
      <w:r>
        <w:rPr>
          <w:b/>
        </w:rPr>
        <w:t xml:space="preserve">Tulos</w:t>
      </w:r>
    </w:p>
    <w:p>
      <w:r>
        <w:t xml:space="preserve">Kuvaus</w:t>
      </w:r>
    </w:p>
    <w:p>
      <w:r>
        <w:rPr>
          <w:b/>
        </w:rPr>
        <w:t xml:space="preserve">Esimerkki 3.3549</w:t>
      </w:r>
    </w:p>
    <w:p>
      <w:r>
        <w:t xml:space="preserve">Mitkä ovat kolme talvikuukautta eteläisellä pallonpuoliskolla?</w:t>
      </w:r>
    </w:p>
    <w:p>
      <w:r>
        <w:rPr>
          <w:b/>
        </w:rPr>
        <w:t xml:space="preserve">Tulos</w:t>
      </w:r>
    </w:p>
    <w:p>
      <w:r>
        <w:t xml:space="preserve">Määrä</w:t>
      </w:r>
    </w:p>
    <w:p>
      <w:r>
        <w:rPr>
          <w:b/>
        </w:rPr>
        <w:t xml:space="preserve">Esimerkki 3.3550</w:t>
      </w:r>
    </w:p>
    <w:p>
      <w:r>
        <w:t xml:space="preserve">Kuinka paljon Kaliforniassa verotetaan kaasua vuoteen 2000 mennessä?</w:t>
      </w:r>
    </w:p>
    <w:p>
      <w:r>
        <w:rPr>
          <w:b/>
        </w:rPr>
        <w:t xml:space="preserve">Tulos</w:t>
      </w:r>
    </w:p>
    <w:p>
      <w:r>
        <w:t xml:space="preserve">Määrä</w:t>
      </w:r>
    </w:p>
    <w:p>
      <w:r>
        <w:rPr>
          <w:b/>
        </w:rPr>
        <w:t xml:space="preserve">Esimerkki 3.3551</w:t>
      </w:r>
    </w:p>
    <w:p>
      <w:r>
        <w:t xml:space="preserve">Mikä kilpahevonen voitti Associated Pressin äänestyksen 1900-luvun parhaaksi hevoseksi ?</w:t>
      </w:r>
    </w:p>
    <w:p>
      <w:r>
        <w:rPr>
          <w:b/>
        </w:rPr>
        <w:t xml:space="preserve">Tulos</w:t>
      </w:r>
    </w:p>
    <w:p>
      <w:r>
        <w:t xml:space="preserve">Yksikkö</w:t>
      </w:r>
    </w:p>
    <w:p>
      <w:r>
        <w:rPr>
          <w:b/>
        </w:rPr>
        <w:t xml:space="preserve">Esimerkki 3.3552</w:t>
      </w:r>
    </w:p>
    <w:p>
      <w:r>
        <w:t xml:space="preserve">Mitkä kaksi yhdysvaltalaista biokemistiä saivat lääketieteen Nobel-palkinnon vuonna 1992?</w:t>
      </w:r>
    </w:p>
    <w:p>
      <w:r>
        <w:rPr>
          <w:b/>
        </w:rPr>
        <w:t xml:space="preserve">Tulos</w:t>
      </w:r>
    </w:p>
    <w:p>
      <w:r>
        <w:t xml:space="preserve">Henkilö</w:t>
      </w:r>
    </w:p>
    <w:p>
      <w:r>
        <w:rPr>
          <w:b/>
        </w:rPr>
        <w:t xml:space="preserve">Esimerkki 3.3553</w:t>
      </w:r>
    </w:p>
    <w:p>
      <w:r>
        <w:t xml:space="preserve">Mikä jaksollisen järjestelmän alkuaine on kaasu tai kiinteä, mutta ei koskaan neste?</w:t>
      </w:r>
    </w:p>
    <w:p>
      <w:r>
        <w:rPr>
          <w:b/>
        </w:rPr>
        <w:t xml:space="preserve">Tulos</w:t>
      </w:r>
    </w:p>
    <w:p>
      <w:r>
        <w:t xml:space="preserve">Yksikkö</w:t>
      </w:r>
    </w:p>
    <w:p>
      <w:r>
        <w:rPr>
          <w:b/>
        </w:rPr>
        <w:t xml:space="preserve">Esimerkki 3.3554</w:t>
      </w:r>
    </w:p>
    <w:p>
      <w:r>
        <w:t xml:space="preserve">Millaisia eläimiä ovat Dorsetit , Lincolnit , Oxfordit ja Southdownit?</w:t>
      </w:r>
    </w:p>
    <w:p>
      <w:r>
        <w:rPr>
          <w:b/>
        </w:rPr>
        <w:t xml:space="preserve">Tulos</w:t>
      </w:r>
    </w:p>
    <w:p>
      <w:r>
        <w:t xml:space="preserve">Yksikkö</w:t>
      </w:r>
    </w:p>
    <w:p>
      <w:r>
        <w:rPr>
          <w:b/>
        </w:rPr>
        <w:t xml:space="preserve">Esimerkki 3.3555</w:t>
      </w:r>
    </w:p>
    <w:p>
      <w:r>
        <w:t xml:space="preserve">Ketä golfaria on kutsuttu Ohio Fatsiksi ja Blobboksi ?</w:t>
      </w:r>
    </w:p>
    <w:p>
      <w:r>
        <w:rPr>
          <w:b/>
        </w:rPr>
        <w:t xml:space="preserve">Tulos</w:t>
      </w:r>
    </w:p>
    <w:p>
      <w:r>
        <w:t xml:space="preserve">Henkilö</w:t>
      </w:r>
    </w:p>
    <w:p>
      <w:r>
        <w:rPr>
          <w:b/>
        </w:rPr>
        <w:t xml:space="preserve">Esimerkki 3.3556</w:t>
      </w:r>
    </w:p>
    <w:p>
      <w:r>
        <w:t xml:space="preserve">Milloin rokokoo-maalaus ja -arkkitehtuuri kukoisti?</w:t>
      </w:r>
    </w:p>
    <w:p>
      <w:r>
        <w:rPr>
          <w:b/>
        </w:rPr>
        <w:t xml:space="preserve">Tulos</w:t>
      </w:r>
    </w:p>
    <w:p>
      <w:r>
        <w:t xml:space="preserve">Määrä</w:t>
      </w:r>
    </w:p>
    <w:p>
      <w:r>
        <w:rPr>
          <w:b/>
        </w:rPr>
        <w:t xml:space="preserve">Esimerkki 3.3557</w:t>
      </w:r>
    </w:p>
    <w:p>
      <w:r>
        <w:t xml:space="preserve">Kuka pelasi Chicago Bearsissa , Houston Oilersissa ja Oakland Raidersissa 26-vuotisen ammattilaisjalkapallouransa aikana ?</w:t>
      </w:r>
    </w:p>
    <w:p>
      <w:r>
        <w:rPr>
          <w:b/>
        </w:rPr>
        <w:t xml:space="preserve">Tulos</w:t>
      </w:r>
    </w:p>
    <w:p>
      <w:r>
        <w:t xml:space="preserve">Henkilö</w:t>
      </w:r>
    </w:p>
    <w:p>
      <w:r>
        <w:rPr>
          <w:b/>
        </w:rPr>
        <w:t xml:space="preserve">Esimerkki 3.3558</w:t>
      </w:r>
    </w:p>
    <w:p>
      <w:r>
        <w:t xml:space="preserve">Kuka kuningas allekirjoitti Magna Cartan?</w:t>
      </w:r>
    </w:p>
    <w:p>
      <w:r>
        <w:rPr>
          <w:b/>
        </w:rPr>
        <w:t xml:space="preserve">Tulos</w:t>
      </w:r>
    </w:p>
    <w:p>
      <w:r>
        <w:t xml:space="preserve">Henkilö</w:t>
      </w:r>
    </w:p>
    <w:p>
      <w:r>
        <w:rPr>
          <w:b/>
        </w:rPr>
        <w:t xml:space="preserve">Esimerkki 3.3559</w:t>
      </w:r>
    </w:p>
    <w:p>
      <w:r>
        <w:t xml:space="preserve">Mikä on roskapostituksen määritelmä?</w:t>
      </w:r>
    </w:p>
    <w:p>
      <w:r>
        <w:rPr>
          <w:b/>
        </w:rPr>
        <w:t xml:space="preserve">Tulos</w:t>
      </w:r>
    </w:p>
    <w:p>
      <w:r>
        <w:t xml:space="preserve">Kuvaus</w:t>
      </w:r>
    </w:p>
    <w:p>
      <w:r>
        <w:rPr>
          <w:b/>
        </w:rPr>
        <w:t xml:space="preserve">Esimerkki 3.3560</w:t>
      </w:r>
    </w:p>
    <w:p>
      <w:r>
        <w:t xml:space="preserve">Mitkä kaksi baseball-pelaajaa muodostavat patterin?</w:t>
      </w:r>
    </w:p>
    <w:p>
      <w:r>
        <w:rPr>
          <w:b/>
        </w:rPr>
        <w:t xml:space="preserve">Tulos</w:t>
      </w:r>
    </w:p>
    <w:p>
      <w:r>
        <w:t xml:space="preserve">Henkilö</w:t>
      </w:r>
    </w:p>
    <w:p>
      <w:r>
        <w:rPr>
          <w:b/>
        </w:rPr>
        <w:t xml:space="preserve">Esimerkki 3.3561</w:t>
      </w:r>
    </w:p>
    <w:p>
      <w:r>
        <w:t xml:space="preserve">Kuka on mies sian takana - mies, joka vetää naruista ja puhuu Miss Piggyn puolesta?</w:t>
      </w:r>
    </w:p>
    <w:p>
      <w:r>
        <w:rPr>
          <w:b/>
        </w:rPr>
        <w:t xml:space="preserve">Tulos</w:t>
      </w:r>
    </w:p>
    <w:p>
      <w:r>
        <w:t xml:space="preserve">Henkilö</w:t>
      </w:r>
    </w:p>
    <w:p>
      <w:r>
        <w:rPr>
          <w:b/>
        </w:rPr>
        <w:t xml:space="preserve">Esimerkki 3.3562</w:t>
      </w:r>
    </w:p>
    <w:p>
      <w:r>
        <w:t xml:space="preserve">Kuka Pulitzer-palkittu kirjailija pyrki New Yorkin pormestariksi ?</w:t>
      </w:r>
    </w:p>
    <w:p>
      <w:r>
        <w:rPr>
          <w:b/>
        </w:rPr>
        <w:t xml:space="preserve">Tulos</w:t>
      </w:r>
    </w:p>
    <w:p>
      <w:r>
        <w:t xml:space="preserve">Henkilö</w:t>
      </w:r>
    </w:p>
    <w:p>
      <w:r>
        <w:rPr>
          <w:b/>
        </w:rPr>
        <w:t xml:space="preserve">Esimerkki 3.3563</w:t>
      </w:r>
    </w:p>
    <w:p>
      <w:r>
        <w:t xml:space="preserve">Mikä rockyhtye aiheutti rähinää Valkoisessa talossa laulamalla American Womanin ?</w:t>
      </w:r>
    </w:p>
    <w:p>
      <w:r>
        <w:rPr>
          <w:b/>
        </w:rPr>
        <w:t xml:space="preserve">Tulos</w:t>
      </w:r>
    </w:p>
    <w:p>
      <w:r>
        <w:t xml:space="preserve">Henkilö</w:t>
      </w:r>
    </w:p>
    <w:p>
      <w:r>
        <w:rPr>
          <w:b/>
        </w:rPr>
        <w:t xml:space="preserve">Esimerkki 3.3564</w:t>
      </w:r>
    </w:p>
    <w:p>
      <w:r>
        <w:t xml:space="preserve">Kuka villi ja hullu kirjoitti kirjan nimeltä Julmat kengät ?</w:t>
      </w:r>
    </w:p>
    <w:p>
      <w:r>
        <w:rPr>
          <w:b/>
        </w:rPr>
        <w:t xml:space="preserve">Tulos</w:t>
      </w:r>
    </w:p>
    <w:p>
      <w:r>
        <w:t xml:space="preserve">Henkilö</w:t>
      </w:r>
    </w:p>
    <w:p>
      <w:r>
        <w:rPr>
          <w:b/>
        </w:rPr>
        <w:t xml:space="preserve">Esimerkki 3.3565</w:t>
      </w:r>
    </w:p>
    <w:p>
      <w:r>
        <w:t xml:space="preserve">Kuinka moni ihminen on yli 180 cm pitkä?</w:t>
      </w:r>
    </w:p>
    <w:p>
      <w:r>
        <w:rPr>
          <w:b/>
        </w:rPr>
        <w:t xml:space="preserve">Tulos</w:t>
      </w:r>
    </w:p>
    <w:p>
      <w:r>
        <w:t xml:space="preserve">Määrä</w:t>
      </w:r>
    </w:p>
    <w:p>
      <w:r>
        <w:rPr>
          <w:b/>
        </w:rPr>
        <w:t xml:space="preserve">Esimerkki 3.3566</w:t>
      </w:r>
    </w:p>
    <w:p>
      <w:r>
        <w:t xml:space="preserve">Miksi sitä kutsutaan hampurilaiseksi, jos siinä ei ole kinkkua?</w:t>
      </w:r>
    </w:p>
    <w:p>
      <w:r>
        <w:rPr>
          <w:b/>
        </w:rPr>
        <w:t xml:space="preserve">Tulos</w:t>
      </w:r>
    </w:p>
    <w:p>
      <w:r>
        <w:t xml:space="preserve">Kuvaus</w:t>
      </w:r>
    </w:p>
    <w:p>
      <w:r>
        <w:rPr>
          <w:b/>
        </w:rPr>
        <w:t xml:space="preserve">Esimerkki 3.3567</w:t>
      </w:r>
    </w:p>
    <w:p>
      <w:r>
        <w:t xml:space="preserve">Minkä risteilyyhtiön risteilyjä Kathie Lee Gifford mainostaa?</w:t>
      </w:r>
    </w:p>
    <w:p>
      <w:r>
        <w:rPr>
          <w:b/>
        </w:rPr>
        <w:t xml:space="preserve">Tulos</w:t>
      </w:r>
    </w:p>
    <w:p>
      <w:r>
        <w:t xml:space="preserve">Henkilö</w:t>
      </w:r>
    </w:p>
    <w:p>
      <w:r>
        <w:rPr>
          <w:b/>
        </w:rPr>
        <w:t xml:space="preserve">Esimerkki 3.3568</w:t>
      </w:r>
    </w:p>
    <w:p>
      <w:r>
        <w:t xml:space="preserve">Kuka tunnetaan nimellä "maailman vanhin teini"?</w:t>
      </w:r>
    </w:p>
    <w:p>
      <w:r>
        <w:rPr>
          <w:b/>
        </w:rPr>
        <w:t xml:space="preserve">Tulos</w:t>
      </w:r>
    </w:p>
    <w:p>
      <w:r>
        <w:t xml:space="preserve">Henkilö</w:t>
      </w:r>
    </w:p>
    <w:p>
      <w:r>
        <w:rPr>
          <w:b/>
        </w:rPr>
        <w:t xml:space="preserve">Esimerkki 3.3569</w:t>
      </w:r>
    </w:p>
    <w:p>
      <w:r>
        <w:t xml:space="preserve">Miten viittaat verkkosivustoon ?</w:t>
      </w:r>
    </w:p>
    <w:p>
      <w:r>
        <w:rPr>
          <w:b/>
        </w:rPr>
        <w:t xml:space="preserve">Tulos</w:t>
      </w:r>
    </w:p>
    <w:p>
      <w:r>
        <w:t xml:space="preserve">Kuvaus</w:t>
      </w:r>
    </w:p>
    <w:p>
      <w:r>
        <w:rPr>
          <w:b/>
        </w:rPr>
        <w:t xml:space="preserve">Esimerkki 3.3570</w:t>
      </w:r>
    </w:p>
    <w:p>
      <w:r>
        <w:t xml:space="preserve">Ketkä ovat maailman kymmenen rikkainta ihmistä ?</w:t>
      </w:r>
    </w:p>
    <w:p>
      <w:r>
        <w:rPr>
          <w:b/>
        </w:rPr>
        <w:t xml:space="preserve">Tulos</w:t>
      </w:r>
    </w:p>
    <w:p>
      <w:r>
        <w:t xml:space="preserve">Henkilö</w:t>
      </w:r>
    </w:p>
    <w:p>
      <w:r>
        <w:rPr>
          <w:b/>
        </w:rPr>
        <w:t xml:space="preserve">Esimerkki 3.3571</w:t>
      </w:r>
    </w:p>
    <w:p>
      <w:r>
        <w:t xml:space="preserve">Mitkä kaksi New York Yankeesin syöttäjää vaihtoivat vaimoja ja perheitä ?</w:t>
      </w:r>
    </w:p>
    <w:p>
      <w:r>
        <w:rPr>
          <w:b/>
        </w:rPr>
        <w:t xml:space="preserve">Tulos</w:t>
      </w:r>
    </w:p>
    <w:p>
      <w:r>
        <w:t xml:space="preserve">Henkilö</w:t>
      </w:r>
    </w:p>
    <w:p>
      <w:r>
        <w:rPr>
          <w:b/>
        </w:rPr>
        <w:t xml:space="preserve">Esimerkki 3.3572</w:t>
      </w:r>
    </w:p>
    <w:p>
      <w:r>
        <w:t xml:space="preserve">Mikä on Ohion väkiluku?</w:t>
      </w:r>
    </w:p>
    <w:p>
      <w:r>
        <w:rPr>
          <w:b/>
        </w:rPr>
        <w:t xml:space="preserve">Tulos</w:t>
      </w:r>
    </w:p>
    <w:p>
      <w:r>
        <w:t xml:space="preserve">Määrä</w:t>
      </w:r>
    </w:p>
    <w:p>
      <w:r>
        <w:rPr>
          <w:b/>
        </w:rPr>
        <w:t xml:space="preserve">Esimerkki 3.3573</w:t>
      </w:r>
    </w:p>
    <w:p>
      <w:r>
        <w:t xml:space="preserve">Kuinka monta pisamaa Howdy Doodyn kasvoissa on?</w:t>
      </w:r>
    </w:p>
    <w:p>
      <w:r>
        <w:rPr>
          <w:b/>
        </w:rPr>
        <w:t xml:space="preserve">Tulos</w:t>
      </w:r>
    </w:p>
    <w:p>
      <w:r>
        <w:t xml:space="preserve">Määrä</w:t>
      </w:r>
    </w:p>
    <w:p>
      <w:r>
        <w:rPr>
          <w:b/>
        </w:rPr>
        <w:t xml:space="preserve">Esimerkki 3.3574</w:t>
      </w:r>
    </w:p>
    <w:p>
      <w:r>
        <w:t xml:space="preserve">Mitä on pelko korkeiden esineiden ohittamisesta ?</w:t>
      </w:r>
    </w:p>
    <w:p>
      <w:r>
        <w:rPr>
          <w:b/>
        </w:rPr>
        <w:t xml:space="preserve">Tulos</w:t>
      </w:r>
    </w:p>
    <w:p>
      <w:r>
        <w:t xml:space="preserve">Yksikkö</w:t>
      </w:r>
    </w:p>
    <w:p>
      <w:r>
        <w:rPr>
          <w:b/>
        </w:rPr>
        <w:t xml:space="preserve">Esimerkki 3.3575</w:t>
      </w:r>
    </w:p>
    <w:p>
      <w:r>
        <w:t xml:space="preserve">Missä Inoco sijaitsee?</w:t>
      </w:r>
    </w:p>
    <w:p>
      <w:r>
        <w:rPr>
          <w:b/>
        </w:rPr>
        <w:t xml:space="preserve">Tulos</w:t>
      </w:r>
    </w:p>
    <w:p>
      <w:r>
        <w:t xml:space="preserve">Sijainti</w:t>
      </w:r>
    </w:p>
    <w:p>
      <w:r>
        <w:rPr>
          <w:b/>
        </w:rPr>
        <w:t xml:space="preserve">Esimerkki 3.3576</w:t>
      </w:r>
    </w:p>
    <w:p>
      <w:r>
        <w:t xml:space="preserve">Miten saat pistetähden muuttumaan punaiseksi ?</w:t>
      </w:r>
    </w:p>
    <w:p>
      <w:r>
        <w:rPr>
          <w:b/>
        </w:rPr>
        <w:t xml:space="preserve">Tulos</w:t>
      </w:r>
    </w:p>
    <w:p>
      <w:r>
        <w:t xml:space="preserve">Kuvaus</w:t>
      </w:r>
    </w:p>
    <w:p>
      <w:r>
        <w:rPr>
          <w:b/>
        </w:rPr>
        <w:t xml:space="preserve">Esimerkki 3.3577</w:t>
      </w:r>
    </w:p>
    <w:p>
      <w:r>
        <w:t xml:space="preserve">Kenen video on nimeltään Shape Up with Arnold ?</w:t>
      </w:r>
    </w:p>
    <w:p>
      <w:r>
        <w:rPr>
          <w:b/>
        </w:rPr>
        <w:t xml:space="preserve">Tulos</w:t>
      </w:r>
    </w:p>
    <w:p>
      <w:r>
        <w:t xml:space="preserve">Henkilö</w:t>
      </w:r>
    </w:p>
    <w:p>
      <w:r>
        <w:rPr>
          <w:b/>
        </w:rPr>
        <w:t xml:space="preserve">Esimerkki 3.3578</w:t>
      </w:r>
    </w:p>
    <w:p>
      <w:r>
        <w:t xml:space="preserve">Mitä musiikkia käytetään uudessa VW Beetle -mainoksessa, jossa auto pyörii ja vaihtaa väriä?</w:t>
      </w:r>
    </w:p>
    <w:p>
      <w:r>
        <w:rPr>
          <w:b/>
        </w:rPr>
        <w:t xml:space="preserve">Tulos</w:t>
      </w:r>
    </w:p>
    <w:p>
      <w:r>
        <w:t xml:space="preserve">Yksikkö</w:t>
      </w:r>
    </w:p>
    <w:p>
      <w:r>
        <w:rPr>
          <w:b/>
        </w:rPr>
        <w:t xml:space="preserve">Esimerkki 3.3579</w:t>
      </w:r>
    </w:p>
    <w:p>
      <w:r>
        <w:t xml:space="preserve">Kuka on William Wordsworth?</w:t>
      </w:r>
    </w:p>
    <w:p>
      <w:r>
        <w:rPr>
          <w:b/>
        </w:rPr>
        <w:t xml:space="preserve">Tulos</w:t>
      </w:r>
    </w:p>
    <w:p>
      <w:r>
        <w:t xml:space="preserve">Henkilö</w:t>
      </w:r>
    </w:p>
    <w:p>
      <w:r>
        <w:rPr>
          <w:b/>
        </w:rPr>
        <w:t xml:space="preserve">Esimerkki 3.3580</w:t>
      </w:r>
    </w:p>
    <w:p>
      <w:r>
        <w:t xml:space="preserve">Kuka on paavi?</w:t>
      </w:r>
    </w:p>
    <w:p>
      <w:r>
        <w:rPr>
          <w:b/>
        </w:rPr>
        <w:t xml:space="preserve">Tulos</w:t>
      </w:r>
    </w:p>
    <w:p>
      <w:r>
        <w:t xml:space="preserve">Henkilö</w:t>
      </w:r>
    </w:p>
    <w:p>
      <w:r>
        <w:rPr>
          <w:b/>
        </w:rPr>
        <w:t xml:space="preserve">Esimerkki 3.3581</w:t>
      </w:r>
    </w:p>
    <w:p>
      <w:r>
        <w:t xml:space="preserve">Kuka jakoi New Yorkin asunnon Roger Marisin kanssa sinä vuonna, kun hän löi 61 kunnaria?</w:t>
      </w:r>
    </w:p>
    <w:p>
      <w:r>
        <w:rPr>
          <w:b/>
        </w:rPr>
        <w:t xml:space="preserve">Tulos</w:t>
      </w:r>
    </w:p>
    <w:p>
      <w:r>
        <w:t xml:space="preserve">Henkilö</w:t>
      </w:r>
    </w:p>
    <w:p>
      <w:r>
        <w:rPr>
          <w:b/>
        </w:rPr>
        <w:t xml:space="preserve">Esimerkki 3.3582</w:t>
      </w:r>
    </w:p>
    <w:p>
      <w:r>
        <w:t xml:space="preserve">Kuinka monta kiloa on kivessä?</w:t>
      </w:r>
    </w:p>
    <w:p>
      <w:r>
        <w:rPr>
          <w:b/>
        </w:rPr>
        <w:t xml:space="preserve">Tulos</w:t>
      </w:r>
    </w:p>
    <w:p>
      <w:r>
        <w:t xml:space="preserve">Määrä</w:t>
      </w:r>
    </w:p>
    <w:p>
      <w:r>
        <w:rPr>
          <w:b/>
        </w:rPr>
        <w:t xml:space="preserve">Esimerkki 3.3583</w:t>
      </w:r>
    </w:p>
    <w:p>
      <w:r>
        <w:t xml:space="preserve">Missä urheilulajeissa on snatches ja clean jerks ?</w:t>
      </w:r>
    </w:p>
    <w:p>
      <w:r>
        <w:rPr>
          <w:b/>
        </w:rPr>
        <w:t xml:space="preserve">Tulos</w:t>
      </w:r>
    </w:p>
    <w:p>
      <w:r>
        <w:t xml:space="preserve">Yksikkö</w:t>
      </w:r>
    </w:p>
    <w:p>
      <w:r>
        <w:rPr>
          <w:b/>
        </w:rPr>
        <w:t xml:space="preserve">Esimerkki 3.3584</w:t>
      </w:r>
    </w:p>
    <w:p>
      <w:r>
        <w:t xml:space="preserve">Kuinka kauan Shea and Gouldilla oli toimisto Los Angelesissa ennen kuin se suljettiin?</w:t>
      </w:r>
    </w:p>
    <w:p>
      <w:r>
        <w:rPr>
          <w:b/>
        </w:rPr>
        <w:t xml:space="preserve">Tulos</w:t>
      </w:r>
    </w:p>
    <w:p>
      <w:r>
        <w:t xml:space="preserve">Määrä</w:t>
      </w:r>
    </w:p>
    <w:p>
      <w:r>
        <w:rPr>
          <w:b/>
        </w:rPr>
        <w:t xml:space="preserve">Esimerkki 3.3585</w:t>
      </w:r>
    </w:p>
    <w:p>
      <w:r>
        <w:t xml:space="preserve">Miten saan tietoa työpaikoista?</w:t>
      </w:r>
    </w:p>
    <w:p>
      <w:r>
        <w:rPr>
          <w:b/>
        </w:rPr>
        <w:t xml:space="preserve">Tulos</w:t>
      </w:r>
    </w:p>
    <w:p>
      <w:r>
        <w:t xml:space="preserve">Kuvaus</w:t>
      </w:r>
    </w:p>
    <w:p>
      <w:r>
        <w:rPr>
          <w:b/>
        </w:rPr>
        <w:t xml:space="preserve">Esimerkki 3.3586</w:t>
      </w:r>
    </w:p>
    <w:p>
      <w:r>
        <w:t xml:space="preserve">Mikä viidestä aistista kehittyy ensin?</w:t>
      </w:r>
    </w:p>
    <w:p>
      <w:r>
        <w:rPr>
          <w:b/>
        </w:rPr>
        <w:t xml:space="preserve">Tulos</w:t>
      </w:r>
    </w:p>
    <w:p>
      <w:r>
        <w:t xml:space="preserve">Yksikkö</w:t>
      </w:r>
    </w:p>
    <w:p>
      <w:r>
        <w:rPr>
          <w:b/>
        </w:rPr>
        <w:t xml:space="preserve">Esimerkki 3.3587</w:t>
      </w:r>
    </w:p>
    <w:p>
      <w:r>
        <w:t xml:space="preserve">Kuka petti Norjan natseille?</w:t>
      </w:r>
    </w:p>
    <w:p>
      <w:r>
        <w:rPr>
          <w:b/>
        </w:rPr>
        <w:t xml:space="preserve">Tulos</w:t>
      </w:r>
    </w:p>
    <w:p>
      <w:r>
        <w:t xml:space="preserve">Henkilö</w:t>
      </w:r>
    </w:p>
    <w:p>
      <w:r>
        <w:rPr>
          <w:b/>
        </w:rPr>
        <w:t xml:space="preserve">Esimerkki 3.3588</w:t>
      </w:r>
    </w:p>
    <w:p>
      <w:r>
        <w:t xml:space="preserve">Miten tieteellinen laskin toimii?</w:t>
      </w:r>
    </w:p>
    <w:p>
      <w:r>
        <w:rPr>
          <w:b/>
        </w:rPr>
        <w:t xml:space="preserve">Tulos</w:t>
      </w:r>
    </w:p>
    <w:p>
      <w:r>
        <w:t xml:space="preserve">Kuvaus</w:t>
      </w:r>
    </w:p>
    <w:p>
      <w:r>
        <w:rPr>
          <w:b/>
        </w:rPr>
        <w:t xml:space="preserve">Esimerkki 3.3589</w:t>
      </w:r>
    </w:p>
    <w:p>
      <w:r>
        <w:t xml:space="preserve">Kenen kanssa Garrett Morgan oli naimisissa?</w:t>
      </w:r>
    </w:p>
    <w:p>
      <w:r>
        <w:rPr>
          <w:b/>
        </w:rPr>
        <w:t xml:space="preserve">Tulos</w:t>
      </w:r>
    </w:p>
    <w:p>
      <w:r>
        <w:t xml:space="preserve">Henkilö</w:t>
      </w:r>
    </w:p>
    <w:p>
      <w:r>
        <w:rPr>
          <w:b/>
        </w:rPr>
        <w:t xml:space="preserve">Esimerkki 3.3590</w:t>
      </w:r>
    </w:p>
    <w:p>
      <w:r>
        <w:t xml:space="preserve">Missä maanosassa Mosambik sijaitsee?</w:t>
      </w:r>
    </w:p>
    <w:p>
      <w:r>
        <w:rPr>
          <w:b/>
        </w:rPr>
        <w:t xml:space="preserve">Tulos</w:t>
      </w:r>
    </w:p>
    <w:p>
      <w:r>
        <w:t xml:space="preserve">Sijainti</w:t>
      </w:r>
    </w:p>
    <w:p>
      <w:r>
        <w:rPr>
          <w:b/>
        </w:rPr>
        <w:t xml:space="preserve">Esimerkki 3.3591</w:t>
      </w:r>
    </w:p>
    <w:p>
      <w:r>
        <w:t xml:space="preserve">Mikä tuleva presidentti oli ensimmäinen kongressin jäsen, joka värväytyi Pearl Harborin hyökkäyksen jälkeen?</w:t>
      </w:r>
    </w:p>
    <w:p>
      <w:r>
        <w:rPr>
          <w:b/>
        </w:rPr>
        <w:t xml:space="preserve">Tulos</w:t>
      </w:r>
    </w:p>
    <w:p>
      <w:r>
        <w:t xml:space="preserve">Henkilö</w:t>
      </w:r>
    </w:p>
    <w:p>
      <w:r>
        <w:rPr>
          <w:b/>
        </w:rPr>
        <w:t xml:space="preserve">Esimerkki 3.3592</w:t>
      </w:r>
    </w:p>
    <w:p>
      <w:r>
        <w:t xml:space="preserve">Kuinka paljon McDonald'sin hampurilainen maksoi vuonna 1963?</w:t>
      </w:r>
    </w:p>
    <w:p>
      <w:r>
        <w:rPr>
          <w:b/>
        </w:rPr>
        <w:t xml:space="preserve">Tulos</w:t>
      </w:r>
    </w:p>
    <w:p>
      <w:r>
        <w:t xml:space="preserve">Määrä</w:t>
      </w:r>
    </w:p>
    <w:p>
      <w:r>
        <w:rPr>
          <w:b/>
        </w:rPr>
        <w:t xml:space="preserve">Esimerkki 3.3593</w:t>
      </w:r>
    </w:p>
    <w:p>
      <w:r>
        <w:t xml:space="preserve">Mikä on vuoden 1994 Miss Intian nimi?</w:t>
      </w:r>
    </w:p>
    <w:p>
      <w:r>
        <w:rPr>
          <w:b/>
        </w:rPr>
        <w:t xml:space="preserve">Tulos</w:t>
      </w:r>
    </w:p>
    <w:p>
      <w:r>
        <w:t xml:space="preserve">Henkilö</w:t>
      </w:r>
    </w:p>
    <w:p>
      <w:r>
        <w:rPr>
          <w:b/>
        </w:rPr>
        <w:t xml:space="preserve">Esimerkki 3.3594</w:t>
      </w:r>
    </w:p>
    <w:p>
      <w:r>
        <w:t xml:space="preserve">Missä elimessä Langerhansin saarekkeet sijaitsevat?</w:t>
      </w:r>
    </w:p>
    <w:p>
      <w:r>
        <w:rPr>
          <w:b/>
        </w:rPr>
        <w:t xml:space="preserve">Tulos</w:t>
      </w:r>
    </w:p>
    <w:p>
      <w:r>
        <w:t xml:space="preserve">Yksikkö</w:t>
      </w:r>
    </w:p>
    <w:p>
      <w:r>
        <w:rPr>
          <w:b/>
        </w:rPr>
        <w:t xml:space="preserve">Esimerkki 3.3595</w:t>
      </w:r>
    </w:p>
    <w:p>
      <w:r>
        <w:t xml:space="preserve">Miten hehkulamput sammuvat?</w:t>
      </w:r>
    </w:p>
    <w:p>
      <w:r>
        <w:rPr>
          <w:b/>
        </w:rPr>
        <w:t xml:space="preserve">Tulos</w:t>
      </w:r>
    </w:p>
    <w:p>
      <w:r>
        <w:t xml:space="preserve">Kuvaus</w:t>
      </w:r>
    </w:p>
    <w:p>
      <w:r>
        <w:rPr>
          <w:b/>
        </w:rPr>
        <w:t xml:space="preserve">Esimerkki 3.3596</w:t>
      </w:r>
    </w:p>
    <w:p>
      <w:r>
        <w:t xml:space="preserve">Kuinka monta ihmistä Randy Craft tappoi?</w:t>
      </w:r>
    </w:p>
    <w:p>
      <w:r>
        <w:rPr>
          <w:b/>
        </w:rPr>
        <w:t xml:space="preserve">Tulos</w:t>
      </w:r>
    </w:p>
    <w:p>
      <w:r>
        <w:t xml:space="preserve">Määrä</w:t>
      </w:r>
    </w:p>
    <w:p>
      <w:r>
        <w:rPr>
          <w:b/>
        </w:rPr>
        <w:t xml:space="preserve">Esimerkki 3.3597</w:t>
      </w:r>
    </w:p>
    <w:p>
      <w:r>
        <w:t xml:space="preserve">Mistä topofobinen näyttelijä kärsii ?</w:t>
      </w:r>
    </w:p>
    <w:p>
      <w:r>
        <w:rPr>
          <w:b/>
        </w:rPr>
        <w:t xml:space="preserve">Tulos</w:t>
      </w:r>
    </w:p>
    <w:p>
      <w:r>
        <w:t xml:space="preserve">Yksikkö</w:t>
      </w:r>
    </w:p>
    <w:p>
      <w:r>
        <w:rPr>
          <w:b/>
        </w:rPr>
        <w:t xml:space="preserve">Esimerkki 3.3598</w:t>
      </w:r>
    </w:p>
    <w:p>
      <w:r>
        <w:t xml:space="preserve">Mitä ovat vermicilli , rigati , zitoni ja tubetti ?</w:t>
      </w:r>
    </w:p>
    <w:p>
      <w:r>
        <w:rPr>
          <w:b/>
        </w:rPr>
        <w:t xml:space="preserve">Tulos</w:t>
      </w:r>
    </w:p>
    <w:p>
      <w:r>
        <w:t xml:space="preserve">Kuvaus</w:t>
      </w:r>
    </w:p>
    <w:p>
      <w:r>
        <w:rPr>
          <w:b/>
        </w:rPr>
        <w:t xml:space="preserve">Esimerkki 3.3599</w:t>
      </w:r>
    </w:p>
    <w:p>
      <w:r>
        <w:t xml:space="preserve">Minkälainen liha on Fray Bentosin synonyymi ?</w:t>
      </w:r>
    </w:p>
    <w:p>
      <w:r>
        <w:rPr>
          <w:b/>
        </w:rPr>
        <w:t xml:space="preserve">Tulos</w:t>
      </w:r>
    </w:p>
    <w:p>
      <w:r>
        <w:t xml:space="preserve">Yksikkö</w:t>
      </w:r>
    </w:p>
    <w:p>
      <w:r>
        <w:rPr>
          <w:b/>
        </w:rPr>
        <w:t xml:space="preserve">Esimerkki 3.3600</w:t>
      </w:r>
    </w:p>
    <w:p>
      <w:r>
        <w:t xml:space="preserve">Minkä elokuvan Steven Spielberg ohjasi vuonna 1975 ?</w:t>
      </w:r>
    </w:p>
    <w:p>
      <w:r>
        <w:rPr>
          <w:b/>
        </w:rPr>
        <w:t xml:space="preserve">Tulos</w:t>
      </w:r>
    </w:p>
    <w:p>
      <w:r>
        <w:t xml:space="preserve">Yksikkö</w:t>
      </w:r>
    </w:p>
    <w:p>
      <w:r>
        <w:rPr>
          <w:b/>
        </w:rPr>
        <w:t xml:space="preserve">Esimerkki 3.3601</w:t>
      </w:r>
    </w:p>
    <w:p>
      <w:r>
        <w:t xml:space="preserve">Kuka Britannian pääministeri ja Yhdysvaltain presidentti olivat seitsemänsiä serkkuja, jotka olivat sukua toisilleen ?</w:t>
      </w:r>
    </w:p>
    <w:p>
      <w:r>
        <w:rPr>
          <w:b/>
        </w:rPr>
        <w:t xml:space="preserve">Tulos</w:t>
      </w:r>
    </w:p>
    <w:p>
      <w:r>
        <w:t xml:space="preserve">Henkilö</w:t>
      </w:r>
    </w:p>
    <w:p>
      <w:r>
        <w:rPr>
          <w:b/>
        </w:rPr>
        <w:t xml:space="preserve">Esimerkki 3.3602</w:t>
      </w:r>
    </w:p>
    <w:p>
      <w:r>
        <w:t xml:space="preserve">Mistä löydän tietoa George Bushista?</w:t>
      </w:r>
    </w:p>
    <w:p>
      <w:r>
        <w:rPr>
          <w:b/>
        </w:rPr>
        <w:t xml:space="preserve">Tulos</w:t>
      </w:r>
    </w:p>
    <w:p>
      <w:r>
        <w:t xml:space="preserve">Sijainti</w:t>
      </w:r>
    </w:p>
    <w:p>
      <w:r>
        <w:rPr>
          <w:b/>
        </w:rPr>
        <w:t xml:space="preserve">Esimerkki 3.3603</w:t>
      </w:r>
    </w:p>
    <w:p>
      <w:r>
        <w:t xml:space="preserve">Mistä sana , magic , on peräisin?</w:t>
      </w:r>
    </w:p>
    <w:p>
      <w:r>
        <w:rPr>
          <w:b/>
        </w:rPr>
        <w:t xml:space="preserve">Tulos</w:t>
      </w:r>
    </w:p>
    <w:p>
      <w:r>
        <w:t xml:space="preserve">Kuvaus</w:t>
      </w:r>
    </w:p>
    <w:p>
      <w:r>
        <w:rPr>
          <w:b/>
        </w:rPr>
        <w:t xml:space="preserve">Esimerkki 3.3604</w:t>
      </w:r>
    </w:p>
    <w:p>
      <w:r>
        <w:t xml:space="preserve">Missä maassa on eniten patoja ?</w:t>
      </w:r>
    </w:p>
    <w:p>
      <w:r>
        <w:rPr>
          <w:b/>
        </w:rPr>
        <w:t xml:space="preserve">Tulos</w:t>
      </w:r>
    </w:p>
    <w:p>
      <w:r>
        <w:t xml:space="preserve">Sijainti</w:t>
      </w:r>
    </w:p>
    <w:p>
      <w:r>
        <w:rPr>
          <w:b/>
        </w:rPr>
        <w:t xml:space="preserve">Esimerkki 3.3605</w:t>
      </w:r>
    </w:p>
    <w:p>
      <w:r>
        <w:t xml:space="preserve">Mistä sana "mieli" on peräisin?</w:t>
      </w:r>
    </w:p>
    <w:p>
      <w:r>
        <w:rPr>
          <w:b/>
        </w:rPr>
        <w:t xml:space="preserve">Tulos</w:t>
      </w:r>
    </w:p>
    <w:p>
      <w:r>
        <w:t xml:space="preserve">Kuvaus</w:t>
      </w:r>
    </w:p>
    <w:p>
      <w:r>
        <w:rPr>
          <w:b/>
        </w:rPr>
        <w:t xml:space="preserve">Esimerkki 3.3606</w:t>
      </w:r>
    </w:p>
    <w:p>
      <w:r>
        <w:t xml:space="preserve">Mitkä kaksi japanilaista kaupunkia kirjoitetaan kirjaimilla K , O , O , T ja Y ?</w:t>
      </w:r>
    </w:p>
    <w:p>
      <w:r>
        <w:rPr>
          <w:b/>
        </w:rPr>
        <w:t xml:space="preserve">Tulos</w:t>
      </w:r>
    </w:p>
    <w:p>
      <w:r>
        <w:t xml:space="preserve">Sijainti</w:t>
      </w:r>
    </w:p>
    <w:p>
      <w:r>
        <w:rPr>
          <w:b/>
        </w:rPr>
        <w:t xml:space="preserve">Esimerkki 3.3607</w:t>
      </w:r>
    </w:p>
    <w:p>
      <w:r>
        <w:t xml:space="preserve">Kuinka kauan kardinaalin munat hautuvat?</w:t>
      </w:r>
    </w:p>
    <w:p>
      <w:r>
        <w:rPr>
          <w:b/>
        </w:rPr>
        <w:t xml:space="preserve">Tulos</w:t>
      </w:r>
    </w:p>
    <w:p>
      <w:r>
        <w:t xml:space="preserve">Määrä</w:t>
      </w:r>
    </w:p>
    <w:p>
      <w:r>
        <w:rPr>
          <w:b/>
        </w:rPr>
        <w:t xml:space="preserve">Esimerkki 3.3608</w:t>
      </w:r>
    </w:p>
    <w:p>
      <w:r>
        <w:t xml:space="preserve">Mikä on yhteisön vesitornin tehtävä?</w:t>
      </w:r>
    </w:p>
    <w:p>
      <w:r>
        <w:rPr>
          <w:b/>
        </w:rPr>
        <w:t xml:space="preserve">Tulos</w:t>
      </w:r>
    </w:p>
    <w:p>
      <w:r>
        <w:t xml:space="preserve">Kuvaus</w:t>
      </w:r>
    </w:p>
    <w:p>
      <w:r>
        <w:rPr>
          <w:b/>
        </w:rPr>
        <w:t xml:space="preserve">Esimerkki 3.3609</w:t>
      </w:r>
    </w:p>
    <w:p>
      <w:r>
        <w:t xml:space="preserve">Mistä hän sai tittelin?</w:t>
      </w:r>
    </w:p>
    <w:p>
      <w:r>
        <w:rPr>
          <w:b/>
        </w:rPr>
        <w:t xml:space="preserve">Tulos</w:t>
      </w:r>
    </w:p>
    <w:p>
      <w:r>
        <w:t xml:space="preserve">Sijainti</w:t>
      </w:r>
    </w:p>
    <w:p>
      <w:r>
        <w:rPr>
          <w:b/>
        </w:rPr>
        <w:t xml:space="preserve">Esimerkki 3.3610</w:t>
      </w:r>
    </w:p>
    <w:p>
      <w:r>
        <w:t xml:space="preserve">Mikä on feodaalijärjestelmä?</w:t>
      </w:r>
    </w:p>
    <w:p>
      <w:r>
        <w:rPr>
          <w:b/>
        </w:rPr>
        <w:t xml:space="preserve">Tulos</w:t>
      </w:r>
    </w:p>
    <w:p>
      <w:r>
        <w:t xml:space="preserve">Kuvaus</w:t>
      </w:r>
    </w:p>
    <w:p>
      <w:r>
        <w:rPr>
          <w:b/>
        </w:rPr>
        <w:t xml:space="preserve">Esimerkki 3.3611</w:t>
      </w:r>
    </w:p>
    <w:p>
      <w:r>
        <w:t xml:space="preserve">Kuka näyttelijä näytteli Samia elokuvassa Casablanca ?</w:t>
      </w:r>
    </w:p>
    <w:p>
      <w:r>
        <w:rPr>
          <w:b/>
        </w:rPr>
        <w:t xml:space="preserve">Tulos</w:t>
      </w:r>
    </w:p>
    <w:p>
      <w:r>
        <w:t xml:space="preserve">Henkilö</w:t>
      </w:r>
    </w:p>
    <w:p>
      <w:r>
        <w:rPr>
          <w:b/>
        </w:rPr>
        <w:t xml:space="preserve">Esimerkki 3.3612</w:t>
      </w:r>
    </w:p>
    <w:p>
      <w:r>
        <w:t xml:space="preserve">Minkä ilmiön odottaisit lukevasi kuukausittain ilmestyvästä The Bigfoot News -julkaisusta ?</w:t>
      </w:r>
    </w:p>
    <w:p>
      <w:r>
        <w:rPr>
          <w:b/>
        </w:rPr>
        <w:t xml:space="preserve">Tulos</w:t>
      </w:r>
    </w:p>
    <w:p>
      <w:r>
        <w:t xml:space="preserve">Yksikkö</w:t>
      </w:r>
    </w:p>
    <w:p>
      <w:r>
        <w:rPr>
          <w:b/>
        </w:rPr>
        <w:t xml:space="preserve">Esimerkki 3.3613</w:t>
      </w:r>
    </w:p>
    <w:p>
      <w:r>
        <w:t xml:space="preserve">Mitkä ovat maailman viisi suurinta öljyntuottajamaata?</w:t>
      </w:r>
    </w:p>
    <w:p>
      <w:r>
        <w:rPr>
          <w:b/>
        </w:rPr>
        <w:t xml:space="preserve">Tulos</w:t>
      </w:r>
    </w:p>
    <w:p>
      <w:r>
        <w:t xml:space="preserve">Sijainti</w:t>
      </w:r>
    </w:p>
    <w:p>
      <w:r>
        <w:rPr>
          <w:b/>
        </w:rPr>
        <w:t xml:space="preserve">Esimerkki 3.3614</w:t>
      </w:r>
    </w:p>
    <w:p>
      <w:r>
        <w:t xml:space="preserve">Miten James Bond pitää martinistaan?</w:t>
      </w:r>
    </w:p>
    <w:p>
      <w:r>
        <w:rPr>
          <w:b/>
        </w:rPr>
        <w:t xml:space="preserve">Tulos</w:t>
      </w:r>
    </w:p>
    <w:p>
      <w:r>
        <w:t xml:space="preserve">Kuvaus</w:t>
      </w:r>
    </w:p>
    <w:p>
      <w:r>
        <w:rPr>
          <w:b/>
        </w:rPr>
        <w:t xml:space="preserve">Esimerkki 3.3615</w:t>
      </w:r>
    </w:p>
    <w:p>
      <w:r>
        <w:t xml:space="preserve">Kuinka monta prosenttia 2-11-vuotiaista lapsista katsoo Simpsoneita?</w:t>
      </w:r>
    </w:p>
    <w:p>
      <w:r>
        <w:rPr>
          <w:b/>
        </w:rPr>
        <w:t xml:space="preserve">Tulos</w:t>
      </w:r>
    </w:p>
    <w:p>
      <w:r>
        <w:t xml:space="preserve">Määrä</w:t>
      </w:r>
    </w:p>
    <w:p>
      <w:r>
        <w:rPr>
          <w:b/>
        </w:rPr>
        <w:t xml:space="preserve">Esimerkki 3.3616</w:t>
      </w:r>
    </w:p>
    <w:p>
      <w:r>
        <w:t xml:space="preserve">Missä on maailman suurin postirakennus?</w:t>
      </w:r>
    </w:p>
    <w:p>
      <w:r>
        <w:rPr>
          <w:b/>
        </w:rPr>
        <w:t xml:space="preserve">Tulos</w:t>
      </w:r>
    </w:p>
    <w:p>
      <w:r>
        <w:t xml:space="preserve">Sijainti</w:t>
      </w:r>
    </w:p>
    <w:p>
      <w:r>
        <w:rPr>
          <w:b/>
        </w:rPr>
        <w:t xml:space="preserve">Esimerkki 3.3617</w:t>
      </w:r>
    </w:p>
    <w:p>
      <w:r>
        <w:t xml:space="preserve">Missä on Japanin korkein kohta?</w:t>
      </w:r>
    </w:p>
    <w:p>
      <w:r>
        <w:rPr>
          <w:b/>
        </w:rPr>
        <w:t xml:space="preserve">Tulos</w:t>
      </w:r>
    </w:p>
    <w:p>
      <w:r>
        <w:t xml:space="preserve">Sijainti</w:t>
      </w:r>
    </w:p>
    <w:p>
      <w:r>
        <w:rPr>
          <w:b/>
        </w:rPr>
        <w:t xml:space="preserve">Esimerkki 3.3618</w:t>
      </w:r>
    </w:p>
    <w:p>
      <w:r>
        <w:t xml:space="preserve">Mitä tarkoittaa `` saute '' ?</w:t>
      </w:r>
    </w:p>
    <w:p>
      <w:r>
        <w:rPr>
          <w:b/>
        </w:rPr>
        <w:t xml:space="preserve">Tulos</w:t>
      </w:r>
    </w:p>
    <w:p>
      <w:r>
        <w:t xml:space="preserve">Kuvaus</w:t>
      </w:r>
    </w:p>
    <w:p>
      <w:r>
        <w:rPr>
          <w:b/>
        </w:rPr>
        <w:t xml:space="preserve">Esimerkki 3.3619</w:t>
      </w:r>
    </w:p>
    <w:p>
      <w:r>
        <w:t xml:space="preserve">Mikä kuuluisa liha-alan yritys meni konkurssiin, koska tuli ilmi, että alamaailma oli myynyt sille kengurunlihaa?</w:t>
      </w:r>
    </w:p>
    <w:p>
      <w:r>
        <w:rPr>
          <w:b/>
        </w:rPr>
        <w:t xml:space="preserve">Tulos</w:t>
      </w:r>
    </w:p>
    <w:p>
      <w:r>
        <w:t xml:space="preserve">Henkilö</w:t>
      </w:r>
    </w:p>
    <w:p>
      <w:r>
        <w:rPr>
          <w:b/>
        </w:rPr>
        <w:t xml:space="preserve">Esimerkki 3.3620</w:t>
      </w:r>
    </w:p>
    <w:p>
      <w:r>
        <w:t xml:space="preserve">Kuinka paljon foolihappoa raskaana olevan naisen tulisi saada päivittäin ?</w:t>
      </w:r>
    </w:p>
    <w:p>
      <w:r>
        <w:rPr>
          <w:b/>
        </w:rPr>
        <w:t xml:space="preserve">Tulos</w:t>
      </w:r>
    </w:p>
    <w:p>
      <w:r>
        <w:t xml:space="preserve">Määrä</w:t>
      </w:r>
    </w:p>
    <w:p>
      <w:r>
        <w:rPr>
          <w:b/>
        </w:rPr>
        <w:t xml:space="preserve">Esimerkki 3.3621</w:t>
      </w:r>
    </w:p>
    <w:p>
      <w:r>
        <w:t xml:space="preserve">Kuinka paljon noin teelusikallinen ainetta painaa mustassa aukossa ?</w:t>
      </w:r>
    </w:p>
    <w:p>
      <w:r>
        <w:rPr>
          <w:b/>
        </w:rPr>
        <w:t xml:space="preserve">Tulos</w:t>
      </w:r>
    </w:p>
    <w:p>
      <w:r>
        <w:t xml:space="preserve">Määrä</w:t>
      </w:r>
    </w:p>
    <w:p>
      <w:r>
        <w:rPr>
          <w:b/>
        </w:rPr>
        <w:t xml:space="preserve">Esimerkki 3.3622</w:t>
      </w:r>
    </w:p>
    <w:p>
      <w:r>
        <w:t xml:space="preserve">Mikä aiheutti erimielisyyden anglikaanien ja Vatikaanin välillä ?</w:t>
      </w:r>
    </w:p>
    <w:p>
      <w:r>
        <w:rPr>
          <w:b/>
        </w:rPr>
        <w:t xml:space="preserve">Tulos</w:t>
      </w:r>
    </w:p>
    <w:p>
      <w:r>
        <w:t xml:space="preserve">Kuvaus</w:t>
      </w:r>
    </w:p>
    <w:p>
      <w:r>
        <w:rPr>
          <w:b/>
        </w:rPr>
        <w:t xml:space="preserve">Esimerkki 3.3623</w:t>
      </w:r>
    </w:p>
    <w:p>
      <w:r>
        <w:t xml:space="preserve">Mikä on suosituin sillan muoto?</w:t>
      </w:r>
    </w:p>
    <w:p>
      <w:r>
        <w:rPr>
          <w:b/>
        </w:rPr>
        <w:t xml:space="preserve">Tulos</w:t>
      </w:r>
    </w:p>
    <w:p>
      <w:r>
        <w:t xml:space="preserve">Yksikkö</w:t>
      </w:r>
    </w:p>
    <w:p>
      <w:r>
        <w:rPr>
          <w:b/>
        </w:rPr>
        <w:t xml:space="preserve">Esimerkki 3.3624</w:t>
      </w:r>
    </w:p>
    <w:p>
      <w:r>
        <w:t xml:space="preserve">Kuka näytteli Ringo Kidiä vuoden 1939 elokuvassa Stagecoach ?</w:t>
      </w:r>
    </w:p>
    <w:p>
      <w:r>
        <w:rPr>
          <w:b/>
        </w:rPr>
        <w:t xml:space="preserve">Tulos</w:t>
      </w:r>
    </w:p>
    <w:p>
      <w:r>
        <w:t xml:space="preserve">Henkilö</w:t>
      </w:r>
    </w:p>
    <w:p>
      <w:r>
        <w:rPr>
          <w:b/>
        </w:rPr>
        <w:t xml:space="preserve">Esimerkki 3.3625</w:t>
      </w:r>
    </w:p>
    <w:p>
      <w:r>
        <w:t xml:space="preserve">Mitkä kaksi eläintä mainitaan nimenomaan Nooan arkissa olleiksi?</w:t>
      </w:r>
    </w:p>
    <w:p>
      <w:r>
        <w:rPr>
          <w:b/>
        </w:rPr>
        <w:t xml:space="preserve">Tulos</w:t>
      </w:r>
    </w:p>
    <w:p>
      <w:r>
        <w:t xml:space="preserve">Yksikkö</w:t>
      </w:r>
    </w:p>
    <w:p>
      <w:r>
        <w:rPr>
          <w:b/>
        </w:rPr>
        <w:t xml:space="preserve">Esimerkki 3.3626</w:t>
      </w:r>
    </w:p>
    <w:p>
      <w:r>
        <w:t xml:space="preserve">Mikä on Tom Sawyerin tädin nimi, jonka luona hän asuu?</w:t>
      </w:r>
    </w:p>
    <w:p>
      <w:r>
        <w:rPr>
          <w:b/>
        </w:rPr>
        <w:t xml:space="preserve">Tulos</w:t>
      </w:r>
    </w:p>
    <w:p>
      <w:r>
        <w:t xml:space="preserve">Henkilö</w:t>
      </w:r>
    </w:p>
    <w:p>
      <w:r>
        <w:rPr>
          <w:b/>
        </w:rPr>
        <w:t xml:space="preserve">Esimerkki 3.3627</w:t>
      </w:r>
    </w:p>
    <w:p>
      <w:r>
        <w:t xml:space="preserve">Ketkä USA:n presidentit olivat vapaamuurareita ?</w:t>
      </w:r>
    </w:p>
    <w:p>
      <w:r>
        <w:rPr>
          <w:b/>
        </w:rPr>
        <w:t xml:space="preserve">Tulos</w:t>
      </w:r>
    </w:p>
    <w:p>
      <w:r>
        <w:t xml:space="preserve">Henkilö</w:t>
      </w:r>
    </w:p>
    <w:p>
      <w:r>
        <w:rPr>
          <w:b/>
        </w:rPr>
        <w:t xml:space="preserve">Esimerkki 3.3628</w:t>
      </w:r>
    </w:p>
    <w:p>
      <w:r>
        <w:t xml:space="preserve">Mikä presidentti asui osoitteessa 219 North Delaware Street , Independence , Missouri ?</w:t>
      </w:r>
    </w:p>
    <w:p>
      <w:r>
        <w:rPr>
          <w:b/>
        </w:rPr>
        <w:t xml:space="preserve">Tulos</w:t>
      </w:r>
    </w:p>
    <w:p>
      <w:r>
        <w:t xml:space="preserve">Henkilö</w:t>
      </w:r>
    </w:p>
    <w:p>
      <w:r>
        <w:rPr>
          <w:b/>
        </w:rPr>
        <w:t xml:space="preserve">Esimerkki 3.3629</w:t>
      </w:r>
    </w:p>
    <w:p>
      <w:r>
        <w:t xml:space="preserve">Nimeä amerikkalaisvalmisteinen moottoripyörä .</w:t>
      </w:r>
    </w:p>
    <w:p>
      <w:r>
        <w:rPr>
          <w:b/>
        </w:rPr>
        <w:t xml:space="preserve">Tulos</w:t>
      </w:r>
    </w:p>
    <w:p>
      <w:r>
        <w:t xml:space="preserve">Yksikkö</w:t>
      </w:r>
    </w:p>
    <w:p>
      <w:r>
        <w:rPr>
          <w:b/>
        </w:rPr>
        <w:t xml:space="preserve">Esimerkki 3.3630</w:t>
      </w:r>
    </w:p>
    <w:p>
      <w:r>
        <w:t xml:space="preserve">Mikä on maailman korkein vuori?</w:t>
      </w:r>
    </w:p>
    <w:p>
      <w:r>
        <w:rPr>
          <w:b/>
        </w:rPr>
        <w:t xml:space="preserve">Tulos</w:t>
      </w:r>
    </w:p>
    <w:p>
      <w:r>
        <w:t xml:space="preserve">Sijainti</w:t>
      </w:r>
    </w:p>
    <w:p>
      <w:r>
        <w:rPr>
          <w:b/>
        </w:rPr>
        <w:t xml:space="preserve">Esimerkki 3.3631</w:t>
      </w:r>
    </w:p>
    <w:p>
      <w:r>
        <w:t xml:space="preserve">Mistä sana salamurhata on peräisin?</w:t>
      </w:r>
    </w:p>
    <w:p>
      <w:r>
        <w:rPr>
          <w:b/>
        </w:rPr>
        <w:t xml:space="preserve">Tulos</w:t>
      </w:r>
    </w:p>
    <w:p>
      <w:r>
        <w:t xml:space="preserve">Kuvaus</w:t>
      </w:r>
    </w:p>
    <w:p>
      <w:r>
        <w:rPr>
          <w:b/>
        </w:rPr>
        <w:t xml:space="preserve">Esimerkki 3.3632</w:t>
      </w:r>
    </w:p>
    <w:p>
      <w:r>
        <w:t xml:space="preserve">Mikä on Martin Luther King Jr:n todellinen syntymäpäivä?</w:t>
      </w:r>
    </w:p>
    <w:p>
      <w:r>
        <w:rPr>
          <w:b/>
        </w:rPr>
        <w:t xml:space="preserve">Tulos</w:t>
      </w:r>
    </w:p>
    <w:p>
      <w:r>
        <w:t xml:space="preserve">Määrä</w:t>
      </w:r>
    </w:p>
    <w:p>
      <w:r>
        <w:rPr>
          <w:b/>
        </w:rPr>
        <w:t xml:space="preserve">Esimerkki 3.3633</w:t>
      </w:r>
    </w:p>
    <w:p>
      <w:r>
        <w:t xml:space="preserve">Millaisen auton Janis Joplin pyysi Herraa ostamaan hänelle ?</w:t>
      </w:r>
    </w:p>
    <w:p>
      <w:r>
        <w:rPr>
          <w:b/>
        </w:rPr>
        <w:t xml:space="preserve">Tulos</w:t>
      </w:r>
    </w:p>
    <w:p>
      <w:r>
        <w:t xml:space="preserve">Yksikkö</w:t>
      </w:r>
    </w:p>
    <w:p>
      <w:r>
        <w:rPr>
          <w:b/>
        </w:rPr>
        <w:t xml:space="preserve">Esimerkki 3.3634</w:t>
      </w:r>
    </w:p>
    <w:p>
      <w:r>
        <w:t xml:space="preserve">Mitä painaa teelusikallinen ainetta mustassa aukossa ?</w:t>
      </w:r>
    </w:p>
    <w:p>
      <w:r>
        <w:rPr>
          <w:b/>
        </w:rPr>
        <w:t xml:space="preserve">Tulos</w:t>
      </w:r>
    </w:p>
    <w:p>
      <w:r>
        <w:t xml:space="preserve">Määrä</w:t>
      </w:r>
    </w:p>
    <w:p>
      <w:r>
        <w:rPr>
          <w:b/>
        </w:rPr>
        <w:t xml:space="preserve">Esimerkki 3.3635</w:t>
      </w:r>
    </w:p>
    <w:p>
      <w:r>
        <w:t xml:space="preserve">Mikä on tuberkuloosilääkkeiden hinta?</w:t>
      </w:r>
    </w:p>
    <w:p>
      <w:r>
        <w:rPr>
          <w:b/>
        </w:rPr>
        <w:t xml:space="preserve">Tulos</w:t>
      </w:r>
    </w:p>
    <w:p>
      <w:r>
        <w:t xml:space="preserve">Määrä</w:t>
      </w:r>
    </w:p>
    <w:p>
      <w:r>
        <w:rPr>
          <w:b/>
        </w:rPr>
        <w:t xml:space="preserve">Esimerkki 3.3636</w:t>
      </w:r>
    </w:p>
    <w:p>
      <w:r>
        <w:t xml:space="preserve">Mitä tapahtui Moon Maidenille?</w:t>
      </w:r>
    </w:p>
    <w:p>
      <w:r>
        <w:rPr>
          <w:b/>
        </w:rPr>
        <w:t xml:space="preserve">Tulos</w:t>
      </w:r>
    </w:p>
    <w:p>
      <w:r>
        <w:t xml:space="preserve">Kuvaus</w:t>
      </w:r>
    </w:p>
    <w:p>
      <w:r>
        <w:rPr>
          <w:b/>
        </w:rPr>
        <w:t xml:space="preserve">Esimerkki 3.3637</w:t>
      </w:r>
    </w:p>
    <w:p>
      <w:r>
        <w:t xml:space="preserve">Ketkä kaksi keksijää keksivät Post-itit?</w:t>
      </w:r>
    </w:p>
    <w:p>
      <w:r>
        <w:rPr>
          <w:b/>
        </w:rPr>
        <w:t xml:space="preserve">Tulos</w:t>
      </w:r>
    </w:p>
    <w:p>
      <w:r>
        <w:t xml:space="preserve">Henkilö</w:t>
      </w:r>
    </w:p>
    <w:p>
      <w:r>
        <w:rPr>
          <w:b/>
        </w:rPr>
        <w:t xml:space="preserve">Esimerkki 3.3638</w:t>
      </w:r>
    </w:p>
    <w:p>
      <w:r>
        <w:t xml:space="preserve">Minkä tulevan elokuvan herkun intiaanit esittivät amerikkalaisille siirtolaisille vuonna 1603 ?</w:t>
      </w:r>
    </w:p>
    <w:p>
      <w:r>
        <w:rPr>
          <w:b/>
        </w:rPr>
        <w:t xml:space="preserve">Tulos</w:t>
      </w:r>
    </w:p>
    <w:p>
      <w:r>
        <w:t xml:space="preserve">Yksikkö</w:t>
      </w:r>
    </w:p>
    <w:p>
      <w:r>
        <w:rPr>
          <w:b/>
        </w:rPr>
        <w:t xml:space="preserve">Esimerkki 3.3639</w:t>
      </w:r>
    </w:p>
    <w:p>
      <w:r>
        <w:t xml:space="preserve">Mikä on Nicholas Cagen ammatti?</w:t>
      </w:r>
    </w:p>
    <w:p>
      <w:r>
        <w:rPr>
          <w:b/>
        </w:rPr>
        <w:t xml:space="preserve">Tulos</w:t>
      </w:r>
    </w:p>
    <w:p>
      <w:r>
        <w:t xml:space="preserve">Henkilö</w:t>
      </w:r>
    </w:p>
    <w:p>
      <w:r>
        <w:rPr>
          <w:b/>
        </w:rPr>
        <w:t xml:space="preserve">Esimerkki 3.3640</w:t>
      </w:r>
    </w:p>
    <w:p>
      <w:r>
        <w:t xml:space="preserve">Kuka pelaaja kyykistyy keskimäärin 3 kertaa baseballin kaksinpelin aikana ?</w:t>
      </w:r>
    </w:p>
    <w:p>
      <w:r>
        <w:rPr>
          <w:b/>
        </w:rPr>
        <w:t xml:space="preserve">Tulos</w:t>
      </w:r>
    </w:p>
    <w:p>
      <w:r>
        <w:t xml:space="preserve">Henkilö</w:t>
      </w:r>
    </w:p>
    <w:p>
      <w:r>
        <w:rPr>
          <w:b/>
        </w:rPr>
        <w:t xml:space="preserve">Esimerkki 3.3641</w:t>
      </w:r>
    </w:p>
    <w:p>
      <w:r>
        <w:t xml:space="preserve">Mikä yritys väitti olevansa "maailman suurin lelukauppa"?</w:t>
      </w:r>
    </w:p>
    <w:p>
      <w:r>
        <w:rPr>
          <w:b/>
        </w:rPr>
        <w:t xml:space="preserve">Tulos</w:t>
      </w:r>
    </w:p>
    <w:p>
      <w:r>
        <w:t xml:space="preserve">Henkilö</w:t>
      </w:r>
    </w:p>
    <w:p>
      <w:r>
        <w:rPr>
          <w:b/>
        </w:rPr>
        <w:t xml:space="preserve">Esimerkki 3.3642</w:t>
      </w:r>
    </w:p>
    <w:p>
      <w:r>
        <w:t xml:space="preserve">Minkä eläimen mukaan Sidewinder-niminen lämpöhakuinen ohjus oli nimetty ?</w:t>
      </w:r>
    </w:p>
    <w:p>
      <w:r>
        <w:rPr>
          <w:b/>
        </w:rPr>
        <w:t xml:space="preserve">Tulos</w:t>
      </w:r>
    </w:p>
    <w:p>
      <w:r>
        <w:t xml:space="preserve">Yksikkö</w:t>
      </w:r>
    </w:p>
    <w:p>
      <w:r>
        <w:rPr>
          <w:b/>
        </w:rPr>
        <w:t xml:space="preserve">Esimerkki 3.3643</w:t>
      </w:r>
    </w:p>
    <w:p>
      <w:r>
        <w:t xml:space="preserve">Mikä teksasilainen kaupunki on saanut nimensä espanjan kielen sanasta "keltainen"?</w:t>
      </w:r>
    </w:p>
    <w:p>
      <w:r>
        <w:rPr>
          <w:b/>
        </w:rPr>
        <w:t xml:space="preserve">Tulos</w:t>
      </w:r>
    </w:p>
    <w:p>
      <w:r>
        <w:t xml:space="preserve">Sijainti</w:t>
      </w:r>
    </w:p>
    <w:p>
      <w:r>
        <w:rPr>
          <w:b/>
        </w:rPr>
        <w:t xml:space="preserve">Esimerkki 3.3644</w:t>
      </w:r>
    </w:p>
    <w:p>
      <w:r>
        <w:t xml:space="preserve">Kuinka paljon Mercury käytti mainontaan vuonna 1993?</w:t>
      </w:r>
    </w:p>
    <w:p>
      <w:r>
        <w:rPr>
          <w:b/>
        </w:rPr>
        <w:t xml:space="preserve">Tulos</w:t>
      </w:r>
    </w:p>
    <w:p>
      <w:r>
        <w:t xml:space="preserve">Määrä</w:t>
      </w:r>
    </w:p>
    <w:p>
      <w:r>
        <w:rPr>
          <w:b/>
        </w:rPr>
        <w:t xml:space="preserve">Esimerkki 3.3645</w:t>
      </w:r>
    </w:p>
    <w:p>
      <w:r>
        <w:t xml:space="preserve">Minkä maan kansallinen henkilöliikenteen rautatiejärjestelmä on nimeltään Via?</w:t>
      </w:r>
    </w:p>
    <w:p>
      <w:r>
        <w:rPr>
          <w:b/>
        </w:rPr>
        <w:t xml:space="preserve">Tulos</w:t>
      </w:r>
    </w:p>
    <w:p>
      <w:r>
        <w:t xml:space="preserve">Sijainti</w:t>
      </w:r>
    </w:p>
    <w:p>
      <w:r>
        <w:rPr>
          <w:b/>
        </w:rPr>
        <w:t xml:space="preserve">Esimerkki 3.3646</w:t>
      </w:r>
    </w:p>
    <w:p>
      <w:r>
        <w:t xml:space="preserve">Kuka oikeusministeri määräsi Alcatrazin sulkemisen?</w:t>
      </w:r>
    </w:p>
    <w:p>
      <w:r>
        <w:rPr>
          <w:b/>
        </w:rPr>
        <w:t xml:space="preserve">Tulos</w:t>
      </w:r>
    </w:p>
    <w:p>
      <w:r>
        <w:t xml:space="preserve">Henkilö</w:t>
      </w:r>
    </w:p>
    <w:p>
      <w:r>
        <w:rPr>
          <w:b/>
        </w:rPr>
        <w:t xml:space="preserve">Esimerkki 3.3647</w:t>
      </w:r>
    </w:p>
    <w:p>
      <w:r>
        <w:t xml:space="preserve">Kuinka monta yhtäsuurta sivua on skalenoidisessa kolmiossa ?</w:t>
      </w:r>
    </w:p>
    <w:p>
      <w:r>
        <w:rPr>
          <w:b/>
        </w:rPr>
        <w:t xml:space="preserve">Tulos</w:t>
      </w:r>
    </w:p>
    <w:p>
      <w:r>
        <w:t xml:space="preserve">Määrä</w:t>
      </w:r>
    </w:p>
    <w:p>
      <w:r>
        <w:rPr>
          <w:b/>
        </w:rPr>
        <w:t xml:space="preserve">Esimerkki 3.3648</w:t>
      </w:r>
    </w:p>
    <w:p>
      <w:r>
        <w:t xml:space="preserve">Mitä eroa on esipuheen ja esipuheen välillä?</w:t>
      </w:r>
    </w:p>
    <w:p>
      <w:r>
        <w:rPr>
          <w:b/>
        </w:rPr>
        <w:t xml:space="preserve">Tulos</w:t>
      </w:r>
    </w:p>
    <w:p>
      <w:r>
        <w:t xml:space="preserve">Kuvaus</w:t>
      </w:r>
    </w:p>
    <w:p>
      <w:r>
        <w:rPr>
          <w:b/>
        </w:rPr>
        <w:t xml:space="preserve">Esimerkki 3.3649</w:t>
      </w:r>
    </w:p>
    <w:p>
      <w:r>
        <w:t xml:space="preserve">Missä Yhdysvaltojen laajassa osavaltiossa on eniten lentokenttiä ?</w:t>
      </w:r>
    </w:p>
    <w:p>
      <w:r>
        <w:rPr>
          <w:b/>
        </w:rPr>
        <w:t xml:space="preserve">Tulos</w:t>
      </w:r>
    </w:p>
    <w:p>
      <w:r>
        <w:t xml:space="preserve">Sijainti</w:t>
      </w:r>
    </w:p>
    <w:p>
      <w:r>
        <w:rPr>
          <w:b/>
        </w:rPr>
        <w:t xml:space="preserve">Esimerkki 3.3650</w:t>
      </w:r>
    </w:p>
    <w:p>
      <w:r>
        <w:t xml:space="preserve">Mikä Yhdysvaltain osavaltio asui kuuden lipun alla ?</w:t>
      </w:r>
    </w:p>
    <w:p>
      <w:r>
        <w:rPr>
          <w:b/>
        </w:rPr>
        <w:t xml:space="preserve">Tulos</w:t>
      </w:r>
    </w:p>
    <w:p>
      <w:r>
        <w:t xml:space="preserve">Sijainti</w:t>
      </w:r>
    </w:p>
    <w:p>
      <w:r>
        <w:rPr>
          <w:b/>
        </w:rPr>
        <w:t xml:space="preserve">Esimerkki 3.3651</w:t>
      </w:r>
    </w:p>
    <w:p>
      <w:r>
        <w:t xml:space="preserve">Minkä urheilutapahtuman Meyer Wolfsheimin oletetaan järjestäneen The Great Gatsbyssä ?</w:t>
      </w:r>
    </w:p>
    <w:p>
      <w:r>
        <w:rPr>
          <w:b/>
        </w:rPr>
        <w:t xml:space="preserve">Tulos</w:t>
      </w:r>
    </w:p>
    <w:p>
      <w:r>
        <w:t xml:space="preserve">Yksikkö</w:t>
      </w:r>
    </w:p>
    <w:p>
      <w:r>
        <w:rPr>
          <w:b/>
        </w:rPr>
        <w:t xml:space="preserve">Esimerkki 3.3652</w:t>
      </w:r>
    </w:p>
    <w:p>
      <w:r>
        <w:t xml:space="preserve">Missä osakkeilla voi käydä kauppaa verkossa ?</w:t>
      </w:r>
    </w:p>
    <w:p>
      <w:r>
        <w:rPr>
          <w:b/>
        </w:rPr>
        <w:t xml:space="preserve">Tulos</w:t>
      </w:r>
    </w:p>
    <w:p>
      <w:r>
        <w:t xml:space="preserve">Sijainti</w:t>
      </w:r>
    </w:p>
    <w:p>
      <w:r>
        <w:rPr>
          <w:b/>
        </w:rPr>
        <w:t xml:space="preserve">Esimerkki 3.3653</w:t>
      </w:r>
    </w:p>
    <w:p>
      <w:r>
        <w:t xml:space="preserve">Mikä rajanaapuri sijaitsee Costa Ricasta pohjoiseen?</w:t>
      </w:r>
    </w:p>
    <w:p>
      <w:r>
        <w:rPr>
          <w:b/>
        </w:rPr>
        <w:t xml:space="preserve">Tulos</w:t>
      </w:r>
    </w:p>
    <w:p>
      <w:r>
        <w:t xml:space="preserve">Sijainti</w:t>
      </w:r>
    </w:p>
    <w:p>
      <w:r>
        <w:rPr>
          <w:b/>
        </w:rPr>
        <w:t xml:space="preserve">Esimerkki 3.3654</w:t>
      </w:r>
    </w:p>
    <w:p>
      <w:r>
        <w:t xml:space="preserve">Miten saan CCT-kaavion?</w:t>
      </w:r>
    </w:p>
    <w:p>
      <w:r>
        <w:rPr>
          <w:b/>
        </w:rPr>
        <w:t xml:space="preserve">Tulos</w:t>
      </w:r>
    </w:p>
    <w:p>
      <w:r>
        <w:t xml:space="preserve">Kuvaus</w:t>
      </w:r>
    </w:p>
    <w:p>
      <w:r>
        <w:rPr>
          <w:b/>
        </w:rPr>
        <w:t xml:space="preserve">Esimerkki 3.3655</w:t>
      </w:r>
    </w:p>
    <w:p>
      <w:r>
        <w:t xml:space="preserve">Minä vuonna Janet Jacksonin ensimmäinen albumi julkaistiin ?</w:t>
      </w:r>
    </w:p>
    <w:p>
      <w:r>
        <w:rPr>
          <w:b/>
        </w:rPr>
        <w:t xml:space="preserve">Tulos</w:t>
      </w:r>
    </w:p>
    <w:p>
      <w:r>
        <w:t xml:space="preserve">Määrä</w:t>
      </w:r>
    </w:p>
    <w:p>
      <w:r>
        <w:rPr>
          <w:b/>
        </w:rPr>
        <w:t xml:space="preserve">Esimerkki 3.3656</w:t>
      </w:r>
    </w:p>
    <w:p>
      <w:r>
        <w:t xml:space="preserve">Kuka kirjoitti "Kuopan ja heilurin"?</w:t>
      </w:r>
    </w:p>
    <w:p>
      <w:r>
        <w:rPr>
          <w:b/>
        </w:rPr>
        <w:t xml:space="preserve">Tulos</w:t>
      </w:r>
    </w:p>
    <w:p>
      <w:r>
        <w:t xml:space="preserve">Henkilö</w:t>
      </w:r>
    </w:p>
    <w:p>
      <w:r>
        <w:rPr>
          <w:b/>
        </w:rPr>
        <w:t xml:space="preserve">Esimerkki 3.3657</w:t>
      </w:r>
    </w:p>
    <w:p>
      <w:r>
        <w:t xml:space="preserve">Mitä kaupunkia Loganin kansainvälinen lentoasema palvelee?</w:t>
      </w:r>
    </w:p>
    <w:p>
      <w:r>
        <w:rPr>
          <w:b/>
        </w:rPr>
        <w:t xml:space="preserve">Tulos</w:t>
      </w:r>
    </w:p>
    <w:p>
      <w:r>
        <w:t xml:space="preserve">Sijainti</w:t>
      </w:r>
    </w:p>
    <w:p>
      <w:r>
        <w:rPr>
          <w:b/>
        </w:rPr>
        <w:t xml:space="preserve">Esimerkki 3.3658</w:t>
      </w:r>
    </w:p>
    <w:p>
      <w:r>
        <w:t xml:space="preserve">Mistä voin saada tietoa Samuel Gompersista?</w:t>
      </w:r>
    </w:p>
    <w:p>
      <w:r>
        <w:rPr>
          <w:b/>
        </w:rPr>
        <w:t xml:space="preserve">Tulos</w:t>
      </w:r>
    </w:p>
    <w:p>
      <w:r>
        <w:t xml:space="preserve">Sijainti</w:t>
      </w:r>
    </w:p>
    <w:p>
      <w:r>
        <w:rPr>
          <w:b/>
        </w:rPr>
        <w:t xml:space="preserve">Esimerkki 3.3659</w:t>
      </w:r>
    </w:p>
    <w:p>
      <w:r>
        <w:t xml:space="preserve">Mitä kansallisuutta Jackson Pollock on?</w:t>
      </w:r>
    </w:p>
    <w:p>
      <w:r>
        <w:rPr>
          <w:b/>
        </w:rPr>
        <w:t xml:space="preserve">Tulos</w:t>
      </w:r>
    </w:p>
    <w:p>
      <w:r>
        <w:t xml:space="preserve">Sijainti</w:t>
      </w:r>
    </w:p>
    <w:p>
      <w:r>
        <w:rPr>
          <w:b/>
        </w:rPr>
        <w:t xml:space="preserve">Esimerkki 3.3660</w:t>
      </w:r>
    </w:p>
    <w:p>
      <w:r>
        <w:t xml:space="preserve">Kuinka kuumaksi aktiivisen tulivuoren sisäpuoli kuumenee?</w:t>
      </w:r>
    </w:p>
    <w:p>
      <w:r>
        <w:rPr>
          <w:b/>
        </w:rPr>
        <w:t xml:space="preserve">Tulos</w:t>
      </w:r>
    </w:p>
    <w:p>
      <w:r>
        <w:t xml:space="preserve">Määrä</w:t>
      </w:r>
    </w:p>
    <w:p>
      <w:r>
        <w:rPr>
          <w:b/>
        </w:rPr>
        <w:t xml:space="preserve">Esimerkki 3.3661</w:t>
      </w:r>
    </w:p>
    <w:p>
      <w:r>
        <w:t xml:space="preserve">Mikä elokuva päättyy repliikkiin: "Tässä on rouva Norman Maine"?</w:t>
      </w:r>
    </w:p>
    <w:p>
      <w:r>
        <w:rPr>
          <w:b/>
        </w:rPr>
        <w:t xml:space="preserve">Tulos</w:t>
      </w:r>
    </w:p>
    <w:p>
      <w:r>
        <w:t xml:space="preserve">Yksikkö</w:t>
      </w:r>
    </w:p>
    <w:p>
      <w:r>
        <w:rPr>
          <w:b/>
        </w:rPr>
        <w:t xml:space="preserve">Esimerkki 3.3662</w:t>
      </w:r>
    </w:p>
    <w:p>
      <w:r>
        <w:t xml:space="preserve">Mistä sana , JJ , on peräisin.</w:t>
      </w:r>
    </w:p>
    <w:p>
      <w:r>
        <w:rPr>
          <w:b/>
        </w:rPr>
        <w:t xml:space="preserve">Tulos</w:t>
      </w:r>
    </w:p>
    <w:p>
      <w:r>
        <w:t xml:space="preserve">Kuvaus</w:t>
      </w:r>
    </w:p>
    <w:p>
      <w:r>
        <w:rPr>
          <w:b/>
        </w:rPr>
        <w:t xml:space="preserve">Esimerkki 3.3663</w:t>
      </w:r>
    </w:p>
    <w:p>
      <w:r>
        <w:t xml:space="preserve">Mikä oli `` The Muppets '' luojan nimi ?</w:t>
      </w:r>
    </w:p>
    <w:p>
      <w:r>
        <w:rPr>
          <w:b/>
        </w:rPr>
        <w:t xml:space="preserve">Tulos</w:t>
      </w:r>
    </w:p>
    <w:p>
      <w:r>
        <w:t xml:space="preserve">Henkilö</w:t>
      </w:r>
    </w:p>
    <w:p>
      <w:r>
        <w:rPr>
          <w:b/>
        </w:rPr>
        <w:t xml:space="preserve">Esimerkki 3.3664</w:t>
      </w:r>
    </w:p>
    <w:p>
      <w:r>
        <w:t xml:space="preserve">Minkä pikaruokamagnaatin nimikirjaimet koristivat San Diego Padresin pesäpallopelien vasenta hihaa vuonna 1984?</w:t>
      </w:r>
    </w:p>
    <w:p>
      <w:r>
        <w:rPr>
          <w:b/>
        </w:rPr>
        <w:t xml:space="preserve">Tulos</w:t>
      </w:r>
    </w:p>
    <w:p>
      <w:r>
        <w:t xml:space="preserve">Henkilö</w:t>
      </w:r>
    </w:p>
    <w:p>
      <w:r>
        <w:rPr>
          <w:b/>
        </w:rPr>
        <w:t xml:space="preserve">Esimerkki 3.3665</w:t>
      </w:r>
    </w:p>
    <w:p>
      <w:r>
        <w:t xml:space="preserve">Kenen hautajaisjuna matkusti Washington D.C.:stä Springfieldiin, Illinoisiin?</w:t>
      </w:r>
    </w:p>
    <w:p>
      <w:r>
        <w:rPr>
          <w:b/>
        </w:rPr>
        <w:t xml:space="preserve">Tulos</w:t>
      </w:r>
    </w:p>
    <w:p>
      <w:r>
        <w:t xml:space="preserve">Henkilö</w:t>
      </w:r>
    </w:p>
    <w:p>
      <w:r>
        <w:rPr>
          <w:b/>
        </w:rPr>
        <w:t xml:space="preserve">Esimerkki 3.3666</w:t>
      </w:r>
    </w:p>
    <w:p>
      <w:r>
        <w:t xml:space="preserve">Mihin mormonit uskovat?</w:t>
      </w:r>
    </w:p>
    <w:p>
      <w:r>
        <w:rPr>
          <w:b/>
        </w:rPr>
        <w:t xml:space="preserve">Tulos</w:t>
      </w:r>
    </w:p>
    <w:p>
      <w:r>
        <w:t xml:space="preserve">Kuvaus</w:t>
      </w:r>
    </w:p>
    <w:p>
      <w:r>
        <w:rPr>
          <w:b/>
        </w:rPr>
        <w:t xml:space="preserve">Esimerkki 3.3667</w:t>
      </w:r>
    </w:p>
    <w:p>
      <w:r>
        <w:t xml:space="preserve">Kuka keksi liikennekartion?</w:t>
      </w:r>
    </w:p>
    <w:p>
      <w:r>
        <w:rPr>
          <w:b/>
        </w:rPr>
        <w:t xml:space="preserve">Tulos</w:t>
      </w:r>
    </w:p>
    <w:p>
      <w:r>
        <w:t xml:space="preserve">Henkilö</w:t>
      </w:r>
    </w:p>
    <w:p>
      <w:r>
        <w:rPr>
          <w:b/>
        </w:rPr>
        <w:t xml:space="preserve">Esimerkki 3.3668</w:t>
      </w:r>
    </w:p>
    <w:p>
      <w:r>
        <w:t xml:space="preserve">Mitkä ovat mevacorin sivuvaikutukset?</w:t>
      </w:r>
    </w:p>
    <w:p>
      <w:r>
        <w:rPr>
          <w:b/>
        </w:rPr>
        <w:t xml:space="preserve">Tulos</w:t>
      </w:r>
    </w:p>
    <w:p>
      <w:r>
        <w:t xml:space="preserve">Kuvaus</w:t>
      </w:r>
    </w:p>
    <w:p>
      <w:r>
        <w:rPr>
          <w:b/>
        </w:rPr>
        <w:t xml:space="preserve">Esimerkki 3.3669</w:t>
      </w:r>
    </w:p>
    <w:p>
      <w:r>
        <w:t xml:space="preserve">Mikä sanomalehti palvelee Salt Lake Cityä?</w:t>
      </w:r>
    </w:p>
    <w:p>
      <w:r>
        <w:rPr>
          <w:b/>
        </w:rPr>
        <w:t xml:space="preserve">Tulos</w:t>
      </w:r>
    </w:p>
    <w:p>
      <w:r>
        <w:t xml:space="preserve">Yksikkö</w:t>
      </w:r>
    </w:p>
    <w:p>
      <w:r>
        <w:rPr>
          <w:b/>
        </w:rPr>
        <w:t xml:space="preserve">Esimerkki 3.3670</w:t>
      </w:r>
    </w:p>
    <w:p>
      <w:r>
        <w:t xml:space="preserve">Ketä pidetään Amerikan näyttämön ensimmäisenä naisena ?</w:t>
      </w:r>
    </w:p>
    <w:p>
      <w:r>
        <w:rPr>
          <w:b/>
        </w:rPr>
        <w:t xml:space="preserve">Tulos</w:t>
      </w:r>
    </w:p>
    <w:p>
      <w:r>
        <w:t xml:space="preserve">Henkilö</w:t>
      </w:r>
    </w:p>
    <w:p>
      <w:r>
        <w:rPr>
          <w:b/>
        </w:rPr>
        <w:t xml:space="preserve">Esimerkki 3.3671</w:t>
      </w:r>
    </w:p>
    <w:p>
      <w:r>
        <w:t xml:space="preserve">Mikä sadonmenetys aiheutti Irlannin nälänhädän?</w:t>
      </w:r>
    </w:p>
    <w:p>
      <w:r>
        <w:rPr>
          <w:b/>
        </w:rPr>
        <w:t xml:space="preserve">Tulos</w:t>
      </w:r>
    </w:p>
    <w:p>
      <w:r>
        <w:t xml:space="preserve">Yksikkö</w:t>
      </w:r>
    </w:p>
    <w:p>
      <w:r>
        <w:rPr>
          <w:b/>
        </w:rPr>
        <w:t xml:space="preserve">Esimerkki 3.3672</w:t>
      </w:r>
    </w:p>
    <w:p>
      <w:r>
        <w:t xml:space="preserve">Mitä tarkoittaa T.S. Eliotin nimessä oleva T.S.?</w:t>
      </w:r>
    </w:p>
    <w:p>
      <w:r>
        <w:rPr>
          <w:b/>
        </w:rPr>
        <w:t xml:space="preserve">Tulos</w:t>
      </w:r>
    </w:p>
    <w:p>
      <w:r>
        <w:t xml:space="preserve">Lyhenne</w:t>
      </w:r>
    </w:p>
    <w:p>
      <w:r>
        <w:rPr>
          <w:b/>
        </w:rPr>
        <w:t xml:space="preserve">Esimerkki 3.3673</w:t>
      </w:r>
    </w:p>
    <w:p>
      <w:r>
        <w:t xml:space="preserve">Kuka ampui Lee Harvey Oswaldin?</w:t>
      </w:r>
    </w:p>
    <w:p>
      <w:r>
        <w:rPr>
          <w:b/>
        </w:rPr>
        <w:t xml:space="preserve">Tulos</w:t>
      </w:r>
    </w:p>
    <w:p>
      <w:r>
        <w:t xml:space="preserve">Henkilö</w:t>
      </w:r>
    </w:p>
    <w:p>
      <w:r>
        <w:rPr>
          <w:b/>
        </w:rPr>
        <w:t xml:space="preserve">Esimerkki 3.3674</w:t>
      </w:r>
    </w:p>
    <w:p>
      <w:r>
        <w:t xml:space="preserve">Paljonko koiran pitämisestä rannalla voidaan määrätä sakkoja?</w:t>
      </w:r>
    </w:p>
    <w:p>
      <w:r>
        <w:rPr>
          <w:b/>
        </w:rPr>
        <w:t xml:space="preserve">Tulos</w:t>
      </w:r>
    </w:p>
    <w:p>
      <w:r>
        <w:t xml:space="preserve">Määrä</w:t>
      </w:r>
    </w:p>
    <w:p>
      <w:r>
        <w:rPr>
          <w:b/>
        </w:rPr>
        <w:t xml:space="preserve">Esimerkki 3.3675</w:t>
      </w:r>
    </w:p>
    <w:p>
      <w:r>
        <w:t xml:space="preserve">Mikä on roomalaisen orjan ja gladiaattorin Spartacuksen historia?</w:t>
      </w:r>
    </w:p>
    <w:p>
      <w:r>
        <w:rPr>
          <w:b/>
        </w:rPr>
        <w:t xml:space="preserve">Tulos</w:t>
      </w:r>
    </w:p>
    <w:p>
      <w:r>
        <w:t xml:space="preserve">Kuvaus</w:t>
      </w:r>
    </w:p>
    <w:p>
      <w:r>
        <w:rPr>
          <w:b/>
        </w:rPr>
        <w:t xml:space="preserve">Esimerkki 3.3676</w:t>
      </w:r>
    </w:p>
    <w:p>
      <w:r>
        <w:t xml:space="preserve">Mikä on korkein roomalainen numero ?</w:t>
      </w:r>
    </w:p>
    <w:p>
      <w:r>
        <w:rPr>
          <w:b/>
        </w:rPr>
        <w:t xml:space="preserve">Tulos</w:t>
      </w:r>
    </w:p>
    <w:p>
      <w:r>
        <w:t xml:space="preserve">Kuvaus</w:t>
      </w:r>
    </w:p>
    <w:p>
      <w:r>
        <w:rPr>
          <w:b/>
        </w:rPr>
        <w:t xml:space="preserve">Esimerkki 3.3677</w:t>
      </w:r>
    </w:p>
    <w:p>
      <w:r>
        <w:t xml:space="preserve">Mitä Elysium tarkoittaa?</w:t>
      </w:r>
    </w:p>
    <w:p>
      <w:r>
        <w:rPr>
          <w:b/>
        </w:rPr>
        <w:t xml:space="preserve">Tulos</w:t>
      </w:r>
    </w:p>
    <w:p>
      <w:r>
        <w:t xml:space="preserve">Kuvaus</w:t>
      </w:r>
    </w:p>
    <w:p>
      <w:r>
        <w:rPr>
          <w:b/>
        </w:rPr>
        <w:t xml:space="preserve">Esimerkki 3.3678</w:t>
      </w:r>
    </w:p>
    <w:p>
      <w:r>
        <w:t xml:space="preserve">Kuinka paljon vahvempi on Tokion teknologiainstituutin keksimä uusi lasimainen hiilimateriaali verrattuna selluloosasta valmistettuun materiaaliin?</w:t>
      </w:r>
    </w:p>
    <w:p>
      <w:r>
        <w:rPr>
          <w:b/>
        </w:rPr>
        <w:t xml:space="preserve">Tulos</w:t>
      </w:r>
    </w:p>
    <w:p>
      <w:r>
        <w:t xml:space="preserve">Määrä</w:t>
      </w:r>
    </w:p>
    <w:p>
      <w:r>
        <w:rPr>
          <w:b/>
        </w:rPr>
        <w:t xml:space="preserve">Esimerkki 3.3679</w:t>
      </w:r>
    </w:p>
    <w:p>
      <w:r>
        <w:t xml:space="preserve">Mitä ovat maksaentsyymit?</w:t>
      </w:r>
    </w:p>
    <w:p>
      <w:r>
        <w:rPr>
          <w:b/>
        </w:rPr>
        <w:t xml:space="preserve">Tulos</w:t>
      </w:r>
    </w:p>
    <w:p>
      <w:r>
        <w:t xml:space="preserve">Kuvaus</w:t>
      </w:r>
    </w:p>
    <w:p>
      <w:r>
        <w:rPr>
          <w:b/>
        </w:rPr>
        <w:t xml:space="preserve">Esimerkki 3.3680</w:t>
      </w:r>
    </w:p>
    <w:p>
      <w:r>
        <w:t xml:space="preserve">Missä useimmat matkailijat vierailevat Reimsissä ?</w:t>
      </w:r>
    </w:p>
    <w:p>
      <w:r>
        <w:rPr>
          <w:b/>
        </w:rPr>
        <w:t xml:space="preserve">Tulos</w:t>
      </w:r>
    </w:p>
    <w:p>
      <w:r>
        <w:t xml:space="preserve">Sijainti</w:t>
      </w:r>
    </w:p>
    <w:p>
      <w:r>
        <w:rPr>
          <w:b/>
        </w:rPr>
        <w:t xml:space="preserve">Esimerkki 3.3681</w:t>
      </w:r>
    </w:p>
    <w:p>
      <w:r>
        <w:t xml:space="preserve">Osaatko nimetä Sarge Baileyn koiran?</w:t>
      </w:r>
    </w:p>
    <w:p>
      <w:r>
        <w:rPr>
          <w:b/>
        </w:rPr>
        <w:t xml:space="preserve">Tulos</w:t>
      </w:r>
    </w:p>
    <w:p>
      <w:r>
        <w:t xml:space="preserve">Yksikkö</w:t>
      </w:r>
    </w:p>
    <w:p>
      <w:r>
        <w:rPr>
          <w:b/>
        </w:rPr>
        <w:t xml:space="preserve">Esimerkki 3.3682</w:t>
      </w:r>
    </w:p>
    <w:p>
      <w:r>
        <w:t xml:space="preserve">Mikä oli sen suositun laulun nimi, jota Hyypiöt lauloivat ?</w:t>
      </w:r>
    </w:p>
    <w:p>
      <w:r>
        <w:rPr>
          <w:b/>
        </w:rPr>
        <w:t xml:space="preserve">Tulos</w:t>
      </w:r>
    </w:p>
    <w:p>
      <w:r>
        <w:t xml:space="preserve">Yksikkö</w:t>
      </w:r>
    </w:p>
    <w:p>
      <w:r>
        <w:rPr>
          <w:b/>
        </w:rPr>
        <w:t xml:space="preserve">Esimerkki 3.3683</w:t>
      </w:r>
    </w:p>
    <w:p>
      <w:r>
        <w:t xml:space="preserve">Kuka on imaami Hussain Ben Ali, johon shiialaiset uskovat?</w:t>
      </w:r>
    </w:p>
    <w:p>
      <w:r>
        <w:rPr>
          <w:b/>
        </w:rPr>
        <w:t xml:space="preserve">Tulos</w:t>
      </w:r>
    </w:p>
    <w:p>
      <w:r>
        <w:t xml:space="preserve">Henkilö</w:t>
      </w:r>
    </w:p>
    <w:p>
      <w:r>
        <w:rPr>
          <w:b/>
        </w:rPr>
        <w:t xml:space="preserve">Esimerkki 3.3684</w:t>
      </w:r>
    </w:p>
    <w:p>
      <w:r>
        <w:t xml:space="preserve">Kuinka monta kierrosta tavallinen äänilevy tekee kolmessa minuutissa?</w:t>
      </w:r>
    </w:p>
    <w:p>
      <w:r>
        <w:rPr>
          <w:b/>
        </w:rPr>
        <w:t xml:space="preserve">Tulos</w:t>
      </w:r>
    </w:p>
    <w:p>
      <w:r>
        <w:t xml:space="preserve">Määrä</w:t>
      </w:r>
    </w:p>
    <w:p>
      <w:r>
        <w:rPr>
          <w:b/>
        </w:rPr>
        <w:t xml:space="preserve">Esimerkki 3.3685</w:t>
      </w:r>
    </w:p>
    <w:p>
      <w:r>
        <w:t xml:space="preserve">Kuinka monta furlongia on mailin ja neljänneksen pituisella uusintaradalla ?</w:t>
      </w:r>
    </w:p>
    <w:p>
      <w:r>
        <w:rPr>
          <w:b/>
        </w:rPr>
        <w:t xml:space="preserve">Tulos</w:t>
      </w:r>
    </w:p>
    <w:p>
      <w:r>
        <w:t xml:space="preserve">Määrä</w:t>
      </w:r>
    </w:p>
    <w:p>
      <w:r>
        <w:rPr>
          <w:b/>
        </w:rPr>
        <w:t xml:space="preserve">Esimerkki 3.3686</w:t>
      </w:r>
    </w:p>
    <w:p>
      <w:r>
        <w:t xml:space="preserve">Minkä intiaaniheimon kanssa F Troop jatkuvasti taistelee?</w:t>
      </w:r>
    </w:p>
    <w:p>
      <w:r>
        <w:rPr>
          <w:b/>
        </w:rPr>
        <w:t xml:space="preserve">Tulos</w:t>
      </w:r>
    </w:p>
    <w:p>
      <w:r>
        <w:t xml:space="preserve">Henkilö</w:t>
      </w:r>
    </w:p>
    <w:p>
      <w:r>
        <w:rPr>
          <w:b/>
        </w:rPr>
        <w:t xml:space="preserve">Esimerkki 3.3687</w:t>
      </w:r>
    </w:p>
    <w:p>
      <w:r>
        <w:t xml:space="preserve">Kuka kirjoitti: "Ei lainaaja eikä lainanantaja"?</w:t>
      </w:r>
    </w:p>
    <w:p>
      <w:r>
        <w:rPr>
          <w:b/>
        </w:rPr>
        <w:t xml:space="preserve">Tulos</w:t>
      </w:r>
    </w:p>
    <w:p>
      <w:r>
        <w:t xml:space="preserve">Henkilö</w:t>
      </w:r>
    </w:p>
    <w:p>
      <w:r>
        <w:rPr>
          <w:b/>
        </w:rPr>
        <w:t xml:space="preserve">Esimerkki 3.3688</w:t>
      </w:r>
    </w:p>
    <w:p>
      <w:r>
        <w:t xml:space="preserve">Kuinka paljon Lucy Van Pelt alun perin veloitti psykiatrisista istunnoista ?</w:t>
      </w:r>
    </w:p>
    <w:p>
      <w:r>
        <w:rPr>
          <w:b/>
        </w:rPr>
        <w:t xml:space="preserve">Tulos</w:t>
      </w:r>
    </w:p>
    <w:p>
      <w:r>
        <w:t xml:space="preserve">Määrä</w:t>
      </w:r>
    </w:p>
    <w:p>
      <w:r>
        <w:rPr>
          <w:b/>
        </w:rPr>
        <w:t xml:space="preserve">Esimerkki 3.3689</w:t>
      </w:r>
    </w:p>
    <w:p>
      <w:r>
        <w:t xml:space="preserve">Kuinka monta venäläistä on laskeutunut kuuhun ?</w:t>
      </w:r>
    </w:p>
    <w:p>
      <w:r>
        <w:rPr>
          <w:b/>
        </w:rPr>
        <w:t xml:space="preserve">Tulos</w:t>
      </w:r>
    </w:p>
    <w:p>
      <w:r>
        <w:t xml:space="preserve">Määrä</w:t>
      </w:r>
    </w:p>
    <w:p>
      <w:r>
        <w:rPr>
          <w:b/>
        </w:rPr>
        <w:t xml:space="preserve">Esimerkki 3.3690</w:t>
      </w:r>
    </w:p>
    <w:p>
      <w:r>
        <w:t xml:space="preserve">Miltä planeetalta Teräsmies sai bithin?</w:t>
      </w:r>
    </w:p>
    <w:p>
      <w:r>
        <w:rPr>
          <w:b/>
        </w:rPr>
        <w:t xml:space="preserve">Tulos</w:t>
      </w:r>
    </w:p>
    <w:p>
      <w:r>
        <w:t xml:space="preserve">Sijainti</w:t>
      </w:r>
    </w:p>
    <w:p>
      <w:r>
        <w:rPr>
          <w:b/>
        </w:rPr>
        <w:t xml:space="preserve">Esimerkki 3.3691</w:t>
      </w:r>
    </w:p>
    <w:p>
      <w:r>
        <w:t xml:space="preserve">Mistä Jane Goodall tunnetaan?</w:t>
      </w:r>
    </w:p>
    <w:p>
      <w:r>
        <w:rPr>
          <w:b/>
        </w:rPr>
        <w:t xml:space="preserve">Tulos</w:t>
      </w:r>
    </w:p>
    <w:p>
      <w:r>
        <w:t xml:space="preserve">Kuvaus</w:t>
      </w:r>
    </w:p>
    <w:p>
      <w:r>
        <w:rPr>
          <w:b/>
        </w:rPr>
        <w:t xml:space="preserve">Esimerkki 3.3692</w:t>
      </w:r>
    </w:p>
    <w:p>
      <w:r>
        <w:t xml:space="preserve">Kuka rakensi ensimmäisen menestyksekkään peräpyöräisen höyrylaivan ?</w:t>
      </w:r>
    </w:p>
    <w:p>
      <w:r>
        <w:rPr>
          <w:b/>
        </w:rPr>
        <w:t xml:space="preserve">Tulos</w:t>
      </w:r>
    </w:p>
    <w:p>
      <w:r>
        <w:t xml:space="preserve">Henkilö</w:t>
      </w:r>
    </w:p>
    <w:p>
      <w:r>
        <w:rPr>
          <w:b/>
        </w:rPr>
        <w:t xml:space="preserve">Esimerkki 3.3693</w:t>
      </w:r>
    </w:p>
    <w:p>
      <w:r>
        <w:t xml:space="preserve">Kuinka monta istuinta Batmobiilissa on?</w:t>
      </w:r>
    </w:p>
    <w:p>
      <w:r>
        <w:rPr>
          <w:b/>
        </w:rPr>
        <w:t xml:space="preserve">Tulos</w:t>
      </w:r>
    </w:p>
    <w:p>
      <w:r>
        <w:t xml:space="preserve">Määrä</w:t>
      </w:r>
    </w:p>
    <w:p>
      <w:r>
        <w:rPr>
          <w:b/>
        </w:rPr>
        <w:t xml:space="preserve">Esimerkki 3.3694</w:t>
      </w:r>
    </w:p>
    <w:p>
      <w:r>
        <w:t xml:space="preserve">Minkälaista valuuttaa Kiinassa käytetään?</w:t>
      </w:r>
    </w:p>
    <w:p>
      <w:r>
        <w:rPr>
          <w:b/>
        </w:rPr>
        <w:t xml:space="preserve">Tulos</w:t>
      </w:r>
    </w:p>
    <w:p>
      <w:r>
        <w:t xml:space="preserve">Yksikkö</w:t>
      </w:r>
    </w:p>
    <w:p>
      <w:r>
        <w:rPr>
          <w:b/>
        </w:rPr>
        <w:t xml:space="preserve">Esimerkki 3.3695</w:t>
      </w:r>
    </w:p>
    <w:p>
      <w:r>
        <w:t xml:space="preserve">Missä Broadway-näytelmässä esiteltiin kappale Some Enchanted Evening ?</w:t>
      </w:r>
    </w:p>
    <w:p>
      <w:r>
        <w:rPr>
          <w:b/>
        </w:rPr>
        <w:t xml:space="preserve">Tulos</w:t>
      </w:r>
    </w:p>
    <w:p>
      <w:r>
        <w:t xml:space="preserve">Yksikkö</w:t>
      </w:r>
    </w:p>
    <w:p>
      <w:r>
        <w:rPr>
          <w:b/>
        </w:rPr>
        <w:t xml:space="preserve">Esimerkki 3.3696</w:t>
      </w:r>
    </w:p>
    <w:p>
      <w:r>
        <w:t xml:space="preserve">Mikä on heuristiikka?</w:t>
      </w:r>
    </w:p>
    <w:p>
      <w:r>
        <w:rPr>
          <w:b/>
        </w:rPr>
        <w:t xml:space="preserve">Tulos</w:t>
      </w:r>
    </w:p>
    <w:p>
      <w:r>
        <w:t xml:space="preserve">Kuvaus</w:t>
      </w:r>
    </w:p>
    <w:p>
      <w:r>
        <w:rPr>
          <w:b/>
        </w:rPr>
        <w:t xml:space="preserve">Esimerkki 3.3697</w:t>
      </w:r>
    </w:p>
    <w:p>
      <w:r>
        <w:t xml:space="preserve">Millä hevosella Zorro ratsasti?</w:t>
      </w:r>
    </w:p>
    <w:p>
      <w:r>
        <w:rPr>
          <w:b/>
        </w:rPr>
        <w:t xml:space="preserve">Tulos</w:t>
      </w:r>
    </w:p>
    <w:p>
      <w:r>
        <w:t xml:space="preserve">Yksikkö</w:t>
      </w:r>
    </w:p>
    <w:p>
      <w:r>
        <w:rPr>
          <w:b/>
        </w:rPr>
        <w:t xml:space="preserve">Esimerkki 3.3698</w:t>
      </w:r>
    </w:p>
    <w:p>
      <w:r>
        <w:t xml:space="preserve">Mikä saa jonkun olemaan kutiava ?</w:t>
      </w:r>
    </w:p>
    <w:p>
      <w:r>
        <w:rPr>
          <w:b/>
        </w:rPr>
        <w:t xml:space="preserve">Tulos</w:t>
      </w:r>
    </w:p>
    <w:p>
      <w:r>
        <w:t xml:space="preserve">Kuvaus</w:t>
      </w:r>
    </w:p>
    <w:p>
      <w:r>
        <w:rPr>
          <w:b/>
        </w:rPr>
        <w:t xml:space="preserve">Esimerkki 3.3699</w:t>
      </w:r>
    </w:p>
    <w:p>
      <w:r>
        <w:t xml:space="preserve">Mitkä ovat kaikki Yhdysvaltojen eteläiset osavaltiot ?</w:t>
      </w:r>
    </w:p>
    <w:p>
      <w:r>
        <w:rPr>
          <w:b/>
        </w:rPr>
        <w:t xml:space="preserve">Tulos</w:t>
      </w:r>
    </w:p>
    <w:p>
      <w:r>
        <w:t xml:space="preserve">Sijainti</w:t>
      </w:r>
    </w:p>
    <w:p>
      <w:r>
        <w:rPr>
          <w:b/>
        </w:rPr>
        <w:t xml:space="preserve">Esimerkki 3.3700</w:t>
      </w:r>
    </w:p>
    <w:p>
      <w:r>
        <w:t xml:space="preserve">Missä on Kuninkaiden laakso?</w:t>
      </w:r>
    </w:p>
    <w:p>
      <w:r>
        <w:rPr>
          <w:b/>
        </w:rPr>
        <w:t xml:space="preserve">Tulos</w:t>
      </w:r>
    </w:p>
    <w:p>
      <w:r>
        <w:t xml:space="preserve">Sijainti</w:t>
      </w:r>
    </w:p>
    <w:p>
      <w:r>
        <w:rPr>
          <w:b/>
        </w:rPr>
        <w:t xml:space="preserve">Esimerkki 3.3701</w:t>
      </w:r>
    </w:p>
    <w:p>
      <w:r>
        <w:t xml:space="preserve">Kuka amerikkalainen näyttelijä oli ensimmäinen, jota kutsuttiin vampyyriksi?</w:t>
      </w:r>
    </w:p>
    <w:p>
      <w:r>
        <w:rPr>
          <w:b/>
        </w:rPr>
        <w:t xml:space="preserve">Tulos</w:t>
      </w:r>
    </w:p>
    <w:p>
      <w:r>
        <w:t xml:space="preserve">Henkilö</w:t>
      </w:r>
    </w:p>
    <w:p>
      <w:r>
        <w:rPr>
          <w:b/>
        </w:rPr>
        <w:t xml:space="preserve">Esimerkki 3.3702</w:t>
      </w:r>
    </w:p>
    <w:p>
      <w:r>
        <w:t xml:space="preserve">Mitä eroa on newyorkilaisella ja chicagolaisella pizzalla?</w:t>
      </w:r>
    </w:p>
    <w:p>
      <w:r>
        <w:rPr>
          <w:b/>
        </w:rPr>
        <w:t xml:space="preserve">Tulos</w:t>
      </w:r>
    </w:p>
    <w:p>
      <w:r>
        <w:t xml:space="preserve">Kuvaus</w:t>
      </w:r>
    </w:p>
    <w:p>
      <w:r>
        <w:rPr>
          <w:b/>
        </w:rPr>
        <w:t xml:space="preserve">Esimerkki 3.3703</w:t>
      </w:r>
    </w:p>
    <w:p>
      <w:r>
        <w:t xml:space="preserve">Mikä on mehiläisten pelko?</w:t>
      </w:r>
    </w:p>
    <w:p>
      <w:r>
        <w:rPr>
          <w:b/>
        </w:rPr>
        <w:t xml:space="preserve">Tulos</w:t>
      </w:r>
    </w:p>
    <w:p>
      <w:r>
        <w:t xml:space="preserve">Yksikkö</w:t>
      </w:r>
    </w:p>
    <w:p>
      <w:r>
        <w:rPr>
          <w:b/>
        </w:rPr>
        <w:t xml:space="preserve">Esimerkki 3.3704</w:t>
      </w:r>
    </w:p>
    <w:p>
      <w:r>
        <w:t xml:space="preserve">Mistä sana "sieni" on peräisin?</w:t>
      </w:r>
    </w:p>
    <w:p>
      <w:r>
        <w:rPr>
          <w:b/>
        </w:rPr>
        <w:t xml:space="preserve">Tulos</w:t>
      </w:r>
    </w:p>
    <w:p>
      <w:r>
        <w:t xml:space="preserve">Kuvaus</w:t>
      </w:r>
    </w:p>
    <w:p>
      <w:r>
        <w:rPr>
          <w:b/>
        </w:rPr>
        <w:t xml:space="preserve">Esimerkki 3.3705</w:t>
      </w:r>
    </w:p>
    <w:p>
      <w:r>
        <w:t xml:space="preserve">Mikä on selityksin varustettu kirjallisuusluettelo?</w:t>
      </w:r>
    </w:p>
    <w:p>
      <w:r>
        <w:rPr>
          <w:b/>
        </w:rPr>
        <w:t xml:space="preserve">Tulos</w:t>
      </w:r>
    </w:p>
    <w:p>
      <w:r>
        <w:t xml:space="preserve">Kuvaus</w:t>
      </w:r>
    </w:p>
    <w:p>
      <w:r>
        <w:rPr>
          <w:b/>
        </w:rPr>
        <w:t xml:space="preserve">Esimerkki 3.3706</w:t>
      </w:r>
    </w:p>
    <w:p>
      <w:r>
        <w:t xml:space="preserve">Mikä on levyjokerin "Wolfman Jack" oikea nimi?</w:t>
      </w:r>
    </w:p>
    <w:p>
      <w:r>
        <w:rPr>
          <w:b/>
        </w:rPr>
        <w:t xml:space="preserve">Tulos</w:t>
      </w:r>
    </w:p>
    <w:p>
      <w:r>
        <w:t xml:space="preserve">Henkilö</w:t>
      </w:r>
    </w:p>
    <w:p>
      <w:r>
        <w:rPr>
          <w:b/>
        </w:rPr>
        <w:t xml:space="preserve">Esimerkki 3.3707</w:t>
      </w:r>
    </w:p>
    <w:p>
      <w:r>
        <w:t xml:space="preserve">Mikä on arabihihna?</w:t>
      </w:r>
    </w:p>
    <w:p>
      <w:r>
        <w:rPr>
          <w:b/>
        </w:rPr>
        <w:t xml:space="preserve">Tulos</w:t>
      </w:r>
    </w:p>
    <w:p>
      <w:r>
        <w:t xml:space="preserve">Kuvaus</w:t>
      </w:r>
    </w:p>
    <w:p>
      <w:r>
        <w:rPr>
          <w:b/>
        </w:rPr>
        <w:t xml:space="preserve">Esimerkki 3.3708</w:t>
      </w:r>
    </w:p>
    <w:p>
      <w:r>
        <w:t xml:space="preserve">Mikä oli Itä-Saksan toinen nimi ?</w:t>
      </w:r>
    </w:p>
    <w:p>
      <w:r>
        <w:rPr>
          <w:b/>
        </w:rPr>
        <w:t xml:space="preserve">Tulos</w:t>
      </w:r>
    </w:p>
    <w:p>
      <w:r>
        <w:t xml:space="preserve">Yksikkö</w:t>
      </w:r>
    </w:p>
    <w:p>
      <w:r>
        <w:rPr>
          <w:b/>
        </w:rPr>
        <w:t xml:space="preserve">Esimerkki 3.3709</w:t>
      </w:r>
    </w:p>
    <w:p>
      <w:r>
        <w:t xml:space="preserve">Mitä varten nuo pienet siniset heijastimet keskellä tietä ovat?</w:t>
      </w:r>
    </w:p>
    <w:p>
      <w:r>
        <w:rPr>
          <w:b/>
        </w:rPr>
        <w:t xml:space="preserve">Tulos</w:t>
      </w:r>
    </w:p>
    <w:p>
      <w:r>
        <w:t xml:space="preserve">Kuvaus</w:t>
      </w:r>
    </w:p>
    <w:p>
      <w:r>
        <w:rPr>
          <w:b/>
        </w:rPr>
        <w:t xml:space="preserve">Esimerkki 3.3710</w:t>
      </w:r>
    </w:p>
    <w:p>
      <w:r>
        <w:t xml:space="preserve">Missä Dikembe Mutombo opiskeli ?</w:t>
      </w:r>
    </w:p>
    <w:p>
      <w:r>
        <w:rPr>
          <w:b/>
        </w:rPr>
        <w:t xml:space="preserve">Tulos</w:t>
      </w:r>
    </w:p>
    <w:p>
      <w:r>
        <w:t xml:space="preserve">Sijainti</w:t>
      </w:r>
    </w:p>
    <w:p>
      <w:r>
        <w:rPr>
          <w:b/>
        </w:rPr>
        <w:t xml:space="preserve">Esimerkki 3.3711</w:t>
      </w:r>
    </w:p>
    <w:p>
      <w:r>
        <w:t xml:space="preserve">Kenen omaelämäkerta on nimeltään Yes I Can ?</w:t>
      </w:r>
    </w:p>
    <w:p>
      <w:r>
        <w:rPr>
          <w:b/>
        </w:rPr>
        <w:t xml:space="preserve">Tulos</w:t>
      </w:r>
    </w:p>
    <w:p>
      <w:r>
        <w:t xml:space="preserve">Henkilö</w:t>
      </w:r>
    </w:p>
    <w:p>
      <w:r>
        <w:rPr>
          <w:b/>
        </w:rPr>
        <w:t xml:space="preserve">Esimerkki 3.3712</w:t>
      </w:r>
    </w:p>
    <w:p>
      <w:r>
        <w:t xml:space="preserve">Kuinka kauan yhdynnän jälkeen kestää saada selville, oletko raskaana ?</w:t>
      </w:r>
    </w:p>
    <w:p>
      <w:r>
        <w:rPr>
          <w:b/>
        </w:rPr>
        <w:t xml:space="preserve">Tulos</w:t>
      </w:r>
    </w:p>
    <w:p>
      <w:r>
        <w:t xml:space="preserve">Määrä</w:t>
      </w:r>
    </w:p>
    <w:p>
      <w:r>
        <w:rPr>
          <w:b/>
        </w:rPr>
        <w:t xml:space="preserve">Esimerkki 3.3713</w:t>
      </w:r>
    </w:p>
    <w:p>
      <w:r>
        <w:t xml:space="preserve">Ketkä olivat United Artistsin neljä kuuluisaa perustajaa?</w:t>
      </w:r>
    </w:p>
    <w:p>
      <w:r>
        <w:rPr>
          <w:b/>
        </w:rPr>
        <w:t xml:space="preserve">Tulos</w:t>
      </w:r>
    </w:p>
    <w:p>
      <w:r>
        <w:t xml:space="preserve">Henkilö</w:t>
      </w:r>
    </w:p>
    <w:p>
      <w:r>
        <w:rPr>
          <w:b/>
        </w:rPr>
        <w:t xml:space="preserve">Esimerkki 3.3714</w:t>
      </w:r>
    </w:p>
    <w:p>
      <w:r>
        <w:t xml:space="preserve">Mistä tietää, että joku valehtelee?</w:t>
      </w:r>
    </w:p>
    <w:p>
      <w:r>
        <w:rPr>
          <w:b/>
        </w:rPr>
        <w:t xml:space="preserve">Tulos</w:t>
      </w:r>
    </w:p>
    <w:p>
      <w:r>
        <w:t xml:space="preserve">Kuvaus</w:t>
      </w:r>
    </w:p>
    <w:p>
      <w:r>
        <w:rPr>
          <w:b/>
        </w:rPr>
        <w:t xml:space="preserve">Esimerkki 3.3715</w:t>
      </w:r>
    </w:p>
    <w:p>
      <w:r>
        <w:t xml:space="preserve">Mikä Nevil Shuten romaani kertoo ydinsodan tuomituista selviytyjistä ?</w:t>
      </w:r>
    </w:p>
    <w:p>
      <w:r>
        <w:rPr>
          <w:b/>
        </w:rPr>
        <w:t xml:space="preserve">Tulos</w:t>
      </w:r>
    </w:p>
    <w:p>
      <w:r>
        <w:t xml:space="preserve">Yksikkö</w:t>
      </w:r>
    </w:p>
    <w:p>
      <w:r>
        <w:rPr>
          <w:b/>
        </w:rPr>
        <w:t xml:space="preserve">Esimerkki 3.3716</w:t>
      </w:r>
    </w:p>
    <w:p>
      <w:r>
        <w:t xml:space="preserve">Mitä tapahtuu, kun natrium laitetaan veteen?</w:t>
      </w:r>
    </w:p>
    <w:p>
      <w:r>
        <w:rPr>
          <w:b/>
        </w:rPr>
        <w:t xml:space="preserve">Tulos</w:t>
      </w:r>
    </w:p>
    <w:p>
      <w:r>
        <w:t xml:space="preserve">Kuvaus</w:t>
      </w:r>
    </w:p>
    <w:p>
      <w:r>
        <w:rPr>
          <w:b/>
        </w:rPr>
        <w:t xml:space="preserve">Esimerkki 3.3717</w:t>
      </w:r>
    </w:p>
    <w:p>
      <w:r>
        <w:t xml:space="preserve">Minkä kappaleen tahtiin Patti Page sai ihmiset tanssimaan vuonna 1950 ?</w:t>
      </w:r>
    </w:p>
    <w:p>
      <w:r>
        <w:rPr>
          <w:b/>
        </w:rPr>
        <w:t xml:space="preserve">Tulos</w:t>
      </w:r>
    </w:p>
    <w:p>
      <w:r>
        <w:t xml:space="preserve">Yksikkö</w:t>
      </w:r>
    </w:p>
    <w:p>
      <w:r>
        <w:rPr>
          <w:b/>
        </w:rPr>
        <w:t xml:space="preserve">Esimerkki 3.3718</w:t>
      </w:r>
    </w:p>
    <w:p>
      <w:r>
        <w:t xml:space="preserve">Mikä yritys laskee äänestysliput Oscar-äänestyksessä?</w:t>
      </w:r>
    </w:p>
    <w:p>
      <w:r>
        <w:rPr>
          <w:b/>
        </w:rPr>
        <w:t xml:space="preserve">Tulos</w:t>
      </w:r>
    </w:p>
    <w:p>
      <w:r>
        <w:t xml:space="preserve">Henkilö</w:t>
      </w:r>
    </w:p>
    <w:p>
      <w:r>
        <w:rPr>
          <w:b/>
        </w:rPr>
        <w:t xml:space="preserve">Esimerkki 3.3719</w:t>
      </w:r>
    </w:p>
    <w:p>
      <w:r>
        <w:t xml:space="preserve">Kuinka paljon rahaa voidaan sakottaa siitä, että henkilöllä on koira rannalla?</w:t>
      </w:r>
    </w:p>
    <w:p>
      <w:r>
        <w:rPr>
          <w:b/>
        </w:rPr>
        <w:t xml:space="preserve">Tulos</w:t>
      </w:r>
    </w:p>
    <w:p>
      <w:r>
        <w:t xml:space="preserve">Määrä</w:t>
      </w:r>
    </w:p>
    <w:p>
      <w:r>
        <w:rPr>
          <w:b/>
        </w:rPr>
        <w:t xml:space="preserve">Esimerkki 3.3720</w:t>
      </w:r>
    </w:p>
    <w:p>
      <w:r>
        <w:t xml:space="preserve">Kuka valmisti aikoinaan autoja, joissa oli pyörivä moottori?</w:t>
      </w:r>
    </w:p>
    <w:p>
      <w:r>
        <w:rPr>
          <w:b/>
        </w:rPr>
        <w:t xml:space="preserve">Tulos</w:t>
      </w:r>
    </w:p>
    <w:p>
      <w:r>
        <w:t xml:space="preserve">Henkilö</w:t>
      </w:r>
    </w:p>
    <w:p>
      <w:r>
        <w:rPr>
          <w:b/>
        </w:rPr>
        <w:t xml:space="preserve">Esimerkki 3.3721</w:t>
      </w:r>
    </w:p>
    <w:p>
      <w:r>
        <w:t xml:space="preserve">Missä elokuvassa Shirley MacLaine näytteli prostituoitua ja Jack Lemmon parittajaa ?</w:t>
      </w:r>
    </w:p>
    <w:p>
      <w:r>
        <w:rPr>
          <w:b/>
        </w:rPr>
        <w:t xml:space="preserve">Tulos</w:t>
      </w:r>
    </w:p>
    <w:p>
      <w:r>
        <w:t xml:space="preserve">Yksikkö</w:t>
      </w:r>
    </w:p>
    <w:p>
      <w:r>
        <w:rPr>
          <w:b/>
        </w:rPr>
        <w:t xml:space="preserve">Esimerkki 3.3722</w:t>
      </w:r>
    </w:p>
    <w:p>
      <w:r>
        <w:t xml:space="preserve">Nimeä Muppettien luoja .</w:t>
      </w:r>
    </w:p>
    <w:p>
      <w:r>
        <w:rPr>
          <w:b/>
        </w:rPr>
        <w:t xml:space="preserve">Tulos</w:t>
      </w:r>
    </w:p>
    <w:p>
      <w:r>
        <w:t xml:space="preserve">Henkilö</w:t>
      </w:r>
    </w:p>
    <w:p>
      <w:r>
        <w:rPr>
          <w:b/>
        </w:rPr>
        <w:t xml:space="preserve">Esimerkki 3.3723</w:t>
      </w:r>
    </w:p>
    <w:p>
      <w:r>
        <w:t xml:space="preserve">Millaisia olentoja ovat mustat, keltaiset ja ruskeat särkikalat?</w:t>
      </w:r>
    </w:p>
    <w:p>
      <w:r>
        <w:rPr>
          <w:b/>
        </w:rPr>
        <w:t xml:space="preserve">Tulos</w:t>
      </w:r>
    </w:p>
    <w:p>
      <w:r>
        <w:t xml:space="preserve">Yksikkö</w:t>
      </w:r>
    </w:p>
    <w:p>
      <w:r>
        <w:rPr>
          <w:b/>
        </w:rPr>
        <w:t xml:space="preserve">Esimerkki 3.3724</w:t>
      </w:r>
    </w:p>
    <w:p>
      <w:r>
        <w:t xml:space="preserve">Mikä ilmakehän kerros sisältää suurimman osan otsonikerroksesta?</w:t>
      </w:r>
    </w:p>
    <w:p>
      <w:r>
        <w:rPr>
          <w:b/>
        </w:rPr>
        <w:t xml:space="preserve">Tulos</w:t>
      </w:r>
    </w:p>
    <w:p>
      <w:r>
        <w:t xml:space="preserve">Yksikkö</w:t>
      </w:r>
    </w:p>
    <w:p>
      <w:r>
        <w:rPr>
          <w:b/>
        </w:rPr>
        <w:t xml:space="preserve">Esimerkki 3.3725</w:t>
      </w:r>
    </w:p>
    <w:p>
      <w:r>
        <w:t xml:space="preserve">Nimeä Chris Van Allsburgin tarina, jossa poika yrittää tulla suureksi merimieheksi ?</w:t>
      </w:r>
    </w:p>
    <w:p>
      <w:r>
        <w:rPr>
          <w:b/>
        </w:rPr>
        <w:t xml:space="preserve">Tulos</w:t>
      </w:r>
    </w:p>
    <w:p>
      <w:r>
        <w:t xml:space="preserve">Yksikkö</w:t>
      </w:r>
    </w:p>
    <w:p>
      <w:r>
        <w:rPr>
          <w:b/>
        </w:rPr>
        <w:t xml:space="preserve">Esimerkki 3.3726</w:t>
      </w:r>
    </w:p>
    <w:p>
      <w:r>
        <w:t xml:space="preserve">Mitä eroa on punaisella ja mustalla ketulla ?</w:t>
      </w:r>
    </w:p>
    <w:p>
      <w:r>
        <w:rPr>
          <w:b/>
        </w:rPr>
        <w:t xml:space="preserve">Tulos</w:t>
      </w:r>
    </w:p>
    <w:p>
      <w:r>
        <w:t xml:space="preserve">Kuvaus</w:t>
      </w:r>
    </w:p>
    <w:p>
      <w:r>
        <w:rPr>
          <w:b/>
        </w:rPr>
        <w:t xml:space="preserve">Esimerkki 3.3727</w:t>
      </w:r>
    </w:p>
    <w:p>
      <w:r>
        <w:t xml:space="preserve">Minä vuonna tehtiin elokuva `` Jaws '' ?</w:t>
      </w:r>
    </w:p>
    <w:p>
      <w:r>
        <w:rPr>
          <w:b/>
        </w:rPr>
        <w:t xml:space="preserve">Tulos</w:t>
      </w:r>
    </w:p>
    <w:p>
      <w:r>
        <w:t xml:space="preserve">Määrä</w:t>
      </w:r>
    </w:p>
    <w:p>
      <w:r>
        <w:rPr>
          <w:b/>
        </w:rPr>
        <w:t xml:space="preserve">Esimerkki 3.3728</w:t>
      </w:r>
    </w:p>
    <w:p>
      <w:r>
        <w:t xml:space="preserve">Mikä on Maurizio Pellegrinin asuinkaupungin nimi ?</w:t>
      </w:r>
    </w:p>
    <w:p>
      <w:r>
        <w:rPr>
          <w:b/>
        </w:rPr>
        <w:t xml:space="preserve">Tulos</w:t>
      </w:r>
    </w:p>
    <w:p>
      <w:r>
        <w:t xml:space="preserve">Sijainti</w:t>
      </w:r>
    </w:p>
    <w:p>
      <w:r>
        <w:rPr>
          <w:b/>
        </w:rPr>
        <w:t xml:space="preserve">Esimerkki 3.3729</w:t>
      </w:r>
    </w:p>
    <w:p>
      <w:r>
        <w:t xml:space="preserve">Kuka tuleva neuvostodiktaattori oli kouluttautumassa papiksi, kun hän innostui marxilaisuudesta?</w:t>
      </w:r>
    </w:p>
    <w:p>
      <w:r>
        <w:rPr>
          <w:b/>
        </w:rPr>
        <w:t xml:space="preserve">Tulos</w:t>
      </w:r>
    </w:p>
    <w:p>
      <w:r>
        <w:t xml:space="preserve">Henkilö</w:t>
      </w:r>
    </w:p>
    <w:p>
      <w:r>
        <w:rPr>
          <w:b/>
        </w:rPr>
        <w:t xml:space="preserve">Esimerkki 3.3730</w:t>
      </w:r>
    </w:p>
    <w:p>
      <w:r>
        <w:t xml:space="preserve">Kuinka kauan L.L. Cool J. on ollut naimisissa ?</w:t>
      </w:r>
    </w:p>
    <w:p>
      <w:r>
        <w:rPr>
          <w:b/>
        </w:rPr>
        <w:t xml:space="preserve">Tulos</w:t>
      </w:r>
    </w:p>
    <w:p>
      <w:r>
        <w:t xml:space="preserve">Määrä</w:t>
      </w:r>
    </w:p>
    <w:p>
      <w:r>
        <w:rPr>
          <w:b/>
        </w:rPr>
        <w:t xml:space="preserve">Esimerkki 3.3731</w:t>
      </w:r>
    </w:p>
    <w:p>
      <w:r>
        <w:t xml:space="preserve">Kuka voitti Superbowlin vuonna ?</w:t>
      </w:r>
    </w:p>
    <w:p>
      <w:r>
        <w:rPr>
          <w:b/>
        </w:rPr>
        <w:t xml:space="preserve">Tulos</w:t>
      </w:r>
    </w:p>
    <w:p>
      <w:r>
        <w:t xml:space="preserve">Henkilö</w:t>
      </w:r>
    </w:p>
    <w:p>
      <w:r>
        <w:rPr>
          <w:b/>
        </w:rPr>
        <w:t xml:space="preserve">Esimerkki 3.3732</w:t>
      </w:r>
    </w:p>
    <w:p>
      <w:r>
        <w:t xml:space="preserve">Mistä Internetistä löydän International Lyrics Serverin kaltaisen laulujen sanoitustietokannan?</w:t>
      </w:r>
    </w:p>
    <w:p>
      <w:r>
        <w:rPr>
          <w:b/>
        </w:rPr>
        <w:t xml:space="preserve">Tulos</w:t>
      </w:r>
    </w:p>
    <w:p>
      <w:r>
        <w:t xml:space="preserve">Sijainti</w:t>
      </w:r>
    </w:p>
    <w:p>
      <w:r>
        <w:rPr>
          <w:b/>
        </w:rPr>
        <w:t xml:space="preserve">Esimerkki 3.3733</w:t>
      </w:r>
    </w:p>
    <w:p>
      <w:r>
        <w:t xml:space="preserve">Nimeä sokea kuvanveistäjä, joka on rakastunut Fantastic Fourin Thingiin .</w:t>
      </w:r>
    </w:p>
    <w:p>
      <w:r>
        <w:rPr>
          <w:b/>
        </w:rPr>
        <w:t xml:space="preserve">Tulos</w:t>
      </w:r>
    </w:p>
    <w:p>
      <w:r>
        <w:t xml:space="preserve">Henkilö</w:t>
      </w:r>
    </w:p>
    <w:p>
      <w:r>
        <w:rPr>
          <w:b/>
        </w:rPr>
        <w:t xml:space="preserve">Esimerkki 3.3734</w:t>
      </w:r>
    </w:p>
    <w:p>
      <w:r>
        <w:t xml:space="preserve">Minkä kansallisuutta olivat ne 123 ihmistä, jotka kuolivat Kalkutan mustassa aukossa ?</w:t>
      </w:r>
    </w:p>
    <w:p>
      <w:r>
        <w:rPr>
          <w:b/>
        </w:rPr>
        <w:t xml:space="preserve">Tulos</w:t>
      </w:r>
    </w:p>
    <w:p>
      <w:r>
        <w:t xml:space="preserve">Sijainti</w:t>
      </w:r>
    </w:p>
    <w:p>
      <w:r>
        <w:rPr>
          <w:b/>
        </w:rPr>
        <w:t xml:space="preserve">Esimerkki 3.3735</w:t>
      </w:r>
    </w:p>
    <w:p>
      <w:r>
        <w:t xml:space="preserve">Missä Japanin keisarilliset joukot antautuivat toisen maailmansodan päätteeksi?</w:t>
      </w:r>
    </w:p>
    <w:p>
      <w:r>
        <w:rPr>
          <w:b/>
        </w:rPr>
        <w:t xml:space="preserve">Tulos</w:t>
      </w:r>
    </w:p>
    <w:p>
      <w:r>
        <w:t xml:space="preserve">Sijainti</w:t>
      </w:r>
    </w:p>
    <w:p>
      <w:r>
        <w:rPr>
          <w:b/>
        </w:rPr>
        <w:t xml:space="preserve">Esimerkki 3.3736</w:t>
      </w:r>
    </w:p>
    <w:p>
      <w:r>
        <w:t xml:space="preserve">Mikä on ollut Yhdysvaltain presidenttien yleisin etunimi ?</w:t>
      </w:r>
    </w:p>
    <w:p>
      <w:r>
        <w:rPr>
          <w:b/>
        </w:rPr>
        <w:t xml:space="preserve">Tulos</w:t>
      </w:r>
    </w:p>
    <w:p>
      <w:r>
        <w:t xml:space="preserve">Henkilö</w:t>
      </w:r>
    </w:p>
    <w:p>
      <w:r>
        <w:rPr>
          <w:b/>
        </w:rPr>
        <w:t xml:space="preserve">Esimerkki 3.3737</w:t>
      </w:r>
    </w:p>
    <w:p>
      <w:r>
        <w:t xml:space="preserve">Mikä on Apricot Computerin toimitusjohtajan nimi?</w:t>
      </w:r>
    </w:p>
    <w:p>
      <w:r>
        <w:rPr>
          <w:b/>
        </w:rPr>
        <w:t xml:space="preserve">Tulos</w:t>
      </w:r>
    </w:p>
    <w:p>
      <w:r>
        <w:t xml:space="preserve">Henkilö</w:t>
      </w:r>
    </w:p>
    <w:p>
      <w:r>
        <w:rPr>
          <w:b/>
        </w:rPr>
        <w:t xml:space="preserve">Esimerkki 3.3738</w:t>
      </w:r>
    </w:p>
    <w:p>
      <w:r>
        <w:t xml:space="preserve">Juutalaisten aakkosten nimi on mikä ?</w:t>
      </w:r>
    </w:p>
    <w:p>
      <w:r>
        <w:rPr>
          <w:b/>
        </w:rPr>
        <w:t xml:space="preserve">Tulos</w:t>
      </w:r>
    </w:p>
    <w:p>
      <w:r>
        <w:t xml:space="preserve">Yksikkö</w:t>
      </w:r>
    </w:p>
    <w:p>
      <w:r>
        <w:rPr>
          <w:b/>
        </w:rPr>
        <w:t xml:space="preserve">Esimerkki 3.3739</w:t>
      </w:r>
    </w:p>
    <w:p>
      <w:r>
        <w:t xml:space="preserve">Kuinka monta neljäsosaa vastaa yhtä puntaa?</w:t>
      </w:r>
    </w:p>
    <w:p>
      <w:r>
        <w:rPr>
          <w:b/>
        </w:rPr>
        <w:t xml:space="preserve">Tulos</w:t>
      </w:r>
    </w:p>
    <w:p>
      <w:r>
        <w:t xml:space="preserve">Määrä</w:t>
      </w:r>
    </w:p>
    <w:p>
      <w:r>
        <w:rPr>
          <w:b/>
        </w:rPr>
        <w:t xml:space="preserve">Esimerkki 3.3740</w:t>
      </w:r>
    </w:p>
    <w:p>
      <w:r>
        <w:t xml:space="preserve">Kuka on kreivi Cinzano?</w:t>
      </w:r>
    </w:p>
    <w:p>
      <w:r>
        <w:rPr>
          <w:b/>
        </w:rPr>
        <w:t xml:space="preserve">Tulos</w:t>
      </w:r>
    </w:p>
    <w:p>
      <w:r>
        <w:t xml:space="preserve">Henkilö</w:t>
      </w:r>
    </w:p>
    <w:p>
      <w:r>
        <w:rPr>
          <w:b/>
        </w:rPr>
        <w:t xml:space="preserve">Esimerkki 3.3741</w:t>
      </w:r>
    </w:p>
    <w:p>
      <w:r>
        <w:t xml:space="preserve">Mitä JESSICA tarkoittaa?</w:t>
      </w:r>
    </w:p>
    <w:p>
      <w:r>
        <w:rPr>
          <w:b/>
        </w:rPr>
        <w:t xml:space="preserve">Tulos</w:t>
      </w:r>
    </w:p>
    <w:p>
      <w:r>
        <w:t xml:space="preserve">Lyhenne</w:t>
      </w:r>
    </w:p>
    <w:p>
      <w:r>
        <w:rPr>
          <w:b/>
        </w:rPr>
        <w:t xml:space="preserve">Esimerkki 3.3742</w:t>
      </w:r>
    </w:p>
    <w:p>
      <w:r>
        <w:t xml:space="preserve">Missä Kevin Costnerin elokuvassa sioux-intiaanit näyttelivät roolia ?</w:t>
      </w:r>
    </w:p>
    <w:p>
      <w:r>
        <w:rPr>
          <w:b/>
        </w:rPr>
        <w:t xml:space="preserve">Tulos</w:t>
      </w:r>
    </w:p>
    <w:p>
      <w:r>
        <w:t xml:space="preserve">Yksikkö</w:t>
      </w:r>
    </w:p>
    <w:p>
      <w:r>
        <w:rPr>
          <w:b/>
        </w:rPr>
        <w:t xml:space="preserve">Esimerkki 3.3743</w:t>
      </w:r>
    </w:p>
    <w:p>
      <w:r>
        <w:t xml:space="preserve">Kuka on Led Zeppelin -yhtyeen laulaja?</w:t>
      </w:r>
    </w:p>
    <w:p>
      <w:r>
        <w:rPr>
          <w:b/>
        </w:rPr>
        <w:t xml:space="preserve">Tulos</w:t>
      </w:r>
    </w:p>
    <w:p>
      <w:r>
        <w:t xml:space="preserve">Henkilö</w:t>
      </w:r>
    </w:p>
    <w:p>
      <w:r>
        <w:rPr>
          <w:b/>
        </w:rPr>
        <w:t xml:space="preserve">Esimerkki 3.3744</w:t>
      </w:r>
    </w:p>
    <w:p>
      <w:r>
        <w:t xml:space="preserve">Mikä on termi käytökselle , ulkonäölle tai ilmaisulle, joka rikkoo seksuaalimoraalin hyväksyttyjä normeja?</w:t>
      </w:r>
    </w:p>
    <w:p>
      <w:r>
        <w:rPr>
          <w:b/>
        </w:rPr>
        <w:t xml:space="preserve">Tulos</w:t>
      </w:r>
    </w:p>
    <w:p>
      <w:r>
        <w:t xml:space="preserve">Yksikkö</w:t>
      </w:r>
    </w:p>
    <w:p>
      <w:r>
        <w:rPr>
          <w:b/>
        </w:rPr>
        <w:t xml:space="preserve">Esimerkki 3.3745</w:t>
      </w:r>
    </w:p>
    <w:p>
      <w:r>
        <w:t xml:space="preserve">Missä osavaltiossa tapahtui 11 miljoonan gallonan öljyvuoto ?</w:t>
      </w:r>
    </w:p>
    <w:p>
      <w:r>
        <w:rPr>
          <w:b/>
        </w:rPr>
        <w:t xml:space="preserve">Tulos</w:t>
      </w:r>
    </w:p>
    <w:p>
      <w:r>
        <w:t xml:space="preserve">Sijainti</w:t>
      </w:r>
    </w:p>
    <w:p>
      <w:r>
        <w:rPr>
          <w:b/>
        </w:rPr>
        <w:t xml:space="preserve">Esimerkki 3.3746</w:t>
      </w:r>
    </w:p>
    <w:p>
      <w:r>
        <w:t xml:space="preserve">Mitä RCA tarkoittaa?</w:t>
      </w:r>
    </w:p>
    <w:p>
      <w:r>
        <w:rPr>
          <w:b/>
        </w:rPr>
        <w:t xml:space="preserve">Tulos</w:t>
      </w:r>
    </w:p>
    <w:p>
      <w:r>
        <w:t xml:space="preserve">Lyhenne</w:t>
      </w:r>
    </w:p>
    <w:p>
      <w:r>
        <w:rPr>
          <w:b/>
        </w:rPr>
        <w:t xml:space="preserve">Esimerkki 3.3747</w:t>
      </w:r>
    </w:p>
    <w:p>
      <w:r>
        <w:t xml:space="preserve">Mikä on endometrioosi?</w:t>
      </w:r>
    </w:p>
    <w:p>
      <w:r>
        <w:rPr>
          <w:b/>
        </w:rPr>
        <w:t xml:space="preserve">Tulos</w:t>
      </w:r>
    </w:p>
    <w:p>
      <w:r>
        <w:t xml:space="preserve">Kuvaus</w:t>
      </w:r>
    </w:p>
    <w:p>
      <w:r>
        <w:rPr>
          <w:b/>
        </w:rPr>
        <w:t xml:space="preserve">Esimerkki 3.3748</w:t>
      </w:r>
    </w:p>
    <w:p>
      <w:r>
        <w:t xml:space="preserve">Missä mayat asuivat?</w:t>
      </w:r>
    </w:p>
    <w:p>
      <w:r>
        <w:rPr>
          <w:b/>
        </w:rPr>
        <w:t xml:space="preserve">Tulos</w:t>
      </w:r>
    </w:p>
    <w:p>
      <w:r>
        <w:t xml:space="preserve">Sijainti</w:t>
      </w:r>
    </w:p>
    <w:p>
      <w:r>
        <w:rPr>
          <w:b/>
        </w:rPr>
        <w:t xml:space="preserve">Esimerkki 3.3749</w:t>
      </w:r>
    </w:p>
    <w:p>
      <w:r>
        <w:t xml:space="preserve">Kuka Yhdysvaltain presidentti oli nähnyt unta, että hänet murhattiin?</w:t>
      </w:r>
    </w:p>
    <w:p>
      <w:r>
        <w:rPr>
          <w:b/>
        </w:rPr>
        <w:t xml:space="preserve">Tulos</w:t>
      </w:r>
    </w:p>
    <w:p>
      <w:r>
        <w:t xml:space="preserve">Henkilö</w:t>
      </w:r>
    </w:p>
    <w:p>
      <w:r>
        <w:rPr>
          <w:b/>
        </w:rPr>
        <w:t xml:space="preserve">Esimerkki 3.3750</w:t>
      </w:r>
    </w:p>
    <w:p>
      <w:r>
        <w:t xml:space="preserve">Mikä aavikkomaa rajoittuu Saudi-Arabiaan, Irakiin ja Persianlahteen?</w:t>
      </w:r>
    </w:p>
    <w:p>
      <w:r>
        <w:rPr>
          <w:b/>
        </w:rPr>
        <w:t xml:space="preserve">Tulos</w:t>
      </w:r>
    </w:p>
    <w:p>
      <w:r>
        <w:t xml:space="preserve">Sijainti</w:t>
      </w:r>
    </w:p>
    <w:p>
      <w:r>
        <w:rPr>
          <w:b/>
        </w:rPr>
        <w:t xml:space="preserve">Esimerkki 3.3751</w:t>
      </w:r>
    </w:p>
    <w:p>
      <w:r>
        <w:t xml:space="preserve">Missä olympialaisissa Nadia Comaneci tuli suosituksi ?</w:t>
      </w:r>
    </w:p>
    <w:p>
      <w:r>
        <w:rPr>
          <w:b/>
        </w:rPr>
        <w:t xml:space="preserve">Tulos</w:t>
      </w:r>
    </w:p>
    <w:p>
      <w:r>
        <w:t xml:space="preserve">Yksikkö</w:t>
      </w:r>
    </w:p>
    <w:p>
      <w:r>
        <w:rPr>
          <w:b/>
        </w:rPr>
        <w:t xml:space="preserve">Esimerkki 3.3752</w:t>
      </w:r>
    </w:p>
    <w:p>
      <w:r>
        <w:t xml:space="preserve">Kuka oli Red Grange?</w:t>
      </w:r>
    </w:p>
    <w:p>
      <w:r>
        <w:rPr>
          <w:b/>
        </w:rPr>
        <w:t xml:space="preserve">Tulos</w:t>
      </w:r>
    </w:p>
    <w:p>
      <w:r>
        <w:t xml:space="preserve">Henkilö</w:t>
      </w:r>
    </w:p>
    <w:p>
      <w:r>
        <w:rPr>
          <w:b/>
        </w:rPr>
        <w:t xml:space="preserve">Esimerkki 3.3753</w:t>
      </w:r>
    </w:p>
    <w:p>
      <w:r>
        <w:t xml:space="preserve">Mikä pianofirma väittää tuotteensa olevan "kuolemattomien soitin"?</w:t>
      </w:r>
    </w:p>
    <w:p>
      <w:r>
        <w:rPr>
          <w:b/>
        </w:rPr>
        <w:t xml:space="preserve">Tulos</w:t>
      </w:r>
    </w:p>
    <w:p>
      <w:r>
        <w:t xml:space="preserve">Henkilö</w:t>
      </w:r>
    </w:p>
    <w:p>
      <w:r>
        <w:rPr>
          <w:b/>
        </w:rPr>
        <w:t xml:space="preserve">Esimerkki 3.3754</w:t>
      </w:r>
    </w:p>
    <w:p>
      <w:r>
        <w:t xml:space="preserve">Mitä maata natsit miehittivät 1 , CD NNS IN NNP NNP NNP NNP .</w:t>
      </w:r>
    </w:p>
    <w:p>
      <w:r>
        <w:rPr>
          <w:b/>
        </w:rPr>
        <w:t xml:space="preserve">Tulos</w:t>
      </w:r>
    </w:p>
    <w:p>
      <w:r>
        <w:t xml:space="preserve">Sijainti</w:t>
      </w:r>
    </w:p>
    <w:p>
      <w:r>
        <w:rPr>
          <w:b/>
        </w:rPr>
        <w:t xml:space="preserve">Esimerkki 3.3755</w:t>
      </w:r>
    </w:p>
    <w:p>
      <w:r>
        <w:t xml:space="preserve">Mikä on maailman toiseksi suosituin urheilulaji?</w:t>
      </w:r>
    </w:p>
    <w:p>
      <w:r>
        <w:rPr>
          <w:b/>
        </w:rPr>
        <w:t xml:space="preserve">Tulos</w:t>
      </w:r>
    </w:p>
    <w:p>
      <w:r>
        <w:t xml:space="preserve">Yksikkö</w:t>
      </w:r>
    </w:p>
    <w:p>
      <w:r>
        <w:rPr>
          <w:b/>
        </w:rPr>
        <w:t xml:space="preserve">Esimerkki 3.3756</w:t>
      </w:r>
    </w:p>
    <w:p>
      <w:r>
        <w:t xml:space="preserve">Mitä on kapitalismi Max Weberin mukaan?</w:t>
      </w:r>
    </w:p>
    <w:p>
      <w:r>
        <w:rPr>
          <w:b/>
        </w:rPr>
        <w:t xml:space="preserve">Tulos</w:t>
      </w:r>
    </w:p>
    <w:p>
      <w:r>
        <w:t xml:space="preserve">Kuvaus</w:t>
      </w:r>
    </w:p>
    <w:p>
      <w:r>
        <w:rPr>
          <w:b/>
        </w:rPr>
        <w:t xml:space="preserve">Esimerkki 3.3757</w:t>
      </w:r>
    </w:p>
    <w:p>
      <w:r>
        <w:t xml:space="preserve">Nimeä sukupuuttoon kuollut tiikeri .</w:t>
      </w:r>
    </w:p>
    <w:p>
      <w:r>
        <w:rPr>
          <w:b/>
        </w:rPr>
        <w:t xml:space="preserve">Tulos</w:t>
      </w:r>
    </w:p>
    <w:p>
      <w:r>
        <w:t xml:space="preserve">Yksikkö</w:t>
      </w:r>
    </w:p>
    <w:p>
      <w:r>
        <w:rPr>
          <w:b/>
        </w:rPr>
        <w:t xml:space="preserve">Esimerkki 3.3758</w:t>
      </w:r>
    </w:p>
    <w:p>
      <w:r>
        <w:t xml:space="preserve">Missä osavaltiossa Filenesin myymälä sijaitsee ?</w:t>
      </w:r>
    </w:p>
    <w:p>
      <w:r>
        <w:rPr>
          <w:b/>
        </w:rPr>
        <w:t xml:space="preserve">Tulos</w:t>
      </w:r>
    </w:p>
    <w:p>
      <w:r>
        <w:t xml:space="preserve">Sijainti</w:t>
      </w:r>
    </w:p>
    <w:p>
      <w:r>
        <w:rPr>
          <w:b/>
        </w:rPr>
        <w:t xml:space="preserve">Esimerkki 3.3759</w:t>
      </w:r>
    </w:p>
    <w:p>
      <w:r>
        <w:t xml:space="preserve">Mikä on rekrytointihaastattelutekniikka?</w:t>
      </w:r>
    </w:p>
    <w:p>
      <w:r>
        <w:rPr>
          <w:b/>
        </w:rPr>
        <w:t xml:space="preserve">Tulos</w:t>
      </w:r>
    </w:p>
    <w:p>
      <w:r>
        <w:t xml:space="preserve">Kuvaus</w:t>
      </w:r>
    </w:p>
    <w:p>
      <w:r>
        <w:rPr>
          <w:b/>
        </w:rPr>
        <w:t xml:space="preserve">Esimerkki 3.3760</w:t>
      </w:r>
    </w:p>
    <w:p>
      <w:r>
        <w:t xml:space="preserve">Mitä on sionismi?</w:t>
      </w:r>
    </w:p>
    <w:p>
      <w:r>
        <w:rPr>
          <w:b/>
        </w:rPr>
        <w:t xml:space="preserve">Tulos</w:t>
      </w:r>
    </w:p>
    <w:p>
      <w:r>
        <w:t xml:space="preserve">Kuvaus</w:t>
      </w:r>
    </w:p>
    <w:p>
      <w:r>
        <w:rPr>
          <w:b/>
        </w:rPr>
        <w:t xml:space="preserve">Esimerkki 3.3761</w:t>
      </w:r>
    </w:p>
    <w:p>
      <w:r>
        <w:t xml:space="preserve">Mikä on "ammattilaismatkailijoille rakennettu lentoyhtiö"?</w:t>
      </w:r>
    </w:p>
    <w:p>
      <w:r>
        <w:rPr>
          <w:b/>
        </w:rPr>
        <w:t xml:space="preserve">Tulos</w:t>
      </w:r>
    </w:p>
    <w:p>
      <w:r>
        <w:t xml:space="preserve">Henkilö</w:t>
      </w:r>
    </w:p>
    <w:p>
      <w:r>
        <w:rPr>
          <w:b/>
        </w:rPr>
        <w:t xml:space="preserve">Esimerkki 3.3762</w:t>
      </w:r>
    </w:p>
    <w:p>
      <w:r>
        <w:t xml:space="preserve">Milloin Kiina teki ensimmäisen ydinkokeen?</w:t>
      </w:r>
    </w:p>
    <w:p>
      <w:r>
        <w:rPr>
          <w:b/>
        </w:rPr>
        <w:t xml:space="preserve">Tulos</w:t>
      </w:r>
    </w:p>
    <w:p>
      <w:r>
        <w:t xml:space="preserve">Määrä</w:t>
      </w:r>
    </w:p>
    <w:p>
      <w:r>
        <w:rPr>
          <w:b/>
        </w:rPr>
        <w:t xml:space="preserve">Esimerkki 3.3763</w:t>
      </w:r>
    </w:p>
    <w:p>
      <w:r>
        <w:t xml:space="preserve">Mikä on ehdotuksen 98 sisältö?</w:t>
      </w:r>
    </w:p>
    <w:p>
      <w:r>
        <w:rPr>
          <w:b/>
        </w:rPr>
        <w:t xml:space="preserve">Tulos</w:t>
      </w:r>
    </w:p>
    <w:p>
      <w:r>
        <w:t xml:space="preserve">Kuvaus</w:t>
      </w:r>
    </w:p>
    <w:p>
      <w:r>
        <w:rPr>
          <w:b/>
        </w:rPr>
        <w:t xml:space="preserve">Esimerkki 3.3764</w:t>
      </w:r>
    </w:p>
    <w:p>
      <w:r>
        <w:t xml:space="preserve">Milloin oli hurrikaani Hugo?</w:t>
      </w:r>
    </w:p>
    <w:p>
      <w:r>
        <w:rPr>
          <w:b/>
        </w:rPr>
        <w:t xml:space="preserve">Tulos</w:t>
      </w:r>
    </w:p>
    <w:p>
      <w:r>
        <w:t xml:space="preserve">Määrä</w:t>
      </w:r>
    </w:p>
    <w:p>
      <w:r>
        <w:rPr>
          <w:b/>
        </w:rPr>
        <w:t xml:space="preserve">Esimerkki 3.3765</w:t>
      </w:r>
    </w:p>
    <w:p>
      <w:r>
        <w:t xml:space="preserve">Mikä päivä on Richard Nixonin syntymäpäivä ?</w:t>
      </w:r>
    </w:p>
    <w:p>
      <w:r>
        <w:rPr>
          <w:b/>
        </w:rPr>
        <w:t xml:space="preserve">Tulos</w:t>
      </w:r>
    </w:p>
    <w:p>
      <w:r>
        <w:t xml:space="preserve">Määrä</w:t>
      </w:r>
    </w:p>
    <w:p>
      <w:r>
        <w:rPr>
          <w:b/>
        </w:rPr>
        <w:t xml:space="preserve">Esimerkki 3.3766</w:t>
      </w:r>
    </w:p>
    <w:p>
      <w:r>
        <w:t xml:space="preserve">Mikä oli John Steinbeckin matkakumppani Charley?</w:t>
      </w:r>
    </w:p>
    <w:p>
      <w:r>
        <w:rPr>
          <w:b/>
        </w:rPr>
        <w:t xml:space="preserve">Tulos</w:t>
      </w:r>
    </w:p>
    <w:p>
      <w:r>
        <w:t xml:space="preserve">Yksikkö</w:t>
      </w:r>
    </w:p>
    <w:p>
      <w:r>
        <w:rPr>
          <w:b/>
        </w:rPr>
        <w:t xml:space="preserve">Esimerkki 3.3767</w:t>
      </w:r>
    </w:p>
    <w:p>
      <w:r>
        <w:t xml:space="preserve">Mikä homerialainen eepos kertoo tapahtumista Troijan sotien loppupuolella ?</w:t>
      </w:r>
    </w:p>
    <w:p>
      <w:r>
        <w:rPr>
          <w:b/>
        </w:rPr>
        <w:t xml:space="preserve">Tulos</w:t>
      </w:r>
    </w:p>
    <w:p>
      <w:r>
        <w:t xml:space="preserve">Yksikkö</w:t>
      </w:r>
    </w:p>
    <w:p>
      <w:r>
        <w:rPr>
          <w:b/>
        </w:rPr>
        <w:t xml:space="preserve">Esimerkki 3.3768</w:t>
      </w:r>
    </w:p>
    <w:p>
      <w:r>
        <w:t xml:space="preserve">Mitä kieltä Brasiliassa useimmiten puhutaan?</w:t>
      </w:r>
    </w:p>
    <w:p>
      <w:r>
        <w:rPr>
          <w:b/>
        </w:rPr>
        <w:t xml:space="preserve">Tulos</w:t>
      </w:r>
    </w:p>
    <w:p>
      <w:r>
        <w:t xml:space="preserve">Yksikkö</w:t>
      </w:r>
    </w:p>
    <w:p>
      <w:r>
        <w:rPr>
          <w:b/>
        </w:rPr>
        <w:t xml:space="preserve">Esimerkki 3.3769</w:t>
      </w:r>
    </w:p>
    <w:p>
      <w:r>
        <w:t xml:space="preserve">Minkä sodan jälkeen Wanna-Go-Home-mellakat tapahtuivat ?</w:t>
      </w:r>
    </w:p>
    <w:p>
      <w:r>
        <w:rPr>
          <w:b/>
        </w:rPr>
        <w:t xml:space="preserve">Tulos</w:t>
      </w:r>
    </w:p>
    <w:p>
      <w:r>
        <w:t xml:space="preserve">Yksikkö</w:t>
      </w:r>
    </w:p>
    <w:p>
      <w:r>
        <w:rPr>
          <w:b/>
        </w:rPr>
        <w:t xml:space="preserve">Esimerkki 3.3770</w:t>
      </w:r>
    </w:p>
    <w:p>
      <w:r>
        <w:t xml:space="preserve">Mikä on Pohjois-Amerikan suurin järvi ?</w:t>
      </w:r>
    </w:p>
    <w:p>
      <w:r>
        <w:rPr>
          <w:b/>
        </w:rPr>
        <w:t xml:space="preserve">Tulos</w:t>
      </w:r>
    </w:p>
    <w:p>
      <w:r>
        <w:t xml:space="preserve">Sijainti</w:t>
      </w:r>
    </w:p>
    <w:p>
      <w:r>
        <w:rPr>
          <w:b/>
        </w:rPr>
        <w:t xml:space="preserve">Esimerkki 3.3771</w:t>
      </w:r>
    </w:p>
    <w:p>
      <w:r>
        <w:t xml:space="preserve">Mitä Tiffany tarkoittaa?</w:t>
      </w:r>
    </w:p>
    <w:p>
      <w:r>
        <w:rPr>
          <w:b/>
        </w:rPr>
        <w:t xml:space="preserve">Tulos</w:t>
      </w:r>
    </w:p>
    <w:p>
      <w:r>
        <w:t xml:space="preserve">Kuvaus</w:t>
      </w:r>
    </w:p>
    <w:p>
      <w:r>
        <w:rPr>
          <w:b/>
        </w:rPr>
        <w:t xml:space="preserve">Esimerkki 3.3772</w:t>
      </w:r>
    </w:p>
    <w:p>
      <w:r>
        <w:t xml:space="preserve">Kuinka monta neuronia ihmisen aivoissa on?</w:t>
      </w:r>
    </w:p>
    <w:p>
      <w:r>
        <w:rPr>
          <w:b/>
        </w:rPr>
        <w:t xml:space="preserve">Tulos</w:t>
      </w:r>
    </w:p>
    <w:p>
      <w:r>
        <w:t xml:space="preserve">Määrä</w:t>
      </w:r>
    </w:p>
    <w:p>
      <w:r>
        <w:rPr>
          <w:b/>
        </w:rPr>
        <w:t xml:space="preserve">Esimerkki 3.3773</w:t>
      </w:r>
    </w:p>
    <w:p>
      <w:r>
        <w:t xml:space="preserve">Mitä oli kalifornialainen rukouskirja vanhan lännen uhkapelurille ?</w:t>
      </w:r>
    </w:p>
    <w:p>
      <w:r>
        <w:rPr>
          <w:b/>
        </w:rPr>
        <w:t xml:space="preserve">Tulos</w:t>
      </w:r>
    </w:p>
    <w:p>
      <w:r>
        <w:t xml:space="preserve">Yksikkö</w:t>
      </w:r>
    </w:p>
    <w:p>
      <w:r>
        <w:rPr>
          <w:b/>
        </w:rPr>
        <w:t xml:space="preserve">Esimerkki 3.3774</w:t>
      </w:r>
    </w:p>
    <w:p>
      <w:r>
        <w:t xml:space="preserve">Kuinka vanha Sir Edmund Hillary oli kiivetessään Mount Everestille?</w:t>
      </w:r>
    </w:p>
    <w:p>
      <w:r>
        <w:rPr>
          <w:b/>
        </w:rPr>
        <w:t xml:space="preserve">Tulos</w:t>
      </w:r>
    </w:p>
    <w:p>
      <w:r>
        <w:t xml:space="preserve">Määrä</w:t>
      </w:r>
    </w:p>
    <w:p>
      <w:r>
        <w:rPr>
          <w:b/>
        </w:rPr>
        <w:t xml:space="preserve">Esimerkki 3.3775</w:t>
      </w:r>
    </w:p>
    <w:p>
      <w:r>
        <w:t xml:space="preserve">Mikä on Kappa Alpha Thetan perustaneiden nuorten naisten ylpeydenaihe?</w:t>
      </w:r>
    </w:p>
    <w:p>
      <w:r>
        <w:rPr>
          <w:b/>
        </w:rPr>
        <w:t xml:space="preserve">Tulos</w:t>
      </w:r>
    </w:p>
    <w:p>
      <w:r>
        <w:t xml:space="preserve">Kuvaus</w:t>
      </w:r>
    </w:p>
    <w:p>
      <w:r>
        <w:rPr>
          <w:b/>
        </w:rPr>
        <w:t xml:space="preserve">Esimerkki 3.3776</w:t>
      </w:r>
    </w:p>
    <w:p>
      <w:r>
        <w:t xml:space="preserve">Mikä rakennus on sopivasti kuvattu 1 dollarin setelin kääntöpuolella ?</w:t>
      </w:r>
    </w:p>
    <w:p>
      <w:r>
        <w:rPr>
          <w:b/>
        </w:rPr>
        <w:t xml:space="preserve">Tulos</w:t>
      </w:r>
    </w:p>
    <w:p>
      <w:r>
        <w:t xml:space="preserve">Sijainti</w:t>
      </w:r>
    </w:p>
    <w:p>
      <w:r>
        <w:rPr>
          <w:b/>
        </w:rPr>
        <w:t xml:space="preserve">Esimerkki 3.3777</w:t>
      </w:r>
    </w:p>
    <w:p>
      <w:r>
        <w:t xml:space="preserve">Kuka koomikko loi lyöntijuopuneen nyrkkeilijän nimeltä Cauliflower McPugg ?</w:t>
      </w:r>
    </w:p>
    <w:p>
      <w:r>
        <w:rPr>
          <w:b/>
        </w:rPr>
        <w:t xml:space="preserve">Tulos</w:t>
      </w:r>
    </w:p>
    <w:p>
      <w:r>
        <w:t xml:space="preserve">Henkilö</w:t>
      </w:r>
    </w:p>
    <w:p>
      <w:r>
        <w:rPr>
          <w:b/>
        </w:rPr>
        <w:t xml:space="preserve">Esimerkki 3.3778</w:t>
      </w:r>
    </w:p>
    <w:p>
      <w:r>
        <w:t xml:space="preserve">Mihin uunin lämpötilaan persikka-kauramuffinssien paistaminen tulisi asettaa?</w:t>
      </w:r>
    </w:p>
    <w:p>
      <w:r>
        <w:rPr>
          <w:b/>
        </w:rPr>
        <w:t xml:space="preserve">Tulos</w:t>
      </w:r>
    </w:p>
    <w:p>
      <w:r>
        <w:t xml:space="preserve">Yksikkö</w:t>
      </w:r>
    </w:p>
    <w:p>
      <w:r>
        <w:rPr>
          <w:b/>
        </w:rPr>
        <w:t xml:space="preserve">Esimerkki 3.3779</w:t>
      </w:r>
    </w:p>
    <w:p>
      <w:r>
        <w:t xml:space="preserve">Missä on kivettynyt metsä?</w:t>
      </w:r>
    </w:p>
    <w:p>
      <w:r>
        <w:rPr>
          <w:b/>
        </w:rPr>
        <w:t xml:space="preserve">Tulos</w:t>
      </w:r>
    </w:p>
    <w:p>
      <w:r>
        <w:t xml:space="preserve">Sijainti</w:t>
      </w:r>
    </w:p>
    <w:p>
      <w:r>
        <w:rPr>
          <w:b/>
        </w:rPr>
        <w:t xml:space="preserve">Esimerkki 3.3780</w:t>
      </w:r>
    </w:p>
    <w:p>
      <w:r>
        <w:t xml:space="preserve">Mikä yritys aloitti piirakoiden valmistuksen ja päätyi valmistamaan muovisia heittoleluja?</w:t>
      </w:r>
    </w:p>
    <w:p>
      <w:r>
        <w:rPr>
          <w:b/>
        </w:rPr>
        <w:t xml:space="preserve">Tulos</w:t>
      </w:r>
    </w:p>
    <w:p>
      <w:r>
        <w:t xml:space="preserve">Henkilö</w:t>
      </w:r>
    </w:p>
    <w:p>
      <w:r>
        <w:rPr>
          <w:b/>
        </w:rPr>
        <w:t xml:space="preserve">Esimerkki 3.3781</w:t>
      </w:r>
    </w:p>
    <w:p>
      <w:r>
        <w:t xml:space="preserve">Kuinka monta päävammaa jäällä luistelussa sattuu vuosittain ?</w:t>
      </w:r>
    </w:p>
    <w:p>
      <w:r>
        <w:rPr>
          <w:b/>
        </w:rPr>
        <w:t xml:space="preserve">Tulos</w:t>
      </w:r>
    </w:p>
    <w:p>
      <w:r>
        <w:t xml:space="preserve">Määrä</w:t>
      </w:r>
    </w:p>
    <w:p>
      <w:r>
        <w:rPr>
          <w:b/>
        </w:rPr>
        <w:t xml:space="preserve">Esimerkki 3.3782</w:t>
      </w:r>
    </w:p>
    <w:p>
      <w:r>
        <w:t xml:space="preserve">Mitä ovat öljyn eri tuotteet?</w:t>
      </w:r>
    </w:p>
    <w:p>
      <w:r>
        <w:rPr>
          <w:b/>
        </w:rPr>
        <w:t xml:space="preserve">Tulos</w:t>
      </w:r>
    </w:p>
    <w:p>
      <w:r>
        <w:t xml:space="preserve">Yksikkö</w:t>
      </w:r>
    </w:p>
    <w:p>
      <w:r>
        <w:rPr>
          <w:b/>
        </w:rPr>
        <w:t xml:space="preserve">Esimerkki 3.3783</w:t>
      </w:r>
    </w:p>
    <w:p>
      <w:r>
        <w:t xml:space="preserve">Minkä maan pääkaupunki on Tirana?</w:t>
      </w:r>
    </w:p>
    <w:p>
      <w:r>
        <w:rPr>
          <w:b/>
        </w:rPr>
        <w:t xml:space="preserve">Tulos</w:t>
      </w:r>
    </w:p>
    <w:p>
      <w:r>
        <w:t xml:space="preserve">Sijainti</w:t>
      </w:r>
    </w:p>
    <w:p>
      <w:r>
        <w:rPr>
          <w:b/>
        </w:rPr>
        <w:t xml:space="preserve">Esimerkki 3.3784</w:t>
      </w:r>
    </w:p>
    <w:p>
      <w:r>
        <w:t xml:space="preserve">Mikä on rairuoho?</w:t>
      </w:r>
    </w:p>
    <w:p>
      <w:r>
        <w:rPr>
          <w:b/>
        </w:rPr>
        <w:t xml:space="preserve">Tulos</w:t>
      </w:r>
    </w:p>
    <w:p>
      <w:r>
        <w:t xml:space="preserve">Kuvaus</w:t>
      </w:r>
    </w:p>
    <w:p>
      <w:r>
        <w:rPr>
          <w:b/>
        </w:rPr>
        <w:t xml:space="preserve">Esimerkki 3.3785</w:t>
      </w:r>
    </w:p>
    <w:p>
      <w:r>
        <w:t xml:space="preserve">Mitkä vuoret sijaitsevat Arkansas- ja Missouri-jokien välissä?</w:t>
      </w:r>
    </w:p>
    <w:p>
      <w:r>
        <w:rPr>
          <w:b/>
        </w:rPr>
        <w:t xml:space="preserve">Tulos</w:t>
      </w:r>
    </w:p>
    <w:p>
      <w:r>
        <w:t xml:space="preserve">Sijainti</w:t>
      </w:r>
    </w:p>
    <w:p>
      <w:r>
        <w:rPr>
          <w:b/>
        </w:rPr>
        <w:t xml:space="preserve">Esimerkki 3.3786</w:t>
      </w:r>
    </w:p>
    <w:p>
      <w:r>
        <w:t xml:space="preserve">Miten kiinalaista puhutellaan?</w:t>
      </w:r>
    </w:p>
    <w:p>
      <w:r>
        <w:rPr>
          <w:b/>
        </w:rPr>
        <w:t xml:space="preserve">Tulos</w:t>
      </w:r>
    </w:p>
    <w:p>
      <w:r>
        <w:t xml:space="preserve">Kuvaus</w:t>
      </w:r>
    </w:p>
    <w:p>
      <w:r>
        <w:rPr>
          <w:b/>
        </w:rPr>
        <w:t xml:space="preserve">Esimerkki 3.3787</w:t>
      </w:r>
    </w:p>
    <w:p>
      <w:r>
        <w:t xml:space="preserve">Millaiset ihmiset osallistuivat Shaysin kapinaan Massachusettsissa vuonna 1787?</w:t>
      </w:r>
    </w:p>
    <w:p>
      <w:r>
        <w:rPr>
          <w:b/>
        </w:rPr>
        <w:t xml:space="preserve">Tulos</w:t>
      </w:r>
    </w:p>
    <w:p>
      <w:r>
        <w:t xml:space="preserve">Henkilö</w:t>
      </w:r>
    </w:p>
    <w:p>
      <w:r>
        <w:rPr>
          <w:b/>
        </w:rPr>
        <w:t xml:space="preserve">Esimerkki 3.3788</w:t>
      </w:r>
    </w:p>
    <w:p>
      <w:r>
        <w:t xml:space="preserve">Kuka perusti yhdistymiskirkon?</w:t>
      </w:r>
    </w:p>
    <w:p>
      <w:r>
        <w:rPr>
          <w:b/>
        </w:rPr>
        <w:t xml:space="preserve">Tulos</w:t>
      </w:r>
    </w:p>
    <w:p>
      <w:r>
        <w:t xml:space="preserve">Henkilö</w:t>
      </w:r>
    </w:p>
    <w:p>
      <w:r>
        <w:rPr>
          <w:b/>
        </w:rPr>
        <w:t xml:space="preserve">Esimerkki 3.3789</w:t>
      </w:r>
    </w:p>
    <w:p>
      <w:r>
        <w:t xml:space="preserve">Danan teoksessa "Kaksi vuotta ennen mastoa" mitkä merimiehet asuivat San Diegon rannalla sijaitsevassa hylätyssä uunissa?</w:t>
      </w:r>
    </w:p>
    <w:p>
      <w:r>
        <w:rPr>
          <w:b/>
        </w:rPr>
        <w:t xml:space="preserve">Tulos</w:t>
      </w:r>
    </w:p>
    <w:p>
      <w:r>
        <w:t xml:space="preserve">Henkilö</w:t>
      </w:r>
    </w:p>
    <w:p>
      <w:r>
        <w:rPr>
          <w:b/>
        </w:rPr>
        <w:t xml:space="preserve">Esimerkki 3.3790</w:t>
      </w:r>
    </w:p>
    <w:p>
      <w:r>
        <w:t xml:space="preserve">Mikä on kannettava tietokone?</w:t>
      </w:r>
    </w:p>
    <w:p>
      <w:r>
        <w:rPr>
          <w:b/>
        </w:rPr>
        <w:t xml:space="preserve">Tulos</w:t>
      </w:r>
    </w:p>
    <w:p>
      <w:r>
        <w:t xml:space="preserve">Kuvaus</w:t>
      </w:r>
    </w:p>
    <w:p>
      <w:r>
        <w:rPr>
          <w:b/>
        </w:rPr>
        <w:t xml:space="preserve">Esimerkki 3.3791</w:t>
      </w:r>
    </w:p>
    <w:p>
      <w:r>
        <w:t xml:space="preserve">Mikä on Spumante?</w:t>
      </w:r>
    </w:p>
    <w:p>
      <w:r>
        <w:rPr>
          <w:b/>
        </w:rPr>
        <w:t xml:space="preserve">Tulos</w:t>
      </w:r>
    </w:p>
    <w:p>
      <w:r>
        <w:t xml:space="preserve">Kuvaus</w:t>
      </w:r>
    </w:p>
    <w:p>
      <w:r>
        <w:rPr>
          <w:b/>
        </w:rPr>
        <w:t xml:space="preserve">Esimerkki 3.3792</w:t>
      </w:r>
    </w:p>
    <w:p>
      <w:r>
        <w:t xml:space="preserve">Mikä on gregoriaanisen kalenterin kolmas kuukausi?</w:t>
      </w:r>
    </w:p>
    <w:p>
      <w:r>
        <w:rPr>
          <w:b/>
        </w:rPr>
        <w:t xml:space="preserve">Tulos</w:t>
      </w:r>
    </w:p>
    <w:p>
      <w:r>
        <w:t xml:space="preserve">Määrä</w:t>
      </w:r>
    </w:p>
    <w:p>
      <w:r>
        <w:rPr>
          <w:b/>
        </w:rPr>
        <w:t xml:space="preserve">Esimerkki 3.3793</w:t>
      </w:r>
    </w:p>
    <w:p>
      <w:r>
        <w:t xml:space="preserve">Mistä muistopäivänä on kyse?</w:t>
      </w:r>
    </w:p>
    <w:p>
      <w:r>
        <w:rPr>
          <w:b/>
        </w:rPr>
        <w:t xml:space="preserve">Tulos</w:t>
      </w:r>
    </w:p>
    <w:p>
      <w:r>
        <w:t xml:space="preserve">Kuvaus</w:t>
      </w:r>
    </w:p>
    <w:p>
      <w:r>
        <w:rPr>
          <w:b/>
        </w:rPr>
        <w:t xml:space="preserve">Esimerkki 3.3794</w:t>
      </w:r>
    </w:p>
    <w:p>
      <w:r>
        <w:t xml:space="preserve">Mikä pesäpallo hieno tulppa herra kahvi ?</w:t>
      </w:r>
    </w:p>
    <w:p>
      <w:r>
        <w:rPr>
          <w:b/>
        </w:rPr>
        <w:t xml:space="preserve">Tulos</w:t>
      </w:r>
    </w:p>
    <w:p>
      <w:r>
        <w:t xml:space="preserve">Henkilö</w:t>
      </w:r>
    </w:p>
    <w:p>
      <w:r>
        <w:rPr>
          <w:b/>
        </w:rPr>
        <w:t xml:space="preserve">Esimerkki 3.3795</w:t>
      </w:r>
    </w:p>
    <w:p>
      <w:r>
        <w:t xml:space="preserve">Mikä kuuluisa sarjakuvahahmo kuoli akneen ?</w:t>
      </w:r>
    </w:p>
    <w:p>
      <w:r>
        <w:rPr>
          <w:b/>
        </w:rPr>
        <w:t xml:space="preserve">Tulos</w:t>
      </w:r>
    </w:p>
    <w:p>
      <w:r>
        <w:t xml:space="preserve">Henkilö</w:t>
      </w:r>
    </w:p>
    <w:p>
      <w:r>
        <w:rPr>
          <w:b/>
        </w:rPr>
        <w:t xml:space="preserve">Esimerkki 3.3796</w:t>
      </w:r>
    </w:p>
    <w:p>
      <w:r>
        <w:t xml:space="preserve">Kuka loi World Wide Webin , WWW:n?</w:t>
      </w:r>
    </w:p>
    <w:p>
      <w:r>
        <w:rPr>
          <w:b/>
        </w:rPr>
        <w:t xml:space="preserve">Tulos</w:t>
      </w:r>
    </w:p>
    <w:p>
      <w:r>
        <w:t xml:space="preserve">Henkilö</w:t>
      </w:r>
    </w:p>
    <w:p>
      <w:r>
        <w:rPr>
          <w:b/>
        </w:rPr>
        <w:t xml:space="preserve">Esimerkki 3.3797</w:t>
      </w:r>
    </w:p>
    <w:p>
      <w:r>
        <w:t xml:space="preserve">Mistä surffaus on saanut alkunsa?</w:t>
      </w:r>
    </w:p>
    <w:p>
      <w:r>
        <w:rPr>
          <w:b/>
        </w:rPr>
        <w:t xml:space="preserve">Tulos</w:t>
      </w:r>
    </w:p>
    <w:p>
      <w:r>
        <w:t xml:space="preserve">Sijainti</w:t>
      </w:r>
    </w:p>
    <w:p>
      <w:r>
        <w:rPr>
          <w:b/>
        </w:rPr>
        <w:t xml:space="preserve">Esimerkki 3.3798</w:t>
      </w:r>
    </w:p>
    <w:p>
      <w:r>
        <w:t xml:space="preserve">Mitä tarkoittaa "CPR"?</w:t>
      </w:r>
    </w:p>
    <w:p>
      <w:r>
        <w:rPr>
          <w:b/>
        </w:rPr>
        <w:t xml:space="preserve">Tulos</w:t>
      </w:r>
    </w:p>
    <w:p>
      <w:r>
        <w:t xml:space="preserve">Kuvaus</w:t>
      </w:r>
    </w:p>
    <w:p>
      <w:r>
        <w:rPr>
          <w:b/>
        </w:rPr>
        <w:t xml:space="preserve">Esimerkki 3.3799</w:t>
      </w:r>
    </w:p>
    <w:p>
      <w:r>
        <w:t xml:space="preserve">Mikä juoma muodostuu tequilasta , appelsiinimehusta ja gallianosta ?</w:t>
      </w:r>
    </w:p>
    <w:p>
      <w:r>
        <w:rPr>
          <w:b/>
        </w:rPr>
        <w:t xml:space="preserve">Tulos</w:t>
      </w:r>
    </w:p>
    <w:p>
      <w:r>
        <w:t xml:space="preserve">Yksikkö</w:t>
      </w:r>
    </w:p>
    <w:p>
      <w:r>
        <w:rPr>
          <w:b/>
        </w:rPr>
        <w:t xml:space="preserve">Esimerkki 3.3800</w:t>
      </w:r>
    </w:p>
    <w:p>
      <w:r>
        <w:t xml:space="preserve">Missä kaupungissa Kiinassa on eniten ulkomaisia rahoitusyhtiöitä?</w:t>
      </w:r>
    </w:p>
    <w:p>
      <w:r>
        <w:rPr>
          <w:b/>
        </w:rPr>
        <w:t xml:space="preserve">Tulos</w:t>
      </w:r>
    </w:p>
    <w:p>
      <w:r>
        <w:t xml:space="preserve">Sijainti</w:t>
      </w:r>
    </w:p>
    <w:p>
      <w:r>
        <w:rPr>
          <w:b/>
        </w:rPr>
        <w:t xml:space="preserve">Esimerkki 3.3801</w:t>
      </w:r>
    </w:p>
    <w:p>
      <w:r>
        <w:t xml:space="preserve">Mistä meikki on peräisin?</w:t>
      </w:r>
    </w:p>
    <w:p>
      <w:r>
        <w:rPr>
          <w:b/>
        </w:rPr>
        <w:t xml:space="preserve">Tulos</w:t>
      </w:r>
    </w:p>
    <w:p>
      <w:r>
        <w:t xml:space="preserve">Sijainti</w:t>
      </w:r>
    </w:p>
    <w:p>
      <w:r>
        <w:rPr>
          <w:b/>
        </w:rPr>
        <w:t xml:space="preserve">Esimerkki 3.3802</w:t>
      </w:r>
    </w:p>
    <w:p>
      <w:r>
        <w:t xml:space="preserve">Mikä on arvioitu Yhdysvaltojen valkohäntäpeurakannan kokonaismäärä?</w:t>
      </w:r>
    </w:p>
    <w:p>
      <w:r>
        <w:rPr>
          <w:b/>
        </w:rPr>
        <w:t xml:space="preserve">Tulos</w:t>
      </w:r>
    </w:p>
    <w:p>
      <w:r>
        <w:t xml:space="preserve">Määrä</w:t>
      </w:r>
    </w:p>
    <w:p>
      <w:r>
        <w:rPr>
          <w:b/>
        </w:rPr>
        <w:t xml:space="preserve">Esimerkki 3.3803</w:t>
      </w:r>
    </w:p>
    <w:p>
      <w:r>
        <w:t xml:space="preserve">Mitä Baffin , Frobisher ja Franklin etsivät?</w:t>
      </w:r>
    </w:p>
    <w:p>
      <w:r>
        <w:rPr>
          <w:b/>
        </w:rPr>
        <w:t xml:space="preserve">Tulos</w:t>
      </w:r>
    </w:p>
    <w:p>
      <w:r>
        <w:t xml:space="preserve">Yksikkö</w:t>
      </w:r>
    </w:p>
    <w:p>
      <w:r>
        <w:rPr>
          <w:b/>
        </w:rPr>
        <w:t xml:space="preserve">Esimerkki 3.3804</w:t>
      </w:r>
    </w:p>
    <w:p>
      <w:r>
        <w:t xml:space="preserve">Mikä on Michelangelon maalauksen nimi, jossa on kaksi kättä, joiden sormet koskettavat toisiaan ?</w:t>
      </w:r>
    </w:p>
    <w:p>
      <w:r>
        <w:rPr>
          <w:b/>
        </w:rPr>
        <w:t xml:space="preserve">Tulos</w:t>
      </w:r>
    </w:p>
    <w:p>
      <w:r>
        <w:t xml:space="preserve">Yksikkö</w:t>
      </w:r>
    </w:p>
    <w:p>
      <w:r>
        <w:rPr>
          <w:b/>
        </w:rPr>
        <w:t xml:space="preserve">Esimerkki 3.3805</w:t>
      </w:r>
    </w:p>
    <w:p>
      <w:r>
        <w:t xml:space="preserve">Kuka pyörittää Andy Cappin suosikkipubia ?</w:t>
      </w:r>
    </w:p>
    <w:p>
      <w:r>
        <w:rPr>
          <w:b/>
        </w:rPr>
        <w:t xml:space="preserve">Tulos</w:t>
      </w:r>
    </w:p>
    <w:p>
      <w:r>
        <w:t xml:space="preserve">Henkilö</w:t>
      </w:r>
    </w:p>
    <w:p>
      <w:r>
        <w:rPr>
          <w:b/>
        </w:rPr>
        <w:t xml:space="preserve">Esimerkki 3.3806</w:t>
      </w:r>
    </w:p>
    <w:p>
      <w:r>
        <w:t xml:space="preserve">Minkä aineen Joseph Priestley nimesi sen kyvystä pyyhkiä kynänjälkiä ?</w:t>
      </w:r>
    </w:p>
    <w:p>
      <w:r>
        <w:rPr>
          <w:b/>
        </w:rPr>
        <w:t xml:space="preserve">Tulos</w:t>
      </w:r>
    </w:p>
    <w:p>
      <w:r>
        <w:t xml:space="preserve">Yksikkö</w:t>
      </w:r>
    </w:p>
    <w:p>
      <w:r>
        <w:rPr>
          <w:b/>
        </w:rPr>
        <w:t xml:space="preserve">Esimerkki 3.3807</w:t>
      </w:r>
    </w:p>
    <w:p>
      <w:r>
        <w:t xml:space="preserve">Minkä värinen lippu liehuu lähimpänä sauvaa Belgian lipussa?</w:t>
      </w:r>
    </w:p>
    <w:p>
      <w:r>
        <w:rPr>
          <w:b/>
        </w:rPr>
        <w:t xml:space="preserve">Tulos</w:t>
      </w:r>
    </w:p>
    <w:p>
      <w:r>
        <w:t xml:space="preserve">Yksikkö</w:t>
      </w:r>
    </w:p>
    <w:p>
      <w:r>
        <w:rPr>
          <w:b/>
        </w:rPr>
        <w:t xml:space="preserve">Esimerkki 3.3808</w:t>
      </w:r>
    </w:p>
    <w:p>
      <w:r>
        <w:t xml:space="preserve">Mikä näyttelijä on saanut eniten Oscar-ehdokkuuksia ?</w:t>
      </w:r>
    </w:p>
    <w:p>
      <w:r>
        <w:rPr>
          <w:b/>
        </w:rPr>
        <w:t xml:space="preserve">Tulos</w:t>
      </w:r>
    </w:p>
    <w:p>
      <w:r>
        <w:t xml:space="preserve">Henkilö</w:t>
      </w:r>
    </w:p>
    <w:p>
      <w:r>
        <w:rPr>
          <w:b/>
        </w:rPr>
        <w:t xml:space="preserve">Esimerkki 3.3809</w:t>
      </w:r>
    </w:p>
    <w:p>
      <w:r>
        <w:t xml:space="preserve">Minkä maanosan nimi on Budweiserin etiketin vasemmassa yläkulmassa?</w:t>
      </w:r>
    </w:p>
    <w:p>
      <w:r>
        <w:rPr>
          <w:b/>
        </w:rPr>
        <w:t xml:space="preserve">Tulos</w:t>
      </w:r>
    </w:p>
    <w:p>
      <w:r>
        <w:t xml:space="preserve">Sijainti</w:t>
      </w:r>
    </w:p>
    <w:p>
      <w:r>
        <w:rPr>
          <w:b/>
        </w:rPr>
        <w:t xml:space="preserve">Esimerkki 3.3810</w:t>
      </w:r>
    </w:p>
    <w:p>
      <w:r>
        <w:t xml:space="preserve">Mitä on tuhon pelko ?</w:t>
      </w:r>
    </w:p>
    <w:p>
      <w:r>
        <w:rPr>
          <w:b/>
        </w:rPr>
        <w:t xml:space="preserve">Tulos</w:t>
      </w:r>
    </w:p>
    <w:p>
      <w:r>
        <w:t xml:space="preserve">Yksikkö</w:t>
      </w:r>
    </w:p>
    <w:p>
      <w:r>
        <w:rPr>
          <w:b/>
        </w:rPr>
        <w:t xml:space="preserve">Esimerkki 3.3811</w:t>
      </w:r>
    </w:p>
    <w:p>
      <w:r>
        <w:t xml:space="preserve">Mitä eroa on karvoilla ja turkiksilla?</w:t>
      </w:r>
    </w:p>
    <w:p>
      <w:r>
        <w:rPr>
          <w:b/>
        </w:rPr>
        <w:t xml:space="preserve">Tulos</w:t>
      </w:r>
    </w:p>
    <w:p>
      <w:r>
        <w:t xml:space="preserve">Kuvaus</w:t>
      </w:r>
    </w:p>
    <w:p>
      <w:r>
        <w:rPr>
          <w:b/>
        </w:rPr>
        <w:t xml:space="preserve">Esimerkki 3.3812</w:t>
      </w:r>
    </w:p>
    <w:p>
      <w:r>
        <w:t xml:space="preserve">Mikä on leukemia?</w:t>
      </w:r>
    </w:p>
    <w:p>
      <w:r>
        <w:rPr>
          <w:b/>
        </w:rPr>
        <w:t xml:space="preserve">Tulos</w:t>
      </w:r>
    </w:p>
    <w:p>
      <w:r>
        <w:t xml:space="preserve">Kuvaus</w:t>
      </w:r>
    </w:p>
    <w:p>
      <w:r>
        <w:rPr>
          <w:b/>
        </w:rPr>
        <w:t xml:space="preserve">Esimerkki 3.3813</w:t>
      </w:r>
    </w:p>
    <w:p>
      <w:r>
        <w:t xml:space="preserve">Missä osavaltiossa tuotetaan parasta hummeria syötäväksi ?</w:t>
      </w:r>
    </w:p>
    <w:p>
      <w:r>
        <w:rPr>
          <w:b/>
        </w:rPr>
        <w:t xml:space="preserve">Tulos</w:t>
      </w:r>
    </w:p>
    <w:p>
      <w:r>
        <w:t xml:space="preserve">Sijainti</w:t>
      </w:r>
    </w:p>
    <w:p>
      <w:r>
        <w:rPr>
          <w:b/>
        </w:rPr>
        <w:t xml:space="preserve">Esimerkki 3.3814</w:t>
      </w:r>
    </w:p>
    <w:p>
      <w:r>
        <w:t xml:space="preserve">Mitä Nevadan keskusta on kutsuttu maailman suurimmaksi pikkukaupungiksi ?</w:t>
      </w:r>
    </w:p>
    <w:p>
      <w:r>
        <w:rPr>
          <w:b/>
        </w:rPr>
        <w:t xml:space="preserve">Tulos</w:t>
      </w:r>
    </w:p>
    <w:p>
      <w:r>
        <w:t xml:space="preserve">Sijainti</w:t>
      </w:r>
    </w:p>
    <w:p>
      <w:r>
        <w:rPr>
          <w:b/>
        </w:rPr>
        <w:t xml:space="preserve">Esimerkki 3.3815</w:t>
      </w:r>
    </w:p>
    <w:p>
      <w:r>
        <w:t xml:space="preserve">Missä voin tehdä testin, joka kertoo, mikä minun pitäisi olla isona?</w:t>
      </w:r>
    </w:p>
    <w:p>
      <w:r>
        <w:rPr>
          <w:b/>
        </w:rPr>
        <w:t xml:space="preserve">Tulos</w:t>
      </w:r>
    </w:p>
    <w:p>
      <w:r>
        <w:t xml:space="preserve">Sijainti</w:t>
      </w:r>
    </w:p>
    <w:p>
      <w:r>
        <w:rPr>
          <w:b/>
        </w:rPr>
        <w:t xml:space="preserve">Esimerkki 3.3816</w:t>
      </w:r>
    </w:p>
    <w:p>
      <w:r>
        <w:t xml:space="preserve">Mikä on teollistuneiden maiden tappaja numero 1?</w:t>
      </w:r>
    </w:p>
    <w:p>
      <w:r>
        <w:rPr>
          <w:b/>
        </w:rPr>
        <w:t xml:space="preserve">Tulos</w:t>
      </w:r>
    </w:p>
    <w:p>
      <w:r>
        <w:t xml:space="preserve">Yksikkö</w:t>
      </w:r>
    </w:p>
    <w:p>
      <w:r>
        <w:rPr>
          <w:b/>
        </w:rPr>
        <w:t xml:space="preserve">Esimerkki 3.3817</w:t>
      </w:r>
    </w:p>
    <w:p>
      <w:r>
        <w:t xml:space="preserve">Mitä Jack vaihtoi teurastajan kanssa kouralliseen papuja?</w:t>
      </w:r>
    </w:p>
    <w:p>
      <w:r>
        <w:rPr>
          <w:b/>
        </w:rPr>
        <w:t xml:space="preserve">Tulos</w:t>
      </w:r>
    </w:p>
    <w:p>
      <w:r>
        <w:t xml:space="preserve">Yksikkö</w:t>
      </w:r>
    </w:p>
    <w:p>
      <w:r>
        <w:rPr>
          <w:b/>
        </w:rPr>
        <w:t xml:space="preserve">Esimerkki 3.3818</w:t>
      </w:r>
    </w:p>
    <w:p>
      <w:r>
        <w:t xml:space="preserve">Milloin Nixon vieraili Kiinassa?</w:t>
      </w:r>
    </w:p>
    <w:p>
      <w:r>
        <w:rPr>
          <w:b/>
        </w:rPr>
        <w:t xml:space="preserve">Tulos</w:t>
      </w:r>
    </w:p>
    <w:p>
      <w:r>
        <w:t xml:space="preserve">Määrä</w:t>
      </w:r>
    </w:p>
    <w:p>
      <w:r>
        <w:rPr>
          <w:b/>
        </w:rPr>
        <w:t xml:space="preserve">Esimerkki 3.3819</w:t>
      </w:r>
    </w:p>
    <w:p>
      <w:r>
        <w:t xml:space="preserve">Missä on Tornado Alley?</w:t>
      </w:r>
    </w:p>
    <w:p>
      <w:r>
        <w:rPr>
          <w:b/>
        </w:rPr>
        <w:t xml:space="preserve">Tulos</w:t>
      </w:r>
    </w:p>
    <w:p>
      <w:r>
        <w:t xml:space="preserve">Sijainti</w:t>
      </w:r>
    </w:p>
    <w:p>
      <w:r>
        <w:rPr>
          <w:b/>
        </w:rPr>
        <w:t xml:space="preserve">Esimerkki 3.3820</w:t>
      </w:r>
    </w:p>
    <w:p>
      <w:r>
        <w:t xml:space="preserve">Kuka on Ghanan presidentti?</w:t>
      </w:r>
    </w:p>
    <w:p>
      <w:r>
        <w:rPr>
          <w:b/>
        </w:rPr>
        <w:t xml:space="preserve">Tulos</w:t>
      </w:r>
    </w:p>
    <w:p>
      <w:r>
        <w:t xml:space="preserve">Henkilö</w:t>
      </w:r>
    </w:p>
    <w:p>
      <w:r>
        <w:rPr>
          <w:b/>
        </w:rPr>
        <w:t xml:space="preserve">Esimerkki 3.3821</w:t>
      </w:r>
    </w:p>
    <w:p>
      <w:r>
        <w:t xml:space="preserve">Mikä oli Pennsylvanian kaivosalueilla 187-luvulla toimineen irlantilaisen terroristiryhmän nimi ?</w:t>
      </w:r>
    </w:p>
    <w:p>
      <w:r>
        <w:rPr>
          <w:b/>
        </w:rPr>
        <w:t xml:space="preserve">Tulos</w:t>
      </w:r>
    </w:p>
    <w:p>
      <w:r>
        <w:t xml:space="preserve">Henkilö</w:t>
      </w:r>
    </w:p>
    <w:p>
      <w:r>
        <w:rPr>
          <w:b/>
        </w:rPr>
        <w:t xml:space="preserve">Esimerkki 3.3822</w:t>
      </w:r>
    </w:p>
    <w:p>
      <w:r>
        <w:t xml:space="preserve">Mikä on maailman korkein huippu?</w:t>
      </w:r>
    </w:p>
    <w:p>
      <w:r>
        <w:rPr>
          <w:b/>
        </w:rPr>
        <w:t xml:space="preserve">Tulos</w:t>
      </w:r>
    </w:p>
    <w:p>
      <w:r>
        <w:t xml:space="preserve">Sijainti</w:t>
      </w:r>
    </w:p>
    <w:p>
      <w:r>
        <w:rPr>
          <w:b/>
        </w:rPr>
        <w:t xml:space="preserve">Esimerkki 3.3823</w:t>
      </w:r>
    </w:p>
    <w:p>
      <w:r>
        <w:t xml:space="preserve">Mitkä eläimet toimivat amerikkalaisten siirtolaisten sylilämmittäjinä kirkossa ?</w:t>
      </w:r>
    </w:p>
    <w:p>
      <w:r>
        <w:rPr>
          <w:b/>
        </w:rPr>
        <w:t xml:space="preserve">Tulos</w:t>
      </w:r>
    </w:p>
    <w:p>
      <w:r>
        <w:t xml:space="preserve">Yksikkö</w:t>
      </w:r>
    </w:p>
    <w:p>
      <w:r>
        <w:rPr>
          <w:b/>
        </w:rPr>
        <w:t xml:space="preserve">Esimerkki 3.3824</w:t>
      </w:r>
    </w:p>
    <w:p>
      <w:r>
        <w:t xml:space="preserve">Mikä on viikinkiprinssin etunimi ?</w:t>
      </w:r>
    </w:p>
    <w:p>
      <w:r>
        <w:rPr>
          <w:b/>
        </w:rPr>
        <w:t xml:space="preserve">Tulos</w:t>
      </w:r>
    </w:p>
    <w:p>
      <w:r>
        <w:t xml:space="preserve">Henkilö</w:t>
      </w:r>
    </w:p>
    <w:p>
      <w:r>
        <w:rPr>
          <w:b/>
        </w:rPr>
        <w:t xml:space="preserve">Esimerkki 3.3825</w:t>
      </w:r>
    </w:p>
    <w:p>
      <w:r>
        <w:t xml:space="preserve">Mitä on valmistettu sinappi?</w:t>
      </w:r>
    </w:p>
    <w:p>
      <w:r>
        <w:rPr>
          <w:b/>
        </w:rPr>
        <w:t xml:space="preserve">Tulos</w:t>
      </w:r>
    </w:p>
    <w:p>
      <w:r>
        <w:t xml:space="preserve">Kuvaus</w:t>
      </w:r>
    </w:p>
    <w:p>
      <w:r>
        <w:rPr>
          <w:b/>
        </w:rPr>
        <w:t xml:space="preserve">Esimerkki 3.3826</w:t>
      </w:r>
    </w:p>
    <w:p>
      <w:r>
        <w:t xml:space="preserve">Minkä tehtävän bouvier-rotuinen koira suorittaa ?</w:t>
      </w:r>
    </w:p>
    <w:p>
      <w:r>
        <w:rPr>
          <w:b/>
        </w:rPr>
        <w:t xml:space="preserve">Tulos</w:t>
      </w:r>
    </w:p>
    <w:p>
      <w:r>
        <w:t xml:space="preserve">Henkilö</w:t>
      </w:r>
    </w:p>
    <w:p>
      <w:r>
        <w:rPr>
          <w:b/>
        </w:rPr>
        <w:t xml:space="preserve">Esimerkki 3.3827</w:t>
      </w:r>
    </w:p>
    <w:p>
      <w:r>
        <w:t xml:space="preserve">Minkä pelin pelilaudalla näkyy Irkutskin, Jakutskin ja Kamtšatkan alueet?</w:t>
      </w:r>
    </w:p>
    <w:p>
      <w:r>
        <w:rPr>
          <w:b/>
        </w:rPr>
        <w:t xml:space="preserve">Tulos</w:t>
      </w:r>
    </w:p>
    <w:p>
      <w:r>
        <w:t xml:space="preserve">Yksikkö</w:t>
      </w:r>
    </w:p>
    <w:p>
      <w:r>
        <w:rPr>
          <w:b/>
        </w:rPr>
        <w:t xml:space="preserve">Esimerkki 3.3828</w:t>
      </w:r>
    </w:p>
    <w:p>
      <w:r>
        <w:t xml:space="preserve">Millä kirjaimella Gorbatshovin toinen nimi alkaa ?</w:t>
      </w:r>
    </w:p>
    <w:p>
      <w:r>
        <w:rPr>
          <w:b/>
        </w:rPr>
        <w:t xml:space="preserve">Tulos</w:t>
      </w:r>
    </w:p>
    <w:p>
      <w:r>
        <w:t xml:space="preserve">Yksikkö</w:t>
      </w:r>
    </w:p>
    <w:p>
      <w:r>
        <w:rPr>
          <w:b/>
        </w:rPr>
        <w:t xml:space="preserve">Esimerkki 3.3829</w:t>
      </w:r>
    </w:p>
    <w:p>
      <w:r>
        <w:t xml:space="preserve">Mistä laadukkaat juomat alkavat ?</w:t>
      </w:r>
    </w:p>
    <w:p>
      <w:r>
        <w:rPr>
          <w:b/>
        </w:rPr>
        <w:t xml:space="preserve">Tulos</w:t>
      </w:r>
    </w:p>
    <w:p>
      <w:r>
        <w:t xml:space="preserve">Sijainti</w:t>
      </w:r>
    </w:p>
    <w:p>
      <w:r>
        <w:rPr>
          <w:b/>
        </w:rPr>
        <w:t xml:space="preserve">Esimerkki 3.3830</w:t>
      </w:r>
    </w:p>
    <w:p>
      <w:r>
        <w:t xml:space="preserve">Mikä on lyhenne sanalle trinitrotolueeni ?</w:t>
      </w:r>
    </w:p>
    <w:p>
      <w:r>
        <w:rPr>
          <w:b/>
        </w:rPr>
        <w:t xml:space="preserve">Tulos</w:t>
      </w:r>
    </w:p>
    <w:p>
      <w:r>
        <w:t xml:space="preserve">Lyhenne</w:t>
      </w:r>
    </w:p>
    <w:p>
      <w:r>
        <w:rPr>
          <w:b/>
        </w:rPr>
        <w:t xml:space="preserve">Esimerkki 3.3831</w:t>
      </w:r>
    </w:p>
    <w:p>
      <w:r>
        <w:t xml:space="preserve">Mitä eroa on TFT- ja dual-scan-näytön välillä?</w:t>
      </w:r>
    </w:p>
    <w:p>
      <w:r>
        <w:rPr>
          <w:b/>
        </w:rPr>
        <w:t xml:space="preserve">Tulos</w:t>
      </w:r>
    </w:p>
    <w:p>
      <w:r>
        <w:t xml:space="preserve">Kuvaus</w:t>
      </w:r>
    </w:p>
    <w:p>
      <w:r>
        <w:rPr>
          <w:b/>
        </w:rPr>
        <w:t xml:space="preserve">Esimerkki 3.3832</w:t>
      </w:r>
    </w:p>
    <w:p>
      <w:r>
        <w:t xml:space="preserve">Mihin nihilisti uskoo ?</w:t>
      </w:r>
    </w:p>
    <w:p>
      <w:r>
        <w:rPr>
          <w:b/>
        </w:rPr>
        <w:t xml:space="preserve">Tulos</w:t>
      </w:r>
    </w:p>
    <w:p>
      <w:r>
        <w:t xml:space="preserve">Kuvaus</w:t>
      </w:r>
    </w:p>
    <w:p>
      <w:r>
        <w:rPr>
          <w:b/>
        </w:rPr>
        <w:t xml:space="preserve">Esimerkki 3.3833</w:t>
      </w:r>
    </w:p>
    <w:p>
      <w:r>
        <w:t xml:space="preserve">Kummalla sukupuolella on isommat reidet ?</w:t>
      </w:r>
    </w:p>
    <w:p>
      <w:r>
        <w:rPr>
          <w:b/>
        </w:rPr>
        <w:t xml:space="preserve">Tulos</w:t>
      </w:r>
    </w:p>
    <w:p>
      <w:r>
        <w:t xml:space="preserve">Yksikkö</w:t>
      </w:r>
    </w:p>
    <w:p>
      <w:r>
        <w:rPr>
          <w:b/>
        </w:rPr>
        <w:t xml:space="preserve">Esimerkki 3.3834</w:t>
      </w:r>
    </w:p>
    <w:p>
      <w:r>
        <w:t xml:space="preserve">Mitä eroa on molekyyleillä ja yhdisteillä?</w:t>
      </w:r>
    </w:p>
    <w:p>
      <w:r>
        <w:rPr>
          <w:b/>
        </w:rPr>
        <w:t xml:space="preserve">Tulos</w:t>
      </w:r>
    </w:p>
    <w:p>
      <w:r>
        <w:t xml:space="preserve">Kuvaus</w:t>
      </w:r>
    </w:p>
    <w:p>
      <w:r>
        <w:rPr>
          <w:b/>
        </w:rPr>
        <w:t xml:space="preserve">Esimerkki 3.3835</w:t>
      </w:r>
    </w:p>
    <w:p>
      <w:r>
        <w:t xml:space="preserve">Miten teen polttoainetiiliä kierrätetystä sanomalehdestä?</w:t>
      </w:r>
    </w:p>
    <w:p>
      <w:r>
        <w:rPr>
          <w:b/>
        </w:rPr>
        <w:t xml:space="preserve">Tulos</w:t>
      </w:r>
    </w:p>
    <w:p>
      <w:r>
        <w:t xml:space="preserve">Kuvaus</w:t>
      </w:r>
    </w:p>
    <w:p>
      <w:r>
        <w:rPr>
          <w:b/>
        </w:rPr>
        <w:t xml:space="preserve">Esimerkki 3.3836</w:t>
      </w:r>
    </w:p>
    <w:p>
      <w:r>
        <w:t xml:space="preserve">Kuka on keksinyt hassun kitin?</w:t>
      </w:r>
    </w:p>
    <w:p>
      <w:r>
        <w:rPr>
          <w:b/>
        </w:rPr>
        <w:t xml:space="preserve">Tulos</w:t>
      </w:r>
    </w:p>
    <w:p>
      <w:r>
        <w:t xml:space="preserve">Henkilö</w:t>
      </w:r>
    </w:p>
    <w:p>
      <w:r>
        <w:rPr>
          <w:b/>
        </w:rPr>
        <w:t xml:space="preserve">Esimerkki 3.3837</w:t>
      </w:r>
    </w:p>
    <w:p>
      <w:r>
        <w:t xml:space="preserve">Kuka kirjoitti Sons and Lovers ?</w:t>
      </w:r>
    </w:p>
    <w:p>
      <w:r>
        <w:rPr>
          <w:b/>
        </w:rPr>
        <w:t xml:space="preserve">Tulos</w:t>
      </w:r>
    </w:p>
    <w:p>
      <w:r>
        <w:t xml:space="preserve">Henkilö</w:t>
      </w:r>
    </w:p>
    <w:p>
      <w:r>
        <w:rPr>
          <w:b/>
        </w:rPr>
        <w:t xml:space="preserve">Esimerkki 3.3838</w:t>
      </w:r>
    </w:p>
    <w:p>
      <w:r>
        <w:t xml:space="preserve">Mihin Seine-joki tyhjenee ?</w:t>
      </w:r>
    </w:p>
    <w:p>
      <w:r>
        <w:rPr>
          <w:b/>
        </w:rPr>
        <w:t xml:space="preserve">Tulos</w:t>
      </w:r>
    </w:p>
    <w:p>
      <w:r>
        <w:t xml:space="preserve">Sijainti</w:t>
      </w:r>
    </w:p>
    <w:p>
      <w:r>
        <w:rPr>
          <w:b/>
        </w:rPr>
        <w:t xml:space="preserve">Esimerkki 3.3839</w:t>
      </w:r>
    </w:p>
    <w:p>
      <w:r>
        <w:t xml:space="preserve">Missä hirvittävän lumiukon sanotaan vaeltelevan ?</w:t>
      </w:r>
    </w:p>
    <w:p>
      <w:r>
        <w:rPr>
          <w:b/>
        </w:rPr>
        <w:t xml:space="preserve">Tulos</w:t>
      </w:r>
    </w:p>
    <w:p>
      <w:r>
        <w:t xml:space="preserve">Sijainti</w:t>
      </w:r>
    </w:p>
    <w:p>
      <w:r>
        <w:rPr>
          <w:b/>
        </w:rPr>
        <w:t xml:space="preserve">Esimerkki 3.3840</w:t>
      </w:r>
    </w:p>
    <w:p>
      <w:r>
        <w:t xml:space="preserve">Mistä löydän luettelon klassisista kirjoista, joita 5. ja 6. luokkalaisten pitäisi lukea?</w:t>
      </w:r>
    </w:p>
    <w:p>
      <w:r>
        <w:rPr>
          <w:b/>
        </w:rPr>
        <w:t xml:space="preserve">Tulos</w:t>
      </w:r>
    </w:p>
    <w:p>
      <w:r>
        <w:t xml:space="preserve">Sijainti</w:t>
      </w:r>
    </w:p>
    <w:p>
      <w:r>
        <w:rPr>
          <w:b/>
        </w:rPr>
        <w:t xml:space="preserve">Esimerkki 3.3841</w:t>
      </w:r>
    </w:p>
    <w:p>
      <w:r>
        <w:t xml:space="preserve">Miksi ihmisiä värvättiin Vietnamin sotaan?</w:t>
      </w:r>
    </w:p>
    <w:p>
      <w:r>
        <w:rPr>
          <w:b/>
        </w:rPr>
        <w:t xml:space="preserve">Tulos</w:t>
      </w:r>
    </w:p>
    <w:p>
      <w:r>
        <w:t xml:space="preserve">Kuvaus</w:t>
      </w:r>
    </w:p>
    <w:p>
      <w:r>
        <w:rPr>
          <w:b/>
        </w:rPr>
        <w:t xml:space="preserve">Esimerkki 3.3842</w:t>
      </w:r>
    </w:p>
    <w:p>
      <w:r>
        <w:t xml:space="preserve">Kuka oli Ezra Taft Benson?</w:t>
      </w:r>
    </w:p>
    <w:p>
      <w:r>
        <w:rPr>
          <w:b/>
        </w:rPr>
        <w:t xml:space="preserve">Tulos</w:t>
      </w:r>
    </w:p>
    <w:p>
      <w:r>
        <w:t xml:space="preserve">Henkilö</w:t>
      </w:r>
    </w:p>
    <w:p>
      <w:r>
        <w:rPr>
          <w:b/>
        </w:rPr>
        <w:t xml:space="preserve">Esimerkki 3.3843</w:t>
      </w:r>
    </w:p>
    <w:p>
      <w:r>
        <w:t xml:space="preserve">Keitä ovat Afrikan Kalaharin autiomaassa asuvat metsästäjä- ja keräilijäheimot?</w:t>
      </w:r>
    </w:p>
    <w:p>
      <w:r>
        <w:rPr>
          <w:b/>
        </w:rPr>
        <w:t xml:space="preserve">Tulos</w:t>
      </w:r>
    </w:p>
    <w:p>
      <w:r>
        <w:t xml:space="preserve">Henkilö</w:t>
      </w:r>
    </w:p>
    <w:p>
      <w:r>
        <w:rPr>
          <w:b/>
        </w:rPr>
        <w:t xml:space="preserve">Esimerkki 3.3844</w:t>
      </w:r>
    </w:p>
    <w:p>
      <w:r>
        <w:t xml:space="preserve">Kuka näytteli Draculaa Hammer Studiosin elokuvissa?</w:t>
      </w:r>
    </w:p>
    <w:p>
      <w:r>
        <w:rPr>
          <w:b/>
        </w:rPr>
        <w:t xml:space="preserve">Tulos</w:t>
      </w:r>
    </w:p>
    <w:p>
      <w:r>
        <w:t xml:space="preserve">Henkilö</w:t>
      </w:r>
    </w:p>
    <w:p>
      <w:r>
        <w:rPr>
          <w:b/>
        </w:rPr>
        <w:t xml:space="preserve">Esimerkki 3.3845</w:t>
      </w:r>
    </w:p>
    <w:p>
      <w:r>
        <w:t xml:space="preserve">Kuka on Rockyn ja Bullwinklen kadonnut ystävä?</w:t>
      </w:r>
    </w:p>
    <w:p>
      <w:r>
        <w:rPr>
          <w:b/>
        </w:rPr>
        <w:t xml:space="preserve">Tulos</w:t>
      </w:r>
    </w:p>
    <w:p>
      <w:r>
        <w:t xml:space="preserve">Henkilö</w:t>
      </w:r>
    </w:p>
    <w:p>
      <w:r>
        <w:rPr>
          <w:b/>
        </w:rPr>
        <w:t xml:space="preserve">Esimerkki 3.3846</w:t>
      </w:r>
    </w:p>
    <w:p>
      <w:r>
        <w:t xml:space="preserve">Kuka oli Columbia Picturesin johtaja, joka väärensi näyttelijä Cliff Robertsonin nimen 1 000 dollarin shekissä?</w:t>
      </w:r>
    </w:p>
    <w:p>
      <w:r>
        <w:rPr>
          <w:b/>
        </w:rPr>
        <w:t xml:space="preserve">Tulos</w:t>
      </w:r>
    </w:p>
    <w:p>
      <w:r>
        <w:t xml:space="preserve">Henkilö</w:t>
      </w:r>
    </w:p>
    <w:p>
      <w:r>
        <w:rPr>
          <w:b/>
        </w:rPr>
        <w:t xml:space="preserve">Esimerkki 3.3847</w:t>
      </w:r>
    </w:p>
    <w:p>
      <w:r>
        <w:t xml:space="preserve">Mistä löydän henkilön osoitteen puhelinnumerosta?</w:t>
      </w:r>
    </w:p>
    <w:p>
      <w:r>
        <w:rPr>
          <w:b/>
        </w:rPr>
        <w:t xml:space="preserve">Tulos</w:t>
      </w:r>
    </w:p>
    <w:p>
      <w:r>
        <w:t xml:space="preserve">Sijainti</w:t>
      </w:r>
    </w:p>
    <w:p>
      <w:r>
        <w:rPr>
          <w:b/>
        </w:rPr>
        <w:t xml:space="preserve">Esimerkki 3.3848</w:t>
      </w:r>
    </w:p>
    <w:p>
      <w:r>
        <w:t xml:space="preserve">Milloin alkoi ensimmäinen maailmansota?</w:t>
      </w:r>
    </w:p>
    <w:p>
      <w:r>
        <w:rPr>
          <w:b/>
        </w:rPr>
        <w:t xml:space="preserve">Tulos</w:t>
      </w:r>
    </w:p>
    <w:p>
      <w:r>
        <w:t xml:space="preserve">Määrä</w:t>
      </w:r>
    </w:p>
    <w:p>
      <w:r>
        <w:rPr>
          <w:b/>
        </w:rPr>
        <w:t xml:space="preserve">Esimerkki 3.3849</w:t>
      </w:r>
    </w:p>
    <w:p>
      <w:r>
        <w:t xml:space="preserve">Mikä on laulaja , Madonna , oikea nimi ?</w:t>
      </w:r>
    </w:p>
    <w:p>
      <w:r>
        <w:rPr>
          <w:b/>
        </w:rPr>
        <w:t xml:space="preserve">Tulos</w:t>
      </w:r>
    </w:p>
    <w:p>
      <w:r>
        <w:t xml:space="preserve">Henkilö</w:t>
      </w:r>
    </w:p>
    <w:p>
      <w:r>
        <w:rPr>
          <w:b/>
        </w:rPr>
        <w:t xml:space="preserve">Esimerkki 3.3850</w:t>
      </w:r>
    </w:p>
    <w:p>
      <w:r>
        <w:t xml:space="preserve">Mihin mereen Titanic upposi ?</w:t>
      </w:r>
    </w:p>
    <w:p>
      <w:r>
        <w:rPr>
          <w:b/>
        </w:rPr>
        <w:t xml:space="preserve">Tulos</w:t>
      </w:r>
    </w:p>
    <w:p>
      <w:r>
        <w:t xml:space="preserve">Sijainti</w:t>
      </w:r>
    </w:p>
    <w:p>
      <w:r>
        <w:rPr>
          <w:b/>
        </w:rPr>
        <w:t xml:space="preserve">Esimerkki 3.3851</w:t>
      </w:r>
    </w:p>
    <w:p>
      <w:r>
        <w:t xml:space="preserve">Kuka kirjoitti The Collectorin ?</w:t>
      </w:r>
    </w:p>
    <w:p>
      <w:r>
        <w:rPr>
          <w:b/>
        </w:rPr>
        <w:t xml:space="preserve">Tulos</w:t>
      </w:r>
    </w:p>
    <w:p>
      <w:r>
        <w:t xml:space="preserve">Henkilö</w:t>
      </w:r>
    </w:p>
    <w:p>
      <w:r>
        <w:rPr>
          <w:b/>
        </w:rPr>
        <w:t xml:space="preserve">Esimerkki 3.3852</w:t>
      </w:r>
    </w:p>
    <w:p>
      <w:r>
        <w:t xml:space="preserve">Mikä romaani innoitti elokuvaa BladeRunner ?</w:t>
      </w:r>
    </w:p>
    <w:p>
      <w:r>
        <w:rPr>
          <w:b/>
        </w:rPr>
        <w:t xml:space="preserve">Tulos</w:t>
      </w:r>
    </w:p>
    <w:p>
      <w:r>
        <w:t xml:space="preserve">Yksikkö</w:t>
      </w:r>
    </w:p>
    <w:p>
      <w:r>
        <w:rPr>
          <w:b/>
        </w:rPr>
        <w:t xml:space="preserve">Esimerkki 3.3853</w:t>
      </w:r>
    </w:p>
    <w:p>
      <w:r>
        <w:t xml:space="preserve">Mikä on jalkapallon muoto NFL:n sääntökirjan mukaan?</w:t>
      </w:r>
    </w:p>
    <w:p>
      <w:r>
        <w:rPr>
          <w:b/>
        </w:rPr>
        <w:t xml:space="preserve">Tulos</w:t>
      </w:r>
    </w:p>
    <w:p>
      <w:r>
        <w:t xml:space="preserve">Yksikkö</w:t>
      </w:r>
    </w:p>
    <w:p>
      <w:r>
        <w:rPr>
          <w:b/>
        </w:rPr>
        <w:t xml:space="preserve">Esimerkki 3.3854</w:t>
      </w:r>
    </w:p>
    <w:p>
      <w:r>
        <w:t xml:space="preserve">Mikä on käytetyin tietokoneohjelma ?</w:t>
      </w:r>
    </w:p>
    <w:p>
      <w:r>
        <w:rPr>
          <w:b/>
        </w:rPr>
        <w:t xml:space="preserve">Tulos</w:t>
      </w:r>
    </w:p>
    <w:p>
      <w:r>
        <w:t xml:space="preserve">Yksikkö</w:t>
      </w:r>
    </w:p>
    <w:p>
      <w:r>
        <w:rPr>
          <w:b/>
        </w:rPr>
        <w:t xml:space="preserve">Esimerkki 3.3855</w:t>
      </w:r>
    </w:p>
    <w:p>
      <w:r>
        <w:t xml:space="preserve">Mikä on suositeltu paino 15-vuotiaalle miehelle, joka on 5 , 6 ?</w:t>
      </w:r>
    </w:p>
    <w:p>
      <w:r>
        <w:rPr>
          <w:b/>
        </w:rPr>
        <w:t xml:space="preserve">Tulos</w:t>
      </w:r>
    </w:p>
    <w:p>
      <w:r>
        <w:t xml:space="preserve">Määrä</w:t>
      </w:r>
    </w:p>
    <w:p>
      <w:r>
        <w:rPr>
          <w:b/>
        </w:rPr>
        <w:t xml:space="preserve">Esimerkki 3.3856</w:t>
      </w:r>
    </w:p>
    <w:p>
      <w:r>
        <w:t xml:space="preserve">Kuka on Bolivian presidentti?</w:t>
      </w:r>
    </w:p>
    <w:p>
      <w:r>
        <w:rPr>
          <w:b/>
        </w:rPr>
        <w:t xml:space="preserve">Tulos</w:t>
      </w:r>
    </w:p>
    <w:p>
      <w:r>
        <w:t xml:space="preserve">Henkilö</w:t>
      </w:r>
    </w:p>
    <w:p>
      <w:r>
        <w:rPr>
          <w:b/>
        </w:rPr>
        <w:t xml:space="preserve">Esimerkki 3.3857</w:t>
      </w:r>
    </w:p>
    <w:p>
      <w:r>
        <w:t xml:space="preserve">Nimeä sen kengän suunnittelija, joka on synnyttänyt miljoonia muovisia jäljitelmiä, jotka tunnetaan nimellä "hyytelöt".</w:t>
      </w:r>
    </w:p>
    <w:p>
      <w:r>
        <w:rPr>
          <w:b/>
        </w:rPr>
        <w:t xml:space="preserve">Tulos</w:t>
      </w:r>
    </w:p>
    <w:p>
      <w:r>
        <w:t xml:space="preserve">Henkilö</w:t>
      </w:r>
    </w:p>
    <w:p>
      <w:r>
        <w:rPr>
          <w:b/>
        </w:rPr>
        <w:t xml:space="preserve">Esimerkki 3.3858</w:t>
      </w:r>
    </w:p>
    <w:p>
      <w:r>
        <w:t xml:space="preserve">Miten Bob Marley kuoli?</w:t>
      </w:r>
    </w:p>
    <w:p>
      <w:r>
        <w:rPr>
          <w:b/>
        </w:rPr>
        <w:t xml:space="preserve">Tulos</w:t>
      </w:r>
    </w:p>
    <w:p>
      <w:r>
        <w:t xml:space="preserve">Kuvaus</w:t>
      </w:r>
    </w:p>
    <w:p>
      <w:r>
        <w:rPr>
          <w:b/>
        </w:rPr>
        <w:t xml:space="preserve">Esimerkki 3.3859</w:t>
      </w:r>
    </w:p>
    <w:p>
      <w:r>
        <w:t xml:space="preserve">Missä maassa on Etelä-Amerikan korkein kohta ?</w:t>
      </w:r>
    </w:p>
    <w:p>
      <w:r>
        <w:rPr>
          <w:b/>
        </w:rPr>
        <w:t xml:space="preserve">Tulos</w:t>
      </w:r>
    </w:p>
    <w:p>
      <w:r>
        <w:t xml:space="preserve">Sijainti</w:t>
      </w:r>
    </w:p>
    <w:p>
      <w:r>
        <w:rPr>
          <w:b/>
        </w:rPr>
        <w:t xml:space="preserve">Esimerkki 3.3860</w:t>
      </w:r>
    </w:p>
    <w:p>
      <w:r>
        <w:t xml:space="preserve">Mikä on geotieteilijä?</w:t>
      </w:r>
    </w:p>
    <w:p>
      <w:r>
        <w:rPr>
          <w:b/>
        </w:rPr>
        <w:t xml:space="preserve">Tulos</w:t>
      </w:r>
    </w:p>
    <w:p>
      <w:r>
        <w:t xml:space="preserve">Kuvaus</w:t>
      </w:r>
    </w:p>
    <w:p>
      <w:r>
        <w:rPr>
          <w:b/>
        </w:rPr>
        <w:t xml:space="preserve">Esimerkki 3.3861</w:t>
      </w:r>
    </w:p>
    <w:p>
      <w:r>
        <w:t xml:space="preserve">Nimeä lääke, jota käytetään yleisesti aidsin torjuntaan ?</w:t>
      </w:r>
    </w:p>
    <w:p>
      <w:r>
        <w:rPr>
          <w:b/>
        </w:rPr>
        <w:t xml:space="preserve">Tulos</w:t>
      </w:r>
    </w:p>
    <w:p>
      <w:r>
        <w:t xml:space="preserve">Yksikkö</w:t>
      </w:r>
    </w:p>
    <w:p>
      <w:r>
        <w:rPr>
          <w:b/>
        </w:rPr>
        <w:t xml:space="preserve">Esimerkki 3.3862</w:t>
      </w:r>
    </w:p>
    <w:p>
      <w:r>
        <w:t xml:space="preserve">Mitä orgaanista polttoainetta suon asukkaat leikkaavat slaneilla?</w:t>
      </w:r>
    </w:p>
    <w:p>
      <w:r>
        <w:rPr>
          <w:b/>
        </w:rPr>
        <w:t xml:space="preserve">Tulos</w:t>
      </w:r>
    </w:p>
    <w:p>
      <w:r>
        <w:t xml:space="preserve">Yksikkö</w:t>
      </w:r>
    </w:p>
    <w:p>
      <w:r>
        <w:rPr>
          <w:b/>
        </w:rPr>
        <w:t xml:space="preserve">Esimerkki 3.3863</w:t>
      </w:r>
    </w:p>
    <w:p>
      <w:r>
        <w:t xml:space="preserve">Kuinka monta metriä korkea on este juoksijan estejuoksun vesihypyn edessä?</w:t>
      </w:r>
    </w:p>
    <w:p>
      <w:r>
        <w:rPr>
          <w:b/>
        </w:rPr>
        <w:t xml:space="preserve">Tulos</w:t>
      </w:r>
    </w:p>
    <w:p>
      <w:r>
        <w:t xml:space="preserve">Määrä</w:t>
      </w:r>
    </w:p>
    <w:p>
      <w:r>
        <w:rPr>
          <w:b/>
        </w:rPr>
        <w:t xml:space="preserve">Esimerkki 3.3864</w:t>
      </w:r>
    </w:p>
    <w:p>
      <w:r>
        <w:t xml:space="preserve">Kuka näyttelijä ja toisen maailmansodan lentäjä sai Hermann Göringiltä viiden dollarin palkkion?</w:t>
      </w:r>
    </w:p>
    <w:p>
      <w:r>
        <w:rPr>
          <w:b/>
        </w:rPr>
        <w:t xml:space="preserve">Tulos</w:t>
      </w:r>
    </w:p>
    <w:p>
      <w:r>
        <w:t xml:space="preserve">Henkilö</w:t>
      </w:r>
    </w:p>
    <w:p>
      <w:r>
        <w:rPr>
          <w:b/>
        </w:rPr>
        <w:t xml:space="preserve">Esimerkki 3.3865</w:t>
      </w:r>
    </w:p>
    <w:p>
      <w:r>
        <w:t xml:space="preserve">Mikä on Mississippin väkiluku?</w:t>
      </w:r>
    </w:p>
    <w:p>
      <w:r>
        <w:rPr>
          <w:b/>
        </w:rPr>
        <w:t xml:space="preserve">Tulos</w:t>
      </w:r>
    </w:p>
    <w:p>
      <w:r>
        <w:t xml:space="preserve">Määrä</w:t>
      </w:r>
    </w:p>
    <w:p>
      <w:r>
        <w:rPr>
          <w:b/>
        </w:rPr>
        <w:t xml:space="preserve">Esimerkki 3.3866</w:t>
      </w:r>
    </w:p>
    <w:p>
      <w:r>
        <w:t xml:space="preserve">Mitä ihmiset tekevät estääkseen lintujen sukupuuttoon kuolemisen?</w:t>
      </w:r>
    </w:p>
    <w:p>
      <w:r>
        <w:rPr>
          <w:b/>
        </w:rPr>
        <w:t xml:space="preserve">Tulos</w:t>
      </w:r>
    </w:p>
    <w:p>
      <w:r>
        <w:t xml:space="preserve">Kuvaus</w:t>
      </w:r>
    </w:p>
    <w:p>
      <w:r>
        <w:rPr>
          <w:b/>
        </w:rPr>
        <w:t xml:space="preserve">Esimerkki 3.3867</w:t>
      </w:r>
    </w:p>
    <w:p>
      <w:r>
        <w:t xml:space="preserve">Mikä auringon räjäyttämä, 14 mailin levyinen laakso sijaitsee Mojaven autiomaan pohjoispuolella?</w:t>
      </w:r>
    </w:p>
    <w:p>
      <w:r>
        <w:rPr>
          <w:b/>
        </w:rPr>
        <w:t xml:space="preserve">Tulos</w:t>
      </w:r>
    </w:p>
    <w:p>
      <w:r>
        <w:t xml:space="preserve">Sijainti</w:t>
      </w:r>
    </w:p>
    <w:p>
      <w:r>
        <w:rPr>
          <w:b/>
        </w:rPr>
        <w:t xml:space="preserve">Esimerkki 3.3868</w:t>
      </w:r>
    </w:p>
    <w:p>
      <w:r>
        <w:t xml:space="preserve">Mistä tunkki sai nimensä?</w:t>
      </w:r>
    </w:p>
    <w:p>
      <w:r>
        <w:rPr>
          <w:b/>
        </w:rPr>
        <w:t xml:space="preserve">Tulos</w:t>
      </w:r>
    </w:p>
    <w:p>
      <w:r>
        <w:t xml:space="preserve">Kuvaus</w:t>
      </w:r>
    </w:p>
    <w:p>
      <w:r>
        <w:rPr>
          <w:b/>
        </w:rPr>
        <w:t xml:space="preserve">Esimerkki 3.3869</w:t>
      </w:r>
    </w:p>
    <w:p>
      <w:r>
        <w:t xml:space="preserve">Mitä miljoonilla lapsilla oli päässään vuonna 1955 ?</w:t>
      </w:r>
    </w:p>
    <w:p>
      <w:r>
        <w:rPr>
          <w:b/>
        </w:rPr>
        <w:t xml:space="preserve">Tulos</w:t>
      </w:r>
    </w:p>
    <w:p>
      <w:r>
        <w:t xml:space="preserve">Yksikkö</w:t>
      </w:r>
    </w:p>
    <w:p>
      <w:r>
        <w:rPr>
          <w:b/>
        </w:rPr>
        <w:t xml:space="preserve">Esimerkki 3.3870</w:t>
      </w:r>
    </w:p>
    <w:p>
      <w:r>
        <w:t xml:space="preserve">Kuinka monta sotilasta kuoli toisessa maailmansodassa?</w:t>
      </w:r>
    </w:p>
    <w:p>
      <w:r>
        <w:rPr>
          <w:b/>
        </w:rPr>
        <w:t xml:space="preserve">Tulos</w:t>
      </w:r>
    </w:p>
    <w:p>
      <w:r>
        <w:t xml:space="preserve">Määrä</w:t>
      </w:r>
    </w:p>
    <w:p>
      <w:r>
        <w:rPr>
          <w:b/>
        </w:rPr>
        <w:t xml:space="preserve">Esimerkki 3.3871</w:t>
      </w:r>
    </w:p>
    <w:p>
      <w:r>
        <w:t xml:space="preserve">Mihin vuodenaikaan Shakespearen juhannusyön unelma sijoittuu?</w:t>
      </w:r>
    </w:p>
    <w:p>
      <w:r>
        <w:rPr>
          <w:b/>
        </w:rPr>
        <w:t xml:space="preserve">Tulos</w:t>
      </w:r>
    </w:p>
    <w:p>
      <w:r>
        <w:t xml:space="preserve">Määrä</w:t>
      </w:r>
    </w:p>
    <w:p>
      <w:r>
        <w:rPr>
          <w:b/>
        </w:rPr>
        <w:t xml:space="preserve">Esimerkki 3.3872</w:t>
      </w:r>
    </w:p>
    <w:p>
      <w:r>
        <w:t xml:space="preserve">Mikä historiallinen tapahtuma tapahtui Dogtownissa vuonna 1899?</w:t>
      </w:r>
    </w:p>
    <w:p>
      <w:r>
        <w:rPr>
          <w:b/>
        </w:rPr>
        <w:t xml:space="preserve">Tulos</w:t>
      </w:r>
    </w:p>
    <w:p>
      <w:r>
        <w:t xml:space="preserve">Yksikkö</w:t>
      </w:r>
    </w:p>
    <w:p>
      <w:r>
        <w:rPr>
          <w:b/>
        </w:rPr>
        <w:t xml:space="preserve">Esimerkki 3.3873</w:t>
      </w:r>
    </w:p>
    <w:p>
      <w:r>
        <w:t xml:space="preserve">Miksi farmaseutit työskentelevät korotetuissa lattioissa ?</w:t>
      </w:r>
    </w:p>
    <w:p>
      <w:r>
        <w:rPr>
          <w:b/>
        </w:rPr>
        <w:t xml:space="preserve">Tulos</w:t>
      </w:r>
    </w:p>
    <w:p>
      <w:r>
        <w:t xml:space="preserve">Kuvaus</w:t>
      </w:r>
    </w:p>
    <w:p>
      <w:r>
        <w:rPr>
          <w:b/>
        </w:rPr>
        <w:t xml:space="preserve">Esimerkki 3.3874</w:t>
      </w:r>
    </w:p>
    <w:p>
      <w:r>
        <w:t xml:space="preserve">Milloin Sommen taistelu käytiin ?</w:t>
      </w:r>
    </w:p>
    <w:p>
      <w:r>
        <w:rPr>
          <w:b/>
        </w:rPr>
        <w:t xml:space="preserve">Tulos</w:t>
      </w:r>
    </w:p>
    <w:p>
      <w:r>
        <w:t xml:space="preserve">Määrä</w:t>
      </w:r>
    </w:p>
    <w:p>
      <w:r>
        <w:rPr>
          <w:b/>
        </w:rPr>
        <w:t xml:space="preserve">Esimerkki 3.3875</w:t>
      </w:r>
    </w:p>
    <w:p>
      <w:r>
        <w:t xml:space="preserve">Mitä tarkoittaa "filibussimainen"?</w:t>
      </w:r>
    </w:p>
    <w:p>
      <w:r>
        <w:rPr>
          <w:b/>
        </w:rPr>
        <w:t xml:space="preserve">Tulos</w:t>
      </w:r>
    </w:p>
    <w:p>
      <w:r>
        <w:t xml:space="preserve">Kuvaus</w:t>
      </w:r>
    </w:p>
    <w:p>
      <w:r>
        <w:rPr>
          <w:b/>
        </w:rPr>
        <w:t xml:space="preserve">Esimerkki 3.3876</w:t>
      </w:r>
    </w:p>
    <w:p>
      <w:r>
        <w:t xml:space="preserve">Mitä pingviinit syövät?</w:t>
      </w:r>
    </w:p>
    <w:p>
      <w:r>
        <w:rPr>
          <w:b/>
        </w:rPr>
        <w:t xml:space="preserve">Tulos</w:t>
      </w:r>
    </w:p>
    <w:p>
      <w:r>
        <w:t xml:space="preserve">Yksikkö</w:t>
      </w:r>
    </w:p>
    <w:p>
      <w:r>
        <w:rPr>
          <w:b/>
        </w:rPr>
        <w:t xml:space="preserve">Esimerkki 3.3877</w:t>
      </w:r>
    </w:p>
    <w:p>
      <w:r>
        <w:t xml:space="preserve">Kuinka monta korttia jaetaan kullekin pelaajalle gin rommissa?</w:t>
      </w:r>
    </w:p>
    <w:p>
      <w:r>
        <w:rPr>
          <w:b/>
        </w:rPr>
        <w:t xml:space="preserve">Tulos</w:t>
      </w:r>
    </w:p>
    <w:p>
      <w:r>
        <w:t xml:space="preserve">Määrä</w:t>
      </w:r>
    </w:p>
    <w:p>
      <w:r>
        <w:rPr>
          <w:b/>
        </w:rPr>
        <w:t xml:space="preserve">Esimerkki 3.3878</w:t>
      </w:r>
    </w:p>
    <w:p>
      <w:r>
        <w:t xml:space="preserve">Mistä ihminen saa zoonoositartunnan?</w:t>
      </w:r>
    </w:p>
    <w:p>
      <w:r>
        <w:rPr>
          <w:b/>
        </w:rPr>
        <w:t xml:space="preserve">Tulos</w:t>
      </w:r>
    </w:p>
    <w:p>
      <w:r>
        <w:t xml:space="preserve">Yksikkö</w:t>
      </w:r>
    </w:p>
    <w:p>
      <w:r>
        <w:rPr>
          <w:b/>
        </w:rPr>
        <w:t xml:space="preserve">Esimerkki 3.3879</w:t>
      </w:r>
    </w:p>
    <w:p>
      <w:r>
        <w:t xml:space="preserve">Missä on Statistical Abstract of the United States verkossa ?</w:t>
      </w:r>
    </w:p>
    <w:p>
      <w:r>
        <w:rPr>
          <w:b/>
        </w:rPr>
        <w:t xml:space="preserve">Tulos</w:t>
      </w:r>
    </w:p>
    <w:p>
      <w:r>
        <w:t xml:space="preserve">Sijainti</w:t>
      </w:r>
    </w:p>
    <w:p>
      <w:r>
        <w:rPr>
          <w:b/>
        </w:rPr>
        <w:t xml:space="preserve">Esimerkki 3.3880</w:t>
      </w:r>
    </w:p>
    <w:p>
      <w:r>
        <w:t xml:space="preserve">Mikä yhdysvaltalainen kaupunki on nimetty pyhän Franciscus Assisilaisen mukaan ?</w:t>
      </w:r>
    </w:p>
    <w:p>
      <w:r>
        <w:rPr>
          <w:b/>
        </w:rPr>
        <w:t xml:space="preserve">Tulos</w:t>
      </w:r>
    </w:p>
    <w:p>
      <w:r>
        <w:t xml:space="preserve">Sijainti</w:t>
      </w:r>
    </w:p>
    <w:p>
      <w:r>
        <w:rPr>
          <w:b/>
        </w:rPr>
        <w:t xml:space="preserve">Esimerkki 3.3881</w:t>
      </w:r>
    </w:p>
    <w:p>
      <w:r>
        <w:t xml:space="preserve">Mikä oli mallin Leslie Hornbyn lempinimi ?</w:t>
      </w:r>
    </w:p>
    <w:p>
      <w:r>
        <w:rPr>
          <w:b/>
        </w:rPr>
        <w:t xml:space="preserve">Tulos</w:t>
      </w:r>
    </w:p>
    <w:p>
      <w:r>
        <w:t xml:space="preserve">Henkilö</w:t>
      </w:r>
    </w:p>
    <w:p>
      <w:r>
        <w:rPr>
          <w:b/>
        </w:rPr>
        <w:t xml:space="preserve">Esimerkki 3.3882</w:t>
      </w:r>
    </w:p>
    <w:p>
      <w:r>
        <w:t xml:space="preserve">Mikä on hänen ammattinsa?</w:t>
      </w:r>
    </w:p>
    <w:p>
      <w:r>
        <w:rPr>
          <w:b/>
        </w:rPr>
        <w:t xml:space="preserve">Tulos</w:t>
      </w:r>
    </w:p>
    <w:p>
      <w:r>
        <w:t xml:space="preserve">Henkilö</w:t>
      </w:r>
    </w:p>
    <w:p>
      <w:r>
        <w:rPr>
          <w:b/>
        </w:rPr>
        <w:t xml:space="preserve">Esimerkki 3.3883</w:t>
      </w:r>
    </w:p>
    <w:p>
      <w:r>
        <w:t xml:space="preserve">Mikä oli maailman suurin kaupunki, joka julisti poikkeustilan vuonna 1989 ?</w:t>
      </w:r>
    </w:p>
    <w:p>
      <w:r>
        <w:rPr>
          <w:b/>
        </w:rPr>
        <w:t xml:space="preserve">Tulos</w:t>
      </w:r>
    </w:p>
    <w:p>
      <w:r>
        <w:t xml:space="preserve">Sijainti</w:t>
      </w:r>
    </w:p>
    <w:p>
      <w:r>
        <w:rPr>
          <w:b/>
        </w:rPr>
        <w:t xml:space="preserve">Esimerkki 3.3884</w:t>
      </w:r>
    </w:p>
    <w:p>
      <w:r>
        <w:t xml:space="preserve">Mikä oli "Amerikan upotussuodattimen savuke"?</w:t>
      </w:r>
    </w:p>
    <w:p>
      <w:r>
        <w:rPr>
          <w:b/>
        </w:rPr>
        <w:t xml:space="preserve">Tulos</w:t>
      </w:r>
    </w:p>
    <w:p>
      <w:r>
        <w:t xml:space="preserve">Yksikkö</w:t>
      </w:r>
    </w:p>
    <w:p>
      <w:r>
        <w:rPr>
          <w:b/>
        </w:rPr>
        <w:t xml:space="preserve">Esimerkki 3.3885</w:t>
      </w:r>
    </w:p>
    <w:p>
      <w:r>
        <w:t xml:space="preserve">Kuinka vanha Stevie Wonder on?</w:t>
      </w:r>
    </w:p>
    <w:p>
      <w:r>
        <w:rPr>
          <w:b/>
        </w:rPr>
        <w:t xml:space="preserve">Tulos</w:t>
      </w:r>
    </w:p>
    <w:p>
      <w:r>
        <w:t xml:space="preserve">Määrä</w:t>
      </w:r>
    </w:p>
    <w:p>
      <w:r>
        <w:rPr>
          <w:b/>
        </w:rPr>
        <w:t xml:space="preserve">Esimerkki 3.3886</w:t>
      </w:r>
    </w:p>
    <w:p>
      <w:r>
        <w:t xml:space="preserve">Miksi David Koresh pyysi FBI:lta tekstinkäsittelylaitetta?</w:t>
      </w:r>
    </w:p>
    <w:p>
      <w:r>
        <w:rPr>
          <w:b/>
        </w:rPr>
        <w:t xml:space="preserve">Tulos</w:t>
      </w:r>
    </w:p>
    <w:p>
      <w:r>
        <w:t xml:space="preserve">Kuvaus</w:t>
      </w:r>
    </w:p>
    <w:p>
      <w:r>
        <w:rPr>
          <w:b/>
        </w:rPr>
        <w:t xml:space="preserve">Esimerkki 3.3887</w:t>
      </w:r>
    </w:p>
    <w:p>
      <w:r>
        <w:t xml:space="preserve">Minkä kanssa riikinkukot parittelevat ?</w:t>
      </w:r>
    </w:p>
    <w:p>
      <w:r>
        <w:rPr>
          <w:b/>
        </w:rPr>
        <w:t xml:space="preserve">Tulos</w:t>
      </w:r>
    </w:p>
    <w:p>
      <w:r>
        <w:t xml:space="preserve">Yksikkö</w:t>
      </w:r>
    </w:p>
    <w:p>
      <w:r>
        <w:rPr>
          <w:b/>
        </w:rPr>
        <w:t xml:space="preserve">Esimerkki 3.3888</w:t>
      </w:r>
    </w:p>
    <w:p>
      <w:r>
        <w:t xml:space="preserve">Mitä kaksois-O tarkoittaa 007:ssä?</w:t>
      </w:r>
    </w:p>
    <w:p>
      <w:r>
        <w:rPr>
          <w:b/>
        </w:rPr>
        <w:t xml:space="preserve">Tulos</w:t>
      </w:r>
    </w:p>
    <w:p>
      <w:r>
        <w:t xml:space="preserve">Kuvaus</w:t>
      </w:r>
    </w:p>
    <w:p>
      <w:r>
        <w:rPr>
          <w:b/>
        </w:rPr>
        <w:t xml:space="preserve">Esimerkki 3.3889</w:t>
      </w:r>
    </w:p>
    <w:p>
      <w:r>
        <w:t xml:space="preserve">Mikä oli hirviö Spielbergin elokuvassa "Jaws"?</w:t>
      </w:r>
    </w:p>
    <w:p>
      <w:r>
        <w:rPr>
          <w:b/>
        </w:rPr>
        <w:t xml:space="preserve">Tulos</w:t>
      </w:r>
    </w:p>
    <w:p>
      <w:r>
        <w:t xml:space="preserve">Yksikkö</w:t>
      </w:r>
    </w:p>
    <w:p>
      <w:r>
        <w:rPr>
          <w:b/>
        </w:rPr>
        <w:t xml:space="preserve">Esimerkki 3.3890</w:t>
      </w:r>
    </w:p>
    <w:p>
      <w:r>
        <w:t xml:space="preserve">Kuka on maailman rikkain ihminen ?</w:t>
      </w:r>
    </w:p>
    <w:p>
      <w:r>
        <w:rPr>
          <w:b/>
        </w:rPr>
        <w:t xml:space="preserve">Tulos</w:t>
      </w:r>
    </w:p>
    <w:p>
      <w:r>
        <w:t xml:space="preserve">Henkilö</w:t>
      </w:r>
    </w:p>
    <w:p>
      <w:r>
        <w:rPr>
          <w:b/>
        </w:rPr>
        <w:t xml:space="preserve">Esimerkki 3.3891</w:t>
      </w:r>
    </w:p>
    <w:p>
      <w:r>
        <w:t xml:space="preserve">Mitkä kaksi Euroopan maata osallistuivat Amerikan itsenäisyyssotaan Britanniaa vastaan?</w:t>
      </w:r>
    </w:p>
    <w:p>
      <w:r>
        <w:rPr>
          <w:b/>
        </w:rPr>
        <w:t xml:space="preserve">Tulos</w:t>
      </w:r>
    </w:p>
    <w:p>
      <w:r>
        <w:t xml:space="preserve">Sijainti</w:t>
      </w:r>
    </w:p>
    <w:p>
      <w:r>
        <w:rPr>
          <w:b/>
        </w:rPr>
        <w:t xml:space="preserve">Esimerkki 3.3892</w:t>
      </w:r>
    </w:p>
    <w:p>
      <w:r>
        <w:t xml:space="preserve">Mikä on välilehden etiketin pääasiallinen väri?</w:t>
      </w:r>
    </w:p>
    <w:p>
      <w:r>
        <w:rPr>
          <w:b/>
        </w:rPr>
        <w:t xml:space="preserve">Tulos</w:t>
      </w:r>
    </w:p>
    <w:p>
      <w:r>
        <w:t xml:space="preserve">Yksikkö</w:t>
      </w:r>
    </w:p>
    <w:p>
      <w:r>
        <w:rPr>
          <w:b/>
        </w:rPr>
        <w:t xml:space="preserve">Esimerkki 3.3893</w:t>
      </w:r>
    </w:p>
    <w:p>
      <w:r>
        <w:t xml:space="preserve">Milloin Microsoft perustettiin?</w:t>
      </w:r>
    </w:p>
    <w:p>
      <w:r>
        <w:rPr>
          <w:b/>
        </w:rPr>
        <w:t xml:space="preserve">Tulos</w:t>
      </w:r>
    </w:p>
    <w:p>
      <w:r>
        <w:t xml:space="preserve">Määrä</w:t>
      </w:r>
    </w:p>
    <w:p>
      <w:r>
        <w:rPr>
          <w:b/>
        </w:rPr>
        <w:t xml:space="preserve">Esimerkki 3.3894</w:t>
      </w:r>
    </w:p>
    <w:p>
      <w:r>
        <w:t xml:space="preserve">Mikä on W.B. Yeatin runon "The Three Hermits" merkitys? ''</w:t>
      </w:r>
    </w:p>
    <w:p>
      <w:r>
        <w:rPr>
          <w:b/>
        </w:rPr>
        <w:t xml:space="preserve">Tulos</w:t>
      </w:r>
    </w:p>
    <w:p>
      <w:r>
        <w:t xml:space="preserve">Kuvaus</w:t>
      </w:r>
    </w:p>
    <w:p>
      <w:r>
        <w:rPr>
          <w:b/>
        </w:rPr>
        <w:t xml:space="preserve">Esimerkki 3.3895</w:t>
      </w:r>
    </w:p>
    <w:p>
      <w:r>
        <w:t xml:space="preserve">Kuinka monta moottoria Boeing 737:ssä on?</w:t>
      </w:r>
    </w:p>
    <w:p>
      <w:r>
        <w:rPr>
          <w:b/>
        </w:rPr>
        <w:t xml:space="preserve">Tulos</w:t>
      </w:r>
    </w:p>
    <w:p>
      <w:r>
        <w:t xml:space="preserve">Määrä</w:t>
      </w:r>
    </w:p>
    <w:p>
      <w:r>
        <w:rPr>
          <w:b/>
        </w:rPr>
        <w:t xml:space="preserve">Esimerkki 3.3896</w:t>
      </w:r>
    </w:p>
    <w:p>
      <w:r>
        <w:t xml:space="preserve">Mikä on Kalifornian osavaltion lintu?</w:t>
      </w:r>
    </w:p>
    <w:p>
      <w:r>
        <w:rPr>
          <w:b/>
        </w:rPr>
        <w:t xml:space="preserve">Tulos</w:t>
      </w:r>
    </w:p>
    <w:p>
      <w:r>
        <w:t xml:space="preserve">Yksikkö</w:t>
      </w:r>
    </w:p>
    <w:p>
      <w:r>
        <w:rPr>
          <w:b/>
        </w:rPr>
        <w:t xml:space="preserve">Esimerkki 3.3897</w:t>
      </w:r>
    </w:p>
    <w:p>
      <w:r>
        <w:t xml:space="preserve">Kuka näytteli Kummisetää elokuvassa , "Kummisetä" ?</w:t>
      </w:r>
    </w:p>
    <w:p>
      <w:r>
        <w:rPr>
          <w:b/>
        </w:rPr>
        <w:t xml:space="preserve">Tulos</w:t>
      </w:r>
    </w:p>
    <w:p>
      <w:r>
        <w:t xml:space="preserve">Henkilö</w:t>
      </w:r>
    </w:p>
    <w:p>
      <w:r>
        <w:rPr>
          <w:b/>
        </w:rPr>
        <w:t xml:space="preserve">Esimerkki 3.3898</w:t>
      </w:r>
    </w:p>
    <w:p>
      <w:r>
        <w:t xml:space="preserve">Kuka oli Randy Steven Craftin asianajaja?</w:t>
      </w:r>
    </w:p>
    <w:p>
      <w:r>
        <w:rPr>
          <w:b/>
        </w:rPr>
        <w:t xml:space="preserve">Tulos</w:t>
      </w:r>
    </w:p>
    <w:p>
      <w:r>
        <w:t xml:space="preserve">Henkilö</w:t>
      </w:r>
    </w:p>
    <w:p>
      <w:r>
        <w:rPr>
          <w:b/>
        </w:rPr>
        <w:t xml:space="preserve">Esimerkki 3.3899</w:t>
      </w:r>
    </w:p>
    <w:p>
      <w:r>
        <w:t xml:space="preserve">Kuka Charlie 's Angelsin jäsen lauloi Josie and the Pussycatsin laulun?</w:t>
      </w:r>
    </w:p>
    <w:p>
      <w:r>
        <w:rPr>
          <w:b/>
        </w:rPr>
        <w:t xml:space="preserve">Tulos</w:t>
      </w:r>
    </w:p>
    <w:p>
      <w:r>
        <w:t xml:space="preserve">Henkilö</w:t>
      </w:r>
    </w:p>
    <w:p>
      <w:r>
        <w:rPr>
          <w:b/>
        </w:rPr>
        <w:t xml:space="preserve">Esimerkki 3.3900</w:t>
      </w:r>
    </w:p>
    <w:p>
      <w:r>
        <w:t xml:space="preserve">Mitä uutta vuotta vietetään 16. helmikuuta?</w:t>
      </w:r>
    </w:p>
    <w:p>
      <w:r>
        <w:rPr>
          <w:b/>
        </w:rPr>
        <w:t xml:space="preserve">Tulos</w:t>
      </w:r>
    </w:p>
    <w:p>
      <w:r>
        <w:t xml:space="preserve">Yksikkö</w:t>
      </w:r>
    </w:p>
    <w:p>
      <w:r>
        <w:rPr>
          <w:b/>
        </w:rPr>
        <w:t xml:space="preserve">Esimerkki 3.3901</w:t>
      </w:r>
    </w:p>
    <w:p>
      <w:r>
        <w:t xml:space="preserve">Mitä polyorchisella miehellä on vähintään kolme ?</w:t>
      </w:r>
    </w:p>
    <w:p>
      <w:r>
        <w:rPr>
          <w:b/>
        </w:rPr>
        <w:t xml:space="preserve">Tulos</w:t>
      </w:r>
    </w:p>
    <w:p>
      <w:r>
        <w:t xml:space="preserve">Yksikkö</w:t>
      </w:r>
    </w:p>
    <w:p>
      <w:r>
        <w:rPr>
          <w:b/>
        </w:rPr>
        <w:t xml:space="preserve">Esimerkki 3.3902</w:t>
      </w:r>
    </w:p>
    <w:p>
      <w:r>
        <w:t xml:space="preserve">Kuka kirjoitti kirjan , `` Huckleberry Finn '' ?</w:t>
      </w:r>
    </w:p>
    <w:p>
      <w:r>
        <w:rPr>
          <w:b/>
        </w:rPr>
        <w:t xml:space="preserve">Tulos</w:t>
      </w:r>
    </w:p>
    <w:p>
      <w:r>
        <w:t xml:space="preserve">Henkilö</w:t>
      </w:r>
    </w:p>
    <w:p>
      <w:r>
        <w:rPr>
          <w:b/>
        </w:rPr>
        <w:t xml:space="preserve">Esimerkki 3.3903</w:t>
      </w:r>
    </w:p>
    <w:p>
      <w:r>
        <w:t xml:space="preserve">Millainen puu koristaa Libanonin lippua?</w:t>
      </w:r>
    </w:p>
    <w:p>
      <w:r>
        <w:rPr>
          <w:b/>
        </w:rPr>
        <w:t xml:space="preserve">Tulos</w:t>
      </w:r>
    </w:p>
    <w:p>
      <w:r>
        <w:t xml:space="preserve">Yksikkö</w:t>
      </w:r>
    </w:p>
    <w:p>
      <w:r>
        <w:rPr>
          <w:b/>
        </w:rPr>
        <w:t xml:space="preserve">Esimerkki 3.3904</w:t>
      </w:r>
    </w:p>
    <w:p>
      <w:r>
        <w:t xml:space="preserve">Mistä tuberkuloosi tulee ?</w:t>
      </w:r>
    </w:p>
    <w:p>
      <w:r>
        <w:rPr>
          <w:b/>
        </w:rPr>
        <w:t xml:space="preserve">Tulos</w:t>
      </w:r>
    </w:p>
    <w:p>
      <w:r>
        <w:t xml:space="preserve">Sijainti</w:t>
      </w:r>
    </w:p>
    <w:p>
      <w:r>
        <w:rPr>
          <w:b/>
        </w:rPr>
        <w:t xml:space="preserve">Esimerkki 3.3905</w:t>
      </w:r>
    </w:p>
    <w:p>
      <w:r>
        <w:t xml:space="preserve">Mikä on Bermudan kolmion mysteeri?</w:t>
      </w:r>
    </w:p>
    <w:p>
      <w:r>
        <w:rPr>
          <w:b/>
        </w:rPr>
        <w:t xml:space="preserve">Tulos</w:t>
      </w:r>
    </w:p>
    <w:p>
      <w:r>
        <w:t xml:space="preserve">Kuvaus</w:t>
      </w:r>
    </w:p>
    <w:p>
      <w:r>
        <w:rPr>
          <w:b/>
        </w:rPr>
        <w:t xml:space="preserve">Esimerkki 3.3906</w:t>
      </w:r>
    </w:p>
    <w:p>
      <w:r>
        <w:t xml:space="preserve">Minä vuonna Joe DiMaggio sai aikaan 56 ottelun mittaisen osumaputkensa ?</w:t>
      </w:r>
    </w:p>
    <w:p>
      <w:r>
        <w:rPr>
          <w:b/>
        </w:rPr>
        <w:t xml:space="preserve">Tulos</w:t>
      </w:r>
    </w:p>
    <w:p>
      <w:r>
        <w:t xml:space="preserve">Määrä</w:t>
      </w:r>
    </w:p>
    <w:p>
      <w:r>
        <w:rPr>
          <w:b/>
        </w:rPr>
        <w:t xml:space="preserve">Esimerkki 3.3907</w:t>
      </w:r>
    </w:p>
    <w:p>
      <w:r>
        <w:t xml:space="preserve">Nimeä 11 kuuluisaa marttyyria .</w:t>
      </w:r>
    </w:p>
    <w:p>
      <w:r>
        <w:rPr>
          <w:b/>
        </w:rPr>
        <w:t xml:space="preserve">Tulos</w:t>
      </w:r>
    </w:p>
    <w:p>
      <w:r>
        <w:t xml:space="preserve">Henkilö</w:t>
      </w:r>
    </w:p>
    <w:p>
      <w:r>
        <w:rPr>
          <w:b/>
        </w:rPr>
        <w:t xml:space="preserve">Esimerkki 3.3908</w:t>
      </w:r>
    </w:p>
    <w:p>
      <w:r>
        <w:t xml:space="preserve">Miten linnut löytävät tiensä takaisin samaan paikkaan joka vuosi?</w:t>
      </w:r>
    </w:p>
    <w:p>
      <w:r>
        <w:rPr>
          <w:b/>
        </w:rPr>
        <w:t xml:space="preserve">Tulos</w:t>
      </w:r>
    </w:p>
    <w:p>
      <w:r>
        <w:t xml:space="preserve">Kuvaus</w:t>
      </w:r>
    </w:p>
    <w:p>
      <w:r>
        <w:rPr>
          <w:b/>
        </w:rPr>
        <w:t xml:space="preserve">Esimerkki 3.3909</w:t>
      </w:r>
    </w:p>
    <w:p>
      <w:r>
        <w:t xml:space="preserve">Nimeä John Steinbeckin kirjoittama romaani .</w:t>
      </w:r>
    </w:p>
    <w:p>
      <w:r>
        <w:rPr>
          <w:b/>
        </w:rPr>
        <w:t xml:space="preserve">Tulos</w:t>
      </w:r>
    </w:p>
    <w:p>
      <w:r>
        <w:t xml:space="preserve">Yksikkö</w:t>
      </w:r>
    </w:p>
    <w:p>
      <w:r>
        <w:rPr>
          <w:b/>
        </w:rPr>
        <w:t xml:space="preserve">Esimerkki 3.3910</w:t>
      </w:r>
    </w:p>
    <w:p>
      <w:r>
        <w:t xml:space="preserve">Milloin valmistettiin ensimmäinen Barbie ?</w:t>
      </w:r>
    </w:p>
    <w:p>
      <w:r>
        <w:rPr>
          <w:b/>
        </w:rPr>
        <w:t xml:space="preserve">Tulos</w:t>
      </w:r>
    </w:p>
    <w:p>
      <w:r>
        <w:t xml:space="preserve">Määrä</w:t>
      </w:r>
    </w:p>
    <w:p>
      <w:r>
        <w:rPr>
          <w:b/>
        </w:rPr>
        <w:t xml:space="preserve">Esimerkki 3.3911</w:t>
      </w:r>
    </w:p>
    <w:p>
      <w:r>
        <w:t xml:space="preserve">Kuinka paljon suolaa valtamerissä on?</w:t>
      </w:r>
    </w:p>
    <w:p>
      <w:r>
        <w:rPr>
          <w:b/>
        </w:rPr>
        <w:t xml:space="preserve">Tulos</w:t>
      </w:r>
    </w:p>
    <w:p>
      <w:r>
        <w:t xml:space="preserve">Määrä</w:t>
      </w:r>
    </w:p>
    <w:p>
      <w:r>
        <w:rPr>
          <w:b/>
        </w:rPr>
        <w:t xml:space="preserve">Esimerkki 3.3912</w:t>
      </w:r>
    </w:p>
    <w:p>
      <w:r>
        <w:t xml:space="preserve">Kuinka pitkä Coney Islandin rantakatu on?</w:t>
      </w:r>
    </w:p>
    <w:p>
      <w:r>
        <w:rPr>
          <w:b/>
        </w:rPr>
        <w:t xml:space="preserve">Tulos</w:t>
      </w:r>
    </w:p>
    <w:p>
      <w:r>
        <w:t xml:space="preserve">Määrä</w:t>
      </w:r>
    </w:p>
    <w:p>
      <w:r>
        <w:rPr>
          <w:b/>
        </w:rPr>
        <w:t xml:space="preserve">Esimerkki 3.3913</w:t>
      </w:r>
    </w:p>
    <w:p>
      <w:r>
        <w:t xml:space="preserve">Mitä tarkoittaa "PSI"?</w:t>
      </w:r>
    </w:p>
    <w:p>
      <w:r>
        <w:rPr>
          <w:b/>
        </w:rPr>
        <w:t xml:space="preserve">Tulos</w:t>
      </w:r>
    </w:p>
    <w:p>
      <w:r>
        <w:t xml:space="preserve">Lyhenne</w:t>
      </w:r>
    </w:p>
    <w:p>
      <w:r>
        <w:rPr>
          <w:b/>
        </w:rPr>
        <w:t xml:space="preserve">Esimerkki 3.3914</w:t>
      </w:r>
    </w:p>
    <w:p>
      <w:r>
        <w:t xml:space="preserve">Mitkä ovat Britannian kaksi pisintä jokea?</w:t>
      </w:r>
    </w:p>
    <w:p>
      <w:r>
        <w:rPr>
          <w:b/>
        </w:rPr>
        <w:t xml:space="preserve">Tulos</w:t>
      </w:r>
    </w:p>
    <w:p>
      <w:r>
        <w:t xml:space="preserve">Sijainti</w:t>
      </w:r>
    </w:p>
    <w:p>
      <w:r>
        <w:rPr>
          <w:b/>
        </w:rPr>
        <w:t xml:space="preserve">Esimerkki 3.3915</w:t>
      </w:r>
    </w:p>
    <w:p>
      <w:r>
        <w:t xml:space="preserve">Kuka lääkäri väitti vuonna 1946 ilmestyneessä kirjassaan: "Pahoja poikia ei ole olemassa"?</w:t>
      </w:r>
    </w:p>
    <w:p>
      <w:r>
        <w:rPr>
          <w:b/>
        </w:rPr>
        <w:t xml:space="preserve">Tulos</w:t>
      </w:r>
    </w:p>
    <w:p>
      <w:r>
        <w:t xml:space="preserve">Henkilö</w:t>
      </w:r>
    </w:p>
    <w:p>
      <w:r>
        <w:rPr>
          <w:b/>
        </w:rPr>
        <w:t xml:space="preserve">Esimerkki 3.3916</w:t>
      </w:r>
    </w:p>
    <w:p>
      <w:r>
        <w:t xml:space="preserve">Mitä tekniikkaa käytetään yleisesti synnynnäisten epämuodostumien havaitsemiseen?</w:t>
      </w:r>
    </w:p>
    <w:p>
      <w:r>
        <w:rPr>
          <w:b/>
        </w:rPr>
        <w:t xml:space="preserve">Tulos</w:t>
      </w:r>
    </w:p>
    <w:p>
      <w:r>
        <w:t xml:space="preserve">Yksikkö</w:t>
      </w:r>
    </w:p>
    <w:p>
      <w:r>
        <w:rPr>
          <w:b/>
        </w:rPr>
        <w:t xml:space="preserve">Esimerkki 3.3917</w:t>
      </w:r>
    </w:p>
    <w:p>
      <w:r>
        <w:t xml:space="preserve">Missä maissa on eniten autovarkauksia?</w:t>
      </w:r>
    </w:p>
    <w:p>
      <w:r>
        <w:rPr>
          <w:b/>
        </w:rPr>
        <w:t xml:space="preserve">Tulos</w:t>
      </w:r>
    </w:p>
    <w:p>
      <w:r>
        <w:t xml:space="preserve">Sijainti</w:t>
      </w:r>
    </w:p>
    <w:p>
      <w:r>
        <w:rPr>
          <w:b/>
        </w:rPr>
        <w:t xml:space="preserve">Esimerkki 3.3918</w:t>
      </w:r>
    </w:p>
    <w:p>
      <w:r>
        <w:t xml:space="preserve">Mikä japanilainen elektroniikkayhtiö on nimetty Tokion koillispuolella sijaitsevan rannikkokaupungin mukaan?</w:t>
      </w:r>
    </w:p>
    <w:p>
      <w:r>
        <w:rPr>
          <w:b/>
        </w:rPr>
        <w:t xml:space="preserve">Tulos</w:t>
      </w:r>
    </w:p>
    <w:p>
      <w:r>
        <w:t xml:space="preserve">Henkilö</w:t>
      </w:r>
    </w:p>
    <w:p>
      <w:r>
        <w:rPr>
          <w:b/>
        </w:rPr>
        <w:t xml:space="preserve">Esimerkki 3.3919</w:t>
      </w:r>
    </w:p>
    <w:p>
      <w:r>
        <w:t xml:space="preserve">Missä Internetissä on hyviä tiedesivustoja?</w:t>
      </w:r>
    </w:p>
    <w:p>
      <w:r>
        <w:rPr>
          <w:b/>
        </w:rPr>
        <w:t xml:space="preserve">Tulos</w:t>
      </w:r>
    </w:p>
    <w:p>
      <w:r>
        <w:t xml:space="preserve">Sijainti</w:t>
      </w:r>
    </w:p>
    <w:p>
      <w:r>
        <w:rPr>
          <w:b/>
        </w:rPr>
        <w:t xml:space="preserve">Esimerkki 3.3920</w:t>
      </w:r>
    </w:p>
    <w:p>
      <w:r>
        <w:t xml:space="preserve">Kuka tunnettu TV-talk show -juontaja oli maallikkosaarnaaja ollessaan 17-vuotias?</w:t>
      </w:r>
    </w:p>
    <w:p>
      <w:r>
        <w:rPr>
          <w:b/>
        </w:rPr>
        <w:t xml:space="preserve">Tulos</w:t>
      </w:r>
    </w:p>
    <w:p>
      <w:r>
        <w:t xml:space="preserve">Henkilö</w:t>
      </w:r>
    </w:p>
    <w:p>
      <w:r>
        <w:rPr>
          <w:b/>
        </w:rPr>
        <w:t xml:space="preserve">Esimerkki 3.3921</w:t>
      </w:r>
    </w:p>
    <w:p>
      <w:r>
        <w:t xml:space="preserve">Mikä liha täydensi bataatteja ja herneitä ensimmäisessä tv-illallisessa ?</w:t>
      </w:r>
    </w:p>
    <w:p>
      <w:r>
        <w:rPr>
          <w:b/>
        </w:rPr>
        <w:t xml:space="preserve">Tulos</w:t>
      </w:r>
    </w:p>
    <w:p>
      <w:r>
        <w:t xml:space="preserve">Yksikkö</w:t>
      </w:r>
    </w:p>
    <w:p>
      <w:r>
        <w:rPr>
          <w:b/>
        </w:rPr>
        <w:t xml:space="preserve">Esimerkki 3.3922</w:t>
      </w:r>
    </w:p>
    <w:p>
      <w:r>
        <w:t xml:space="preserve">Mikä eteläamerikkalainen maa voitti ensimmäisen jalkapallon maailmanmestaruutensa vuonna 1978?</w:t>
      </w:r>
    </w:p>
    <w:p>
      <w:r>
        <w:rPr>
          <w:b/>
        </w:rPr>
        <w:t xml:space="preserve">Tulos</w:t>
      </w:r>
    </w:p>
    <w:p>
      <w:r>
        <w:t xml:space="preserve">Sijainti</w:t>
      </w:r>
    </w:p>
    <w:p>
      <w:r>
        <w:rPr>
          <w:b/>
        </w:rPr>
        <w:t xml:space="preserve">Esimerkki 3.3923</w:t>
      </w:r>
    </w:p>
    <w:p>
      <w:r>
        <w:t xml:space="preserve">Missä Kentucky Horse Park sijaitsee?</w:t>
      </w:r>
    </w:p>
    <w:p>
      <w:r>
        <w:rPr>
          <w:b/>
        </w:rPr>
        <w:t xml:space="preserve">Tulos</w:t>
      </w:r>
    </w:p>
    <w:p>
      <w:r>
        <w:t xml:space="preserve">Sijainti</w:t>
      </w:r>
    </w:p>
    <w:p>
      <w:r>
        <w:rPr>
          <w:b/>
        </w:rPr>
        <w:t xml:space="preserve">Esimerkki 3.3924</w:t>
      </w:r>
    </w:p>
    <w:p>
      <w:r>
        <w:t xml:space="preserve">Mitä on Nitrox-sukellus?</w:t>
      </w:r>
    </w:p>
    <w:p>
      <w:r>
        <w:rPr>
          <w:b/>
        </w:rPr>
        <w:t xml:space="preserve">Tulos</w:t>
      </w:r>
    </w:p>
    <w:p>
      <w:r>
        <w:t xml:space="preserve">Kuvaus</w:t>
      </w:r>
    </w:p>
    <w:p>
      <w:r>
        <w:rPr>
          <w:b/>
        </w:rPr>
        <w:t xml:space="preserve">Esimerkki 3.3925</w:t>
      </w:r>
    </w:p>
    <w:p>
      <w:r>
        <w:t xml:space="preserve">Mitä minun on tehtävä, jotta voin ottaa koirani mukaani asumaan Dominicaan, Länsi-Intiaan vuodeksi?</w:t>
      </w:r>
    </w:p>
    <w:p>
      <w:r>
        <w:rPr>
          <w:b/>
        </w:rPr>
        <w:t xml:space="preserve">Tulos</w:t>
      </w:r>
    </w:p>
    <w:p>
      <w:r>
        <w:t xml:space="preserve">Kuvaus</w:t>
      </w:r>
    </w:p>
    <w:p>
      <w:r>
        <w:rPr>
          <w:b/>
        </w:rPr>
        <w:t xml:space="preserve">Esimerkki 3.3926</w:t>
      </w:r>
    </w:p>
    <w:p>
      <w:r>
        <w:t xml:space="preserve">Missä piirikunnassa Eckley sijaitsee Coloradossa ?</w:t>
      </w:r>
    </w:p>
    <w:p>
      <w:r>
        <w:rPr>
          <w:b/>
        </w:rPr>
        <w:t xml:space="preserve">Tulos</w:t>
      </w:r>
    </w:p>
    <w:p>
      <w:r>
        <w:t xml:space="preserve">Sijainti</w:t>
      </w:r>
    </w:p>
    <w:p>
      <w:r>
        <w:rPr>
          <w:b/>
        </w:rPr>
        <w:t xml:space="preserve">Esimerkki 3.3927</w:t>
      </w:r>
    </w:p>
    <w:p>
      <w:r>
        <w:t xml:space="preserve">Kuka oli sotaministeri sisällissodassa Gettysburgin taistelun aikana ?</w:t>
      </w:r>
    </w:p>
    <w:p>
      <w:r>
        <w:rPr>
          <w:b/>
        </w:rPr>
        <w:t xml:space="preserve">Tulos</w:t>
      </w:r>
    </w:p>
    <w:p>
      <w:r>
        <w:t xml:space="preserve">Henkilö</w:t>
      </w:r>
    </w:p>
    <w:p>
      <w:r>
        <w:rPr>
          <w:b/>
        </w:rPr>
        <w:t xml:space="preserve">Esimerkki 3.3928</w:t>
      </w:r>
    </w:p>
    <w:p>
      <w:r>
        <w:t xml:space="preserve">Missä on Taj Mahal?</w:t>
      </w:r>
    </w:p>
    <w:p>
      <w:r>
        <w:rPr>
          <w:b/>
        </w:rPr>
        <w:t xml:space="preserve">Tulos</w:t>
      </w:r>
    </w:p>
    <w:p>
      <w:r>
        <w:t xml:space="preserve">Sijainti</w:t>
      </w:r>
    </w:p>
    <w:p>
      <w:r>
        <w:rPr>
          <w:b/>
        </w:rPr>
        <w:t xml:space="preserve">Esimerkki 3.3929</w:t>
      </w:r>
    </w:p>
    <w:p>
      <w:r>
        <w:t xml:space="preserve">Kuka tappoi Gandhin?</w:t>
      </w:r>
    </w:p>
    <w:p>
      <w:r>
        <w:rPr>
          <w:b/>
        </w:rPr>
        <w:t xml:space="preserve">Tulos</w:t>
      </w:r>
    </w:p>
    <w:p>
      <w:r>
        <w:t xml:space="preserve">Henkilö</w:t>
      </w:r>
    </w:p>
    <w:p>
      <w:r>
        <w:rPr>
          <w:b/>
        </w:rPr>
        <w:t xml:space="preserve">Esimerkki 3.3930</w:t>
      </w:r>
    </w:p>
    <w:p>
      <w:r>
        <w:t xml:space="preserve">Miksi Rushin 2112:n nimi on 2112?</w:t>
      </w:r>
    </w:p>
    <w:p>
      <w:r>
        <w:rPr>
          <w:b/>
        </w:rPr>
        <w:t xml:space="preserve">Tulos</w:t>
      </w:r>
    </w:p>
    <w:p>
      <w:r>
        <w:t xml:space="preserve">Kuvaus</w:t>
      </w:r>
    </w:p>
    <w:p>
      <w:r>
        <w:rPr>
          <w:b/>
        </w:rPr>
        <w:t xml:space="preserve">Esimerkki 3.3931</w:t>
      </w:r>
    </w:p>
    <w:p>
      <w:r>
        <w:t xml:space="preserve">Milloin Pyhän Helenin vuori on viimeksi purkautunut merkittävästi ?</w:t>
      </w:r>
    </w:p>
    <w:p>
      <w:r>
        <w:rPr>
          <w:b/>
        </w:rPr>
        <w:t xml:space="preserve">Tulos</w:t>
      </w:r>
    </w:p>
    <w:p>
      <w:r>
        <w:t xml:space="preserve">Määrä</w:t>
      </w:r>
    </w:p>
    <w:p>
      <w:r>
        <w:rPr>
          <w:b/>
        </w:rPr>
        <w:t xml:space="preserve">Esimerkki 3.3932</w:t>
      </w:r>
    </w:p>
    <w:p>
      <w:r>
        <w:t xml:space="preserve">Miten sanotaan "isoäiti" irlanniksi?</w:t>
      </w:r>
    </w:p>
    <w:p>
      <w:r>
        <w:rPr>
          <w:b/>
        </w:rPr>
        <w:t xml:space="preserve">Tulos</w:t>
      </w:r>
    </w:p>
    <w:p>
      <w:r>
        <w:t xml:space="preserve">Yksikkö</w:t>
      </w:r>
    </w:p>
    <w:p>
      <w:r>
        <w:rPr>
          <w:b/>
        </w:rPr>
        <w:t xml:space="preserve">Esimerkki 3.3933</w:t>
      </w:r>
    </w:p>
    <w:p>
      <w:r>
        <w:t xml:space="preserve">Mikä englantilainen lääkäri syntyi 18. tammikuuta 1779 ja loi kaksi tärkeää keksintöä?</w:t>
      </w:r>
    </w:p>
    <w:p>
      <w:r>
        <w:rPr>
          <w:b/>
        </w:rPr>
        <w:t xml:space="preserve">Tulos</w:t>
      </w:r>
    </w:p>
    <w:p>
      <w:r>
        <w:t xml:space="preserve">Henkilö</w:t>
      </w:r>
    </w:p>
    <w:p>
      <w:r>
        <w:rPr>
          <w:b/>
        </w:rPr>
        <w:t xml:space="preserve">Esimerkki 3.3934</w:t>
      </w:r>
    </w:p>
    <w:p>
      <w:r>
        <w:t xml:space="preserve">Kuka oli Lacan?</w:t>
      </w:r>
    </w:p>
    <w:p>
      <w:r>
        <w:rPr>
          <w:b/>
        </w:rPr>
        <w:t xml:space="preserve">Tulos</w:t>
      </w:r>
    </w:p>
    <w:p>
      <w:r>
        <w:t xml:space="preserve">Henkilö</w:t>
      </w:r>
    </w:p>
    <w:p>
      <w:r>
        <w:rPr>
          <w:b/>
        </w:rPr>
        <w:t xml:space="preserve">Esimerkki 3.3935</w:t>
      </w:r>
    </w:p>
    <w:p>
      <w:r>
        <w:t xml:space="preserve">Kuka lauloi Desmondista ja Molly Jonesista?</w:t>
      </w:r>
    </w:p>
    <w:p>
      <w:r>
        <w:rPr>
          <w:b/>
        </w:rPr>
        <w:t xml:space="preserve">Tulos</w:t>
      </w:r>
    </w:p>
    <w:p>
      <w:r>
        <w:t xml:space="preserve">Henkilö</w:t>
      </w:r>
    </w:p>
    <w:p>
      <w:r>
        <w:rPr>
          <w:b/>
        </w:rPr>
        <w:t xml:space="preserve">Esimerkki 3.3936</w:t>
      </w:r>
    </w:p>
    <w:p>
      <w:r>
        <w:t xml:space="preserve">Jonka aviomiehiä ovat olleet muun muassa Conrad Hilton Jr. ja Michael Wilding ?</w:t>
      </w:r>
    </w:p>
    <w:p>
      <w:r>
        <w:rPr>
          <w:b/>
        </w:rPr>
        <w:t xml:space="preserve">Tulos</w:t>
      </w:r>
    </w:p>
    <w:p>
      <w:r>
        <w:t xml:space="preserve">Henkilö</w:t>
      </w:r>
    </w:p>
    <w:p>
      <w:r>
        <w:rPr>
          <w:b/>
        </w:rPr>
        <w:t xml:space="preserve">Esimerkki 3.3937</w:t>
      </w:r>
    </w:p>
    <w:p>
      <w:r>
        <w:t xml:space="preserve">Kuinka paljon Kalifornian osavaltion bensiinivero nousee vuoteen 2000 mennessä?</w:t>
      </w:r>
    </w:p>
    <w:p>
      <w:r>
        <w:rPr>
          <w:b/>
        </w:rPr>
        <w:t xml:space="preserve">Tulos</w:t>
      </w:r>
    </w:p>
    <w:p>
      <w:r>
        <w:t xml:space="preserve">Määrä</w:t>
      </w:r>
    </w:p>
    <w:p>
      <w:r>
        <w:rPr>
          <w:b/>
        </w:rPr>
        <w:t xml:space="preserve">Esimerkki 3.3938</w:t>
      </w:r>
    </w:p>
    <w:p>
      <w:r>
        <w:t xml:space="preserve">Mitkä neljä elementtiä muodostavat 90 prosenttia ihmiskehosta ?</w:t>
      </w:r>
    </w:p>
    <w:p>
      <w:r>
        <w:rPr>
          <w:b/>
        </w:rPr>
        <w:t xml:space="preserve">Tulos</w:t>
      </w:r>
    </w:p>
    <w:p>
      <w:r>
        <w:t xml:space="preserve">Yksikkö</w:t>
      </w:r>
    </w:p>
    <w:p>
      <w:r>
        <w:rPr>
          <w:b/>
        </w:rPr>
        <w:t xml:space="preserve">Esimerkki 3.3939</w:t>
      </w:r>
    </w:p>
    <w:p>
      <w:r>
        <w:t xml:space="preserve">Kuka maalasi "Pehmeän omakuvan grillatun pekonin kanssa"?</w:t>
      </w:r>
    </w:p>
    <w:p>
      <w:r>
        <w:rPr>
          <w:b/>
        </w:rPr>
        <w:t xml:space="preserve">Tulos</w:t>
      </w:r>
    </w:p>
    <w:p>
      <w:r>
        <w:t xml:space="preserve">Henkilö</w:t>
      </w:r>
    </w:p>
    <w:p>
      <w:r>
        <w:rPr>
          <w:b/>
        </w:rPr>
        <w:t xml:space="preserve">Esimerkki 3.3940</w:t>
      </w:r>
    </w:p>
    <w:p>
      <w:r>
        <w:t xml:space="preserve">Mitkä ovat Coca-Colan ainesosat?</w:t>
      </w:r>
    </w:p>
    <w:p>
      <w:r>
        <w:rPr>
          <w:b/>
        </w:rPr>
        <w:t xml:space="preserve">Tulos</w:t>
      </w:r>
    </w:p>
    <w:p>
      <w:r>
        <w:t xml:space="preserve">Yksikkö</w:t>
      </w:r>
    </w:p>
    <w:p>
      <w:r>
        <w:rPr>
          <w:b/>
        </w:rPr>
        <w:t xml:space="preserve">Esimerkki 3.3941</w:t>
      </w:r>
    </w:p>
    <w:p>
      <w:r>
        <w:t xml:space="preserve">Missä Vladimir Nabokovin romaanissa professori Humbert on rakastunut 12-vuotiaaseen tyttöön ?</w:t>
      </w:r>
    </w:p>
    <w:p>
      <w:r>
        <w:rPr>
          <w:b/>
        </w:rPr>
        <w:t xml:space="preserve">Tulos</w:t>
      </w:r>
    </w:p>
    <w:p>
      <w:r>
        <w:t xml:space="preserve">Yksikkö</w:t>
      </w:r>
    </w:p>
    <w:p>
      <w:r>
        <w:rPr>
          <w:b/>
        </w:rPr>
        <w:t xml:space="preserve">Esimerkki 3.3942</w:t>
      </w:r>
    </w:p>
    <w:p>
      <w:r>
        <w:t xml:space="preserve">Mistä maasta Ileana Cotrubas on kotoisin?</w:t>
      </w:r>
    </w:p>
    <w:p>
      <w:r>
        <w:rPr>
          <w:b/>
        </w:rPr>
        <w:t xml:space="preserve">Tulos</w:t>
      </w:r>
    </w:p>
    <w:p>
      <w:r>
        <w:t xml:space="preserve">Sijainti</w:t>
      </w:r>
    </w:p>
    <w:p>
      <w:r>
        <w:rPr>
          <w:b/>
        </w:rPr>
        <w:t xml:space="preserve">Esimerkki 3.3943</w:t>
      </w:r>
    </w:p>
    <w:p>
      <w:r>
        <w:t xml:space="preserve">Kuka ohjasi Citizen Kanen?</w:t>
      </w:r>
    </w:p>
    <w:p>
      <w:r>
        <w:rPr>
          <w:b/>
        </w:rPr>
        <w:t xml:space="preserve">Tulos</w:t>
      </w:r>
    </w:p>
    <w:p>
      <w:r>
        <w:t xml:space="preserve">Henkilö</w:t>
      </w:r>
    </w:p>
    <w:p>
      <w:r>
        <w:rPr>
          <w:b/>
        </w:rPr>
        <w:t xml:space="preserve">Esimerkki 3.3944</w:t>
      </w:r>
    </w:p>
    <w:p>
      <w:r>
        <w:t xml:space="preserve">Kuka on kuuluisa elokuvatähti, joka toimi myös Provo Canyonin , Utahissa, viemäriviranomaisena ?</w:t>
      </w:r>
    </w:p>
    <w:p>
      <w:r>
        <w:rPr>
          <w:b/>
        </w:rPr>
        <w:t xml:space="preserve">Tulos</w:t>
      </w:r>
    </w:p>
    <w:p>
      <w:r>
        <w:t xml:space="preserve">Henkilö</w:t>
      </w:r>
    </w:p>
    <w:p>
      <w:r>
        <w:rPr>
          <w:b/>
        </w:rPr>
        <w:t xml:space="preserve">Esimerkki 3.3945</w:t>
      </w:r>
    </w:p>
    <w:p>
      <w:r>
        <w:t xml:space="preserve">Milloin keskimääräinen teini on ensimmäistä kertaa yhdynnässä ?</w:t>
      </w:r>
    </w:p>
    <w:p>
      <w:r>
        <w:rPr>
          <w:b/>
        </w:rPr>
        <w:t xml:space="preserve">Tulos</w:t>
      </w:r>
    </w:p>
    <w:p>
      <w:r>
        <w:t xml:space="preserve">Määrä</w:t>
      </w:r>
    </w:p>
    <w:p>
      <w:r>
        <w:rPr>
          <w:b/>
        </w:rPr>
        <w:t xml:space="preserve">Esimerkki 3.3946</w:t>
      </w:r>
    </w:p>
    <w:p>
      <w:r>
        <w:t xml:space="preserve">Mikä on ystävänpäiväkorttien historia?</w:t>
      </w:r>
    </w:p>
    <w:p>
      <w:r>
        <w:rPr>
          <w:b/>
        </w:rPr>
        <w:t xml:space="preserve">Tulos</w:t>
      </w:r>
    </w:p>
    <w:p>
      <w:r>
        <w:t xml:space="preserve">Kuvaus</w:t>
      </w:r>
    </w:p>
    <w:p>
      <w:r>
        <w:rPr>
          <w:b/>
        </w:rPr>
        <w:t xml:space="preserve">Esimerkki 3.3947</w:t>
      </w:r>
    </w:p>
    <w:p>
      <w:r>
        <w:t xml:space="preserve">Mikä shakkitulos syntyy, kun pelaajalla ei ole laillista siirtoa?</w:t>
      </w:r>
    </w:p>
    <w:p>
      <w:r>
        <w:rPr>
          <w:b/>
        </w:rPr>
        <w:t xml:space="preserve">Tulos</w:t>
      </w:r>
    </w:p>
    <w:p>
      <w:r>
        <w:t xml:space="preserve">Yksikkö</w:t>
      </w:r>
    </w:p>
    <w:p>
      <w:r>
        <w:rPr>
          <w:b/>
        </w:rPr>
        <w:t xml:space="preserve">Esimerkki 3.3948</w:t>
      </w:r>
    </w:p>
    <w:p>
      <w:r>
        <w:t xml:space="preserve">Mikä on näiden maiden nykyinen väestömäärä : Ranska , Espanja , Italia , Kreikka , Itävalta , Saksa , Sveitsi , Alankomaat ?</w:t>
      </w:r>
    </w:p>
    <w:p>
      <w:r>
        <w:rPr>
          <w:b/>
        </w:rPr>
        <w:t xml:space="preserve">Tulos</w:t>
      </w:r>
    </w:p>
    <w:p>
      <w:r>
        <w:t xml:space="preserve">Määrä</w:t>
      </w:r>
    </w:p>
    <w:p>
      <w:r>
        <w:rPr>
          <w:b/>
        </w:rPr>
        <w:t xml:space="preserve">Esimerkki 3.3949</w:t>
      </w:r>
    </w:p>
    <w:p>
      <w:r>
        <w:t xml:space="preserve">Mikä on John Le Carren teoksen A Small Town in Germany tapahtumapaikka?</w:t>
      </w:r>
    </w:p>
    <w:p>
      <w:r>
        <w:rPr>
          <w:b/>
        </w:rPr>
        <w:t xml:space="preserve">Tulos</w:t>
      </w:r>
    </w:p>
    <w:p>
      <w:r>
        <w:t xml:space="preserve">Kuvaus</w:t>
      </w:r>
    </w:p>
    <w:p>
      <w:r>
        <w:rPr>
          <w:b/>
        </w:rPr>
        <w:t xml:space="preserve">Esimerkki 3.3950</w:t>
      </w:r>
    </w:p>
    <w:p>
      <w:r>
        <w:t xml:space="preserve">Millä saarella on Mauis-nimisiä patsaita ?</w:t>
      </w:r>
    </w:p>
    <w:p>
      <w:r>
        <w:rPr>
          <w:b/>
        </w:rPr>
        <w:t xml:space="preserve">Tulos</w:t>
      </w:r>
    </w:p>
    <w:p>
      <w:r>
        <w:t xml:space="preserve">Sijainti</w:t>
      </w:r>
    </w:p>
    <w:p>
      <w:r>
        <w:rPr>
          <w:b/>
        </w:rPr>
        <w:t xml:space="preserve">Esimerkki 3.3951</w:t>
      </w:r>
    </w:p>
    <w:p>
      <w:r>
        <w:t xml:space="preserve">Kuka oli kuningas, joka pakotettiin hyväksymään Magna Carta ?</w:t>
      </w:r>
    </w:p>
    <w:p>
      <w:r>
        <w:rPr>
          <w:b/>
        </w:rPr>
        <w:t xml:space="preserve">Tulos</w:t>
      </w:r>
    </w:p>
    <w:p>
      <w:r>
        <w:t xml:space="preserve">Henkilö</w:t>
      </w:r>
    </w:p>
    <w:p>
      <w:r>
        <w:rPr>
          <w:b/>
        </w:rPr>
        <w:t xml:space="preserve">Esimerkki 3.3952</w:t>
      </w:r>
    </w:p>
    <w:p>
      <w:r>
        <w:t xml:space="preserve">Mikä jousiase ampuu pultilla?</w:t>
      </w:r>
    </w:p>
    <w:p>
      <w:r>
        <w:rPr>
          <w:b/>
        </w:rPr>
        <w:t xml:space="preserve">Tulos</w:t>
      </w:r>
    </w:p>
    <w:p>
      <w:r>
        <w:t xml:space="preserve">Yksikkö</w:t>
      </w:r>
    </w:p>
    <w:p>
      <w:r>
        <w:rPr>
          <w:b/>
        </w:rPr>
        <w:t xml:space="preserve">Esimerkki 3.3953</w:t>
      </w:r>
    </w:p>
    <w:p>
      <w:r>
        <w:t xml:space="preserve">Kuka on Espanjan hallituksen puheenjohtaja?</w:t>
      </w:r>
    </w:p>
    <w:p>
      <w:r>
        <w:rPr>
          <w:b/>
        </w:rPr>
        <w:t xml:space="preserve">Tulos</w:t>
      </w:r>
    </w:p>
    <w:p>
      <w:r>
        <w:t xml:space="preserve">Henkilö</w:t>
      </w:r>
    </w:p>
    <w:p>
      <w:r>
        <w:rPr>
          <w:b/>
        </w:rPr>
        <w:t xml:space="preserve">Esimerkki 3.3954</w:t>
      </w:r>
    </w:p>
    <w:p>
      <w:r>
        <w:t xml:space="preserve">Nimeä vanhan lännen arpinaamainen palkkionmetsästäjä .</w:t>
      </w:r>
    </w:p>
    <w:p>
      <w:r>
        <w:rPr>
          <w:b/>
        </w:rPr>
        <w:t xml:space="preserve">Tulos</w:t>
      </w:r>
    </w:p>
    <w:p>
      <w:r>
        <w:t xml:space="preserve">Henkilö</w:t>
      </w:r>
    </w:p>
    <w:p>
      <w:r>
        <w:rPr>
          <w:b/>
        </w:rPr>
        <w:t xml:space="preserve">Esimerkki 3.3955</w:t>
      </w:r>
    </w:p>
    <w:p>
      <w:r>
        <w:t xml:space="preserve">Kuka esitti musiikillisen kysymyksen : ``Oletko koskaan käynyt sähköisen naisen maassa? ''</w:t>
      </w:r>
    </w:p>
    <w:p>
      <w:r>
        <w:rPr>
          <w:b/>
        </w:rPr>
        <w:t xml:space="preserve">Tulos</w:t>
      </w:r>
    </w:p>
    <w:p>
      <w:r>
        <w:t xml:space="preserve">Henkilö</w:t>
      </w:r>
    </w:p>
    <w:p>
      <w:r>
        <w:rPr>
          <w:b/>
        </w:rPr>
        <w:t xml:space="preserve">Esimerkki 3.3956</w:t>
      </w:r>
    </w:p>
    <w:p>
      <w:r>
        <w:t xml:space="preserve">Mikä on se menettely, jolla porataan reikä kalloon korkeamman tietoisuuden saavuttamiseksi?</w:t>
      </w:r>
    </w:p>
    <w:p>
      <w:r>
        <w:rPr>
          <w:b/>
        </w:rPr>
        <w:t xml:space="preserve">Tulos</w:t>
      </w:r>
    </w:p>
    <w:p>
      <w:r>
        <w:t xml:space="preserve">Yksikkö</w:t>
      </w:r>
    </w:p>
    <w:p>
      <w:r>
        <w:rPr>
          <w:b/>
        </w:rPr>
        <w:t xml:space="preserve">Esimerkki 3.3957</w:t>
      </w:r>
    </w:p>
    <w:p>
      <w:r>
        <w:t xml:space="preserve">Mitä uusia tietokonepelejä on Windows 95- tai 98-käyttöjärjestelmille?</w:t>
      </w:r>
    </w:p>
    <w:p>
      <w:r>
        <w:rPr>
          <w:b/>
        </w:rPr>
        <w:t xml:space="preserve">Tulos</w:t>
      </w:r>
    </w:p>
    <w:p>
      <w:r>
        <w:t xml:space="preserve">Yksikkö</w:t>
      </w:r>
    </w:p>
    <w:p>
      <w:r>
        <w:rPr>
          <w:b/>
        </w:rPr>
        <w:t xml:space="preserve">Esimerkki 3.3958</w:t>
      </w:r>
    </w:p>
    <w:p>
      <w:r>
        <w:t xml:space="preserve">Mikä kortin väri edusti alun perin talonpoikaisluokkaa ?</w:t>
      </w:r>
    </w:p>
    <w:p>
      <w:r>
        <w:rPr>
          <w:b/>
        </w:rPr>
        <w:t xml:space="preserve">Tulos</w:t>
      </w:r>
    </w:p>
    <w:p>
      <w:r>
        <w:t xml:space="preserve">Yksikkö</w:t>
      </w:r>
    </w:p>
    <w:p>
      <w:r>
        <w:rPr>
          <w:b/>
        </w:rPr>
        <w:t xml:space="preserve">Esimerkki 3.3959</w:t>
      </w:r>
    </w:p>
    <w:p>
      <w:r>
        <w:t xml:space="preserve">Mikä on Vanhan testamentin ensimmäinen kirja?</w:t>
      </w:r>
    </w:p>
    <w:p>
      <w:r>
        <w:rPr>
          <w:b/>
        </w:rPr>
        <w:t xml:space="preserve">Tulos</w:t>
      </w:r>
    </w:p>
    <w:p>
      <w:r>
        <w:t xml:space="preserve">Yksikkö</w:t>
      </w:r>
    </w:p>
    <w:p>
      <w:r>
        <w:rPr>
          <w:b/>
        </w:rPr>
        <w:t xml:space="preserve">Esimerkki 3.3960</w:t>
      </w:r>
    </w:p>
    <w:p>
      <w:r>
        <w:t xml:space="preserve">Kuinka paljon maksaa puun istuttaminen soittamalla numeroon , 900 , 740-TREE ?</w:t>
      </w:r>
    </w:p>
    <w:p>
      <w:r>
        <w:rPr>
          <w:b/>
        </w:rPr>
        <w:t xml:space="preserve">Tulos</w:t>
      </w:r>
    </w:p>
    <w:p>
      <w:r>
        <w:t xml:space="preserve">Määrä</w:t>
      </w:r>
    </w:p>
    <w:p>
      <w:r>
        <w:rPr>
          <w:b/>
        </w:rPr>
        <w:t xml:space="preserve">Esimerkki 3.3961</w:t>
      </w:r>
    </w:p>
    <w:p>
      <w:r>
        <w:t xml:space="preserve">Mitä Kiinan keisari lahjoitti englantilaiselle sotilaalle Gordonille tunnustuksena tämän palveluksista kapinoiden kukistamisessa ?</w:t>
      </w:r>
    </w:p>
    <w:p>
      <w:r>
        <w:rPr>
          <w:b/>
        </w:rPr>
        <w:t xml:space="preserve">Tulos</w:t>
      </w:r>
    </w:p>
    <w:p>
      <w:r>
        <w:t xml:space="preserve">Yksikkö</w:t>
      </w:r>
    </w:p>
    <w:p>
      <w:r>
        <w:rPr>
          <w:b/>
        </w:rPr>
        <w:t xml:space="preserve">Esimerkki 3.3962</w:t>
      </w:r>
    </w:p>
    <w:p>
      <w:r>
        <w:t xml:space="preserve">Minkä armeijan perustivat William Booth ja hänen vaimonsa Catherine ?</w:t>
      </w:r>
    </w:p>
    <w:p>
      <w:r>
        <w:rPr>
          <w:b/>
        </w:rPr>
        <w:t xml:space="preserve">Tulos</w:t>
      </w:r>
    </w:p>
    <w:p>
      <w:r>
        <w:t xml:space="preserve">Henkilö</w:t>
      </w:r>
    </w:p>
    <w:p>
      <w:r>
        <w:rPr>
          <w:b/>
        </w:rPr>
        <w:t xml:space="preserve">Esimerkki 3.3963</w:t>
      </w:r>
    </w:p>
    <w:p>
      <w:r>
        <w:t xml:space="preserve">Kenet Friz Freleng lisäsi Warner Bros. piirrettyjen joukkoon ?</w:t>
      </w:r>
    </w:p>
    <w:p>
      <w:r>
        <w:rPr>
          <w:b/>
        </w:rPr>
        <w:t xml:space="preserve">Tulos</w:t>
      </w:r>
    </w:p>
    <w:p>
      <w:r>
        <w:t xml:space="preserve">Henkilö</w:t>
      </w:r>
    </w:p>
    <w:p>
      <w:r>
        <w:rPr>
          <w:b/>
        </w:rPr>
        <w:t xml:space="preserve">Esimerkki 3.3964</w:t>
      </w:r>
    </w:p>
    <w:p>
      <w:r>
        <w:t xml:space="preserve">Kuka "ihmeellinen" baseball-pelaaja on nyt olutyhtiön tiedottaja?</w:t>
      </w:r>
    </w:p>
    <w:p>
      <w:r>
        <w:rPr>
          <w:b/>
        </w:rPr>
        <w:t xml:space="preserve">Tulos</w:t>
      </w:r>
    </w:p>
    <w:p>
      <w:r>
        <w:t xml:space="preserve">Henkilö</w:t>
      </w:r>
    </w:p>
    <w:p>
      <w:r>
        <w:rPr>
          <w:b/>
        </w:rPr>
        <w:t xml:space="preserve">Esimerkki 3.3965</w:t>
      </w:r>
    </w:p>
    <w:p>
      <w:r>
        <w:t xml:space="preserve">Milloin Berliinin muuri nousi?</w:t>
      </w:r>
    </w:p>
    <w:p>
      <w:r>
        <w:rPr>
          <w:b/>
        </w:rPr>
        <w:t xml:space="preserve">Tulos</w:t>
      </w:r>
    </w:p>
    <w:p>
      <w:r>
        <w:t xml:space="preserve">Määrä</w:t>
      </w:r>
    </w:p>
    <w:p>
      <w:r>
        <w:rPr>
          <w:b/>
        </w:rPr>
        <w:t xml:space="preserve">Esimerkki 3.3966</w:t>
      </w:r>
    </w:p>
    <w:p>
      <w:r>
        <w:t xml:space="preserve">Mikä on Meganin laki?</w:t>
      </w:r>
    </w:p>
    <w:p>
      <w:r>
        <w:rPr>
          <w:b/>
        </w:rPr>
        <w:t xml:space="preserve">Tulos</w:t>
      </w:r>
    </w:p>
    <w:p>
      <w:r>
        <w:t xml:space="preserve">Kuvaus</w:t>
      </w:r>
    </w:p>
    <w:p>
      <w:r>
        <w:rPr>
          <w:b/>
        </w:rPr>
        <w:t xml:space="preserve">Esimerkki 3.3967</w:t>
      </w:r>
    </w:p>
    <w:p>
      <w:r>
        <w:t xml:space="preserve">Nimeä kertakäyttöinen partakone, joka maksaa noin 19 senttiä . ''</w:t>
      </w:r>
    </w:p>
    <w:p>
      <w:r>
        <w:rPr>
          <w:b/>
        </w:rPr>
        <w:t xml:space="preserve">Tulos</w:t>
      </w:r>
    </w:p>
    <w:p>
      <w:r>
        <w:t xml:space="preserve">Yksikkö</w:t>
      </w:r>
    </w:p>
    <w:p>
      <w:r>
        <w:rPr>
          <w:b/>
        </w:rPr>
        <w:t xml:space="preserve">Esimerkki 3.3968</w:t>
      </w:r>
    </w:p>
    <w:p>
      <w:r>
        <w:t xml:space="preserve">Kuka oli ensimmäinen amerikkalainen shakin maailmanmestari ?</w:t>
      </w:r>
    </w:p>
    <w:p>
      <w:r>
        <w:rPr>
          <w:b/>
        </w:rPr>
        <w:t xml:space="preserve">Tulos</w:t>
      </w:r>
    </w:p>
    <w:p>
      <w:r>
        <w:t xml:space="preserve">Henkilö</w:t>
      </w:r>
    </w:p>
    <w:p>
      <w:r>
        <w:rPr>
          <w:b/>
        </w:rPr>
        <w:t xml:space="preserve">Esimerkki 3.3969</w:t>
      </w:r>
    </w:p>
    <w:p>
      <w:r>
        <w:t xml:space="preserve">Mikä oli sen orkan nimi, joka kuoli sienitulehdukseen Sea Worldissa?</w:t>
      </w:r>
    </w:p>
    <w:p>
      <w:r>
        <w:rPr>
          <w:b/>
        </w:rPr>
        <w:t xml:space="preserve">Tulos</w:t>
      </w:r>
    </w:p>
    <w:p>
      <w:r>
        <w:t xml:space="preserve">Yksikkö</w:t>
      </w:r>
    </w:p>
    <w:p>
      <w:r>
        <w:rPr>
          <w:b/>
        </w:rPr>
        <w:t xml:space="preserve">Esimerkki 3.3970</w:t>
      </w:r>
    </w:p>
    <w:p>
      <w:r>
        <w:t xml:space="preserve">Mikä oli Olympicin sisaralus ?</w:t>
      </w:r>
    </w:p>
    <w:p>
      <w:r>
        <w:rPr>
          <w:b/>
        </w:rPr>
        <w:t xml:space="preserve">Tulos</w:t>
      </w:r>
    </w:p>
    <w:p>
      <w:r>
        <w:t xml:space="preserve">Yksikkö</w:t>
      </w:r>
    </w:p>
    <w:p>
      <w:r>
        <w:rPr>
          <w:b/>
        </w:rPr>
        <w:t xml:space="preserve">Esimerkki 3.3971</w:t>
      </w:r>
    </w:p>
    <w:p>
      <w:r>
        <w:t xml:space="preserve">Milloin julkaistiin ensimmäinen Wall Street Journal ?</w:t>
      </w:r>
    </w:p>
    <w:p>
      <w:r>
        <w:rPr>
          <w:b/>
        </w:rPr>
        <w:t xml:space="preserve">Tulos</w:t>
      </w:r>
    </w:p>
    <w:p>
      <w:r>
        <w:t xml:space="preserve">Määrä</w:t>
      </w:r>
    </w:p>
    <w:p>
      <w:r>
        <w:rPr>
          <w:b/>
        </w:rPr>
        <w:t xml:space="preserve">Esimerkki 3.3972</w:t>
      </w:r>
    </w:p>
    <w:p>
      <w:r>
        <w:t xml:space="preserve">Mikä urheilulaji yhdistetään usein huligaaneihin ?</w:t>
      </w:r>
    </w:p>
    <w:p>
      <w:r>
        <w:rPr>
          <w:b/>
        </w:rPr>
        <w:t xml:space="preserve">Tulos</w:t>
      </w:r>
    </w:p>
    <w:p>
      <w:r>
        <w:t xml:space="preserve">Yksikkö</w:t>
      </w:r>
    </w:p>
    <w:p>
      <w:r>
        <w:rPr>
          <w:b/>
        </w:rPr>
        <w:t xml:space="preserve">Esimerkki 3.3973</w:t>
      </w:r>
    </w:p>
    <w:p>
      <w:r>
        <w:t xml:space="preserve">Kuka tappoi Lee Harvey Oswaldin?</w:t>
      </w:r>
    </w:p>
    <w:p>
      <w:r>
        <w:rPr>
          <w:b/>
        </w:rPr>
        <w:t xml:space="preserve">Tulos</w:t>
      </w:r>
    </w:p>
    <w:p>
      <w:r>
        <w:t xml:space="preserve">Henkilö</w:t>
      </w:r>
    </w:p>
    <w:p>
      <w:r>
        <w:rPr>
          <w:b/>
        </w:rPr>
        <w:t xml:space="preserve">Esimerkki 3.3974</w:t>
      </w:r>
    </w:p>
    <w:p>
      <w:r>
        <w:t xml:space="preserve">Minkä tyyppinen etana on?</w:t>
      </w:r>
    </w:p>
    <w:p>
      <w:r>
        <w:rPr>
          <w:b/>
        </w:rPr>
        <w:t xml:space="preserve">Tulos</w:t>
      </w:r>
    </w:p>
    <w:p>
      <w:r>
        <w:t xml:space="preserve">Yksikkö</w:t>
      </w:r>
    </w:p>
    <w:p>
      <w:r>
        <w:rPr>
          <w:b/>
        </w:rPr>
        <w:t xml:space="preserve">Esimerkki 3.3975</w:t>
      </w:r>
    </w:p>
    <w:p>
      <w:r>
        <w:t xml:space="preserve">Kuinka monta millimetriä on mailissa ?</w:t>
      </w:r>
    </w:p>
    <w:p>
      <w:r>
        <w:rPr>
          <w:b/>
        </w:rPr>
        <w:t xml:space="preserve">Tulos</w:t>
      </w:r>
    </w:p>
    <w:p>
      <w:r>
        <w:t xml:space="preserve">Määrä</w:t>
      </w:r>
    </w:p>
    <w:p>
      <w:r>
        <w:rPr>
          <w:b/>
        </w:rPr>
        <w:t xml:space="preserve">Esimerkki 3.3976</w:t>
      </w:r>
    </w:p>
    <w:p>
      <w:r>
        <w:t xml:space="preserve">Mitä tarkoittaa eläintieteellinen termi märehtijä?</w:t>
      </w:r>
    </w:p>
    <w:p>
      <w:r>
        <w:rPr>
          <w:b/>
        </w:rPr>
        <w:t xml:space="preserve">Tulos</w:t>
      </w:r>
    </w:p>
    <w:p>
      <w:r>
        <w:t xml:space="preserve">Kuvaus</w:t>
      </w:r>
    </w:p>
    <w:p>
      <w:r>
        <w:rPr>
          <w:b/>
        </w:rPr>
        <w:t xml:space="preserve">Esimerkki 3.3977</w:t>
      </w:r>
    </w:p>
    <w:p>
      <w:r>
        <w:t xml:space="preserve">Minkä muotoinen on kamelin selkäranka?</w:t>
      </w:r>
    </w:p>
    <w:p>
      <w:r>
        <w:rPr>
          <w:b/>
        </w:rPr>
        <w:t xml:space="preserve">Tulos</w:t>
      </w:r>
    </w:p>
    <w:p>
      <w:r>
        <w:t xml:space="preserve">Yksikkö</w:t>
      </w:r>
    </w:p>
    <w:p>
      <w:r>
        <w:rPr>
          <w:b/>
        </w:rPr>
        <w:t xml:space="preserve">Esimerkki 3.3978</w:t>
      </w:r>
    </w:p>
    <w:p>
      <w:r>
        <w:t xml:space="preserve">Milloin alkuperäinen Howdy Doody -ohjelma lopetettiin?</w:t>
      </w:r>
    </w:p>
    <w:p>
      <w:r>
        <w:rPr>
          <w:b/>
        </w:rPr>
        <w:t xml:space="preserve">Tulos</w:t>
      </w:r>
    </w:p>
    <w:p>
      <w:r>
        <w:t xml:space="preserve">Määrä</w:t>
      </w:r>
    </w:p>
    <w:p>
      <w:r>
        <w:rPr>
          <w:b/>
        </w:rPr>
        <w:t xml:space="preserve">Esimerkki 3.3979</w:t>
      </w:r>
    </w:p>
    <w:p>
      <w:r>
        <w:t xml:space="preserve">Mikä on Angelus?</w:t>
      </w:r>
    </w:p>
    <w:p>
      <w:r>
        <w:rPr>
          <w:b/>
        </w:rPr>
        <w:t xml:space="preserve">Tulos</w:t>
      </w:r>
    </w:p>
    <w:p>
      <w:r>
        <w:t xml:space="preserve">Kuvaus</w:t>
      </w:r>
    </w:p>
    <w:p>
      <w:r>
        <w:rPr>
          <w:b/>
        </w:rPr>
        <w:t xml:space="preserve">Esimerkki 3.3980</w:t>
      </w:r>
    </w:p>
    <w:p>
      <w:r>
        <w:t xml:space="preserve">Miksi ensimmäisen maailmansodan amerikkalaisia sotilaita kutsuttiin `` Doughboys''.</w:t>
      </w:r>
    </w:p>
    <w:p>
      <w:r>
        <w:rPr>
          <w:b/>
        </w:rPr>
        <w:t xml:space="preserve">Tulos</w:t>
      </w:r>
    </w:p>
    <w:p>
      <w:r>
        <w:t xml:space="preserve">Kuvaus</w:t>
      </w:r>
    </w:p>
    <w:p>
      <w:r>
        <w:rPr>
          <w:b/>
        </w:rPr>
        <w:t xml:space="preserve">Esimerkki 3.3981</w:t>
      </w:r>
    </w:p>
    <w:p>
      <w:r>
        <w:t xml:space="preserve">Mistä Al Capone lopulta vangittiin vuonna 1931?</w:t>
      </w:r>
    </w:p>
    <w:p>
      <w:r>
        <w:rPr>
          <w:b/>
        </w:rPr>
        <w:t xml:space="preserve">Tulos</w:t>
      </w:r>
    </w:p>
    <w:p>
      <w:r>
        <w:t xml:space="preserve">Kuvaus</w:t>
      </w:r>
    </w:p>
    <w:p>
      <w:r>
        <w:rPr>
          <w:b/>
        </w:rPr>
        <w:t xml:space="preserve">Esimerkki 3.3982</w:t>
      </w:r>
    </w:p>
    <w:p>
      <w:r>
        <w:t xml:space="preserve">Kuka kuoli metrin päässä John F. Kennedyn kuolemanpaikasta?</w:t>
      </w:r>
    </w:p>
    <w:p>
      <w:r>
        <w:rPr>
          <w:b/>
        </w:rPr>
        <w:t xml:space="preserve">Tulos</w:t>
      </w:r>
    </w:p>
    <w:p>
      <w:r>
        <w:t xml:space="preserve">Henkilö</w:t>
      </w:r>
    </w:p>
    <w:p>
      <w:r>
        <w:rPr>
          <w:b/>
        </w:rPr>
        <w:t xml:space="preserve">Esimerkki 3.3983</w:t>
      </w:r>
    </w:p>
    <w:p>
      <w:r>
        <w:t xml:space="preserve">Kuka kirjoitti vuonna 1857 julkaistun bestsellerin Missionary Travels and Researches in South Africa ?</w:t>
      </w:r>
    </w:p>
    <w:p>
      <w:r>
        <w:rPr>
          <w:b/>
        </w:rPr>
        <w:t xml:space="preserve">Tulos</w:t>
      </w:r>
    </w:p>
    <w:p>
      <w:r>
        <w:t xml:space="preserve">Henkilö</w:t>
      </w:r>
    </w:p>
    <w:p>
      <w:r>
        <w:rPr>
          <w:b/>
        </w:rPr>
        <w:t xml:space="preserve">Esimerkki 3.3984</w:t>
      </w:r>
    </w:p>
    <w:p>
      <w:r>
        <w:t xml:space="preserve">Mikä on nimen , `` Hajo alkuperä ja merkitys ? ''</w:t>
      </w:r>
    </w:p>
    <w:p>
      <w:r>
        <w:rPr>
          <w:b/>
        </w:rPr>
        <w:t xml:space="preserve">Tulos</w:t>
      </w:r>
    </w:p>
    <w:p>
      <w:r>
        <w:t xml:space="preserve">Kuvaus</w:t>
      </w:r>
    </w:p>
    <w:p>
      <w:r>
        <w:rPr>
          <w:b/>
        </w:rPr>
        <w:t xml:space="preserve">Esimerkki 3.3985</w:t>
      </w:r>
    </w:p>
    <w:p>
      <w:r>
        <w:t xml:space="preserve">Mitä Franz Kafkan novelli "Maalaislääkäri" yrittää kertoa meille?</w:t>
      </w:r>
    </w:p>
    <w:p>
      <w:r>
        <w:rPr>
          <w:b/>
        </w:rPr>
        <w:t xml:space="preserve">Tulos</w:t>
      </w:r>
    </w:p>
    <w:p>
      <w:r>
        <w:t xml:space="preserve">Kuvaus</w:t>
      </w:r>
    </w:p>
    <w:p>
      <w:r>
        <w:rPr>
          <w:b/>
        </w:rPr>
        <w:t xml:space="preserve">Esimerkki 3.3986</w:t>
      </w:r>
    </w:p>
    <w:p>
      <w:r>
        <w:t xml:space="preserve">Kuinka monta kiekkoa jokaisella pelaajalla on neljän käden Crokinole-pelissä ?</w:t>
      </w:r>
    </w:p>
    <w:p>
      <w:r>
        <w:rPr>
          <w:b/>
        </w:rPr>
        <w:t xml:space="preserve">Tulos</w:t>
      </w:r>
    </w:p>
    <w:p>
      <w:r>
        <w:t xml:space="preserve">Määrä</w:t>
      </w:r>
    </w:p>
    <w:p>
      <w:r>
        <w:rPr>
          <w:b/>
        </w:rPr>
        <w:t xml:space="preserve">Esimerkki 3.3987</w:t>
      </w:r>
    </w:p>
    <w:p>
      <w:r>
        <w:t xml:space="preserve">Mitä eri muovityyppejä on olemassa?</w:t>
      </w:r>
    </w:p>
    <w:p>
      <w:r>
        <w:rPr>
          <w:b/>
        </w:rPr>
        <w:t xml:space="preserve">Tulos</w:t>
      </w:r>
    </w:p>
    <w:p>
      <w:r>
        <w:t xml:space="preserve">Yksikkö</w:t>
      </w:r>
    </w:p>
    <w:p>
      <w:r>
        <w:rPr>
          <w:b/>
        </w:rPr>
        <w:t xml:space="preserve">Esimerkki 3.3988</w:t>
      </w:r>
    </w:p>
    <w:p>
      <w:r>
        <w:t xml:space="preserve">Mitä lapsi syö keskeltä ja säästää suklaan ulkopuolelle viimeiseksi?</w:t>
      </w:r>
    </w:p>
    <w:p>
      <w:r>
        <w:rPr>
          <w:b/>
        </w:rPr>
        <w:t xml:space="preserve">Tulos</w:t>
      </w:r>
    </w:p>
    <w:p>
      <w:r>
        <w:t xml:space="preserve">Yksikkö</w:t>
      </w:r>
    </w:p>
    <w:p>
      <w:r>
        <w:rPr>
          <w:b/>
        </w:rPr>
        <w:t xml:space="preserve">Esimerkki 3.3989</w:t>
      </w:r>
    </w:p>
    <w:p>
      <w:r>
        <w:t xml:space="preserve">Kuinka monta välilyöntiä seuraa pisteen jälkeen lauseen lopussa ?</w:t>
      </w:r>
    </w:p>
    <w:p>
      <w:r>
        <w:rPr>
          <w:b/>
        </w:rPr>
        <w:t xml:space="preserve">Tulos</w:t>
      </w:r>
    </w:p>
    <w:p>
      <w:r>
        <w:t xml:space="preserve">Määrä</w:t>
      </w:r>
    </w:p>
    <w:p>
      <w:r>
        <w:rPr>
          <w:b/>
        </w:rPr>
        <w:t xml:space="preserve">Esimerkki 3.3990</w:t>
      </w:r>
    </w:p>
    <w:p>
      <w:r>
        <w:t xml:space="preserve">Mikä on kuuluisan meksikolaisen tähden "Thalia" osoite?</w:t>
      </w:r>
    </w:p>
    <w:p>
      <w:r>
        <w:rPr>
          <w:b/>
        </w:rPr>
        <w:t xml:space="preserve">Tulos</w:t>
      </w:r>
    </w:p>
    <w:p>
      <w:r>
        <w:t xml:space="preserve">Sijainti</w:t>
      </w:r>
    </w:p>
    <w:p>
      <w:r>
        <w:rPr>
          <w:b/>
        </w:rPr>
        <w:t xml:space="preserve">Esimerkki 3.3991</w:t>
      </w:r>
    </w:p>
    <w:p>
      <w:r>
        <w:t xml:space="preserve">Miten löydän oikeinkirjoituksen verkossa ?</w:t>
      </w:r>
    </w:p>
    <w:p>
      <w:r>
        <w:rPr>
          <w:b/>
        </w:rPr>
        <w:t xml:space="preserve">Tulos</w:t>
      </w:r>
    </w:p>
    <w:p>
      <w:r>
        <w:t xml:space="preserve">Kuvaus</w:t>
      </w:r>
    </w:p>
    <w:p>
      <w:r>
        <w:rPr>
          <w:b/>
        </w:rPr>
        <w:t xml:space="preserve">Esimerkki 3.3992</w:t>
      </w:r>
    </w:p>
    <w:p>
      <w:r>
        <w:t xml:space="preserve">Kuinka monta yhteisökirstun korttia Monopolissa on?</w:t>
      </w:r>
    </w:p>
    <w:p>
      <w:r>
        <w:rPr>
          <w:b/>
        </w:rPr>
        <w:t xml:space="preserve">Tulos</w:t>
      </w:r>
    </w:p>
    <w:p>
      <w:r>
        <w:t xml:space="preserve">Määrä</w:t>
      </w:r>
    </w:p>
    <w:p>
      <w:r>
        <w:rPr>
          <w:b/>
        </w:rPr>
        <w:t xml:space="preserve">Esimerkki 3.3993</w:t>
      </w:r>
    </w:p>
    <w:p>
      <w:r>
        <w:t xml:space="preserve">Missä on Virtual Desk Reference ?</w:t>
      </w:r>
    </w:p>
    <w:p>
      <w:r>
        <w:rPr>
          <w:b/>
        </w:rPr>
        <w:t xml:space="preserve">Tulos</w:t>
      </w:r>
    </w:p>
    <w:p>
      <w:r>
        <w:t xml:space="preserve">Sijainti</w:t>
      </w:r>
    </w:p>
    <w:p>
      <w:r>
        <w:rPr>
          <w:b/>
        </w:rPr>
        <w:t xml:space="preserve">Esimerkki 3.3994</w:t>
      </w:r>
    </w:p>
    <w:p>
      <w:r>
        <w:t xml:space="preserve">Missä kaupungissa järjestettiin Aasian ensimmäiset talviolympialaiset?</w:t>
      </w:r>
    </w:p>
    <w:p>
      <w:r>
        <w:rPr>
          <w:b/>
        </w:rPr>
        <w:t xml:space="preserve">Tulos</w:t>
      </w:r>
    </w:p>
    <w:p>
      <w:r>
        <w:t xml:space="preserve">Sijainti</w:t>
      </w:r>
    </w:p>
    <w:p>
      <w:r>
        <w:rPr>
          <w:b/>
        </w:rPr>
        <w:t xml:space="preserve">Esimerkki 3.3995</w:t>
      </w:r>
    </w:p>
    <w:p>
      <w:r>
        <w:t xml:space="preserve">Mikä yhdysvaltalainen kaupunki tunnetaan maailman kumipääkaupunkina?</w:t>
      </w:r>
    </w:p>
    <w:p>
      <w:r>
        <w:rPr>
          <w:b/>
        </w:rPr>
        <w:t xml:space="preserve">Tulos</w:t>
      </w:r>
    </w:p>
    <w:p>
      <w:r>
        <w:t xml:space="preserve">Sijainti</w:t>
      </w:r>
    </w:p>
    <w:p>
      <w:r>
        <w:rPr>
          <w:b/>
        </w:rPr>
        <w:t xml:space="preserve">Esimerkki 3.3996</w:t>
      </w:r>
    </w:p>
    <w:p>
      <w:r>
        <w:t xml:space="preserve">Mistä löydän laajan luettelon 5-6-kirjaimisista sanoista?</w:t>
      </w:r>
    </w:p>
    <w:p>
      <w:r>
        <w:rPr>
          <w:b/>
        </w:rPr>
        <w:t xml:space="preserve">Tulos</w:t>
      </w:r>
    </w:p>
    <w:p>
      <w:r>
        <w:t xml:space="preserve">Sijainti</w:t>
      </w:r>
    </w:p>
    <w:p>
      <w:r>
        <w:rPr>
          <w:b/>
        </w:rPr>
        <w:t xml:space="preserve">Esimerkki 3.3997</w:t>
      </w:r>
    </w:p>
    <w:p>
      <w:r>
        <w:t xml:space="preserve">Kuinka monta ihmistä Randy Steven Craft murhasi?</w:t>
      </w:r>
    </w:p>
    <w:p>
      <w:r>
        <w:rPr>
          <w:b/>
        </w:rPr>
        <w:t xml:space="preserve">Tulos</w:t>
      </w:r>
    </w:p>
    <w:p>
      <w:r>
        <w:t xml:space="preserve">Määrä</w:t>
      </w:r>
    </w:p>
    <w:p>
      <w:r>
        <w:rPr>
          <w:b/>
        </w:rPr>
        <w:t xml:space="preserve">Esimerkki 3.3998</w:t>
      </w:r>
    </w:p>
    <w:p>
      <w:r>
        <w:t xml:space="preserve">Mitä Final Four tarkoittaa urheilumaailmassa ?</w:t>
      </w:r>
    </w:p>
    <w:p>
      <w:r>
        <w:rPr>
          <w:b/>
        </w:rPr>
        <w:t xml:space="preserve">Tulos</w:t>
      </w:r>
    </w:p>
    <w:p>
      <w:r>
        <w:t xml:space="preserve">Yksikkö</w:t>
      </w:r>
    </w:p>
    <w:p>
      <w:r>
        <w:rPr>
          <w:b/>
        </w:rPr>
        <w:t xml:space="preserve">Esimerkki 3.3999</w:t>
      </w:r>
    </w:p>
    <w:p>
      <w:r>
        <w:t xml:space="preserve">Millaisia vesien pilaantumistyyppejä on olemassa?</w:t>
      </w:r>
    </w:p>
    <w:p>
      <w:r>
        <w:rPr>
          <w:b/>
        </w:rPr>
        <w:t xml:space="preserve">Tulos</w:t>
      </w:r>
    </w:p>
    <w:p>
      <w:r>
        <w:t xml:space="preserve">Yksikkö</w:t>
      </w:r>
    </w:p>
    <w:p>
      <w:r>
        <w:rPr>
          <w:b/>
        </w:rPr>
        <w:t xml:space="preserve">Esimerkki 3.4000</w:t>
      </w:r>
    </w:p>
    <w:p>
      <w:r>
        <w:t xml:space="preserve">Kuka oli William Henry Harrison?</w:t>
      </w:r>
    </w:p>
    <w:p>
      <w:r>
        <w:rPr>
          <w:b/>
        </w:rPr>
        <w:t xml:space="preserve">Tulos</w:t>
      </w:r>
    </w:p>
    <w:p>
      <w:r>
        <w:t xml:space="preserve">Henkilö</w:t>
      </w:r>
    </w:p>
    <w:p>
      <w:r>
        <w:rPr>
          <w:b/>
        </w:rPr>
        <w:t xml:space="preserve">Esimerkki 3.4001</w:t>
      </w:r>
    </w:p>
    <w:p>
      <w:r>
        <w:t xml:space="preserve">Kenen kanssa Lauren Bacall meni naimisiin miehensä Humphrey Bogartin kuoleman jälkeen ?</w:t>
      </w:r>
    </w:p>
    <w:p>
      <w:r>
        <w:rPr>
          <w:b/>
        </w:rPr>
        <w:t xml:space="preserve">Tulos</w:t>
      </w:r>
    </w:p>
    <w:p>
      <w:r>
        <w:t xml:space="preserve">Henkilö</w:t>
      </w:r>
    </w:p>
    <w:p>
      <w:r>
        <w:rPr>
          <w:b/>
        </w:rPr>
        <w:t xml:space="preserve">Esimerkki 3.4002</w:t>
      </w:r>
    </w:p>
    <w:p>
      <w:r>
        <w:t xml:space="preserve">Keneen presidentti Bush vertasi Saddam Husseinia?</w:t>
      </w:r>
    </w:p>
    <w:p>
      <w:r>
        <w:rPr>
          <w:b/>
        </w:rPr>
        <w:t xml:space="preserve">Tulos</w:t>
      </w:r>
    </w:p>
    <w:p>
      <w:r>
        <w:t xml:space="preserve">Henkilö</w:t>
      </w:r>
    </w:p>
    <w:p>
      <w:r>
        <w:rPr>
          <w:b/>
        </w:rPr>
        <w:t xml:space="preserve">Esimerkki 3.4003</w:t>
      </w:r>
    </w:p>
    <w:p>
      <w:r>
        <w:t xml:space="preserve">Mikä on vesisuppilo?</w:t>
      </w:r>
    </w:p>
    <w:p>
      <w:r>
        <w:rPr>
          <w:b/>
        </w:rPr>
        <w:t xml:space="preserve">Tulos</w:t>
      </w:r>
    </w:p>
    <w:p>
      <w:r>
        <w:t xml:space="preserve">Kuvaus</w:t>
      </w:r>
    </w:p>
    <w:p>
      <w:r>
        <w:rPr>
          <w:b/>
        </w:rPr>
        <w:t xml:space="preserve">Esimerkki 3.4004</w:t>
      </w:r>
    </w:p>
    <w:p>
      <w:r>
        <w:t xml:space="preserve">Nimeä Li 'l Abnerin intialaisten suosikkijuoma .</w:t>
      </w:r>
    </w:p>
    <w:p>
      <w:r>
        <w:rPr>
          <w:b/>
        </w:rPr>
        <w:t xml:space="preserve">Tulos</w:t>
      </w:r>
    </w:p>
    <w:p>
      <w:r>
        <w:t xml:space="preserve">Yksikkö</w:t>
      </w:r>
    </w:p>
    <w:p>
      <w:r>
        <w:rPr>
          <w:b/>
        </w:rPr>
        <w:t xml:space="preserve">Esimerkki 3.4005</w:t>
      </w:r>
    </w:p>
    <w:p>
      <w:r>
        <w:t xml:space="preserve">Kuka merkittävä viktoriaaninen romaanikirjailija vietti yhtä paljon aikaa postissa työskentelemällä kuin kirjoittamalla ?</w:t>
      </w:r>
    </w:p>
    <w:p>
      <w:r>
        <w:rPr>
          <w:b/>
        </w:rPr>
        <w:t xml:space="preserve">Tulos</w:t>
      </w:r>
    </w:p>
    <w:p>
      <w:r>
        <w:t xml:space="preserve">Henkilö</w:t>
      </w:r>
    </w:p>
    <w:p>
      <w:r>
        <w:rPr>
          <w:b/>
        </w:rPr>
        <w:t xml:space="preserve">Esimerkki 3.4006</w:t>
      </w:r>
    </w:p>
    <w:p>
      <w:r>
        <w:t xml:space="preserve">Mikä oli VHS:n vaihtoehto?</w:t>
      </w:r>
    </w:p>
    <w:p>
      <w:r>
        <w:rPr>
          <w:b/>
        </w:rPr>
        <w:t xml:space="preserve">Tulos</w:t>
      </w:r>
    </w:p>
    <w:p>
      <w:r>
        <w:t xml:space="preserve">Yksikkö</w:t>
      </w:r>
    </w:p>
    <w:p>
      <w:r>
        <w:rPr>
          <w:b/>
        </w:rPr>
        <w:t xml:space="preserve">Esimerkki 3.4007</w:t>
      </w:r>
    </w:p>
    <w:p>
      <w:r>
        <w:t xml:space="preserve">Mikä valtamerialus paloi ja upposi Hongkongin satamassa?</w:t>
      </w:r>
    </w:p>
    <w:p>
      <w:r>
        <w:rPr>
          <w:b/>
        </w:rPr>
        <w:t xml:space="preserve">Tulos</w:t>
      </w:r>
    </w:p>
    <w:p>
      <w:r>
        <w:t xml:space="preserve">Yksikkö</w:t>
      </w:r>
    </w:p>
    <w:p>
      <w:r>
        <w:rPr>
          <w:b/>
        </w:rPr>
        <w:t xml:space="preserve">Esimerkki 3.4008</w:t>
      </w:r>
    </w:p>
    <w:p>
      <w:r>
        <w:t xml:space="preserve">Kuinka monta sonettia Shakespeare kirjoitti ?</w:t>
      </w:r>
    </w:p>
    <w:p>
      <w:r>
        <w:rPr>
          <w:b/>
        </w:rPr>
        <w:t xml:space="preserve">Tulos</w:t>
      </w:r>
    </w:p>
    <w:p>
      <w:r>
        <w:t xml:space="preserve">Määrä</w:t>
      </w:r>
    </w:p>
    <w:p>
      <w:r>
        <w:rPr>
          <w:b/>
        </w:rPr>
        <w:t xml:space="preserve">Esimerkki 3.4009</w:t>
      </w:r>
    </w:p>
    <w:p>
      <w:r>
        <w:t xml:space="preserve">Mikä on radioaktiivisin ruoka ?</w:t>
      </w:r>
    </w:p>
    <w:p>
      <w:r>
        <w:rPr>
          <w:b/>
        </w:rPr>
        <w:t xml:space="preserve">Tulos</w:t>
      </w:r>
    </w:p>
    <w:p>
      <w:r>
        <w:t xml:space="preserve">Yksikkö</w:t>
      </w:r>
    </w:p>
    <w:p>
      <w:r>
        <w:rPr>
          <w:b/>
        </w:rPr>
        <w:t xml:space="preserve">Esimerkki 3.4010</w:t>
      </w:r>
    </w:p>
    <w:p>
      <w:r>
        <w:t xml:space="preserve">Missä Luther esitti yhdeksänkymmentäviisi teesiään?</w:t>
      </w:r>
    </w:p>
    <w:p>
      <w:r>
        <w:rPr>
          <w:b/>
        </w:rPr>
        <w:t xml:space="preserve">Tulos</w:t>
      </w:r>
    </w:p>
    <w:p>
      <w:r>
        <w:t xml:space="preserve">Sijainti</w:t>
      </w:r>
    </w:p>
    <w:p>
      <w:r>
        <w:rPr>
          <w:b/>
        </w:rPr>
        <w:t xml:space="preserve">Esimerkki 3.4011</w:t>
      </w:r>
    </w:p>
    <w:p>
      <w:r>
        <w:t xml:space="preserve">Mitä nainen haluaa?</w:t>
      </w:r>
    </w:p>
    <w:p>
      <w:r>
        <w:rPr>
          <w:b/>
        </w:rPr>
        <w:t xml:space="preserve">Tulos</w:t>
      </w:r>
    </w:p>
    <w:p>
      <w:r>
        <w:t xml:space="preserve">Yksikkö</w:t>
      </w:r>
    </w:p>
    <w:p>
      <w:r>
        <w:rPr>
          <w:b/>
        </w:rPr>
        <w:t xml:space="preserve">Esimerkki 3.4012</w:t>
      </w:r>
    </w:p>
    <w:p>
      <w:r>
        <w:t xml:space="preserve">Kuinka vanha Benny Carter on?</w:t>
      </w:r>
    </w:p>
    <w:p>
      <w:r>
        <w:rPr>
          <w:b/>
        </w:rPr>
        <w:t xml:space="preserve">Tulos</w:t>
      </w:r>
    </w:p>
    <w:p>
      <w:r>
        <w:t xml:space="preserve">Määrä</w:t>
      </w:r>
    </w:p>
    <w:p>
      <w:r>
        <w:rPr>
          <w:b/>
        </w:rPr>
        <w:t xml:space="preserve">Esimerkki 3.4013</w:t>
      </w:r>
    </w:p>
    <w:p>
      <w:r>
        <w:t xml:space="preserve">Mikä shampoo ehkäisee ekseemaa , seborreaa ja psoriaasia ?</w:t>
      </w:r>
    </w:p>
    <w:p>
      <w:r>
        <w:rPr>
          <w:b/>
        </w:rPr>
        <w:t xml:space="preserve">Tulos</w:t>
      </w:r>
    </w:p>
    <w:p>
      <w:r>
        <w:t xml:space="preserve">Yksikkö</w:t>
      </w:r>
    </w:p>
    <w:p>
      <w:r>
        <w:rPr>
          <w:b/>
        </w:rPr>
        <w:t xml:space="preserve">Esimerkki 3.4014</w:t>
      </w:r>
    </w:p>
    <w:p>
      <w:r>
        <w:t xml:space="preserve">Kuinka monta verkkopalvelinta on olemassa?</w:t>
      </w:r>
    </w:p>
    <w:p>
      <w:r>
        <w:rPr>
          <w:b/>
        </w:rPr>
        <w:t xml:space="preserve">Tulos</w:t>
      </w:r>
    </w:p>
    <w:p>
      <w:r>
        <w:t xml:space="preserve">Määrä</w:t>
      </w:r>
    </w:p>
    <w:p>
      <w:r>
        <w:rPr>
          <w:b/>
        </w:rPr>
        <w:t xml:space="preserve">Esimerkki 3.4015</w:t>
      </w:r>
    </w:p>
    <w:p>
      <w:r>
        <w:t xml:space="preserve">Mikä on miehen keskipaino ?</w:t>
      </w:r>
    </w:p>
    <w:p>
      <w:r>
        <w:rPr>
          <w:b/>
        </w:rPr>
        <w:t xml:space="preserve">Tulos</w:t>
      </w:r>
    </w:p>
    <w:p>
      <w:r>
        <w:t xml:space="preserve">Määrä</w:t>
      </w:r>
    </w:p>
    <w:p>
      <w:r>
        <w:rPr>
          <w:b/>
        </w:rPr>
        <w:t xml:space="preserve">Esimerkki 3.4016</w:t>
      </w:r>
    </w:p>
    <w:p>
      <w:r>
        <w:t xml:space="preserve">Missä kokki kiehauttaa kananmunia?</w:t>
      </w:r>
    </w:p>
    <w:p>
      <w:r>
        <w:rPr>
          <w:b/>
        </w:rPr>
        <w:t xml:space="preserve">Tulos</w:t>
      </w:r>
    </w:p>
    <w:p>
      <w:r>
        <w:t xml:space="preserve">Yksikkö</w:t>
      </w:r>
    </w:p>
    <w:p>
      <w:r>
        <w:rPr>
          <w:b/>
        </w:rPr>
        <w:t xml:space="preserve">Esimerkki 3.4017</w:t>
      </w:r>
    </w:p>
    <w:p>
      <w:r>
        <w:t xml:space="preserve">Mikä on ukkosen pelko?</w:t>
      </w:r>
    </w:p>
    <w:p>
      <w:r>
        <w:rPr>
          <w:b/>
        </w:rPr>
        <w:t xml:space="preserve">Tulos</w:t>
      </w:r>
    </w:p>
    <w:p>
      <w:r>
        <w:t xml:space="preserve">Yksikkö</w:t>
      </w:r>
    </w:p>
    <w:p>
      <w:r>
        <w:rPr>
          <w:b/>
        </w:rPr>
        <w:t xml:space="preserve">Esimerkki 3.4018</w:t>
      </w:r>
    </w:p>
    <w:p>
      <w:r>
        <w:t xml:space="preserve">Milloin kuukautiset alkavat ?</w:t>
      </w:r>
    </w:p>
    <w:p>
      <w:r>
        <w:rPr>
          <w:b/>
        </w:rPr>
        <w:t xml:space="preserve">Tulos</w:t>
      </w:r>
    </w:p>
    <w:p>
      <w:r>
        <w:t xml:space="preserve">Määrä</w:t>
      </w:r>
    </w:p>
    <w:p>
      <w:r>
        <w:rPr>
          <w:b/>
        </w:rPr>
        <w:t xml:space="preserve">Esimerkki 3.4019</w:t>
      </w:r>
    </w:p>
    <w:p>
      <w:r>
        <w:t xml:space="preserve">Kuka näytteli elokuvassa Maailmojen sota ?</w:t>
      </w:r>
    </w:p>
    <w:p>
      <w:r>
        <w:rPr>
          <w:b/>
        </w:rPr>
        <w:t xml:space="preserve">Tulos</w:t>
      </w:r>
    </w:p>
    <w:p>
      <w:r>
        <w:t xml:space="preserve">Henkilö</w:t>
      </w:r>
    </w:p>
    <w:p>
      <w:r>
        <w:rPr>
          <w:b/>
        </w:rPr>
        <w:t xml:space="preserve">Esimerkki 3.4020</w:t>
      </w:r>
    </w:p>
    <w:p>
      <w:r>
        <w:t xml:space="preserve">Kuinka monta keihästä on Kenian lipussa?</w:t>
      </w:r>
    </w:p>
    <w:p>
      <w:r>
        <w:rPr>
          <w:b/>
        </w:rPr>
        <w:t xml:space="preserve">Tulos</w:t>
      </w:r>
    </w:p>
    <w:p>
      <w:r>
        <w:t xml:space="preserve">Määrä</w:t>
      </w:r>
    </w:p>
    <w:p>
      <w:r>
        <w:rPr>
          <w:b/>
        </w:rPr>
        <w:t xml:space="preserve">Esimerkki 3.4021</w:t>
      </w:r>
    </w:p>
    <w:p>
      <w:r>
        <w:t xml:space="preserve">Kuka Backstreet Boysista on sinkku ?</w:t>
      </w:r>
    </w:p>
    <w:p>
      <w:r>
        <w:rPr>
          <w:b/>
        </w:rPr>
        <w:t xml:space="preserve">Tulos</w:t>
      </w:r>
    </w:p>
    <w:p>
      <w:r>
        <w:t xml:space="preserve">Henkilö</w:t>
      </w:r>
    </w:p>
    <w:p>
      <w:r>
        <w:rPr>
          <w:b/>
        </w:rPr>
        <w:t xml:space="preserve">Esimerkki 3.4022</w:t>
      </w:r>
    </w:p>
    <w:p>
      <w:r>
        <w:t xml:space="preserve">Missä on Bernini-Bristol Hotel?</w:t>
      </w:r>
    </w:p>
    <w:p>
      <w:r>
        <w:rPr>
          <w:b/>
        </w:rPr>
        <w:t xml:space="preserve">Tulos</w:t>
      </w:r>
    </w:p>
    <w:p>
      <w:r>
        <w:t xml:space="preserve">Sijainti</w:t>
      </w:r>
    </w:p>
    <w:p>
      <w:r>
        <w:rPr>
          <w:b/>
        </w:rPr>
        <w:t xml:space="preserve">Esimerkki 3.4023</w:t>
      </w:r>
    </w:p>
    <w:p>
      <w:r>
        <w:t xml:space="preserve">Miten löydät ympyrän pinta-alan?</w:t>
      </w:r>
    </w:p>
    <w:p>
      <w:r>
        <w:rPr>
          <w:b/>
        </w:rPr>
        <w:t xml:space="preserve">Tulos</w:t>
      </w:r>
    </w:p>
    <w:p>
      <w:r>
        <w:t xml:space="preserve">Kuvaus</w:t>
      </w:r>
    </w:p>
    <w:p>
      <w:r>
        <w:rPr>
          <w:b/>
        </w:rPr>
        <w:t xml:space="preserve">Esimerkki 3.4024</w:t>
      </w:r>
    </w:p>
    <w:p>
      <w:r>
        <w:t xml:space="preserve">Miksi kakka on joskus eriväristä ?</w:t>
      </w:r>
    </w:p>
    <w:p>
      <w:r>
        <w:rPr>
          <w:b/>
        </w:rPr>
        <w:t xml:space="preserve">Tulos</w:t>
      </w:r>
    </w:p>
    <w:p>
      <w:r>
        <w:t xml:space="preserve">Kuvaus</w:t>
      </w:r>
    </w:p>
    <w:p>
      <w:r>
        <w:rPr>
          <w:b/>
        </w:rPr>
        <w:t xml:space="preserve">Esimerkki 3.4025</w:t>
      </w:r>
    </w:p>
    <w:p>
      <w:r>
        <w:t xml:space="preserve">Minkä karibialaisen kultin Marcus Garvey loi ?</w:t>
      </w:r>
    </w:p>
    <w:p>
      <w:r>
        <w:rPr>
          <w:b/>
        </w:rPr>
        <w:t xml:space="preserve">Tulos</w:t>
      </w:r>
    </w:p>
    <w:p>
      <w:r>
        <w:t xml:space="preserve">Yksikkö</w:t>
      </w:r>
    </w:p>
    <w:p>
      <w:r>
        <w:rPr>
          <w:b/>
        </w:rPr>
        <w:t xml:space="preserve">Esimerkki 3.4026</w:t>
      </w:r>
    </w:p>
    <w:p>
      <w:r>
        <w:t xml:space="preserve">Kuinka monta astetta viileämpi kurkku on sisältä kuin ulkoilma?</w:t>
      </w:r>
    </w:p>
    <w:p>
      <w:r>
        <w:rPr>
          <w:b/>
        </w:rPr>
        <w:t xml:space="preserve">Tulos</w:t>
      </w:r>
    </w:p>
    <w:p>
      <w:r>
        <w:t xml:space="preserve">Määrä</w:t>
      </w:r>
    </w:p>
    <w:p>
      <w:r>
        <w:rPr>
          <w:b/>
        </w:rPr>
        <w:t xml:space="preserve">Esimerkki 3.4027</w:t>
      </w:r>
    </w:p>
    <w:p>
      <w:r>
        <w:t xml:space="preserve">Kuka antoi kapteeni Britannialle suuren vallan?</w:t>
      </w:r>
    </w:p>
    <w:p>
      <w:r>
        <w:rPr>
          <w:b/>
        </w:rPr>
        <w:t xml:space="preserve">Tulos</w:t>
      </w:r>
    </w:p>
    <w:p>
      <w:r>
        <w:t xml:space="preserve">Henkilö</w:t>
      </w:r>
    </w:p>
    <w:p>
      <w:r>
        <w:rPr>
          <w:b/>
        </w:rPr>
        <w:t xml:space="preserve">Esimerkki 3.4028</w:t>
      </w:r>
    </w:p>
    <w:p>
      <w:r>
        <w:t xml:space="preserve">Mitä NAFTA tarkoittaa?</w:t>
      </w:r>
    </w:p>
    <w:p>
      <w:r>
        <w:rPr>
          <w:b/>
        </w:rPr>
        <w:t xml:space="preserve">Tulos</w:t>
      </w:r>
    </w:p>
    <w:p>
      <w:r>
        <w:t xml:space="preserve">Lyhenne</w:t>
      </w:r>
    </w:p>
    <w:p>
      <w:r>
        <w:rPr>
          <w:b/>
        </w:rPr>
        <w:t xml:space="preserve">Esimerkki 3.4029</w:t>
      </w:r>
    </w:p>
    <w:p>
      <w:r>
        <w:t xml:space="preserve">Miten yritykset leikkaavat paperia niin ohueksi?</w:t>
      </w:r>
    </w:p>
    <w:p>
      <w:r>
        <w:rPr>
          <w:b/>
        </w:rPr>
        <w:t xml:space="preserve">Tulos</w:t>
      </w:r>
    </w:p>
    <w:p>
      <w:r>
        <w:t xml:space="preserve">Kuvaus</w:t>
      </w:r>
    </w:p>
    <w:p>
      <w:r>
        <w:rPr>
          <w:b/>
        </w:rPr>
        <w:t xml:space="preserve">Esimerkki 3.4030</w:t>
      </w:r>
    </w:p>
    <w:p>
      <w:r>
        <w:t xml:space="preserve">Mikä kirja alkaa: "Eräässä kylässä La Manchassa, jota en nimeä... '' ?</w:t>
      </w:r>
    </w:p>
    <w:p>
      <w:r>
        <w:rPr>
          <w:b/>
        </w:rPr>
        <w:t xml:space="preserve">Tulos</w:t>
      </w:r>
    </w:p>
    <w:p>
      <w:r>
        <w:t xml:space="preserve">Yksikkö</w:t>
      </w:r>
    </w:p>
    <w:p>
      <w:r>
        <w:rPr>
          <w:b/>
        </w:rPr>
        <w:t xml:space="preserve">Esimerkki 3.4031</w:t>
      </w:r>
    </w:p>
    <w:p>
      <w:r>
        <w:t xml:space="preserve">Mitä eroa on generaattorilla ja generaattorilla?</w:t>
      </w:r>
    </w:p>
    <w:p>
      <w:r>
        <w:rPr>
          <w:b/>
        </w:rPr>
        <w:t xml:space="preserve">Tulos</w:t>
      </w:r>
    </w:p>
    <w:p>
      <w:r>
        <w:t xml:space="preserve">Kuvaus</w:t>
      </w:r>
    </w:p>
    <w:p>
      <w:r>
        <w:rPr>
          <w:b/>
        </w:rPr>
        <w:t xml:space="preserve">Esimerkki 3.4032</w:t>
      </w:r>
    </w:p>
    <w:p>
      <w:r>
        <w:t xml:space="preserve">Kuka monarkki allekirjoitti Magna Carta -asiakirjan?</w:t>
      </w:r>
    </w:p>
    <w:p>
      <w:r>
        <w:rPr>
          <w:b/>
        </w:rPr>
        <w:t xml:space="preserve">Tulos</w:t>
      </w:r>
    </w:p>
    <w:p>
      <w:r>
        <w:t xml:space="preserve">Henkilö</w:t>
      </w:r>
    </w:p>
    <w:p>
      <w:r>
        <w:rPr>
          <w:b/>
        </w:rPr>
        <w:t xml:space="preserve">Esimerkki 3.4033</w:t>
      </w:r>
    </w:p>
    <w:p>
      <w:r>
        <w:t xml:space="preserve">Montako kynttä on hummeri nimeltä pistooli menettänyt ?</w:t>
      </w:r>
    </w:p>
    <w:p>
      <w:r>
        <w:rPr>
          <w:b/>
        </w:rPr>
        <w:t xml:space="preserve">Tulos</w:t>
      </w:r>
    </w:p>
    <w:p>
      <w:r>
        <w:t xml:space="preserve">Määrä</w:t>
      </w:r>
    </w:p>
    <w:p>
      <w:r>
        <w:rPr>
          <w:b/>
        </w:rPr>
        <w:t xml:space="preserve">Esimerkki 3.4034</w:t>
      </w:r>
    </w:p>
    <w:p>
      <w:r>
        <w:t xml:space="preserve">Minä vuonna Kiina ja Korean tasavalta solmivat diplomaattisuhteet?</w:t>
      </w:r>
    </w:p>
    <w:p>
      <w:r>
        <w:rPr>
          <w:b/>
        </w:rPr>
        <w:t xml:space="preserve">Tulos</w:t>
      </w:r>
    </w:p>
    <w:p>
      <w:r>
        <w:t xml:space="preserve">Määrä</w:t>
      </w:r>
    </w:p>
    <w:p>
      <w:r>
        <w:rPr>
          <w:b/>
        </w:rPr>
        <w:t xml:space="preserve">Esimerkki 3.4035</w:t>
      </w:r>
    </w:p>
    <w:p>
      <w:r>
        <w:t xml:space="preserve">Minä vuonna Rossetti maalasi "Beata Beatrixin"?</w:t>
      </w:r>
    </w:p>
    <w:p>
      <w:r>
        <w:rPr>
          <w:b/>
        </w:rPr>
        <w:t xml:space="preserve">Tulos</w:t>
      </w:r>
    </w:p>
    <w:p>
      <w:r>
        <w:t xml:space="preserve">Määrä</w:t>
      </w:r>
    </w:p>
    <w:p>
      <w:r>
        <w:rPr>
          <w:b/>
        </w:rPr>
        <w:t xml:space="preserve">Esimerkki 3.4036</w:t>
      </w:r>
    </w:p>
    <w:p>
      <w:r>
        <w:t xml:space="preserve">Mistä saan valokuvan professori Randolph Quirkistä?</w:t>
      </w:r>
    </w:p>
    <w:p>
      <w:r>
        <w:rPr>
          <w:b/>
        </w:rPr>
        <w:t xml:space="preserve">Tulos</w:t>
      </w:r>
    </w:p>
    <w:p>
      <w:r>
        <w:t xml:space="preserve">Sijainti</w:t>
      </w:r>
    </w:p>
    <w:p>
      <w:r>
        <w:rPr>
          <w:b/>
        </w:rPr>
        <w:t xml:space="preserve">Esimerkki 3.4037</w:t>
      </w:r>
    </w:p>
    <w:p>
      <w:r>
        <w:t xml:space="preserve">Mitä ihmisiä on puolet Neuvostoliiton väestöstä?</w:t>
      </w:r>
    </w:p>
    <w:p>
      <w:r>
        <w:rPr>
          <w:b/>
        </w:rPr>
        <w:t xml:space="preserve">Tulos</w:t>
      </w:r>
    </w:p>
    <w:p>
      <w:r>
        <w:t xml:space="preserve">Henkilö</w:t>
      </w:r>
    </w:p>
    <w:p>
      <w:r>
        <w:rPr>
          <w:b/>
        </w:rPr>
        <w:t xml:space="preserve">Esimerkki 3.4038</w:t>
      </w:r>
    </w:p>
    <w:p>
      <w:r>
        <w:t xml:space="preserve">Mitä kaupunkia Orlyn lentoasema palvelee?</w:t>
      </w:r>
    </w:p>
    <w:p>
      <w:r>
        <w:rPr>
          <w:b/>
        </w:rPr>
        <w:t xml:space="preserve">Tulos</w:t>
      </w:r>
    </w:p>
    <w:p>
      <w:r>
        <w:t xml:space="preserve">Sijainti</w:t>
      </w:r>
    </w:p>
    <w:p>
      <w:r>
        <w:rPr>
          <w:b/>
        </w:rPr>
        <w:t xml:space="preserve">Esimerkki 3.4039</w:t>
      </w:r>
    </w:p>
    <w:p>
      <w:r>
        <w:t xml:space="preserve">Mikä on kiteiden tai lasin pelko ?</w:t>
      </w:r>
    </w:p>
    <w:p>
      <w:r>
        <w:rPr>
          <w:b/>
        </w:rPr>
        <w:t xml:space="preserve">Tulos</w:t>
      </w:r>
    </w:p>
    <w:p>
      <w:r>
        <w:t xml:space="preserve">Yksikkö</w:t>
      </w:r>
    </w:p>
    <w:p>
      <w:r>
        <w:rPr>
          <w:b/>
        </w:rPr>
        <w:t xml:space="preserve">Esimerkki 3.4040</w:t>
      </w:r>
    </w:p>
    <w:p>
      <w:r>
        <w:t xml:space="preserve">Kuinka kauan kärpänen elää?</w:t>
      </w:r>
    </w:p>
    <w:p>
      <w:r>
        <w:rPr>
          <w:b/>
        </w:rPr>
        <w:t xml:space="preserve">Tulos</w:t>
      </w:r>
    </w:p>
    <w:p>
      <w:r>
        <w:t xml:space="preserve">Määrä</w:t>
      </w:r>
    </w:p>
    <w:p>
      <w:r>
        <w:rPr>
          <w:b/>
        </w:rPr>
        <w:t xml:space="preserve">Esimerkki 3.4041</w:t>
      </w:r>
    </w:p>
    <w:p>
      <w:r>
        <w:t xml:space="preserve">Mikä Ranskan johtaja myi Louisianan Yhdysvalloille?</w:t>
      </w:r>
    </w:p>
    <w:p>
      <w:r>
        <w:rPr>
          <w:b/>
        </w:rPr>
        <w:t xml:space="preserve">Tulos</w:t>
      </w:r>
    </w:p>
    <w:p>
      <w:r>
        <w:t xml:space="preserve">Henkilö</w:t>
      </w:r>
    </w:p>
    <w:p>
      <w:r>
        <w:rPr>
          <w:b/>
        </w:rPr>
        <w:t xml:space="preserve">Esimerkki 3.4042</w:t>
      </w:r>
    </w:p>
    <w:p>
      <w:r>
        <w:t xml:space="preserve">Mikä sota lisäsi englannin kieleen sanat jeep ja quisling ?</w:t>
      </w:r>
    </w:p>
    <w:p>
      <w:r>
        <w:rPr>
          <w:b/>
        </w:rPr>
        <w:t xml:space="preserve">Tulos</w:t>
      </w:r>
    </w:p>
    <w:p>
      <w:r>
        <w:t xml:space="preserve">Yksikkö</w:t>
      </w:r>
    </w:p>
    <w:p>
      <w:r>
        <w:rPr>
          <w:b/>
        </w:rPr>
        <w:t xml:space="preserve">Esimerkki 3.4043</w:t>
      </w:r>
    </w:p>
    <w:p>
      <w:r>
        <w:t xml:space="preserve">Mitä nimi "Anthony" tarkoittaa?</w:t>
      </w:r>
    </w:p>
    <w:p>
      <w:r>
        <w:rPr>
          <w:b/>
        </w:rPr>
        <w:t xml:space="preserve">Tulos</w:t>
      </w:r>
    </w:p>
    <w:p>
      <w:r>
        <w:t xml:space="preserve">Kuvaus</w:t>
      </w:r>
    </w:p>
    <w:p>
      <w:r>
        <w:rPr>
          <w:b/>
        </w:rPr>
        <w:t xml:space="preserve">Esimerkki 3.4044</w:t>
      </w:r>
    </w:p>
    <w:p>
      <w:r>
        <w:t xml:space="preserve">Mistä kreivistä Alexandre Dumas kirjoitti ?</w:t>
      </w:r>
    </w:p>
    <w:p>
      <w:r>
        <w:rPr>
          <w:b/>
        </w:rPr>
        <w:t xml:space="preserve">Tulos</w:t>
      </w:r>
    </w:p>
    <w:p>
      <w:r>
        <w:t xml:space="preserve">Henkilö</w:t>
      </w:r>
    </w:p>
    <w:p>
      <w:r>
        <w:rPr>
          <w:b/>
        </w:rPr>
        <w:t xml:space="preserve">Esimerkki 3.4045</w:t>
      </w:r>
    </w:p>
    <w:p>
      <w:r>
        <w:t xml:space="preserve">Minkä yrityksen valmistamia kiertomoottoriautoja ?</w:t>
      </w:r>
    </w:p>
    <w:p>
      <w:r>
        <w:rPr>
          <w:b/>
        </w:rPr>
        <w:t xml:space="preserve">Tulos</w:t>
      </w:r>
    </w:p>
    <w:p>
      <w:r>
        <w:t xml:space="preserve">Henkilö</w:t>
      </w:r>
    </w:p>
    <w:p>
      <w:r>
        <w:rPr>
          <w:b/>
        </w:rPr>
        <w:t xml:space="preserve">Esimerkki 3.4046</w:t>
      </w:r>
    </w:p>
    <w:p>
      <w:r>
        <w:t xml:space="preserve">Mistä termi "sininen kuu" on peräisin ja kuinka usein niitä esiintyy?</w:t>
      </w:r>
    </w:p>
    <w:p>
      <w:r>
        <w:rPr>
          <w:b/>
        </w:rPr>
        <w:t xml:space="preserve">Tulos</w:t>
      </w:r>
    </w:p>
    <w:p>
      <w:r>
        <w:t xml:space="preserve">Kuvaus</w:t>
      </w:r>
    </w:p>
    <w:p>
      <w:r>
        <w:rPr>
          <w:b/>
        </w:rPr>
        <w:t xml:space="preserve">Esimerkki 3.4047</w:t>
      </w:r>
    </w:p>
    <w:p>
      <w:r>
        <w:t xml:space="preserve">Mikä Judith Rossnerin romaani on tehty elokuvaksi pääosissa Diane Keaton ?</w:t>
      </w:r>
    </w:p>
    <w:p>
      <w:r>
        <w:rPr>
          <w:b/>
        </w:rPr>
        <w:t xml:space="preserve">Tulos</w:t>
      </w:r>
    </w:p>
    <w:p>
      <w:r>
        <w:t xml:space="preserve">Yksikkö</w:t>
      </w:r>
    </w:p>
    <w:p>
      <w:r>
        <w:rPr>
          <w:b/>
        </w:rPr>
        <w:t xml:space="preserve">Esimerkki 3.4048</w:t>
      </w:r>
    </w:p>
    <w:p>
      <w:r>
        <w:t xml:space="preserve">Kuka oli Venäjän suurlähettiläs Unkarissa vuoden 1956 kansannousun aikana ?</w:t>
      </w:r>
    </w:p>
    <w:p>
      <w:r>
        <w:rPr>
          <w:b/>
        </w:rPr>
        <w:t xml:space="preserve">Tulos</w:t>
      </w:r>
    </w:p>
    <w:p>
      <w:r>
        <w:t xml:space="preserve">Henkilö</w:t>
      </w:r>
    </w:p>
    <w:p>
      <w:r>
        <w:rPr>
          <w:b/>
        </w:rPr>
        <w:t xml:space="preserve">Esimerkki 3.4049</w:t>
      </w:r>
    </w:p>
    <w:p>
      <w:r>
        <w:t xml:space="preserve">Millainen eläin oli Nalle Puh ?</w:t>
      </w:r>
    </w:p>
    <w:p>
      <w:r>
        <w:rPr>
          <w:b/>
        </w:rPr>
        <w:t xml:space="preserve">Tulos</w:t>
      </w:r>
    </w:p>
    <w:p>
      <w:r>
        <w:t xml:space="preserve">Yksikkö</w:t>
      </w:r>
    </w:p>
    <w:p>
      <w:r>
        <w:rPr>
          <w:b/>
        </w:rPr>
        <w:t xml:space="preserve">Esimerkki 3.4050</w:t>
      </w:r>
    </w:p>
    <w:p>
      <w:r>
        <w:t xml:space="preserve">Milloin uimisesta tuli arkipäivää ?</w:t>
      </w:r>
    </w:p>
    <w:p>
      <w:r>
        <w:rPr>
          <w:b/>
        </w:rPr>
        <w:t xml:space="preserve">Tulos</w:t>
      </w:r>
    </w:p>
    <w:p>
      <w:r>
        <w:t xml:space="preserve">Määrä</w:t>
      </w:r>
    </w:p>
    <w:p>
      <w:r>
        <w:rPr>
          <w:b/>
        </w:rPr>
        <w:t xml:space="preserve">Esimerkki 3.4051</w:t>
      </w:r>
    </w:p>
    <w:p>
      <w:r>
        <w:t xml:space="preserve">Kuinka monta amerikkalaista sotilasta on sijoitettuna Etelä-Koreaan?</w:t>
      </w:r>
    </w:p>
    <w:p>
      <w:r>
        <w:rPr>
          <w:b/>
        </w:rPr>
        <w:t xml:space="preserve">Tulos</w:t>
      </w:r>
    </w:p>
    <w:p>
      <w:r>
        <w:t xml:space="preserve">Määrä</w:t>
      </w:r>
    </w:p>
    <w:p>
      <w:r>
        <w:rPr>
          <w:b/>
        </w:rPr>
        <w:t xml:space="preserve">Esimerkki 3.4052</w:t>
      </w:r>
    </w:p>
    <w:p>
      <w:r>
        <w:t xml:space="preserve">Mihin vesistöön Yukon-joki laskee?</w:t>
      </w:r>
    </w:p>
    <w:p>
      <w:r>
        <w:rPr>
          <w:b/>
        </w:rPr>
        <w:t xml:space="preserve">Tulos</w:t>
      </w:r>
    </w:p>
    <w:p>
      <w:r>
        <w:t xml:space="preserve">Sijainti</w:t>
      </w:r>
    </w:p>
    <w:p>
      <w:r>
        <w:rPr>
          <w:b/>
        </w:rPr>
        <w:t xml:space="preserve">Esimerkki 3.4053</w:t>
      </w:r>
    </w:p>
    <w:p>
      <w:r>
        <w:t xml:space="preserve">Mikä on sen näyttelijän nimi, joka näytteli etsivää elokuvassa Kindergarden Cop ?</w:t>
      </w:r>
    </w:p>
    <w:p>
      <w:r>
        <w:rPr>
          <w:b/>
        </w:rPr>
        <w:t xml:space="preserve">Tulos</w:t>
      </w:r>
    </w:p>
    <w:p>
      <w:r>
        <w:t xml:space="preserve">Henkilö</w:t>
      </w:r>
    </w:p>
    <w:p>
      <w:r>
        <w:rPr>
          <w:b/>
        </w:rPr>
        <w:t xml:space="preserve">Esimerkki 3.4054</w:t>
      </w:r>
    </w:p>
    <w:p>
      <w:r>
        <w:t xml:space="preserve">Minkä japanilaisen kaupungin nimi oli aikoinaan Edo ?</w:t>
      </w:r>
    </w:p>
    <w:p>
      <w:r>
        <w:rPr>
          <w:b/>
        </w:rPr>
        <w:t xml:space="preserve">Tulos</w:t>
      </w:r>
    </w:p>
    <w:p>
      <w:r>
        <w:t xml:space="preserve">Sijainti</w:t>
      </w:r>
    </w:p>
    <w:p>
      <w:r>
        <w:rPr>
          <w:b/>
        </w:rPr>
        <w:t xml:space="preserve">Esimerkki 3.4055</w:t>
      </w:r>
    </w:p>
    <w:p>
      <w:r>
        <w:t xml:space="preserve">Mitä nimi Jenna tarkoittaa ?</w:t>
      </w:r>
    </w:p>
    <w:p>
      <w:r>
        <w:rPr>
          <w:b/>
        </w:rPr>
        <w:t xml:space="preserve">Tulos</w:t>
      </w:r>
    </w:p>
    <w:p>
      <w:r>
        <w:t xml:space="preserve">Kuvaus</w:t>
      </w:r>
    </w:p>
    <w:p>
      <w:r>
        <w:rPr>
          <w:b/>
        </w:rPr>
        <w:t xml:space="preserve">Esimerkki 3.4056</w:t>
      </w:r>
    </w:p>
    <w:p>
      <w:r>
        <w:t xml:space="preserve">Mikä on myrskytulva?</w:t>
      </w:r>
    </w:p>
    <w:p>
      <w:r>
        <w:rPr>
          <w:b/>
        </w:rPr>
        <w:t xml:space="preserve">Tulos</w:t>
      </w:r>
    </w:p>
    <w:p>
      <w:r>
        <w:t xml:space="preserve">Kuvaus</w:t>
      </w:r>
    </w:p>
    <w:p>
      <w:r>
        <w:rPr>
          <w:b/>
        </w:rPr>
        <w:t xml:space="preserve">Esimerkki 3.4057</w:t>
      </w:r>
    </w:p>
    <w:p>
      <w:r>
        <w:t xml:space="preserve">Mistä Taj Majal on tehty?</w:t>
      </w:r>
    </w:p>
    <w:p>
      <w:r>
        <w:rPr>
          <w:b/>
        </w:rPr>
        <w:t xml:space="preserve">Tulos</w:t>
      </w:r>
    </w:p>
    <w:p>
      <w:r>
        <w:t xml:space="preserve">Yksikkö</w:t>
      </w:r>
    </w:p>
    <w:p>
      <w:r>
        <w:rPr>
          <w:b/>
        </w:rPr>
        <w:t xml:space="preserve">Esimerkki 3.4058</w:t>
      </w:r>
    </w:p>
    <w:p>
      <w:r>
        <w:t xml:space="preserve">Mitä tapahtui Pepsi Clearille?</w:t>
      </w:r>
    </w:p>
    <w:p>
      <w:r>
        <w:rPr>
          <w:b/>
        </w:rPr>
        <w:t xml:space="preserve">Tulos</w:t>
      </w:r>
    </w:p>
    <w:p>
      <w:r>
        <w:t xml:space="preserve">Kuvaus</w:t>
      </w:r>
    </w:p>
    <w:p>
      <w:r>
        <w:rPr>
          <w:b/>
        </w:rPr>
        <w:t xml:space="preserve">Esimerkki 3.4059</w:t>
      </w:r>
    </w:p>
    <w:p>
      <w:r>
        <w:t xml:space="preserve">Missä viidakon Yrjö asui?</w:t>
      </w:r>
    </w:p>
    <w:p>
      <w:r>
        <w:rPr>
          <w:b/>
        </w:rPr>
        <w:t xml:space="preserve">Tulos</w:t>
      </w:r>
    </w:p>
    <w:p>
      <w:r>
        <w:t xml:space="preserve">Sijainti</w:t>
      </w:r>
    </w:p>
    <w:p>
      <w:r>
        <w:rPr>
          <w:b/>
        </w:rPr>
        <w:t xml:space="preserve">Esimerkki 3.4060</w:t>
      </w:r>
    </w:p>
    <w:p>
      <w:r>
        <w:t xml:space="preserve">Mitkä ovat Eminemin tai Slim Shadyn cd-levyn sanat `` My Name Is '' ?</w:t>
      </w:r>
    </w:p>
    <w:p>
      <w:r>
        <w:rPr>
          <w:b/>
        </w:rPr>
        <w:t xml:space="preserve">Tulos</w:t>
      </w:r>
    </w:p>
    <w:p>
      <w:r>
        <w:t xml:space="preserve">Kuvaus</w:t>
      </w:r>
    </w:p>
    <w:p>
      <w:r>
        <w:rPr>
          <w:b/>
        </w:rPr>
        <w:t xml:space="preserve">Esimerkki 3.4061</w:t>
      </w:r>
    </w:p>
    <w:p>
      <w:r>
        <w:t xml:space="preserve">Mistä tiedän, kuinka paljon rahaa minun pitäisi säästää eläkettä varten?</w:t>
      </w:r>
    </w:p>
    <w:p>
      <w:r>
        <w:rPr>
          <w:b/>
        </w:rPr>
        <w:t xml:space="preserve">Tulos</w:t>
      </w:r>
    </w:p>
    <w:p>
      <w:r>
        <w:t xml:space="preserve">Kuvaus</w:t>
      </w:r>
    </w:p>
    <w:p>
      <w:r>
        <w:rPr>
          <w:b/>
        </w:rPr>
        <w:t xml:space="preserve">Esimerkki 3.4062</w:t>
      </w:r>
    </w:p>
    <w:p>
      <w:r>
        <w:t xml:space="preserve">Missä maassa on eniten autoja kilometriä kohden?</w:t>
      </w:r>
    </w:p>
    <w:p>
      <w:r>
        <w:rPr>
          <w:b/>
        </w:rPr>
        <w:t xml:space="preserve">Tulos</w:t>
      </w:r>
    </w:p>
    <w:p>
      <w:r>
        <w:t xml:space="preserve">Sijainti</w:t>
      </w:r>
    </w:p>
    <w:p>
      <w:r>
        <w:rPr>
          <w:b/>
        </w:rPr>
        <w:t xml:space="preserve">Esimerkki 3.4063</w:t>
      </w:r>
    </w:p>
    <w:p>
      <w:r>
        <w:t xml:space="preserve">Kuinka paljon amerikkalaiset syövät pizzaa päivässä ?</w:t>
      </w:r>
    </w:p>
    <w:p>
      <w:r>
        <w:rPr>
          <w:b/>
        </w:rPr>
        <w:t xml:space="preserve">Tulos</w:t>
      </w:r>
    </w:p>
    <w:p>
      <w:r>
        <w:t xml:space="preserve">Määrä</w:t>
      </w:r>
    </w:p>
    <w:p>
      <w:r>
        <w:rPr>
          <w:b/>
        </w:rPr>
        <w:t xml:space="preserve">Esimerkki 3.4064</w:t>
      </w:r>
    </w:p>
    <w:p>
      <w:r>
        <w:t xml:space="preserve">Mitkä ovat sanojen wake ja woke konjugaatiot ?</w:t>
      </w:r>
    </w:p>
    <w:p>
      <w:r>
        <w:rPr>
          <w:b/>
        </w:rPr>
        <w:t xml:space="preserve">Tulos</w:t>
      </w:r>
    </w:p>
    <w:p>
      <w:r>
        <w:t xml:space="preserve">Yksikkö</w:t>
      </w:r>
    </w:p>
    <w:p>
      <w:r>
        <w:rPr>
          <w:b/>
        </w:rPr>
        <w:t xml:space="preserve">Esimerkki 3.4065</w:t>
      </w:r>
    </w:p>
    <w:p>
      <w:r>
        <w:t xml:space="preserve">Miten lasketaan kemiallisen reaktion entalpian muutos?</w:t>
      </w:r>
    </w:p>
    <w:p>
      <w:r>
        <w:rPr>
          <w:b/>
        </w:rPr>
        <w:t xml:space="preserve">Tulos</w:t>
      </w:r>
    </w:p>
    <w:p>
      <w:r>
        <w:t xml:space="preserve">Kuvaus</w:t>
      </w:r>
    </w:p>
    <w:p>
      <w:r>
        <w:rPr>
          <w:b/>
        </w:rPr>
        <w:t xml:space="preserve">Esimerkki 3.4066</w:t>
      </w:r>
    </w:p>
    <w:p>
      <w:r>
        <w:t xml:space="preserve">Mitä ovat kloroplastit?</w:t>
      </w:r>
    </w:p>
    <w:p>
      <w:r>
        <w:rPr>
          <w:b/>
        </w:rPr>
        <w:t xml:space="preserve">Tulos</w:t>
      </w:r>
    </w:p>
    <w:p>
      <w:r>
        <w:t xml:space="preserve">Kuvaus</w:t>
      </w:r>
    </w:p>
    <w:p>
      <w:r>
        <w:rPr>
          <w:b/>
        </w:rPr>
        <w:t xml:space="preserve">Esimerkki 3.4067</w:t>
      </w:r>
    </w:p>
    <w:p>
      <w:r>
        <w:t xml:space="preserve">Missä uskonnossa Isis oli luonnon jumalatar ?</w:t>
      </w:r>
    </w:p>
    <w:p>
      <w:r>
        <w:rPr>
          <w:b/>
        </w:rPr>
        <w:t xml:space="preserve">Tulos</w:t>
      </w:r>
    </w:p>
    <w:p>
      <w:r>
        <w:t xml:space="preserve">Yksikkö</w:t>
      </w:r>
    </w:p>
    <w:p>
      <w:r>
        <w:rPr>
          <w:b/>
        </w:rPr>
        <w:t xml:space="preserve">Esimerkki 3.4068</w:t>
      </w:r>
    </w:p>
    <w:p>
      <w:r>
        <w:t xml:space="preserve">Mitä tarkoittavat Ms, Miss ja Mrs?</w:t>
      </w:r>
    </w:p>
    <w:p>
      <w:r>
        <w:rPr>
          <w:b/>
        </w:rPr>
        <w:t xml:space="preserve">Tulos</w:t>
      </w:r>
    </w:p>
    <w:p>
      <w:r>
        <w:t xml:space="preserve">Lyhenne</w:t>
      </w:r>
    </w:p>
    <w:p>
      <w:r>
        <w:rPr>
          <w:b/>
        </w:rPr>
        <w:t xml:space="preserve">Esimerkki 3.4069</w:t>
      </w:r>
    </w:p>
    <w:p>
      <w:r>
        <w:t xml:space="preserve">Kuka on Shirley MacLaine?</w:t>
      </w:r>
    </w:p>
    <w:p>
      <w:r>
        <w:rPr>
          <w:b/>
        </w:rPr>
        <w:t xml:space="preserve">Tulos</w:t>
      </w:r>
    </w:p>
    <w:p>
      <w:r>
        <w:t xml:space="preserve">Henkilö</w:t>
      </w:r>
    </w:p>
    <w:p>
      <w:r>
        <w:rPr>
          <w:b/>
        </w:rPr>
        <w:t xml:space="preserve">Esimerkki 3.4070</w:t>
      </w:r>
    </w:p>
    <w:p>
      <w:r>
        <w:t xml:space="preserve">Kuka ampui ja tappoi itsensä maalatessaan Wheatfield with Crows ?</w:t>
      </w:r>
    </w:p>
    <w:p>
      <w:r>
        <w:rPr>
          <w:b/>
        </w:rPr>
        <w:t xml:space="preserve">Tulos</w:t>
      </w:r>
    </w:p>
    <w:p>
      <w:r>
        <w:t xml:space="preserve">Henkilö</w:t>
      </w:r>
    </w:p>
    <w:p>
      <w:r>
        <w:rPr>
          <w:b/>
        </w:rPr>
        <w:t xml:space="preserve">Esimerkki 3.4071</w:t>
      </w:r>
    </w:p>
    <w:p>
      <w:r>
        <w:t xml:space="preserve">Mikä on auton rintaliivien tarkoitus?</w:t>
      </w:r>
    </w:p>
    <w:p>
      <w:r>
        <w:rPr>
          <w:b/>
        </w:rPr>
        <w:t xml:space="preserve">Tulos</w:t>
      </w:r>
    </w:p>
    <w:p>
      <w:r>
        <w:t xml:space="preserve">Kuvaus</w:t>
      </w:r>
    </w:p>
    <w:p>
      <w:r>
        <w:rPr>
          <w:b/>
        </w:rPr>
        <w:t xml:space="preserve">Esimerkki 3.4072</w:t>
      </w:r>
    </w:p>
    <w:p>
      <w:r>
        <w:t xml:space="preserve">Mitä eroa on ninjitsulla ja kung fu:lla?</w:t>
      </w:r>
    </w:p>
    <w:p>
      <w:r>
        <w:rPr>
          <w:b/>
        </w:rPr>
        <w:t xml:space="preserve">Tulos</w:t>
      </w:r>
    </w:p>
    <w:p>
      <w:r>
        <w:t xml:space="preserve">Kuvaus</w:t>
      </w:r>
    </w:p>
    <w:p>
      <w:r>
        <w:rPr>
          <w:b/>
        </w:rPr>
        <w:t xml:space="preserve">Esimerkki 3.4073</w:t>
      </w:r>
    </w:p>
    <w:p>
      <w:r>
        <w:t xml:space="preserve">Mikä on "Vocal Sampling"?</w:t>
      </w:r>
    </w:p>
    <w:p>
      <w:r>
        <w:rPr>
          <w:b/>
        </w:rPr>
        <w:t xml:space="preserve">Tulos</w:t>
      </w:r>
    </w:p>
    <w:p>
      <w:r>
        <w:t xml:space="preserve">Kuvaus</w:t>
      </w:r>
    </w:p>
    <w:p>
      <w:r>
        <w:rPr>
          <w:b/>
        </w:rPr>
        <w:t xml:space="preserve">Esimerkki 3.4074</w:t>
      </w:r>
    </w:p>
    <w:p>
      <w:r>
        <w:t xml:space="preserve">Mihin aikaan vuodesta on eniten lentomatkustusta ?</w:t>
      </w:r>
    </w:p>
    <w:p>
      <w:r>
        <w:rPr>
          <w:b/>
        </w:rPr>
        <w:t xml:space="preserve">Tulos</w:t>
      </w:r>
    </w:p>
    <w:p>
      <w:r>
        <w:t xml:space="preserve">Määrä</w:t>
      </w:r>
    </w:p>
    <w:p>
      <w:r>
        <w:rPr>
          <w:b/>
        </w:rPr>
        <w:t xml:space="preserve">Esimerkki 3.4075</w:t>
      </w:r>
    </w:p>
    <w:p>
      <w:r>
        <w:t xml:space="preserve">Kuinka monta salamurhaa ja salamurhayritystä on tehty Yhdysvalloissa vuodesta 1865 lähtien ?</w:t>
      </w:r>
    </w:p>
    <w:p>
      <w:r>
        <w:rPr>
          <w:b/>
        </w:rPr>
        <w:t xml:space="preserve">Tulos</w:t>
      </w:r>
    </w:p>
    <w:p>
      <w:r>
        <w:t xml:space="preserve">Määrä</w:t>
      </w:r>
    </w:p>
    <w:p>
      <w:r>
        <w:rPr>
          <w:b/>
        </w:rPr>
        <w:t xml:space="preserve">Esimerkki 3.4076</w:t>
      </w:r>
    </w:p>
    <w:p>
      <w:r>
        <w:t xml:space="preserve">Milloin jurakausi päättyi?</w:t>
      </w:r>
    </w:p>
    <w:p>
      <w:r>
        <w:rPr>
          <w:b/>
        </w:rPr>
        <w:t xml:space="preserve">Tulos</w:t>
      </w:r>
    </w:p>
    <w:p>
      <w:r>
        <w:t xml:space="preserve">Määrä</w:t>
      </w:r>
    </w:p>
    <w:p>
      <w:r>
        <w:rPr>
          <w:b/>
        </w:rPr>
        <w:t xml:space="preserve">Esimerkki 3.4077</w:t>
      </w:r>
    </w:p>
    <w:p>
      <w:r>
        <w:t xml:space="preserve">Millaista on kokea läheltä piti -tilanne ?</w:t>
      </w:r>
    </w:p>
    <w:p>
      <w:r>
        <w:rPr>
          <w:b/>
        </w:rPr>
        <w:t xml:space="preserve">Tulos</w:t>
      </w:r>
    </w:p>
    <w:p>
      <w:r>
        <w:t xml:space="preserve">Kuvaus</w:t>
      </w:r>
    </w:p>
    <w:p>
      <w:r>
        <w:rPr>
          <w:b/>
        </w:rPr>
        <w:t xml:space="preserve">Esimerkki 3.4078</w:t>
      </w:r>
    </w:p>
    <w:p>
      <w:r>
        <w:t xml:space="preserve">Missä neljässä Yhdysvaltain osavaltiossa on aktiivisia tulivuoria ?</w:t>
      </w:r>
    </w:p>
    <w:p>
      <w:r>
        <w:rPr>
          <w:b/>
        </w:rPr>
        <w:t xml:space="preserve">Tulos</w:t>
      </w:r>
    </w:p>
    <w:p>
      <w:r>
        <w:t xml:space="preserve">Sijainti</w:t>
      </w:r>
    </w:p>
    <w:p>
      <w:r>
        <w:rPr>
          <w:b/>
        </w:rPr>
        <w:t xml:space="preserve">Esimerkki 3.4079</w:t>
      </w:r>
    </w:p>
    <w:p>
      <w:r>
        <w:t xml:space="preserve">Missä inuiitit asuivat ?</w:t>
      </w:r>
    </w:p>
    <w:p>
      <w:r>
        <w:rPr>
          <w:b/>
        </w:rPr>
        <w:t xml:space="preserve">Tulos</w:t>
      </w:r>
    </w:p>
    <w:p>
      <w:r>
        <w:t xml:space="preserve">Sijainti</w:t>
      </w:r>
    </w:p>
    <w:p>
      <w:r>
        <w:rPr>
          <w:b/>
        </w:rPr>
        <w:t xml:space="preserve">Esimerkki 3.4080</w:t>
      </w:r>
    </w:p>
    <w:p>
      <w:r>
        <w:t xml:space="preserve">Mitä konsertteja New Yorkissa järjestetään tällä viikolla ?</w:t>
      </w:r>
    </w:p>
    <w:p>
      <w:r>
        <w:rPr>
          <w:b/>
        </w:rPr>
        <w:t xml:space="preserve">Tulos</w:t>
      </w:r>
    </w:p>
    <w:p>
      <w:r>
        <w:t xml:space="preserve">Yksikkö</w:t>
      </w:r>
    </w:p>
    <w:p>
      <w:r>
        <w:rPr>
          <w:b/>
        </w:rPr>
        <w:t xml:space="preserve">Esimerkki 3.4081</w:t>
      </w:r>
    </w:p>
    <w:p>
      <w:r>
        <w:t xml:space="preserve">Milloin Pyhän Helvetin vuori on viimeksi ollut suuressa purkauksessa?</w:t>
      </w:r>
    </w:p>
    <w:p>
      <w:r>
        <w:rPr>
          <w:b/>
        </w:rPr>
        <w:t xml:space="preserve">Tulos</w:t>
      </w:r>
    </w:p>
    <w:p>
      <w:r>
        <w:t xml:space="preserve">Määrä</w:t>
      </w:r>
    </w:p>
    <w:p>
      <w:r>
        <w:rPr>
          <w:b/>
        </w:rPr>
        <w:t xml:space="preserve">Esimerkki 3.4082</w:t>
      </w:r>
    </w:p>
    <w:p>
      <w:r>
        <w:t xml:space="preserve">Mitä Choo Choo Charlie sanoo ?</w:t>
      </w:r>
    </w:p>
    <w:p>
      <w:r>
        <w:rPr>
          <w:b/>
        </w:rPr>
        <w:t xml:space="preserve">Tulos</w:t>
      </w:r>
    </w:p>
    <w:p>
      <w:r>
        <w:t xml:space="preserve">Kuvaus</w:t>
      </w:r>
    </w:p>
    <w:p>
      <w:r>
        <w:rPr>
          <w:b/>
        </w:rPr>
        <w:t xml:space="preserve">Esimerkki 3.4083</w:t>
      </w:r>
    </w:p>
    <w:p>
      <w:r>
        <w:t xml:space="preserve">Mistä tiedän, olenko mustasukkainen jollekin ?</w:t>
      </w:r>
    </w:p>
    <w:p>
      <w:r>
        <w:rPr>
          <w:b/>
        </w:rPr>
        <w:t xml:space="preserve">Tulos</w:t>
      </w:r>
    </w:p>
    <w:p>
      <w:r>
        <w:t xml:space="preserve">Kuvaus</w:t>
      </w:r>
    </w:p>
    <w:p>
      <w:r>
        <w:rPr>
          <w:b/>
        </w:rPr>
        <w:t xml:space="preserve">Esimerkki 3.4084</w:t>
      </w:r>
    </w:p>
    <w:p>
      <w:r>
        <w:t xml:space="preserve">Milloin Wienin kongressi pidettiin?</w:t>
      </w:r>
    </w:p>
    <w:p>
      <w:r>
        <w:rPr>
          <w:b/>
        </w:rPr>
        <w:t xml:space="preserve">Tulos</w:t>
      </w:r>
    </w:p>
    <w:p>
      <w:r>
        <w:t xml:space="preserve">Määrä</w:t>
      </w:r>
    </w:p>
    <w:p>
      <w:r>
        <w:rPr>
          <w:b/>
        </w:rPr>
        <w:t xml:space="preserve">Esimerkki 3.4085</w:t>
      </w:r>
    </w:p>
    <w:p>
      <w:r>
        <w:t xml:space="preserve">Kuka oli ensimmäinen Yhdysvaltain kansalainen, jolle myönnettiin taidejärjestön Albert-mitali ?</w:t>
      </w:r>
    </w:p>
    <w:p>
      <w:r>
        <w:rPr>
          <w:b/>
        </w:rPr>
        <w:t xml:space="preserve">Tulos</w:t>
      </w:r>
    </w:p>
    <w:p>
      <w:r>
        <w:t xml:space="preserve">Henkilö</w:t>
      </w:r>
    </w:p>
    <w:p>
      <w:r>
        <w:rPr>
          <w:b/>
        </w:rPr>
        <w:t xml:space="preserve">Esimerkki 3.4086</w:t>
      </w:r>
    </w:p>
    <w:p>
      <w:r>
        <w:t xml:space="preserve">Minä vuonna Hitler sai vallan Saksassa ?</w:t>
      </w:r>
    </w:p>
    <w:p>
      <w:r>
        <w:rPr>
          <w:b/>
        </w:rPr>
        <w:t xml:space="preserve">Tulos</w:t>
      </w:r>
    </w:p>
    <w:p>
      <w:r>
        <w:t xml:space="preserve">Määrä</w:t>
      </w:r>
    </w:p>
    <w:p>
      <w:r>
        <w:rPr>
          <w:b/>
        </w:rPr>
        <w:t xml:space="preserve">Esimerkki 3.4087</w:t>
      </w:r>
    </w:p>
    <w:p>
      <w:r>
        <w:t xml:space="preserve">Mikä on glory hole ?</w:t>
      </w:r>
    </w:p>
    <w:p>
      <w:r>
        <w:rPr>
          <w:b/>
        </w:rPr>
        <w:t xml:space="preserve">Tulos</w:t>
      </w:r>
    </w:p>
    <w:p>
      <w:r>
        <w:t xml:space="preserve">Kuvaus</w:t>
      </w:r>
    </w:p>
    <w:p>
      <w:r>
        <w:rPr>
          <w:b/>
        </w:rPr>
        <w:t xml:space="preserve">Esimerkki 3.4088</w:t>
      </w:r>
    </w:p>
    <w:p>
      <w:r>
        <w:t xml:space="preserve">Kuka tunnettiin sarjakuvissa aikamestarina ?</w:t>
      </w:r>
    </w:p>
    <w:p>
      <w:r>
        <w:rPr>
          <w:b/>
        </w:rPr>
        <w:t xml:space="preserve">Tulos</w:t>
      </w:r>
    </w:p>
    <w:p>
      <w:r>
        <w:t xml:space="preserve">Henkilö</w:t>
      </w:r>
    </w:p>
    <w:p>
      <w:r>
        <w:rPr>
          <w:b/>
        </w:rPr>
        <w:t xml:space="preserve">Esimerkki 3.4089</w:t>
      </w:r>
    </w:p>
    <w:p>
      <w:r>
        <w:t xml:space="preserve">Kuinka kauan kestää kuun kierto maapallon ympäri?</w:t>
      </w:r>
    </w:p>
    <w:p>
      <w:r>
        <w:rPr>
          <w:b/>
        </w:rPr>
        <w:t xml:space="preserve">Tulos</w:t>
      </w:r>
    </w:p>
    <w:p>
      <w:r>
        <w:t xml:space="preserve">Määrä</w:t>
      </w:r>
    </w:p>
    <w:p>
      <w:r>
        <w:rPr>
          <w:b/>
        </w:rPr>
        <w:t xml:space="preserve">Esimerkki 3.4090</w:t>
      </w:r>
    </w:p>
    <w:p>
      <w:r>
        <w:t xml:space="preserve">Milloin Karoliininen kausi alkoi?</w:t>
      </w:r>
    </w:p>
    <w:p>
      <w:r>
        <w:rPr>
          <w:b/>
        </w:rPr>
        <w:t xml:space="preserve">Tulos</w:t>
      </w:r>
    </w:p>
    <w:p>
      <w:r>
        <w:t xml:space="preserve">Määrä</w:t>
      </w:r>
    </w:p>
    <w:p>
      <w:r>
        <w:rPr>
          <w:b/>
        </w:rPr>
        <w:t xml:space="preserve">Esimerkki 3.4091</w:t>
      </w:r>
    </w:p>
    <w:p>
      <w:r>
        <w:t xml:space="preserve">Mistä saan puuvillatekstiilien maahantuojan tiedot?</w:t>
      </w:r>
    </w:p>
    <w:p>
      <w:r>
        <w:rPr>
          <w:b/>
        </w:rPr>
        <w:t xml:space="preserve">Tulos</w:t>
      </w:r>
    </w:p>
    <w:p>
      <w:r>
        <w:t xml:space="preserve">Sijainti</w:t>
      </w:r>
    </w:p>
    <w:p>
      <w:r>
        <w:rPr>
          <w:b/>
        </w:rPr>
        <w:t xml:space="preserve">Esimerkki 3.4092</w:t>
      </w:r>
    </w:p>
    <w:p>
      <w:r>
        <w:t xml:space="preserve">Mitä kaikkia erilaisia ehkäisyvälineitä on olemassa?</w:t>
      </w:r>
    </w:p>
    <w:p>
      <w:r>
        <w:rPr>
          <w:b/>
        </w:rPr>
        <w:t xml:space="preserve">Tulos</w:t>
      </w:r>
    </w:p>
    <w:p>
      <w:r>
        <w:t xml:space="preserve">Yksikkö</w:t>
      </w:r>
    </w:p>
    <w:p>
      <w:r>
        <w:rPr>
          <w:b/>
        </w:rPr>
        <w:t xml:space="preserve">Esimerkki 3.4093</w:t>
      </w:r>
    </w:p>
    <w:p>
      <w:r>
        <w:t xml:space="preserve">Miten tietokoneen siru valmistetaan?</w:t>
      </w:r>
    </w:p>
    <w:p>
      <w:r>
        <w:rPr>
          <w:b/>
        </w:rPr>
        <w:t xml:space="preserve">Tulos</w:t>
      </w:r>
    </w:p>
    <w:p>
      <w:r>
        <w:t xml:space="preserve">Kuvaus</w:t>
      </w:r>
    </w:p>
    <w:p>
      <w:r>
        <w:rPr>
          <w:b/>
        </w:rPr>
        <w:t xml:space="preserve">Esimerkki 3.4094</w:t>
      </w:r>
    </w:p>
    <w:p>
      <w:r>
        <w:t xml:space="preserve">Kuka on Voyager-hankkeen johtaja?</w:t>
      </w:r>
    </w:p>
    <w:p>
      <w:r>
        <w:rPr>
          <w:b/>
        </w:rPr>
        <w:t xml:space="preserve">Tulos</w:t>
      </w:r>
    </w:p>
    <w:p>
      <w:r>
        <w:t xml:space="preserve">Henkilö</w:t>
      </w:r>
    </w:p>
    <w:p>
      <w:r>
        <w:rPr>
          <w:b/>
        </w:rPr>
        <w:t xml:space="preserve">Esimerkki 3.4095</w:t>
      </w:r>
    </w:p>
    <w:p>
      <w:r>
        <w:t xml:space="preserve">Mikä on näytteenotto?</w:t>
      </w:r>
    </w:p>
    <w:p>
      <w:r>
        <w:rPr>
          <w:b/>
        </w:rPr>
        <w:t xml:space="preserve">Tulos</w:t>
      </w:r>
    </w:p>
    <w:p>
      <w:r>
        <w:t xml:space="preserve">Kuvaus</w:t>
      </w:r>
    </w:p>
    <w:p>
      <w:r>
        <w:rPr>
          <w:b/>
        </w:rPr>
        <w:t xml:space="preserve">Esimerkki 3.4096</w:t>
      </w:r>
    </w:p>
    <w:p>
      <w:r>
        <w:t xml:space="preserve">Mitä on ryöstäjien pelko ?</w:t>
      </w:r>
    </w:p>
    <w:p>
      <w:r>
        <w:rPr>
          <w:b/>
        </w:rPr>
        <w:t xml:space="preserve">Tulos</w:t>
      </w:r>
    </w:p>
    <w:p>
      <w:r>
        <w:t xml:space="preserve">Yksikkö</w:t>
      </w:r>
    </w:p>
    <w:p>
      <w:r>
        <w:rPr>
          <w:b/>
        </w:rPr>
        <w:t xml:space="preserve">Esimerkki 3.4097</w:t>
      </w:r>
    </w:p>
    <w:p>
      <w:r>
        <w:t xml:space="preserve">Mitä Las Vegas tarkoittaa?</w:t>
      </w:r>
    </w:p>
    <w:p>
      <w:r>
        <w:rPr>
          <w:b/>
        </w:rPr>
        <w:t xml:space="preserve">Tulos</w:t>
      </w:r>
    </w:p>
    <w:p>
      <w:r>
        <w:t xml:space="preserve">Kuvaus</w:t>
      </w:r>
    </w:p>
    <w:p>
      <w:r>
        <w:rPr>
          <w:b/>
        </w:rPr>
        <w:t xml:space="preserve">Esimerkki 3.4098</w:t>
      </w:r>
    </w:p>
    <w:p>
      <w:r>
        <w:t xml:space="preserve">Mitkä ovat maailman suurimmat panimot ?</w:t>
      </w:r>
    </w:p>
    <w:p>
      <w:r>
        <w:rPr>
          <w:b/>
        </w:rPr>
        <w:t xml:space="preserve">Tulos</w:t>
      </w:r>
    </w:p>
    <w:p>
      <w:r>
        <w:t xml:space="preserve">Sijainti</w:t>
      </w:r>
    </w:p>
    <w:p>
      <w:r>
        <w:rPr>
          <w:b/>
        </w:rPr>
        <w:t xml:space="preserve">Esimerkki 3.4099</w:t>
      </w:r>
    </w:p>
    <w:p>
      <w:r>
        <w:t xml:space="preserve">Kuka on nopein kitaristi ?</w:t>
      </w:r>
    </w:p>
    <w:p>
      <w:r>
        <w:rPr>
          <w:b/>
        </w:rPr>
        <w:t xml:space="preserve">Tulos</w:t>
      </w:r>
    </w:p>
    <w:p>
      <w:r>
        <w:t xml:space="preserve">Henkilö</w:t>
      </w:r>
    </w:p>
    <w:p>
      <w:r>
        <w:rPr>
          <w:b/>
        </w:rPr>
        <w:t xml:space="preserve">Esimerkki 3.4100</w:t>
      </w:r>
    </w:p>
    <w:p>
      <w:r>
        <w:t xml:space="preserve">Minkä maan johtaja Erich Honecker oli ?</w:t>
      </w:r>
    </w:p>
    <w:p>
      <w:r>
        <w:rPr>
          <w:b/>
        </w:rPr>
        <w:t xml:space="preserve">Tulos</w:t>
      </w:r>
    </w:p>
    <w:p>
      <w:r>
        <w:t xml:space="preserve">Sijainti</w:t>
      </w:r>
    </w:p>
    <w:p>
      <w:r>
        <w:rPr>
          <w:b/>
        </w:rPr>
        <w:t xml:space="preserve">Esimerkki 3.4101</w:t>
      </w:r>
    </w:p>
    <w:p>
      <w:r>
        <w:t xml:space="preserve">Mikä on pyrotekninen näytös?</w:t>
      </w:r>
    </w:p>
    <w:p>
      <w:r>
        <w:rPr>
          <w:b/>
        </w:rPr>
        <w:t xml:space="preserve">Tulos</w:t>
      </w:r>
    </w:p>
    <w:p>
      <w:r>
        <w:t xml:space="preserve">Kuvaus</w:t>
      </w:r>
    </w:p>
    <w:p>
      <w:r>
        <w:rPr>
          <w:b/>
        </w:rPr>
        <w:t xml:space="preserve">Esimerkki 3.4102</w:t>
      </w:r>
    </w:p>
    <w:p>
      <w:r>
        <w:t xml:space="preserve">Mitä tuotetta rouva Olsen mainostaa?</w:t>
      </w:r>
    </w:p>
    <w:p>
      <w:r>
        <w:rPr>
          <w:b/>
        </w:rPr>
        <w:t xml:space="preserve">Tulos</w:t>
      </w:r>
    </w:p>
    <w:p>
      <w:r>
        <w:t xml:space="preserve">Yksikkö</w:t>
      </w:r>
    </w:p>
    <w:p>
      <w:r>
        <w:rPr>
          <w:b/>
        </w:rPr>
        <w:t xml:space="preserve">Esimerkki 3.4103</w:t>
      </w:r>
    </w:p>
    <w:p>
      <w:r>
        <w:t xml:space="preserve">Mikä oli vuoden 1952 , 1953 ja 1954 tietokirjallisuuden bestseller ?</w:t>
      </w:r>
    </w:p>
    <w:p>
      <w:r>
        <w:rPr>
          <w:b/>
        </w:rPr>
        <w:t xml:space="preserve">Tulos</w:t>
      </w:r>
    </w:p>
    <w:p>
      <w:r>
        <w:t xml:space="preserve">Yksikkö</w:t>
      </w:r>
    </w:p>
    <w:p>
      <w:r>
        <w:rPr>
          <w:b/>
        </w:rPr>
        <w:t xml:space="preserve">Esimerkki 3.4104</w:t>
      </w:r>
    </w:p>
    <w:p>
      <w:r>
        <w:t xml:space="preserve">Mitä Ouarterly Review of Doublespeak kutsuu "toimimattomaksi lausumaksi"?</w:t>
      </w:r>
    </w:p>
    <w:p>
      <w:r>
        <w:rPr>
          <w:b/>
        </w:rPr>
        <w:t xml:space="preserve">Tulos</w:t>
      </w:r>
    </w:p>
    <w:p>
      <w:r>
        <w:t xml:space="preserve">Yksikkö</w:t>
      </w:r>
    </w:p>
    <w:p>
      <w:r>
        <w:rPr>
          <w:b/>
        </w:rPr>
        <w:t xml:space="preserve">Esimerkki 3.4105</w:t>
      </w:r>
    </w:p>
    <w:p>
      <w:r>
        <w:t xml:space="preserve">Kuka oli germaanisen uskonnon ylin jumala ?</w:t>
      </w:r>
    </w:p>
    <w:p>
      <w:r>
        <w:rPr>
          <w:b/>
        </w:rPr>
        <w:t xml:space="preserve">Tulos</w:t>
      </w:r>
    </w:p>
    <w:p>
      <w:r>
        <w:t xml:space="preserve">Henkilö</w:t>
      </w:r>
    </w:p>
    <w:p>
      <w:r>
        <w:rPr>
          <w:b/>
        </w:rPr>
        <w:t xml:space="preserve">Esimerkki 3.4106</w:t>
      </w:r>
    </w:p>
    <w:p>
      <w:r>
        <w:t xml:space="preserve">Mikä on sokraattinen menetelmä?</w:t>
      </w:r>
    </w:p>
    <w:p>
      <w:r>
        <w:rPr>
          <w:b/>
        </w:rPr>
        <w:t xml:space="preserve">Tulos</w:t>
      </w:r>
    </w:p>
    <w:p>
      <w:r>
        <w:t xml:space="preserve">Kuvaus</w:t>
      </w:r>
    </w:p>
    <w:p>
      <w:r>
        <w:rPr>
          <w:b/>
        </w:rPr>
        <w:t xml:space="preserve">Esimerkki 3.4107</w:t>
      </w:r>
    </w:p>
    <w:p>
      <w:r>
        <w:t xml:space="preserve">Mitä krooninen ummetus on oire ?</w:t>
      </w:r>
    </w:p>
    <w:p>
      <w:r>
        <w:rPr>
          <w:b/>
        </w:rPr>
        <w:t xml:space="preserve">Tulos</w:t>
      </w:r>
    </w:p>
    <w:p>
      <w:r>
        <w:t xml:space="preserve">Yksikkö</w:t>
      </w:r>
    </w:p>
    <w:p>
      <w:r>
        <w:rPr>
          <w:b/>
        </w:rPr>
        <w:t xml:space="preserve">Esimerkki 3.4108</w:t>
      </w:r>
    </w:p>
    <w:p>
      <w:r>
        <w:t xml:space="preserve">Millä maalla on ongelmia huligaanien kanssa ?</w:t>
      </w:r>
    </w:p>
    <w:p>
      <w:r>
        <w:rPr>
          <w:b/>
        </w:rPr>
        <w:t xml:space="preserve">Tulos</w:t>
      </w:r>
    </w:p>
    <w:p>
      <w:r>
        <w:t xml:space="preserve">Sijainti</w:t>
      </w:r>
    </w:p>
    <w:p>
      <w:r>
        <w:rPr>
          <w:b/>
        </w:rPr>
        <w:t xml:space="preserve">Esimerkki 3.4109</w:t>
      </w:r>
    </w:p>
    <w:p>
      <w:r>
        <w:t xml:space="preserve">Miten televisio on vaikuttanut yhteiskuntaamme?</w:t>
      </w:r>
    </w:p>
    <w:p>
      <w:r>
        <w:rPr>
          <w:b/>
        </w:rPr>
        <w:t xml:space="preserve">Tulos</w:t>
      </w:r>
    </w:p>
    <w:p>
      <w:r>
        <w:t xml:space="preserve">Kuvaus</w:t>
      </w:r>
    </w:p>
    <w:p>
      <w:r>
        <w:rPr>
          <w:b/>
        </w:rPr>
        <w:t xml:space="preserve">Esimerkki 3.4110</w:t>
      </w:r>
    </w:p>
    <w:p>
      <w:r>
        <w:t xml:space="preserve">Mitkä olivat Richard Nixonin saavutukset?</w:t>
      </w:r>
    </w:p>
    <w:p>
      <w:r>
        <w:rPr>
          <w:b/>
        </w:rPr>
        <w:t xml:space="preserve">Tulos</w:t>
      </w:r>
    </w:p>
    <w:p>
      <w:r>
        <w:t xml:space="preserve">Yksikkö</w:t>
      </w:r>
    </w:p>
    <w:p>
      <w:r>
        <w:rPr>
          <w:b/>
        </w:rPr>
        <w:t xml:space="preserve">Esimerkki 3.4111</w:t>
      </w:r>
    </w:p>
    <w:p>
      <w:r>
        <w:t xml:space="preserve">Mikä on ilmastointilaitteiden tehokkuuden luokitusjärjestelmän lyhenne ?</w:t>
      </w:r>
    </w:p>
    <w:p>
      <w:r>
        <w:rPr>
          <w:b/>
        </w:rPr>
        <w:t xml:space="preserve">Tulos</w:t>
      </w:r>
    </w:p>
    <w:p>
      <w:r>
        <w:t xml:space="preserve">Lyhenne</w:t>
      </w:r>
    </w:p>
    <w:p>
      <w:r>
        <w:rPr>
          <w:b/>
        </w:rPr>
        <w:t xml:space="preserve">Esimerkki 3.4112</w:t>
      </w:r>
    </w:p>
    <w:p>
      <w:r>
        <w:t xml:space="preserve">Mikä tartuntatauti on maailman tappavin?</w:t>
      </w:r>
    </w:p>
    <w:p>
      <w:r>
        <w:rPr>
          <w:b/>
        </w:rPr>
        <w:t xml:space="preserve">Tulos</w:t>
      </w:r>
    </w:p>
    <w:p>
      <w:r>
        <w:t xml:space="preserve">Yksikkö</w:t>
      </w:r>
    </w:p>
    <w:p>
      <w:r>
        <w:rPr>
          <w:b/>
        </w:rPr>
        <w:t xml:space="preserve">Esimerkki 3.4113</w:t>
      </w:r>
    </w:p>
    <w:p>
      <w:r>
        <w:t xml:space="preserve">Mikä on kirkkain Maasta näkyvä tähti?</w:t>
      </w:r>
    </w:p>
    <w:p>
      <w:r>
        <w:rPr>
          <w:b/>
        </w:rPr>
        <w:t xml:space="preserve">Tulos</w:t>
      </w:r>
    </w:p>
    <w:p>
      <w:r>
        <w:t xml:space="preserve">Sijainti</w:t>
      </w:r>
    </w:p>
    <w:p>
      <w:r>
        <w:rPr>
          <w:b/>
        </w:rPr>
        <w:t xml:space="preserve">Esimerkki 3.4114</w:t>
      </w:r>
    </w:p>
    <w:p>
      <w:r>
        <w:t xml:space="preserve">Kuka pirteä kaveri sai postinumeron 9971 Yhdysvaltain postilaitokselta vuonna 1963 ?</w:t>
      </w:r>
    </w:p>
    <w:p>
      <w:r>
        <w:rPr>
          <w:b/>
        </w:rPr>
        <w:t xml:space="preserve">Tulos</w:t>
      </w:r>
    </w:p>
    <w:p>
      <w:r>
        <w:t xml:space="preserve">Henkilö</w:t>
      </w:r>
    </w:p>
    <w:p>
      <w:r>
        <w:rPr>
          <w:b/>
        </w:rPr>
        <w:t xml:space="preserve">Esimerkki 3.4115</w:t>
      </w:r>
    </w:p>
    <w:p>
      <w:r>
        <w:t xml:space="preserve">Mitä Richard Feynman sanoi kuultuaan, että hänelle myönnettäisiin fysiikan Nobel-palkinto?</w:t>
      </w:r>
    </w:p>
    <w:p>
      <w:r>
        <w:rPr>
          <w:b/>
        </w:rPr>
        <w:t xml:space="preserve">Tulos</w:t>
      </w:r>
    </w:p>
    <w:p>
      <w:r>
        <w:t xml:space="preserve">Kuvaus</w:t>
      </w:r>
    </w:p>
    <w:p>
      <w:r>
        <w:rPr>
          <w:b/>
        </w:rPr>
        <w:t xml:space="preserve">Esimerkki 3.4116</w:t>
      </w:r>
    </w:p>
    <w:p>
      <w:r>
        <w:t xml:space="preserve">Missä suuressa yhdysvaltalaisessa kaupungissa oli korkein murhien määrä vuonna 1988?</w:t>
      </w:r>
    </w:p>
    <w:p>
      <w:r>
        <w:rPr>
          <w:b/>
        </w:rPr>
        <w:t xml:space="preserve">Tulos</w:t>
      </w:r>
    </w:p>
    <w:p>
      <w:r>
        <w:t xml:space="preserve">Sijainti</w:t>
      </w:r>
    </w:p>
    <w:p>
      <w:r>
        <w:rPr>
          <w:b/>
        </w:rPr>
        <w:t xml:space="preserve">Esimerkki 3.4117</w:t>
      </w:r>
    </w:p>
    <w:p>
      <w:r>
        <w:t xml:space="preserve">Mikä on gulassi?</w:t>
      </w:r>
    </w:p>
    <w:p>
      <w:r>
        <w:rPr>
          <w:b/>
        </w:rPr>
        <w:t xml:space="preserve">Tulos</w:t>
      </w:r>
    </w:p>
    <w:p>
      <w:r>
        <w:t xml:space="preserve">Kuvaus</w:t>
      </w:r>
    </w:p>
    <w:p>
      <w:r>
        <w:rPr>
          <w:b/>
        </w:rPr>
        <w:t xml:space="preserve">Esimerkki 3.4118</w:t>
      </w:r>
    </w:p>
    <w:p>
      <w:r>
        <w:t xml:space="preserve">Kuka seuraavista oli Rhodes Scholar ?</w:t>
      </w:r>
    </w:p>
    <w:p>
      <w:r>
        <w:rPr>
          <w:b/>
        </w:rPr>
        <w:t xml:space="preserve">Tulos</w:t>
      </w:r>
    </w:p>
    <w:p>
      <w:r>
        <w:t xml:space="preserve">Henkilö</w:t>
      </w:r>
    </w:p>
    <w:p>
      <w:r>
        <w:rPr>
          <w:b/>
        </w:rPr>
        <w:t xml:space="preserve">Esimerkki 3.4119</w:t>
      </w:r>
    </w:p>
    <w:p>
      <w:r>
        <w:t xml:space="preserve">Miten valitset viinin?</w:t>
      </w:r>
    </w:p>
    <w:p>
      <w:r>
        <w:rPr>
          <w:b/>
        </w:rPr>
        <w:t xml:space="preserve">Tulos</w:t>
      </w:r>
    </w:p>
    <w:p>
      <w:r>
        <w:t xml:space="preserve">Kuvaus</w:t>
      </w:r>
    </w:p>
    <w:p>
      <w:r>
        <w:rPr>
          <w:b/>
        </w:rPr>
        <w:t xml:space="preserve">Esimerkki 3.4120</w:t>
      </w:r>
    </w:p>
    <w:p>
      <w:r>
        <w:t xml:space="preserve">Kuka halveksittava roisto varasti korkin lounaastani?</w:t>
      </w:r>
    </w:p>
    <w:p>
      <w:r>
        <w:rPr>
          <w:b/>
        </w:rPr>
        <w:t xml:space="preserve">Tulos</w:t>
      </w:r>
    </w:p>
    <w:p>
      <w:r>
        <w:t xml:space="preserve">Henkilö</w:t>
      </w:r>
    </w:p>
    <w:p>
      <w:r>
        <w:rPr>
          <w:b/>
        </w:rPr>
        <w:t xml:space="preserve">Esimerkki 3.4121</w:t>
      </w:r>
    </w:p>
    <w:p>
      <w:r>
        <w:t xml:space="preserve">Miten korjataan vinkuvat lattiat ?</w:t>
      </w:r>
    </w:p>
    <w:p>
      <w:r>
        <w:rPr>
          <w:b/>
        </w:rPr>
        <w:t xml:space="preserve">Tulos</w:t>
      </w:r>
    </w:p>
    <w:p>
      <w:r>
        <w:t xml:space="preserve">Kuvaus</w:t>
      </w:r>
    </w:p>
    <w:p>
      <w:r>
        <w:rPr>
          <w:b/>
        </w:rPr>
        <w:t xml:space="preserve">Esimerkki 3.4122</w:t>
      </w:r>
    </w:p>
    <w:p>
      <w:r>
        <w:t xml:space="preserve">Mitä lääkettä käytetään usein AIDS-potilaiden hoitoon ?</w:t>
      </w:r>
    </w:p>
    <w:p>
      <w:r>
        <w:rPr>
          <w:b/>
        </w:rPr>
        <w:t xml:space="preserve">Tulos</w:t>
      </w:r>
    </w:p>
    <w:p>
      <w:r>
        <w:t xml:space="preserve">Yksikkö</w:t>
      </w:r>
    </w:p>
    <w:p>
      <w:r>
        <w:rPr>
          <w:b/>
        </w:rPr>
        <w:t xml:space="preserve">Esimerkki 3.4123</w:t>
      </w:r>
    </w:p>
    <w:p>
      <w:r>
        <w:t xml:space="preserve">Ketkä olivat Smothers Brothers Comedy Hourin pääkirjoittajat?</w:t>
      </w:r>
    </w:p>
    <w:p>
      <w:r>
        <w:rPr>
          <w:b/>
        </w:rPr>
        <w:t xml:space="preserve">Tulos</w:t>
      </w:r>
    </w:p>
    <w:p>
      <w:r>
        <w:t xml:space="preserve">Henkilö</w:t>
      </w:r>
    </w:p>
    <w:p>
      <w:r>
        <w:rPr>
          <w:b/>
        </w:rPr>
        <w:t xml:space="preserve">Esimerkki 3.4124</w:t>
      </w:r>
    </w:p>
    <w:p>
      <w:r>
        <w:t xml:space="preserve">Kuinka pitkä animaatio King Kong oli?</w:t>
      </w:r>
    </w:p>
    <w:p>
      <w:r>
        <w:rPr>
          <w:b/>
        </w:rPr>
        <w:t xml:space="preserve">Tulos</w:t>
      </w:r>
    </w:p>
    <w:p>
      <w:r>
        <w:t xml:space="preserve">Määrä</w:t>
      </w:r>
    </w:p>
    <w:p>
      <w:r>
        <w:rPr>
          <w:b/>
        </w:rPr>
        <w:t xml:space="preserve">Esimerkki 3.4125</w:t>
      </w:r>
    </w:p>
    <w:p>
      <w:r>
        <w:t xml:space="preserve">Mitkä ovat neljä elementtiä?</w:t>
      </w:r>
    </w:p>
    <w:p>
      <w:r>
        <w:rPr>
          <w:b/>
        </w:rPr>
        <w:t xml:space="preserve">Tulos</w:t>
      </w:r>
    </w:p>
    <w:p>
      <w:r>
        <w:t xml:space="preserve">Yksikkö</w:t>
      </w:r>
    </w:p>
    <w:p>
      <w:r>
        <w:rPr>
          <w:b/>
        </w:rPr>
        <w:t xml:space="preserve">Esimerkki 3.4126</w:t>
      </w:r>
    </w:p>
    <w:p>
      <w:r>
        <w:t xml:space="preserve">Mikä oli Yhdysvaltojen ensimmäisen miehitetyn avaruusohjelman nimi?</w:t>
      </w:r>
    </w:p>
    <w:p>
      <w:r>
        <w:rPr>
          <w:b/>
        </w:rPr>
        <w:t xml:space="preserve">Tulos</w:t>
      </w:r>
    </w:p>
    <w:p>
      <w:r>
        <w:t xml:space="preserve">Yksikkö</w:t>
      </w:r>
    </w:p>
    <w:p>
      <w:r>
        <w:rPr>
          <w:b/>
        </w:rPr>
        <w:t xml:space="preserve">Esimerkki 3.4127</w:t>
      </w:r>
    </w:p>
    <w:p>
      <w:r>
        <w:t xml:space="preserve">Mitkä kortit ovat luoteja ?</w:t>
      </w:r>
    </w:p>
    <w:p>
      <w:r>
        <w:rPr>
          <w:b/>
        </w:rPr>
        <w:t xml:space="preserve">Tulos</w:t>
      </w:r>
    </w:p>
    <w:p>
      <w:r>
        <w:t xml:space="preserve">Yksikkö</w:t>
      </w:r>
    </w:p>
    <w:p>
      <w:r>
        <w:rPr>
          <w:b/>
        </w:rPr>
        <w:t xml:space="preserve">Esimerkki 3.4128</w:t>
      </w:r>
    </w:p>
    <w:p>
      <w:r>
        <w:t xml:space="preserve">Kuka oli ensimmäinen naisgolfari, joka tienasi miljoonan ?</w:t>
      </w:r>
    </w:p>
    <w:p>
      <w:r>
        <w:rPr>
          <w:b/>
        </w:rPr>
        <w:t xml:space="preserve">Tulos</w:t>
      </w:r>
    </w:p>
    <w:p>
      <w:r>
        <w:t xml:space="preserve">Henkilö</w:t>
      </w:r>
    </w:p>
    <w:p>
      <w:r>
        <w:rPr>
          <w:b/>
        </w:rPr>
        <w:t xml:space="preserve">Esimerkki 3.4129</w:t>
      </w:r>
    </w:p>
    <w:p>
      <w:r>
        <w:t xml:space="preserve">Mikä on Shalom?</w:t>
      </w:r>
    </w:p>
    <w:p>
      <w:r>
        <w:rPr>
          <w:b/>
        </w:rPr>
        <w:t xml:space="preserve">Tulos</w:t>
      </w:r>
    </w:p>
    <w:p>
      <w:r>
        <w:t xml:space="preserve">Kuvaus</w:t>
      </w:r>
    </w:p>
    <w:p>
      <w:r>
        <w:rPr>
          <w:b/>
        </w:rPr>
        <w:t xml:space="preserve">Esimerkki 3.4130</w:t>
      </w:r>
    </w:p>
    <w:p>
      <w:r>
        <w:t xml:space="preserve">Kuka feministi kirjoitti Seksuaalipolitiikka ja lentäminen ?</w:t>
      </w:r>
    </w:p>
    <w:p>
      <w:r>
        <w:rPr>
          <w:b/>
        </w:rPr>
        <w:t xml:space="preserve">Tulos</w:t>
      </w:r>
    </w:p>
    <w:p>
      <w:r>
        <w:t xml:space="preserve">Henkilö</w:t>
      </w:r>
    </w:p>
    <w:p>
      <w:r>
        <w:rPr>
          <w:b/>
        </w:rPr>
        <w:t xml:space="preserve">Esimerkki 3.4131</w:t>
      </w:r>
    </w:p>
    <w:p>
      <w:r>
        <w:t xml:space="preserve">Mikä oli Humphrey Bogartin klubin nimi Casablancassa?</w:t>
      </w:r>
    </w:p>
    <w:p>
      <w:r>
        <w:rPr>
          <w:b/>
        </w:rPr>
        <w:t xml:space="preserve">Tulos</w:t>
      </w:r>
    </w:p>
    <w:p>
      <w:r>
        <w:t xml:space="preserve">Henkilö</w:t>
      </w:r>
    </w:p>
    <w:p>
      <w:r>
        <w:rPr>
          <w:b/>
        </w:rPr>
        <w:t xml:space="preserve">Esimerkki 3.4132</w:t>
      </w:r>
    </w:p>
    <w:p>
      <w:r>
        <w:t xml:space="preserve">Kuinka monta amerikkalaista sotilasta on tähän mennessä kuollut maansa puolesta ?</w:t>
      </w:r>
    </w:p>
    <w:p>
      <w:r>
        <w:rPr>
          <w:b/>
        </w:rPr>
        <w:t xml:space="preserve">Tulos</w:t>
      </w:r>
    </w:p>
    <w:p>
      <w:r>
        <w:t xml:space="preserve">Määrä</w:t>
      </w:r>
    </w:p>
    <w:p>
      <w:r>
        <w:rPr>
          <w:b/>
        </w:rPr>
        <w:t xml:space="preserve">Esimerkki 3.4133</w:t>
      </w:r>
    </w:p>
    <w:p>
      <w:r>
        <w:t xml:space="preserve">Mitä tarkoittaa BMW?</w:t>
      </w:r>
    </w:p>
    <w:p>
      <w:r>
        <w:rPr>
          <w:b/>
        </w:rPr>
        <w:t xml:space="preserve">Tulos</w:t>
      </w:r>
    </w:p>
    <w:p>
      <w:r>
        <w:t xml:space="preserve">Lyhenne</w:t>
      </w:r>
    </w:p>
    <w:p>
      <w:r>
        <w:rPr>
          <w:b/>
        </w:rPr>
        <w:t xml:space="preserve">Esimerkki 3.4134</w:t>
      </w:r>
    </w:p>
    <w:p>
      <w:r>
        <w:t xml:space="preserve">Miten abakus toimii?</w:t>
      </w:r>
    </w:p>
    <w:p>
      <w:r>
        <w:rPr>
          <w:b/>
        </w:rPr>
        <w:t xml:space="preserve">Tulos</w:t>
      </w:r>
    </w:p>
    <w:p>
      <w:r>
        <w:t xml:space="preserve">Kuvaus</w:t>
      </w:r>
    </w:p>
    <w:p>
      <w:r>
        <w:rPr>
          <w:b/>
        </w:rPr>
        <w:t xml:space="preserve">Esimerkki 3.4135</w:t>
      </w:r>
    </w:p>
    <w:p>
      <w:r>
        <w:t xml:space="preserve">Minkä elokuvan otsikossa on numero yhdeksän ?</w:t>
      </w:r>
    </w:p>
    <w:p>
      <w:r>
        <w:rPr>
          <w:b/>
        </w:rPr>
        <w:t xml:space="preserve">Tulos</w:t>
      </w:r>
    </w:p>
    <w:p>
      <w:r>
        <w:t xml:space="preserve">Yksikkö</w:t>
      </w:r>
    </w:p>
    <w:p>
      <w:r>
        <w:rPr>
          <w:b/>
        </w:rPr>
        <w:t xml:space="preserve">Esimerkki 3.4136</w:t>
      </w:r>
    </w:p>
    <w:p>
      <w:r>
        <w:t xml:space="preserve">Mitä kieltä siouxit puhuvat ?</w:t>
      </w:r>
    </w:p>
    <w:p>
      <w:r>
        <w:rPr>
          <w:b/>
        </w:rPr>
        <w:t xml:space="preserve">Tulos</w:t>
      </w:r>
    </w:p>
    <w:p>
      <w:r>
        <w:t xml:space="preserve">Yksikkö</w:t>
      </w:r>
    </w:p>
    <w:p>
      <w:r>
        <w:rPr>
          <w:b/>
        </w:rPr>
        <w:t xml:space="preserve">Esimerkki 3.4137</w:t>
      </w:r>
    </w:p>
    <w:p>
      <w:r>
        <w:t xml:space="preserve">Miksi kiitospäivä on torstaina?</w:t>
      </w:r>
    </w:p>
    <w:p>
      <w:r>
        <w:rPr>
          <w:b/>
        </w:rPr>
        <w:t xml:space="preserve">Tulos</w:t>
      </w:r>
    </w:p>
    <w:p>
      <w:r>
        <w:t xml:space="preserve">Kuvaus</w:t>
      </w:r>
    </w:p>
    <w:p>
      <w:r>
        <w:rPr>
          <w:b/>
        </w:rPr>
        <w:t xml:space="preserve">Esimerkki 3.4138</w:t>
      </w:r>
    </w:p>
    <w:p>
      <w:r>
        <w:t xml:space="preserve">Mitä näkemisen arvoista Reimsissä on ?</w:t>
      </w:r>
    </w:p>
    <w:p>
      <w:r>
        <w:rPr>
          <w:b/>
        </w:rPr>
        <w:t xml:space="preserve">Tulos</w:t>
      </w:r>
    </w:p>
    <w:p>
      <w:r>
        <w:t xml:space="preserve">Sijainti</w:t>
      </w:r>
    </w:p>
    <w:p>
      <w:r>
        <w:rPr>
          <w:b/>
        </w:rPr>
        <w:t xml:space="preserve">Esimerkki 3.4139</w:t>
      </w:r>
    </w:p>
    <w:p>
      <w:r>
        <w:t xml:space="preserve">Kuka voitti Calgaryn olympialaisissa kaksi kultamitalia hiihdossa ?</w:t>
      </w:r>
    </w:p>
    <w:p>
      <w:r>
        <w:rPr>
          <w:b/>
        </w:rPr>
        <w:t xml:space="preserve">Tulos</w:t>
      </w:r>
    </w:p>
    <w:p>
      <w:r>
        <w:t xml:space="preserve">Henkilö</w:t>
      </w:r>
    </w:p>
    <w:p>
      <w:r>
        <w:rPr>
          <w:b/>
        </w:rPr>
        <w:t xml:space="preserve">Esimerkki 3.4140</w:t>
      </w:r>
    </w:p>
    <w:p>
      <w:r>
        <w:t xml:space="preserve">Millaisella tiedostolla on tiedostopääte .dbf ?</w:t>
      </w:r>
    </w:p>
    <w:p>
      <w:r>
        <w:rPr>
          <w:b/>
        </w:rPr>
        <w:t xml:space="preserve">Tulos</w:t>
      </w:r>
    </w:p>
    <w:p>
      <w:r>
        <w:t xml:space="preserve">Yksikkö</w:t>
      </w:r>
    </w:p>
    <w:p>
      <w:r>
        <w:rPr>
          <w:b/>
        </w:rPr>
        <w:t xml:space="preserve">Esimerkki 3.4141</w:t>
      </w:r>
    </w:p>
    <w:p>
      <w:r>
        <w:t xml:space="preserve">Mikä on Burkina Fason pääkaupunki?</w:t>
      </w:r>
    </w:p>
    <w:p>
      <w:r>
        <w:rPr>
          <w:b/>
        </w:rPr>
        <w:t xml:space="preserve">Tulos</w:t>
      </w:r>
    </w:p>
    <w:p>
      <w:r>
        <w:t xml:space="preserve">Sijainti</w:t>
      </w:r>
    </w:p>
    <w:p>
      <w:r>
        <w:rPr>
          <w:b/>
        </w:rPr>
        <w:t xml:space="preserve">Esimerkki 3.4142</w:t>
      </w:r>
    </w:p>
    <w:p>
      <w:r>
        <w:t xml:space="preserve">Mikä koru on kuvattu Monopolin ylellisyysveron tilassa?</w:t>
      </w:r>
    </w:p>
    <w:p>
      <w:r>
        <w:rPr>
          <w:b/>
        </w:rPr>
        <w:t xml:space="preserve">Tulos</w:t>
      </w:r>
    </w:p>
    <w:p>
      <w:r>
        <w:t xml:space="preserve">Yksikkö</w:t>
      </w:r>
    </w:p>
    <w:p>
      <w:r>
        <w:rPr>
          <w:b/>
        </w:rPr>
        <w:t xml:space="preserve">Esimerkki 3.4143</w:t>
      </w:r>
    </w:p>
    <w:p>
      <w:r>
        <w:t xml:space="preserve">Mikä on Intian väkiluku?</w:t>
      </w:r>
    </w:p>
    <w:p>
      <w:r>
        <w:rPr>
          <w:b/>
        </w:rPr>
        <w:t xml:space="preserve">Tulos</w:t>
      </w:r>
    </w:p>
    <w:p>
      <w:r>
        <w:t xml:space="preserve">Määrä</w:t>
      </w:r>
    </w:p>
    <w:p>
      <w:r>
        <w:rPr>
          <w:b/>
        </w:rPr>
        <w:t xml:space="preserve">Esimerkki 3.4144</w:t>
      </w:r>
    </w:p>
    <w:p>
      <w:r>
        <w:t xml:space="preserve">Mikä on Kentuckyn yliopiston puhelinnumero?</w:t>
      </w:r>
    </w:p>
    <w:p>
      <w:r>
        <w:rPr>
          <w:b/>
        </w:rPr>
        <w:t xml:space="preserve">Tulos</w:t>
      </w:r>
    </w:p>
    <w:p>
      <w:r>
        <w:t xml:space="preserve">Määrä</w:t>
      </w:r>
    </w:p>
    <w:p>
      <w:r>
        <w:rPr>
          <w:b/>
        </w:rPr>
        <w:t xml:space="preserve">Esimerkki 3.4145</w:t>
      </w:r>
    </w:p>
    <w:p>
      <w:r>
        <w:t xml:space="preserve">Kuinka kaukana Phoenixista on Blythe?</w:t>
      </w:r>
    </w:p>
    <w:p>
      <w:r>
        <w:rPr>
          <w:b/>
        </w:rPr>
        <w:t xml:space="preserve">Tulos</w:t>
      </w:r>
    </w:p>
    <w:p>
      <w:r>
        <w:t xml:space="preserve">Määrä</w:t>
      </w:r>
    </w:p>
    <w:p>
      <w:r>
        <w:rPr>
          <w:b/>
        </w:rPr>
        <w:t xml:space="preserve">Esimerkki 3.4146</w:t>
      </w:r>
    </w:p>
    <w:p>
      <w:r>
        <w:t xml:space="preserve">Mikä on käsitteen "asejärjestelmä" määritelmä?</w:t>
      </w:r>
    </w:p>
    <w:p>
      <w:r>
        <w:rPr>
          <w:b/>
        </w:rPr>
        <w:t xml:space="preserve">Tulos</w:t>
      </w:r>
    </w:p>
    <w:p>
      <w:r>
        <w:t xml:space="preserve">Kuvaus</w:t>
      </w:r>
    </w:p>
    <w:p>
      <w:r>
        <w:rPr>
          <w:b/>
        </w:rPr>
        <w:t xml:space="preserve">Esimerkki 3.4147</w:t>
      </w:r>
    </w:p>
    <w:p>
      <w:r>
        <w:t xml:space="preserve">Mihin aikaan Wee Willie Winkie kulkee kaupungin läpi?</w:t>
      </w:r>
    </w:p>
    <w:p>
      <w:r>
        <w:rPr>
          <w:b/>
        </w:rPr>
        <w:t xml:space="preserve">Tulos</w:t>
      </w:r>
    </w:p>
    <w:p>
      <w:r>
        <w:t xml:space="preserve">Määrä</w:t>
      </w:r>
    </w:p>
    <w:p>
      <w:r>
        <w:rPr>
          <w:b/>
        </w:rPr>
        <w:t xml:space="preserve">Esimerkki 3.4148</w:t>
      </w:r>
    </w:p>
    <w:p>
      <w:r>
        <w:t xml:space="preserve">Mikä sanomalehti "auttaa sinua näkemään selkeämmin kaikkialla Yhdysvalloissa"?</w:t>
      </w:r>
    </w:p>
    <w:p>
      <w:r>
        <w:rPr>
          <w:b/>
        </w:rPr>
        <w:t xml:space="preserve">Tulos</w:t>
      </w:r>
    </w:p>
    <w:p>
      <w:r>
        <w:t xml:space="preserve">Yksikkö</w:t>
      </w:r>
    </w:p>
    <w:p>
      <w:r>
        <w:rPr>
          <w:b/>
        </w:rPr>
        <w:t xml:space="preserve">Esimerkki 3.4149</w:t>
      </w:r>
    </w:p>
    <w:p>
      <w:r>
        <w:t xml:space="preserve">Milloin pidettiin prinssi Andrew'n ja Fergien kuninkaalliset häät ?</w:t>
      </w:r>
    </w:p>
    <w:p>
      <w:r>
        <w:rPr>
          <w:b/>
        </w:rPr>
        <w:t xml:space="preserve">Tulos</w:t>
      </w:r>
    </w:p>
    <w:p>
      <w:r>
        <w:t xml:space="preserve">Määrä</w:t>
      </w:r>
    </w:p>
    <w:p>
      <w:r>
        <w:rPr>
          <w:b/>
        </w:rPr>
        <w:t xml:space="preserve">Esimerkki 3.4150</w:t>
      </w:r>
    </w:p>
    <w:p>
      <w:r>
        <w:t xml:space="preserve">Mitkä olivat Babe Ruthin etunimet?</w:t>
      </w:r>
    </w:p>
    <w:p>
      <w:r>
        <w:rPr>
          <w:b/>
        </w:rPr>
        <w:t xml:space="preserve">Tulos</w:t>
      </w:r>
    </w:p>
    <w:p>
      <w:r>
        <w:t xml:space="preserve">Henkilö</w:t>
      </w:r>
    </w:p>
    <w:p>
      <w:r>
        <w:rPr>
          <w:b/>
        </w:rPr>
        <w:t xml:space="preserve">Esimerkki 3.4151</w:t>
      </w:r>
    </w:p>
    <w:p>
      <w:r>
        <w:t xml:space="preserve">Kuinka moni oli läsnä viimeisellä ehtoollisella?</w:t>
      </w:r>
    </w:p>
    <w:p>
      <w:r>
        <w:rPr>
          <w:b/>
        </w:rPr>
        <w:t xml:space="preserve">Tulos</w:t>
      </w:r>
    </w:p>
    <w:p>
      <w:r>
        <w:t xml:space="preserve">Määrä</w:t>
      </w:r>
    </w:p>
    <w:p>
      <w:r>
        <w:rPr>
          <w:b/>
        </w:rPr>
        <w:t xml:space="preserve">Esimerkki 3.4152</w:t>
      </w:r>
    </w:p>
    <w:p>
      <w:r>
        <w:t xml:space="preserve">Kuka oli Leave It to Beaver -sarjan tähti?</w:t>
      </w:r>
    </w:p>
    <w:p>
      <w:r>
        <w:rPr>
          <w:b/>
        </w:rPr>
        <w:t xml:space="preserve">Tulos</w:t>
      </w:r>
    </w:p>
    <w:p>
      <w:r>
        <w:t xml:space="preserve">Henkilö</w:t>
      </w:r>
    </w:p>
    <w:p>
      <w:r>
        <w:rPr>
          <w:b/>
        </w:rPr>
        <w:t xml:space="preserve">Esimerkki 3.4153</w:t>
      </w:r>
    </w:p>
    <w:p>
      <w:r>
        <w:t xml:space="preserve">Mikä on urologi?</w:t>
      </w:r>
    </w:p>
    <w:p>
      <w:r>
        <w:rPr>
          <w:b/>
        </w:rPr>
        <w:t xml:space="preserve">Tulos</w:t>
      </w:r>
    </w:p>
    <w:p>
      <w:r>
        <w:t xml:space="preserve">Kuvaus</w:t>
      </w:r>
    </w:p>
    <w:p>
      <w:r>
        <w:rPr>
          <w:b/>
        </w:rPr>
        <w:t xml:space="preserve">Esimerkki 3.4154</w:t>
      </w:r>
    </w:p>
    <w:p>
      <w:r>
        <w:t xml:space="preserve">Kuka klassinen espanjalainen kirjailija sanoi: "Kaikki, mikä kiiltää, ei ole kultaa"?</w:t>
      </w:r>
    </w:p>
    <w:p>
      <w:r>
        <w:rPr>
          <w:b/>
        </w:rPr>
        <w:t xml:space="preserve">Tulos</w:t>
      </w:r>
    </w:p>
    <w:p>
      <w:r>
        <w:t xml:space="preserve">Henkilö</w:t>
      </w:r>
    </w:p>
    <w:p>
      <w:r>
        <w:rPr>
          <w:b/>
        </w:rPr>
        <w:t xml:space="preserve">Esimerkki 3.4155</w:t>
      </w:r>
    </w:p>
    <w:p>
      <w:r>
        <w:t xml:space="preserve">Kuka näytteli Vincent Van Goghia elokuvassa Lust for Life ?</w:t>
      </w:r>
    </w:p>
    <w:p>
      <w:r>
        <w:rPr>
          <w:b/>
        </w:rPr>
        <w:t xml:space="preserve">Tulos</w:t>
      </w:r>
    </w:p>
    <w:p>
      <w:r>
        <w:t xml:space="preserve">Henkilö</w:t>
      </w:r>
    </w:p>
    <w:p>
      <w:r>
        <w:rPr>
          <w:b/>
        </w:rPr>
        <w:t xml:space="preserve">Esimerkki 3.4156</w:t>
      </w:r>
    </w:p>
    <w:p>
      <w:r>
        <w:t xml:space="preserve">Mikä on Alice Cooperin oikea nimi ?</w:t>
      </w:r>
    </w:p>
    <w:p>
      <w:r>
        <w:rPr>
          <w:b/>
        </w:rPr>
        <w:t xml:space="preserve">Tulos</w:t>
      </w:r>
    </w:p>
    <w:p>
      <w:r>
        <w:t xml:space="preserve">Henkilö</w:t>
      </w:r>
    </w:p>
    <w:p>
      <w:r>
        <w:rPr>
          <w:b/>
        </w:rPr>
        <w:t xml:space="preserve">Esimerkki 3.4157</w:t>
      </w:r>
    </w:p>
    <w:p>
      <w:r>
        <w:t xml:space="preserve">Kuka oli muslimikansan profeetta ?</w:t>
      </w:r>
    </w:p>
    <w:p>
      <w:r>
        <w:rPr>
          <w:b/>
        </w:rPr>
        <w:t xml:space="preserve">Tulos</w:t>
      </w:r>
    </w:p>
    <w:p>
      <w:r>
        <w:t xml:space="preserve">Henkilö</w:t>
      </w:r>
    </w:p>
    <w:p>
      <w:r>
        <w:rPr>
          <w:b/>
        </w:rPr>
        <w:t xml:space="preserve">Esimerkki 3.4158</w:t>
      </w:r>
    </w:p>
    <w:p>
      <w:r>
        <w:t xml:space="preserve">Minkä kaupungin teatterialuetta on kutsuttu nimellä The Roaring Forties ?</w:t>
      </w:r>
    </w:p>
    <w:p>
      <w:r>
        <w:rPr>
          <w:b/>
        </w:rPr>
        <w:t xml:space="preserve">Tulos</w:t>
      </w:r>
    </w:p>
    <w:p>
      <w:r>
        <w:t xml:space="preserve">Sijainti</w:t>
      </w:r>
    </w:p>
    <w:p>
      <w:r>
        <w:rPr>
          <w:b/>
        </w:rPr>
        <w:t xml:space="preserve">Esimerkki 3.4159</w:t>
      </w:r>
    </w:p>
    <w:p>
      <w:r>
        <w:t xml:space="preserve">Miten voin selvittää, minä vuonna Beanie Baby esiteltiin?</w:t>
      </w:r>
    </w:p>
    <w:p>
      <w:r>
        <w:rPr>
          <w:b/>
        </w:rPr>
        <w:t xml:space="preserve">Tulos</w:t>
      </w:r>
    </w:p>
    <w:p>
      <w:r>
        <w:t xml:space="preserve">Kuvaus</w:t>
      </w:r>
    </w:p>
    <w:p>
      <w:r>
        <w:rPr>
          <w:b/>
        </w:rPr>
        <w:t xml:space="preserve">Esimerkki 3.4160</w:t>
      </w:r>
    </w:p>
    <w:p>
      <w:r>
        <w:t xml:space="preserve">Millainen nisäkäs on varsa?</w:t>
      </w:r>
    </w:p>
    <w:p>
      <w:r>
        <w:rPr>
          <w:b/>
        </w:rPr>
        <w:t xml:space="preserve">Tulos</w:t>
      </w:r>
    </w:p>
    <w:p>
      <w:r>
        <w:t xml:space="preserve">Yksikkö</w:t>
      </w:r>
    </w:p>
    <w:p>
      <w:r>
        <w:rPr>
          <w:b/>
        </w:rPr>
        <w:t xml:space="preserve">Esimerkki 3.4161</w:t>
      </w:r>
    </w:p>
    <w:p>
      <w:r>
        <w:t xml:space="preserve">Mikä on Answers.comin osoite?</w:t>
      </w:r>
    </w:p>
    <w:p>
      <w:r>
        <w:rPr>
          <w:b/>
        </w:rPr>
        <w:t xml:space="preserve">Tulos</w:t>
      </w:r>
    </w:p>
    <w:p>
      <w:r>
        <w:t xml:space="preserve">Sijainti</w:t>
      </w:r>
    </w:p>
    <w:p>
      <w:r>
        <w:rPr>
          <w:b/>
        </w:rPr>
        <w:t xml:space="preserve">Esimerkki 3.4162</w:t>
      </w:r>
    </w:p>
    <w:p>
      <w:r>
        <w:t xml:space="preserve">Mikä merkittävä timanttituottaja sijaitsee Etelä-Afrikassa?</w:t>
      </w:r>
    </w:p>
    <w:p>
      <w:r>
        <w:rPr>
          <w:b/>
        </w:rPr>
        <w:t xml:space="preserve">Tulos</w:t>
      </w:r>
    </w:p>
    <w:p>
      <w:r>
        <w:t xml:space="preserve">Henkilö</w:t>
      </w:r>
    </w:p>
    <w:p>
      <w:r>
        <w:rPr>
          <w:b/>
        </w:rPr>
        <w:t xml:space="preserve">Esimerkki 3.4163</w:t>
      </w:r>
    </w:p>
    <w:p>
      <w:r>
        <w:t xml:space="preserve">Mitkä ovat 10 parasta korkeakoulua Yhdysvalloissa tekniikan alalla?</w:t>
      </w:r>
    </w:p>
    <w:p>
      <w:r>
        <w:rPr>
          <w:b/>
        </w:rPr>
        <w:t xml:space="preserve">Tulos</w:t>
      </w:r>
    </w:p>
    <w:p>
      <w:r>
        <w:t xml:space="preserve">Henkilö</w:t>
      </w:r>
    </w:p>
    <w:p>
      <w:r>
        <w:rPr>
          <w:b/>
        </w:rPr>
        <w:t xml:space="preserve">Esimerkki 3.4164</w:t>
      </w:r>
    </w:p>
    <w:p>
      <w:r>
        <w:t xml:space="preserve">Miksi Chicagon nimi on Chicago?</w:t>
      </w:r>
    </w:p>
    <w:p>
      <w:r>
        <w:rPr>
          <w:b/>
        </w:rPr>
        <w:t xml:space="preserve">Tulos</w:t>
      </w:r>
    </w:p>
    <w:p>
      <w:r>
        <w:t xml:space="preserve">Kuvaus</w:t>
      </w:r>
    </w:p>
    <w:p>
      <w:r>
        <w:rPr>
          <w:b/>
        </w:rPr>
        <w:t xml:space="preserve">Esimerkki 3.4165</w:t>
      </w:r>
    </w:p>
    <w:p>
      <w:r>
        <w:t xml:space="preserve">Kuka oli kuuluisa ovelta ovelle kulkeva harjanmyyjä ?</w:t>
      </w:r>
    </w:p>
    <w:p>
      <w:r>
        <w:rPr>
          <w:b/>
        </w:rPr>
        <w:t xml:space="preserve">Tulos</w:t>
      </w:r>
    </w:p>
    <w:p>
      <w:r>
        <w:t xml:space="preserve">Henkilö</w:t>
      </w:r>
    </w:p>
    <w:p>
      <w:r>
        <w:rPr>
          <w:b/>
        </w:rPr>
        <w:t xml:space="preserve">Esimerkki 3.4166</w:t>
      </w:r>
    </w:p>
    <w:p>
      <w:r>
        <w:t xml:space="preserve">Mikä oli Einsteinin syntymäpaikka?</w:t>
      </w:r>
    </w:p>
    <w:p>
      <w:r>
        <w:rPr>
          <w:b/>
        </w:rPr>
        <w:t xml:space="preserve">Tulos</w:t>
      </w:r>
    </w:p>
    <w:p>
      <w:r>
        <w:t xml:space="preserve">Sijainti</w:t>
      </w:r>
    </w:p>
    <w:p>
      <w:r>
        <w:rPr>
          <w:b/>
        </w:rPr>
        <w:t xml:space="preserve">Esimerkki 3.4167</w:t>
      </w:r>
    </w:p>
    <w:p>
      <w:r>
        <w:t xml:space="preserve">Mikä on "Nine Inch Nails"?</w:t>
      </w:r>
    </w:p>
    <w:p>
      <w:r>
        <w:rPr>
          <w:b/>
        </w:rPr>
        <w:t xml:space="preserve">Tulos</w:t>
      </w:r>
    </w:p>
    <w:p>
      <w:r>
        <w:t xml:space="preserve">Kuvaus</w:t>
      </w:r>
    </w:p>
    <w:p>
      <w:r>
        <w:rPr>
          <w:b/>
        </w:rPr>
        <w:t xml:space="preserve">Esimerkki 3.4168</w:t>
      </w:r>
    </w:p>
    <w:p>
      <w:r>
        <w:t xml:space="preserve">Mikä oli Edward Albeen ensimmäinen kokopitkä näytelmä?</w:t>
      </w:r>
    </w:p>
    <w:p>
      <w:r>
        <w:rPr>
          <w:b/>
        </w:rPr>
        <w:t xml:space="preserve">Tulos</w:t>
      </w:r>
    </w:p>
    <w:p>
      <w:r>
        <w:t xml:space="preserve">Yksikkö</w:t>
      </w:r>
    </w:p>
    <w:p>
      <w:r>
        <w:rPr>
          <w:b/>
        </w:rPr>
        <w:t xml:space="preserve">Esimerkki 3.4169</w:t>
      </w:r>
    </w:p>
    <w:p>
      <w:r>
        <w:t xml:space="preserve">Missä vuonna 1965 valmistuneessa elokuvassa Jack Lemmon esitti pilapiirtäjää ?</w:t>
      </w:r>
    </w:p>
    <w:p>
      <w:r>
        <w:rPr>
          <w:b/>
        </w:rPr>
        <w:t xml:space="preserve">Tulos</w:t>
      </w:r>
    </w:p>
    <w:p>
      <w:r>
        <w:t xml:space="preserve">Yksikkö</w:t>
      </w:r>
    </w:p>
    <w:p>
      <w:r>
        <w:rPr>
          <w:b/>
        </w:rPr>
        <w:t xml:space="preserve">Esimerkki 3.4170</w:t>
      </w:r>
    </w:p>
    <w:p>
      <w:r>
        <w:t xml:space="preserve">Mikä on Judy Garlandin syntymäaika?</w:t>
      </w:r>
    </w:p>
    <w:p>
      <w:r>
        <w:rPr>
          <w:b/>
        </w:rPr>
        <w:t xml:space="preserve">Tulos</w:t>
      </w:r>
    </w:p>
    <w:p>
      <w:r>
        <w:t xml:space="preserve">Määrä</w:t>
      </w:r>
    </w:p>
    <w:p>
      <w:r>
        <w:rPr>
          <w:b/>
        </w:rPr>
        <w:t xml:space="preserve">Esimerkki 3.4171</w:t>
      </w:r>
    </w:p>
    <w:p>
      <w:r>
        <w:t xml:space="preserve">Mitä petoeläimiä Etelämantereella on?</w:t>
      </w:r>
    </w:p>
    <w:p>
      <w:r>
        <w:rPr>
          <w:b/>
        </w:rPr>
        <w:t xml:space="preserve">Tulos</w:t>
      </w:r>
    </w:p>
    <w:p>
      <w:r>
        <w:t xml:space="preserve">Yksikkö</w:t>
      </w:r>
    </w:p>
    <w:p>
      <w:r>
        <w:rPr>
          <w:b/>
        </w:rPr>
        <w:t xml:space="preserve">Esimerkki 3.4172</w:t>
      </w:r>
    </w:p>
    <w:p>
      <w:r>
        <w:t xml:space="preserve">Mistä Yhdysvaltain osavaltiosta Mannerheimintien raja lähtee Kanadaan?</w:t>
      </w:r>
    </w:p>
    <w:p>
      <w:r>
        <w:rPr>
          <w:b/>
        </w:rPr>
        <w:t xml:space="preserve">Tulos</w:t>
      </w:r>
    </w:p>
    <w:p>
      <w:r>
        <w:t xml:space="preserve">Sijainti</w:t>
      </w:r>
    </w:p>
    <w:p>
      <w:r>
        <w:rPr>
          <w:b/>
        </w:rPr>
        <w:t xml:space="preserve">Esimerkki 3.4173</w:t>
      </w:r>
    </w:p>
    <w:p>
      <w:r>
        <w:t xml:space="preserve">Mikä lentoasema on Piccadillyn metrolinjan varrella?</w:t>
      </w:r>
    </w:p>
    <w:p>
      <w:r>
        <w:rPr>
          <w:b/>
        </w:rPr>
        <w:t xml:space="preserve">Tulos</w:t>
      </w:r>
    </w:p>
    <w:p>
      <w:r>
        <w:t xml:space="preserve">Sijainti</w:t>
      </w:r>
    </w:p>
    <w:p>
      <w:r>
        <w:rPr>
          <w:b/>
        </w:rPr>
        <w:t xml:space="preserve">Esimerkki 3.4174</w:t>
      </w:r>
    </w:p>
    <w:p>
      <w:r>
        <w:t xml:space="preserve">Minä vuonna tapahtui Bountyn kapina ?</w:t>
      </w:r>
    </w:p>
    <w:p>
      <w:r>
        <w:rPr>
          <w:b/>
        </w:rPr>
        <w:t xml:space="preserve">Tulos</w:t>
      </w:r>
    </w:p>
    <w:p>
      <w:r>
        <w:t xml:space="preserve">Määrä</w:t>
      </w:r>
    </w:p>
    <w:p>
      <w:r>
        <w:rPr>
          <w:b/>
        </w:rPr>
        <w:t xml:space="preserve">Esimerkki 3.4175</w:t>
      </w:r>
    </w:p>
    <w:p>
      <w:r>
        <w:t xml:space="preserve">Miksi eurooppalaiset tulivat ensin Australiaan ja Oseaniaan?</w:t>
      </w:r>
    </w:p>
    <w:p>
      <w:r>
        <w:rPr>
          <w:b/>
        </w:rPr>
        <w:t xml:space="preserve">Tulos</w:t>
      </w:r>
    </w:p>
    <w:p>
      <w:r>
        <w:t xml:space="preserve">Kuvaus</w:t>
      </w:r>
    </w:p>
    <w:p>
      <w:r>
        <w:rPr>
          <w:b/>
        </w:rPr>
        <w:t xml:space="preserve">Esimerkki 3.4176</w:t>
      </w:r>
    </w:p>
    <w:p>
      <w:r>
        <w:t xml:space="preserve">Mikä on paras nettipelisivusto ?</w:t>
      </w:r>
    </w:p>
    <w:p>
      <w:r>
        <w:rPr>
          <w:b/>
        </w:rPr>
        <w:t xml:space="preserve">Tulos</w:t>
      </w:r>
    </w:p>
    <w:p>
      <w:r>
        <w:t xml:space="preserve">Sijainti</w:t>
      </w:r>
    </w:p>
    <w:p>
      <w:r>
        <w:rPr>
          <w:b/>
        </w:rPr>
        <w:t xml:space="preserve">Esimerkki 3.4177</w:t>
      </w:r>
    </w:p>
    <w:p>
      <w:r>
        <w:t xml:space="preserve">Mikä sai ensimmäisen palkinnon Omni-lehden kilpailussa, jossa etsittiin "perimmäistä vastaamatonta kysymystä"?</w:t>
      </w:r>
    </w:p>
    <w:p>
      <w:r>
        <w:rPr>
          <w:b/>
        </w:rPr>
        <w:t xml:space="preserve">Tulos</w:t>
      </w:r>
    </w:p>
    <w:p>
      <w:r>
        <w:t xml:space="preserve">Yksikkö</w:t>
      </w:r>
    </w:p>
    <w:p>
      <w:r>
        <w:rPr>
          <w:b/>
        </w:rPr>
        <w:t xml:space="preserve">Esimerkki 3.4178</w:t>
      </w:r>
    </w:p>
    <w:p>
      <w:r>
        <w:t xml:space="preserve">Mitä tapahtui pitkällä marssilla?</w:t>
      </w:r>
    </w:p>
    <w:p>
      <w:r>
        <w:rPr>
          <w:b/>
        </w:rPr>
        <w:t xml:space="preserve">Tulos</w:t>
      </w:r>
    </w:p>
    <w:p>
      <w:r>
        <w:t xml:space="preserve">Kuvaus</w:t>
      </w:r>
    </w:p>
    <w:p>
      <w:r>
        <w:rPr>
          <w:b/>
        </w:rPr>
        <w:t xml:space="preserve">Esimerkki 3.4179</w:t>
      </w:r>
    </w:p>
    <w:p>
      <w:r>
        <w:t xml:space="preserve">Kuka oli tyttö Peter Sellersin keitossa ?</w:t>
      </w:r>
    </w:p>
    <w:p>
      <w:r>
        <w:rPr>
          <w:b/>
        </w:rPr>
        <w:t xml:space="preserve">Tulos</w:t>
      </w:r>
    </w:p>
    <w:p>
      <w:r>
        <w:t xml:space="preserve">Henkilö</w:t>
      </w:r>
    </w:p>
    <w:p>
      <w:r>
        <w:rPr>
          <w:b/>
        </w:rPr>
        <w:t xml:space="preserve">Esimerkki 3.4180</w:t>
      </w:r>
    </w:p>
    <w:p>
      <w:r>
        <w:t xml:space="preserve">Miten lausutaan "Tzimisce"?</w:t>
      </w:r>
    </w:p>
    <w:p>
      <w:r>
        <w:rPr>
          <w:b/>
        </w:rPr>
        <w:t xml:space="preserve">Tulos</w:t>
      </w:r>
    </w:p>
    <w:p>
      <w:r>
        <w:t xml:space="preserve">Kuvaus</w:t>
      </w:r>
    </w:p>
    <w:p>
      <w:r>
        <w:rPr>
          <w:b/>
        </w:rPr>
        <w:t xml:space="preserve">Esimerkki 3.4181</w:t>
      </w:r>
    </w:p>
    <w:p>
      <w:r>
        <w:t xml:space="preserve">Minä vuonna Irlanti valitsi ensimmäisen naispresidenttinsä?</w:t>
      </w:r>
    </w:p>
    <w:p>
      <w:r>
        <w:rPr>
          <w:b/>
        </w:rPr>
        <w:t xml:space="preserve">Tulos</w:t>
      </w:r>
    </w:p>
    <w:p>
      <w:r>
        <w:t xml:space="preserve">Määrä</w:t>
      </w:r>
    </w:p>
    <w:p>
      <w:r>
        <w:rPr>
          <w:b/>
        </w:rPr>
        <w:t xml:space="preserve">Esimerkki 3.4182</w:t>
      </w:r>
    </w:p>
    <w:p>
      <w:r>
        <w:t xml:space="preserve">Mikä on nykyinen lippujen hinta Kairon ja Barbadosin välillä?</w:t>
      </w:r>
    </w:p>
    <w:p>
      <w:r>
        <w:rPr>
          <w:b/>
        </w:rPr>
        <w:t xml:space="preserve">Tulos</w:t>
      </w:r>
    </w:p>
    <w:p>
      <w:r>
        <w:t xml:space="preserve">Määrä</w:t>
      </w:r>
    </w:p>
    <w:p>
      <w:r>
        <w:rPr>
          <w:b/>
        </w:rPr>
        <w:t xml:space="preserve">Esimerkki 3.4183</w:t>
      </w:r>
    </w:p>
    <w:p>
      <w:r>
        <w:t xml:space="preserve">Paljonko Wendy's maksaa Clara Pellerille siitä, että hän sanoo: "Missä naudanliha on"?</w:t>
      </w:r>
    </w:p>
    <w:p>
      <w:r>
        <w:rPr>
          <w:b/>
        </w:rPr>
        <w:t xml:space="preserve">Tulos</w:t>
      </w:r>
    </w:p>
    <w:p>
      <w:r>
        <w:t xml:space="preserve">Määrä</w:t>
      </w:r>
    </w:p>
    <w:p>
      <w:r>
        <w:rPr>
          <w:b/>
        </w:rPr>
        <w:t xml:space="preserve">Esimerkki 3.4184</w:t>
      </w:r>
    </w:p>
    <w:p>
      <w:r>
        <w:t xml:space="preserve">Kuinka monta neliömetriä Bill Gatesin koti on?</w:t>
      </w:r>
    </w:p>
    <w:p>
      <w:r>
        <w:rPr>
          <w:b/>
        </w:rPr>
        <w:t xml:space="preserve">Tulos</w:t>
      </w:r>
    </w:p>
    <w:p>
      <w:r>
        <w:t xml:space="preserve">Määrä</w:t>
      </w:r>
    </w:p>
    <w:p>
      <w:r>
        <w:rPr>
          <w:b/>
        </w:rPr>
        <w:t xml:space="preserve">Esimerkki 3.4185</w:t>
      </w:r>
    </w:p>
    <w:p>
      <w:r>
        <w:t xml:space="preserve">Aspartaami tunnetaan millä muulla nimellä ?</w:t>
      </w:r>
    </w:p>
    <w:p>
      <w:r>
        <w:rPr>
          <w:b/>
        </w:rPr>
        <w:t xml:space="preserve">Tulos</w:t>
      </w:r>
    </w:p>
    <w:p>
      <w:r>
        <w:t xml:space="preserve">Yksikkö</w:t>
      </w:r>
    </w:p>
    <w:p>
      <w:r>
        <w:rPr>
          <w:b/>
        </w:rPr>
        <w:t xml:space="preserve">Esimerkki 3.4186</w:t>
      </w:r>
    </w:p>
    <w:p>
      <w:r>
        <w:t xml:space="preserve">Kuka hollantilaisen renessanssin tukipilari maalasi Aristoteleen Homeroksen rintakuvaa katsellen?</w:t>
      </w:r>
    </w:p>
    <w:p>
      <w:r>
        <w:rPr>
          <w:b/>
        </w:rPr>
        <w:t xml:space="preserve">Tulos</w:t>
      </w:r>
    </w:p>
    <w:p>
      <w:r>
        <w:t xml:space="preserve">Henkilö</w:t>
      </w:r>
    </w:p>
    <w:p>
      <w:r>
        <w:rPr>
          <w:b/>
        </w:rPr>
        <w:t xml:space="preserve">Esimerkki 3.4187</w:t>
      </w:r>
    </w:p>
    <w:p>
      <w:r>
        <w:t xml:space="preserve">Mikä on tehokkain tapa käynnistää grilli?</w:t>
      </w:r>
    </w:p>
    <w:p>
      <w:r>
        <w:rPr>
          <w:b/>
        </w:rPr>
        <w:t xml:space="preserve">Tulos</w:t>
      </w:r>
    </w:p>
    <w:p>
      <w:r>
        <w:t xml:space="preserve">Yksikkö</w:t>
      </w:r>
    </w:p>
    <w:p>
      <w:r>
        <w:rPr>
          <w:b/>
        </w:rPr>
        <w:t xml:space="preserve">Esimerkki 3.4188</w:t>
      </w:r>
    </w:p>
    <w:p>
      <w:r>
        <w:t xml:space="preserve">Minkä värikkään meren alueen lähellä kreikkalaisen tarun mukaan amatsonit asuivat ?</w:t>
      </w:r>
    </w:p>
    <w:p>
      <w:r>
        <w:rPr>
          <w:b/>
        </w:rPr>
        <w:t xml:space="preserve">Tulos</w:t>
      </w:r>
    </w:p>
    <w:p>
      <w:r>
        <w:t xml:space="preserve">Sijainti</w:t>
      </w:r>
    </w:p>
    <w:p>
      <w:r>
        <w:rPr>
          <w:b/>
        </w:rPr>
        <w:t xml:space="preserve">Esimerkki 3.4189</w:t>
      </w:r>
    </w:p>
    <w:p>
      <w:r>
        <w:t xml:space="preserve">Mikä on toinen sana, joka tarkoittaa "tietää kaiken"?</w:t>
      </w:r>
    </w:p>
    <w:p>
      <w:r>
        <w:rPr>
          <w:b/>
        </w:rPr>
        <w:t xml:space="preserve">Tulos</w:t>
      </w:r>
    </w:p>
    <w:p>
      <w:r>
        <w:t xml:space="preserve">Yksikkö</w:t>
      </w:r>
    </w:p>
    <w:p>
      <w:r>
        <w:rPr>
          <w:b/>
        </w:rPr>
        <w:t xml:space="preserve">Esimerkki 3.4190</w:t>
      </w:r>
    </w:p>
    <w:p>
      <w:r>
        <w:t xml:space="preserve">Millä alueella maailmassa käytiin kuuden päivän sota ?</w:t>
      </w:r>
    </w:p>
    <w:p>
      <w:r>
        <w:rPr>
          <w:b/>
        </w:rPr>
        <w:t xml:space="preserve">Tulos</w:t>
      </w:r>
    </w:p>
    <w:p>
      <w:r>
        <w:t xml:space="preserve">Sijainti</w:t>
      </w:r>
    </w:p>
    <w:p>
      <w:r>
        <w:rPr>
          <w:b/>
        </w:rPr>
        <w:t xml:space="preserve">Esimerkki 3.4191</w:t>
      </w:r>
    </w:p>
    <w:p>
      <w:r>
        <w:t xml:space="preserve">Millaisia pähkinöitä marsipaanissa käytetään?</w:t>
      </w:r>
    </w:p>
    <w:p>
      <w:r>
        <w:rPr>
          <w:b/>
        </w:rPr>
        <w:t xml:space="preserve">Tulos</w:t>
      </w:r>
    </w:p>
    <w:p>
      <w:r>
        <w:t xml:space="preserve">Yksikkö</w:t>
      </w:r>
    </w:p>
    <w:p>
      <w:r>
        <w:rPr>
          <w:b/>
        </w:rPr>
        <w:t xml:space="preserve">Esimerkki 3.4192</w:t>
      </w:r>
    </w:p>
    <w:p>
      <w:r>
        <w:t xml:space="preserve">Mikä on Yhdysvaltojen pisin joki ?</w:t>
      </w:r>
    </w:p>
    <w:p>
      <w:r>
        <w:rPr>
          <w:b/>
        </w:rPr>
        <w:t xml:space="preserve">Tulos</w:t>
      </w:r>
    </w:p>
    <w:p>
      <w:r>
        <w:t xml:space="preserve">Sijainti</w:t>
      </w:r>
    </w:p>
    <w:p>
      <w:r>
        <w:rPr>
          <w:b/>
        </w:rPr>
        <w:t xml:space="preserve">Esimerkki 3.4193</w:t>
      </w:r>
    </w:p>
    <w:p>
      <w:r>
        <w:t xml:space="preserve">Milloin prinsessa Diana ja prinssi Charles menivät naimisiin ?</w:t>
      </w:r>
    </w:p>
    <w:p>
      <w:r>
        <w:rPr>
          <w:b/>
        </w:rPr>
        <w:t xml:space="preserve">Tulos</w:t>
      </w:r>
    </w:p>
    <w:p>
      <w:r>
        <w:t xml:space="preserve">Määrä</w:t>
      </w:r>
    </w:p>
    <w:p>
      <w:r>
        <w:rPr>
          <w:b/>
        </w:rPr>
        <w:t xml:space="preserve">Esimerkki 3.4194</w:t>
      </w:r>
    </w:p>
    <w:p>
      <w:r>
        <w:t xml:space="preserve">Mikä kuuluisa klovni esiintyi varhaisessa Howdy Doody Show'ssa ja vaati, että Clarabell maskeerataan oikeaksi klovniksi?</w:t>
      </w:r>
    </w:p>
    <w:p>
      <w:r>
        <w:rPr>
          <w:b/>
        </w:rPr>
        <w:t xml:space="preserve">Tulos</w:t>
      </w:r>
    </w:p>
    <w:p>
      <w:r>
        <w:t xml:space="preserve">Henkilö</w:t>
      </w:r>
    </w:p>
    <w:p>
      <w:r>
        <w:rPr>
          <w:b/>
        </w:rPr>
        <w:t xml:space="preserve">Esimerkki 3.4195</w:t>
      </w:r>
    </w:p>
    <w:p>
      <w:r>
        <w:t xml:space="preserve">Mitä Larry King tekee työkseen?</w:t>
      </w:r>
    </w:p>
    <w:p>
      <w:r>
        <w:rPr>
          <w:b/>
        </w:rPr>
        <w:t xml:space="preserve">Tulos</w:t>
      </w:r>
    </w:p>
    <w:p>
      <w:r>
        <w:t xml:space="preserve">Henkilö</w:t>
      </w:r>
    </w:p>
    <w:p>
      <w:r>
        <w:rPr>
          <w:b/>
        </w:rPr>
        <w:t xml:space="preserve">Esimerkki 3.4196</w:t>
      </w:r>
    </w:p>
    <w:p>
      <w:r>
        <w:t xml:space="preserve">Mistä sana "aamen" on peräisin?</w:t>
      </w:r>
    </w:p>
    <w:p>
      <w:r>
        <w:rPr>
          <w:b/>
        </w:rPr>
        <w:t xml:space="preserve">Tulos</w:t>
      </w:r>
    </w:p>
    <w:p>
      <w:r>
        <w:t xml:space="preserve">Kuvaus</w:t>
      </w:r>
    </w:p>
    <w:p>
      <w:r>
        <w:rPr>
          <w:b/>
        </w:rPr>
        <w:t xml:space="preserve">Esimerkki 3.4197</w:t>
      </w:r>
    </w:p>
    <w:p>
      <w:r>
        <w:t xml:space="preserve">Mitkä kaksi Etelä-Amerikan maata eivät rajaa Brasiliaa?</w:t>
      </w:r>
    </w:p>
    <w:p>
      <w:r>
        <w:rPr>
          <w:b/>
        </w:rPr>
        <w:t xml:space="preserve">Tulos</w:t>
      </w:r>
    </w:p>
    <w:p>
      <w:r>
        <w:t xml:space="preserve">Sijainti</w:t>
      </w:r>
    </w:p>
    <w:p>
      <w:r>
        <w:rPr>
          <w:b/>
        </w:rPr>
        <w:t xml:space="preserve">Esimerkki 3.4198</w:t>
      </w:r>
    </w:p>
    <w:p>
      <w:r>
        <w:t xml:space="preserve">Kuinka monta mutkaa tavallisessa paperiliittimessä on?</w:t>
      </w:r>
    </w:p>
    <w:p>
      <w:r>
        <w:rPr>
          <w:b/>
        </w:rPr>
        <w:t xml:space="preserve">Tulos</w:t>
      </w:r>
    </w:p>
    <w:p>
      <w:r>
        <w:t xml:space="preserve">Määrä</w:t>
      </w:r>
    </w:p>
    <w:p>
      <w:r>
        <w:rPr>
          <w:b/>
        </w:rPr>
        <w:t xml:space="preserve">Esimerkki 3.4199</w:t>
      </w:r>
    </w:p>
    <w:p>
      <w:r>
        <w:t xml:space="preserve">Mitä nimi Billie tarkoittaa ?</w:t>
      </w:r>
    </w:p>
    <w:p>
      <w:r>
        <w:rPr>
          <w:b/>
        </w:rPr>
        <w:t xml:space="preserve">Tulos</w:t>
      </w:r>
    </w:p>
    <w:p>
      <w:r>
        <w:t xml:space="preserve">Kuvaus</w:t>
      </w:r>
    </w:p>
    <w:p>
      <w:r>
        <w:rPr>
          <w:b/>
        </w:rPr>
        <w:t xml:space="preserve">Esimerkki 3.4200</w:t>
      </w:r>
    </w:p>
    <w:p>
      <w:r>
        <w:t xml:space="preserve">Mikä on hiusten pelko ?</w:t>
      </w:r>
    </w:p>
    <w:p>
      <w:r>
        <w:rPr>
          <w:b/>
        </w:rPr>
        <w:t xml:space="preserve">Tulos</w:t>
      </w:r>
    </w:p>
    <w:p>
      <w:r>
        <w:t xml:space="preserve">Yksikkö</w:t>
      </w:r>
    </w:p>
    <w:p>
      <w:r>
        <w:rPr>
          <w:b/>
        </w:rPr>
        <w:t xml:space="preserve">Esimerkki 3.4201</w:t>
      </w:r>
    </w:p>
    <w:p>
      <w:r>
        <w:t xml:space="preserve">Mikä on lady bugin täydellinen luokitus?</w:t>
      </w:r>
    </w:p>
    <w:p>
      <w:r>
        <w:rPr>
          <w:b/>
        </w:rPr>
        <w:t xml:space="preserve">Tulos</w:t>
      </w:r>
    </w:p>
    <w:p>
      <w:r>
        <w:t xml:space="preserve">Yksikkö</w:t>
      </w:r>
    </w:p>
    <w:p>
      <w:r>
        <w:rPr>
          <w:b/>
        </w:rPr>
        <w:t xml:space="preserve">Esimerkki 3.4202</w:t>
      </w:r>
    </w:p>
    <w:p>
      <w:r>
        <w:t xml:space="preserve">Mikä on punainen planeetta?</w:t>
      </w:r>
    </w:p>
    <w:p>
      <w:r>
        <w:rPr>
          <w:b/>
        </w:rPr>
        <w:t xml:space="preserve">Tulos</w:t>
      </w:r>
    </w:p>
    <w:p>
      <w:r>
        <w:t xml:space="preserve">Kuvaus</w:t>
      </w:r>
    </w:p>
    <w:p>
      <w:r>
        <w:rPr>
          <w:b/>
        </w:rPr>
        <w:t xml:space="preserve">Esimerkki 3.4203</w:t>
      </w:r>
    </w:p>
    <w:p>
      <w:r>
        <w:t xml:space="preserve">Kuinka monta prosenttia kehosta on lihasta ?</w:t>
      </w:r>
    </w:p>
    <w:p>
      <w:r>
        <w:rPr>
          <w:b/>
        </w:rPr>
        <w:t xml:space="preserve">Tulos</w:t>
      </w:r>
    </w:p>
    <w:p>
      <w:r>
        <w:t xml:space="preserve">Määrä</w:t>
      </w:r>
    </w:p>
    <w:p>
      <w:r>
        <w:rPr>
          <w:b/>
        </w:rPr>
        <w:t xml:space="preserve">Esimerkki 3.4204</w:t>
      </w:r>
    </w:p>
    <w:p>
      <w:r>
        <w:t xml:space="preserve">Milloin oli San Franciscon tulipalo?</w:t>
      </w:r>
    </w:p>
    <w:p>
      <w:r>
        <w:rPr>
          <w:b/>
        </w:rPr>
        <w:t xml:space="preserve">Tulos</w:t>
      </w:r>
    </w:p>
    <w:p>
      <w:r>
        <w:t xml:space="preserve">Määrä</w:t>
      </w:r>
    </w:p>
    <w:p>
      <w:r>
        <w:rPr>
          <w:b/>
        </w:rPr>
        <w:t xml:space="preserve">Esimerkki 3.4205</w:t>
      </w:r>
    </w:p>
    <w:p>
      <w:r>
        <w:t xml:space="preserve">Miten mergeli muodostuu ja mitä mineraaleja se sisältää?</w:t>
      </w:r>
    </w:p>
    <w:p>
      <w:r>
        <w:rPr>
          <w:b/>
        </w:rPr>
        <w:t xml:space="preserve">Tulos</w:t>
      </w:r>
    </w:p>
    <w:p>
      <w:r>
        <w:t xml:space="preserve">Kuvaus</w:t>
      </w:r>
    </w:p>
    <w:p>
      <w:r>
        <w:rPr>
          <w:b/>
        </w:rPr>
        <w:t xml:space="preserve">Esimerkki 3.4206</w:t>
      </w:r>
    </w:p>
    <w:p>
      <w:r>
        <w:t xml:space="preserve">Kuinka monta kuukautta kestää kuun kierto maapallon ympäri?</w:t>
      </w:r>
    </w:p>
    <w:p>
      <w:r>
        <w:rPr>
          <w:b/>
        </w:rPr>
        <w:t xml:space="preserve">Tulos</w:t>
      </w:r>
    </w:p>
    <w:p>
      <w:r>
        <w:t xml:space="preserve">Määrä</w:t>
      </w:r>
    </w:p>
    <w:p>
      <w:r>
        <w:rPr>
          <w:b/>
        </w:rPr>
        <w:t xml:space="preserve">Esimerkki 3.4207</w:t>
      </w:r>
    </w:p>
    <w:p>
      <w:r>
        <w:t xml:space="preserve">Mistä hyytelöä valmistetaan?</w:t>
      </w:r>
    </w:p>
    <w:p>
      <w:r>
        <w:rPr>
          <w:b/>
        </w:rPr>
        <w:t xml:space="preserve">Tulos</w:t>
      </w:r>
    </w:p>
    <w:p>
      <w:r>
        <w:t xml:space="preserve">Yksikkö</w:t>
      </w:r>
    </w:p>
    <w:p>
      <w:r>
        <w:rPr>
          <w:b/>
        </w:rPr>
        <w:t xml:space="preserve">Esimerkki 3.4208</w:t>
      </w:r>
    </w:p>
    <w:p>
      <w:r>
        <w:t xml:space="preserve">Mitä halventavaa termiä käytettiin tuolloin maalareista Monet , Sisley , Pissarro , Renoir ja Degas ?</w:t>
      </w:r>
    </w:p>
    <w:p>
      <w:r>
        <w:rPr>
          <w:b/>
        </w:rPr>
        <w:t xml:space="preserve">Tulos</w:t>
      </w:r>
    </w:p>
    <w:p>
      <w:r>
        <w:t xml:space="preserve">Yksikkö</w:t>
      </w:r>
    </w:p>
    <w:p>
      <w:r>
        <w:rPr>
          <w:b/>
        </w:rPr>
        <w:t xml:space="preserve">Esimerkki 3.4209</w:t>
      </w:r>
    </w:p>
    <w:p>
      <w:r>
        <w:t xml:space="preserve">Kuinka monta kilometriä käytäviä on Pentagonissa?</w:t>
      </w:r>
    </w:p>
    <w:p>
      <w:r>
        <w:rPr>
          <w:b/>
        </w:rPr>
        <w:t xml:space="preserve">Tulos</w:t>
      </w:r>
    </w:p>
    <w:p>
      <w:r>
        <w:t xml:space="preserve">Määrä</w:t>
      </w:r>
    </w:p>
    <w:p>
      <w:r>
        <w:rPr>
          <w:b/>
        </w:rPr>
        <w:t xml:space="preserve">Esimerkki 3.4210</w:t>
      </w:r>
    </w:p>
    <w:p>
      <w:r>
        <w:t xml:space="preserve">Kuka otti Doodyvillen orpojen rahastoon lahjoitetut lelut ja piti ne itsellään?</w:t>
      </w:r>
    </w:p>
    <w:p>
      <w:r>
        <w:rPr>
          <w:b/>
        </w:rPr>
        <w:t xml:space="preserve">Tulos</w:t>
      </w:r>
    </w:p>
    <w:p>
      <w:r>
        <w:t xml:space="preserve">Henkilö</w:t>
      </w:r>
    </w:p>
    <w:p>
      <w:r>
        <w:rPr>
          <w:b/>
        </w:rPr>
        <w:t xml:space="preserve">Esimerkki 3.4211</w:t>
      </w:r>
    </w:p>
    <w:p>
      <w:r>
        <w:t xml:space="preserve">Miksi sana "lyhenne" on niin pitkä?</w:t>
      </w:r>
    </w:p>
    <w:p>
      <w:r>
        <w:rPr>
          <w:b/>
        </w:rPr>
        <w:t xml:space="preserve">Tulos</w:t>
      </w:r>
    </w:p>
    <w:p>
      <w:r>
        <w:t xml:space="preserve">Kuvaus</w:t>
      </w:r>
    </w:p>
    <w:p>
      <w:r>
        <w:rPr>
          <w:b/>
        </w:rPr>
        <w:t xml:space="preserve">Esimerkki 3.4212</w:t>
      </w:r>
    </w:p>
    <w:p>
      <w:r>
        <w:t xml:space="preserve">Millä vuoristoalueella maailmassa Lhasa Apso -koira on kotoisin ?</w:t>
      </w:r>
    </w:p>
    <w:p>
      <w:r>
        <w:rPr>
          <w:b/>
        </w:rPr>
        <w:t xml:space="preserve">Tulos</w:t>
      </w:r>
    </w:p>
    <w:p>
      <w:r>
        <w:t xml:space="preserve">Sijainti</w:t>
      </w:r>
    </w:p>
    <w:p>
      <w:r>
        <w:rPr>
          <w:b/>
        </w:rPr>
        <w:t xml:space="preserve">Esimerkki 3.4213</w:t>
      </w:r>
    </w:p>
    <w:p>
      <w:r>
        <w:t xml:space="preserve">Mikä on Etelä-Amerikan Chilen suurimman kaupungin nimi?</w:t>
      </w:r>
    </w:p>
    <w:p>
      <w:r>
        <w:rPr>
          <w:b/>
        </w:rPr>
        <w:t xml:space="preserve">Tulos</w:t>
      </w:r>
    </w:p>
    <w:p>
      <w:r>
        <w:t xml:space="preserve">Sijainti</w:t>
      </w:r>
    </w:p>
    <w:p>
      <w:r>
        <w:rPr>
          <w:b/>
        </w:rPr>
        <w:t xml:space="preserve">Esimerkki 3.4214</w:t>
      </w:r>
    </w:p>
    <w:p>
      <w:r>
        <w:t xml:space="preserve">Miten kirjoitat oikean kriittisen analyysin runosta ?</w:t>
      </w:r>
    </w:p>
    <w:p>
      <w:r>
        <w:rPr>
          <w:b/>
        </w:rPr>
        <w:t xml:space="preserve">Tulos</w:t>
      </w:r>
    </w:p>
    <w:p>
      <w:r>
        <w:t xml:space="preserve">Kuvaus</w:t>
      </w:r>
    </w:p>
    <w:p>
      <w:r>
        <w:rPr>
          <w:b/>
        </w:rPr>
        <w:t xml:space="preserve">Esimerkki 3.4215</w:t>
      </w:r>
    </w:p>
    <w:p>
      <w:r>
        <w:t xml:space="preserve">Miten sanotaan "tuore" espanjaksi?</w:t>
      </w:r>
    </w:p>
    <w:p>
      <w:r>
        <w:rPr>
          <w:b/>
        </w:rPr>
        <w:t xml:space="preserve">Tulos</w:t>
      </w:r>
    </w:p>
    <w:p>
      <w:r>
        <w:t xml:space="preserve">Yksikkö</w:t>
      </w:r>
    </w:p>
    <w:p>
      <w:r>
        <w:rPr>
          <w:b/>
        </w:rPr>
        <w:t xml:space="preserve">Esimerkki 3.4216</w:t>
      </w:r>
    </w:p>
    <w:p>
      <w:r>
        <w:t xml:space="preserve">Mitä on vesivoima?</w:t>
      </w:r>
    </w:p>
    <w:p>
      <w:r>
        <w:rPr>
          <w:b/>
        </w:rPr>
        <w:t xml:space="preserve">Tulos</w:t>
      </w:r>
    </w:p>
    <w:p>
      <w:r>
        <w:t xml:space="preserve">Kuvaus</w:t>
      </w:r>
    </w:p>
    <w:p>
      <w:r>
        <w:rPr>
          <w:b/>
        </w:rPr>
        <w:t xml:space="preserve">Esimerkki 3.4217</w:t>
      </w:r>
    </w:p>
    <w:p>
      <w:r>
        <w:t xml:space="preserve">Kuinka monta hailajia on olemassa?</w:t>
      </w:r>
    </w:p>
    <w:p>
      <w:r>
        <w:rPr>
          <w:b/>
        </w:rPr>
        <w:t xml:space="preserve">Tulos</w:t>
      </w:r>
    </w:p>
    <w:p>
      <w:r>
        <w:t xml:space="preserve">Määrä</w:t>
      </w:r>
    </w:p>
    <w:p>
      <w:r>
        <w:rPr>
          <w:b/>
        </w:rPr>
        <w:t xml:space="preserve">Esimerkki 3.4218</w:t>
      </w:r>
    </w:p>
    <w:p>
      <w:r>
        <w:t xml:space="preserve">Mikä on äärettömyyden alkuperä?</w:t>
      </w:r>
    </w:p>
    <w:p>
      <w:r>
        <w:rPr>
          <w:b/>
        </w:rPr>
        <w:t xml:space="preserve">Tulos</w:t>
      </w:r>
    </w:p>
    <w:p>
      <w:r>
        <w:t xml:space="preserve">Kuvaus</w:t>
      </w:r>
    </w:p>
    <w:p>
      <w:r>
        <w:rPr>
          <w:b/>
        </w:rPr>
        <w:t xml:space="preserve">Esimerkki 3.4219</w:t>
      </w:r>
    </w:p>
    <w:p>
      <w:r>
        <w:t xml:space="preserve">Mitä eroa on popmusiikilla ja rock and rollilla?</w:t>
      </w:r>
    </w:p>
    <w:p>
      <w:r>
        <w:rPr>
          <w:b/>
        </w:rPr>
        <w:t xml:space="preserve">Tulos</w:t>
      </w:r>
    </w:p>
    <w:p>
      <w:r>
        <w:t xml:space="preserve">Kuvaus</w:t>
      </w:r>
    </w:p>
    <w:p>
      <w:r>
        <w:rPr>
          <w:b/>
        </w:rPr>
        <w:t xml:space="preserve">Esimerkki 3.4220</w:t>
      </w:r>
    </w:p>
    <w:p>
      <w:r>
        <w:t xml:space="preserve">Minkä tv-ohjelman tunnari lauloi John Sebastian ?</w:t>
      </w:r>
    </w:p>
    <w:p>
      <w:r>
        <w:rPr>
          <w:b/>
        </w:rPr>
        <w:t xml:space="preserve">Tulos</w:t>
      </w:r>
    </w:p>
    <w:p>
      <w:r>
        <w:t xml:space="preserve">Yksikkö</w:t>
      </w:r>
    </w:p>
    <w:p>
      <w:r>
        <w:rPr>
          <w:b/>
        </w:rPr>
        <w:t xml:space="preserve">Esimerkki 3.4221</w:t>
      </w:r>
    </w:p>
    <w:p>
      <w:r>
        <w:t xml:space="preserve">Mitä Jumala luo Raamatun ensimmäisessä lauseessa ?</w:t>
      </w:r>
    </w:p>
    <w:p>
      <w:r>
        <w:rPr>
          <w:b/>
        </w:rPr>
        <w:t xml:space="preserve">Tulos</w:t>
      </w:r>
    </w:p>
    <w:p>
      <w:r>
        <w:t xml:space="preserve">Yksikkö</w:t>
      </w:r>
    </w:p>
    <w:p>
      <w:r>
        <w:rPr>
          <w:b/>
        </w:rPr>
        <w:t xml:space="preserve">Esimerkki 3.4222</w:t>
      </w:r>
    </w:p>
    <w:p>
      <w:r>
        <w:t xml:space="preserve">Kenen kanssa Karenna Gore , Al Goren vanhin tytär, on naimisissa?</w:t>
      </w:r>
    </w:p>
    <w:p>
      <w:r>
        <w:rPr>
          <w:b/>
        </w:rPr>
        <w:t xml:space="preserve">Tulos</w:t>
      </w:r>
    </w:p>
    <w:p>
      <w:r>
        <w:t xml:space="preserve">Henkilö</w:t>
      </w:r>
    </w:p>
    <w:p>
      <w:r>
        <w:rPr>
          <w:b/>
        </w:rPr>
        <w:t xml:space="preserve">Esimerkki 3.4223</w:t>
      </w:r>
    </w:p>
    <w:p>
      <w:r>
        <w:t xml:space="preserve">Mikä eläin vaeltaa pisimmälle?</w:t>
      </w:r>
    </w:p>
    <w:p>
      <w:r>
        <w:rPr>
          <w:b/>
        </w:rPr>
        <w:t xml:space="preserve">Tulos</w:t>
      </w:r>
    </w:p>
    <w:p>
      <w:r>
        <w:t xml:space="preserve">Yksikkö</w:t>
      </w:r>
    </w:p>
    <w:p>
      <w:r>
        <w:rPr>
          <w:b/>
        </w:rPr>
        <w:t xml:space="preserve">Esimerkki 3.4224</w:t>
      </w:r>
    </w:p>
    <w:p>
      <w:r>
        <w:t xml:space="preserve">Mikä on Larry Kingin ammatti?</w:t>
      </w:r>
    </w:p>
    <w:p>
      <w:r>
        <w:rPr>
          <w:b/>
        </w:rPr>
        <w:t xml:space="preserve">Tulos</w:t>
      </w:r>
    </w:p>
    <w:p>
      <w:r>
        <w:t xml:space="preserve">Henkilö</w:t>
      </w:r>
    </w:p>
    <w:p>
      <w:r>
        <w:rPr>
          <w:b/>
        </w:rPr>
        <w:t xml:space="preserve">Esimerkki 3.4225</w:t>
      </w:r>
    </w:p>
    <w:p>
      <w:r>
        <w:t xml:space="preserve">Mitkä ovat sanat kappaleeseen, jonka laulaa `` Banana in Pajamas '' ?</w:t>
      </w:r>
    </w:p>
    <w:p>
      <w:r>
        <w:rPr>
          <w:b/>
        </w:rPr>
        <w:t xml:space="preserve">Tulos</w:t>
      </w:r>
    </w:p>
    <w:p>
      <w:r>
        <w:t xml:space="preserve">Kuvaus</w:t>
      </w:r>
    </w:p>
    <w:p>
      <w:r>
        <w:rPr>
          <w:b/>
        </w:rPr>
        <w:t xml:space="preserve">Esimerkki 3.4226</w:t>
      </w:r>
    </w:p>
    <w:p>
      <w:r>
        <w:t xml:space="preserve">Mitä tarkoittaa Rolling Rock -olutpullon numero 33?</w:t>
      </w:r>
    </w:p>
    <w:p>
      <w:r>
        <w:rPr>
          <w:b/>
        </w:rPr>
        <w:t xml:space="preserve">Tulos</w:t>
      </w:r>
    </w:p>
    <w:p>
      <w:r>
        <w:t xml:space="preserve">Kuvaus</w:t>
      </w:r>
    </w:p>
    <w:p>
      <w:r>
        <w:rPr>
          <w:b/>
        </w:rPr>
        <w:t xml:space="preserve">Esimerkki 3.4227</w:t>
      </w:r>
    </w:p>
    <w:p>
      <w:r>
        <w:t xml:space="preserve">Kuka näytteli elokuvissa Singing in the Rain ja The Singing Nun ?</w:t>
      </w:r>
    </w:p>
    <w:p>
      <w:r>
        <w:rPr>
          <w:b/>
        </w:rPr>
        <w:t xml:space="preserve">Tulos</w:t>
      </w:r>
    </w:p>
    <w:p>
      <w:r>
        <w:t xml:space="preserve">Henkilö</w:t>
      </w:r>
    </w:p>
    <w:p>
      <w:r>
        <w:rPr>
          <w:b/>
        </w:rPr>
        <w:t xml:space="preserve">Esimerkki 3.4228</w:t>
      </w:r>
    </w:p>
    <w:p>
      <w:r>
        <w:t xml:space="preserve">Mitä lääkettä käytetään yleisesti AIDSin hoitoon?</w:t>
      </w:r>
    </w:p>
    <w:p>
      <w:r>
        <w:rPr>
          <w:b/>
        </w:rPr>
        <w:t xml:space="preserve">Tulos</w:t>
      </w:r>
    </w:p>
    <w:p>
      <w:r>
        <w:t xml:space="preserve">Yksikkö</w:t>
      </w:r>
    </w:p>
    <w:p>
      <w:r>
        <w:rPr>
          <w:b/>
        </w:rPr>
        <w:t xml:space="preserve">Esimerkki 3.4229</w:t>
      </w:r>
    </w:p>
    <w:p>
      <w:r>
        <w:t xml:space="preserve">Kuinka moni amerikkalainen kuorsaa ?</w:t>
      </w:r>
    </w:p>
    <w:p>
      <w:r>
        <w:rPr>
          <w:b/>
        </w:rPr>
        <w:t xml:space="preserve">Tulos</w:t>
      </w:r>
    </w:p>
    <w:p>
      <w:r>
        <w:t xml:space="preserve">Määrä</w:t>
      </w:r>
    </w:p>
    <w:p>
      <w:r>
        <w:rPr>
          <w:b/>
        </w:rPr>
        <w:t xml:space="preserve">Esimerkki 3.4230</w:t>
      </w:r>
    </w:p>
    <w:p>
      <w:r>
        <w:t xml:space="preserve">Kuka on Trans Union Companyn johtava kilpailija?</w:t>
      </w:r>
    </w:p>
    <w:p>
      <w:r>
        <w:rPr>
          <w:b/>
        </w:rPr>
        <w:t xml:space="preserve">Tulos</w:t>
      </w:r>
    </w:p>
    <w:p>
      <w:r>
        <w:t xml:space="preserve">Henkilö</w:t>
      </w:r>
    </w:p>
    <w:p>
      <w:r>
        <w:rPr>
          <w:b/>
        </w:rPr>
        <w:t xml:space="preserve">Esimerkki 3.4231</w:t>
      </w:r>
    </w:p>
    <w:p>
      <w:r>
        <w:t xml:space="preserve">Mikä oli ensimmäinen televisio, jossa oli kaukosäädin?</w:t>
      </w:r>
    </w:p>
    <w:p>
      <w:r>
        <w:rPr>
          <w:b/>
        </w:rPr>
        <w:t xml:space="preserve">Tulos</w:t>
      </w:r>
    </w:p>
    <w:p>
      <w:r>
        <w:t xml:space="preserve">Yksikkö</w:t>
      </w:r>
    </w:p>
    <w:p>
      <w:r>
        <w:rPr>
          <w:b/>
        </w:rPr>
        <w:t xml:space="preserve">Esimerkki 3.4232</w:t>
      </w:r>
    </w:p>
    <w:p>
      <w:r>
        <w:t xml:space="preserve">Mitkä ovat polyesterin komponentit?</w:t>
      </w:r>
    </w:p>
    <w:p>
      <w:r>
        <w:rPr>
          <w:b/>
        </w:rPr>
        <w:t xml:space="preserve">Tulos</w:t>
      </w:r>
    </w:p>
    <w:p>
      <w:r>
        <w:t xml:space="preserve">Yksikkö</w:t>
      </w:r>
    </w:p>
    <w:p>
      <w:r>
        <w:rPr>
          <w:b/>
        </w:rPr>
        <w:t xml:space="preserve">Esimerkki 3.4233</w:t>
      </w:r>
    </w:p>
    <w:p>
      <w:r>
        <w:t xml:space="preserve">Mistä löydän tietoa öljykasvien geneettisestä tutkimuksesta?</w:t>
      </w:r>
    </w:p>
    <w:p>
      <w:r>
        <w:rPr>
          <w:b/>
        </w:rPr>
        <w:t xml:space="preserve">Tulos</w:t>
      </w:r>
    </w:p>
    <w:p>
      <w:r>
        <w:t xml:space="preserve">Sijainti</w:t>
      </w:r>
    </w:p>
    <w:p>
      <w:r>
        <w:rPr>
          <w:b/>
        </w:rPr>
        <w:t xml:space="preserve">Esimerkki 3.4234</w:t>
      </w:r>
    </w:p>
    <w:p>
      <w:r>
        <w:t xml:space="preserve">Minkä kansallisuuden paavi Johannes Paavali II on?</w:t>
      </w:r>
    </w:p>
    <w:p>
      <w:r>
        <w:rPr>
          <w:b/>
        </w:rPr>
        <w:t xml:space="preserve">Tulos</w:t>
      </w:r>
    </w:p>
    <w:p>
      <w:r>
        <w:t xml:space="preserve">Sijainti</w:t>
      </w:r>
    </w:p>
    <w:p>
      <w:r>
        <w:rPr>
          <w:b/>
        </w:rPr>
        <w:t xml:space="preserve">Esimerkki 3.4235</w:t>
      </w:r>
    </w:p>
    <w:p>
      <w:r>
        <w:t xml:space="preserve">Minkä brittiläisen monarkin sylissä istui P.T. Barnumin Tom Thumb ?</w:t>
      </w:r>
    </w:p>
    <w:p>
      <w:r>
        <w:rPr>
          <w:b/>
        </w:rPr>
        <w:t xml:space="preserve">Tulos</w:t>
      </w:r>
    </w:p>
    <w:p>
      <w:r>
        <w:t xml:space="preserve">Henkilö</w:t>
      </w:r>
    </w:p>
    <w:p>
      <w:r>
        <w:rPr>
          <w:b/>
        </w:rPr>
        <w:t xml:space="preserve">Esimerkki 3.4236</w:t>
      </w:r>
    </w:p>
    <w:p>
      <w:r>
        <w:t xml:space="preserve">Miten saan tuotteelleni NBA:n lisenssin?</w:t>
      </w:r>
    </w:p>
    <w:p>
      <w:r>
        <w:rPr>
          <w:b/>
        </w:rPr>
        <w:t xml:space="preserve">Tulos</w:t>
      </w:r>
    </w:p>
    <w:p>
      <w:r>
        <w:t xml:space="preserve">Kuvaus</w:t>
      </w:r>
    </w:p>
    <w:p>
      <w:r>
        <w:rPr>
          <w:b/>
        </w:rPr>
        <w:t xml:space="preserve">Esimerkki 3.4237</w:t>
      </w:r>
    </w:p>
    <w:p>
      <w:r>
        <w:t xml:space="preserve">Mikä on pokerikäsi, jossa on viisi samaa maata olevaa korttia?</w:t>
      </w:r>
    </w:p>
    <w:p>
      <w:r>
        <w:rPr>
          <w:b/>
        </w:rPr>
        <w:t xml:space="preserve">Tulos</w:t>
      </w:r>
    </w:p>
    <w:p>
      <w:r>
        <w:t xml:space="preserve">Yksikkö</w:t>
      </w:r>
    </w:p>
    <w:p>
      <w:r>
        <w:rPr>
          <w:b/>
        </w:rPr>
        <w:t xml:space="preserve">Esimerkki 3.4238</w:t>
      </w:r>
    </w:p>
    <w:p>
      <w:r>
        <w:t xml:space="preserve">Mitä platina on?</w:t>
      </w:r>
    </w:p>
    <w:p>
      <w:r>
        <w:rPr>
          <w:b/>
        </w:rPr>
        <w:t xml:space="preserve">Tulos</w:t>
      </w:r>
    </w:p>
    <w:p>
      <w:r>
        <w:t xml:space="preserve">Kuvaus</w:t>
      </w:r>
    </w:p>
    <w:p>
      <w:r>
        <w:rPr>
          <w:b/>
        </w:rPr>
        <w:t xml:space="preserve">Esimerkki 3.4239</w:t>
      </w:r>
    </w:p>
    <w:p>
      <w:r>
        <w:t xml:space="preserve">Minkä horoskooppimerkin horoskooppisymboli on The Water Carrier ?</w:t>
      </w:r>
    </w:p>
    <w:p>
      <w:r>
        <w:rPr>
          <w:b/>
        </w:rPr>
        <w:t xml:space="preserve">Tulos</w:t>
      </w:r>
    </w:p>
    <w:p>
      <w:r>
        <w:t xml:space="preserve">Yksikkö</w:t>
      </w:r>
    </w:p>
    <w:p>
      <w:r>
        <w:rPr>
          <w:b/>
        </w:rPr>
        <w:t xml:space="preserve">Esimerkki 3.4240</w:t>
      </w:r>
    </w:p>
    <w:p>
      <w:r>
        <w:t xml:space="preserve">Missä Yhdysvaltain osavaltiossa Dixville Notch sijaitsee ?</w:t>
      </w:r>
    </w:p>
    <w:p>
      <w:r>
        <w:rPr>
          <w:b/>
        </w:rPr>
        <w:t xml:space="preserve">Tulos</w:t>
      </w:r>
    </w:p>
    <w:p>
      <w:r>
        <w:t xml:space="preserve">Sijainti</w:t>
      </w:r>
    </w:p>
    <w:p>
      <w:r>
        <w:rPr>
          <w:b/>
        </w:rPr>
        <w:t xml:space="preserve">Esimerkki 3.4241</w:t>
      </w:r>
    </w:p>
    <w:p>
      <w:r>
        <w:t xml:space="preserve">Mikä Kalifornian aavikko on nimeltään High Desert ?</w:t>
      </w:r>
    </w:p>
    <w:p>
      <w:r>
        <w:rPr>
          <w:b/>
        </w:rPr>
        <w:t xml:space="preserve">Tulos</w:t>
      </w:r>
    </w:p>
    <w:p>
      <w:r>
        <w:t xml:space="preserve">Sijainti</w:t>
      </w:r>
    </w:p>
    <w:p>
      <w:r>
        <w:rPr>
          <w:b/>
        </w:rPr>
        <w:t xml:space="preserve">Esimerkki 3.4242</w:t>
      </w:r>
    </w:p>
    <w:p>
      <w:r>
        <w:t xml:space="preserve">Mitä lyhenne CPR tarkoittaa?</w:t>
      </w:r>
    </w:p>
    <w:p>
      <w:r>
        <w:rPr>
          <w:b/>
        </w:rPr>
        <w:t xml:space="preserve">Tulos</w:t>
      </w:r>
    </w:p>
    <w:p>
      <w:r>
        <w:t xml:space="preserve">Lyhenne</w:t>
      </w:r>
    </w:p>
    <w:p>
      <w:r>
        <w:rPr>
          <w:b/>
        </w:rPr>
        <w:t xml:space="preserve">Esimerkki 3.4243</w:t>
      </w:r>
    </w:p>
    <w:p>
      <w:r>
        <w:t xml:space="preserve">Mikä nisäkäs elää, lisääntyy, syö ja nukkuu maan alla?</w:t>
      </w:r>
    </w:p>
    <w:p>
      <w:r>
        <w:rPr>
          <w:b/>
        </w:rPr>
        <w:t xml:space="preserve">Tulos</w:t>
      </w:r>
    </w:p>
    <w:p>
      <w:r>
        <w:t xml:space="preserve">Yksikkö</w:t>
      </w:r>
    </w:p>
    <w:p>
      <w:r>
        <w:rPr>
          <w:b/>
        </w:rPr>
        <w:t xml:space="preserve">Esimerkki 3.4244</w:t>
      </w:r>
    </w:p>
    <w:p>
      <w:r>
        <w:t xml:space="preserve">Minkä ammattilaiskriketinpelaajan poika kirjoitti Maailman sodan vuonna 1898?</w:t>
      </w:r>
    </w:p>
    <w:p>
      <w:r>
        <w:rPr>
          <w:b/>
        </w:rPr>
        <w:t xml:space="preserve">Tulos</w:t>
      </w:r>
    </w:p>
    <w:p>
      <w:r>
        <w:t xml:space="preserve">Henkilö</w:t>
      </w:r>
    </w:p>
    <w:p>
      <w:r>
        <w:rPr>
          <w:b/>
        </w:rPr>
        <w:t xml:space="preserve">Esimerkki 3.4245</w:t>
      </w:r>
    </w:p>
    <w:p>
      <w:r>
        <w:t xml:space="preserve">Kuka keksi faksin?</w:t>
      </w:r>
    </w:p>
    <w:p>
      <w:r>
        <w:rPr>
          <w:b/>
        </w:rPr>
        <w:t xml:space="preserve">Tulos</w:t>
      </w:r>
    </w:p>
    <w:p>
      <w:r>
        <w:t xml:space="preserve">Henkilö</w:t>
      </w:r>
    </w:p>
    <w:p>
      <w:r>
        <w:rPr>
          <w:b/>
        </w:rPr>
        <w:t xml:space="preserve">Esimerkki 3.4246</w:t>
      </w:r>
    </w:p>
    <w:p>
      <w:r>
        <w:t xml:space="preserve">Mitä on hyperteksti?</w:t>
      </w:r>
    </w:p>
    <w:p>
      <w:r>
        <w:rPr>
          <w:b/>
        </w:rPr>
        <w:t xml:space="preserve">Tulos</w:t>
      </w:r>
    </w:p>
    <w:p>
      <w:r>
        <w:t xml:space="preserve">Kuvaus</w:t>
      </w:r>
    </w:p>
    <w:p>
      <w:r>
        <w:rPr>
          <w:b/>
        </w:rPr>
        <w:t xml:space="preserve">Esimerkki 3.4247</w:t>
      </w:r>
    </w:p>
    <w:p>
      <w:r>
        <w:t xml:space="preserve">Mitä ohjelmaa tarvitsen .tbk-tiedoston suorittamiseen?</w:t>
      </w:r>
    </w:p>
    <w:p>
      <w:r>
        <w:rPr>
          <w:b/>
        </w:rPr>
        <w:t xml:space="preserve">Tulos</w:t>
      </w:r>
    </w:p>
    <w:p>
      <w:r>
        <w:t xml:space="preserve">Yksikkö</w:t>
      </w:r>
    </w:p>
    <w:p>
      <w:r>
        <w:rPr>
          <w:b/>
        </w:rPr>
        <w:t xml:space="preserve">Esimerkki 3.4248</w:t>
      </w:r>
    </w:p>
    <w:p>
      <w:r>
        <w:t xml:space="preserve">Missä kuussa olet syntynyt, jos syntymäkivesi on sardonyx ?</w:t>
      </w:r>
    </w:p>
    <w:p>
      <w:r>
        <w:rPr>
          <w:b/>
        </w:rPr>
        <w:t xml:space="preserve">Tulos</w:t>
      </w:r>
    </w:p>
    <w:p>
      <w:r>
        <w:t xml:space="preserve">Määrä</w:t>
      </w:r>
    </w:p>
    <w:p>
      <w:r>
        <w:rPr>
          <w:b/>
        </w:rPr>
        <w:t xml:space="preserve">Esimerkki 3.4249</w:t>
      </w:r>
    </w:p>
    <w:p>
      <w:r>
        <w:t xml:space="preserve">Mikä maa on Mosambikin rajanaapuri?</w:t>
      </w:r>
    </w:p>
    <w:p>
      <w:r>
        <w:rPr>
          <w:b/>
        </w:rPr>
        <w:t xml:space="preserve">Tulos</w:t>
      </w:r>
    </w:p>
    <w:p>
      <w:r>
        <w:t xml:space="preserve">Sijainti</w:t>
      </w:r>
    </w:p>
    <w:p>
      <w:r>
        <w:rPr>
          <w:b/>
        </w:rPr>
        <w:t xml:space="preserve">Esimerkki 3.4250</w:t>
      </w:r>
    </w:p>
    <w:p>
      <w:r>
        <w:t xml:space="preserve">Mikä on joulun karkkikepin alkuperä?</w:t>
      </w:r>
    </w:p>
    <w:p>
      <w:r>
        <w:rPr>
          <w:b/>
        </w:rPr>
        <w:t xml:space="preserve">Tulos</w:t>
      </w:r>
    </w:p>
    <w:p>
      <w:r>
        <w:t xml:space="preserve">Kuvaus</w:t>
      </w:r>
    </w:p>
    <w:p>
      <w:r>
        <w:rPr>
          <w:b/>
        </w:rPr>
        <w:t xml:space="preserve">Esimerkki 3.4251</w:t>
      </w:r>
    </w:p>
    <w:p>
      <w:r>
        <w:t xml:space="preserve">Mikä numero on tikkataulussa kello 12?</w:t>
      </w:r>
    </w:p>
    <w:p>
      <w:r>
        <w:rPr>
          <w:b/>
        </w:rPr>
        <w:t xml:space="preserve">Tulos</w:t>
      </w:r>
    </w:p>
    <w:p>
      <w:r>
        <w:t xml:space="preserve">Määrä</w:t>
      </w:r>
    </w:p>
    <w:p>
      <w:r>
        <w:rPr>
          <w:b/>
        </w:rPr>
        <w:t xml:space="preserve">Esimerkki 3.4252</w:t>
      </w:r>
    </w:p>
    <w:p>
      <w:r>
        <w:t xml:space="preserve">Missä kaupungissa sijaitsee Procter and Gamblen pääkonttori Yhdysvalloissa?</w:t>
      </w:r>
    </w:p>
    <w:p>
      <w:r>
        <w:rPr>
          <w:b/>
        </w:rPr>
        <w:t xml:space="preserve">Tulos</w:t>
      </w:r>
    </w:p>
    <w:p>
      <w:r>
        <w:t xml:space="preserve">Sijainti</w:t>
      </w:r>
    </w:p>
    <w:p>
      <w:r>
        <w:rPr>
          <w:b/>
        </w:rPr>
        <w:t xml:space="preserve">Esimerkki 3.4253</w:t>
      </w:r>
    </w:p>
    <w:p>
      <w:r>
        <w:t xml:space="preserve">Mikä maa tarjosi Albert Einsteinille presidentin virkaa vuonna 1952?</w:t>
      </w:r>
    </w:p>
    <w:p>
      <w:r>
        <w:rPr>
          <w:b/>
        </w:rPr>
        <w:t xml:space="preserve">Tulos</w:t>
      </w:r>
    </w:p>
    <w:p>
      <w:r>
        <w:t xml:space="preserve">Sijainti</w:t>
      </w:r>
    </w:p>
    <w:p>
      <w:r>
        <w:rPr>
          <w:b/>
        </w:rPr>
        <w:t xml:space="preserve">Esimerkki 3.4254</w:t>
      </w:r>
    </w:p>
    <w:p>
      <w:r>
        <w:t xml:space="preserve">Miten voit olla onnellinen?</w:t>
      </w:r>
    </w:p>
    <w:p>
      <w:r>
        <w:rPr>
          <w:b/>
        </w:rPr>
        <w:t xml:space="preserve">Tulos</w:t>
      </w:r>
    </w:p>
    <w:p>
      <w:r>
        <w:t xml:space="preserve">Kuvaus</w:t>
      </w:r>
    </w:p>
    <w:p>
      <w:r>
        <w:rPr>
          <w:b/>
        </w:rPr>
        <w:t xml:space="preserve">Esimerkki 3.4255</w:t>
      </w:r>
    </w:p>
    <w:p>
      <w:r>
        <w:t xml:space="preserve">Mikä on fellaatio?</w:t>
      </w:r>
    </w:p>
    <w:p>
      <w:r>
        <w:rPr>
          <w:b/>
        </w:rPr>
        <w:t xml:space="preserve">Tulos</w:t>
      </w:r>
    </w:p>
    <w:p>
      <w:r>
        <w:t xml:space="preserve">Kuvaus</w:t>
      </w:r>
    </w:p>
    <w:p>
      <w:r>
        <w:rPr>
          <w:b/>
        </w:rPr>
        <w:t xml:space="preserve">Esimerkki 3.4256</w:t>
      </w:r>
    </w:p>
    <w:p>
      <w:r>
        <w:t xml:space="preserve">Mikä englanninkielinen sana tulee vanhasta ranskankielisestä sanasta covrefeu , joka tarkoittaa suojapaloa?</w:t>
      </w:r>
    </w:p>
    <w:p>
      <w:r>
        <w:rPr>
          <w:b/>
        </w:rPr>
        <w:t xml:space="preserve">Tulos</w:t>
      </w:r>
    </w:p>
    <w:p>
      <w:r>
        <w:t xml:space="preserve">Yksikkö</w:t>
      </w:r>
    </w:p>
    <w:p>
      <w:r>
        <w:rPr>
          <w:b/>
        </w:rPr>
        <w:t xml:space="preserve">Esimerkki 3.4257</w:t>
      </w:r>
    </w:p>
    <w:p>
      <w:r>
        <w:t xml:space="preserve">Mikä oli 1. helmikuuta 1958 laukaistun Explorer I -aluksen maine?</w:t>
      </w:r>
    </w:p>
    <w:p>
      <w:r>
        <w:rPr>
          <w:b/>
        </w:rPr>
        <w:t xml:space="preserve">Tulos</w:t>
      </w:r>
    </w:p>
    <w:p>
      <w:r>
        <w:t xml:space="preserve">Kuvaus</w:t>
      </w:r>
    </w:p>
    <w:p>
      <w:r>
        <w:rPr>
          <w:b/>
        </w:rPr>
        <w:t xml:space="preserve">Esimerkki 3.4258</w:t>
      </w:r>
    </w:p>
    <w:p>
      <w:r>
        <w:t xml:space="preserve">Minkä lelun voit tehdä nukkumaan ?</w:t>
      </w:r>
    </w:p>
    <w:p>
      <w:r>
        <w:rPr>
          <w:b/>
        </w:rPr>
        <w:t xml:space="preserve">Tulos</w:t>
      </w:r>
    </w:p>
    <w:p>
      <w:r>
        <w:t xml:space="preserve">Yksikkö</w:t>
      </w:r>
    </w:p>
    <w:p>
      <w:r>
        <w:rPr>
          <w:b/>
        </w:rPr>
        <w:t xml:space="preserve">Esimerkki 3.4259</w:t>
      </w:r>
    </w:p>
    <w:p>
      <w:r>
        <w:t xml:space="preserve">Mitä 8 , CD NNS VBP TO VB NNP POS NN .</w:t>
      </w:r>
    </w:p>
    <w:p>
      <w:r>
        <w:rPr>
          <w:b/>
        </w:rPr>
        <w:t xml:space="preserve">Tulos</w:t>
      </w:r>
    </w:p>
    <w:p>
      <w:r>
        <w:t xml:space="preserve">Yksikkö</w:t>
      </w:r>
    </w:p>
    <w:p>
      <w:r>
        <w:rPr>
          <w:b/>
        </w:rPr>
        <w:t xml:space="preserve">Esimerkki 3.4260</w:t>
      </w:r>
    </w:p>
    <w:p>
      <w:r>
        <w:t xml:space="preserve">Miten kerrot vanhemmillesi, että seurustelet vanhemman miehen kanssa ?</w:t>
      </w:r>
    </w:p>
    <w:p>
      <w:r>
        <w:rPr>
          <w:b/>
        </w:rPr>
        <w:t xml:space="preserve">Tulos</w:t>
      </w:r>
    </w:p>
    <w:p>
      <w:r>
        <w:t xml:space="preserve">Kuvaus</w:t>
      </w:r>
    </w:p>
    <w:p>
      <w:r>
        <w:rPr>
          <w:b/>
        </w:rPr>
        <w:t xml:space="preserve">Esimerkki 3.4261</w:t>
      </w:r>
    </w:p>
    <w:p>
      <w:r>
        <w:t xml:space="preserve">Mikä oli ainoa maa, josta sai ajaa Israeliin vuonna 1979?</w:t>
      </w:r>
    </w:p>
    <w:p>
      <w:r>
        <w:rPr>
          <w:b/>
        </w:rPr>
        <w:t xml:space="preserve">Tulos</w:t>
      </w:r>
    </w:p>
    <w:p>
      <w:r>
        <w:t xml:space="preserve">Sijainti</w:t>
      </w:r>
    </w:p>
    <w:p>
      <w:r>
        <w:rPr>
          <w:b/>
        </w:rPr>
        <w:t xml:space="preserve">Esimerkki 3.4262</w:t>
      </w:r>
    </w:p>
    <w:p>
      <w:r>
        <w:t xml:space="preserve">Mikä on sen kroonisen neurologisen autoimmuunisairauden nimi, joka hyökkää hermosoluja ympäröivää proteiinivaippaa vastaan ja aiheuttaa vähitellen liikuntakyvyn heikkenemistä kehossa ?</w:t>
      </w:r>
    </w:p>
    <w:p>
      <w:r>
        <w:rPr>
          <w:b/>
        </w:rPr>
        <w:t xml:space="preserve">Tulos</w:t>
      </w:r>
    </w:p>
    <w:p>
      <w:r>
        <w:t xml:space="preserve">Yksikkö</w:t>
      </w:r>
    </w:p>
    <w:p>
      <w:r>
        <w:rPr>
          <w:b/>
        </w:rPr>
        <w:t xml:space="preserve">Esimerkki 3.4263</w:t>
      </w:r>
    </w:p>
    <w:p>
      <w:r>
        <w:t xml:space="preserve">Määrittele kosmologia .</w:t>
      </w:r>
    </w:p>
    <w:p>
      <w:r>
        <w:rPr>
          <w:b/>
        </w:rPr>
        <w:t xml:space="preserve">Tulos</w:t>
      </w:r>
    </w:p>
    <w:p>
      <w:r>
        <w:t xml:space="preserve">Kuvaus</w:t>
      </w:r>
    </w:p>
    <w:p>
      <w:r>
        <w:rPr>
          <w:b/>
        </w:rPr>
        <w:t xml:space="preserve">Esimerkki 3.4264</w:t>
      </w:r>
    </w:p>
    <w:p>
      <w:r>
        <w:t xml:space="preserve">Miksi Microsoftin Windows 3 -ohjelmisto on niin menestyksekäs?</w:t>
      </w:r>
    </w:p>
    <w:p>
      <w:r>
        <w:rPr>
          <w:b/>
        </w:rPr>
        <w:t xml:space="preserve">Tulos</w:t>
      </w:r>
    </w:p>
    <w:p>
      <w:r>
        <w:t xml:space="preserve">Kuvaus</w:t>
      </w:r>
    </w:p>
    <w:p>
      <w:r>
        <w:rPr>
          <w:b/>
        </w:rPr>
        <w:t xml:space="preserve">Esimerkki 3.4265</w:t>
      </w:r>
    </w:p>
    <w:p>
      <w:r>
        <w:t xml:space="preserve">Millainen tervehdys on sopiva lähettää Jom Kippurina ?</w:t>
      </w:r>
    </w:p>
    <w:p>
      <w:r>
        <w:rPr>
          <w:b/>
        </w:rPr>
        <w:t xml:space="preserve">Tulos</w:t>
      </w:r>
    </w:p>
    <w:p>
      <w:r>
        <w:t xml:space="preserve">Kuvaus</w:t>
      </w:r>
    </w:p>
    <w:p>
      <w:r>
        <w:rPr>
          <w:b/>
        </w:rPr>
        <w:t xml:space="preserve">Esimerkki 3.4266</w:t>
      </w:r>
    </w:p>
    <w:p>
      <w:r>
        <w:t xml:space="preserve">Miten tunnistat alkuluvut?</w:t>
      </w:r>
    </w:p>
    <w:p>
      <w:r>
        <w:rPr>
          <w:b/>
        </w:rPr>
        <w:t xml:space="preserve">Tulos</w:t>
      </w:r>
    </w:p>
    <w:p>
      <w:r>
        <w:t xml:space="preserve">Kuvaus</w:t>
      </w:r>
    </w:p>
    <w:p>
      <w:r>
        <w:rPr>
          <w:b/>
        </w:rPr>
        <w:t xml:space="preserve">Esimerkki 3.4267</w:t>
      </w:r>
    </w:p>
    <w:p>
      <w:r>
        <w:t xml:space="preserve">Mitä juhlapäiviä tai juhlallisuuksia vietetään Italiassa?</w:t>
      </w:r>
    </w:p>
    <w:p>
      <w:r>
        <w:rPr>
          <w:b/>
        </w:rPr>
        <w:t xml:space="preserve">Tulos</w:t>
      </w:r>
    </w:p>
    <w:p>
      <w:r>
        <w:t xml:space="preserve">Yksikkö</w:t>
      </w:r>
    </w:p>
    <w:p>
      <w:r>
        <w:rPr>
          <w:b/>
        </w:rPr>
        <w:t xml:space="preserve">Esimerkki 3.4268</w:t>
      </w:r>
    </w:p>
    <w:p>
      <w:r>
        <w:t xml:space="preserve">Miten saat selville, mitä saa vaatia avustuksena tuloverotuksessa?</w:t>
      </w:r>
    </w:p>
    <w:p>
      <w:r>
        <w:rPr>
          <w:b/>
        </w:rPr>
        <w:t xml:space="preserve">Tulos</w:t>
      </w:r>
    </w:p>
    <w:p>
      <w:r>
        <w:t xml:space="preserve">Kuvaus</w:t>
      </w:r>
    </w:p>
    <w:p>
      <w:r>
        <w:rPr>
          <w:b/>
        </w:rPr>
        <w:t xml:space="preserve">Esimerkki 3.4269</w:t>
      </w:r>
    </w:p>
    <w:p>
      <w:r>
        <w:t xml:space="preserve">Kuinka monta lihasta osterilla on ?</w:t>
      </w:r>
    </w:p>
    <w:p>
      <w:r>
        <w:rPr>
          <w:b/>
        </w:rPr>
        <w:t xml:space="preserve">Tulos</w:t>
      </w:r>
    </w:p>
    <w:p>
      <w:r>
        <w:t xml:space="preserve">Määrä</w:t>
      </w:r>
    </w:p>
    <w:p>
      <w:r>
        <w:rPr>
          <w:b/>
        </w:rPr>
        <w:t xml:space="preserve">Esimerkki 3.4270</w:t>
      </w:r>
    </w:p>
    <w:p>
      <w:r>
        <w:t xml:space="preserve">Kuka kehitti ensimmäisen poliorokotteen ?</w:t>
      </w:r>
    </w:p>
    <w:p>
      <w:r>
        <w:rPr>
          <w:b/>
        </w:rPr>
        <w:t xml:space="preserve">Tulos</w:t>
      </w:r>
    </w:p>
    <w:p>
      <w:r>
        <w:t xml:space="preserve">Henkilö</w:t>
      </w:r>
    </w:p>
    <w:p>
      <w:r>
        <w:rPr>
          <w:b/>
        </w:rPr>
        <w:t xml:space="preserve">Esimerkki 3.4271</w:t>
      </w:r>
    </w:p>
    <w:p>
      <w:r>
        <w:t xml:space="preserve">Mitä Yhdysvaltain perustuslain lauseketta ei saa muuttaa, muuttaa tai täydentää?</w:t>
      </w:r>
    </w:p>
    <w:p>
      <w:r>
        <w:rPr>
          <w:b/>
        </w:rPr>
        <w:t xml:space="preserve">Tulos</w:t>
      </w:r>
    </w:p>
    <w:p>
      <w:r>
        <w:t xml:space="preserve">Kuvaus</w:t>
      </w:r>
    </w:p>
    <w:p>
      <w:r>
        <w:rPr>
          <w:b/>
        </w:rPr>
        <w:t xml:space="preserve">Esimerkki 3.4272</w:t>
      </w:r>
    </w:p>
    <w:p>
      <w:r>
        <w:t xml:space="preserve">Minkä maan palveluksessa Kim Philby todella oli?</w:t>
      </w:r>
    </w:p>
    <w:p>
      <w:r>
        <w:rPr>
          <w:b/>
        </w:rPr>
        <w:t xml:space="preserve">Tulos</w:t>
      </w:r>
    </w:p>
    <w:p>
      <w:r>
        <w:t xml:space="preserve">Sijainti</w:t>
      </w:r>
    </w:p>
    <w:p>
      <w:r>
        <w:rPr>
          <w:b/>
        </w:rPr>
        <w:t xml:space="preserve">Esimerkki 3.4273</w:t>
      </w:r>
    </w:p>
    <w:p>
      <w:r>
        <w:t xml:space="preserve">Mitä sana terrorismi tarkoittaa?</w:t>
      </w:r>
    </w:p>
    <w:p>
      <w:r>
        <w:rPr>
          <w:b/>
        </w:rPr>
        <w:t xml:space="preserve">Tulos</w:t>
      </w:r>
    </w:p>
    <w:p>
      <w:r>
        <w:t xml:space="preserve">Kuvaus</w:t>
      </w:r>
    </w:p>
    <w:p>
      <w:r>
        <w:rPr>
          <w:b/>
        </w:rPr>
        <w:t xml:space="preserve">Esimerkki 3.4274</w:t>
      </w:r>
    </w:p>
    <w:p>
      <w:r>
        <w:t xml:space="preserve">Kuka kirjoitti Ruma ankanpoikanen ?</w:t>
      </w:r>
    </w:p>
    <w:p>
      <w:r>
        <w:rPr>
          <w:b/>
        </w:rPr>
        <w:t xml:space="preserve">Tulos</w:t>
      </w:r>
    </w:p>
    <w:p>
      <w:r>
        <w:t xml:space="preserve">Henkilö</w:t>
      </w:r>
    </w:p>
    <w:p>
      <w:r>
        <w:rPr>
          <w:b/>
        </w:rPr>
        <w:t xml:space="preserve">Esimerkki 3.4275</w:t>
      </w:r>
    </w:p>
    <w:p>
      <w:r>
        <w:t xml:space="preserve">Kuinka monta ihmistä asuu Chilessä?</w:t>
      </w:r>
    </w:p>
    <w:p>
      <w:r>
        <w:rPr>
          <w:b/>
        </w:rPr>
        <w:t xml:space="preserve">Tulos</w:t>
      </w:r>
    </w:p>
    <w:p>
      <w:r>
        <w:t xml:space="preserve">Määrä</w:t>
      </w:r>
    </w:p>
    <w:p>
      <w:r>
        <w:rPr>
          <w:b/>
        </w:rPr>
        <w:t xml:space="preserve">Esimerkki 3.4276</w:t>
      </w:r>
    </w:p>
    <w:p>
      <w:r>
        <w:t xml:space="preserve">Minkä yrityksen logossa on ympyrän sisällä oleva "W"?</w:t>
      </w:r>
    </w:p>
    <w:p>
      <w:r>
        <w:rPr>
          <w:b/>
        </w:rPr>
        <w:t xml:space="preserve">Tulos</w:t>
      </w:r>
    </w:p>
    <w:p>
      <w:r>
        <w:t xml:space="preserve">Henkilö</w:t>
      </w:r>
    </w:p>
    <w:p>
      <w:r>
        <w:rPr>
          <w:b/>
        </w:rPr>
        <w:t xml:space="preserve">Esimerkki 3.4277</w:t>
      </w:r>
    </w:p>
    <w:p>
      <w:r>
        <w:t xml:space="preserve">Mikä oli 24-levyinen John Gabel Entertainer ensimmäinen esimerkki , vuonna 1960 ?</w:t>
      </w:r>
    </w:p>
    <w:p>
      <w:r>
        <w:rPr>
          <w:b/>
        </w:rPr>
        <w:t xml:space="preserve">Tulos</w:t>
      </w:r>
    </w:p>
    <w:p>
      <w:r>
        <w:t xml:space="preserve">Yksikkö</w:t>
      </w:r>
    </w:p>
    <w:p>
      <w:r>
        <w:rPr>
          <w:b/>
        </w:rPr>
        <w:t xml:space="preserve">Esimerkki 3.4278</w:t>
      </w:r>
    </w:p>
    <w:p>
      <w:r>
        <w:t xml:space="preserve">Mikä on osteichthyes?</w:t>
      </w:r>
    </w:p>
    <w:p>
      <w:r>
        <w:rPr>
          <w:b/>
        </w:rPr>
        <w:t xml:space="preserve">Tulos</w:t>
      </w:r>
    </w:p>
    <w:p>
      <w:r>
        <w:t xml:space="preserve">Kuvaus</w:t>
      </w:r>
    </w:p>
    <w:p>
      <w:r>
        <w:rPr>
          <w:b/>
        </w:rPr>
        <w:t xml:space="preserve">Esimerkki 3.4279</w:t>
      </w:r>
    </w:p>
    <w:p>
      <w:r>
        <w:t xml:space="preserve">Kuka väittää, että hänellä on maailman paras show?</w:t>
      </w:r>
    </w:p>
    <w:p>
      <w:r>
        <w:rPr>
          <w:b/>
        </w:rPr>
        <w:t xml:space="preserve">Tulos</w:t>
      </w:r>
    </w:p>
    <w:p>
      <w:r>
        <w:t xml:space="preserve">Henkilö</w:t>
      </w:r>
    </w:p>
    <w:p>
      <w:r>
        <w:rPr>
          <w:b/>
        </w:rPr>
        <w:t xml:space="preserve">Esimerkki 3.4280</w:t>
      </w:r>
    </w:p>
    <w:p>
      <w:r>
        <w:t xml:space="preserve">Mikä on välimuisti ?</w:t>
      </w:r>
    </w:p>
    <w:p>
      <w:r>
        <w:rPr>
          <w:b/>
        </w:rPr>
        <w:t xml:space="preserve">Tulos</w:t>
      </w:r>
    </w:p>
    <w:p>
      <w:r>
        <w:t xml:space="preserve">Kuvaus</w:t>
      </w:r>
    </w:p>
    <w:p>
      <w:r>
        <w:rPr>
          <w:b/>
        </w:rPr>
        <w:t xml:space="preserve">Esimerkki 3.4281</w:t>
      </w:r>
    </w:p>
    <w:p>
      <w:r>
        <w:t xml:space="preserve">Mikä on aloittavien lakimiesten alkupalkka?</w:t>
      </w:r>
    </w:p>
    <w:p>
      <w:r>
        <w:rPr>
          <w:b/>
        </w:rPr>
        <w:t xml:space="preserve">Tulos</w:t>
      </w:r>
    </w:p>
    <w:p>
      <w:r>
        <w:t xml:space="preserve">Määrä</w:t>
      </w:r>
    </w:p>
    <w:p>
      <w:r>
        <w:rPr>
          <w:b/>
        </w:rPr>
        <w:t xml:space="preserve">Esimerkki 3.4282</w:t>
      </w:r>
    </w:p>
    <w:p>
      <w:r>
        <w:t xml:space="preserve">Mikä on "toistuva äänestäjä"?</w:t>
      </w:r>
    </w:p>
    <w:p>
      <w:r>
        <w:rPr>
          <w:b/>
        </w:rPr>
        <w:t xml:space="preserve">Tulos</w:t>
      </w:r>
    </w:p>
    <w:p>
      <w:r>
        <w:t xml:space="preserve">Kuvaus</w:t>
      </w:r>
    </w:p>
    <w:p>
      <w:r>
        <w:rPr>
          <w:b/>
        </w:rPr>
        <w:t xml:space="preserve">Esimerkki 3.4283</w:t>
      </w:r>
    </w:p>
    <w:p>
      <w:r>
        <w:t xml:space="preserve">Mikä on syylä?</w:t>
      </w:r>
    </w:p>
    <w:p>
      <w:r>
        <w:rPr>
          <w:b/>
        </w:rPr>
        <w:t xml:space="preserve">Tulos</w:t>
      </w:r>
    </w:p>
    <w:p>
      <w:r>
        <w:t xml:space="preserve">Kuvaus</w:t>
      </w:r>
    </w:p>
    <w:p>
      <w:r>
        <w:rPr>
          <w:b/>
        </w:rPr>
        <w:t xml:space="preserve">Esimerkki 3.4284</w:t>
      </w:r>
    </w:p>
    <w:p>
      <w:r>
        <w:t xml:space="preserve">Missä ovat asunnot Saint Johnissa, New Brunswickissa?</w:t>
      </w:r>
    </w:p>
    <w:p>
      <w:r>
        <w:rPr>
          <w:b/>
        </w:rPr>
        <w:t xml:space="preserve">Tulos</w:t>
      </w:r>
    </w:p>
    <w:p>
      <w:r>
        <w:t xml:space="preserve">Sijainti</w:t>
      </w:r>
    </w:p>
    <w:p>
      <w:r>
        <w:rPr>
          <w:b/>
        </w:rPr>
        <w:t xml:space="preserve">Esimerkki 3.4285</w:t>
      </w:r>
    </w:p>
    <w:p>
      <w:r>
        <w:t xml:space="preserve">Kuka presidentti lähetti risteilijän kuljettamaan Charles Lindberghiä kotiin hänen eeppisen lentonsa jälkeen?</w:t>
      </w:r>
    </w:p>
    <w:p>
      <w:r>
        <w:rPr>
          <w:b/>
        </w:rPr>
        <w:t xml:space="preserve">Tulos</w:t>
      </w:r>
    </w:p>
    <w:p>
      <w:r>
        <w:t xml:space="preserve">Henkilö</w:t>
      </w:r>
    </w:p>
    <w:p>
      <w:r>
        <w:rPr>
          <w:b/>
        </w:rPr>
        <w:t xml:space="preserve">Esimerkki 3.4286</w:t>
      </w:r>
    </w:p>
    <w:p>
      <w:r>
        <w:t xml:space="preserve">Mikä kaupunki on lähellä Amazonin suuta?</w:t>
      </w:r>
    </w:p>
    <w:p>
      <w:r>
        <w:rPr>
          <w:b/>
        </w:rPr>
        <w:t xml:space="preserve">Tulos</w:t>
      </w:r>
    </w:p>
    <w:p>
      <w:r>
        <w:t xml:space="preserve">Sijainti</w:t>
      </w:r>
    </w:p>
    <w:p>
      <w:r>
        <w:rPr>
          <w:b/>
        </w:rPr>
        <w:t xml:space="preserve">Esimerkki 3.4287</w:t>
      </w:r>
    </w:p>
    <w:p>
      <w:r>
        <w:t xml:space="preserve">Missä Ty Cobb kasvoi?</w:t>
      </w:r>
    </w:p>
    <w:p>
      <w:r>
        <w:rPr>
          <w:b/>
        </w:rPr>
        <w:t xml:space="preserve">Tulos</w:t>
      </w:r>
    </w:p>
    <w:p>
      <w:r>
        <w:t xml:space="preserve">Sijainti</w:t>
      </w:r>
    </w:p>
    <w:p>
      <w:r>
        <w:rPr>
          <w:b/>
        </w:rPr>
        <w:t xml:space="preserve">Esimerkki 3.4288</w:t>
      </w:r>
    </w:p>
    <w:p>
      <w:r>
        <w:t xml:space="preserve">Mikä on tulitikkuaskin yläosassa oleva pyöristetty osa?</w:t>
      </w:r>
    </w:p>
    <w:p>
      <w:r>
        <w:rPr>
          <w:b/>
        </w:rPr>
        <w:t xml:space="preserve">Tulos</w:t>
      </w:r>
    </w:p>
    <w:p>
      <w:r>
        <w:t xml:space="preserve">Yksikkö</w:t>
      </w:r>
    </w:p>
    <w:p>
      <w:r>
        <w:rPr>
          <w:b/>
        </w:rPr>
        <w:t xml:space="preserve">Esimerkki 3.4289</w:t>
      </w:r>
    </w:p>
    <w:p>
      <w:r>
        <w:t xml:space="preserve">Missä kuussa vuodesta Islannissa ei ole televisiota?</w:t>
      </w:r>
    </w:p>
    <w:p>
      <w:r>
        <w:rPr>
          <w:b/>
        </w:rPr>
        <w:t xml:space="preserve">Tulos</w:t>
      </w:r>
    </w:p>
    <w:p>
      <w:r>
        <w:t xml:space="preserve">Määrä</w:t>
      </w:r>
    </w:p>
    <w:p>
      <w:r>
        <w:rPr>
          <w:b/>
        </w:rPr>
        <w:t xml:space="preserve">Esimerkki 3.4290</w:t>
      </w:r>
    </w:p>
    <w:p>
      <w:r>
        <w:t xml:space="preserve">Kuinka kauan kokaiini pysyy elimistössäsi?</w:t>
      </w:r>
    </w:p>
    <w:p>
      <w:r>
        <w:rPr>
          <w:b/>
        </w:rPr>
        <w:t xml:space="preserve">Tulos</w:t>
      </w:r>
    </w:p>
    <w:p>
      <w:r>
        <w:t xml:space="preserve">Määrä</w:t>
      </w:r>
    </w:p>
    <w:p>
      <w:r>
        <w:rPr>
          <w:b/>
        </w:rPr>
        <w:t xml:space="preserve">Esimerkki 3.4291</w:t>
      </w:r>
    </w:p>
    <w:p>
      <w:r>
        <w:t xml:space="preserve">Mikä aiheuttaa punoitusta poskissa, kun punastuu ?</w:t>
      </w:r>
    </w:p>
    <w:p>
      <w:r>
        <w:rPr>
          <w:b/>
        </w:rPr>
        <w:t xml:space="preserve">Tulos</w:t>
      </w:r>
    </w:p>
    <w:p>
      <w:r>
        <w:t xml:space="preserve">Kuvaus</w:t>
      </w:r>
    </w:p>
    <w:p>
      <w:r>
        <w:rPr>
          <w:b/>
        </w:rPr>
        <w:t xml:space="preserve">Esimerkki 3.4292</w:t>
      </w:r>
    </w:p>
    <w:p>
      <w:r>
        <w:t xml:space="preserve">Kuinka pitkälle sinun on juostava, jos lyöt kunnarin?</w:t>
      </w:r>
    </w:p>
    <w:p>
      <w:r>
        <w:rPr>
          <w:b/>
        </w:rPr>
        <w:t xml:space="preserve">Tulos</w:t>
      </w:r>
    </w:p>
    <w:p>
      <w:r>
        <w:t xml:space="preserve">Määrä</w:t>
      </w:r>
    </w:p>
    <w:p>
      <w:r>
        <w:rPr>
          <w:b/>
        </w:rPr>
        <w:t xml:space="preserve">Esimerkki 3.4293</w:t>
      </w:r>
    </w:p>
    <w:p>
      <w:r>
        <w:t xml:space="preserve">Mikä on urbaani legenda?</w:t>
      </w:r>
    </w:p>
    <w:p>
      <w:r>
        <w:rPr>
          <w:b/>
        </w:rPr>
        <w:t xml:space="preserve">Tulos</w:t>
      </w:r>
    </w:p>
    <w:p>
      <w:r>
        <w:t xml:space="preserve">Kuvaus</w:t>
      </w:r>
    </w:p>
    <w:p>
      <w:r>
        <w:rPr>
          <w:b/>
        </w:rPr>
        <w:t xml:space="preserve">Esimerkki 3.4294</w:t>
      </w:r>
    </w:p>
    <w:p>
      <w:r>
        <w:t xml:space="preserve">Miten joku voisi ryhtyä elinluovuttajaksi?</w:t>
      </w:r>
    </w:p>
    <w:p>
      <w:r>
        <w:rPr>
          <w:b/>
        </w:rPr>
        <w:t xml:space="preserve">Tulos</w:t>
      </w:r>
    </w:p>
    <w:p>
      <w:r>
        <w:t xml:space="preserve">Kuvaus</w:t>
      </w:r>
    </w:p>
    <w:p>
      <w:r>
        <w:rPr>
          <w:b/>
        </w:rPr>
        <w:t xml:space="preserve">Esimerkki 3.4295</w:t>
      </w:r>
    </w:p>
    <w:p>
      <w:r>
        <w:t xml:space="preserve">Kuinka monessa elokuvassa Drew Barrymore on ollut mukana ?</w:t>
      </w:r>
    </w:p>
    <w:p>
      <w:r>
        <w:rPr>
          <w:b/>
        </w:rPr>
        <w:t xml:space="preserve">Tulos</w:t>
      </w:r>
    </w:p>
    <w:p>
      <w:r>
        <w:t xml:space="preserve">Määrä</w:t>
      </w:r>
    </w:p>
    <w:p>
      <w:r>
        <w:rPr>
          <w:b/>
        </w:rPr>
        <w:t xml:space="preserve">Esimerkki 3.4296</w:t>
      </w:r>
    </w:p>
    <w:p>
      <w:r>
        <w:t xml:space="preserve">Kuinka monta reikää on keilapallossa?</w:t>
      </w:r>
    </w:p>
    <w:p>
      <w:r>
        <w:rPr>
          <w:b/>
        </w:rPr>
        <w:t xml:space="preserve">Tulos</w:t>
      </w:r>
    </w:p>
    <w:p>
      <w:r>
        <w:t xml:space="preserve">Määrä</w:t>
      </w:r>
    </w:p>
    <w:p>
      <w:r>
        <w:rPr>
          <w:b/>
        </w:rPr>
        <w:t xml:space="preserve">Esimerkki 3.4297</w:t>
      </w:r>
    </w:p>
    <w:p>
      <w:r>
        <w:t xml:space="preserve">Miksi Kanadan katot ovat vihreitä?</w:t>
      </w:r>
    </w:p>
    <w:p>
      <w:r>
        <w:rPr>
          <w:b/>
        </w:rPr>
        <w:t xml:space="preserve">Tulos</w:t>
      </w:r>
    </w:p>
    <w:p>
      <w:r>
        <w:t xml:space="preserve">Kuvaus</w:t>
      </w:r>
    </w:p>
    <w:p>
      <w:r>
        <w:rPr>
          <w:b/>
        </w:rPr>
        <w:t xml:space="preserve">Esimerkki 3.4298</w:t>
      </w:r>
    </w:p>
    <w:p>
      <w:r>
        <w:t xml:space="preserve">Mikä oli Robert Fultonin kuuluisimman höyrylaivan nimi?</w:t>
      </w:r>
    </w:p>
    <w:p>
      <w:r>
        <w:rPr>
          <w:b/>
        </w:rPr>
        <w:t xml:space="preserve">Tulos</w:t>
      </w:r>
    </w:p>
    <w:p>
      <w:r>
        <w:t xml:space="preserve">Yksikkö</w:t>
      </w:r>
    </w:p>
    <w:p>
      <w:r>
        <w:rPr>
          <w:b/>
        </w:rPr>
        <w:t xml:space="preserve">Esimerkki 3.4299</w:t>
      </w:r>
    </w:p>
    <w:p>
      <w:r>
        <w:t xml:space="preserve">Mikä oli nimihenkilön kristillinen nimi elokuvassa Meidän neiti Brooks ?</w:t>
      </w:r>
    </w:p>
    <w:p>
      <w:r>
        <w:rPr>
          <w:b/>
        </w:rPr>
        <w:t xml:space="preserve">Tulos</w:t>
      </w:r>
    </w:p>
    <w:p>
      <w:r>
        <w:t xml:space="preserve">Henkilö</w:t>
      </w:r>
    </w:p>
    <w:p>
      <w:r>
        <w:rPr>
          <w:b/>
        </w:rPr>
        <w:t xml:space="preserve">Esimerkki 3.4300</w:t>
      </w:r>
    </w:p>
    <w:p>
      <w:r>
        <w:t xml:space="preserve">Kuinka monta luuta ihmisen kädessä on?</w:t>
      </w:r>
    </w:p>
    <w:p>
      <w:r>
        <w:rPr>
          <w:b/>
        </w:rPr>
        <w:t xml:space="preserve">Tulos</w:t>
      </w:r>
    </w:p>
    <w:p>
      <w:r>
        <w:t xml:space="preserve">Määrä</w:t>
      </w:r>
    </w:p>
    <w:p>
      <w:r>
        <w:rPr>
          <w:b/>
        </w:rPr>
        <w:t xml:space="preserve">Esimerkki 3.4301</w:t>
      </w:r>
    </w:p>
    <w:p>
      <w:r>
        <w:t xml:space="preserve">Ketä Doris Day tarkoitti sanoessaan: "Kutsun häntä Ernieksi, koska hän ei todellakaan ole Rock"?</w:t>
      </w:r>
    </w:p>
    <w:p>
      <w:r>
        <w:rPr>
          <w:b/>
        </w:rPr>
        <w:t xml:space="preserve">Tulos</w:t>
      </w:r>
    </w:p>
    <w:p>
      <w:r>
        <w:t xml:space="preserve">Henkilö</w:t>
      </w:r>
    </w:p>
    <w:p>
      <w:r>
        <w:rPr>
          <w:b/>
        </w:rPr>
        <w:t xml:space="preserve">Esimerkki 3.4302</w:t>
      </w:r>
    </w:p>
    <w:p>
      <w:r>
        <w:t xml:space="preserve">Mistä kertoo Led Zeppelinin kappale Stairway to Heaven ?</w:t>
      </w:r>
    </w:p>
    <w:p>
      <w:r>
        <w:rPr>
          <w:b/>
        </w:rPr>
        <w:t xml:space="preserve">Tulos</w:t>
      </w:r>
    </w:p>
    <w:p>
      <w:r>
        <w:t xml:space="preserve">Kuvaus</w:t>
      </w:r>
    </w:p>
    <w:p>
      <w:r>
        <w:rPr>
          <w:b/>
        </w:rPr>
        <w:t xml:space="preserve">Esimerkki 3.4303</w:t>
      </w:r>
    </w:p>
    <w:p>
      <w:r>
        <w:t xml:space="preserve">Minkä värisiä ovat seitsemän taloa joka kymmenennestä talosta Yhdysvalloissa?</w:t>
      </w:r>
    </w:p>
    <w:p>
      <w:r>
        <w:rPr>
          <w:b/>
        </w:rPr>
        <w:t xml:space="preserve">Tulos</w:t>
      </w:r>
    </w:p>
    <w:p>
      <w:r>
        <w:t xml:space="preserve">Yksikkö</w:t>
      </w:r>
    </w:p>
    <w:p>
      <w:r>
        <w:rPr>
          <w:b/>
        </w:rPr>
        <w:t xml:space="preserve">Esimerkki 3.4304</w:t>
      </w:r>
    </w:p>
    <w:p>
      <w:r>
        <w:t xml:space="preserve">Kuka on luonut sarjakuvan "Garfield"?</w:t>
      </w:r>
    </w:p>
    <w:p>
      <w:r>
        <w:rPr>
          <w:b/>
        </w:rPr>
        <w:t xml:space="preserve">Tulos</w:t>
      </w:r>
    </w:p>
    <w:p>
      <w:r>
        <w:t xml:space="preserve">Henkilö</w:t>
      </w:r>
    </w:p>
    <w:p>
      <w:r>
        <w:rPr>
          <w:b/>
        </w:rPr>
        <w:t xml:space="preserve">Esimerkki 3.4305</w:t>
      </w:r>
    </w:p>
    <w:p>
      <w:r>
        <w:t xml:space="preserve">Mikä on 401 , K , suunnitelma?</w:t>
      </w:r>
    </w:p>
    <w:p>
      <w:r>
        <w:rPr>
          <w:b/>
        </w:rPr>
        <w:t xml:space="preserve">Tulos</w:t>
      </w:r>
    </w:p>
    <w:p>
      <w:r>
        <w:t xml:space="preserve">Kuvaus</w:t>
      </w:r>
    </w:p>
    <w:p>
      <w:r>
        <w:rPr>
          <w:b/>
        </w:rPr>
        <w:t xml:space="preserve">Esimerkki 3.4306</w:t>
      </w:r>
    </w:p>
    <w:p>
      <w:r>
        <w:t xml:space="preserve">Mitkä eläimet voivat elää pisimpään ilman ruokaa?</w:t>
      </w:r>
    </w:p>
    <w:p>
      <w:r>
        <w:rPr>
          <w:b/>
        </w:rPr>
        <w:t xml:space="preserve">Tulos</w:t>
      </w:r>
    </w:p>
    <w:p>
      <w:r>
        <w:t xml:space="preserve">Yksikkö</w:t>
      </w:r>
    </w:p>
    <w:p>
      <w:r>
        <w:rPr>
          <w:b/>
        </w:rPr>
        <w:t xml:space="preserve">Esimerkki 3.4307</w:t>
      </w:r>
    </w:p>
    <w:p>
      <w:r>
        <w:t xml:space="preserve">Kauanko Stanleyltä kesti löytää Livingstone?</w:t>
      </w:r>
    </w:p>
    <w:p>
      <w:r>
        <w:rPr>
          <w:b/>
        </w:rPr>
        <w:t xml:space="preserve">Tulos</w:t>
      </w:r>
    </w:p>
    <w:p>
      <w:r>
        <w:t xml:space="preserve">Määrä</w:t>
      </w:r>
    </w:p>
    <w:p>
      <w:r>
        <w:rPr>
          <w:b/>
        </w:rPr>
        <w:t xml:space="preserve">Esimerkki 3.4308</w:t>
      </w:r>
    </w:p>
    <w:p>
      <w:r>
        <w:t xml:space="preserve">Kuinka pitkä Matterhorn on?</w:t>
      </w:r>
    </w:p>
    <w:p>
      <w:r>
        <w:rPr>
          <w:b/>
        </w:rPr>
        <w:t xml:space="preserve">Tulos</w:t>
      </w:r>
    </w:p>
    <w:p>
      <w:r>
        <w:t xml:space="preserve">Määrä</w:t>
      </w:r>
    </w:p>
    <w:p>
      <w:r>
        <w:rPr>
          <w:b/>
        </w:rPr>
        <w:t xml:space="preserve">Esimerkki 3.4309</w:t>
      </w:r>
    </w:p>
    <w:p>
      <w:r>
        <w:t xml:space="preserve">Kuka oli Charlien parfyyminainen ?</w:t>
      </w:r>
    </w:p>
    <w:p>
      <w:r>
        <w:rPr>
          <w:b/>
        </w:rPr>
        <w:t xml:space="preserve">Tulos</w:t>
      </w:r>
    </w:p>
    <w:p>
      <w:r>
        <w:t xml:space="preserve">Henkilö</w:t>
      </w:r>
    </w:p>
    <w:p>
      <w:r>
        <w:rPr>
          <w:b/>
        </w:rPr>
        <w:t xml:space="preserve">Esimerkki 3.4310</w:t>
      </w:r>
    </w:p>
    <w:p>
      <w:r>
        <w:t xml:space="preserve">Mitä konfederaation perustuslaissa sanottiin orjuudesta ?</w:t>
      </w:r>
    </w:p>
    <w:p>
      <w:r>
        <w:rPr>
          <w:b/>
        </w:rPr>
        <w:t xml:space="preserve">Tulos</w:t>
      </w:r>
    </w:p>
    <w:p>
      <w:r>
        <w:t xml:space="preserve">Kuvaus</w:t>
      </w:r>
    </w:p>
    <w:p>
      <w:r>
        <w:rPr>
          <w:b/>
        </w:rPr>
        <w:t xml:space="preserve">Esimerkki 3.4311</w:t>
      </w:r>
    </w:p>
    <w:p>
      <w:r>
        <w:t xml:space="preserve">Mikä on 55 kertaa ruokosokeria makeampaa?</w:t>
      </w:r>
    </w:p>
    <w:p>
      <w:r>
        <w:rPr>
          <w:b/>
        </w:rPr>
        <w:t xml:space="preserve">Tulos</w:t>
      </w:r>
    </w:p>
    <w:p>
      <w:r>
        <w:t xml:space="preserve">Yksikkö</w:t>
      </w:r>
    </w:p>
    <w:p>
      <w:r>
        <w:rPr>
          <w:b/>
        </w:rPr>
        <w:t xml:space="preserve">Esimerkki 3.4312</w:t>
      </w:r>
    </w:p>
    <w:p>
      <w:r>
        <w:t xml:space="preserve">Mikä markkinoilla oleva tuote on hyvä kasvojen arpien piilottamiseen ?</w:t>
      </w:r>
    </w:p>
    <w:p>
      <w:r>
        <w:rPr>
          <w:b/>
        </w:rPr>
        <w:t xml:space="preserve">Tulos</w:t>
      </w:r>
    </w:p>
    <w:p>
      <w:r>
        <w:t xml:space="preserve">Yksikkö</w:t>
      </w:r>
    </w:p>
    <w:p>
      <w:r>
        <w:rPr>
          <w:b/>
        </w:rPr>
        <w:t xml:space="preserve">Esimerkki 3.4313</w:t>
      </w:r>
    </w:p>
    <w:p>
      <w:r>
        <w:t xml:space="preserve">Keitä olivat piktit?</w:t>
      </w:r>
    </w:p>
    <w:p>
      <w:r>
        <w:rPr>
          <w:b/>
        </w:rPr>
        <w:t xml:space="preserve">Tulos</w:t>
      </w:r>
    </w:p>
    <w:p>
      <w:r>
        <w:t xml:space="preserve">Henkilö</w:t>
      </w:r>
    </w:p>
    <w:p>
      <w:r>
        <w:rPr>
          <w:b/>
        </w:rPr>
        <w:t xml:space="preserve">Esimerkki 3.4314</w:t>
      </w:r>
    </w:p>
    <w:p>
      <w:r>
        <w:t xml:space="preserve">Mitkä koulut Washington DC:n alueella NN NN NN VBP NN NN NN NN NN NN .</w:t>
      </w:r>
    </w:p>
    <w:p>
      <w:r>
        <w:rPr>
          <w:b/>
        </w:rPr>
        <w:t xml:space="preserve">Tulos</w:t>
      </w:r>
    </w:p>
    <w:p>
      <w:r>
        <w:t xml:space="preserve">Henkilö</w:t>
      </w:r>
    </w:p>
    <w:p>
      <w:r>
        <w:rPr>
          <w:b/>
        </w:rPr>
        <w:t xml:space="preserve">Esimerkki 3.4315</w:t>
      </w:r>
    </w:p>
    <w:p>
      <w:r>
        <w:t xml:space="preserve">Mikä on umpilisäkkeen tehtävä?</w:t>
      </w:r>
    </w:p>
    <w:p>
      <w:r>
        <w:rPr>
          <w:b/>
        </w:rPr>
        <w:t xml:space="preserve">Tulos</w:t>
      </w:r>
    </w:p>
    <w:p>
      <w:r>
        <w:t xml:space="preserve">Kuvaus</w:t>
      </w:r>
    </w:p>
    <w:p>
      <w:r>
        <w:rPr>
          <w:b/>
        </w:rPr>
        <w:t xml:space="preserve">Esimerkki 3.4316</w:t>
      </w:r>
    </w:p>
    <w:p>
      <w:r>
        <w:t xml:space="preserve">Mikä maa rajaa eniten muita maita ?</w:t>
      </w:r>
    </w:p>
    <w:p>
      <w:r>
        <w:rPr>
          <w:b/>
        </w:rPr>
        <w:t xml:space="preserve">Tulos</w:t>
      </w:r>
    </w:p>
    <w:p>
      <w:r>
        <w:t xml:space="preserve">Sijainti</w:t>
      </w:r>
    </w:p>
    <w:p>
      <w:r>
        <w:rPr>
          <w:b/>
        </w:rPr>
        <w:t xml:space="preserve">Esimerkki 3.4317</w:t>
      </w:r>
    </w:p>
    <w:p>
      <w:r>
        <w:t xml:space="preserve">Millainen koulutusjärjestelmä oli 1960-luvulla?</w:t>
      </w:r>
    </w:p>
    <w:p>
      <w:r>
        <w:rPr>
          <w:b/>
        </w:rPr>
        <w:t xml:space="preserve">Tulos</w:t>
      </w:r>
    </w:p>
    <w:p>
      <w:r>
        <w:t xml:space="preserve">Yksikkö</w:t>
      </w:r>
    </w:p>
    <w:p>
      <w:r>
        <w:rPr>
          <w:b/>
        </w:rPr>
        <w:t xml:space="preserve">Esimerkki 3.4318</w:t>
      </w:r>
    </w:p>
    <w:p>
      <w:r>
        <w:t xml:space="preserve">Mikä japanilainen valmistaja tunnetaan sekä pianoista että moottoripyöristä?</w:t>
      </w:r>
    </w:p>
    <w:p>
      <w:r>
        <w:rPr>
          <w:b/>
        </w:rPr>
        <w:t xml:space="preserve">Tulos</w:t>
      </w:r>
    </w:p>
    <w:p>
      <w:r>
        <w:t xml:space="preserve">Henkilö</w:t>
      </w:r>
    </w:p>
    <w:p>
      <w:r>
        <w:rPr>
          <w:b/>
        </w:rPr>
        <w:t xml:space="preserve">Esimerkki 3.4319</w:t>
      </w:r>
    </w:p>
    <w:p>
      <w:r>
        <w:t xml:space="preserve">Mikä on nanometri?</w:t>
      </w:r>
    </w:p>
    <w:p>
      <w:r>
        <w:rPr>
          <w:b/>
        </w:rPr>
        <w:t xml:space="preserve">Tulos</w:t>
      </w:r>
    </w:p>
    <w:p>
      <w:r>
        <w:t xml:space="preserve">Kuvaus</w:t>
      </w:r>
    </w:p>
    <w:p>
      <w:r>
        <w:rPr>
          <w:b/>
        </w:rPr>
        <w:t xml:space="preserve">Esimerkki 3.4320</w:t>
      </w:r>
    </w:p>
    <w:p>
      <w:r>
        <w:t xml:space="preserve">Kuka oli Costa Rican presidentti vuonna 1994?</w:t>
      </w:r>
    </w:p>
    <w:p>
      <w:r>
        <w:rPr>
          <w:b/>
        </w:rPr>
        <w:t xml:space="preserve">Tulos</w:t>
      </w:r>
    </w:p>
    <w:p>
      <w:r>
        <w:t xml:space="preserve">Henkilö</w:t>
      </w:r>
    </w:p>
    <w:p>
      <w:r>
        <w:rPr>
          <w:b/>
        </w:rPr>
        <w:t xml:space="preserve">Esimerkki 3.4321</w:t>
      </w:r>
    </w:p>
    <w:p>
      <w:r>
        <w:t xml:space="preserve">Miten teet nyytit?</w:t>
      </w:r>
    </w:p>
    <w:p>
      <w:r>
        <w:rPr>
          <w:b/>
        </w:rPr>
        <w:t xml:space="preserve">Tulos</w:t>
      </w:r>
    </w:p>
    <w:p>
      <w:r>
        <w:t xml:space="preserve">Kuvaus</w:t>
      </w:r>
    </w:p>
    <w:p>
      <w:r>
        <w:rPr>
          <w:b/>
        </w:rPr>
        <w:t xml:space="preserve">Esimerkki 3.4322</w:t>
      </w:r>
    </w:p>
    <w:p>
      <w:r>
        <w:t xml:space="preserve">Milloin keksittiin ensimmäinen huuhteluvessa ?</w:t>
      </w:r>
    </w:p>
    <w:p>
      <w:r>
        <w:rPr>
          <w:b/>
        </w:rPr>
        <w:t xml:space="preserve">Tulos</w:t>
      </w:r>
    </w:p>
    <w:p>
      <w:r>
        <w:t xml:space="preserve">Määrä</w:t>
      </w:r>
    </w:p>
    <w:p>
      <w:r>
        <w:rPr>
          <w:b/>
        </w:rPr>
        <w:t xml:space="preserve">Esimerkki 3.4323</w:t>
      </w:r>
    </w:p>
    <w:p>
      <w:r>
        <w:t xml:space="preserve">Kuka presidentti oli tarkoitettu pääkaupungin rotundan alla olevaan tyhjään hautaholviin, mutta häntä ei koskaan sijoitettu sinne?</w:t>
      </w:r>
    </w:p>
    <w:p>
      <w:r>
        <w:rPr>
          <w:b/>
        </w:rPr>
        <w:t xml:space="preserve">Tulos</w:t>
      </w:r>
    </w:p>
    <w:p>
      <w:r>
        <w:t xml:space="preserve">Henkilö</w:t>
      </w:r>
    </w:p>
    <w:p>
      <w:r>
        <w:rPr>
          <w:b/>
        </w:rPr>
        <w:t xml:space="preserve">Esimerkki 3.4324</w:t>
      </w:r>
    </w:p>
    <w:p>
      <w:r>
        <w:t xml:space="preserve">Miten saan jonkun henkilön sähköpostiosoitteen?</w:t>
      </w:r>
    </w:p>
    <w:p>
      <w:r>
        <w:rPr>
          <w:b/>
        </w:rPr>
        <w:t xml:space="preserve">Tulos</w:t>
      </w:r>
    </w:p>
    <w:p>
      <w:r>
        <w:t xml:space="preserve">Kuvaus</w:t>
      </w:r>
    </w:p>
    <w:p>
      <w:r>
        <w:rPr>
          <w:b/>
        </w:rPr>
        <w:t xml:space="preserve">Esimerkki 3.4325</w:t>
      </w:r>
    </w:p>
    <w:p>
      <w:r>
        <w:t xml:space="preserve">Kuka näytteli W.C. Fieldsiä elokuvassa W.C. Fields ja minä ?</w:t>
      </w:r>
    </w:p>
    <w:p>
      <w:r>
        <w:rPr>
          <w:b/>
        </w:rPr>
        <w:t xml:space="preserve">Tulos</w:t>
      </w:r>
    </w:p>
    <w:p>
      <w:r>
        <w:t xml:space="preserve">Henkilö</w:t>
      </w:r>
    </w:p>
    <w:p>
      <w:r>
        <w:rPr>
          <w:b/>
        </w:rPr>
        <w:t xml:space="preserve">Esimerkki 3.4326</w:t>
      </w:r>
    </w:p>
    <w:p>
      <w:r>
        <w:t xml:space="preserve">Mikä on maailman korkeimman vuoren nimi ?</w:t>
      </w:r>
    </w:p>
    <w:p>
      <w:r>
        <w:rPr>
          <w:b/>
        </w:rPr>
        <w:t xml:space="preserve">Tulos</w:t>
      </w:r>
    </w:p>
    <w:p>
      <w:r>
        <w:t xml:space="preserve">Sijainti</w:t>
      </w:r>
    </w:p>
    <w:p>
      <w:r>
        <w:rPr>
          <w:b/>
        </w:rPr>
        <w:t xml:space="preserve">Esimerkki 3.4327</w:t>
      </w:r>
    </w:p>
    <w:p>
      <w:r>
        <w:t xml:space="preserve">Kenen ensimmäinen presidentin käsky oli: "Laitetaan tämä pirun vehje ilmaan"?</w:t>
      </w:r>
    </w:p>
    <w:p>
      <w:r>
        <w:rPr>
          <w:b/>
        </w:rPr>
        <w:t xml:space="preserve">Tulos</w:t>
      </w:r>
    </w:p>
    <w:p>
      <w:r>
        <w:t xml:space="preserve">Henkilö</w:t>
      </w:r>
    </w:p>
    <w:p>
      <w:r>
        <w:rPr>
          <w:b/>
        </w:rPr>
        <w:t xml:space="preserve">Esimerkki 3.4328</w:t>
      </w:r>
    </w:p>
    <w:p>
      <w:r>
        <w:t xml:space="preserve">Minkä urheilulehden levikki on suurin ?</w:t>
      </w:r>
    </w:p>
    <w:p>
      <w:r>
        <w:rPr>
          <w:b/>
        </w:rPr>
        <w:t xml:space="preserve">Tulos</w:t>
      </w:r>
    </w:p>
    <w:p>
      <w:r>
        <w:t xml:space="preserve">Yksikkö</w:t>
      </w:r>
    </w:p>
    <w:p>
      <w:r>
        <w:rPr>
          <w:b/>
        </w:rPr>
        <w:t xml:space="preserve">Esimerkki 3.4329</w:t>
      </w:r>
    </w:p>
    <w:p>
      <w:r>
        <w:t xml:space="preserve">Mitä John F. Kennedy piti suurimpana virheenään virassaan ?</w:t>
      </w:r>
    </w:p>
    <w:p>
      <w:r>
        <w:rPr>
          <w:b/>
        </w:rPr>
        <w:t xml:space="preserve">Tulos</w:t>
      </w:r>
    </w:p>
    <w:p>
      <w:r>
        <w:t xml:space="preserve">Kuvaus</w:t>
      </w:r>
    </w:p>
    <w:p>
      <w:r>
        <w:rPr>
          <w:b/>
        </w:rPr>
        <w:t xml:space="preserve">Esimerkki 3.4330</w:t>
      </w:r>
    </w:p>
    <w:p>
      <w:r>
        <w:t xml:space="preserve">Milloin Dubain ensimmäinen betonitalo rakennettiin?</w:t>
      </w:r>
    </w:p>
    <w:p>
      <w:r>
        <w:rPr>
          <w:b/>
        </w:rPr>
        <w:t xml:space="preserve">Tulos</w:t>
      </w:r>
    </w:p>
    <w:p>
      <w:r>
        <w:t xml:space="preserve">Määrä</w:t>
      </w:r>
    </w:p>
    <w:p>
      <w:r>
        <w:rPr>
          <w:b/>
        </w:rPr>
        <w:t xml:space="preserve">Esimerkki 3.4331</w:t>
      </w:r>
    </w:p>
    <w:p>
      <w:r>
        <w:t xml:space="preserve">Mitkä ovat yleisimmät kuolinsyyt Yhdysvalloissa?</w:t>
      </w:r>
    </w:p>
    <w:p>
      <w:r>
        <w:rPr>
          <w:b/>
        </w:rPr>
        <w:t xml:space="preserve">Tulos</w:t>
      </w:r>
    </w:p>
    <w:p>
      <w:r>
        <w:t xml:space="preserve">Kuvaus</w:t>
      </w:r>
    </w:p>
    <w:p>
      <w:r>
        <w:rPr>
          <w:b/>
        </w:rPr>
        <w:t xml:space="preserve">Esimerkki 3.4332</w:t>
      </w:r>
    </w:p>
    <w:p>
      <w:r>
        <w:t xml:space="preserve">Mitä kvanttihyppyjen teoria tarkoittaa yksinkertaisemmin sanottuna ?</w:t>
      </w:r>
    </w:p>
    <w:p>
      <w:r>
        <w:rPr>
          <w:b/>
        </w:rPr>
        <w:t xml:space="preserve">Tulos</w:t>
      </w:r>
    </w:p>
    <w:p>
      <w:r>
        <w:t xml:space="preserve">Kuvaus</w:t>
      </w:r>
    </w:p>
    <w:p>
      <w:r>
        <w:rPr>
          <w:b/>
        </w:rPr>
        <w:t xml:space="preserve">Esimerkki 3.4333</w:t>
      </w:r>
    </w:p>
    <w:p>
      <w:r>
        <w:t xml:space="preserve">Kuinka monta paria jalkoja hummerilla on ?</w:t>
      </w:r>
    </w:p>
    <w:p>
      <w:r>
        <w:rPr>
          <w:b/>
        </w:rPr>
        <w:t xml:space="preserve">Tulos</w:t>
      </w:r>
    </w:p>
    <w:p>
      <w:r>
        <w:t xml:space="preserve">Määrä</w:t>
      </w:r>
    </w:p>
    <w:p>
      <w:r>
        <w:rPr>
          <w:b/>
        </w:rPr>
        <w:t xml:space="preserve">Esimerkki 3.4334</w:t>
      </w:r>
    </w:p>
    <w:p>
      <w:r>
        <w:t xml:space="preserve">Kuinka monta eri kieltä Euroopassa puhutaan?</w:t>
      </w:r>
    </w:p>
    <w:p>
      <w:r>
        <w:rPr>
          <w:b/>
        </w:rPr>
        <w:t xml:space="preserve">Tulos</w:t>
      </w:r>
    </w:p>
    <w:p>
      <w:r>
        <w:t xml:space="preserve">Määrä</w:t>
      </w:r>
    </w:p>
    <w:p>
      <w:r>
        <w:rPr>
          <w:b/>
        </w:rPr>
        <w:t xml:space="preserve">Esimerkki 3.4335</w:t>
      </w:r>
    </w:p>
    <w:p>
      <w:r>
        <w:t xml:space="preserve">Mikä on David Lettermanin koiran nimi?</w:t>
      </w:r>
    </w:p>
    <w:p>
      <w:r>
        <w:rPr>
          <w:b/>
        </w:rPr>
        <w:t xml:space="preserve">Tulos</w:t>
      </w:r>
    </w:p>
    <w:p>
      <w:r>
        <w:t xml:space="preserve">Yksikkö</w:t>
      </w:r>
    </w:p>
    <w:p>
      <w:r>
        <w:rPr>
          <w:b/>
        </w:rPr>
        <w:t xml:space="preserve">Esimerkki 3.4336</w:t>
      </w:r>
    </w:p>
    <w:p>
      <w:r>
        <w:t xml:space="preserve">Minkä levy-yhtiön perustivat Herb Alpert ja Jerry Moss ?</w:t>
      </w:r>
    </w:p>
    <w:p>
      <w:r>
        <w:rPr>
          <w:b/>
        </w:rPr>
        <w:t xml:space="preserve">Tulos</w:t>
      </w:r>
    </w:p>
    <w:p>
      <w:r>
        <w:t xml:space="preserve">Henkilö</w:t>
      </w:r>
    </w:p>
    <w:p>
      <w:r>
        <w:rPr>
          <w:b/>
        </w:rPr>
        <w:t xml:space="preserve">Esimerkki 3.4337</w:t>
      </w:r>
    </w:p>
    <w:p>
      <w:r>
        <w:t xml:space="preserve">Miten lukkiutumattomat jarrut toimivat?</w:t>
      </w:r>
    </w:p>
    <w:p>
      <w:r>
        <w:rPr>
          <w:b/>
        </w:rPr>
        <w:t xml:space="preserve">Tulos</w:t>
      </w:r>
    </w:p>
    <w:p>
      <w:r>
        <w:t xml:space="preserve">Kuvaus</w:t>
      </w:r>
    </w:p>
    <w:p>
      <w:r>
        <w:rPr>
          <w:b/>
        </w:rPr>
        <w:t xml:space="preserve">Esimerkki 3.4338</w:t>
      </w:r>
    </w:p>
    <w:p>
      <w:r>
        <w:t xml:space="preserve">Miten puhelimet toimivat?</w:t>
      </w:r>
    </w:p>
    <w:p>
      <w:r>
        <w:rPr>
          <w:b/>
        </w:rPr>
        <w:t xml:space="preserve">Tulos</w:t>
      </w:r>
    </w:p>
    <w:p>
      <w:r>
        <w:t xml:space="preserve">Kuvaus</w:t>
      </w:r>
    </w:p>
    <w:p>
      <w:r>
        <w:rPr>
          <w:b/>
        </w:rPr>
        <w:t xml:space="preserve">Esimerkki 3.4339</w:t>
      </w:r>
    </w:p>
    <w:p>
      <w:r>
        <w:t xml:space="preserve">Mikä kaupunki löytyy kaupungista OZ ?</w:t>
      </w:r>
    </w:p>
    <w:p>
      <w:r>
        <w:rPr>
          <w:b/>
        </w:rPr>
        <w:t xml:space="preserve">Tulos</w:t>
      </w:r>
    </w:p>
    <w:p>
      <w:r>
        <w:t xml:space="preserve">Sijainti</w:t>
      </w:r>
    </w:p>
    <w:p>
      <w:r>
        <w:rPr>
          <w:b/>
        </w:rPr>
        <w:t xml:space="preserve">Esimerkki 3.4340</w:t>
      </w:r>
    </w:p>
    <w:p>
      <w:r>
        <w:t xml:space="preserve">Mitkä elintarvikkeet sisältävät eniten proteiinia ?</w:t>
      </w:r>
    </w:p>
    <w:p>
      <w:r>
        <w:rPr>
          <w:b/>
        </w:rPr>
        <w:t xml:space="preserve">Tulos</w:t>
      </w:r>
    </w:p>
    <w:p>
      <w:r>
        <w:t xml:space="preserve">Yksikkö</w:t>
      </w:r>
    </w:p>
    <w:p>
      <w:r>
        <w:rPr>
          <w:b/>
        </w:rPr>
        <w:t xml:space="preserve">Esimerkki 3.4341</w:t>
      </w:r>
    </w:p>
    <w:p>
      <w:r>
        <w:t xml:space="preserve">Mikä oli Fred Astairen tanssipartnerin nimi?</w:t>
      </w:r>
    </w:p>
    <w:p>
      <w:r>
        <w:rPr>
          <w:b/>
        </w:rPr>
        <w:t xml:space="preserve">Tulos</w:t>
      </w:r>
    </w:p>
    <w:p>
      <w:r>
        <w:t xml:space="preserve">Henkilö</w:t>
      </w:r>
    </w:p>
    <w:p>
      <w:r>
        <w:rPr>
          <w:b/>
        </w:rPr>
        <w:t xml:space="preserve">Esimerkki 3.4342</w:t>
      </w:r>
    </w:p>
    <w:p>
      <w:r>
        <w:t xml:space="preserve">Mikä on Larry Kingin työ?</w:t>
      </w:r>
    </w:p>
    <w:p>
      <w:r>
        <w:rPr>
          <w:b/>
        </w:rPr>
        <w:t xml:space="preserve">Tulos</w:t>
      </w:r>
    </w:p>
    <w:p>
      <w:r>
        <w:t xml:space="preserve">Henkilö</w:t>
      </w:r>
    </w:p>
    <w:p>
      <w:r>
        <w:rPr>
          <w:b/>
        </w:rPr>
        <w:t xml:space="preserve">Esimerkki 3.4343</w:t>
      </w:r>
    </w:p>
    <w:p>
      <w:r>
        <w:t xml:space="preserve">Minkä kuninkaan oli pakko suostua Magna Cartaan?</w:t>
      </w:r>
    </w:p>
    <w:p>
      <w:r>
        <w:rPr>
          <w:b/>
        </w:rPr>
        <w:t xml:space="preserve">Tulos</w:t>
      </w:r>
    </w:p>
    <w:p>
      <w:r>
        <w:t xml:space="preserve">Henkilö</w:t>
      </w:r>
    </w:p>
    <w:p>
      <w:r>
        <w:rPr>
          <w:b/>
        </w:rPr>
        <w:t xml:space="preserve">Esimerkki 3.4344</w:t>
      </w:r>
    </w:p>
    <w:p>
      <w:r>
        <w:t xml:space="preserve">Mikä on natriumhydrosulfiitin pääasiallinen käyttötarkoitus?</w:t>
      </w:r>
    </w:p>
    <w:p>
      <w:r>
        <w:rPr>
          <w:b/>
        </w:rPr>
        <w:t xml:space="preserve">Tulos</w:t>
      </w:r>
    </w:p>
    <w:p>
      <w:r>
        <w:t xml:space="preserve">Kuvaus</w:t>
      </w:r>
    </w:p>
    <w:p>
      <w:r>
        <w:rPr>
          <w:b/>
        </w:rPr>
        <w:t xml:space="preserve">Esimerkki 3.4345</w:t>
      </w:r>
    </w:p>
    <w:p>
      <w:r>
        <w:t xml:space="preserve">Minä vuonna nailonsukat tulivat ensimmäisen kerran myyntiin ?</w:t>
      </w:r>
    </w:p>
    <w:p>
      <w:r>
        <w:rPr>
          <w:b/>
        </w:rPr>
        <w:t xml:space="preserve">Tulos</w:t>
      </w:r>
    </w:p>
    <w:p>
      <w:r>
        <w:t xml:space="preserve">Määrä</w:t>
      </w:r>
    </w:p>
    <w:p>
      <w:r>
        <w:rPr>
          <w:b/>
        </w:rPr>
        <w:t xml:space="preserve">Esimerkki 3.4346</w:t>
      </w:r>
    </w:p>
    <w:p>
      <w:r>
        <w:t xml:space="preserve">Kuinka monta litraa täysmaitoa tarvitaan yhden voipunnan valmistamiseen?</w:t>
      </w:r>
    </w:p>
    <w:p>
      <w:r>
        <w:rPr>
          <w:b/>
        </w:rPr>
        <w:t xml:space="preserve">Tulos</w:t>
      </w:r>
    </w:p>
    <w:p>
      <w:r>
        <w:t xml:space="preserve">Määrä</w:t>
      </w:r>
    </w:p>
    <w:p>
      <w:r>
        <w:rPr>
          <w:b/>
        </w:rPr>
        <w:t xml:space="preserve">Esimerkki 3.4347</w:t>
      </w:r>
    </w:p>
    <w:p>
      <w:r>
        <w:t xml:space="preserve">Kuinka monta perheenjäsentä voitiin kutsua Yhdysvaltain armeijaan toisen maailmansodan aikana ?</w:t>
      </w:r>
    </w:p>
    <w:p>
      <w:r>
        <w:rPr>
          <w:b/>
        </w:rPr>
        <w:t xml:space="preserve">Tulos</w:t>
      </w:r>
    </w:p>
    <w:p>
      <w:r>
        <w:t xml:space="preserve">Määrä</w:t>
      </w:r>
    </w:p>
    <w:p>
      <w:r>
        <w:rPr>
          <w:b/>
        </w:rPr>
        <w:t xml:space="preserve">Esimerkki 3.4348</w:t>
      </w:r>
    </w:p>
    <w:p>
      <w:r>
        <w:t xml:space="preserve">Miten otan yhteyttä answers.comiin?</w:t>
      </w:r>
    </w:p>
    <w:p>
      <w:r>
        <w:rPr>
          <w:b/>
        </w:rPr>
        <w:t xml:space="preserve">Tulos</w:t>
      </w:r>
    </w:p>
    <w:p>
      <w:r>
        <w:t xml:space="preserve">Kuvaus</w:t>
      </w:r>
    </w:p>
    <w:p>
      <w:r>
        <w:rPr>
          <w:b/>
        </w:rPr>
        <w:t xml:space="preserve">Esimerkki 3.4349</w:t>
      </w:r>
    </w:p>
    <w:p>
      <w:r>
        <w:t xml:space="preserve">Mitkä ovat kaikkien aikojen 5 parasta kaunokirjallista kirjaa ?</w:t>
      </w:r>
    </w:p>
    <w:p>
      <w:r>
        <w:rPr>
          <w:b/>
        </w:rPr>
        <w:t xml:space="preserve">Tulos</w:t>
      </w:r>
    </w:p>
    <w:p>
      <w:r>
        <w:t xml:space="preserve">Yksikkö</w:t>
      </w:r>
    </w:p>
    <w:p>
      <w:r>
        <w:rPr>
          <w:b/>
        </w:rPr>
        <w:t xml:space="preserve">Esimerkki 3.4350</w:t>
      </w:r>
    </w:p>
    <w:p>
      <w:r>
        <w:t xml:space="preserve">Millä Välimeren saarella sijaitsee ensimmäinen Club Med ?</w:t>
      </w:r>
    </w:p>
    <w:p>
      <w:r>
        <w:rPr>
          <w:b/>
        </w:rPr>
        <w:t xml:space="preserve">Tulos</w:t>
      </w:r>
    </w:p>
    <w:p>
      <w:r>
        <w:t xml:space="preserve">Sijainti</w:t>
      </w:r>
    </w:p>
    <w:p>
      <w:r>
        <w:rPr>
          <w:b/>
        </w:rPr>
        <w:t xml:space="preserve">Esimerkki 3.4351</w:t>
      </w:r>
    </w:p>
    <w:p>
      <w:r>
        <w:t xml:space="preserve">Milloin neandertalinihminen eli ?</w:t>
      </w:r>
    </w:p>
    <w:p>
      <w:r>
        <w:rPr>
          <w:b/>
        </w:rPr>
        <w:t xml:space="preserve">Tulos</w:t>
      </w:r>
    </w:p>
    <w:p>
      <w:r>
        <w:t xml:space="preserve">Määrä</w:t>
      </w:r>
    </w:p>
    <w:p>
      <w:r>
        <w:rPr>
          <w:b/>
        </w:rPr>
        <w:t xml:space="preserve">Esimerkki 3.4352</w:t>
      </w:r>
    </w:p>
    <w:p>
      <w:r>
        <w:t xml:space="preserve">Kuka näytteli Charlie Chaplinin kanssa elokuvissa Modernit ajat ja Suuri diktaattori ?</w:t>
      </w:r>
    </w:p>
    <w:p>
      <w:r>
        <w:rPr>
          <w:b/>
        </w:rPr>
        <w:t xml:space="preserve">Tulos</w:t>
      </w:r>
    </w:p>
    <w:p>
      <w:r>
        <w:t xml:space="preserve">Henkilö</w:t>
      </w:r>
    </w:p>
    <w:p>
      <w:r>
        <w:rPr>
          <w:b/>
        </w:rPr>
        <w:t xml:space="preserve">Esimerkki 3.4353</w:t>
      </w:r>
    </w:p>
    <w:p>
      <w:r>
        <w:t xml:space="preserve">Mistä löydän tietoa Narragansett-intiaaneista ja muista Rhode Islandin heimoista?</w:t>
      </w:r>
    </w:p>
    <w:p>
      <w:r>
        <w:rPr>
          <w:b/>
        </w:rPr>
        <w:t xml:space="preserve">Tulos</w:t>
      </w:r>
    </w:p>
    <w:p>
      <w:r>
        <w:t xml:space="preserve">Sijainti</w:t>
      </w:r>
    </w:p>
    <w:p>
      <w:r>
        <w:rPr>
          <w:b/>
        </w:rPr>
        <w:t xml:space="preserve">Esimerkki 3.4354</w:t>
      </w:r>
    </w:p>
    <w:p>
      <w:r>
        <w:t xml:space="preserve">Minkä värisiin Monopoly-kiinteistöihin laskeudutaan useimmiten ?</w:t>
      </w:r>
    </w:p>
    <w:p>
      <w:r>
        <w:rPr>
          <w:b/>
        </w:rPr>
        <w:t xml:space="preserve">Tulos</w:t>
      </w:r>
    </w:p>
    <w:p>
      <w:r>
        <w:t xml:space="preserve">Yksikkö</w:t>
      </w:r>
    </w:p>
    <w:p>
      <w:r>
        <w:rPr>
          <w:b/>
        </w:rPr>
        <w:t xml:space="preserve">Esimerkki 3.4355</w:t>
      </w:r>
    </w:p>
    <w:p>
      <w:r>
        <w:t xml:space="preserve">Mikä kulttuuri kehitti potlatchin idean?</w:t>
      </w:r>
    </w:p>
    <w:p>
      <w:r>
        <w:rPr>
          <w:b/>
        </w:rPr>
        <w:t xml:space="preserve">Tulos</w:t>
      </w:r>
    </w:p>
    <w:p>
      <w:r>
        <w:t xml:space="preserve">Henkilö</w:t>
      </w:r>
    </w:p>
    <w:p>
      <w:r>
        <w:rPr>
          <w:b/>
        </w:rPr>
        <w:t xml:space="preserve">Esimerkki 3.4356</w:t>
      </w:r>
    </w:p>
    <w:p>
      <w:r>
        <w:t xml:space="preserve">Mikä oli keskiaikaisen killan rooli?</w:t>
      </w:r>
    </w:p>
    <w:p>
      <w:r>
        <w:rPr>
          <w:b/>
        </w:rPr>
        <w:t xml:space="preserve">Tulos</w:t>
      </w:r>
    </w:p>
    <w:p>
      <w:r>
        <w:t xml:space="preserve">Henkilö</w:t>
      </w:r>
    </w:p>
    <w:p>
      <w:r>
        <w:rPr>
          <w:b/>
        </w:rPr>
        <w:t xml:space="preserve">Esimerkki 3.4357</w:t>
      </w:r>
    </w:p>
    <w:p>
      <w:r>
        <w:t xml:space="preserve">Mitä osavaltiota Anita Bryant edusti vuoden 1959 Miss America -kilpailussa ?</w:t>
      </w:r>
    </w:p>
    <w:p>
      <w:r>
        <w:rPr>
          <w:b/>
        </w:rPr>
        <w:t xml:space="preserve">Tulos</w:t>
      </w:r>
    </w:p>
    <w:p>
      <w:r>
        <w:t xml:space="preserve">Sijainti</w:t>
      </w:r>
    </w:p>
    <w:p>
      <w:r>
        <w:rPr>
          <w:b/>
        </w:rPr>
        <w:t xml:space="preserve">Esimerkki 3.4358</w:t>
      </w:r>
    </w:p>
    <w:p>
      <w:r>
        <w:t xml:space="preserve">Missä Honecker hallitsi ?</w:t>
      </w:r>
    </w:p>
    <w:p>
      <w:r>
        <w:rPr>
          <w:b/>
        </w:rPr>
        <w:t xml:space="preserve">Tulos</w:t>
      </w:r>
    </w:p>
    <w:p>
      <w:r>
        <w:t xml:space="preserve">Sijainti</w:t>
      </w:r>
    </w:p>
    <w:p>
      <w:r>
        <w:rPr>
          <w:b/>
        </w:rPr>
        <w:t xml:space="preserve">Esimerkki 3.4359</w:t>
      </w:r>
    </w:p>
    <w:p>
      <w:r>
        <w:t xml:space="preserve">Miksi magneetit vetävät puoleensa ?</w:t>
      </w:r>
    </w:p>
    <w:p>
      <w:r>
        <w:rPr>
          <w:b/>
        </w:rPr>
        <w:t xml:space="preserve">Tulos</w:t>
      </w:r>
    </w:p>
    <w:p>
      <w:r>
        <w:t xml:space="preserve">Kuvaus</w:t>
      </w:r>
    </w:p>
    <w:p>
      <w:r>
        <w:rPr>
          <w:b/>
        </w:rPr>
        <w:t xml:space="preserve">Esimerkki 3.4360</w:t>
      </w:r>
    </w:p>
    <w:p>
      <w:r>
        <w:t xml:space="preserve">Mikä on tyhmin kotieläin?</w:t>
      </w:r>
    </w:p>
    <w:p>
      <w:r>
        <w:rPr>
          <w:b/>
        </w:rPr>
        <w:t xml:space="preserve">Tulos</w:t>
      </w:r>
    </w:p>
    <w:p>
      <w:r>
        <w:t xml:space="preserve">Yksikkö</w:t>
      </w:r>
    </w:p>
    <w:p>
      <w:r>
        <w:rPr>
          <w:b/>
        </w:rPr>
        <w:t xml:space="preserve">Esimerkki 3.4361</w:t>
      </w:r>
    </w:p>
    <w:p>
      <w:r>
        <w:t xml:space="preserve">Minkä tunnetun musiikkipersoonan isä on Hans Christian Henderson -nimisen adoptiopojan isä?</w:t>
      </w:r>
    </w:p>
    <w:p>
      <w:r>
        <w:rPr>
          <w:b/>
        </w:rPr>
        <w:t xml:space="preserve">Tulos</w:t>
      </w:r>
    </w:p>
    <w:p>
      <w:r>
        <w:t xml:space="preserve">Henkilö</w:t>
      </w:r>
    </w:p>
    <w:p>
      <w:r>
        <w:rPr>
          <w:b/>
        </w:rPr>
        <w:t xml:space="preserve">Esimerkki 3.4362</w:t>
      </w:r>
    </w:p>
    <w:p>
      <w:r>
        <w:t xml:space="preserve">Mitä tapahtuu, kun salama iskee vesistöön?</w:t>
      </w:r>
    </w:p>
    <w:p>
      <w:r>
        <w:rPr>
          <w:b/>
        </w:rPr>
        <w:t xml:space="preserve">Tulos</w:t>
      </w:r>
    </w:p>
    <w:p>
      <w:r>
        <w:t xml:space="preserve">Kuvaus</w:t>
      </w:r>
    </w:p>
    <w:p>
      <w:r>
        <w:rPr>
          <w:b/>
        </w:rPr>
        <w:t xml:space="preserve">Esimerkki 3.4363</w:t>
      </w:r>
    </w:p>
    <w:p>
      <w:r>
        <w:t xml:space="preserve">Kuka on Langston Hughes?</w:t>
      </w:r>
    </w:p>
    <w:p>
      <w:r>
        <w:rPr>
          <w:b/>
        </w:rPr>
        <w:t xml:space="preserve">Tulos</w:t>
      </w:r>
    </w:p>
    <w:p>
      <w:r>
        <w:t xml:space="preserve">Henkilö</w:t>
      </w:r>
    </w:p>
    <w:p>
      <w:r>
        <w:rPr>
          <w:b/>
        </w:rPr>
        <w:t xml:space="preserve">Esimerkki 3.4364</w:t>
      </w:r>
    </w:p>
    <w:p>
      <w:r>
        <w:t xml:space="preserve">Millainen rooli Benjamin Franklinilla oli sanomalehtien kehittämisessä Amerikassa?</w:t>
      </w:r>
    </w:p>
    <w:p>
      <w:r>
        <w:rPr>
          <w:b/>
        </w:rPr>
        <w:t xml:space="preserve">Tulos</w:t>
      </w:r>
    </w:p>
    <w:p>
      <w:r>
        <w:t xml:space="preserve">Henkilö</w:t>
      </w:r>
    </w:p>
    <w:p>
      <w:r>
        <w:rPr>
          <w:b/>
        </w:rPr>
        <w:t xml:space="preserve">Esimerkki 3.4365</w:t>
      </w:r>
    </w:p>
    <w:p>
      <w:r>
        <w:t xml:space="preserve">Kuka on kuningas Alley Oopin Moo-kodissa?</w:t>
      </w:r>
    </w:p>
    <w:p>
      <w:r>
        <w:rPr>
          <w:b/>
        </w:rPr>
        <w:t xml:space="preserve">Tulos</w:t>
      </w:r>
    </w:p>
    <w:p>
      <w:r>
        <w:t xml:space="preserve">Henkilö</w:t>
      </w:r>
    </w:p>
    <w:p>
      <w:r>
        <w:rPr>
          <w:b/>
        </w:rPr>
        <w:t xml:space="preserve">Esimerkki 3.4366</w:t>
      </w:r>
    </w:p>
    <w:p>
      <w:r>
        <w:t xml:space="preserve">Miten hapetusluvut saadaan selville?</w:t>
      </w:r>
    </w:p>
    <w:p>
      <w:r>
        <w:rPr>
          <w:b/>
        </w:rPr>
        <w:t xml:space="preserve">Tulos</w:t>
      </w:r>
    </w:p>
    <w:p>
      <w:r>
        <w:t xml:space="preserve">Kuvaus</w:t>
      </w:r>
    </w:p>
    <w:p>
      <w:r>
        <w:rPr>
          <w:b/>
        </w:rPr>
        <w:t xml:space="preserve">Esimerkki 3.4367</w:t>
      </w:r>
    </w:p>
    <w:p>
      <w:r>
        <w:t xml:space="preserve">Mitä LOL tarkoittaa?</w:t>
      </w:r>
    </w:p>
    <w:p>
      <w:r>
        <w:rPr>
          <w:b/>
        </w:rPr>
        <w:t xml:space="preserve">Tulos</w:t>
      </w:r>
    </w:p>
    <w:p>
      <w:r>
        <w:t xml:space="preserve">Lyhenne</w:t>
      </w:r>
    </w:p>
    <w:p>
      <w:r>
        <w:rPr>
          <w:b/>
        </w:rPr>
        <w:t xml:space="preserve">Esimerkki 3.4368</w:t>
      </w:r>
    </w:p>
    <w:p>
      <w:r>
        <w:t xml:space="preserve">Milloin Parthenon rakennettiin ?</w:t>
      </w:r>
    </w:p>
    <w:p>
      <w:r>
        <w:rPr>
          <w:b/>
        </w:rPr>
        <w:t xml:space="preserve">Tulos</w:t>
      </w:r>
    </w:p>
    <w:p>
      <w:r>
        <w:t xml:space="preserve">Määrä</w:t>
      </w:r>
    </w:p>
    <w:p>
      <w:r>
        <w:rPr>
          <w:b/>
        </w:rPr>
        <w:t xml:space="preserve">Esimerkki 3.4369</w:t>
      </w:r>
    </w:p>
    <w:p>
      <w:r>
        <w:t xml:space="preserve">Mikä on Cabarnet Sauvignon?</w:t>
      </w:r>
    </w:p>
    <w:p>
      <w:r>
        <w:rPr>
          <w:b/>
        </w:rPr>
        <w:t xml:space="preserve">Tulos</w:t>
      </w:r>
    </w:p>
    <w:p>
      <w:r>
        <w:t xml:space="preserve">Kuvaus</w:t>
      </w:r>
    </w:p>
    <w:p>
      <w:r>
        <w:rPr>
          <w:b/>
        </w:rPr>
        <w:t xml:space="preserve">Esimerkki 3.4370</w:t>
      </w:r>
    </w:p>
    <w:p>
      <w:r>
        <w:t xml:space="preserve">Mikä osavaltio sai nimen Green Mountain State ?</w:t>
      </w:r>
    </w:p>
    <w:p>
      <w:r>
        <w:rPr>
          <w:b/>
        </w:rPr>
        <w:t xml:space="preserve">Tulos</w:t>
      </w:r>
    </w:p>
    <w:p>
      <w:r>
        <w:t xml:space="preserve">Sijainti</w:t>
      </w:r>
    </w:p>
    <w:p>
      <w:r>
        <w:rPr>
          <w:b/>
        </w:rPr>
        <w:t xml:space="preserve">Esimerkki 3.4371</w:t>
      </w:r>
    </w:p>
    <w:p>
      <w:r>
        <w:t xml:space="preserve">Missä ovat trooppisten sademetsien levinneisyysalueet?</w:t>
      </w:r>
    </w:p>
    <w:p>
      <w:r>
        <w:rPr>
          <w:b/>
        </w:rPr>
        <w:t xml:space="preserve">Tulos</w:t>
      </w:r>
    </w:p>
    <w:p>
      <w:r>
        <w:t xml:space="preserve">Sijainti</w:t>
      </w:r>
    </w:p>
    <w:p>
      <w:r>
        <w:rPr>
          <w:b/>
        </w:rPr>
        <w:t xml:space="preserve">Esimerkki 3.4372</w:t>
      </w:r>
    </w:p>
    <w:p>
      <w:r>
        <w:t xml:space="preserve">Mikä kaupunki Kanadassa on vähiten asuttu ?</w:t>
      </w:r>
    </w:p>
    <w:p>
      <w:r>
        <w:rPr>
          <w:b/>
        </w:rPr>
        <w:t xml:space="preserve">Tulos</w:t>
      </w:r>
    </w:p>
    <w:p>
      <w:r>
        <w:t xml:space="preserve">Sijainti</w:t>
      </w:r>
    </w:p>
    <w:p>
      <w:r>
        <w:rPr>
          <w:b/>
        </w:rPr>
        <w:t xml:space="preserve">Esimerkki 3.4373</w:t>
      </w:r>
    </w:p>
    <w:p>
      <w:r>
        <w:t xml:space="preserve">Mikä kuuluisa kommunistijohtaja kuoli Mexico Cityssä?</w:t>
      </w:r>
    </w:p>
    <w:p>
      <w:r>
        <w:rPr>
          <w:b/>
        </w:rPr>
        <w:t xml:space="preserve">Tulos</w:t>
      </w:r>
    </w:p>
    <w:p>
      <w:r>
        <w:t xml:space="preserve">Henkilö</w:t>
      </w:r>
    </w:p>
    <w:p>
      <w:r>
        <w:rPr>
          <w:b/>
        </w:rPr>
        <w:t xml:space="preserve">Esimerkki 3.4374</w:t>
      </w:r>
    </w:p>
    <w:p>
      <w:r>
        <w:t xml:space="preserve">Mikä on sertifioitu sairaanhoitajakätilö?</w:t>
      </w:r>
    </w:p>
    <w:p>
      <w:r>
        <w:rPr>
          <w:b/>
        </w:rPr>
        <w:t xml:space="preserve">Tulos</w:t>
      </w:r>
    </w:p>
    <w:p>
      <w:r>
        <w:t xml:space="preserve">Kuvaus</w:t>
      </w:r>
    </w:p>
    <w:p>
      <w:r>
        <w:rPr>
          <w:b/>
        </w:rPr>
        <w:t xml:space="preserve">Esimerkki 3.4375</w:t>
      </w:r>
    </w:p>
    <w:p>
      <w:r>
        <w:t xml:space="preserve">Kuka keksi Scrabble-pelin?</w:t>
      </w:r>
    </w:p>
    <w:p>
      <w:r>
        <w:rPr>
          <w:b/>
        </w:rPr>
        <w:t xml:space="preserve">Tulos</w:t>
      </w:r>
    </w:p>
    <w:p>
      <w:r>
        <w:t xml:space="preserve">Henkilö</w:t>
      </w:r>
    </w:p>
    <w:p>
      <w:r>
        <w:rPr>
          <w:b/>
        </w:rPr>
        <w:t xml:space="preserve">Esimerkki 3.4376</w:t>
      </w:r>
    </w:p>
    <w:p>
      <w:r>
        <w:t xml:space="preserve">Miksi mehiläisen pistiäistä ei saisi poistaa pinseteillä?</w:t>
      </w:r>
    </w:p>
    <w:p>
      <w:r>
        <w:rPr>
          <w:b/>
        </w:rPr>
        <w:t xml:space="preserve">Tulos</w:t>
      </w:r>
    </w:p>
    <w:p>
      <w:r>
        <w:t xml:space="preserve">Kuvaus</w:t>
      </w:r>
    </w:p>
    <w:p>
      <w:r>
        <w:rPr>
          <w:b/>
        </w:rPr>
        <w:t xml:space="preserve">Esimerkki 3.4377</w:t>
      </w:r>
    </w:p>
    <w:p>
      <w:r>
        <w:t xml:space="preserve">Mikä on vatsa-aortan aneurysma?</w:t>
      </w:r>
    </w:p>
    <w:p>
      <w:r>
        <w:rPr>
          <w:b/>
        </w:rPr>
        <w:t xml:space="preserve">Tulos</w:t>
      </w:r>
    </w:p>
    <w:p>
      <w:r>
        <w:t xml:space="preserve">Kuvaus</w:t>
      </w:r>
    </w:p>
    <w:p>
      <w:r>
        <w:rPr>
          <w:b/>
        </w:rPr>
        <w:t xml:space="preserve">Esimerkki 3.4378</w:t>
      </w:r>
    </w:p>
    <w:p>
      <w:r>
        <w:t xml:space="preserve">Kuka antoi Abbie Hoffmanille ensimmäisen LSD-annoksensa?</w:t>
      </w:r>
    </w:p>
    <w:p>
      <w:r>
        <w:rPr>
          <w:b/>
        </w:rPr>
        <w:t xml:space="preserve">Tulos</w:t>
      </w:r>
    </w:p>
    <w:p>
      <w:r>
        <w:t xml:space="preserve">Henkilö</w:t>
      </w:r>
    </w:p>
    <w:p>
      <w:r>
        <w:rPr>
          <w:b/>
        </w:rPr>
        <w:t xml:space="preserve">Esimerkki 3.4379</w:t>
      </w:r>
    </w:p>
    <w:p>
      <w:r>
        <w:t xml:space="preserve">Mitä on likaantumisen pelko ?</w:t>
      </w:r>
    </w:p>
    <w:p>
      <w:r>
        <w:rPr>
          <w:b/>
        </w:rPr>
        <w:t xml:space="preserve">Tulos</w:t>
      </w:r>
    </w:p>
    <w:p>
      <w:r>
        <w:t xml:space="preserve">Yksikkö</w:t>
      </w:r>
    </w:p>
    <w:p>
      <w:r>
        <w:rPr>
          <w:b/>
        </w:rPr>
        <w:t xml:space="preserve">Esimerkki 3.4380</w:t>
      </w:r>
    </w:p>
    <w:p>
      <w:r>
        <w:t xml:space="preserve">Mikä oli Ison-Britannian väkiluku vuosina 1699-172?</w:t>
      </w:r>
    </w:p>
    <w:p>
      <w:r>
        <w:rPr>
          <w:b/>
        </w:rPr>
        <w:t xml:space="preserve">Tulos</w:t>
      </w:r>
    </w:p>
    <w:p>
      <w:r>
        <w:t xml:space="preserve">Määrä</w:t>
      </w:r>
    </w:p>
    <w:p>
      <w:r>
        <w:rPr>
          <w:b/>
        </w:rPr>
        <w:t xml:space="preserve">Esimerkki 3.4381</w:t>
      </w:r>
    </w:p>
    <w:p>
      <w:r>
        <w:t xml:space="preserve">Kuinka monta saarta muodostaa Antiguan?</w:t>
      </w:r>
    </w:p>
    <w:p>
      <w:r>
        <w:rPr>
          <w:b/>
        </w:rPr>
        <w:t xml:space="preserve">Tulos</w:t>
      </w:r>
    </w:p>
    <w:p>
      <w:r>
        <w:t xml:space="preserve">Määrä</w:t>
      </w:r>
    </w:p>
    <w:p>
      <w:r>
        <w:rPr>
          <w:b/>
        </w:rPr>
        <w:t xml:space="preserve">Esimerkki 3.4382</w:t>
      </w:r>
    </w:p>
    <w:p>
      <w:r>
        <w:t xml:space="preserve">Mistä löydän tietoa New Jerseytä 28.8.1941 koetelleesta pyörremyrskystä?</w:t>
      </w:r>
    </w:p>
    <w:p>
      <w:r>
        <w:rPr>
          <w:b/>
        </w:rPr>
        <w:t xml:space="preserve">Tulos</w:t>
      </w:r>
    </w:p>
    <w:p>
      <w:r>
        <w:t xml:space="preserve">Sijainti</w:t>
      </w:r>
    </w:p>
    <w:p>
      <w:r>
        <w:rPr>
          <w:b/>
        </w:rPr>
        <w:t xml:space="preserve">Esimerkki 3.4383</w:t>
      </w:r>
    </w:p>
    <w:p>
      <w:r>
        <w:t xml:space="preserve">Mikä päivä on ukrainalaisten joulu?</w:t>
      </w:r>
    </w:p>
    <w:p>
      <w:r>
        <w:rPr>
          <w:b/>
        </w:rPr>
        <w:t xml:space="preserve">Tulos</w:t>
      </w:r>
    </w:p>
    <w:p>
      <w:r>
        <w:t xml:space="preserve">Määrä</w:t>
      </w:r>
    </w:p>
    <w:p>
      <w:r>
        <w:rPr>
          <w:b/>
        </w:rPr>
        <w:t xml:space="preserve">Esimerkki 3.4384</w:t>
      </w:r>
    </w:p>
    <w:p>
      <w:r>
        <w:t xml:space="preserve">Mitä tarkoittaa palindrominen ?</w:t>
      </w:r>
    </w:p>
    <w:p>
      <w:r>
        <w:rPr>
          <w:b/>
        </w:rPr>
        <w:t xml:space="preserve">Tulos</w:t>
      </w:r>
    </w:p>
    <w:p>
      <w:r>
        <w:t xml:space="preserve">Kuvaus</w:t>
      </w:r>
    </w:p>
    <w:p>
      <w:r>
        <w:rPr>
          <w:b/>
        </w:rPr>
        <w:t xml:space="preserve">Esimerkki 3.4385</w:t>
      </w:r>
    </w:p>
    <w:p>
      <w:r>
        <w:t xml:space="preserve">Mikä kuljettaa siittiöitä ylös lantion alueelle ?</w:t>
      </w:r>
    </w:p>
    <w:p>
      <w:r>
        <w:rPr>
          <w:b/>
        </w:rPr>
        <w:t xml:space="preserve">Tulos</w:t>
      </w:r>
    </w:p>
    <w:p>
      <w:r>
        <w:t xml:space="preserve">Yksikkö</w:t>
      </w:r>
    </w:p>
    <w:p>
      <w:r>
        <w:rPr>
          <w:b/>
        </w:rPr>
        <w:t xml:space="preserve">Esimerkki 3.4386</w:t>
      </w:r>
    </w:p>
    <w:p>
      <w:r>
        <w:t xml:space="preserve">Kenestä Sonny Listonista tuli raskaansarjan nyrkkeilyn maailmanmestari ?</w:t>
      </w:r>
    </w:p>
    <w:p>
      <w:r>
        <w:rPr>
          <w:b/>
        </w:rPr>
        <w:t xml:space="preserve">Tulos</w:t>
      </w:r>
    </w:p>
    <w:p>
      <w:r>
        <w:t xml:space="preserve">Henkilö</w:t>
      </w:r>
    </w:p>
    <w:p>
      <w:r>
        <w:rPr>
          <w:b/>
        </w:rPr>
        <w:t xml:space="preserve">Esimerkki 3.4387</w:t>
      </w:r>
    </w:p>
    <w:p>
      <w:r>
        <w:t xml:space="preserve">Mikä on maan paras korkeakoulu ?</w:t>
      </w:r>
    </w:p>
    <w:p>
      <w:r>
        <w:rPr>
          <w:b/>
        </w:rPr>
        <w:t xml:space="preserve">Tulos</w:t>
      </w:r>
    </w:p>
    <w:p>
      <w:r>
        <w:t xml:space="preserve">Henkilö</w:t>
      </w:r>
    </w:p>
    <w:p>
      <w:r>
        <w:rPr>
          <w:b/>
        </w:rPr>
        <w:t xml:space="preserve">Esimerkki 3.4388</w:t>
      </w:r>
    </w:p>
    <w:p>
      <w:r>
        <w:t xml:space="preserve">Kuka oli Gerald Fordin varapresidentti?</w:t>
      </w:r>
    </w:p>
    <w:p>
      <w:r>
        <w:rPr>
          <w:b/>
        </w:rPr>
        <w:t xml:space="preserve">Tulos</w:t>
      </w:r>
    </w:p>
    <w:p>
      <w:r>
        <w:t xml:space="preserve">Henkilö</w:t>
      </w:r>
    </w:p>
    <w:p>
      <w:r>
        <w:rPr>
          <w:b/>
        </w:rPr>
        <w:t xml:space="preserve">Esimerkki 3.4389</w:t>
      </w:r>
    </w:p>
    <w:p>
      <w:r>
        <w:t xml:space="preserve">Mikä kilpailu on 1 137 mailia pitkä?</w:t>
      </w:r>
    </w:p>
    <w:p>
      <w:r>
        <w:rPr>
          <w:b/>
        </w:rPr>
        <w:t xml:space="preserve">Tulos</w:t>
      </w:r>
    </w:p>
    <w:p>
      <w:r>
        <w:t xml:space="preserve">Yksikkö</w:t>
      </w:r>
    </w:p>
    <w:p>
      <w:r>
        <w:rPr>
          <w:b/>
        </w:rPr>
        <w:t xml:space="preserve">Esimerkki 3.4390</w:t>
      </w:r>
    </w:p>
    <w:p>
      <w:r>
        <w:t xml:space="preserve">Missä on Trinidad?</w:t>
      </w:r>
    </w:p>
    <w:p>
      <w:r>
        <w:rPr>
          <w:b/>
        </w:rPr>
        <w:t xml:space="preserve">Tulos</w:t>
      </w:r>
    </w:p>
    <w:p>
      <w:r>
        <w:t xml:space="preserve">Sijainti</w:t>
      </w:r>
    </w:p>
    <w:p>
      <w:r>
        <w:rPr>
          <w:b/>
        </w:rPr>
        <w:t xml:space="preserve">Esimerkki 3.4391</w:t>
      </w:r>
    </w:p>
    <w:p>
      <w:r>
        <w:t xml:space="preserve">Mitä on valkoinen suklaa?</w:t>
      </w:r>
    </w:p>
    <w:p>
      <w:r>
        <w:rPr>
          <w:b/>
        </w:rPr>
        <w:t xml:space="preserve">Tulos</w:t>
      </w:r>
    </w:p>
    <w:p>
      <w:r>
        <w:t xml:space="preserve">Kuvaus</w:t>
      </w:r>
    </w:p>
    <w:p>
      <w:r>
        <w:rPr>
          <w:b/>
        </w:rPr>
        <w:t xml:space="preserve">Esimerkki 3.4392</w:t>
      </w:r>
    </w:p>
    <w:p>
      <w:r>
        <w:t xml:space="preserve">Mistä baseball-joukkueesta tuli Minnesota Twins ?</w:t>
      </w:r>
    </w:p>
    <w:p>
      <w:r>
        <w:rPr>
          <w:b/>
        </w:rPr>
        <w:t xml:space="preserve">Tulos</w:t>
      </w:r>
    </w:p>
    <w:p>
      <w:r>
        <w:t xml:space="preserve">Henkilö</w:t>
      </w:r>
    </w:p>
    <w:p>
      <w:r>
        <w:rPr>
          <w:b/>
        </w:rPr>
        <w:t xml:space="preserve">Esimerkki 3.4393</w:t>
      </w:r>
    </w:p>
    <w:p>
      <w:r>
        <w:t xml:space="preserve">Miten voin tarkistaa, onko modeemini v.9-yhteensopiva?</w:t>
      </w:r>
    </w:p>
    <w:p>
      <w:r>
        <w:rPr>
          <w:b/>
        </w:rPr>
        <w:t xml:space="preserve">Tulos</w:t>
      </w:r>
    </w:p>
    <w:p>
      <w:r>
        <w:t xml:space="preserve">Kuvaus</w:t>
      </w:r>
    </w:p>
    <w:p>
      <w:r>
        <w:rPr>
          <w:b/>
        </w:rPr>
        <w:t xml:space="preserve">Esimerkki 3.4394</w:t>
      </w:r>
    </w:p>
    <w:p>
      <w:r>
        <w:t xml:space="preserve">Kuka näytteli Lucas McCainia The Riflemanissa?</w:t>
      </w:r>
    </w:p>
    <w:p>
      <w:r>
        <w:rPr>
          <w:b/>
        </w:rPr>
        <w:t xml:space="preserve">Tulos</w:t>
      </w:r>
    </w:p>
    <w:p>
      <w:r>
        <w:t xml:space="preserve">Henkilö</w:t>
      </w:r>
    </w:p>
    <w:p>
      <w:r>
        <w:rPr>
          <w:b/>
        </w:rPr>
        <w:t xml:space="preserve">Esimerkki 3.4395</w:t>
      </w:r>
    </w:p>
    <w:p>
      <w:r>
        <w:t xml:space="preserve">Mikä on paras tapa matkustaa Japanissa?</w:t>
      </w:r>
    </w:p>
    <w:p>
      <w:r>
        <w:rPr>
          <w:b/>
        </w:rPr>
        <w:t xml:space="preserve">Tulos</w:t>
      </w:r>
    </w:p>
    <w:p>
      <w:r>
        <w:t xml:space="preserve">Yksikkö</w:t>
      </w:r>
    </w:p>
    <w:p>
      <w:r>
        <w:rPr>
          <w:b/>
        </w:rPr>
        <w:t xml:space="preserve">Esimerkki 3.4396</w:t>
      </w:r>
    </w:p>
    <w:p>
      <w:r>
        <w:t xml:space="preserve">Mitä Boris Pasternakin kirjaa myytiin 5 , 0 kappaletta ja siitä tuli vuoden 1958 kaunokirjallisuuden bestseller ?</w:t>
      </w:r>
    </w:p>
    <w:p>
      <w:r>
        <w:rPr>
          <w:b/>
        </w:rPr>
        <w:t xml:space="preserve">Tulos</w:t>
      </w:r>
    </w:p>
    <w:p>
      <w:r>
        <w:t xml:space="preserve">Yksikkö</w:t>
      </w:r>
    </w:p>
    <w:p>
      <w:r>
        <w:rPr>
          <w:b/>
        </w:rPr>
        <w:t xml:space="preserve">Esimerkki 3.4397</w:t>
      </w:r>
    </w:p>
    <w:p>
      <w:r>
        <w:t xml:space="preserve">Kuka oli ensimmäinen amerikkalainen runoilija, joka sai Nobelin kirjallisuuspalkinnon vuonna 1948?</w:t>
      </w:r>
    </w:p>
    <w:p>
      <w:r>
        <w:rPr>
          <w:b/>
        </w:rPr>
        <w:t xml:space="preserve">Tulos</w:t>
      </w:r>
    </w:p>
    <w:p>
      <w:r>
        <w:t xml:space="preserve">Henkilö</w:t>
      </w:r>
    </w:p>
    <w:p>
      <w:r>
        <w:rPr>
          <w:b/>
        </w:rPr>
        <w:t xml:space="preserve">Esimerkki 3.4398</w:t>
      </w:r>
    </w:p>
    <w:p>
      <w:r>
        <w:t xml:space="preserve">Mikä on Japanin suurin autonvalmistaja?</w:t>
      </w:r>
    </w:p>
    <w:p>
      <w:r>
        <w:rPr>
          <w:b/>
        </w:rPr>
        <w:t xml:space="preserve">Tulos</w:t>
      </w:r>
    </w:p>
    <w:p>
      <w:r>
        <w:t xml:space="preserve">Henkilö</w:t>
      </w:r>
    </w:p>
    <w:p>
      <w:r>
        <w:rPr>
          <w:b/>
        </w:rPr>
        <w:t xml:space="preserve">Esimerkki 3.4399</w:t>
      </w:r>
    </w:p>
    <w:p>
      <w:r>
        <w:t xml:space="preserve">Mikä on pisin kemiallinen nimi, joka koostuu 35 kirjaimesta?</w:t>
      </w:r>
    </w:p>
    <w:p>
      <w:r>
        <w:rPr>
          <w:b/>
        </w:rPr>
        <w:t xml:space="preserve">Tulos</w:t>
      </w:r>
    </w:p>
    <w:p>
      <w:r>
        <w:t xml:space="preserve">Yksikkö</w:t>
      </w:r>
    </w:p>
    <w:p>
      <w:r>
        <w:rPr>
          <w:b/>
        </w:rPr>
        <w:t xml:space="preserve">Esimerkki 3.4400</w:t>
      </w:r>
    </w:p>
    <w:p>
      <w:r>
        <w:t xml:space="preserve">Mitkä ovat arabianhevosen fyysiset erityispiirteet?</w:t>
      </w:r>
    </w:p>
    <w:p>
      <w:r>
        <w:rPr>
          <w:b/>
        </w:rPr>
        <w:t xml:space="preserve">Tulos</w:t>
      </w:r>
    </w:p>
    <w:p>
      <w:r>
        <w:t xml:space="preserve">Kuvaus</w:t>
      </w:r>
    </w:p>
    <w:p>
      <w:r>
        <w:rPr>
          <w:b/>
        </w:rPr>
        <w:t xml:space="preserve">Esimerkki 3.4401</w:t>
      </w:r>
    </w:p>
    <w:p>
      <w:r>
        <w:t xml:space="preserve">Mitä tapahtuu käytetylle moottoriöljylle?</w:t>
      </w:r>
    </w:p>
    <w:p>
      <w:r>
        <w:rPr>
          <w:b/>
        </w:rPr>
        <w:t xml:space="preserve">Tulos</w:t>
      </w:r>
    </w:p>
    <w:p>
      <w:r>
        <w:t xml:space="preserve">Kuvaus</w:t>
      </w:r>
    </w:p>
    <w:p>
      <w:r>
        <w:rPr>
          <w:b/>
        </w:rPr>
        <w:t xml:space="preserve">Esimerkki 3.4402</w:t>
      </w:r>
    </w:p>
    <w:p>
      <w:r>
        <w:t xml:space="preserve">Mikä tähtikuvio tunnetaan nimellä Vedenkantaja ?</w:t>
      </w:r>
    </w:p>
    <w:p>
      <w:r>
        <w:rPr>
          <w:b/>
        </w:rPr>
        <w:t xml:space="preserve">Tulos</w:t>
      </w:r>
    </w:p>
    <w:p>
      <w:r>
        <w:t xml:space="preserve">Sijainti</w:t>
      </w:r>
    </w:p>
    <w:p>
      <w:r>
        <w:rPr>
          <w:b/>
        </w:rPr>
        <w:t xml:space="preserve">Esimerkki 3.4403</w:t>
      </w:r>
    </w:p>
    <w:p>
      <w:r>
        <w:t xml:space="preserve">Mikä yritys vie kuohuviini Spumantea?</w:t>
      </w:r>
    </w:p>
    <w:p>
      <w:r>
        <w:rPr>
          <w:b/>
        </w:rPr>
        <w:t xml:space="preserve">Tulos</w:t>
      </w:r>
    </w:p>
    <w:p>
      <w:r>
        <w:t xml:space="preserve">Henkilö</w:t>
      </w:r>
    </w:p>
    <w:p>
      <w:r>
        <w:rPr>
          <w:b/>
        </w:rPr>
        <w:t xml:space="preserve">Esimerkki 3.4404</w:t>
      </w:r>
    </w:p>
    <w:p>
      <w:r>
        <w:t xml:space="preserve">Jude Law oli missä elokuvassa ?</w:t>
      </w:r>
    </w:p>
    <w:p>
      <w:r>
        <w:rPr>
          <w:b/>
        </w:rPr>
        <w:t xml:space="preserve">Tulos</w:t>
      </w:r>
    </w:p>
    <w:p>
      <w:r>
        <w:t xml:space="preserve">Yksikkö</w:t>
      </w:r>
    </w:p>
    <w:p>
      <w:r>
        <w:rPr>
          <w:b/>
        </w:rPr>
        <w:t xml:space="preserve">Esimerkki 3.4405</w:t>
      </w:r>
    </w:p>
    <w:p>
      <w:r>
        <w:t xml:space="preserve">Kuinka monella hissillä pääsee Empire State Buildingin ylimpään kerrokseen?</w:t>
      </w:r>
    </w:p>
    <w:p>
      <w:r>
        <w:rPr>
          <w:b/>
        </w:rPr>
        <w:t xml:space="preserve">Tulos</w:t>
      </w:r>
    </w:p>
    <w:p>
      <w:r>
        <w:t xml:space="preserve">Määrä</w:t>
      </w:r>
    </w:p>
    <w:p>
      <w:r>
        <w:rPr>
          <w:b/>
        </w:rPr>
        <w:t xml:space="preserve">Esimerkki 3.4406</w:t>
      </w:r>
    </w:p>
    <w:p>
      <w:r>
        <w:t xml:space="preserve">Mikä on nollan celsiusasteen Fahrenheit-ekvivalentti?</w:t>
      </w:r>
    </w:p>
    <w:p>
      <w:r>
        <w:rPr>
          <w:b/>
        </w:rPr>
        <w:t xml:space="preserve">Tulos</w:t>
      </w:r>
    </w:p>
    <w:p>
      <w:r>
        <w:t xml:space="preserve">Määrä</w:t>
      </w:r>
    </w:p>
    <w:p>
      <w:r>
        <w:rPr>
          <w:b/>
        </w:rPr>
        <w:t xml:space="preserve">Esimerkki 3.4407</w:t>
      </w:r>
    </w:p>
    <w:p>
      <w:r>
        <w:t xml:space="preserve">Kuka kirjailija-journalisti teki vaikutuksen kuvaamalla värikkäitä Broadwayn ja alamaailman hahmoja ?</w:t>
      </w:r>
    </w:p>
    <w:p>
      <w:r>
        <w:rPr>
          <w:b/>
        </w:rPr>
        <w:t xml:space="preserve">Tulos</w:t>
      </w:r>
    </w:p>
    <w:p>
      <w:r>
        <w:t xml:space="preserve">Henkilö</w:t>
      </w:r>
    </w:p>
    <w:p>
      <w:r>
        <w:rPr>
          <w:b/>
        </w:rPr>
        <w:t xml:space="preserve">Esimerkki 3.4408</w:t>
      </w:r>
    </w:p>
    <w:p>
      <w:r>
        <w:t xml:space="preserve">Kuinka monen ihmisen tappamisesta Randy Craft tuomittiin?</w:t>
      </w:r>
    </w:p>
    <w:p>
      <w:r>
        <w:rPr>
          <w:b/>
        </w:rPr>
        <w:t xml:space="preserve">Tulos</w:t>
      </w:r>
    </w:p>
    <w:p>
      <w:r>
        <w:t xml:space="preserve">Määrä</w:t>
      </w:r>
    </w:p>
    <w:p>
      <w:r>
        <w:rPr>
          <w:b/>
        </w:rPr>
        <w:t xml:space="preserve">Esimerkki 3.4409</w:t>
      </w:r>
    </w:p>
    <w:p>
      <w:r>
        <w:t xml:space="preserve">Missä maassa oli vuonna 1998 eniten itsemurhia väestömäärästä riippumatta?</w:t>
      </w:r>
    </w:p>
    <w:p>
      <w:r>
        <w:rPr>
          <w:b/>
        </w:rPr>
        <w:t xml:space="preserve">Tulos</w:t>
      </w:r>
    </w:p>
    <w:p>
      <w:r>
        <w:t xml:space="preserve">Sijainti</w:t>
      </w:r>
    </w:p>
    <w:p>
      <w:r>
        <w:rPr>
          <w:b/>
        </w:rPr>
        <w:t xml:space="preserve">Esimerkki 3.4410</w:t>
      </w:r>
    </w:p>
    <w:p>
      <w:r>
        <w:t xml:space="preserve">Kuinka monta järveä maapallolla on?</w:t>
      </w:r>
    </w:p>
    <w:p>
      <w:r>
        <w:rPr>
          <w:b/>
        </w:rPr>
        <w:t xml:space="preserve">Tulos</w:t>
      </w:r>
    </w:p>
    <w:p>
      <w:r>
        <w:t xml:space="preserve">Määrä</w:t>
      </w:r>
    </w:p>
    <w:p>
      <w:r>
        <w:rPr>
          <w:b/>
        </w:rPr>
        <w:t xml:space="preserve">Esimerkki 3.4411</w:t>
      </w:r>
    </w:p>
    <w:p>
      <w:r>
        <w:t xml:space="preserve">Mitä länsi-intialaiset teräsbändit käyttävät soittimina ?</w:t>
      </w:r>
    </w:p>
    <w:p>
      <w:r>
        <w:rPr>
          <w:b/>
        </w:rPr>
        <w:t xml:space="preserve">Tulos</w:t>
      </w:r>
    </w:p>
    <w:p>
      <w:r>
        <w:t xml:space="preserve">Yksikkö</w:t>
      </w:r>
    </w:p>
    <w:p>
      <w:r>
        <w:rPr>
          <w:b/>
        </w:rPr>
        <w:t xml:space="preserve">Esimerkki 3.4412</w:t>
      </w:r>
    </w:p>
    <w:p>
      <w:r>
        <w:t xml:space="preserve">Mikä on aspartaamin synonyymi?</w:t>
      </w:r>
    </w:p>
    <w:p>
      <w:r>
        <w:rPr>
          <w:b/>
        </w:rPr>
        <w:t xml:space="preserve">Tulos</w:t>
      </w:r>
    </w:p>
    <w:p>
      <w:r>
        <w:t xml:space="preserve">Yksikkö</w:t>
      </w:r>
    </w:p>
    <w:p>
      <w:r>
        <w:rPr>
          <w:b/>
        </w:rPr>
        <w:t xml:space="preserve">Esimerkki 3.4413</w:t>
      </w:r>
    </w:p>
    <w:p>
      <w:r>
        <w:t xml:space="preserve">Millä alueella tuotetaan vähiten hapanta kahvia?</w:t>
      </w:r>
    </w:p>
    <w:p>
      <w:r>
        <w:rPr>
          <w:b/>
        </w:rPr>
        <w:t xml:space="preserve">Tulos</w:t>
      </w:r>
    </w:p>
    <w:p>
      <w:r>
        <w:t xml:space="preserve">Sijainti</w:t>
      </w:r>
    </w:p>
    <w:p>
      <w:r>
        <w:rPr>
          <w:b/>
        </w:rPr>
        <w:t xml:space="preserve">Esimerkki 3.4414</w:t>
      </w:r>
    </w:p>
    <w:p>
      <w:r>
        <w:t xml:space="preserve">Mikä on "snoogans"?</w:t>
      </w:r>
    </w:p>
    <w:p>
      <w:r>
        <w:rPr>
          <w:b/>
        </w:rPr>
        <w:t xml:space="preserve">Tulos</w:t>
      </w:r>
    </w:p>
    <w:p>
      <w:r>
        <w:t xml:space="preserve">Kuvaus</w:t>
      </w:r>
    </w:p>
    <w:p>
      <w:r>
        <w:rPr>
          <w:b/>
        </w:rPr>
        <w:t xml:space="preserve">Esimerkki 3.4415</w:t>
      </w:r>
    </w:p>
    <w:p>
      <w:r>
        <w:t xml:space="preserve">Mikä hahmo kertoo Aarresaaresta?</w:t>
      </w:r>
    </w:p>
    <w:p>
      <w:r>
        <w:rPr>
          <w:b/>
        </w:rPr>
        <w:t xml:space="preserve">Tulos</w:t>
      </w:r>
    </w:p>
    <w:p>
      <w:r>
        <w:t xml:space="preserve">Henkilö</w:t>
      </w:r>
    </w:p>
    <w:p>
      <w:r>
        <w:rPr>
          <w:b/>
        </w:rPr>
        <w:t xml:space="preserve">Esimerkki 3.4416</w:t>
      </w:r>
    </w:p>
    <w:p>
      <w:r>
        <w:t xml:space="preserve">Kuinka monta ihmistä asui Nebraskassa 1900-luvun puolivälissä ?</w:t>
      </w:r>
    </w:p>
    <w:p>
      <w:r>
        <w:rPr>
          <w:b/>
        </w:rPr>
        <w:t xml:space="preserve">Tulos</w:t>
      </w:r>
    </w:p>
    <w:p>
      <w:r>
        <w:t xml:space="preserve">Määrä</w:t>
      </w:r>
    </w:p>
    <w:p>
      <w:r>
        <w:rPr>
          <w:b/>
        </w:rPr>
        <w:t xml:space="preserve">Esimerkki 3.4417</w:t>
      </w:r>
    </w:p>
    <w:p>
      <w:r>
        <w:t xml:space="preserve">Mikä oli Thatcherin kannatus 10 vuoden vallassaolon jälkeen?</w:t>
      </w:r>
    </w:p>
    <w:p>
      <w:r>
        <w:rPr>
          <w:b/>
        </w:rPr>
        <w:t xml:space="preserve">Tulos</w:t>
      </w:r>
    </w:p>
    <w:p>
      <w:r>
        <w:t xml:space="preserve">Määrä</w:t>
      </w:r>
    </w:p>
    <w:p>
      <w:r>
        <w:rPr>
          <w:b/>
        </w:rPr>
        <w:t xml:space="preserve">Esimerkki 3.4418</w:t>
      </w:r>
    </w:p>
    <w:p>
      <w:r>
        <w:t xml:space="preserve">Mitkä kappaleet olivat suosittuja vuonna 1948 ?</w:t>
      </w:r>
    </w:p>
    <w:p>
      <w:r>
        <w:rPr>
          <w:b/>
        </w:rPr>
        <w:t xml:space="preserve">Tulos</w:t>
      </w:r>
    </w:p>
    <w:p>
      <w:r>
        <w:t xml:space="preserve">Yksikkö</w:t>
      </w:r>
    </w:p>
    <w:p>
      <w:r>
        <w:rPr>
          <w:b/>
        </w:rPr>
        <w:t xml:space="preserve">Esimerkki 3.4419</w:t>
      </w:r>
    </w:p>
    <w:p>
      <w:r>
        <w:t xml:space="preserve">Kuka oli Amerikan ensimmäinen julkinen vihollinen nro 1?</w:t>
      </w:r>
    </w:p>
    <w:p>
      <w:r>
        <w:rPr>
          <w:b/>
        </w:rPr>
        <w:t xml:space="preserve">Tulos</w:t>
      </w:r>
    </w:p>
    <w:p>
      <w:r>
        <w:t xml:space="preserve">Henkilö</w:t>
      </w:r>
    </w:p>
    <w:p>
      <w:r>
        <w:rPr>
          <w:b/>
        </w:rPr>
        <w:t xml:space="preserve">Esimerkki 3.4420</w:t>
      </w:r>
    </w:p>
    <w:p>
      <w:r>
        <w:t xml:space="preserve">Mistä Garri Kasparov on kuuluisa ?</w:t>
      </w:r>
    </w:p>
    <w:p>
      <w:r>
        <w:rPr>
          <w:b/>
        </w:rPr>
        <w:t xml:space="preserve">Tulos</w:t>
      </w:r>
    </w:p>
    <w:p>
      <w:r>
        <w:t xml:space="preserve">Kuvaus</w:t>
      </w:r>
    </w:p>
    <w:p>
      <w:r>
        <w:rPr>
          <w:b/>
        </w:rPr>
        <w:t xml:space="preserve">Esimerkki 3.4421</w:t>
      </w:r>
    </w:p>
    <w:p>
      <w:r>
        <w:t xml:space="preserve">Mikä on toinen nimi likinäköisyydelle ?</w:t>
      </w:r>
    </w:p>
    <w:p>
      <w:r>
        <w:rPr>
          <w:b/>
        </w:rPr>
        <w:t xml:space="preserve">Tulos</w:t>
      </w:r>
    </w:p>
    <w:p>
      <w:r>
        <w:t xml:space="preserve">Yksikkö</w:t>
      </w:r>
    </w:p>
    <w:p>
      <w:r>
        <w:rPr>
          <w:b/>
        </w:rPr>
        <w:t xml:space="preserve">Esimerkki 3.4422</w:t>
      </w:r>
    </w:p>
    <w:p>
      <w:r>
        <w:t xml:space="preserve">Minkä kukan Vincent Van Gogh maalasi ?</w:t>
      </w:r>
    </w:p>
    <w:p>
      <w:r>
        <w:rPr>
          <w:b/>
        </w:rPr>
        <w:t xml:space="preserve">Tulos</w:t>
      </w:r>
    </w:p>
    <w:p>
      <w:r>
        <w:t xml:space="preserve">Yksikkö</w:t>
      </w:r>
    </w:p>
    <w:p>
      <w:r>
        <w:rPr>
          <w:b/>
        </w:rPr>
        <w:t xml:space="preserve">Esimerkki 3.4423</w:t>
      </w:r>
    </w:p>
    <w:p>
      <w:r>
        <w:t xml:space="preserve">Minkä kahden maan välissä Andorra sijaitsee?</w:t>
      </w:r>
    </w:p>
    <w:p>
      <w:r>
        <w:rPr>
          <w:b/>
        </w:rPr>
        <w:t xml:space="preserve">Tulos</w:t>
      </w:r>
    </w:p>
    <w:p>
      <w:r>
        <w:t xml:space="preserve">Sijainti</w:t>
      </w:r>
    </w:p>
    <w:p>
      <w:r>
        <w:rPr>
          <w:b/>
        </w:rPr>
        <w:t xml:space="preserve">Esimerkki 3.4424</w:t>
      </w:r>
    </w:p>
    <w:p>
      <w:r>
        <w:t xml:space="preserve">Kuinka nopeasti gepardit juoksevat?</w:t>
      </w:r>
    </w:p>
    <w:p>
      <w:r>
        <w:rPr>
          <w:b/>
        </w:rPr>
        <w:t xml:space="preserve">Tulos</w:t>
      </w:r>
    </w:p>
    <w:p>
      <w:r>
        <w:t xml:space="preserve">Määrä</w:t>
      </w:r>
    </w:p>
    <w:p>
      <w:r>
        <w:rPr>
          <w:b/>
        </w:rPr>
        <w:t xml:space="preserve">Esimerkki 3.4425</w:t>
      </w:r>
    </w:p>
    <w:p>
      <w:r>
        <w:t xml:space="preserve">Miten ulkomaalainen voi saada yhdysvaltalaisen sosiaaliturvakortin?</w:t>
      </w:r>
    </w:p>
    <w:p>
      <w:r>
        <w:rPr>
          <w:b/>
        </w:rPr>
        <w:t xml:space="preserve">Tulos</w:t>
      </w:r>
    </w:p>
    <w:p>
      <w:r>
        <w:t xml:space="preserve">Kuvaus</w:t>
      </w:r>
    </w:p>
    <w:p>
      <w:r>
        <w:rPr>
          <w:b/>
        </w:rPr>
        <w:t xml:space="preserve">Esimerkki 3.4426</w:t>
      </w:r>
    </w:p>
    <w:p>
      <w:r>
        <w:t xml:space="preserve">Kuinka monta amerikkalaista sotilasta on Etelä-Koreassa?</w:t>
      </w:r>
    </w:p>
    <w:p>
      <w:r>
        <w:rPr>
          <w:b/>
        </w:rPr>
        <w:t xml:space="preserve">Tulos</w:t>
      </w:r>
    </w:p>
    <w:p>
      <w:r>
        <w:t xml:space="preserve">Määrä</w:t>
      </w:r>
    </w:p>
    <w:p>
      <w:r>
        <w:rPr>
          <w:b/>
        </w:rPr>
        <w:t xml:space="preserve">Esimerkki 3.4427</w:t>
      </w:r>
    </w:p>
    <w:p>
      <w:r>
        <w:t xml:space="preserve">Missä on Henry Ford -museo?</w:t>
      </w:r>
    </w:p>
    <w:p>
      <w:r>
        <w:rPr>
          <w:b/>
        </w:rPr>
        <w:t xml:space="preserve">Tulos</w:t>
      </w:r>
    </w:p>
    <w:p>
      <w:r>
        <w:t xml:space="preserve">Sijainti</w:t>
      </w:r>
    </w:p>
    <w:p>
      <w:r>
        <w:rPr>
          <w:b/>
        </w:rPr>
        <w:t xml:space="preserve">Esimerkki 3.4428</w:t>
      </w:r>
    </w:p>
    <w:p>
      <w:r>
        <w:t xml:space="preserve">Mitä mielenkiintoista menetelmää käytettiin Popeye-piirrettyjen alkuaikojen lopputeksteissä?</w:t>
      </w:r>
    </w:p>
    <w:p>
      <w:r>
        <w:rPr>
          <w:b/>
        </w:rPr>
        <w:t xml:space="preserve">Tulos</w:t>
      </w:r>
    </w:p>
    <w:p>
      <w:r>
        <w:t xml:space="preserve">Yksikkö</w:t>
      </w:r>
    </w:p>
    <w:p>
      <w:r>
        <w:rPr>
          <w:b/>
        </w:rPr>
        <w:t xml:space="preserve">Esimerkki 3.4429</w:t>
      </w:r>
    </w:p>
    <w:p>
      <w:r>
        <w:t xml:space="preserve">Kuka oli Kansainvälisen olympiakomitean puheenjohtaja vuoden 1936 kesäkisoissa ?</w:t>
      </w:r>
    </w:p>
    <w:p>
      <w:r>
        <w:rPr>
          <w:b/>
        </w:rPr>
        <w:t xml:space="preserve">Tulos</w:t>
      </w:r>
    </w:p>
    <w:p>
      <w:r>
        <w:t xml:space="preserve">Henkilö</w:t>
      </w:r>
    </w:p>
    <w:p>
      <w:r>
        <w:rPr>
          <w:b/>
        </w:rPr>
        <w:t xml:space="preserve">Esimerkki 3.4430</w:t>
      </w:r>
    </w:p>
    <w:p>
      <w:r>
        <w:t xml:space="preserve">Missä kaupassa Martha Stewart mainostaa?</w:t>
      </w:r>
    </w:p>
    <w:p>
      <w:r>
        <w:rPr>
          <w:b/>
        </w:rPr>
        <w:t xml:space="preserve">Tulos</w:t>
      </w:r>
    </w:p>
    <w:p>
      <w:r>
        <w:t xml:space="preserve">Henkilö</w:t>
      </w:r>
    </w:p>
    <w:p>
      <w:r>
        <w:rPr>
          <w:b/>
        </w:rPr>
        <w:t xml:space="preserve">Esimerkki 3.4431</w:t>
      </w:r>
    </w:p>
    <w:p>
      <w:r>
        <w:t xml:space="preserve">Kuka antoi kuningas Arthurille pyöreän pöydän?</w:t>
      </w:r>
    </w:p>
    <w:p>
      <w:r>
        <w:rPr>
          <w:b/>
        </w:rPr>
        <w:t xml:space="preserve">Tulos</w:t>
      </w:r>
    </w:p>
    <w:p>
      <w:r>
        <w:t xml:space="preserve">Henkilö</w:t>
      </w:r>
    </w:p>
    <w:p>
      <w:r>
        <w:rPr>
          <w:b/>
        </w:rPr>
        <w:t xml:space="preserve">Esimerkki 3.4432</w:t>
      </w:r>
    </w:p>
    <w:p>
      <w:r>
        <w:t xml:space="preserve">Mikä poliisilaitos teki Venturan piirikunnassa kaikkien aikojen suurimman kokaiinitakavarikon ?</w:t>
      </w:r>
    </w:p>
    <w:p>
      <w:r>
        <w:rPr>
          <w:b/>
        </w:rPr>
        <w:t xml:space="preserve">Tulos</w:t>
      </w:r>
    </w:p>
    <w:p>
      <w:r>
        <w:t xml:space="preserve">Henkilö</w:t>
      </w:r>
    </w:p>
    <w:p>
      <w:r>
        <w:rPr>
          <w:b/>
        </w:rPr>
        <w:t xml:space="preserve">Esimerkki 3.4433</w:t>
      </w:r>
    </w:p>
    <w:p>
      <w:r>
        <w:t xml:space="preserve">Mistä tietää, milloin viikunat ovat kypsiä ?</w:t>
      </w:r>
    </w:p>
    <w:p>
      <w:r>
        <w:rPr>
          <w:b/>
        </w:rPr>
        <w:t xml:space="preserve">Tulos</w:t>
      </w:r>
    </w:p>
    <w:p>
      <w:r>
        <w:t xml:space="preserve">Kuvaus</w:t>
      </w:r>
    </w:p>
    <w:p>
      <w:r>
        <w:rPr>
          <w:b/>
        </w:rPr>
        <w:t xml:space="preserve">Esimerkki 3.4434</w:t>
      </w:r>
    </w:p>
    <w:p>
      <w:r>
        <w:t xml:space="preserve">Kuka arvoituksellinen Yhdysvaltain varapresidentti joutui aikoinaan syytteeseen maanpetoksesta ja vapautettiin syytteestä juonessa, jonka tarkoituksena oli perustaa oma itsenäinen imperiumi länteen ?</w:t>
      </w:r>
    </w:p>
    <w:p>
      <w:r>
        <w:rPr>
          <w:b/>
        </w:rPr>
        <w:t xml:space="preserve">Tulos</w:t>
      </w:r>
    </w:p>
    <w:p>
      <w:r>
        <w:t xml:space="preserve">Henkilö</w:t>
      </w:r>
    </w:p>
    <w:p>
      <w:r>
        <w:rPr>
          <w:b/>
        </w:rPr>
        <w:t xml:space="preserve">Esimerkki 3.4435</w:t>
      </w:r>
    </w:p>
    <w:p>
      <w:r>
        <w:t xml:space="preserve">Minkälaista vedonlyöntiä käytetään hevosurheilussa?</w:t>
      </w:r>
    </w:p>
    <w:p>
      <w:r>
        <w:rPr>
          <w:b/>
        </w:rPr>
        <w:t xml:space="preserve">Tulos</w:t>
      </w:r>
    </w:p>
    <w:p>
      <w:r>
        <w:t xml:space="preserve">Yksikkö</w:t>
      </w:r>
    </w:p>
    <w:p>
      <w:r>
        <w:rPr>
          <w:b/>
        </w:rPr>
        <w:t xml:space="preserve">Esimerkki 3.4436</w:t>
      </w:r>
    </w:p>
    <w:p>
      <w:r>
        <w:t xml:space="preserve">Millaisia eläimiä oli paleotsooisella kaudella ?</w:t>
      </w:r>
    </w:p>
    <w:p>
      <w:r>
        <w:rPr>
          <w:b/>
        </w:rPr>
        <w:t xml:space="preserve">Tulos</w:t>
      </w:r>
    </w:p>
    <w:p>
      <w:r>
        <w:t xml:space="preserve">Yksikkö</w:t>
      </w:r>
    </w:p>
    <w:p>
      <w:r>
        <w:rPr>
          <w:b/>
        </w:rPr>
        <w:t xml:space="preserve">Esimerkki 3.4437</w:t>
      </w:r>
    </w:p>
    <w:p>
      <w:r>
        <w:t xml:space="preserve">Kuka kertoi kaikille pallossa neljä ?</w:t>
      </w:r>
    </w:p>
    <w:p>
      <w:r>
        <w:rPr>
          <w:b/>
        </w:rPr>
        <w:t xml:space="preserve">Tulos</w:t>
      </w:r>
    </w:p>
    <w:p>
      <w:r>
        <w:t xml:space="preserve">Henkilö</w:t>
      </w:r>
    </w:p>
    <w:p>
      <w:r>
        <w:rPr>
          <w:b/>
        </w:rPr>
        <w:t xml:space="preserve">Esimerkki 3.4438</w:t>
      </w:r>
    </w:p>
    <w:p>
      <w:r>
        <w:t xml:space="preserve">Mikä on "7 minuutin savuke"?</w:t>
      </w:r>
    </w:p>
    <w:p>
      <w:r>
        <w:rPr>
          <w:b/>
        </w:rPr>
        <w:t xml:space="preserve">Tulos</w:t>
      </w:r>
    </w:p>
    <w:p>
      <w:r>
        <w:t xml:space="preserve">Kuvaus</w:t>
      </w:r>
    </w:p>
    <w:p>
      <w:r>
        <w:rPr>
          <w:b/>
        </w:rPr>
        <w:t xml:space="preserve">Esimerkki 3.4439</w:t>
      </w:r>
    </w:p>
    <w:p>
      <w:r>
        <w:t xml:space="preserve">Mitä on pisteiden pelko ?</w:t>
      </w:r>
    </w:p>
    <w:p>
      <w:r>
        <w:rPr>
          <w:b/>
        </w:rPr>
        <w:t xml:space="preserve">Tulos</w:t>
      </w:r>
    </w:p>
    <w:p>
      <w:r>
        <w:t xml:space="preserve">Yksikkö</w:t>
      </w:r>
    </w:p>
    <w:p>
      <w:r>
        <w:rPr>
          <w:b/>
        </w:rPr>
        <w:t xml:space="preserve">Esimerkki 3.4440</w:t>
      </w:r>
    </w:p>
    <w:p>
      <w:r>
        <w:t xml:space="preserve">Mitä on sairauden pelko ?</w:t>
      </w:r>
    </w:p>
    <w:p>
      <w:r>
        <w:rPr>
          <w:b/>
        </w:rPr>
        <w:t xml:space="preserve">Tulos</w:t>
      </w:r>
    </w:p>
    <w:p>
      <w:r>
        <w:t xml:space="preserve">Yksikkö</w:t>
      </w:r>
    </w:p>
    <w:p>
      <w:r>
        <w:rPr>
          <w:b/>
        </w:rPr>
        <w:t xml:space="preserve">Esimerkki 3.4441</w:t>
      </w:r>
    </w:p>
    <w:p>
      <w:r>
        <w:t xml:space="preserve">Mikä on tunne siitä, että on kokenut jotakin aiemmin?</w:t>
      </w:r>
    </w:p>
    <w:p>
      <w:r>
        <w:rPr>
          <w:b/>
        </w:rPr>
        <w:t xml:space="preserve">Tulos</w:t>
      </w:r>
    </w:p>
    <w:p>
      <w:r>
        <w:t xml:space="preserve">Yksikkö</w:t>
      </w:r>
    </w:p>
    <w:p>
      <w:r>
        <w:rPr>
          <w:b/>
        </w:rPr>
        <w:t xml:space="preserve">Esimerkki 3.4442</w:t>
      </w:r>
    </w:p>
    <w:p>
      <w:r>
        <w:t xml:space="preserve">Colin Powell tunnetaan parhaiten mistä saavutuksesta ?</w:t>
      </w:r>
    </w:p>
    <w:p>
      <w:r>
        <w:rPr>
          <w:b/>
        </w:rPr>
        <w:t xml:space="preserve">Tulos</w:t>
      </w:r>
    </w:p>
    <w:p>
      <w:r>
        <w:t xml:space="preserve">Kuvaus</w:t>
      </w:r>
    </w:p>
    <w:p>
      <w:r>
        <w:rPr>
          <w:b/>
        </w:rPr>
        <w:t xml:space="preserve">Esimerkki 3.4443</w:t>
      </w:r>
    </w:p>
    <w:p>
      <w:r>
        <w:t xml:space="preserve">Milloin Nostradamus syntyi ?</w:t>
      </w:r>
    </w:p>
    <w:p>
      <w:r>
        <w:rPr>
          <w:b/>
        </w:rPr>
        <w:t xml:space="preserve">Tulos</w:t>
      </w:r>
    </w:p>
    <w:p>
      <w:r>
        <w:t xml:space="preserve">Määrä</w:t>
      </w:r>
    </w:p>
    <w:p>
      <w:r>
        <w:rPr>
          <w:b/>
        </w:rPr>
        <w:t xml:space="preserve">Esimerkki 3.4444</w:t>
      </w:r>
    </w:p>
    <w:p>
      <w:r>
        <w:t xml:space="preserve">Miten kölninvettä valmistetaan?</w:t>
      </w:r>
    </w:p>
    <w:p>
      <w:r>
        <w:rPr>
          <w:b/>
        </w:rPr>
        <w:t xml:space="preserve">Tulos</w:t>
      </w:r>
    </w:p>
    <w:p>
      <w:r>
        <w:t xml:space="preserve">Kuvaus</w:t>
      </w:r>
    </w:p>
    <w:p>
      <w:r>
        <w:rPr>
          <w:b/>
        </w:rPr>
        <w:t xml:space="preserve">Esimerkki 3.4445</w:t>
      </w:r>
    </w:p>
    <w:p>
      <w:r>
        <w:t xml:space="preserve">Miten on oikein sanoa "qigong"?</w:t>
      </w:r>
    </w:p>
    <w:p>
      <w:r>
        <w:rPr>
          <w:b/>
        </w:rPr>
        <w:t xml:space="preserve">Tulos</w:t>
      </w:r>
    </w:p>
    <w:p>
      <w:r>
        <w:t xml:space="preserve">Kuvaus</w:t>
      </w:r>
    </w:p>
    <w:p>
      <w:r>
        <w:rPr>
          <w:b/>
        </w:rPr>
        <w:t xml:space="preserve">Esimerkki 3.4446</w:t>
      </w:r>
    </w:p>
    <w:p>
      <w:r>
        <w:t xml:space="preserve">Mikä yritys nimesi yhden kynänsä "Banaaniksi"?</w:t>
      </w:r>
    </w:p>
    <w:p>
      <w:r>
        <w:rPr>
          <w:b/>
        </w:rPr>
        <w:t xml:space="preserve">Tulos</w:t>
      </w:r>
    </w:p>
    <w:p>
      <w:r>
        <w:t xml:space="preserve">Henkilö</w:t>
      </w:r>
    </w:p>
    <w:p>
      <w:r>
        <w:rPr>
          <w:b/>
        </w:rPr>
        <w:t xml:space="preserve">Esimerkki 3.4447</w:t>
      </w:r>
    </w:p>
    <w:p>
      <w:r>
        <w:t xml:space="preserve">Kuka löysi Havaijin?</w:t>
      </w:r>
    </w:p>
    <w:p>
      <w:r>
        <w:rPr>
          <w:b/>
        </w:rPr>
        <w:t xml:space="preserve">Tulos</w:t>
      </w:r>
    </w:p>
    <w:p>
      <w:r>
        <w:t xml:space="preserve">Henkilö</w:t>
      </w:r>
    </w:p>
    <w:p>
      <w:r>
        <w:rPr>
          <w:b/>
        </w:rPr>
        <w:t xml:space="preserve">Esimerkki 3.4448</w:t>
      </w:r>
    </w:p>
    <w:p>
      <w:r>
        <w:t xml:space="preserve">Mikä juoma sisältää mahdollisimman monta rommilaatua?</w:t>
      </w:r>
    </w:p>
    <w:p>
      <w:r>
        <w:rPr>
          <w:b/>
        </w:rPr>
        <w:t xml:space="preserve">Tulos</w:t>
      </w:r>
    </w:p>
    <w:p>
      <w:r>
        <w:t xml:space="preserve">Yksikkö</w:t>
      </w:r>
    </w:p>
    <w:p>
      <w:r>
        <w:rPr>
          <w:b/>
        </w:rPr>
        <w:t xml:space="preserve">Esimerkki 3.4449</w:t>
      </w:r>
    </w:p>
    <w:p>
      <w:r>
        <w:t xml:space="preserve">Mikä on sana, jonka kirjaimet voidaan järjestää uudelleen ja muodostaa uusi sana?</w:t>
      </w:r>
    </w:p>
    <w:p>
      <w:r>
        <w:rPr>
          <w:b/>
        </w:rPr>
        <w:t xml:space="preserve">Tulos</w:t>
      </w:r>
    </w:p>
    <w:p>
      <w:r>
        <w:t xml:space="preserve">Yksikkö</w:t>
      </w:r>
    </w:p>
    <w:p>
      <w:r>
        <w:rPr>
          <w:b/>
        </w:rPr>
        <w:t xml:space="preserve">Esimerkki 3.4450</w:t>
      </w:r>
    </w:p>
    <w:p>
      <w:r>
        <w:t xml:space="preserve">Kuinka monta valkohain lajia on olemassa?</w:t>
      </w:r>
    </w:p>
    <w:p>
      <w:r>
        <w:rPr>
          <w:b/>
        </w:rPr>
        <w:t xml:space="preserve">Tulos</w:t>
      </w:r>
    </w:p>
    <w:p>
      <w:r>
        <w:t xml:space="preserve">Määrä</w:t>
      </w:r>
    </w:p>
    <w:p>
      <w:r>
        <w:rPr>
          <w:b/>
        </w:rPr>
        <w:t xml:space="preserve">Esimerkki 3.4451</w:t>
      </w:r>
    </w:p>
    <w:p>
      <w:r>
        <w:t xml:space="preserve">Kentucky Horse Park sijaitsee lähellä mitä amerikkalaista kaupunkia ?</w:t>
      </w:r>
    </w:p>
    <w:p>
      <w:r>
        <w:rPr>
          <w:b/>
        </w:rPr>
        <w:t xml:space="preserve">Tulos</w:t>
      </w:r>
    </w:p>
    <w:p>
      <w:r>
        <w:t xml:space="preserve">Sijainti</w:t>
      </w:r>
    </w:p>
    <w:p>
      <w:r>
        <w:rPr>
          <w:b/>
        </w:rPr>
        <w:t xml:space="preserve">Esimerkki 3.4452</w:t>
      </w:r>
    </w:p>
    <w:p>
      <w:r>
        <w:t xml:space="preserve">Mitä tarkoittaa SIDS?</w:t>
      </w:r>
    </w:p>
    <w:p>
      <w:r>
        <w:rPr>
          <w:b/>
        </w:rPr>
        <w:t xml:space="preserve">Tulos</w:t>
      </w:r>
    </w:p>
    <w:p>
      <w:r>
        <w:t xml:space="preserve">Lyhenne</w:t>
      </w:r>
    </w:p>
    <w:p>
      <w:r>
        <w:rPr>
          <w:b/>
        </w:rPr>
        <w:t xml:space="preserve">Esimerkki 3.4453</w:t>
      </w:r>
    </w:p>
    <w:p>
      <w:r>
        <w:t xml:space="preserve">Mikä on IOC lyhenne sanoista ?</w:t>
      </w:r>
    </w:p>
    <w:p>
      <w:r>
        <w:rPr>
          <w:b/>
        </w:rPr>
        <w:t xml:space="preserve">Tulos</w:t>
      </w:r>
    </w:p>
    <w:p>
      <w:r>
        <w:t xml:space="preserve">Lyhenne</w:t>
      </w:r>
    </w:p>
    <w:p>
      <w:r>
        <w:rPr>
          <w:b/>
        </w:rPr>
        <w:t xml:space="preserve">Esimerkki 3.4454</w:t>
      </w:r>
    </w:p>
    <w:p>
      <w:r>
        <w:t xml:space="preserve">Mistä kaste tulee ?</w:t>
      </w:r>
    </w:p>
    <w:p>
      <w:r>
        <w:rPr>
          <w:b/>
        </w:rPr>
        <w:t xml:space="preserve">Tulos</w:t>
      </w:r>
    </w:p>
    <w:p>
      <w:r>
        <w:t xml:space="preserve">Sijainti</w:t>
      </w:r>
    </w:p>
    <w:p>
      <w:r>
        <w:rPr>
          <w:b/>
        </w:rPr>
        <w:t xml:space="preserve">Esimerkki 3.4455</w:t>
      </w:r>
    </w:p>
    <w:p>
      <w:r>
        <w:t xml:space="preserve">Mitä pitää tehdä, jotta voi mennä naimisiin vankilassa olevan kanssa?</w:t>
      </w:r>
    </w:p>
    <w:p>
      <w:r>
        <w:rPr>
          <w:b/>
        </w:rPr>
        <w:t xml:space="preserve">Tulos</w:t>
      </w:r>
    </w:p>
    <w:p>
      <w:r>
        <w:t xml:space="preserve">Kuvaus</w:t>
      </w:r>
    </w:p>
    <w:p>
      <w:r>
        <w:rPr>
          <w:b/>
        </w:rPr>
        <w:t xml:space="preserve">Esimerkki 3.4456</w:t>
      </w:r>
    </w:p>
    <w:p>
      <w:r>
        <w:t xml:space="preserve">Mikä on sudenkorentojen lempiruokaa?</w:t>
      </w:r>
    </w:p>
    <w:p>
      <w:r>
        <w:rPr>
          <w:b/>
        </w:rPr>
        <w:t xml:space="preserve">Tulos</w:t>
      </w:r>
    </w:p>
    <w:p>
      <w:r>
        <w:t xml:space="preserve">Yksikkö</w:t>
      </w:r>
    </w:p>
    <w:p>
      <w:r>
        <w:rPr>
          <w:b/>
        </w:rPr>
        <w:t xml:space="preserve">Esimerkki 3.4457</w:t>
      </w:r>
    </w:p>
    <w:p>
      <w:r>
        <w:t xml:space="preserve">Mikä yhteys on New Kryptonin ja Daxamin välillä?</w:t>
      </w:r>
    </w:p>
    <w:p>
      <w:r>
        <w:rPr>
          <w:b/>
        </w:rPr>
        <w:t xml:space="preserve">Tulos</w:t>
      </w:r>
    </w:p>
    <w:p>
      <w:r>
        <w:t xml:space="preserve">Yksikkö</w:t>
      </w:r>
    </w:p>
    <w:p>
      <w:r>
        <w:rPr>
          <w:b/>
        </w:rPr>
        <w:t xml:space="preserve">Esimerkki 3.4458</w:t>
      </w:r>
    </w:p>
    <w:p>
      <w:r>
        <w:t xml:space="preserve">Mikä on Li 'l Abnerin sukunimi?</w:t>
      </w:r>
    </w:p>
    <w:p>
      <w:r>
        <w:rPr>
          <w:b/>
        </w:rPr>
        <w:t xml:space="preserve">Tulos</w:t>
      </w:r>
    </w:p>
    <w:p>
      <w:r>
        <w:t xml:space="preserve">Henkilö</w:t>
      </w:r>
    </w:p>
    <w:p>
      <w:r>
        <w:rPr>
          <w:b/>
        </w:rPr>
        <w:t xml:space="preserve">Esimerkki 3.4459</w:t>
      </w:r>
    </w:p>
    <w:p>
      <w:r>
        <w:t xml:space="preserve">Mitkä ovat "itsepuolustuksen" rajat? ''</w:t>
      </w:r>
    </w:p>
    <w:p>
      <w:r>
        <w:rPr>
          <w:b/>
        </w:rPr>
        <w:t xml:space="preserve">Tulos</w:t>
      </w:r>
    </w:p>
    <w:p>
      <w:r>
        <w:t xml:space="preserve">Kuvaus</w:t>
      </w:r>
    </w:p>
    <w:p>
      <w:r>
        <w:rPr>
          <w:b/>
        </w:rPr>
        <w:t xml:space="preserve">Esimerkki 3.4460</w:t>
      </w:r>
    </w:p>
    <w:p>
      <w:r>
        <w:t xml:space="preserve">Mikä oli Jimmy Duranten tunnuskappale?</w:t>
      </w:r>
    </w:p>
    <w:p>
      <w:r>
        <w:rPr>
          <w:b/>
        </w:rPr>
        <w:t xml:space="preserve">Tulos</w:t>
      </w:r>
    </w:p>
    <w:p>
      <w:r>
        <w:t xml:space="preserve">Yksikkö</w:t>
      </w:r>
    </w:p>
    <w:p>
      <w:r>
        <w:rPr>
          <w:b/>
        </w:rPr>
        <w:t xml:space="preserve">Esimerkki 3.4461</w:t>
      </w:r>
    </w:p>
    <w:p>
      <w:r>
        <w:t xml:space="preserve">Mitä on Toulminin logiikka?</w:t>
      </w:r>
    </w:p>
    <w:p>
      <w:r>
        <w:rPr>
          <w:b/>
        </w:rPr>
        <w:t xml:space="preserve">Tulos</w:t>
      </w:r>
    </w:p>
    <w:p>
      <w:r>
        <w:t xml:space="preserve">Kuvaus</w:t>
      </w:r>
    </w:p>
    <w:p>
      <w:r>
        <w:rPr>
          <w:b/>
        </w:rPr>
        <w:t xml:space="preserve">Esimerkki 3.4462</w:t>
      </w:r>
    </w:p>
    <w:p>
      <w:r>
        <w:t xml:space="preserve">Mikä on American Girl -nukkekokoelman valmistavan yrityksen nimi?</w:t>
      </w:r>
    </w:p>
    <w:p>
      <w:r>
        <w:rPr>
          <w:b/>
        </w:rPr>
        <w:t xml:space="preserve">Tulos</w:t>
      </w:r>
    </w:p>
    <w:p>
      <w:r>
        <w:t xml:space="preserve">Henkilö</w:t>
      </w:r>
    </w:p>
    <w:p>
      <w:r>
        <w:rPr>
          <w:b/>
        </w:rPr>
        <w:t xml:space="preserve">Esimerkki 3.4463</w:t>
      </w:r>
    </w:p>
    <w:p>
      <w:r>
        <w:t xml:space="preserve">Mitä tarkoittaa sana "ooppera"?</w:t>
      </w:r>
    </w:p>
    <w:p>
      <w:r>
        <w:rPr>
          <w:b/>
        </w:rPr>
        <w:t xml:space="preserve">Tulos</w:t>
      </w:r>
    </w:p>
    <w:p>
      <w:r>
        <w:t xml:space="preserve">Kuvaus</w:t>
      </w:r>
    </w:p>
    <w:p>
      <w:r>
        <w:rPr>
          <w:b/>
        </w:rPr>
        <w:t xml:space="preserve">Esimerkki 3.4464</w:t>
      </w:r>
    </w:p>
    <w:p>
      <w:r>
        <w:t xml:space="preserve">Mikä elokuva dramatisoi Scopesin apinaprosessin ?</w:t>
      </w:r>
    </w:p>
    <w:p>
      <w:r>
        <w:rPr>
          <w:b/>
        </w:rPr>
        <w:t xml:space="preserve">Tulos</w:t>
      </w:r>
    </w:p>
    <w:p>
      <w:r>
        <w:t xml:space="preserve">Yksikkö</w:t>
      </w:r>
    </w:p>
    <w:p>
      <w:r>
        <w:rPr>
          <w:b/>
        </w:rPr>
        <w:t xml:space="preserve">Esimerkki 3.4465</w:t>
      </w:r>
    </w:p>
    <w:p>
      <w:r>
        <w:t xml:space="preserve">Mikä on baletin "pyörähdys" ?</w:t>
      </w:r>
    </w:p>
    <w:p>
      <w:r>
        <w:rPr>
          <w:b/>
        </w:rPr>
        <w:t xml:space="preserve">Tulos</w:t>
      </w:r>
    </w:p>
    <w:p>
      <w:r>
        <w:t xml:space="preserve">Yksikkö</w:t>
      </w:r>
    </w:p>
    <w:p>
      <w:r>
        <w:rPr>
          <w:b/>
        </w:rPr>
        <w:t xml:space="preserve">Esimerkki 3.4466</w:t>
      </w:r>
    </w:p>
    <w:p>
      <w:r>
        <w:t xml:space="preserve">Mikä on atomin alkuperä?</w:t>
      </w:r>
    </w:p>
    <w:p>
      <w:r>
        <w:rPr>
          <w:b/>
        </w:rPr>
        <w:t xml:space="preserve">Tulos</w:t>
      </w:r>
    </w:p>
    <w:p>
      <w:r>
        <w:t xml:space="preserve">Kuvaus</w:t>
      </w:r>
    </w:p>
    <w:p>
      <w:r>
        <w:rPr>
          <w:b/>
        </w:rPr>
        <w:t xml:space="preserve">Esimerkki 3.4467</w:t>
      </w:r>
    </w:p>
    <w:p>
      <w:r>
        <w:t xml:space="preserve">Kuinka monta hevosta kuoli sisällissodan aikana ?</w:t>
      </w:r>
    </w:p>
    <w:p>
      <w:r>
        <w:rPr>
          <w:b/>
        </w:rPr>
        <w:t xml:space="preserve">Tulos</w:t>
      </w:r>
    </w:p>
    <w:p>
      <w:r>
        <w:t xml:space="preserve">Määrä</w:t>
      </w:r>
    </w:p>
    <w:p>
      <w:r>
        <w:rPr>
          <w:b/>
        </w:rPr>
        <w:t xml:space="preserve">Esimerkki 3.4468</w:t>
      </w:r>
    </w:p>
    <w:p>
      <w:r>
        <w:t xml:space="preserve">Paljonko Alaska maksoi Venäjältä ostettuna ?</w:t>
      </w:r>
    </w:p>
    <w:p>
      <w:r>
        <w:rPr>
          <w:b/>
        </w:rPr>
        <w:t xml:space="preserve">Tulos</w:t>
      </w:r>
    </w:p>
    <w:p>
      <w:r>
        <w:t xml:space="preserve">Määrä</w:t>
      </w:r>
    </w:p>
    <w:p>
      <w:r>
        <w:rPr>
          <w:b/>
        </w:rPr>
        <w:t xml:space="preserve">Esimerkki 3.4469</w:t>
      </w:r>
    </w:p>
    <w:p>
      <w:r>
        <w:t xml:space="preserve">Millä planeetalla vierailisit nähdäksesi Bebrenian , Arkadian ja Amazoniksen ?</w:t>
      </w:r>
    </w:p>
    <w:p>
      <w:r>
        <w:rPr>
          <w:b/>
        </w:rPr>
        <w:t xml:space="preserve">Tulos</w:t>
      </w:r>
    </w:p>
    <w:p>
      <w:r>
        <w:t xml:space="preserve">Sijainti</w:t>
      </w:r>
    </w:p>
    <w:p>
      <w:r>
        <w:rPr>
          <w:b/>
        </w:rPr>
        <w:t xml:space="preserve">Esimerkki 3.4470</w:t>
      </w:r>
    </w:p>
    <w:p>
      <w:r>
        <w:t xml:space="preserve">Missä kaupungissa on Sinn Feinin päämaja?</w:t>
      </w:r>
    </w:p>
    <w:p>
      <w:r>
        <w:rPr>
          <w:b/>
        </w:rPr>
        <w:t xml:space="preserve">Tulos</w:t>
      </w:r>
    </w:p>
    <w:p>
      <w:r>
        <w:t xml:space="preserve">Sijainti</w:t>
      </w:r>
    </w:p>
    <w:p>
      <w:r>
        <w:rPr>
          <w:b/>
        </w:rPr>
        <w:t xml:space="preserve">Esimerkki 3.4471</w:t>
      </w:r>
    </w:p>
    <w:p>
      <w:r>
        <w:t xml:space="preserve">Mitkä ovat hyviä lääketieteellisiä sivustoja, joista saa tietoa?</w:t>
      </w:r>
    </w:p>
    <w:p>
      <w:r>
        <w:rPr>
          <w:b/>
        </w:rPr>
        <w:t xml:space="preserve">Tulos</w:t>
      </w:r>
    </w:p>
    <w:p>
      <w:r>
        <w:t xml:space="preserve">Sijainti</w:t>
      </w:r>
    </w:p>
    <w:p>
      <w:r>
        <w:rPr>
          <w:b/>
        </w:rPr>
        <w:t xml:space="preserve">Esimerkki 3.4472</w:t>
      </w:r>
    </w:p>
    <w:p>
      <w:r>
        <w:t xml:space="preserve">Mikä on viikon ensimmäinen päivä?</w:t>
      </w:r>
    </w:p>
    <w:p>
      <w:r>
        <w:rPr>
          <w:b/>
        </w:rPr>
        <w:t xml:space="preserve">Tulos</w:t>
      </w:r>
    </w:p>
    <w:p>
      <w:r>
        <w:t xml:space="preserve">Määrä</w:t>
      </w:r>
    </w:p>
    <w:p>
      <w:r>
        <w:rPr>
          <w:b/>
        </w:rPr>
        <w:t xml:space="preserve">Esimerkki 3.4473</w:t>
      </w:r>
    </w:p>
    <w:p>
      <w:r>
        <w:t xml:space="preserve">Miten laskuvarjo toimii?</w:t>
      </w:r>
    </w:p>
    <w:p>
      <w:r>
        <w:rPr>
          <w:b/>
        </w:rPr>
        <w:t xml:space="preserve">Tulos</w:t>
      </w:r>
    </w:p>
    <w:p>
      <w:r>
        <w:t xml:space="preserve">Kuvaus</w:t>
      </w:r>
    </w:p>
    <w:p>
      <w:r>
        <w:rPr>
          <w:b/>
        </w:rPr>
        <w:t xml:space="preserve">Esimerkki 3.4474</w:t>
      </w:r>
    </w:p>
    <w:p>
      <w:r>
        <w:t xml:space="preserve">Kuka ajatteli, ettei hän koskaan näkisi runoa, joka on kaunis kuin puu?</w:t>
      </w:r>
    </w:p>
    <w:p>
      <w:r>
        <w:rPr>
          <w:b/>
        </w:rPr>
        <w:t xml:space="preserve">Tulos</w:t>
      </w:r>
    </w:p>
    <w:p>
      <w:r>
        <w:t xml:space="preserve">Henkilö</w:t>
      </w:r>
    </w:p>
    <w:p>
      <w:r>
        <w:rPr>
          <w:b/>
        </w:rPr>
        <w:t xml:space="preserve">Esimerkki 3.4475</w:t>
      </w:r>
    </w:p>
    <w:p>
      <w:r>
        <w:t xml:space="preserve">Kun amerikkalaista kenraalia kehotettiin antautumaan, hän vastasi: "Sir, en ole vielä aloittanut taistelua. '' ?</w:t>
      </w:r>
    </w:p>
    <w:p>
      <w:r>
        <w:rPr>
          <w:b/>
        </w:rPr>
        <w:t xml:space="preserve">Tulos</w:t>
      </w:r>
    </w:p>
    <w:p>
      <w:r>
        <w:t xml:space="preserve">Henkilö</w:t>
      </w:r>
    </w:p>
    <w:p>
      <w:r>
        <w:rPr>
          <w:b/>
        </w:rPr>
        <w:t xml:space="preserve">Esimerkki 3.4476</w:t>
      </w:r>
    </w:p>
    <w:p>
      <w:r>
        <w:t xml:space="preserve">Missä Kevin Costnerin elokuvassa sioux-intiaanit ovat mukana ?</w:t>
      </w:r>
    </w:p>
    <w:p>
      <w:r>
        <w:rPr>
          <w:b/>
        </w:rPr>
        <w:t xml:space="preserve">Tulos</w:t>
      </w:r>
    </w:p>
    <w:p>
      <w:r>
        <w:t xml:space="preserve">Yksikkö</w:t>
      </w:r>
    </w:p>
    <w:p>
      <w:r>
        <w:rPr>
          <w:b/>
        </w:rPr>
        <w:t xml:space="preserve">Esimerkki 3.4477</w:t>
      </w:r>
    </w:p>
    <w:p>
      <w:r>
        <w:t xml:space="preserve">Kuinka monta gallonaa maalia tarvitaan Golden Gate -sillan maalaamiseen?</w:t>
      </w:r>
    </w:p>
    <w:p>
      <w:r>
        <w:rPr>
          <w:b/>
        </w:rPr>
        <w:t xml:space="preserve">Tulos</w:t>
      </w:r>
    </w:p>
    <w:p>
      <w:r>
        <w:t xml:space="preserve">Määrä</w:t>
      </w:r>
    </w:p>
    <w:p>
      <w:r>
        <w:rPr>
          <w:b/>
        </w:rPr>
        <w:t xml:space="preserve">Esimerkki 3.4478</w:t>
      </w:r>
    </w:p>
    <w:p>
      <w:r>
        <w:t xml:space="preserve">Milloin Amtrak aloitti toimintansa?</w:t>
      </w:r>
    </w:p>
    <w:p>
      <w:r>
        <w:rPr>
          <w:b/>
        </w:rPr>
        <w:t xml:space="preserve">Tulos</w:t>
      </w:r>
    </w:p>
    <w:p>
      <w:r>
        <w:t xml:space="preserve">Määrä</w:t>
      </w:r>
    </w:p>
    <w:p>
      <w:r>
        <w:rPr>
          <w:b/>
        </w:rPr>
        <w:t xml:space="preserve">Esimerkki 3.4479</w:t>
      </w:r>
    </w:p>
    <w:p>
      <w:r>
        <w:t xml:space="preserve">Mitä kahta vihannesta yhdistetään mokkapalassa?</w:t>
      </w:r>
    </w:p>
    <w:p>
      <w:r>
        <w:rPr>
          <w:b/>
        </w:rPr>
        <w:t xml:space="preserve">Tulos</w:t>
      </w:r>
    </w:p>
    <w:p>
      <w:r>
        <w:t xml:space="preserve">Yksikkö</w:t>
      </w:r>
    </w:p>
    <w:p>
      <w:r>
        <w:rPr>
          <w:b/>
        </w:rPr>
        <w:t xml:space="preserve">Esimerkki 3.4480</w:t>
      </w:r>
    </w:p>
    <w:p>
      <w:r>
        <w:t xml:space="preserve">Missä Procter &amp; Gamblen pääkonttori sijaitsee Yhdysvalloissa?</w:t>
      </w:r>
    </w:p>
    <w:p>
      <w:r>
        <w:rPr>
          <w:b/>
        </w:rPr>
        <w:t xml:space="preserve">Tulos</w:t>
      </w:r>
    </w:p>
    <w:p>
      <w:r>
        <w:t xml:space="preserve">Sijainti</w:t>
      </w:r>
    </w:p>
    <w:p>
      <w:r>
        <w:rPr>
          <w:b/>
        </w:rPr>
        <w:t xml:space="preserve">Esimerkki 3.4481</w:t>
      </w:r>
    </w:p>
    <w:p>
      <w:r>
        <w:t xml:space="preserve">Mitä on epäonnistumisen pelko?</w:t>
      </w:r>
    </w:p>
    <w:p>
      <w:r>
        <w:rPr>
          <w:b/>
        </w:rPr>
        <w:t xml:space="preserve">Tulos</w:t>
      </w:r>
    </w:p>
    <w:p>
      <w:r>
        <w:t xml:space="preserve">Yksikkö</w:t>
      </w:r>
    </w:p>
    <w:p>
      <w:r>
        <w:rPr>
          <w:b/>
        </w:rPr>
        <w:t xml:space="preserve">Esimerkki 3.4482</w:t>
      </w:r>
    </w:p>
    <w:p>
      <w:r>
        <w:t xml:space="preserve">Kumpaa jalkaa kissa liikuttaa kävellessään vasemmalla etujalallaan - vasenta takajalkaa vai oikeaa takajalkaa ?</w:t>
      </w:r>
    </w:p>
    <w:p>
      <w:r>
        <w:rPr>
          <w:b/>
        </w:rPr>
        <w:t xml:space="preserve">Tulos</w:t>
      </w:r>
    </w:p>
    <w:p>
      <w:r>
        <w:t xml:space="preserve">Yksikkö</w:t>
      </w:r>
    </w:p>
    <w:p>
      <w:r>
        <w:rPr>
          <w:b/>
        </w:rPr>
        <w:t xml:space="preserve">Esimerkki 3.4483</w:t>
      </w:r>
    </w:p>
    <w:p>
      <w:r>
        <w:t xml:space="preserve">Kuinka monta Fig Newtonia on punnassa?</w:t>
      </w:r>
    </w:p>
    <w:p>
      <w:r>
        <w:rPr>
          <w:b/>
        </w:rPr>
        <w:t xml:space="preserve">Tulos</w:t>
      </w:r>
    </w:p>
    <w:p>
      <w:r>
        <w:t xml:space="preserve">Määrä</w:t>
      </w:r>
    </w:p>
    <w:p>
      <w:r>
        <w:rPr>
          <w:b/>
        </w:rPr>
        <w:t xml:space="preserve">Esimerkki 3.4484</w:t>
      </w:r>
    </w:p>
    <w:p>
      <w:r>
        <w:t xml:space="preserve">Mikä on ainoa väri, jota Johnny Cash käyttää lavalla?</w:t>
      </w:r>
    </w:p>
    <w:p>
      <w:r>
        <w:rPr>
          <w:b/>
        </w:rPr>
        <w:t xml:space="preserve">Tulos</w:t>
      </w:r>
    </w:p>
    <w:p>
      <w:r>
        <w:t xml:space="preserve">Yksikkö</w:t>
      </w:r>
    </w:p>
    <w:p>
      <w:r>
        <w:rPr>
          <w:b/>
        </w:rPr>
        <w:t xml:space="preserve">Esimerkki 3.4485</w:t>
      </w:r>
    </w:p>
    <w:p>
      <w:r>
        <w:t xml:space="preserve">Mikä Yhdysvaltain osavaltio rajoittuu pohjoisessa Illinoisiin?</w:t>
      </w:r>
    </w:p>
    <w:p>
      <w:r>
        <w:rPr>
          <w:b/>
        </w:rPr>
        <w:t xml:space="preserve">Tulos</w:t>
      </w:r>
    </w:p>
    <w:p>
      <w:r>
        <w:t xml:space="preserve">Sijainti</w:t>
      </w:r>
    </w:p>
    <w:p>
      <w:r>
        <w:rPr>
          <w:b/>
        </w:rPr>
        <w:t xml:space="preserve">Esimerkki 3.4486</w:t>
      </w:r>
    </w:p>
    <w:p>
      <w:r>
        <w:t xml:space="preserve">Mikä on tutkimusretki vuorikiipeilyssä?</w:t>
      </w:r>
    </w:p>
    <w:p>
      <w:r>
        <w:rPr>
          <w:b/>
        </w:rPr>
        <w:t xml:space="preserve">Tulos</w:t>
      </w:r>
    </w:p>
    <w:p>
      <w:r>
        <w:t xml:space="preserve">Yksikkö</w:t>
      </w:r>
    </w:p>
    <w:p>
      <w:r>
        <w:rPr>
          <w:b/>
        </w:rPr>
        <w:t xml:space="preserve">Esimerkki 3.4487</w:t>
      </w:r>
    </w:p>
    <w:p>
      <w:r>
        <w:t xml:space="preserve">Miten jostakusta voi tulla liittovaltion agentti ?</w:t>
      </w:r>
    </w:p>
    <w:p>
      <w:r>
        <w:rPr>
          <w:b/>
        </w:rPr>
        <w:t xml:space="preserve">Tulos</w:t>
      </w:r>
    </w:p>
    <w:p>
      <w:r>
        <w:t xml:space="preserve">Kuvaus</w:t>
      </w:r>
    </w:p>
    <w:p>
      <w:r>
        <w:rPr>
          <w:b/>
        </w:rPr>
        <w:t xml:space="preserve">Esimerkki 3.4488</w:t>
      </w:r>
    </w:p>
    <w:p>
      <w:r>
        <w:t xml:space="preserve">Mikä yhdistää valkoviiniä spritzerin spritzeriin ?</w:t>
      </w:r>
    </w:p>
    <w:p>
      <w:r>
        <w:rPr>
          <w:b/>
        </w:rPr>
        <w:t xml:space="preserve">Tulos</w:t>
      </w:r>
    </w:p>
    <w:p>
      <w:r>
        <w:t xml:space="preserve">Yksikkö</w:t>
      </w:r>
    </w:p>
    <w:p>
      <w:r>
        <w:rPr>
          <w:b/>
        </w:rPr>
        <w:t xml:space="preserve">Esimerkki 3.4489</w:t>
      </w:r>
    </w:p>
    <w:p>
      <w:r>
        <w:t xml:space="preserve">Mikä on kiinteistöalan "chancery '' -tiedoston määritelmä ?</w:t>
      </w:r>
    </w:p>
    <w:p>
      <w:r>
        <w:rPr>
          <w:b/>
        </w:rPr>
        <w:t xml:space="preserve">Tulos</w:t>
      </w:r>
    </w:p>
    <w:p>
      <w:r>
        <w:t xml:space="preserve">Kuvaus</w:t>
      </w:r>
    </w:p>
    <w:p>
      <w:r>
        <w:rPr>
          <w:b/>
        </w:rPr>
        <w:t xml:space="preserve">Esimerkki 3.4490</w:t>
      </w:r>
    </w:p>
    <w:p>
      <w:r>
        <w:t xml:space="preserve">Kuka on Tom Hanksin tähdittämän elokuvan Big ohjaaja ja leikkaaja ?</w:t>
      </w:r>
    </w:p>
    <w:p>
      <w:r>
        <w:rPr>
          <w:b/>
        </w:rPr>
        <w:t xml:space="preserve">Tulos</w:t>
      </w:r>
    </w:p>
    <w:p>
      <w:r>
        <w:t xml:space="preserve">Henkilö</w:t>
      </w:r>
    </w:p>
    <w:p>
      <w:r>
        <w:rPr>
          <w:b/>
        </w:rPr>
        <w:t xml:space="preserve">Esimerkki 3.4491</w:t>
      </w:r>
    </w:p>
    <w:p>
      <w:r>
        <w:t xml:space="preserve">Kuka kirjoitti Rakkauden katse -elokuvan nähtyään Ursula Andressin ?</w:t>
      </w:r>
    </w:p>
    <w:p>
      <w:r>
        <w:rPr>
          <w:b/>
        </w:rPr>
        <w:t xml:space="preserve">Tulos</w:t>
      </w:r>
    </w:p>
    <w:p>
      <w:r>
        <w:t xml:space="preserve">Henkilö</w:t>
      </w:r>
    </w:p>
    <w:p>
      <w:r>
        <w:rPr>
          <w:b/>
        </w:rPr>
        <w:t xml:space="preserve">Esimerkki 3.4492</w:t>
      </w:r>
    </w:p>
    <w:p>
      <w:r>
        <w:t xml:space="preserve">Missä on Ayerin kivi?</w:t>
      </w:r>
    </w:p>
    <w:p>
      <w:r>
        <w:rPr>
          <w:b/>
        </w:rPr>
        <w:t xml:space="preserve">Tulos</w:t>
      </w:r>
    </w:p>
    <w:p>
      <w:r>
        <w:t xml:space="preserve">Sijainti</w:t>
      </w:r>
    </w:p>
    <w:p>
      <w:r>
        <w:rPr>
          <w:b/>
        </w:rPr>
        <w:t xml:space="preserve">Esimerkki 3.4493</w:t>
      </w:r>
    </w:p>
    <w:p>
      <w:r>
        <w:t xml:space="preserve">Mikä on HDLC?</w:t>
      </w:r>
    </w:p>
    <w:p>
      <w:r>
        <w:rPr>
          <w:b/>
        </w:rPr>
        <w:t xml:space="preserve">Tulos</w:t>
      </w:r>
    </w:p>
    <w:p>
      <w:r>
        <w:t xml:space="preserve">Lyhenne</w:t>
      </w:r>
    </w:p>
    <w:p>
      <w:r>
        <w:rPr>
          <w:b/>
        </w:rPr>
        <w:t xml:space="preserve">Esimerkki 3.4494</w:t>
      </w:r>
    </w:p>
    <w:p>
      <w:r>
        <w:t xml:space="preserve">Missä mediassa Stuart Hamblenia pidetään ensimmäisenä laulavana cowboyna ?</w:t>
      </w:r>
    </w:p>
    <w:p>
      <w:r>
        <w:rPr>
          <w:b/>
        </w:rPr>
        <w:t xml:space="preserve">Tulos</w:t>
      </w:r>
    </w:p>
    <w:p>
      <w:r>
        <w:t xml:space="preserve">Yksikkö</w:t>
      </w:r>
    </w:p>
    <w:p>
      <w:r>
        <w:rPr>
          <w:b/>
        </w:rPr>
        <w:t xml:space="preserve">Esimerkki 3.4495</w:t>
      </w:r>
    </w:p>
    <w:p>
      <w:r>
        <w:t xml:space="preserve">Mistä väreistä magenta on tehty ?</w:t>
      </w:r>
    </w:p>
    <w:p>
      <w:r>
        <w:rPr>
          <w:b/>
        </w:rPr>
        <w:t xml:space="preserve">Tulos</w:t>
      </w:r>
    </w:p>
    <w:p>
      <w:r>
        <w:t xml:space="preserve">Yksikkö</w:t>
      </w:r>
    </w:p>
    <w:p>
      <w:r>
        <w:rPr>
          <w:b/>
        </w:rPr>
        <w:t xml:space="preserve">Esimerkki 3.4496</w:t>
      </w:r>
    </w:p>
    <w:p>
      <w:r>
        <w:t xml:space="preserve">Mikä on Jacques Cousteaun tutkimusaluksen nimi?</w:t>
      </w:r>
    </w:p>
    <w:p>
      <w:r>
        <w:rPr>
          <w:b/>
        </w:rPr>
        <w:t xml:space="preserve">Tulos</w:t>
      </w:r>
    </w:p>
    <w:p>
      <w:r>
        <w:t xml:space="preserve">Yksikkö</w:t>
      </w:r>
    </w:p>
    <w:p>
      <w:r>
        <w:rPr>
          <w:b/>
        </w:rPr>
        <w:t xml:space="preserve">Esimerkki 3.4497</w:t>
      </w:r>
    </w:p>
    <w:p>
      <w:r>
        <w:t xml:space="preserve">Mikä on huhtikuun jalokivi ?</w:t>
      </w:r>
    </w:p>
    <w:p>
      <w:r>
        <w:rPr>
          <w:b/>
        </w:rPr>
        <w:t xml:space="preserve">Tulos</w:t>
      </w:r>
    </w:p>
    <w:p>
      <w:r>
        <w:t xml:space="preserve">Yksikkö</w:t>
      </w:r>
    </w:p>
    <w:p>
      <w:r>
        <w:rPr>
          <w:b/>
        </w:rPr>
        <w:t xml:space="preserve">Esimerkki 3.4498</w:t>
      </w:r>
    </w:p>
    <w:p>
      <w:r>
        <w:t xml:space="preserve">Miten psorisis katoaa ?</w:t>
      </w:r>
    </w:p>
    <w:p>
      <w:r>
        <w:rPr>
          <w:b/>
        </w:rPr>
        <w:t xml:space="preserve">Tulos</w:t>
      </w:r>
    </w:p>
    <w:p>
      <w:r>
        <w:t xml:space="preserve">Kuvaus</w:t>
      </w:r>
    </w:p>
    <w:p>
      <w:r>
        <w:rPr>
          <w:b/>
        </w:rPr>
        <w:t xml:space="preserve">Esimerkki 3.4499</w:t>
      </w:r>
    </w:p>
    <w:p>
      <w:r>
        <w:t xml:space="preserve">Mitä on "flintknapping"?</w:t>
      </w:r>
    </w:p>
    <w:p>
      <w:r>
        <w:rPr>
          <w:b/>
        </w:rPr>
        <w:t xml:space="preserve">Tulos</w:t>
      </w:r>
    </w:p>
    <w:p>
      <w:r>
        <w:t xml:space="preserve">Kuvaus</w:t>
      </w:r>
    </w:p>
    <w:p>
      <w:r>
        <w:rPr>
          <w:b/>
        </w:rPr>
        <w:t xml:space="preserve">Esimerkki 3.4500</w:t>
      </w:r>
    </w:p>
    <w:p>
      <w:r>
        <w:t xml:space="preserve">Missä on 8 maailman 10 korkeimmasta vuoresta?</w:t>
      </w:r>
    </w:p>
    <w:p>
      <w:r>
        <w:rPr>
          <w:b/>
        </w:rPr>
        <w:t xml:space="preserve">Tulos</w:t>
      </w:r>
    </w:p>
    <w:p>
      <w:r>
        <w:t xml:space="preserve">Sijainti</w:t>
      </w:r>
    </w:p>
    <w:p>
      <w:r>
        <w:rPr>
          <w:b/>
        </w:rPr>
        <w:t xml:space="preserve">Esimerkki 3.4501</w:t>
      </w:r>
    </w:p>
    <w:p>
      <w:r>
        <w:t xml:space="preserve">Mikä baseball-ilmaisu on peräisin merenkulkutermistä, jolla tarkoitettiin Atlantin ja Tyynenmeren välillä ennen Panaman kanavaa purjehtivia laivoja ?</w:t>
      </w:r>
    </w:p>
    <w:p>
      <w:r>
        <w:rPr>
          <w:b/>
        </w:rPr>
        <w:t xml:space="preserve">Tulos</w:t>
      </w:r>
    </w:p>
    <w:p>
      <w:r>
        <w:t xml:space="preserve">Kuvaus</w:t>
      </w:r>
    </w:p>
    <w:p>
      <w:r>
        <w:rPr>
          <w:b/>
        </w:rPr>
        <w:t xml:space="preserve">Esimerkki 3.4502</w:t>
      </w:r>
    </w:p>
    <w:p>
      <w:r>
        <w:t xml:space="preserve">Kuka on Marvelin virallinen maskotti ?</w:t>
      </w:r>
    </w:p>
    <w:p>
      <w:r>
        <w:rPr>
          <w:b/>
        </w:rPr>
        <w:t xml:space="preserve">Tulos</w:t>
      </w:r>
    </w:p>
    <w:p>
      <w:r>
        <w:t xml:space="preserve">Henkilö</w:t>
      </w:r>
    </w:p>
    <w:p>
      <w:r>
        <w:rPr>
          <w:b/>
        </w:rPr>
        <w:t xml:space="preserve">Esimerkki 3.4503</w:t>
      </w:r>
    </w:p>
    <w:p>
      <w:r>
        <w:t xml:space="preserve">Mikä suklaayhtiö antaa sinulle kilon pusun ?</w:t>
      </w:r>
    </w:p>
    <w:p>
      <w:r>
        <w:rPr>
          <w:b/>
        </w:rPr>
        <w:t xml:space="preserve">Tulos</w:t>
      </w:r>
    </w:p>
    <w:p>
      <w:r>
        <w:t xml:space="preserve">Henkilö</w:t>
      </w:r>
    </w:p>
    <w:p>
      <w:r>
        <w:rPr>
          <w:b/>
        </w:rPr>
        <w:t xml:space="preserve">Esimerkki 3.4504</w:t>
      </w:r>
    </w:p>
    <w:p>
      <w:r>
        <w:t xml:space="preserve">Mitkä ovat arabialaiset numerot 1-10?</w:t>
      </w:r>
    </w:p>
    <w:p>
      <w:r>
        <w:rPr>
          <w:b/>
        </w:rPr>
        <w:t xml:space="preserve">Tulos</w:t>
      </w:r>
    </w:p>
    <w:p>
      <w:r>
        <w:t xml:space="preserve">Kuvaus</w:t>
      </w:r>
    </w:p>
    <w:p>
      <w:r>
        <w:rPr>
          <w:b/>
        </w:rPr>
        <w:t xml:space="preserve">Esimerkki 3.4505</w:t>
      </w:r>
    </w:p>
    <w:p>
      <w:r>
        <w:t xml:space="preserve">Mistä vuonna 1974 esitetyssä televisiosarjassa Yhdeksän räätäliä oli kyse?</w:t>
      </w:r>
    </w:p>
    <w:p>
      <w:r>
        <w:rPr>
          <w:b/>
        </w:rPr>
        <w:t xml:space="preserve">Tulos</w:t>
      </w:r>
    </w:p>
    <w:p>
      <w:r>
        <w:t xml:space="preserve">Kuvaus</w:t>
      </w:r>
    </w:p>
    <w:p>
      <w:r>
        <w:rPr>
          <w:b/>
        </w:rPr>
        <w:t xml:space="preserve">Esimerkki 3.4506</w:t>
      </w:r>
    </w:p>
    <w:p>
      <w:r>
        <w:t xml:space="preserve">Mikä on sen amerikkalaisen kirjallisuuden aikakauden nimi, johon kuuluu vuosi 1896 ?</w:t>
      </w:r>
    </w:p>
    <w:p>
      <w:r>
        <w:rPr>
          <w:b/>
        </w:rPr>
        <w:t xml:space="preserve">Tulos</w:t>
      </w:r>
    </w:p>
    <w:p>
      <w:r>
        <w:t xml:space="preserve">Yksikkö</w:t>
      </w:r>
    </w:p>
    <w:p>
      <w:r>
        <w:rPr>
          <w:b/>
        </w:rPr>
        <w:t xml:space="preserve">Esimerkki 3.4507</w:t>
      </w:r>
    </w:p>
    <w:p>
      <w:r>
        <w:t xml:space="preserve">Mikä on serigrafia?</w:t>
      </w:r>
    </w:p>
    <w:p>
      <w:r>
        <w:rPr>
          <w:b/>
        </w:rPr>
        <w:t xml:space="preserve">Tulos</w:t>
      </w:r>
    </w:p>
    <w:p>
      <w:r>
        <w:t xml:space="preserve">Kuvaus</w:t>
      </w:r>
    </w:p>
    <w:p>
      <w:r>
        <w:rPr>
          <w:b/>
        </w:rPr>
        <w:t xml:space="preserve">Esimerkki 3.4508</w:t>
      </w:r>
    </w:p>
    <w:p>
      <w:r>
        <w:t xml:space="preserve">Mikä on hiustenkuivaajan historia?</w:t>
      </w:r>
    </w:p>
    <w:p>
      <w:r>
        <w:rPr>
          <w:b/>
        </w:rPr>
        <w:t xml:space="preserve">Tulos</w:t>
      </w:r>
    </w:p>
    <w:p>
      <w:r>
        <w:t xml:space="preserve">Kuvaus</w:t>
      </w:r>
    </w:p>
    <w:p>
      <w:r>
        <w:rPr>
          <w:b/>
        </w:rPr>
        <w:t xml:space="preserve">Esimerkki 3.4509</w:t>
      </w:r>
    </w:p>
    <w:p>
      <w:r>
        <w:t xml:space="preserve">Mitä on cunnilingus?</w:t>
      </w:r>
    </w:p>
    <w:p>
      <w:r>
        <w:rPr>
          <w:b/>
        </w:rPr>
        <w:t xml:space="preserve">Tulos</w:t>
      </w:r>
    </w:p>
    <w:p>
      <w:r>
        <w:t xml:space="preserve">Kuvaus</w:t>
      </w:r>
    </w:p>
    <w:p>
      <w:r>
        <w:rPr>
          <w:b/>
        </w:rPr>
        <w:t xml:space="preserve">Esimerkki 3.4510</w:t>
      </w:r>
    </w:p>
    <w:p>
      <w:r>
        <w:t xml:space="preserve">Mitkä verkkosivut ovat linkitetty Genesis Eldercare -raporttiin?</w:t>
      </w:r>
    </w:p>
    <w:p>
      <w:r>
        <w:rPr>
          <w:b/>
        </w:rPr>
        <w:t xml:space="preserve">Tulos</w:t>
      </w:r>
    </w:p>
    <w:p>
      <w:r>
        <w:t xml:space="preserve">Sijainti</w:t>
      </w:r>
    </w:p>
    <w:p>
      <w:r>
        <w:rPr>
          <w:b/>
        </w:rPr>
        <w:t xml:space="preserve">Esimerkki 3.4511</w:t>
      </w:r>
    </w:p>
    <w:p>
      <w:r>
        <w:t xml:space="preserve">Kuka oli ensimmäinen presidentti, joka nimitti naisen kabinetin johtoon ?</w:t>
      </w:r>
    </w:p>
    <w:p>
      <w:r>
        <w:rPr>
          <w:b/>
        </w:rPr>
        <w:t xml:space="preserve">Tulos</w:t>
      </w:r>
    </w:p>
    <w:p>
      <w:r>
        <w:t xml:space="preserve">Henkilö</w:t>
      </w:r>
    </w:p>
    <w:p>
      <w:r>
        <w:rPr>
          <w:b/>
        </w:rPr>
        <w:t xml:space="preserve">Esimerkki 3.4512</w:t>
      </w:r>
    </w:p>
    <w:p>
      <w:r>
        <w:t xml:space="preserve">Kuinka monta wattia on kilowatti?</w:t>
      </w:r>
    </w:p>
    <w:p>
      <w:r>
        <w:rPr>
          <w:b/>
        </w:rPr>
        <w:t xml:space="preserve">Tulos</w:t>
      </w:r>
    </w:p>
    <w:p>
      <w:r>
        <w:t xml:space="preserve">Määrä</w:t>
      </w:r>
    </w:p>
    <w:p>
      <w:r>
        <w:rPr>
          <w:b/>
        </w:rPr>
        <w:t xml:space="preserve">Esimerkki 3.4513</w:t>
      </w:r>
    </w:p>
    <w:p>
      <w:r>
        <w:t xml:space="preserve">Miten kamerat ottavat kuvia ?</w:t>
      </w:r>
    </w:p>
    <w:p>
      <w:r>
        <w:rPr>
          <w:b/>
        </w:rPr>
        <w:t xml:space="preserve">Tulos</w:t>
      </w:r>
    </w:p>
    <w:p>
      <w:r>
        <w:t xml:space="preserve">Kuvaus</w:t>
      </w:r>
    </w:p>
    <w:p>
      <w:r>
        <w:rPr>
          <w:b/>
        </w:rPr>
        <w:t xml:space="preserve">Esimerkki 3.4514</w:t>
      </w:r>
    </w:p>
    <w:p>
      <w:r>
        <w:t xml:space="preserve">Mitä osavaltiota Charles Robb edustaa?</w:t>
      </w:r>
    </w:p>
    <w:p>
      <w:r>
        <w:rPr>
          <w:b/>
        </w:rPr>
        <w:t xml:space="preserve">Tulos</w:t>
      </w:r>
    </w:p>
    <w:p>
      <w:r>
        <w:t xml:space="preserve">Sijainti</w:t>
      </w:r>
    </w:p>
    <w:p>
      <w:r>
        <w:rPr>
          <w:b/>
        </w:rPr>
        <w:t xml:space="preserve">Esimerkki 3.4515</w:t>
      </w:r>
    </w:p>
    <w:p>
      <w:r>
        <w:t xml:space="preserve">Miten lähetät elokuvakäsikirjoituksen Hollywoodiin, jotta siitä voidaan tehdä elokuva?</w:t>
      </w:r>
    </w:p>
    <w:p>
      <w:r>
        <w:rPr>
          <w:b/>
        </w:rPr>
        <w:t xml:space="preserve">Tulos</w:t>
      </w:r>
    </w:p>
    <w:p>
      <w:r>
        <w:t xml:space="preserve">Kuvaus</w:t>
      </w:r>
    </w:p>
    <w:p>
      <w:r>
        <w:rPr>
          <w:b/>
        </w:rPr>
        <w:t xml:space="preserve">Esimerkki 3.4516</w:t>
      </w:r>
    </w:p>
    <w:p>
      <w:r>
        <w:t xml:space="preserve">Kuinka monta väriä spektrissä on?</w:t>
      </w:r>
    </w:p>
    <w:p>
      <w:r>
        <w:rPr>
          <w:b/>
        </w:rPr>
        <w:t xml:space="preserve">Tulos</w:t>
      </w:r>
    </w:p>
    <w:p>
      <w:r>
        <w:t xml:space="preserve">Määrä</w:t>
      </w:r>
    </w:p>
    <w:p>
      <w:r>
        <w:rPr>
          <w:b/>
        </w:rPr>
        <w:t xml:space="preserve">Esimerkki 3.4517</w:t>
      </w:r>
    </w:p>
    <w:p>
      <w:r>
        <w:t xml:space="preserve">Minkä hyttysen purema imee verta , DT NN CC DT NN .</w:t>
      </w:r>
    </w:p>
    <w:p>
      <w:r>
        <w:rPr>
          <w:b/>
        </w:rPr>
        <w:t xml:space="preserve">Tulos</w:t>
      </w:r>
    </w:p>
    <w:p>
      <w:r>
        <w:t xml:space="preserve">Yksikkö</w:t>
      </w:r>
    </w:p>
    <w:p>
      <w:r>
        <w:rPr>
          <w:b/>
        </w:rPr>
        <w:t xml:space="preserve">Esimerkki 3.4518</w:t>
      </w:r>
    </w:p>
    <w:p>
      <w:r>
        <w:t xml:space="preserve">Mikä on halkaisijaltaan Euroopan suurin kello?</w:t>
      </w:r>
    </w:p>
    <w:p>
      <w:r>
        <w:rPr>
          <w:b/>
        </w:rPr>
        <w:t xml:space="preserve">Tulos</w:t>
      </w:r>
    </w:p>
    <w:p>
      <w:r>
        <w:t xml:space="preserve">Yksikkö</w:t>
      </w:r>
    </w:p>
    <w:p>
      <w:r>
        <w:rPr>
          <w:b/>
        </w:rPr>
        <w:t xml:space="preserve">Esimerkki 3.4519</w:t>
      </w:r>
    </w:p>
    <w:p>
      <w:r>
        <w:t xml:space="preserve">Mitä tarkoittaa kameravalmis taide?</w:t>
      </w:r>
    </w:p>
    <w:p>
      <w:r>
        <w:rPr>
          <w:b/>
        </w:rPr>
        <w:t xml:space="preserve">Tulos</w:t>
      </w:r>
    </w:p>
    <w:p>
      <w:r>
        <w:t xml:space="preserve">Kuvaus</w:t>
      </w:r>
    </w:p>
    <w:p>
      <w:r>
        <w:rPr>
          <w:b/>
        </w:rPr>
        <w:t xml:space="preserve">Esimerkki 3.4520</w:t>
      </w:r>
    </w:p>
    <w:p>
      <w:r>
        <w:t xml:space="preserve">Mikä on Edinburghin , Skotlanti sijainti?</w:t>
      </w:r>
    </w:p>
    <w:p>
      <w:r>
        <w:rPr>
          <w:b/>
        </w:rPr>
        <w:t xml:space="preserve">Tulos</w:t>
      </w:r>
    </w:p>
    <w:p>
      <w:r>
        <w:t xml:space="preserve">Sijainti</w:t>
      </w:r>
    </w:p>
    <w:p>
      <w:r>
        <w:rPr>
          <w:b/>
        </w:rPr>
        <w:t xml:space="preserve">Esimerkki 3.4521</w:t>
      </w:r>
    </w:p>
    <w:p>
      <w:r>
        <w:t xml:space="preserve">Mitä tuhkakasvoinen eidologi etsii olemassaoloa ?</w:t>
      </w:r>
    </w:p>
    <w:p>
      <w:r>
        <w:rPr>
          <w:b/>
        </w:rPr>
        <w:t xml:space="preserve">Tulos</w:t>
      </w:r>
    </w:p>
    <w:p>
      <w:r>
        <w:t xml:space="preserve">Yksikkö</w:t>
      </w:r>
    </w:p>
    <w:p>
      <w:r>
        <w:rPr>
          <w:b/>
        </w:rPr>
        <w:t xml:space="preserve">Esimerkki 3.4522</w:t>
      </w:r>
    </w:p>
    <w:p>
      <w:r>
        <w:t xml:space="preserve">Mitä jokisaukot syövät?</w:t>
      </w:r>
    </w:p>
    <w:p>
      <w:r>
        <w:rPr>
          <w:b/>
        </w:rPr>
        <w:t xml:space="preserve">Tulos</w:t>
      </w:r>
    </w:p>
    <w:p>
      <w:r>
        <w:t xml:space="preserve">Yksikkö</w:t>
      </w:r>
    </w:p>
    <w:p>
      <w:r>
        <w:rPr>
          <w:b/>
        </w:rPr>
        <w:t xml:space="preserve">Esimerkki 3.4523</w:t>
      </w:r>
    </w:p>
    <w:p>
      <w:r>
        <w:t xml:space="preserve">Juutalaiset aakkoset tunnetaan nimellä mikä ?</w:t>
      </w:r>
    </w:p>
    <w:p>
      <w:r>
        <w:rPr>
          <w:b/>
        </w:rPr>
        <w:t xml:space="preserve">Tulos</w:t>
      </w:r>
    </w:p>
    <w:p>
      <w:r>
        <w:t xml:space="preserve">Yksikkö</w:t>
      </w:r>
    </w:p>
    <w:p>
      <w:r>
        <w:rPr>
          <w:b/>
        </w:rPr>
        <w:t xml:space="preserve">Esimerkki 3.4524</w:t>
      </w:r>
    </w:p>
    <w:p>
      <w:r>
        <w:t xml:space="preserve">Mikä on jogurtin tärkein ainesosa ?</w:t>
      </w:r>
    </w:p>
    <w:p>
      <w:r>
        <w:rPr>
          <w:b/>
        </w:rPr>
        <w:t xml:space="preserve">Tulos</w:t>
      </w:r>
    </w:p>
    <w:p>
      <w:r>
        <w:t xml:space="preserve">Yksikkö</w:t>
      </w:r>
    </w:p>
    <w:p>
      <w:r>
        <w:rPr>
          <w:b/>
        </w:rPr>
        <w:t xml:space="preserve">Esimerkki 3.4525</w:t>
      </w:r>
    </w:p>
    <w:p>
      <w:r>
        <w:t xml:space="preserve">Mikä maa sijaitsee suoraan Detroitin eteläpuolella?</w:t>
      </w:r>
    </w:p>
    <w:p>
      <w:r>
        <w:rPr>
          <w:b/>
        </w:rPr>
        <w:t xml:space="preserve">Tulos</w:t>
      </w:r>
    </w:p>
    <w:p>
      <w:r>
        <w:t xml:space="preserve">Sijainti</w:t>
      </w:r>
    </w:p>
    <w:p>
      <w:r>
        <w:rPr>
          <w:b/>
        </w:rPr>
        <w:t xml:space="preserve">Esimerkki 3.4526</w:t>
      </w:r>
    </w:p>
    <w:p>
      <w:r>
        <w:t xml:space="preserve">Mikä oli kreikkalaisten jumalien ruoka ?</w:t>
      </w:r>
    </w:p>
    <w:p>
      <w:r>
        <w:rPr>
          <w:b/>
        </w:rPr>
        <w:t xml:space="preserve">Tulos</w:t>
      </w:r>
    </w:p>
    <w:p>
      <w:r>
        <w:t xml:space="preserve">Yksikkö</w:t>
      </w:r>
    </w:p>
    <w:p>
      <w:r>
        <w:rPr>
          <w:b/>
        </w:rPr>
        <w:t xml:space="preserve">Esimerkki 3.4527</w:t>
      </w:r>
    </w:p>
    <w:p>
      <w:r>
        <w:t xml:space="preserve">Minkä sodan espanjalaiset kävivät Filippiineille asti ?</w:t>
      </w:r>
    </w:p>
    <w:p>
      <w:r>
        <w:rPr>
          <w:b/>
        </w:rPr>
        <w:t xml:space="preserve">Tulos</w:t>
      </w:r>
    </w:p>
    <w:p>
      <w:r>
        <w:t xml:space="preserve">Yksikkö</w:t>
      </w:r>
    </w:p>
    <w:p>
      <w:r>
        <w:rPr>
          <w:b/>
        </w:rPr>
        <w:t xml:space="preserve">Esimerkki 3.4528</w:t>
      </w:r>
    </w:p>
    <w:p>
      <w:r>
        <w:t xml:space="preserve">Mikä on Nebraskan osavaltion puu?</w:t>
      </w:r>
    </w:p>
    <w:p>
      <w:r>
        <w:rPr>
          <w:b/>
        </w:rPr>
        <w:t xml:space="preserve">Tulos</w:t>
      </w:r>
    </w:p>
    <w:p>
      <w:r>
        <w:t xml:space="preserve">Yksikkö</w:t>
      </w:r>
    </w:p>
    <w:p>
      <w:r>
        <w:rPr>
          <w:b/>
        </w:rPr>
        <w:t xml:space="preserve">Esimerkki 3.4529</w:t>
      </w:r>
    </w:p>
    <w:p>
      <w:r>
        <w:t xml:space="preserve">Miksi reseptikirjoissa suositellaan aloittamaan keittäminen kylmällä vedellä?</w:t>
      </w:r>
    </w:p>
    <w:p>
      <w:r>
        <w:rPr>
          <w:b/>
        </w:rPr>
        <w:t xml:space="preserve">Tulos</w:t>
      </w:r>
    </w:p>
    <w:p>
      <w:r>
        <w:t xml:space="preserve">Kuvaus</w:t>
      </w:r>
    </w:p>
    <w:p>
      <w:r>
        <w:rPr>
          <w:b/>
        </w:rPr>
        <w:t xml:space="preserve">Esimerkki 3.4530</w:t>
      </w:r>
    </w:p>
    <w:p>
      <w:r>
        <w:t xml:space="preserve">Mikä on toisen avaruussukkulan nimi ?</w:t>
      </w:r>
    </w:p>
    <w:p>
      <w:r>
        <w:rPr>
          <w:b/>
        </w:rPr>
        <w:t xml:space="preserve">Tulos</w:t>
      </w:r>
    </w:p>
    <w:p>
      <w:r>
        <w:t xml:space="preserve">Yksikkö</w:t>
      </w:r>
    </w:p>
    <w:p>
      <w:r>
        <w:rPr>
          <w:b/>
        </w:rPr>
        <w:t xml:space="preserve">Esimerkki 3.4531</w:t>
      </w:r>
    </w:p>
    <w:p>
      <w:r>
        <w:t xml:space="preserve">Kuka seuraavista julkkiksista ei ole syntynyt Philadelphiassa?</w:t>
      </w:r>
    </w:p>
    <w:p>
      <w:r>
        <w:rPr>
          <w:b/>
        </w:rPr>
        <w:t xml:space="preserve">Tulos</w:t>
      </w:r>
    </w:p>
    <w:p>
      <w:r>
        <w:t xml:space="preserve">Henkilö</w:t>
      </w:r>
    </w:p>
    <w:p>
      <w:r>
        <w:rPr>
          <w:b/>
        </w:rPr>
        <w:t xml:space="preserve">Esimerkki 3.4532</w:t>
      </w:r>
    </w:p>
    <w:p>
      <w:r>
        <w:t xml:space="preserve">Kuinka monta valtamerta on olemassa ja nimeä ne?</w:t>
      </w:r>
    </w:p>
    <w:p>
      <w:r>
        <w:rPr>
          <w:b/>
        </w:rPr>
        <w:t xml:space="preserve">Tulos</w:t>
      </w:r>
    </w:p>
    <w:p>
      <w:r>
        <w:t xml:space="preserve">Määrä</w:t>
      </w:r>
    </w:p>
    <w:p>
      <w:r>
        <w:rPr>
          <w:b/>
        </w:rPr>
        <w:t xml:space="preserve">Esimerkki 3.4533</w:t>
      </w:r>
    </w:p>
    <w:p>
      <w:r>
        <w:t xml:space="preserve">Mikä kuuluisa sotilas syntyi Euroopassa, kuoli Aasiassa ja haudattiin Afrikassa?</w:t>
      </w:r>
    </w:p>
    <w:p>
      <w:r>
        <w:rPr>
          <w:b/>
        </w:rPr>
        <w:t xml:space="preserve">Tulos</w:t>
      </w:r>
    </w:p>
    <w:p>
      <w:r>
        <w:t xml:space="preserve">Henkilö</w:t>
      </w:r>
    </w:p>
    <w:p>
      <w:r>
        <w:rPr>
          <w:b/>
        </w:rPr>
        <w:t xml:space="preserve">Esimerkki 3.4534</w:t>
      </w:r>
    </w:p>
    <w:p>
      <w:r>
        <w:t xml:space="preserve">Mitä on aika?</w:t>
      </w:r>
    </w:p>
    <w:p>
      <w:r>
        <w:rPr>
          <w:b/>
        </w:rPr>
        <w:t xml:space="preserve">Tulos</w:t>
      </w:r>
    </w:p>
    <w:p>
      <w:r>
        <w:t xml:space="preserve">Kuvaus</w:t>
      </w:r>
    </w:p>
    <w:p>
      <w:r>
        <w:rPr>
          <w:b/>
        </w:rPr>
        <w:t xml:space="preserve">Esimerkki 3.4535</w:t>
      </w:r>
    </w:p>
    <w:p>
      <w:r>
        <w:t xml:space="preserve">Mitä tarkoittaa sana Camaro , GM:n autosta Camaro ?</w:t>
      </w:r>
    </w:p>
    <w:p>
      <w:r>
        <w:rPr>
          <w:b/>
        </w:rPr>
        <w:t xml:space="preserve">Tulos</w:t>
      </w:r>
    </w:p>
    <w:p>
      <w:r>
        <w:t xml:space="preserve">Kuvaus</w:t>
      </w:r>
    </w:p>
    <w:p>
      <w:r>
        <w:rPr>
          <w:b/>
        </w:rPr>
        <w:t xml:space="preserve">Esimerkki 3.4536</w:t>
      </w:r>
    </w:p>
    <w:p>
      <w:r>
        <w:t xml:space="preserve">Mistä Margaret Thatcher tunnetaan?</w:t>
      </w:r>
    </w:p>
    <w:p>
      <w:r>
        <w:rPr>
          <w:b/>
        </w:rPr>
        <w:t xml:space="preserve">Tulos</w:t>
      </w:r>
    </w:p>
    <w:p>
      <w:r>
        <w:t xml:space="preserve">Kuvaus</w:t>
      </w:r>
    </w:p>
    <w:p>
      <w:r>
        <w:rPr>
          <w:b/>
        </w:rPr>
        <w:t xml:space="preserve">Esimerkki 3.4537</w:t>
      </w:r>
    </w:p>
    <w:p>
      <w:r>
        <w:t xml:space="preserve">Kuka oli Shakespearen maurilainen kenraali?</w:t>
      </w:r>
    </w:p>
    <w:p>
      <w:r>
        <w:rPr>
          <w:b/>
        </w:rPr>
        <w:t xml:space="preserve">Tulos</w:t>
      </w:r>
    </w:p>
    <w:p>
      <w:r>
        <w:t xml:space="preserve">Henkilö</w:t>
      </w:r>
    </w:p>
    <w:p>
      <w:r>
        <w:rPr>
          <w:b/>
        </w:rPr>
        <w:t xml:space="preserve">Esimerkki 3.4538</w:t>
      </w:r>
    </w:p>
    <w:p>
      <w:r>
        <w:t xml:space="preserve">Mikä on Arcadian , Floridan väkiluku?</w:t>
      </w:r>
    </w:p>
    <w:p>
      <w:r>
        <w:rPr>
          <w:b/>
        </w:rPr>
        <w:t xml:space="preserve">Tulos</w:t>
      </w:r>
    </w:p>
    <w:p>
      <w:r>
        <w:t xml:space="preserve">Määrä</w:t>
      </w:r>
    </w:p>
    <w:p>
      <w:r>
        <w:rPr>
          <w:b/>
        </w:rPr>
        <w:t xml:space="preserve">Esimerkki 3.4539</w:t>
      </w:r>
    </w:p>
    <w:p>
      <w:r>
        <w:t xml:space="preserve">Mitkä kaksi maata jakavat Khyberin solan?</w:t>
      </w:r>
    </w:p>
    <w:p>
      <w:r>
        <w:rPr>
          <w:b/>
        </w:rPr>
        <w:t xml:space="preserve">Tulos</w:t>
      </w:r>
    </w:p>
    <w:p>
      <w:r>
        <w:t xml:space="preserve">Sijainti</w:t>
      </w:r>
    </w:p>
    <w:p>
      <w:r>
        <w:rPr>
          <w:b/>
        </w:rPr>
        <w:t xml:space="preserve">Esimerkki 3.4540</w:t>
      </w:r>
    </w:p>
    <w:p>
      <w:r>
        <w:t xml:space="preserve">Mikä on Yhdysvaltain pisin paikannimi ?</w:t>
      </w:r>
    </w:p>
    <w:p>
      <w:r>
        <w:rPr>
          <w:b/>
        </w:rPr>
        <w:t xml:space="preserve">Tulos</w:t>
      </w:r>
    </w:p>
    <w:p>
      <w:r>
        <w:t xml:space="preserve">Sijainti</w:t>
      </w:r>
    </w:p>
    <w:p>
      <w:r>
        <w:rPr>
          <w:b/>
        </w:rPr>
        <w:t xml:space="preserve">Esimerkki 3.4541</w:t>
      </w:r>
    </w:p>
    <w:p>
      <w:r>
        <w:t xml:space="preserve">Kuka oli Washingtonin ensimmäinen pormestari?</w:t>
      </w:r>
    </w:p>
    <w:p>
      <w:r>
        <w:rPr>
          <w:b/>
        </w:rPr>
        <w:t xml:space="preserve">Tulos</w:t>
      </w:r>
    </w:p>
    <w:p>
      <w:r>
        <w:t xml:space="preserve">Henkilö</w:t>
      </w:r>
    </w:p>
    <w:p>
      <w:r>
        <w:rPr>
          <w:b/>
        </w:rPr>
        <w:t xml:space="preserve">Esimerkki 3.4542</w:t>
      </w:r>
    </w:p>
    <w:p>
      <w:r>
        <w:t xml:space="preserve">Missä ovat maailman vilkkaimmat satamat?</w:t>
      </w:r>
    </w:p>
    <w:p>
      <w:r>
        <w:rPr>
          <w:b/>
        </w:rPr>
        <w:t xml:space="preserve">Tulos</w:t>
      </w:r>
    </w:p>
    <w:p>
      <w:r>
        <w:t xml:space="preserve">Sijainti</w:t>
      </w:r>
    </w:p>
    <w:p>
      <w:r>
        <w:rPr>
          <w:b/>
        </w:rPr>
        <w:t xml:space="preserve">Esimerkki 3.4543</w:t>
      </w:r>
    </w:p>
    <w:p>
      <w:r>
        <w:t xml:space="preserve">Mikä on Rockettesin koti?</w:t>
      </w:r>
    </w:p>
    <w:p>
      <w:r>
        <w:rPr>
          <w:b/>
        </w:rPr>
        <w:t xml:space="preserve">Tulos</w:t>
      </w:r>
    </w:p>
    <w:p>
      <w:r>
        <w:t xml:space="preserve">Sijainti</w:t>
      </w:r>
    </w:p>
    <w:p>
      <w:r>
        <w:rPr>
          <w:b/>
        </w:rPr>
        <w:t xml:space="preserve">Esimerkki 3.4544</w:t>
      </w:r>
    </w:p>
    <w:p>
      <w:r>
        <w:t xml:space="preserve">Mitä on todennäköisyysteoria?</w:t>
      </w:r>
    </w:p>
    <w:p>
      <w:r>
        <w:rPr>
          <w:b/>
        </w:rPr>
        <w:t xml:space="preserve">Tulos</w:t>
      </w:r>
    </w:p>
    <w:p>
      <w:r>
        <w:t xml:space="preserve">Kuvaus</w:t>
      </w:r>
    </w:p>
    <w:p>
      <w:r>
        <w:rPr>
          <w:b/>
        </w:rPr>
        <w:t xml:space="preserve">Esimerkki 3.4545</w:t>
      </w:r>
    </w:p>
    <w:p>
      <w:r>
        <w:t xml:space="preserve">Mikä on vanhimpien hallitsema yhteiskunta ?</w:t>
      </w:r>
    </w:p>
    <w:p>
      <w:r>
        <w:rPr>
          <w:b/>
        </w:rPr>
        <w:t xml:space="preserve">Tulos</w:t>
      </w:r>
    </w:p>
    <w:p>
      <w:r>
        <w:t xml:space="preserve">Henkilö</w:t>
      </w:r>
    </w:p>
    <w:p>
      <w:r>
        <w:rPr>
          <w:b/>
        </w:rPr>
        <w:t xml:space="preserve">Esimerkki 3.4546</w:t>
      </w:r>
    </w:p>
    <w:p>
      <w:r>
        <w:t xml:space="preserve">Kuka johtaa tähtialus Enterprisea Star Trekissä?</w:t>
      </w:r>
    </w:p>
    <w:p>
      <w:r>
        <w:rPr>
          <w:b/>
        </w:rPr>
        <w:t xml:space="preserve">Tulos</w:t>
      </w:r>
    </w:p>
    <w:p>
      <w:r>
        <w:t xml:space="preserve">Henkilö</w:t>
      </w:r>
    </w:p>
    <w:p>
      <w:r>
        <w:rPr>
          <w:b/>
        </w:rPr>
        <w:t xml:space="preserve">Esimerkki 3.4547</w:t>
      </w:r>
    </w:p>
    <w:p>
      <w:r>
        <w:t xml:space="preserve">Millä nimellä kutsutaan hiustyyliä, jonka uudet armeijan alokkaat saavat ?</w:t>
      </w:r>
    </w:p>
    <w:p>
      <w:r>
        <w:rPr>
          <w:b/>
        </w:rPr>
        <w:t xml:space="preserve">Tulos</w:t>
      </w:r>
    </w:p>
    <w:p>
      <w:r>
        <w:t xml:space="preserve">Kuvaus</w:t>
      </w:r>
    </w:p>
    <w:p>
      <w:r>
        <w:rPr>
          <w:b/>
        </w:rPr>
        <w:t xml:space="preserve">Esimerkki 3.4548</w:t>
      </w:r>
    </w:p>
    <w:p>
      <w:r>
        <w:t xml:space="preserve">Mikä näyttelijä sanoi elokuvassa A Day at the Races: "Joko hän on kuollut tai kelloni on pysähtynyt"?</w:t>
      </w:r>
    </w:p>
    <w:p>
      <w:r>
        <w:rPr>
          <w:b/>
        </w:rPr>
        <w:t xml:space="preserve">Tulos</w:t>
      </w:r>
    </w:p>
    <w:p>
      <w:r>
        <w:t xml:space="preserve">Henkilö</w:t>
      </w:r>
    </w:p>
    <w:p>
      <w:r>
        <w:rPr>
          <w:b/>
        </w:rPr>
        <w:t xml:space="preserve">Esimerkki 3.4549</w:t>
      </w:r>
    </w:p>
    <w:p>
      <w:r>
        <w:t xml:space="preserve">Mitä muita tapoja saada raskausarpia on raskauden , laihduttamisen ja painonnoston lisäksi ?</w:t>
      </w:r>
    </w:p>
    <w:p>
      <w:r>
        <w:rPr>
          <w:b/>
        </w:rPr>
        <w:t xml:space="preserve">Tulos</w:t>
      </w:r>
    </w:p>
    <w:p>
      <w:r>
        <w:t xml:space="preserve">Yksikkö</w:t>
      </w:r>
    </w:p>
    <w:p>
      <w:r>
        <w:rPr>
          <w:b/>
        </w:rPr>
        <w:t xml:space="preserve">Esimerkki 3.4550</w:t>
      </w:r>
    </w:p>
    <w:p>
      <w:r>
        <w:t xml:space="preserve">Kuka näytteli George M. Cohania vuoden 1942 elokuvassa Yankee Doodle Dandy ?</w:t>
      </w:r>
    </w:p>
    <w:p>
      <w:r>
        <w:rPr>
          <w:b/>
        </w:rPr>
        <w:t xml:space="preserve">Tulos</w:t>
      </w:r>
    </w:p>
    <w:p>
      <w:r>
        <w:t xml:space="preserve">Henkilö</w:t>
      </w:r>
    </w:p>
    <w:p>
      <w:r>
        <w:rPr>
          <w:b/>
        </w:rPr>
        <w:t xml:space="preserve">Esimerkki 3.4551</w:t>
      </w:r>
    </w:p>
    <w:p>
      <w:r>
        <w:t xml:space="preserve">Kuka oli ensimmäinen nainen avaruudessa ?</w:t>
      </w:r>
    </w:p>
    <w:p>
      <w:r>
        <w:rPr>
          <w:b/>
        </w:rPr>
        <w:t xml:space="preserve">Tulos</w:t>
      </w:r>
    </w:p>
    <w:p>
      <w:r>
        <w:t xml:space="preserve">Henkilö</w:t>
      </w:r>
    </w:p>
    <w:p>
      <w:r>
        <w:rPr>
          <w:b/>
        </w:rPr>
        <w:t xml:space="preserve">Esimerkki 3.4552</w:t>
      </w:r>
    </w:p>
    <w:p>
      <w:r>
        <w:t xml:space="preserve">Miltä japanilaiset koulupuvut näyttävät?</w:t>
      </w:r>
    </w:p>
    <w:p>
      <w:r>
        <w:rPr>
          <w:b/>
        </w:rPr>
        <w:t xml:space="preserve">Tulos</w:t>
      </w:r>
    </w:p>
    <w:p>
      <w:r>
        <w:t xml:space="preserve">Kuvaus</w:t>
      </w:r>
    </w:p>
    <w:p>
      <w:r>
        <w:rPr>
          <w:b/>
        </w:rPr>
        <w:t xml:space="preserve">Esimerkki 3.4553</w:t>
      </w:r>
    </w:p>
    <w:p>
      <w:r>
        <w:t xml:space="preserve">Kuka tv-koomikko työskenteli Valkohampaan , Mustahampaan ja Pookie-leijonan kanssa?</w:t>
      </w:r>
    </w:p>
    <w:p>
      <w:r>
        <w:rPr>
          <w:b/>
        </w:rPr>
        <w:t xml:space="preserve">Tulos</w:t>
      </w:r>
    </w:p>
    <w:p>
      <w:r>
        <w:t xml:space="preserve">Henkilö</w:t>
      </w:r>
    </w:p>
    <w:p>
      <w:r>
        <w:rPr>
          <w:b/>
        </w:rPr>
        <w:t xml:space="preserve">Esimerkki 3.4554</w:t>
      </w:r>
    </w:p>
    <w:p>
      <w:r>
        <w:t xml:space="preserve">Kuinka paljon Manchester United käytti pelaajiin vuonna 1993 ?</w:t>
      </w:r>
    </w:p>
    <w:p>
      <w:r>
        <w:rPr>
          <w:b/>
        </w:rPr>
        <w:t xml:space="preserve">Tulos</w:t>
      </w:r>
    </w:p>
    <w:p>
      <w:r>
        <w:t xml:space="preserve">Määrä</w:t>
      </w:r>
    </w:p>
    <w:p>
      <w:r>
        <w:rPr>
          <w:b/>
        </w:rPr>
        <w:t xml:space="preserve">Esimerkki 3.4555</w:t>
      </w:r>
    </w:p>
    <w:p>
      <w:r>
        <w:t xml:space="preserve">Mikä oikeudenkäyntien sarja seurasi toista maailmansotaa?</w:t>
      </w:r>
    </w:p>
    <w:p>
      <w:r>
        <w:rPr>
          <w:b/>
        </w:rPr>
        <w:t xml:space="preserve">Tulos</w:t>
      </w:r>
    </w:p>
    <w:p>
      <w:r>
        <w:t xml:space="preserve">Yksikkö</w:t>
      </w:r>
    </w:p>
    <w:p>
      <w:r>
        <w:rPr>
          <w:b/>
        </w:rPr>
        <w:t xml:space="preserve">Esimerkki 3.4556</w:t>
      </w:r>
    </w:p>
    <w:p>
      <w:r>
        <w:t xml:space="preserve">Mikä on rakastetuksi tulemisen pelko ?</w:t>
      </w:r>
    </w:p>
    <w:p>
      <w:r>
        <w:rPr>
          <w:b/>
        </w:rPr>
        <w:t xml:space="preserve">Tulos</w:t>
      </w:r>
    </w:p>
    <w:p>
      <w:r>
        <w:t xml:space="preserve">Yksikkö</w:t>
      </w:r>
    </w:p>
    <w:p>
      <w:r>
        <w:rPr>
          <w:b/>
        </w:rPr>
        <w:t xml:space="preserve">Esimerkki 3.4557</w:t>
      </w:r>
    </w:p>
    <w:p>
      <w:r>
        <w:t xml:space="preserve">Minkä järjestön perusti pastori Jerry Falwell ?</w:t>
      </w:r>
    </w:p>
    <w:p>
      <w:r>
        <w:rPr>
          <w:b/>
        </w:rPr>
        <w:t xml:space="preserve">Tulos</w:t>
      </w:r>
    </w:p>
    <w:p>
      <w:r>
        <w:t xml:space="preserve">Henkilö</w:t>
      </w:r>
    </w:p>
    <w:p>
      <w:r>
        <w:rPr>
          <w:b/>
        </w:rPr>
        <w:t xml:space="preserve">Esimerkki 3.4558</w:t>
      </w:r>
    </w:p>
    <w:p>
      <w:r>
        <w:t xml:space="preserve">Kuka on Edmund Kemper?</w:t>
      </w:r>
    </w:p>
    <w:p>
      <w:r>
        <w:rPr>
          <w:b/>
        </w:rPr>
        <w:t xml:space="preserve">Tulos</w:t>
      </w:r>
    </w:p>
    <w:p>
      <w:r>
        <w:t xml:space="preserve">Henkilö</w:t>
      </w:r>
    </w:p>
    <w:p>
      <w:r>
        <w:rPr>
          <w:b/>
        </w:rPr>
        <w:t xml:space="preserve">Esimerkki 3.4559</w:t>
      </w:r>
    </w:p>
    <w:p>
      <w:r>
        <w:t xml:space="preserve">Missä kaupungissa tai osavaltiossa asuu eniten homomiehiä ?</w:t>
      </w:r>
    </w:p>
    <w:p>
      <w:r>
        <w:rPr>
          <w:b/>
        </w:rPr>
        <w:t xml:space="preserve">Tulos</w:t>
      </w:r>
    </w:p>
    <w:p>
      <w:r>
        <w:t xml:space="preserve">Sijainti</w:t>
      </w:r>
    </w:p>
    <w:p>
      <w:r>
        <w:rPr>
          <w:b/>
        </w:rPr>
        <w:t xml:space="preserve">Esimerkki 3.4560</w:t>
      </w:r>
    </w:p>
    <w:p>
      <w:r>
        <w:t xml:space="preserve">Millä mailla on maailman suurimmat asevoimat?</w:t>
      </w:r>
    </w:p>
    <w:p>
      <w:r>
        <w:rPr>
          <w:b/>
        </w:rPr>
        <w:t xml:space="preserve">Tulos</w:t>
      </w:r>
    </w:p>
    <w:p>
      <w:r>
        <w:t xml:space="preserve">Sijainti</w:t>
      </w:r>
    </w:p>
    <w:p>
      <w:r>
        <w:rPr>
          <w:b/>
        </w:rPr>
        <w:t xml:space="preserve">Esimerkki 3.4561</w:t>
      </w:r>
    </w:p>
    <w:p>
      <w:r>
        <w:t xml:space="preserve">Kuka oli sen miehen äiti, josta ei tullut kuningasta, Windsorin herttuan äiti?</w:t>
      </w:r>
    </w:p>
    <w:p>
      <w:r>
        <w:rPr>
          <w:b/>
        </w:rPr>
        <w:t xml:space="preserve">Tulos</w:t>
      </w:r>
    </w:p>
    <w:p>
      <w:r>
        <w:t xml:space="preserve">Henkilö</w:t>
      </w:r>
    </w:p>
    <w:p>
      <w:r>
        <w:rPr>
          <w:b/>
        </w:rPr>
        <w:t xml:space="preserve">Esimerkki 3.4562</w:t>
      </w:r>
    </w:p>
    <w:p>
      <w:r>
        <w:t xml:space="preserve">Kuinka suuri osa kansakunnan 2-11-vuotiaista lapsista katsoo "Simpsoneita"?</w:t>
      </w:r>
    </w:p>
    <w:p>
      <w:r>
        <w:rPr>
          <w:b/>
        </w:rPr>
        <w:t xml:space="preserve">Tulos</w:t>
      </w:r>
    </w:p>
    <w:p>
      <w:r>
        <w:t xml:space="preserve">Määrä</w:t>
      </w:r>
    </w:p>
    <w:p>
      <w:r>
        <w:rPr>
          <w:b/>
        </w:rPr>
        <w:t xml:space="preserve">Esimerkki 3.4563</w:t>
      </w:r>
    </w:p>
    <w:p>
      <w:r>
        <w:t xml:space="preserve">Nimeä puiden kasvatusyritys .</w:t>
      </w:r>
    </w:p>
    <w:p>
      <w:r>
        <w:rPr>
          <w:b/>
        </w:rPr>
        <w:t xml:space="preserve">Tulos</w:t>
      </w:r>
    </w:p>
    <w:p>
      <w:r>
        <w:t xml:space="preserve">Henkilö</w:t>
      </w:r>
    </w:p>
    <w:p>
      <w:r>
        <w:rPr>
          <w:b/>
        </w:rPr>
        <w:t xml:space="preserve">Esimerkki 3.4564</w:t>
      </w:r>
    </w:p>
    <w:p>
      <w:r>
        <w:t xml:space="preserve">Miten saatte värin violetiksi?</w:t>
      </w:r>
    </w:p>
    <w:p>
      <w:r>
        <w:rPr>
          <w:b/>
        </w:rPr>
        <w:t xml:space="preserve">Tulos</w:t>
      </w:r>
    </w:p>
    <w:p>
      <w:r>
        <w:t xml:space="preserve">Kuvaus</w:t>
      </w:r>
    </w:p>
    <w:p>
      <w:r>
        <w:rPr>
          <w:b/>
        </w:rPr>
        <w:t xml:space="preserve">Esimerkki 3.4565</w:t>
      </w:r>
    </w:p>
    <w:p>
      <w:r>
        <w:t xml:space="preserve">Mikä on korkein manner ?</w:t>
      </w:r>
    </w:p>
    <w:p>
      <w:r>
        <w:rPr>
          <w:b/>
        </w:rPr>
        <w:t xml:space="preserve">Tulos</w:t>
      </w:r>
    </w:p>
    <w:p>
      <w:r>
        <w:t xml:space="preserve">Sijainti</w:t>
      </w:r>
    </w:p>
    <w:p>
      <w:r>
        <w:rPr>
          <w:b/>
        </w:rPr>
        <w:t xml:space="preserve">Esimerkki 3.4566</w:t>
      </w:r>
    </w:p>
    <w:p>
      <w:r>
        <w:t xml:space="preserve">Minä vuonna Hitler kuoli?</w:t>
      </w:r>
    </w:p>
    <w:p>
      <w:r>
        <w:rPr>
          <w:b/>
        </w:rPr>
        <w:t xml:space="preserve">Tulos</w:t>
      </w:r>
    </w:p>
    <w:p>
      <w:r>
        <w:t xml:space="preserve">Määrä</w:t>
      </w:r>
    </w:p>
    <w:p>
      <w:r>
        <w:rPr>
          <w:b/>
        </w:rPr>
        <w:t xml:space="preserve">Esimerkki 3.4567</w:t>
      </w:r>
    </w:p>
    <w:p>
      <w:r>
        <w:t xml:space="preserve">Mikä kämmenjalkaisen jaloissa on ominaista?</w:t>
      </w:r>
    </w:p>
    <w:p>
      <w:r>
        <w:rPr>
          <w:b/>
        </w:rPr>
        <w:t xml:space="preserve">Tulos</w:t>
      </w:r>
    </w:p>
    <w:p>
      <w:r>
        <w:t xml:space="preserve">Kuvaus</w:t>
      </w:r>
    </w:p>
    <w:p>
      <w:r>
        <w:rPr>
          <w:b/>
        </w:rPr>
        <w:t xml:space="preserve">Esimerkki 3.4568</w:t>
      </w:r>
    </w:p>
    <w:p>
      <w:r>
        <w:t xml:space="preserve">Kuka skotlantilainen runoilija kirjoitti teoksen To a Mouse and To a Louse ?</w:t>
      </w:r>
    </w:p>
    <w:p>
      <w:r>
        <w:rPr>
          <w:b/>
        </w:rPr>
        <w:t xml:space="preserve">Tulos</w:t>
      </w:r>
    </w:p>
    <w:p>
      <w:r>
        <w:t xml:space="preserve">Henkilö</w:t>
      </w:r>
    </w:p>
    <w:p>
      <w:r>
        <w:rPr>
          <w:b/>
        </w:rPr>
        <w:t xml:space="preserve">Esimerkki 3.4569</w:t>
      </w:r>
    </w:p>
    <w:p>
      <w:r>
        <w:t xml:space="preserve">Kuka oli ulkoministeri Nixonin hallinnon aikana ?</w:t>
      </w:r>
    </w:p>
    <w:p>
      <w:r>
        <w:rPr>
          <w:b/>
        </w:rPr>
        <w:t xml:space="preserve">Tulos</w:t>
      </w:r>
    </w:p>
    <w:p>
      <w:r>
        <w:t xml:space="preserve">Henkilö</w:t>
      </w:r>
    </w:p>
    <w:p>
      <w:r>
        <w:rPr>
          <w:b/>
        </w:rPr>
        <w:t xml:space="preserve">Esimerkki 3.4570</w:t>
      </w:r>
    </w:p>
    <w:p>
      <w:r>
        <w:t xml:space="preserve">Minkä kaupungin mormonit perustivat päämajakseen vuonna 1847 ?</w:t>
      </w:r>
    </w:p>
    <w:p>
      <w:r>
        <w:rPr>
          <w:b/>
        </w:rPr>
        <w:t xml:space="preserve">Tulos</w:t>
      </w:r>
    </w:p>
    <w:p>
      <w:r>
        <w:t xml:space="preserve">Sijainti</w:t>
      </w:r>
    </w:p>
    <w:p>
      <w:r>
        <w:rPr>
          <w:b/>
        </w:rPr>
        <w:t xml:space="preserve">Esimerkki 3.4571</w:t>
      </w:r>
    </w:p>
    <w:p>
      <w:r>
        <w:t xml:space="preserve">Minkä värisiä ovat kirsikkapuun kukat?</w:t>
      </w:r>
    </w:p>
    <w:p>
      <w:r>
        <w:rPr>
          <w:b/>
        </w:rPr>
        <w:t xml:space="preserve">Tulos</w:t>
      </w:r>
    </w:p>
    <w:p>
      <w:r>
        <w:t xml:space="preserve">Yksikkö</w:t>
      </w:r>
    </w:p>
    <w:p>
      <w:r>
        <w:rPr>
          <w:b/>
        </w:rPr>
        <w:t xml:space="preserve">Esimerkki 3.4572</w:t>
      </w:r>
    </w:p>
    <w:p>
      <w:r>
        <w:t xml:space="preserve">Mikä Catch-22-hahmo on valittu pormestariksi puoleen tusinaan italialaiseen kaupunkiin?</w:t>
      </w:r>
    </w:p>
    <w:p>
      <w:r>
        <w:rPr>
          <w:b/>
        </w:rPr>
        <w:t xml:space="preserve">Tulos</w:t>
      </w:r>
    </w:p>
    <w:p>
      <w:r>
        <w:t xml:space="preserve">Henkilö</w:t>
      </w:r>
    </w:p>
    <w:p>
      <w:r>
        <w:rPr>
          <w:b/>
        </w:rPr>
        <w:t xml:space="preserve">Esimerkki 3.4573</w:t>
      </w:r>
    </w:p>
    <w:p>
      <w:r>
        <w:t xml:space="preserve">Mikä on maailman viidenneksi suurin maa?</w:t>
      </w:r>
    </w:p>
    <w:p>
      <w:r>
        <w:rPr>
          <w:b/>
        </w:rPr>
        <w:t xml:space="preserve">Tulos</w:t>
      </w:r>
    </w:p>
    <w:p>
      <w:r>
        <w:t xml:space="preserve">Sijainti</w:t>
      </w:r>
    </w:p>
    <w:p>
      <w:r>
        <w:rPr>
          <w:b/>
        </w:rPr>
        <w:t xml:space="preserve">Esimerkki 3.4574</w:t>
      </w:r>
    </w:p>
    <w:p>
      <w:r>
        <w:t xml:space="preserve">Missä korttipelissä on muunnelmia nimeltä Canfield , Klondike ja Spider ?</w:t>
      </w:r>
    </w:p>
    <w:p>
      <w:r>
        <w:rPr>
          <w:b/>
        </w:rPr>
        <w:t xml:space="preserve">Tulos</w:t>
      </w:r>
    </w:p>
    <w:p>
      <w:r>
        <w:t xml:space="preserve">Yksikkö</w:t>
      </w:r>
    </w:p>
    <w:p>
      <w:r>
        <w:rPr>
          <w:b/>
        </w:rPr>
        <w:t xml:space="preserve">Esimerkki 3.4575</w:t>
      </w:r>
    </w:p>
    <w:p>
      <w:r>
        <w:t xml:space="preserve">Mikä 1800-luvun taidemaalari kuoli Marquesas-saarilla ?</w:t>
      </w:r>
    </w:p>
    <w:p>
      <w:r>
        <w:rPr>
          <w:b/>
        </w:rPr>
        <w:t xml:space="preserve">Tulos</w:t>
      </w:r>
    </w:p>
    <w:p>
      <w:r>
        <w:t xml:space="preserve">Henkilö</w:t>
      </w:r>
    </w:p>
    <w:p>
      <w:r>
        <w:rPr>
          <w:b/>
        </w:rPr>
        <w:t xml:space="preserve">Esimerkki 3.4576</w:t>
      </w:r>
    </w:p>
    <w:p>
      <w:r>
        <w:t xml:space="preserve">Mistä kirjasta löytyy Aladdinin tarina?</w:t>
      </w:r>
    </w:p>
    <w:p>
      <w:r>
        <w:rPr>
          <w:b/>
        </w:rPr>
        <w:t xml:space="preserve">Tulos</w:t>
      </w:r>
    </w:p>
    <w:p>
      <w:r>
        <w:t xml:space="preserve">Yksikkö</w:t>
      </w:r>
    </w:p>
    <w:p>
      <w:r>
        <w:rPr>
          <w:b/>
        </w:rPr>
        <w:t xml:space="preserve">Esimerkki 3.4577</w:t>
      </w:r>
    </w:p>
    <w:p>
      <w:r>
        <w:t xml:space="preserve">Mikä on ainoa vihannes, joka alkaa z-kirjaimella?</w:t>
      </w:r>
    </w:p>
    <w:p>
      <w:r>
        <w:rPr>
          <w:b/>
        </w:rPr>
        <w:t xml:space="preserve">Tulos</w:t>
      </w:r>
    </w:p>
    <w:p>
      <w:r>
        <w:t xml:space="preserve">Yksikkö</w:t>
      </w:r>
    </w:p>
    <w:p>
      <w:r>
        <w:rPr>
          <w:b/>
        </w:rPr>
        <w:t xml:space="preserve">Esimerkki 3.4578</w:t>
      </w:r>
    </w:p>
    <w:p>
      <w:r>
        <w:t xml:space="preserve">Kuka on kreikkalaisen jumalatar Artemiksen kaksoisveli?</w:t>
      </w:r>
    </w:p>
    <w:p>
      <w:r>
        <w:rPr>
          <w:b/>
        </w:rPr>
        <w:t xml:space="preserve">Tulos</w:t>
      </w:r>
    </w:p>
    <w:p>
      <w:r>
        <w:t xml:space="preserve">Henkilö</w:t>
      </w:r>
    </w:p>
    <w:p>
      <w:r>
        <w:rPr>
          <w:b/>
        </w:rPr>
        <w:t xml:space="preserve">Esimerkki 3.4579</w:t>
      </w:r>
    </w:p>
    <w:p>
      <w:r>
        <w:t xml:space="preserve">Mikä aiheuttaa maanjäristyksen?</w:t>
      </w:r>
    </w:p>
    <w:p>
      <w:r>
        <w:rPr>
          <w:b/>
        </w:rPr>
        <w:t xml:space="preserve">Tulos</w:t>
      </w:r>
    </w:p>
    <w:p>
      <w:r>
        <w:t xml:space="preserve">Kuvaus</w:t>
      </w:r>
    </w:p>
    <w:p>
      <w:r>
        <w:rPr>
          <w:b/>
        </w:rPr>
        <w:t xml:space="preserve">Esimerkki 3.4580</w:t>
      </w:r>
    </w:p>
    <w:p>
      <w:r>
        <w:t xml:space="preserve">Mikä on maailman kallein auto ?</w:t>
      </w:r>
    </w:p>
    <w:p>
      <w:r>
        <w:rPr>
          <w:b/>
        </w:rPr>
        <w:t xml:space="preserve">Tulos</w:t>
      </w:r>
    </w:p>
    <w:p>
      <w:r>
        <w:t xml:space="preserve">Yksikkö</w:t>
      </w:r>
    </w:p>
    <w:p>
      <w:r>
        <w:rPr>
          <w:b/>
        </w:rPr>
        <w:t xml:space="preserve">Esimerkki 3.4581</w:t>
      </w:r>
    </w:p>
    <w:p>
      <w:r>
        <w:t xml:space="preserve">Kuinka monta kilometriä on NY:stä Itävaltaan?</w:t>
      </w:r>
    </w:p>
    <w:p>
      <w:r>
        <w:rPr>
          <w:b/>
        </w:rPr>
        <w:t xml:space="preserve">Tulos</w:t>
      </w:r>
    </w:p>
    <w:p>
      <w:r>
        <w:t xml:space="preserve">Määrä</w:t>
      </w:r>
    </w:p>
    <w:p>
      <w:r>
        <w:rPr>
          <w:b/>
        </w:rPr>
        <w:t xml:space="preserve">Esimerkki 3.4582</w:t>
      </w:r>
    </w:p>
    <w:p>
      <w:r>
        <w:t xml:space="preserve">Mikä oli Havannan satamassa miinan upottaman amerikkalaisaluksen nimi, joka aiheutti Espanjan ja Amerikan sodan?</w:t>
      </w:r>
    </w:p>
    <w:p>
      <w:r>
        <w:rPr>
          <w:b/>
        </w:rPr>
        <w:t xml:space="preserve">Tulos</w:t>
      </w:r>
    </w:p>
    <w:p>
      <w:r>
        <w:t xml:space="preserve">Yksikkö</w:t>
      </w:r>
    </w:p>
    <w:p>
      <w:r>
        <w:rPr>
          <w:b/>
        </w:rPr>
        <w:t xml:space="preserve">Esimerkki 3.4583</w:t>
      </w:r>
    </w:p>
    <w:p>
      <w:r>
        <w:t xml:space="preserve">Mitkä ovat Vihreän lyhdyn sormuksen voimat ja heikkoudet?</w:t>
      </w:r>
    </w:p>
    <w:p>
      <w:r>
        <w:rPr>
          <w:b/>
        </w:rPr>
        <w:t xml:space="preserve">Tulos</w:t>
      </w:r>
    </w:p>
    <w:p>
      <w:r>
        <w:t xml:space="preserve">Kuvaus</w:t>
      </w:r>
    </w:p>
    <w:p>
      <w:r>
        <w:rPr>
          <w:b/>
        </w:rPr>
        <w:t xml:space="preserve">Esimerkki 3.4584</w:t>
      </w:r>
    </w:p>
    <w:p>
      <w:r>
        <w:t xml:space="preserve">Mitä olivat karvaiset setelit turkiskaupassa ?</w:t>
      </w:r>
    </w:p>
    <w:p>
      <w:r>
        <w:rPr>
          <w:b/>
        </w:rPr>
        <w:t xml:space="preserve">Tulos</w:t>
      </w:r>
    </w:p>
    <w:p>
      <w:r>
        <w:t xml:space="preserve">Yksikkö</w:t>
      </w:r>
    </w:p>
    <w:p>
      <w:r>
        <w:rPr>
          <w:b/>
        </w:rPr>
        <w:t xml:space="preserve">Esimerkki 3.4585</w:t>
      </w:r>
    </w:p>
    <w:p>
      <w:r>
        <w:t xml:space="preserve">Mikä neliö on Lontoon maantieteellinen keskus?</w:t>
      </w:r>
    </w:p>
    <w:p>
      <w:r>
        <w:rPr>
          <w:b/>
        </w:rPr>
        <w:t xml:space="preserve">Tulos</w:t>
      </w:r>
    </w:p>
    <w:p>
      <w:r>
        <w:t xml:space="preserve">Sijainti</w:t>
      </w:r>
    </w:p>
    <w:p>
      <w:r>
        <w:rPr>
          <w:b/>
        </w:rPr>
        <w:t xml:space="preserve">Esimerkki 3.4586</w:t>
      </w:r>
    </w:p>
    <w:p>
      <w:r>
        <w:t xml:space="preserve">Missä on Rider College?</w:t>
      </w:r>
    </w:p>
    <w:p>
      <w:r>
        <w:rPr>
          <w:b/>
        </w:rPr>
        <w:t xml:space="preserve">Tulos</w:t>
      </w:r>
    </w:p>
    <w:p>
      <w:r>
        <w:t xml:space="preserve">Sijainti</w:t>
      </w:r>
    </w:p>
    <w:p>
      <w:r>
        <w:rPr>
          <w:b/>
        </w:rPr>
        <w:t xml:space="preserve">Esimerkki 3.4587</w:t>
      </w:r>
    </w:p>
    <w:p>
      <w:r>
        <w:t xml:space="preserve">Kuka valmisti deodoranttia, joka väitti, että se "todella vahvistaa vastustuskykyä hajua vastaan"?</w:t>
      </w:r>
    </w:p>
    <w:p>
      <w:r>
        <w:rPr>
          <w:b/>
        </w:rPr>
        <w:t xml:space="preserve">Tulos</w:t>
      </w:r>
    </w:p>
    <w:p>
      <w:r>
        <w:t xml:space="preserve">Henkilö</w:t>
      </w:r>
    </w:p>
    <w:p>
      <w:r>
        <w:rPr>
          <w:b/>
        </w:rPr>
        <w:t xml:space="preserve">Esimerkki 3.4588</w:t>
      </w:r>
    </w:p>
    <w:p>
      <w:r>
        <w:t xml:space="preserve">Mikä tähtitieteellinen ilmiö tapahtuu tammikuussa 1999?</w:t>
      </w:r>
    </w:p>
    <w:p>
      <w:r>
        <w:rPr>
          <w:b/>
        </w:rPr>
        <w:t xml:space="preserve">Tulos</w:t>
      </w:r>
    </w:p>
    <w:p>
      <w:r>
        <w:t xml:space="preserve">Yksikkö</w:t>
      </w:r>
    </w:p>
    <w:p>
      <w:r>
        <w:rPr>
          <w:b/>
        </w:rPr>
        <w:t xml:space="preserve">Esimerkki 3.4589</w:t>
      </w:r>
    </w:p>
    <w:p>
      <w:r>
        <w:t xml:space="preserve">Mitä eroa on uusklassisella taiteella ja romantiikan taiteella?</w:t>
      </w:r>
    </w:p>
    <w:p>
      <w:r>
        <w:rPr>
          <w:b/>
        </w:rPr>
        <w:t xml:space="preserve">Tulos</w:t>
      </w:r>
    </w:p>
    <w:p>
      <w:r>
        <w:t xml:space="preserve">Kuvaus</w:t>
      </w:r>
    </w:p>
    <w:p>
      <w:r>
        <w:rPr>
          <w:b/>
        </w:rPr>
        <w:t xml:space="preserve">Esimerkki 3.4590</w:t>
      </w:r>
    </w:p>
    <w:p>
      <w:r>
        <w:t xml:space="preserve">Mikä on edustajainhuoneen jäsenten sähköpostiosoitteita sisältävän luettelon verkko-osoite?</w:t>
      </w:r>
    </w:p>
    <w:p>
      <w:r>
        <w:rPr>
          <w:b/>
        </w:rPr>
        <w:t xml:space="preserve">Tulos</w:t>
      </w:r>
    </w:p>
    <w:p>
      <w:r>
        <w:t xml:space="preserve">Sijainti</w:t>
      </w:r>
    </w:p>
    <w:p>
      <w:r>
        <w:rPr>
          <w:b/>
        </w:rPr>
        <w:t xml:space="preserve">Esimerkki 3.4591</w:t>
      </w:r>
    </w:p>
    <w:p>
      <w:r>
        <w:t xml:space="preserve">Kuka hölmö ei ole niin viisas, että menettää valan voittaakseen paratiisin ?</w:t>
      </w:r>
    </w:p>
    <w:p>
      <w:r>
        <w:rPr>
          <w:b/>
        </w:rPr>
        <w:t xml:space="preserve">Tulos</w:t>
      </w:r>
    </w:p>
    <w:p>
      <w:r>
        <w:t xml:space="preserve">Henkilö</w:t>
      </w:r>
    </w:p>
    <w:p>
      <w:r>
        <w:rPr>
          <w:b/>
        </w:rPr>
        <w:t xml:space="preserve">Esimerkki 3.4592</w:t>
      </w:r>
    </w:p>
    <w:p>
      <w:r>
        <w:t xml:space="preserve">Mikä oli Darth Vaderin pojan nimi ?</w:t>
      </w:r>
    </w:p>
    <w:p>
      <w:r>
        <w:rPr>
          <w:b/>
        </w:rPr>
        <w:t xml:space="preserve">Tulos</w:t>
      </w:r>
    </w:p>
    <w:p>
      <w:r>
        <w:t xml:space="preserve">Henkilö</w:t>
      </w:r>
    </w:p>
    <w:p>
      <w:r>
        <w:rPr>
          <w:b/>
        </w:rPr>
        <w:t xml:space="preserve">Esimerkki 3.4593</w:t>
      </w:r>
    </w:p>
    <w:p>
      <w:r>
        <w:t xml:space="preserve">Missä Rose Bowl pelataan ?</w:t>
      </w:r>
    </w:p>
    <w:p>
      <w:r>
        <w:rPr>
          <w:b/>
        </w:rPr>
        <w:t xml:space="preserve">Tulos</w:t>
      </w:r>
    </w:p>
    <w:p>
      <w:r>
        <w:t xml:space="preserve">Sijainti</w:t>
      </w:r>
    </w:p>
    <w:p>
      <w:r>
        <w:rPr>
          <w:b/>
        </w:rPr>
        <w:t xml:space="preserve">Esimerkki 3.4594</w:t>
      </w:r>
    </w:p>
    <w:p>
      <w:r>
        <w:t xml:space="preserve">Mikä on kaulus?</w:t>
      </w:r>
    </w:p>
    <w:p>
      <w:r>
        <w:rPr>
          <w:b/>
        </w:rPr>
        <w:t xml:space="preserve">Tulos</w:t>
      </w:r>
    </w:p>
    <w:p>
      <w:r>
        <w:t xml:space="preserve">Kuvaus</w:t>
      </w:r>
    </w:p>
    <w:p>
      <w:r>
        <w:rPr>
          <w:b/>
        </w:rPr>
        <w:t xml:space="preserve">Esimerkki 3.4595</w:t>
      </w:r>
    </w:p>
    <w:p>
      <w:r>
        <w:t xml:space="preserve">Miten teen tämän?</w:t>
      </w:r>
    </w:p>
    <w:p>
      <w:r>
        <w:rPr>
          <w:b/>
        </w:rPr>
        <w:t xml:space="preserve">Tulos</w:t>
      </w:r>
    </w:p>
    <w:p>
      <w:r>
        <w:t xml:space="preserve">Kuvaus</w:t>
      </w:r>
    </w:p>
    <w:p>
      <w:r>
        <w:rPr>
          <w:b/>
        </w:rPr>
        <w:t xml:space="preserve">Esimerkki 3.4596</w:t>
      </w:r>
    </w:p>
    <w:p>
      <w:r>
        <w:t xml:space="preserve">Mikä aiheutti Bob Marleyn kuoleman?</w:t>
      </w:r>
    </w:p>
    <w:p>
      <w:r>
        <w:rPr>
          <w:b/>
        </w:rPr>
        <w:t xml:space="preserve">Tulos</w:t>
      </w:r>
    </w:p>
    <w:p>
      <w:r>
        <w:t xml:space="preserve">Kuvaus</w:t>
      </w:r>
    </w:p>
    <w:p>
      <w:r>
        <w:rPr>
          <w:b/>
        </w:rPr>
        <w:t xml:space="preserve">Esimerkki 3.4597</w:t>
      </w:r>
    </w:p>
    <w:p>
      <w:r>
        <w:t xml:space="preserve">Mikä eläin aiheuttaa suurimman uhan ihmisille ?</w:t>
      </w:r>
    </w:p>
    <w:p>
      <w:r>
        <w:rPr>
          <w:b/>
        </w:rPr>
        <w:t xml:space="preserve">Tulos</w:t>
      </w:r>
    </w:p>
    <w:p>
      <w:r>
        <w:t xml:space="preserve">Yksikkö</w:t>
      </w:r>
    </w:p>
    <w:p>
      <w:r>
        <w:rPr>
          <w:b/>
        </w:rPr>
        <w:t xml:space="preserve">Esimerkki 3.4598</w:t>
      </w:r>
    </w:p>
    <w:p>
      <w:r>
        <w:t xml:space="preserve">Minkä organisaation edustajia herra Waverly nimitti?</w:t>
      </w:r>
    </w:p>
    <w:p>
      <w:r>
        <w:rPr>
          <w:b/>
        </w:rPr>
        <w:t xml:space="preserve">Tulos</w:t>
      </w:r>
    </w:p>
    <w:p>
      <w:r>
        <w:t xml:space="preserve">Henkilö</w:t>
      </w:r>
    </w:p>
    <w:p>
      <w:r>
        <w:rPr>
          <w:b/>
        </w:rPr>
        <w:t xml:space="preserve">Esimerkki 3.4599</w:t>
      </w:r>
    </w:p>
    <w:p>
      <w:r>
        <w:t xml:space="preserve">Kuka Yhdysvaltain presidentti on haudattu Washingtoniin?</w:t>
      </w:r>
    </w:p>
    <w:p>
      <w:r>
        <w:rPr>
          <w:b/>
        </w:rPr>
        <w:t xml:space="preserve">Tulos</w:t>
      </w:r>
    </w:p>
    <w:p>
      <w:r>
        <w:t xml:space="preserve">Henkilö</w:t>
      </w:r>
    </w:p>
    <w:p>
      <w:r>
        <w:rPr>
          <w:b/>
        </w:rPr>
        <w:t xml:space="preserve">Esimerkki 3.4600</w:t>
      </w:r>
    </w:p>
    <w:p>
      <w:r>
        <w:t xml:space="preserve">Kuka etsivä asuu Punchbowl Hillillä ja hänellä on 11 lasta?</w:t>
      </w:r>
    </w:p>
    <w:p>
      <w:r>
        <w:rPr>
          <w:b/>
        </w:rPr>
        <w:t xml:space="preserve">Tulos</w:t>
      </w:r>
    </w:p>
    <w:p>
      <w:r>
        <w:t xml:space="preserve">Henkilö</w:t>
      </w:r>
    </w:p>
    <w:p>
      <w:r>
        <w:rPr>
          <w:b/>
        </w:rPr>
        <w:t xml:space="preserve">Esimerkki 3.4601</w:t>
      </w:r>
    </w:p>
    <w:p>
      <w:r>
        <w:t xml:space="preserve">Millä järvellä Sheboygan sijaitsee?</w:t>
      </w:r>
    </w:p>
    <w:p>
      <w:r>
        <w:rPr>
          <w:b/>
        </w:rPr>
        <w:t xml:space="preserve">Tulos</w:t>
      </w:r>
    </w:p>
    <w:p>
      <w:r>
        <w:t xml:space="preserve">Sijainti</w:t>
      </w:r>
    </w:p>
    <w:p>
      <w:r>
        <w:rPr>
          <w:b/>
        </w:rPr>
        <w:t xml:space="preserve">Esimerkki 3.4602</w:t>
      </w:r>
    </w:p>
    <w:p>
      <w:r>
        <w:t xml:space="preserve">Mikä on Jellicle-kissa?</w:t>
      </w:r>
    </w:p>
    <w:p>
      <w:r>
        <w:rPr>
          <w:b/>
        </w:rPr>
        <w:t xml:space="preserve">Tulos</w:t>
      </w:r>
    </w:p>
    <w:p>
      <w:r>
        <w:t xml:space="preserve">Kuvaus</w:t>
      </w:r>
    </w:p>
    <w:p>
      <w:r>
        <w:rPr>
          <w:b/>
        </w:rPr>
        <w:t xml:space="preserve">Esimerkki 3.4603</w:t>
      </w:r>
    </w:p>
    <w:p>
      <w:r>
        <w:t xml:space="preserve">Mitä on toimistoautomaatio?</w:t>
      </w:r>
    </w:p>
    <w:p>
      <w:r>
        <w:rPr>
          <w:b/>
        </w:rPr>
        <w:t xml:space="preserve">Tulos</w:t>
      </w:r>
    </w:p>
    <w:p>
      <w:r>
        <w:t xml:space="preserve">Kuvaus</w:t>
      </w:r>
    </w:p>
    <w:p>
      <w:r>
        <w:rPr>
          <w:b/>
        </w:rPr>
        <w:t xml:space="preserve">Esimerkki 3.4604</w:t>
      </w:r>
    </w:p>
    <w:p>
      <w:r>
        <w:t xml:space="preserve">Mikä on automaattinen kommentti ?</w:t>
      </w:r>
    </w:p>
    <w:p>
      <w:r>
        <w:rPr>
          <w:b/>
        </w:rPr>
        <w:t xml:space="preserve">Tulos</w:t>
      </w:r>
    </w:p>
    <w:p>
      <w:r>
        <w:t xml:space="preserve">Kuvaus</w:t>
      </w:r>
    </w:p>
    <w:p>
      <w:r>
        <w:rPr>
          <w:b/>
        </w:rPr>
        <w:t xml:space="preserve">Esimerkki 3.4605</w:t>
      </w:r>
    </w:p>
    <w:p>
      <w:r>
        <w:t xml:space="preserve">Nimeä lentävä nisäkäs .</w:t>
      </w:r>
    </w:p>
    <w:p>
      <w:r>
        <w:rPr>
          <w:b/>
        </w:rPr>
        <w:t xml:space="preserve">Tulos</w:t>
      </w:r>
    </w:p>
    <w:p>
      <w:r>
        <w:t xml:space="preserve">Yksikkö</w:t>
      </w:r>
    </w:p>
    <w:p>
      <w:r>
        <w:rPr>
          <w:b/>
        </w:rPr>
        <w:t xml:space="preserve">Esimerkki 3.4606</w:t>
      </w:r>
    </w:p>
    <w:p>
      <w:r>
        <w:t xml:space="preserve">Missä elokuvassa Steven Spielbergin koira näytteli päähenkilön koiraa ?</w:t>
      </w:r>
    </w:p>
    <w:p>
      <w:r>
        <w:rPr>
          <w:b/>
        </w:rPr>
        <w:t xml:space="preserve">Tulos</w:t>
      </w:r>
    </w:p>
    <w:p>
      <w:r>
        <w:t xml:space="preserve">Yksikkö</w:t>
      </w:r>
    </w:p>
    <w:p>
      <w:r>
        <w:rPr>
          <w:b/>
        </w:rPr>
        <w:t xml:space="preserve">Esimerkki 3.4607</w:t>
      </w:r>
    </w:p>
    <w:p>
      <w:r>
        <w:t xml:space="preserve">Kuka kirjoitti Kummisedän?</w:t>
      </w:r>
    </w:p>
    <w:p>
      <w:r>
        <w:rPr>
          <w:b/>
        </w:rPr>
        <w:t xml:space="preserve">Tulos</w:t>
      </w:r>
    </w:p>
    <w:p>
      <w:r>
        <w:t xml:space="preserve">Henkilö</w:t>
      </w:r>
    </w:p>
    <w:p>
      <w:r>
        <w:rPr>
          <w:b/>
        </w:rPr>
        <w:t xml:space="preserve">Esimerkki 3.4608</w:t>
      </w:r>
    </w:p>
    <w:p>
      <w:r>
        <w:t xml:space="preserve">Millä nimellä raivostunut auton omistaja kutsuu rautaoksidia ?</w:t>
      </w:r>
    </w:p>
    <w:p>
      <w:r>
        <w:rPr>
          <w:b/>
        </w:rPr>
        <w:t xml:space="preserve">Tulos</w:t>
      </w:r>
    </w:p>
    <w:p>
      <w:r>
        <w:t xml:space="preserve">Yksikkö</w:t>
      </w:r>
    </w:p>
    <w:p>
      <w:r>
        <w:rPr>
          <w:b/>
        </w:rPr>
        <w:t xml:space="preserve">Esimerkki 3.4609</w:t>
      </w:r>
    </w:p>
    <w:p>
      <w:r>
        <w:t xml:space="preserve">Minkä kahden maan rannikko rajoittuu Biskajanlahteen?</w:t>
      </w:r>
    </w:p>
    <w:p>
      <w:r>
        <w:rPr>
          <w:b/>
        </w:rPr>
        <w:t xml:space="preserve">Tulos</w:t>
      </w:r>
    </w:p>
    <w:p>
      <w:r>
        <w:t xml:space="preserve">Sijainti</w:t>
      </w:r>
    </w:p>
    <w:p>
      <w:r>
        <w:rPr>
          <w:b/>
        </w:rPr>
        <w:t xml:space="preserve">Esimerkki 3.4610</w:t>
      </w:r>
    </w:p>
    <w:p>
      <w:r>
        <w:t xml:space="preserve">Mistä tulevasta presidentistä tuli Harry Trumanin aikana senaatin enemmistöpuhemies?</w:t>
      </w:r>
    </w:p>
    <w:p>
      <w:r>
        <w:rPr>
          <w:b/>
        </w:rPr>
        <w:t xml:space="preserve">Tulos</w:t>
      </w:r>
    </w:p>
    <w:p>
      <w:r>
        <w:t xml:space="preserve">Henkilö</w:t>
      </w:r>
    </w:p>
    <w:p>
      <w:r>
        <w:rPr>
          <w:b/>
        </w:rPr>
        <w:t xml:space="preserve">Esimerkki 3.4611</w:t>
      </w:r>
    </w:p>
    <w:p>
      <w:r>
        <w:t xml:space="preserve">Mitä FCC:n puheenjohtaja Newton Minow julisti televisioksi 9. toukokuuta 1961?</w:t>
      </w:r>
    </w:p>
    <w:p>
      <w:r>
        <w:rPr>
          <w:b/>
        </w:rPr>
        <w:t xml:space="preserve">Tulos</w:t>
      </w:r>
    </w:p>
    <w:p>
      <w:r>
        <w:t xml:space="preserve">Kuvaus</w:t>
      </w:r>
    </w:p>
    <w:p>
      <w:r>
        <w:rPr>
          <w:b/>
        </w:rPr>
        <w:t xml:space="preserve">Esimerkki 3.4612</w:t>
      </w:r>
    </w:p>
    <w:p>
      <w:r>
        <w:t xml:space="preserve">Kuka käytti AuH2O:ta vaalilauseena ?</w:t>
      </w:r>
    </w:p>
    <w:p>
      <w:r>
        <w:rPr>
          <w:b/>
        </w:rPr>
        <w:t xml:space="preserve">Tulos</w:t>
      </w:r>
    </w:p>
    <w:p>
      <w:r>
        <w:t xml:space="preserve">Henkilö</w:t>
      </w:r>
    </w:p>
    <w:p>
      <w:r>
        <w:rPr>
          <w:b/>
        </w:rPr>
        <w:t xml:space="preserve">Esimerkki 3.4613</w:t>
      </w:r>
    </w:p>
    <w:p>
      <w:r>
        <w:t xml:space="preserve">Kuka vapautti 1800-luvun Sisilian ja Napolin?</w:t>
      </w:r>
    </w:p>
    <w:p>
      <w:r>
        <w:rPr>
          <w:b/>
        </w:rPr>
        <w:t xml:space="preserve">Tulos</w:t>
      </w:r>
    </w:p>
    <w:p>
      <w:r>
        <w:t xml:space="preserve">Henkilö</w:t>
      </w:r>
    </w:p>
    <w:p>
      <w:r>
        <w:rPr>
          <w:b/>
        </w:rPr>
        <w:t xml:space="preserve">Esimerkki 3.4614</w:t>
      </w:r>
    </w:p>
    <w:p>
      <w:r>
        <w:t xml:space="preserve">Kuinka monta bailia on krikettipesässä?</w:t>
      </w:r>
    </w:p>
    <w:p>
      <w:r>
        <w:rPr>
          <w:b/>
        </w:rPr>
        <w:t xml:space="preserve">Tulos</w:t>
      </w:r>
    </w:p>
    <w:p>
      <w:r>
        <w:t xml:space="preserve">Määrä</w:t>
      </w:r>
    </w:p>
    <w:p>
      <w:r>
        <w:rPr>
          <w:b/>
        </w:rPr>
        <w:t xml:space="preserve">Esimerkki 3.4615</w:t>
      </w:r>
    </w:p>
    <w:p>
      <w:r>
        <w:t xml:space="preserve">Millä aavikolla on korkeimmat hiekkadyynit ?</w:t>
      </w:r>
    </w:p>
    <w:p>
      <w:r>
        <w:rPr>
          <w:b/>
        </w:rPr>
        <w:t xml:space="preserve">Tulos</w:t>
      </w:r>
    </w:p>
    <w:p>
      <w:r>
        <w:t xml:space="preserve">Sijainti</w:t>
      </w:r>
    </w:p>
    <w:p>
      <w:r>
        <w:rPr>
          <w:b/>
        </w:rPr>
        <w:t xml:space="preserve">Esimerkki 3.4616</w:t>
      </w:r>
    </w:p>
    <w:p>
      <w:r>
        <w:t xml:space="preserve">Millainen rooli John Peter Zengerillä oli sanomalehtien kehittämisessä Amerikassa?</w:t>
      </w:r>
    </w:p>
    <w:p>
      <w:r>
        <w:rPr>
          <w:b/>
        </w:rPr>
        <w:t xml:space="preserve">Tulos</w:t>
      </w:r>
    </w:p>
    <w:p>
      <w:r>
        <w:t xml:space="preserve">Henkilö</w:t>
      </w:r>
    </w:p>
    <w:p>
      <w:r>
        <w:rPr>
          <w:b/>
        </w:rPr>
        <w:t xml:space="preserve">Esimerkki 3.4617</w:t>
      </w:r>
    </w:p>
    <w:p>
      <w:r>
        <w:t xml:space="preserve">Minkä kyvyn silkkiperhonen on menettänyt kesyttämisen myötä ?</w:t>
      </w:r>
    </w:p>
    <w:p>
      <w:r>
        <w:rPr>
          <w:b/>
        </w:rPr>
        <w:t xml:space="preserve">Tulos</w:t>
      </w:r>
    </w:p>
    <w:p>
      <w:r>
        <w:t xml:space="preserve">Yksikkö</w:t>
      </w:r>
    </w:p>
    <w:p>
      <w:r>
        <w:rPr>
          <w:b/>
        </w:rPr>
        <w:t xml:space="preserve">Esimerkki 3.4618</w:t>
      </w:r>
    </w:p>
    <w:p>
      <w:r>
        <w:t xml:space="preserve">Mikä oli elokuvan "Jaws" ohjaajan nimi?</w:t>
      </w:r>
    </w:p>
    <w:p>
      <w:r>
        <w:rPr>
          <w:b/>
        </w:rPr>
        <w:t xml:space="preserve">Tulos</w:t>
      </w:r>
    </w:p>
    <w:p>
      <w:r>
        <w:t xml:space="preserve">Henkilö</w:t>
      </w:r>
    </w:p>
    <w:p>
      <w:r>
        <w:rPr>
          <w:b/>
        </w:rPr>
        <w:t xml:space="preserve">Esimerkki 3.4619</w:t>
      </w:r>
    </w:p>
    <w:p>
      <w:r>
        <w:t xml:space="preserve">Mikä oli Michelangelon sukunimi ?</w:t>
      </w:r>
    </w:p>
    <w:p>
      <w:r>
        <w:rPr>
          <w:b/>
        </w:rPr>
        <w:t xml:space="preserve">Tulos</w:t>
      </w:r>
    </w:p>
    <w:p>
      <w:r>
        <w:t xml:space="preserve">Henkilö</w:t>
      </w:r>
    </w:p>
    <w:p>
      <w:r>
        <w:rPr>
          <w:b/>
        </w:rPr>
        <w:t xml:space="preserve">Esimerkki 3.4620</w:t>
      </w:r>
    </w:p>
    <w:p>
      <w:r>
        <w:t xml:space="preserve">Mitä ovat kenttäefektitransistorit?</w:t>
      </w:r>
    </w:p>
    <w:p>
      <w:r>
        <w:rPr>
          <w:b/>
        </w:rPr>
        <w:t xml:space="preserve">Tulos</w:t>
      </w:r>
    </w:p>
    <w:p>
      <w:r>
        <w:t xml:space="preserve">Kuvaus</w:t>
      </w:r>
    </w:p>
    <w:p>
      <w:r>
        <w:rPr>
          <w:b/>
        </w:rPr>
        <w:t xml:space="preserve">Esimerkki 3.4621</w:t>
      </w:r>
    </w:p>
    <w:p>
      <w:r>
        <w:t xml:space="preserve">Mikä kappale nosti James Taylorin parrasvaloihin ?</w:t>
      </w:r>
    </w:p>
    <w:p>
      <w:r>
        <w:rPr>
          <w:b/>
        </w:rPr>
        <w:t xml:space="preserve">Tulos</w:t>
      </w:r>
    </w:p>
    <w:p>
      <w:r>
        <w:t xml:space="preserve">Yksikkö</w:t>
      </w:r>
    </w:p>
    <w:p>
      <w:r>
        <w:rPr>
          <w:b/>
        </w:rPr>
        <w:t xml:space="preserve">Esimerkki 3.4622</w:t>
      </w:r>
    </w:p>
    <w:p>
      <w:r>
        <w:t xml:space="preserve">Mikä on kaldera?</w:t>
      </w:r>
    </w:p>
    <w:p>
      <w:r>
        <w:rPr>
          <w:b/>
        </w:rPr>
        <w:t xml:space="preserve">Tulos</w:t>
      </w:r>
    </w:p>
    <w:p>
      <w:r>
        <w:t xml:space="preserve">Kuvaus</w:t>
      </w:r>
    </w:p>
    <w:p>
      <w:r>
        <w:rPr>
          <w:b/>
        </w:rPr>
        <w:t xml:space="preserve">Esimerkki 3.4623</w:t>
      </w:r>
    </w:p>
    <w:p>
      <w:r>
        <w:t xml:space="preserve">Mitkä tekijät johtavat korkeaan teiniraskauksien määrään Spartanburgissa, Etelä-Carolinassa?</w:t>
      </w:r>
    </w:p>
    <w:p>
      <w:r>
        <w:rPr>
          <w:b/>
        </w:rPr>
        <w:t xml:space="preserve">Tulos</w:t>
      </w:r>
    </w:p>
    <w:p>
      <w:r>
        <w:t xml:space="preserve">Kuvaus</w:t>
      </w:r>
    </w:p>
    <w:p>
      <w:r>
        <w:rPr>
          <w:b/>
        </w:rPr>
        <w:t xml:space="preserve">Esimerkki 3.4624</w:t>
      </w:r>
    </w:p>
    <w:p>
      <w:r>
        <w:t xml:space="preserve">Mikä on jatko-osa Liisan seikkailuille Ihmemaassa?</w:t>
      </w:r>
    </w:p>
    <w:p>
      <w:r>
        <w:rPr>
          <w:b/>
        </w:rPr>
        <w:t xml:space="preserve">Tulos</w:t>
      </w:r>
    </w:p>
    <w:p>
      <w:r>
        <w:t xml:space="preserve">Yksikkö</w:t>
      </w:r>
    </w:p>
    <w:p>
      <w:r>
        <w:rPr>
          <w:b/>
        </w:rPr>
        <w:t xml:space="preserve">Esimerkki 3.4625</w:t>
      </w:r>
    </w:p>
    <w:p>
      <w:r>
        <w:t xml:space="preserve">Mikä on sen näyttelijättären nimi, joka näytteli elokuvassa "Karitsojen hiljaisuus"?</w:t>
      </w:r>
    </w:p>
    <w:p>
      <w:r>
        <w:rPr>
          <w:b/>
        </w:rPr>
        <w:t xml:space="preserve">Tulos</w:t>
      </w:r>
    </w:p>
    <w:p>
      <w:r>
        <w:t xml:space="preserve">Henkilö</w:t>
      </w:r>
    </w:p>
    <w:p>
      <w:r>
        <w:rPr>
          <w:b/>
        </w:rPr>
        <w:t xml:space="preserve">Esimerkki 3.4626</w:t>
      </w:r>
    </w:p>
    <w:p>
      <w:r>
        <w:t xml:space="preserve">Kuka näytteli isää sarjassa "Charles in Charge"?</w:t>
      </w:r>
    </w:p>
    <w:p>
      <w:r>
        <w:rPr>
          <w:b/>
        </w:rPr>
        <w:t xml:space="preserve">Tulos</w:t>
      </w:r>
    </w:p>
    <w:p>
      <w:r>
        <w:t xml:space="preserve">Henkilö</w:t>
      </w:r>
    </w:p>
    <w:p>
      <w:r>
        <w:rPr>
          <w:b/>
        </w:rPr>
        <w:t xml:space="preserve">Esimerkki 3.4627</w:t>
      </w:r>
    </w:p>
    <w:p>
      <w:r>
        <w:t xml:space="preserve">Mikä on maailman toiseksi suurin saari?</w:t>
      </w:r>
    </w:p>
    <w:p>
      <w:r>
        <w:rPr>
          <w:b/>
        </w:rPr>
        <w:t xml:space="preserve">Tulos</w:t>
      </w:r>
    </w:p>
    <w:p>
      <w:r>
        <w:t xml:space="preserve">Sijainti</w:t>
      </w:r>
    </w:p>
    <w:p>
      <w:r>
        <w:rPr>
          <w:b/>
        </w:rPr>
        <w:t xml:space="preserve">Esimerkki 3.4628</w:t>
      </w:r>
    </w:p>
    <w:p>
      <w:r>
        <w:t xml:space="preserve">Kuinka monta pienyritystä on Yhdysvalloissa.</w:t>
      </w:r>
    </w:p>
    <w:p>
      <w:r>
        <w:rPr>
          <w:b/>
        </w:rPr>
        <w:t xml:space="preserve">Tulos</w:t>
      </w:r>
    </w:p>
    <w:p>
      <w:r>
        <w:t xml:space="preserve">Määrä</w:t>
      </w:r>
    </w:p>
    <w:p>
      <w:r>
        <w:rPr>
          <w:b/>
        </w:rPr>
        <w:t xml:space="preserve">Esimerkki 3.4629</w:t>
      </w:r>
    </w:p>
    <w:p>
      <w:r>
        <w:t xml:space="preserve">Mitkä ovat hyviä fraktaali sivustoja ?</w:t>
      </w:r>
    </w:p>
    <w:p>
      <w:r>
        <w:rPr>
          <w:b/>
        </w:rPr>
        <w:t xml:space="preserve">Tulos</w:t>
      </w:r>
    </w:p>
    <w:p>
      <w:r>
        <w:t xml:space="preserve">Sijainti</w:t>
      </w:r>
    </w:p>
    <w:p>
      <w:r>
        <w:rPr>
          <w:b/>
        </w:rPr>
        <w:t xml:space="preserve">Esimerkki 3.4630</w:t>
      </w:r>
    </w:p>
    <w:p>
      <w:r>
        <w:t xml:space="preserve">Mitä nimeä käyttää häiriintynyt superrikollinen Otto Octavius ?</w:t>
      </w:r>
    </w:p>
    <w:p>
      <w:r>
        <w:rPr>
          <w:b/>
        </w:rPr>
        <w:t xml:space="preserve">Tulos</w:t>
      </w:r>
    </w:p>
    <w:p>
      <w:r>
        <w:t xml:space="preserve">Henkilö</w:t>
      </w:r>
    </w:p>
    <w:p>
      <w:r>
        <w:rPr>
          <w:b/>
        </w:rPr>
        <w:t xml:space="preserve">Esimerkki 3.4631</w:t>
      </w:r>
    </w:p>
    <w:p>
      <w:r>
        <w:t xml:space="preserve">Mikä on sarjakuvissa esiintyvän dialogin ympyrä ?</w:t>
      </w:r>
    </w:p>
    <w:p>
      <w:r>
        <w:rPr>
          <w:b/>
        </w:rPr>
        <w:t xml:space="preserve">Tulos</w:t>
      </w:r>
    </w:p>
    <w:p>
      <w:r>
        <w:t xml:space="preserve">Yksikkö</w:t>
      </w:r>
    </w:p>
    <w:p>
      <w:r>
        <w:rPr>
          <w:b/>
        </w:rPr>
        <w:t xml:space="preserve">Esimerkki 3.4632</w:t>
      </w:r>
    </w:p>
    <w:p>
      <w:r>
        <w:t xml:space="preserve">Kuka on Stein Eriksen?</w:t>
      </w:r>
    </w:p>
    <w:p>
      <w:r>
        <w:rPr>
          <w:b/>
        </w:rPr>
        <w:t xml:space="preserve">Tulos</w:t>
      </w:r>
    </w:p>
    <w:p>
      <w:r>
        <w:t xml:space="preserve">Henkilö</w:t>
      </w:r>
    </w:p>
    <w:p>
      <w:r>
        <w:rPr>
          <w:b/>
        </w:rPr>
        <w:t xml:space="preserve">Esimerkki 3.4633</w:t>
      </w:r>
    </w:p>
    <w:p>
      <w:r>
        <w:t xml:space="preserve">Mistä saan tietoa Utahin osavaltion lasten huoltajuusasioista?</w:t>
      </w:r>
    </w:p>
    <w:p>
      <w:r>
        <w:rPr>
          <w:b/>
        </w:rPr>
        <w:t xml:space="preserve">Tulos</w:t>
      </w:r>
    </w:p>
    <w:p>
      <w:r>
        <w:t xml:space="preserve">Sijainti</w:t>
      </w:r>
    </w:p>
    <w:p>
      <w:r>
        <w:rPr>
          <w:b/>
        </w:rPr>
        <w:t xml:space="preserve">Esimerkki 3.4634</w:t>
      </w:r>
    </w:p>
    <w:p>
      <w:r>
        <w:t xml:space="preserve">Mihin osavaltioon perustettiin ensimmäinen yhteiskouluopetusta tarjoava korkeakoulu?</w:t>
      </w:r>
    </w:p>
    <w:p>
      <w:r>
        <w:rPr>
          <w:b/>
        </w:rPr>
        <w:t xml:space="preserve">Tulos</w:t>
      </w:r>
    </w:p>
    <w:p>
      <w:r>
        <w:t xml:space="preserve">Sijainti</w:t>
      </w:r>
    </w:p>
    <w:p>
      <w:r>
        <w:rPr>
          <w:b/>
        </w:rPr>
        <w:t xml:space="preserve">Esimerkki 3.4635</w:t>
      </w:r>
    </w:p>
    <w:p>
      <w:r>
        <w:t xml:space="preserve">Mikä on BIOSin tarkoitus?</w:t>
      </w:r>
    </w:p>
    <w:p>
      <w:r>
        <w:rPr>
          <w:b/>
        </w:rPr>
        <w:t xml:space="preserve">Tulos</w:t>
      </w:r>
    </w:p>
    <w:p>
      <w:r>
        <w:t xml:space="preserve">Kuvaus</w:t>
      </w:r>
    </w:p>
    <w:p>
      <w:r>
        <w:rPr>
          <w:b/>
        </w:rPr>
        <w:t xml:space="preserve">Esimerkki 3.4636</w:t>
      </w:r>
    </w:p>
    <w:p>
      <w:r>
        <w:t xml:space="preserve">Mikä Erica Jongin romaani käsittelee Isadora Wingin pelkoa?</w:t>
      </w:r>
    </w:p>
    <w:p>
      <w:r>
        <w:rPr>
          <w:b/>
        </w:rPr>
        <w:t xml:space="preserve">Tulos</w:t>
      </w:r>
    </w:p>
    <w:p>
      <w:r>
        <w:t xml:space="preserve">Yksikkö</w:t>
      </w:r>
    </w:p>
    <w:p>
      <w:r>
        <w:rPr>
          <w:b/>
        </w:rPr>
        <w:t xml:space="preserve">Esimerkki 3.4637</w:t>
      </w:r>
    </w:p>
    <w:p>
      <w:r>
        <w:t xml:space="preserve">Missä seeproja todennäköisimmin esiintyy ?</w:t>
      </w:r>
    </w:p>
    <w:p>
      <w:r>
        <w:rPr>
          <w:b/>
        </w:rPr>
        <w:t xml:space="preserve">Tulos</w:t>
      </w:r>
    </w:p>
    <w:p>
      <w:r>
        <w:t xml:space="preserve">Sijainti</w:t>
      </w:r>
    </w:p>
    <w:p>
      <w:r>
        <w:rPr>
          <w:b/>
        </w:rPr>
        <w:t xml:space="preserve">Esimerkki 3.4638</w:t>
      </w:r>
    </w:p>
    <w:p>
      <w:r>
        <w:t xml:space="preserve">Nimeä henkilö, joka puhkesi ruudun läpi Lite-oluen mainoksissa .</w:t>
      </w:r>
    </w:p>
    <w:p>
      <w:r>
        <w:rPr>
          <w:b/>
        </w:rPr>
        <w:t xml:space="preserve">Tulos</w:t>
      </w:r>
    </w:p>
    <w:p>
      <w:r>
        <w:t xml:space="preserve">Henkilö</w:t>
      </w:r>
    </w:p>
    <w:p>
      <w:r>
        <w:rPr>
          <w:b/>
        </w:rPr>
        <w:t xml:space="preserve">Esimerkki 3.4639</w:t>
      </w:r>
    </w:p>
    <w:p>
      <w:r>
        <w:t xml:space="preserve">Mikä on maailman suurin kaupunki?</w:t>
      </w:r>
    </w:p>
    <w:p>
      <w:r>
        <w:rPr>
          <w:b/>
        </w:rPr>
        <w:t xml:space="preserve">Tulos</w:t>
      </w:r>
    </w:p>
    <w:p>
      <w:r>
        <w:t xml:space="preserve">Sijainti</w:t>
      </w:r>
    </w:p>
    <w:p>
      <w:r>
        <w:rPr>
          <w:b/>
        </w:rPr>
        <w:t xml:space="preserve">Esimerkki 3.4640</w:t>
      </w:r>
    </w:p>
    <w:p>
      <w:r>
        <w:t xml:space="preserve">Mikä on Grenadan tärkein vientituote?</w:t>
      </w:r>
    </w:p>
    <w:p>
      <w:r>
        <w:rPr>
          <w:b/>
        </w:rPr>
        <w:t xml:space="preserve">Tulos</w:t>
      </w:r>
    </w:p>
    <w:p>
      <w:r>
        <w:t xml:space="preserve">Yksikkö</w:t>
      </w:r>
    </w:p>
    <w:p>
      <w:r>
        <w:rPr>
          <w:b/>
        </w:rPr>
        <w:t xml:space="preserve">Esimerkki 3.4641</w:t>
      </w:r>
    </w:p>
    <w:p>
      <w:r>
        <w:t xml:space="preserve">Mikä sana esiintyy 46 227 kertaa Raamatussa?</w:t>
      </w:r>
    </w:p>
    <w:p>
      <w:r>
        <w:rPr>
          <w:b/>
        </w:rPr>
        <w:t xml:space="preserve">Tulos</w:t>
      </w:r>
    </w:p>
    <w:p>
      <w:r>
        <w:t xml:space="preserve">Yksikkö</w:t>
      </w:r>
    </w:p>
    <w:p>
      <w:r>
        <w:rPr>
          <w:b/>
        </w:rPr>
        <w:t xml:space="preserve">Esimerkki 3.4642</w:t>
      </w:r>
    </w:p>
    <w:p>
      <w:r>
        <w:t xml:space="preserve">Mistä löydän kuvan Blue Meaniesta?</w:t>
      </w:r>
    </w:p>
    <w:p>
      <w:r>
        <w:rPr>
          <w:b/>
        </w:rPr>
        <w:t xml:space="preserve">Tulos</w:t>
      </w:r>
    </w:p>
    <w:p>
      <w:r>
        <w:t xml:space="preserve">Sijainti</w:t>
      </w:r>
    </w:p>
    <w:p>
      <w:r>
        <w:rPr>
          <w:b/>
        </w:rPr>
        <w:t xml:space="preserve">Esimerkki 3.4643</w:t>
      </w:r>
    </w:p>
    <w:p>
      <w:r>
        <w:t xml:space="preserve">Kuka oli ensimmäinen henkilö, joka otettiin U.S. Swimming Hall of Fameen ?</w:t>
      </w:r>
    </w:p>
    <w:p>
      <w:r>
        <w:rPr>
          <w:b/>
        </w:rPr>
        <w:t xml:space="preserve">Tulos</w:t>
      </w:r>
    </w:p>
    <w:p>
      <w:r>
        <w:t xml:space="preserve">Henkilö</w:t>
      </w:r>
    </w:p>
    <w:p>
      <w:r>
        <w:rPr>
          <w:b/>
        </w:rPr>
        <w:t xml:space="preserve">Esimerkki 3.4644</w:t>
      </w:r>
    </w:p>
    <w:p>
      <w:r>
        <w:t xml:space="preserve">Missä on GUM-tavaratalo?</w:t>
      </w:r>
    </w:p>
    <w:p>
      <w:r>
        <w:rPr>
          <w:b/>
        </w:rPr>
        <w:t xml:space="preserve">Tulos</w:t>
      </w:r>
    </w:p>
    <w:p>
      <w:r>
        <w:t xml:space="preserve">Sijainti</w:t>
      </w:r>
    </w:p>
    <w:p>
      <w:r>
        <w:rPr>
          <w:b/>
        </w:rPr>
        <w:t xml:space="preserve">Esimerkki 3.4645</w:t>
      </w:r>
    </w:p>
    <w:p>
      <w:r>
        <w:t xml:space="preserve">Mitkä ovat hyviä harjoituksia lapsille ?</w:t>
      </w:r>
    </w:p>
    <w:p>
      <w:r>
        <w:rPr>
          <w:b/>
        </w:rPr>
        <w:t xml:space="preserve">Tulos</w:t>
      </w:r>
    </w:p>
    <w:p>
      <w:r>
        <w:t xml:space="preserve">Yksikkö</w:t>
      </w:r>
    </w:p>
    <w:p>
      <w:r>
        <w:rPr>
          <w:b/>
        </w:rPr>
        <w:t xml:space="preserve">Esimerkki 3.4646</w:t>
      </w:r>
    </w:p>
    <w:p>
      <w:r>
        <w:t xml:space="preserve">Mikä on George Lucasin sähköpostiosoite?</w:t>
      </w:r>
    </w:p>
    <w:p>
      <w:r>
        <w:rPr>
          <w:b/>
        </w:rPr>
        <w:t xml:space="preserve">Tulos</w:t>
      </w:r>
    </w:p>
    <w:p>
      <w:r>
        <w:t xml:space="preserve">Sijainti</w:t>
      </w:r>
    </w:p>
    <w:p>
      <w:r>
        <w:rPr>
          <w:b/>
        </w:rPr>
        <w:t xml:space="preserve">Esimerkki 3.4647</w:t>
      </w:r>
    </w:p>
    <w:p>
      <w:r>
        <w:t xml:space="preserve">Mihin vuodenaikaan hiemalatoiminta yleensä sijoittuu ?</w:t>
      </w:r>
    </w:p>
    <w:p>
      <w:r>
        <w:rPr>
          <w:b/>
        </w:rPr>
        <w:t xml:space="preserve">Tulos</w:t>
      </w:r>
    </w:p>
    <w:p>
      <w:r>
        <w:t xml:space="preserve">Määrä</w:t>
      </w:r>
    </w:p>
    <w:p>
      <w:r>
        <w:rPr>
          <w:b/>
        </w:rPr>
        <w:t xml:space="preserve">Esimerkki 3.4648</w:t>
      </w:r>
    </w:p>
    <w:p>
      <w:r>
        <w:t xml:space="preserve">Mitä hyötyä on 24-tuntisesta kellosta 12-tuntisen kellon sijasta?</w:t>
      </w:r>
    </w:p>
    <w:p>
      <w:r>
        <w:rPr>
          <w:b/>
        </w:rPr>
        <w:t xml:space="preserve">Tulos</w:t>
      </w:r>
    </w:p>
    <w:p>
      <w:r>
        <w:t xml:space="preserve">Kuvaus</w:t>
      </w:r>
    </w:p>
    <w:p>
      <w:r>
        <w:rPr>
          <w:b/>
        </w:rPr>
        <w:t xml:space="preserve">Esimerkki 3.4649</w:t>
      </w:r>
    </w:p>
    <w:p>
      <w:r>
        <w:t xml:space="preserve">Nimeä tuote, joka on `` päivittäistavarakauppiaasi luona , käden ulottuvilla . ''</w:t>
      </w:r>
    </w:p>
    <w:p>
      <w:r>
        <w:rPr>
          <w:b/>
        </w:rPr>
        <w:t xml:space="preserve">Tulos</w:t>
      </w:r>
    </w:p>
    <w:p>
      <w:r>
        <w:t xml:space="preserve">Yksikkö</w:t>
      </w:r>
    </w:p>
    <w:p>
      <w:r>
        <w:rPr>
          <w:b/>
        </w:rPr>
        <w:t xml:space="preserve">Esimerkki 3.4650</w:t>
      </w:r>
    </w:p>
    <w:p>
      <w:r>
        <w:t xml:space="preserve">Mikä on lyhennetty ilmaus National Bureau of Investigation ?</w:t>
      </w:r>
    </w:p>
    <w:p>
      <w:r>
        <w:rPr>
          <w:b/>
        </w:rPr>
        <w:t xml:space="preserve">Tulos</w:t>
      </w:r>
    </w:p>
    <w:p>
      <w:r>
        <w:t xml:space="preserve">Lyhenne</w:t>
      </w:r>
    </w:p>
    <w:p>
      <w:r>
        <w:rPr>
          <w:b/>
        </w:rPr>
        <w:t xml:space="preserve">Esimerkki 3.4651</w:t>
      </w:r>
    </w:p>
    <w:p>
      <w:r>
        <w:t xml:space="preserve">Mikä pikaruoka valmistetaan 11 yrtin ja mausteen salaisella sekoituksella? ''</w:t>
      </w:r>
    </w:p>
    <w:p>
      <w:r>
        <w:rPr>
          <w:b/>
        </w:rPr>
        <w:t xml:space="preserve">Tulos</w:t>
      </w:r>
    </w:p>
    <w:p>
      <w:r>
        <w:t xml:space="preserve">Yksikkö</w:t>
      </w:r>
    </w:p>
    <w:p>
      <w:r>
        <w:rPr>
          <w:b/>
        </w:rPr>
        <w:t xml:space="preserve">Esimerkki 3.4652</w:t>
      </w:r>
    </w:p>
    <w:p>
      <w:r>
        <w:t xml:space="preserve">Kuka erotti Maria Ybarran San Diegon kaupunginvaltuustosta ?</w:t>
      </w:r>
    </w:p>
    <w:p>
      <w:r>
        <w:rPr>
          <w:b/>
        </w:rPr>
        <w:t xml:space="preserve">Tulos</w:t>
      </w:r>
    </w:p>
    <w:p>
      <w:r>
        <w:t xml:space="preserve">Henkilö</w:t>
      </w:r>
    </w:p>
    <w:p>
      <w:r>
        <w:rPr>
          <w:b/>
        </w:rPr>
        <w:t xml:space="preserve">Esimerkki 3.4653</w:t>
      </w:r>
    </w:p>
    <w:p>
      <w:r>
        <w:t xml:space="preserve">Milloin "Star-Spangled Bannerista" tuli kansallislaulu?</w:t>
      </w:r>
    </w:p>
    <w:p>
      <w:r>
        <w:rPr>
          <w:b/>
        </w:rPr>
        <w:t xml:space="preserve">Tulos</w:t>
      </w:r>
    </w:p>
    <w:p>
      <w:r>
        <w:t xml:space="preserve">Määrä</w:t>
      </w:r>
    </w:p>
    <w:p>
      <w:r>
        <w:rPr>
          <w:b/>
        </w:rPr>
        <w:t xml:space="preserve">Esimerkki 3.4654</w:t>
      </w:r>
    </w:p>
    <w:p>
      <w:r>
        <w:t xml:space="preserve">Mikä Latinalaisen Amerikan maa on suurin ?</w:t>
      </w:r>
    </w:p>
    <w:p>
      <w:r>
        <w:rPr>
          <w:b/>
        </w:rPr>
        <w:t xml:space="preserve">Tulos</w:t>
      </w:r>
    </w:p>
    <w:p>
      <w:r>
        <w:t xml:space="preserve">Sijainti</w:t>
      </w:r>
    </w:p>
    <w:p>
      <w:r>
        <w:rPr>
          <w:b/>
        </w:rPr>
        <w:t xml:space="preserve">Esimerkki 3.4655</w:t>
      </w:r>
    </w:p>
    <w:p>
      <w:r>
        <w:t xml:space="preserve">Kuningas Arthurin miekan nimi ?</w:t>
      </w:r>
    </w:p>
    <w:p>
      <w:r>
        <w:rPr>
          <w:b/>
        </w:rPr>
        <w:t xml:space="preserve">Tulos</w:t>
      </w:r>
    </w:p>
    <w:p>
      <w:r>
        <w:t xml:space="preserve">Yksikkö</w:t>
      </w:r>
    </w:p>
    <w:p>
      <w:r>
        <w:rPr>
          <w:b/>
        </w:rPr>
        <w:t xml:space="preserve">Esimerkki 3.4656</w:t>
      </w:r>
    </w:p>
    <w:p>
      <w:r>
        <w:t xml:space="preserve">Mikä oli ensimmäinen kesytetty lintu ?</w:t>
      </w:r>
    </w:p>
    <w:p>
      <w:r>
        <w:rPr>
          <w:b/>
        </w:rPr>
        <w:t xml:space="preserve">Tulos</w:t>
      </w:r>
    </w:p>
    <w:p>
      <w:r>
        <w:t xml:space="preserve">Yksikkö</w:t>
      </w:r>
    </w:p>
    <w:p>
      <w:r>
        <w:rPr>
          <w:b/>
        </w:rPr>
        <w:t xml:space="preserve">Esimerkki 3.4657</w:t>
      </w:r>
    </w:p>
    <w:p>
      <w:r>
        <w:t xml:space="preserve">Kuka sai lempinimen Pikku korpraali ?</w:t>
      </w:r>
    </w:p>
    <w:p>
      <w:r>
        <w:rPr>
          <w:b/>
        </w:rPr>
        <w:t xml:space="preserve">Tulos</w:t>
      </w:r>
    </w:p>
    <w:p>
      <w:r>
        <w:t xml:space="preserve">Henkilö</w:t>
      </w:r>
    </w:p>
    <w:p>
      <w:r>
        <w:rPr>
          <w:b/>
        </w:rPr>
        <w:t xml:space="preserve">Esimerkki 3.4658</w:t>
      </w:r>
    </w:p>
    <w:p>
      <w:r>
        <w:t xml:space="preserve">Kuka teksasilaiskirurgi teki ensimmäisen tekosydänsiirron?</w:t>
      </w:r>
    </w:p>
    <w:p>
      <w:r>
        <w:rPr>
          <w:b/>
        </w:rPr>
        <w:t xml:space="preserve">Tulos</w:t>
      </w:r>
    </w:p>
    <w:p>
      <w:r>
        <w:t xml:space="preserve">Henkilö</w:t>
      </w:r>
    </w:p>
    <w:p>
      <w:r>
        <w:rPr>
          <w:b/>
        </w:rPr>
        <w:t xml:space="preserve">Esimerkki 3.4659</w:t>
      </w:r>
    </w:p>
    <w:p>
      <w:r>
        <w:t xml:space="preserve">Mihin maahan Galapagossaaret kuuluvat ?</w:t>
      </w:r>
    </w:p>
    <w:p>
      <w:r>
        <w:rPr>
          <w:b/>
        </w:rPr>
        <w:t xml:space="preserve">Tulos</w:t>
      </w:r>
    </w:p>
    <w:p>
      <w:r>
        <w:t xml:space="preserve">Sijainti</w:t>
      </w:r>
    </w:p>
    <w:p>
      <w:r>
        <w:rPr>
          <w:b/>
        </w:rPr>
        <w:t xml:space="preserve">Esimerkki 3.4660</w:t>
      </w:r>
    </w:p>
    <w:p>
      <w:r>
        <w:t xml:space="preserve">Ketä kuningasta satiirisoidaan repliikissä: "Kuningas oli laskutuvassa laskemassa rahojaan"?</w:t>
      </w:r>
    </w:p>
    <w:p>
      <w:r>
        <w:rPr>
          <w:b/>
        </w:rPr>
        <w:t xml:space="preserve">Tulos</w:t>
      </w:r>
    </w:p>
    <w:p>
      <w:r>
        <w:t xml:space="preserve">Henkilö</w:t>
      </w:r>
    </w:p>
    <w:p>
      <w:r>
        <w:rPr>
          <w:b/>
        </w:rPr>
        <w:t xml:space="preserve">Esimerkki 3.4661</w:t>
      </w:r>
    </w:p>
    <w:p>
      <w:r>
        <w:t xml:space="preserve">Nimeä Punaisen Ristin islamilainen vastine .</w:t>
      </w:r>
    </w:p>
    <w:p>
      <w:r>
        <w:rPr>
          <w:b/>
        </w:rPr>
        <w:t xml:space="preserve">Tulos</w:t>
      </w:r>
    </w:p>
    <w:p>
      <w:r>
        <w:t xml:space="preserve">Yksikkö</w:t>
      </w:r>
    </w:p>
    <w:p>
      <w:r>
        <w:rPr>
          <w:b/>
        </w:rPr>
        <w:t xml:space="preserve">Esimerkki 3.4662</w:t>
      </w:r>
    </w:p>
    <w:p>
      <w:r>
        <w:t xml:space="preserve">Kenen naapurissa Herb ja Tootsie asuvat?</w:t>
      </w:r>
    </w:p>
    <w:p>
      <w:r>
        <w:rPr>
          <w:b/>
        </w:rPr>
        <w:t xml:space="preserve">Tulos</w:t>
      </w:r>
    </w:p>
    <w:p>
      <w:r>
        <w:t xml:space="preserve">Henkilö</w:t>
      </w:r>
    </w:p>
    <w:p>
      <w:r>
        <w:rPr>
          <w:b/>
        </w:rPr>
        <w:t xml:space="preserve">Esimerkki 3.4663</w:t>
      </w:r>
    </w:p>
    <w:p>
      <w:r>
        <w:t xml:space="preserve">Mikä oli elokuvan nimi, jonka pääosissa olivat Sharon Stone ja Arnold Schwarzenegger ?</w:t>
      </w:r>
    </w:p>
    <w:p>
      <w:r>
        <w:rPr>
          <w:b/>
        </w:rPr>
        <w:t xml:space="preserve">Tulos</w:t>
      </w:r>
    </w:p>
    <w:p>
      <w:r>
        <w:t xml:space="preserve">Yksikkö</w:t>
      </w:r>
    </w:p>
    <w:p>
      <w:r>
        <w:rPr>
          <w:b/>
        </w:rPr>
        <w:t xml:space="preserve">Esimerkki 3.4664</w:t>
      </w:r>
    </w:p>
    <w:p>
      <w:r>
        <w:t xml:space="preserve">Mikä on Kansainvälisen tuomioistuimen verkkosivusto?</w:t>
      </w:r>
    </w:p>
    <w:p>
      <w:r>
        <w:rPr>
          <w:b/>
        </w:rPr>
        <w:t xml:space="preserve">Tulos</w:t>
      </w:r>
    </w:p>
    <w:p>
      <w:r>
        <w:t xml:space="preserve">Sijainti</w:t>
      </w:r>
    </w:p>
    <w:p>
      <w:r>
        <w:rPr>
          <w:b/>
        </w:rPr>
        <w:t xml:space="preserve">Esimerkki 3.4665</w:t>
      </w:r>
    </w:p>
    <w:p>
      <w:r>
        <w:t xml:space="preserve">Mikä on Stefan Edbergin kotimaa?</w:t>
      </w:r>
    </w:p>
    <w:p>
      <w:r>
        <w:rPr>
          <w:b/>
        </w:rPr>
        <w:t xml:space="preserve">Tulos</w:t>
      </w:r>
    </w:p>
    <w:p>
      <w:r>
        <w:t xml:space="preserve">Sijainti</w:t>
      </w:r>
    </w:p>
    <w:p>
      <w:r>
        <w:rPr>
          <w:b/>
        </w:rPr>
        <w:t xml:space="preserve">Esimerkki 3.4666</w:t>
      </w:r>
    </w:p>
    <w:p>
      <w:r>
        <w:t xml:space="preserve">Milloin kylvätte talvivehnää?</w:t>
      </w:r>
    </w:p>
    <w:p>
      <w:r>
        <w:rPr>
          <w:b/>
        </w:rPr>
        <w:t xml:space="preserve">Tulos</w:t>
      </w:r>
    </w:p>
    <w:p>
      <w:r>
        <w:t xml:space="preserve">Määrä</w:t>
      </w:r>
    </w:p>
    <w:p>
      <w:r>
        <w:rPr>
          <w:b/>
        </w:rPr>
        <w:t xml:space="preserve">Esimerkki 3.4667</w:t>
      </w:r>
    </w:p>
    <w:p>
      <w:r>
        <w:t xml:space="preserve">Mikä on auringon runsain alkuaine?</w:t>
      </w:r>
    </w:p>
    <w:p>
      <w:r>
        <w:rPr>
          <w:b/>
        </w:rPr>
        <w:t xml:space="preserve">Tulos</w:t>
      </w:r>
    </w:p>
    <w:p>
      <w:r>
        <w:t xml:space="preserve">Yksikkö</w:t>
      </w:r>
    </w:p>
    <w:p>
      <w:r>
        <w:rPr>
          <w:b/>
        </w:rPr>
        <w:t xml:space="preserve">Esimerkki 3.4668</w:t>
      </w:r>
    </w:p>
    <w:p>
      <w:r>
        <w:t xml:space="preserve">Kuinka monta korttia kukin pelaaja saa Contract Bridgessä?</w:t>
      </w:r>
    </w:p>
    <w:p>
      <w:r>
        <w:rPr>
          <w:b/>
        </w:rPr>
        <w:t xml:space="preserve">Tulos</w:t>
      </w:r>
    </w:p>
    <w:p>
      <w:r>
        <w:t xml:space="preserve">Määrä</w:t>
      </w:r>
    </w:p>
    <w:p>
      <w:r>
        <w:rPr>
          <w:b/>
        </w:rPr>
        <w:t xml:space="preserve">Esimerkki 3.4669</w:t>
      </w:r>
    </w:p>
    <w:p>
      <w:r>
        <w:t xml:space="preserve">Mitä Ouija tarkoittaa ?</w:t>
      </w:r>
    </w:p>
    <w:p>
      <w:r>
        <w:rPr>
          <w:b/>
        </w:rPr>
        <w:t xml:space="preserve">Tulos</w:t>
      </w:r>
    </w:p>
    <w:p>
      <w:r>
        <w:t xml:space="preserve">Kuvaus</w:t>
      </w:r>
    </w:p>
    <w:p>
      <w:r>
        <w:rPr>
          <w:b/>
        </w:rPr>
        <w:t xml:space="preserve">Esimerkki 3.4670</w:t>
      </w:r>
    </w:p>
    <w:p>
      <w:r>
        <w:t xml:space="preserve">Miksi ammattilaispalloissa ei ole valkoisia viivoja?</w:t>
      </w:r>
    </w:p>
    <w:p>
      <w:r>
        <w:rPr>
          <w:b/>
        </w:rPr>
        <w:t xml:space="preserve">Tulos</w:t>
      </w:r>
    </w:p>
    <w:p>
      <w:r>
        <w:t xml:space="preserve">Kuvaus</w:t>
      </w:r>
    </w:p>
    <w:p>
      <w:r>
        <w:rPr>
          <w:b/>
        </w:rPr>
        <w:t xml:space="preserve">Esimerkki 3.4671</w:t>
      </w:r>
    </w:p>
    <w:p>
      <w:r>
        <w:t xml:space="preserve">Mikä oli Randy Craftia edustaneen asianajajan nimi?</w:t>
      </w:r>
    </w:p>
    <w:p>
      <w:r>
        <w:rPr>
          <w:b/>
        </w:rPr>
        <w:t xml:space="preserve">Tulos</w:t>
      </w:r>
    </w:p>
    <w:p>
      <w:r>
        <w:t xml:space="preserve">Henkilö</w:t>
      </w:r>
    </w:p>
    <w:p>
      <w:r>
        <w:rPr>
          <w:b/>
        </w:rPr>
        <w:t xml:space="preserve">Esimerkki 3.4672</w:t>
      </w:r>
    </w:p>
    <w:p>
      <w:r>
        <w:t xml:space="preserve">Mikä on lyhenne sanalle micro ?</w:t>
      </w:r>
    </w:p>
    <w:p>
      <w:r>
        <w:rPr>
          <w:b/>
        </w:rPr>
        <w:t xml:space="preserve">Tulos</w:t>
      </w:r>
    </w:p>
    <w:p>
      <w:r>
        <w:t xml:space="preserve">Lyhenne</w:t>
      </w:r>
    </w:p>
    <w:p>
      <w:r>
        <w:rPr>
          <w:b/>
        </w:rPr>
        <w:t xml:space="preserve">Esimerkki 3.4673</w:t>
      </w:r>
    </w:p>
    <w:p>
      <w:r>
        <w:t xml:space="preserve">Mistä vuoden kuukaudet ovat saaneet nimensä?</w:t>
      </w:r>
    </w:p>
    <w:p>
      <w:r>
        <w:rPr>
          <w:b/>
        </w:rPr>
        <w:t xml:space="preserve">Tulos</w:t>
      </w:r>
    </w:p>
    <w:p>
      <w:r>
        <w:t xml:space="preserve">Kuvaus</w:t>
      </w:r>
    </w:p>
    <w:p>
      <w:r>
        <w:rPr>
          <w:b/>
        </w:rPr>
        <w:t xml:space="preserve">Esimerkki 3.4674</w:t>
      </w:r>
    </w:p>
    <w:p>
      <w:r>
        <w:t xml:space="preserve">Kuinka paljon kalsiumia aikuisen naisen tulisi saada päivittäin ?</w:t>
      </w:r>
    </w:p>
    <w:p>
      <w:r>
        <w:rPr>
          <w:b/>
        </w:rPr>
        <w:t xml:space="preserve">Tulos</w:t>
      </w:r>
    </w:p>
    <w:p>
      <w:r>
        <w:t xml:space="preserve">Määrä</w:t>
      </w:r>
    </w:p>
    <w:p>
      <w:r>
        <w:rPr>
          <w:b/>
        </w:rPr>
        <w:t xml:space="preserve">Esimerkki 3.4675</w:t>
      </w:r>
    </w:p>
    <w:p>
      <w:r>
        <w:t xml:space="preserve">Kuka sai Will Rogers -palkinnon vuonna 1989 ?</w:t>
      </w:r>
    </w:p>
    <w:p>
      <w:r>
        <w:rPr>
          <w:b/>
        </w:rPr>
        <w:t xml:space="preserve">Tulos</w:t>
      </w:r>
    </w:p>
    <w:p>
      <w:r>
        <w:t xml:space="preserve">Henkilö</w:t>
      </w:r>
    </w:p>
    <w:p>
      <w:r>
        <w:rPr>
          <w:b/>
        </w:rPr>
        <w:t xml:space="preserve">Esimerkki 3.4676</w:t>
      </w:r>
    </w:p>
    <w:p>
      <w:r>
        <w:t xml:space="preserve">Kuka venäläinen mestarivakooja asui Yhdysvalloissa nimellä Emil Goldfus ?</w:t>
      </w:r>
    </w:p>
    <w:p>
      <w:r>
        <w:rPr>
          <w:b/>
        </w:rPr>
        <w:t xml:space="preserve">Tulos</w:t>
      </w:r>
    </w:p>
    <w:p>
      <w:r>
        <w:t xml:space="preserve">Henkilö</w:t>
      </w:r>
    </w:p>
    <w:p>
      <w:r>
        <w:rPr>
          <w:b/>
        </w:rPr>
        <w:t xml:space="preserve">Esimerkki 3.4677</w:t>
      </w:r>
    </w:p>
    <w:p>
      <w:r>
        <w:t xml:space="preserve">Kuka on kirjan `` The Iron Lady : A Biography of Margaret Thatcher '' kirjoittaja?</w:t>
      </w:r>
    </w:p>
    <w:p>
      <w:r>
        <w:rPr>
          <w:b/>
        </w:rPr>
        <w:t xml:space="preserve">Tulos</w:t>
      </w:r>
    </w:p>
    <w:p>
      <w:r>
        <w:t xml:space="preserve">Henkilö</w:t>
      </w:r>
    </w:p>
    <w:p>
      <w:r>
        <w:rPr>
          <w:b/>
        </w:rPr>
        <w:t xml:space="preserve">Esimerkki 3.4678</w:t>
      </w:r>
    </w:p>
    <w:p>
      <w:r>
        <w:t xml:space="preserve">Miksi ihmiset saavat kananlihalle, kun heille tapahtuu jotain tunteellista, kuten kun he kuulevat kaunista musiikkia, näkevät jotain kaunista tai kun joku, jota he rakastavat, kiihottaa heitä?</w:t>
      </w:r>
    </w:p>
    <w:p>
      <w:r>
        <w:rPr>
          <w:b/>
        </w:rPr>
        <w:t xml:space="preserve">Tulos</w:t>
      </w:r>
    </w:p>
    <w:p>
      <w:r>
        <w:t xml:space="preserve">Kuvaus</w:t>
      </w:r>
    </w:p>
    <w:p>
      <w:r>
        <w:rPr>
          <w:b/>
        </w:rPr>
        <w:t xml:space="preserve">Esimerkki 3.4679</w:t>
      </w:r>
    </w:p>
    <w:p>
      <w:r>
        <w:t xml:space="preserve">Mikä ero on Koraanin ja Raamatun välillä?</w:t>
      </w:r>
    </w:p>
    <w:p>
      <w:r>
        <w:rPr>
          <w:b/>
        </w:rPr>
        <w:t xml:space="preserve">Tulos</w:t>
      </w:r>
    </w:p>
    <w:p>
      <w:r>
        <w:t xml:space="preserve">Kuvaus</w:t>
      </w:r>
    </w:p>
    <w:p>
      <w:r>
        <w:rPr>
          <w:b/>
        </w:rPr>
        <w:t xml:space="preserve">Esimerkki 3.4680</w:t>
      </w:r>
    </w:p>
    <w:p>
      <w:r>
        <w:t xml:space="preserve">Minkä merkkiset farkut Calvin Klein myönsi vuoden 1984 haastattelussa tuntevansa olonsa mukavammaksi yllään ?</w:t>
      </w:r>
    </w:p>
    <w:p>
      <w:r>
        <w:rPr>
          <w:b/>
        </w:rPr>
        <w:t xml:space="preserve">Tulos</w:t>
      </w:r>
    </w:p>
    <w:p>
      <w:r>
        <w:t xml:space="preserve">Yksikkö</w:t>
      </w:r>
    </w:p>
    <w:p>
      <w:r>
        <w:rPr>
          <w:b/>
        </w:rPr>
        <w:t xml:space="preserve">Esimerkki 3.4681</w:t>
      </w:r>
    </w:p>
    <w:p>
      <w:r>
        <w:t xml:space="preserve">Mikä baseball-pelaaja tunnettiin nimellä Charley Hustle ?</w:t>
      </w:r>
    </w:p>
    <w:p>
      <w:r>
        <w:rPr>
          <w:b/>
        </w:rPr>
        <w:t xml:space="preserve">Tulos</w:t>
      </w:r>
    </w:p>
    <w:p>
      <w:r>
        <w:t xml:space="preserve">Henkilö</w:t>
      </w:r>
    </w:p>
    <w:p>
      <w:r>
        <w:rPr>
          <w:b/>
        </w:rPr>
        <w:t xml:space="preserve">Esimerkki 3.4682</w:t>
      </w:r>
    </w:p>
    <w:p>
      <w:r>
        <w:t xml:space="preserve">Miksi Microsoftin Windows 3 on niin onnistunut tietokoneohjelma?</w:t>
      </w:r>
    </w:p>
    <w:p>
      <w:r>
        <w:rPr>
          <w:b/>
        </w:rPr>
        <w:t xml:space="preserve">Tulos</w:t>
      </w:r>
    </w:p>
    <w:p>
      <w:r>
        <w:t xml:space="preserve">Kuvaus</w:t>
      </w:r>
    </w:p>
    <w:p>
      <w:r>
        <w:rPr>
          <w:b/>
        </w:rPr>
        <w:t xml:space="preserve">Esimerkki 3.4683</w:t>
      </w:r>
    </w:p>
    <w:p>
      <w:r>
        <w:t xml:space="preserve">Mikä on Pennsylvanian suurin luonnonjärvi?</w:t>
      </w:r>
    </w:p>
    <w:p>
      <w:r>
        <w:rPr>
          <w:b/>
        </w:rPr>
        <w:t xml:space="preserve">Tulos</w:t>
      </w:r>
    </w:p>
    <w:p>
      <w:r>
        <w:t xml:space="preserve">Sijainti</w:t>
      </w:r>
    </w:p>
    <w:p>
      <w:r>
        <w:rPr>
          <w:b/>
        </w:rPr>
        <w:t xml:space="preserve">Esimerkki 3.4684</w:t>
      </w:r>
    </w:p>
    <w:p>
      <w:r>
        <w:t xml:space="preserve">Mikä tähtikuvio kuvaa metsästäjää, jolla on maila ja kilpi?</w:t>
      </w:r>
    </w:p>
    <w:p>
      <w:r>
        <w:rPr>
          <w:b/>
        </w:rPr>
        <w:t xml:space="preserve">Tulos</w:t>
      </w:r>
    </w:p>
    <w:p>
      <w:r>
        <w:t xml:space="preserve">Sijainti</w:t>
      </w:r>
    </w:p>
    <w:p>
      <w:r>
        <w:rPr>
          <w:b/>
        </w:rPr>
        <w:t xml:space="preserve">Esimerkki 3.4685</w:t>
      </w:r>
    </w:p>
    <w:p>
      <w:r>
        <w:t xml:space="preserve">Mikä on vihreä suo?</w:t>
      </w:r>
    </w:p>
    <w:p>
      <w:r>
        <w:rPr>
          <w:b/>
        </w:rPr>
        <w:t xml:space="preserve">Tulos</w:t>
      </w:r>
    </w:p>
    <w:p>
      <w:r>
        <w:t xml:space="preserve">Kuvaus</w:t>
      </w:r>
    </w:p>
    <w:p>
      <w:r>
        <w:rPr>
          <w:b/>
        </w:rPr>
        <w:t xml:space="preserve">Esimerkki 3.4686</w:t>
      </w:r>
    </w:p>
    <w:p>
      <w:r>
        <w:t xml:space="preserve">Mikä kuningas boikotoi prinssi Charlesin häitä?</w:t>
      </w:r>
    </w:p>
    <w:p>
      <w:r>
        <w:rPr>
          <w:b/>
        </w:rPr>
        <w:t xml:space="preserve">Tulos</w:t>
      </w:r>
    </w:p>
    <w:p>
      <w:r>
        <w:t xml:space="preserve">Henkilö</w:t>
      </w:r>
    </w:p>
    <w:p>
      <w:r>
        <w:rPr>
          <w:b/>
        </w:rPr>
        <w:t xml:space="preserve">Esimerkki 3.4687</w:t>
      </w:r>
    </w:p>
    <w:p>
      <w:r>
        <w:t xml:space="preserve">Miten teen laillisesti oman testamenttini?</w:t>
      </w:r>
    </w:p>
    <w:p>
      <w:r>
        <w:rPr>
          <w:b/>
        </w:rPr>
        <w:t xml:space="preserve">Tulos</w:t>
      </w:r>
    </w:p>
    <w:p>
      <w:r>
        <w:t xml:space="preserve">Kuvaus</w:t>
      </w:r>
    </w:p>
    <w:p>
      <w:r>
        <w:rPr>
          <w:b/>
        </w:rPr>
        <w:t xml:space="preserve">Esimerkki 3.4688</w:t>
      </w:r>
    </w:p>
    <w:p>
      <w:r>
        <w:t xml:space="preserve">Mikä on homotiede?</w:t>
      </w:r>
    </w:p>
    <w:p>
      <w:r>
        <w:rPr>
          <w:b/>
        </w:rPr>
        <w:t xml:space="preserve">Tulos</w:t>
      </w:r>
    </w:p>
    <w:p>
      <w:r>
        <w:t xml:space="preserve">Kuvaus</w:t>
      </w:r>
    </w:p>
    <w:p>
      <w:r>
        <w:rPr>
          <w:b/>
        </w:rPr>
        <w:t xml:space="preserve">Esimerkki 3.4689</w:t>
      </w:r>
    </w:p>
    <w:p>
      <w:r>
        <w:t xml:space="preserve">Missä maassa kenraali Douglas McArthur oli, kun presidentti Truman kutsui hänet takaisin ?</w:t>
      </w:r>
    </w:p>
    <w:p>
      <w:r>
        <w:rPr>
          <w:b/>
        </w:rPr>
        <w:t xml:space="preserve">Tulos</w:t>
      </w:r>
    </w:p>
    <w:p>
      <w:r>
        <w:t xml:space="preserve">Sijainti</w:t>
      </w:r>
    </w:p>
    <w:p>
      <w:r>
        <w:rPr>
          <w:b/>
        </w:rPr>
        <w:t xml:space="preserve">Esimerkki 3.4690</w:t>
      </w:r>
    </w:p>
    <w:p>
      <w:r>
        <w:t xml:space="preserve">Mississippi on mikä nimi osavaltion lempinimi ?</w:t>
      </w:r>
    </w:p>
    <w:p>
      <w:r>
        <w:rPr>
          <w:b/>
        </w:rPr>
        <w:t xml:space="preserve">Tulos</w:t>
      </w:r>
    </w:p>
    <w:p>
      <w:r>
        <w:t xml:space="preserve">Sijainti</w:t>
      </w:r>
    </w:p>
    <w:p>
      <w:r>
        <w:rPr>
          <w:b/>
        </w:rPr>
        <w:t xml:space="preserve">Esimerkki 3.4691</w:t>
      </w:r>
    </w:p>
    <w:p>
      <w:r>
        <w:t xml:space="preserve">Kuka oli Tiny Timin isä?</w:t>
      </w:r>
    </w:p>
    <w:p>
      <w:r>
        <w:rPr>
          <w:b/>
        </w:rPr>
        <w:t xml:space="preserve">Tulos</w:t>
      </w:r>
    </w:p>
    <w:p>
      <w:r>
        <w:t xml:space="preserve">Henkilö</w:t>
      </w:r>
    </w:p>
    <w:p>
      <w:r>
        <w:rPr>
          <w:b/>
        </w:rPr>
        <w:t xml:space="preserve">Esimerkki 3.4692</w:t>
      </w:r>
    </w:p>
    <w:p>
      <w:r>
        <w:t xml:space="preserve">Mikä on F-kirjaimen kansainvälinen radiokoodisana?</w:t>
      </w:r>
    </w:p>
    <w:p>
      <w:r>
        <w:rPr>
          <w:b/>
        </w:rPr>
        <w:t xml:space="preserve">Tulos</w:t>
      </w:r>
    </w:p>
    <w:p>
      <w:r>
        <w:t xml:space="preserve">Yksikkö</w:t>
      </w:r>
    </w:p>
    <w:p>
      <w:r>
        <w:rPr>
          <w:b/>
        </w:rPr>
        <w:t xml:space="preserve">Esimerkki 3.4693</w:t>
      </w:r>
    </w:p>
    <w:p>
      <w:r>
        <w:t xml:space="preserve">Kuinka monta sotilasta osallistui Yhdysvaltojen viimeisimpään Panaman maihinnousuun ?</w:t>
      </w:r>
    </w:p>
    <w:p>
      <w:r>
        <w:rPr>
          <w:b/>
        </w:rPr>
        <w:t xml:space="preserve">Tulos</w:t>
      </w:r>
    </w:p>
    <w:p>
      <w:r>
        <w:t xml:space="preserve">Määrä</w:t>
      </w:r>
    </w:p>
    <w:p>
      <w:r>
        <w:rPr>
          <w:b/>
        </w:rPr>
        <w:t xml:space="preserve">Esimerkki 3.4694</w:t>
      </w:r>
    </w:p>
    <w:p>
      <w:r>
        <w:t xml:space="preserve">Kenen suojassa Universal Import and Exportin työntekijä on?</w:t>
      </w:r>
    </w:p>
    <w:p>
      <w:r>
        <w:rPr>
          <w:b/>
        </w:rPr>
        <w:t xml:space="preserve">Tulos</w:t>
      </w:r>
    </w:p>
    <w:p>
      <w:r>
        <w:t xml:space="preserve">Henkilö</w:t>
      </w:r>
    </w:p>
    <w:p>
      <w:r>
        <w:rPr>
          <w:b/>
        </w:rPr>
        <w:t xml:space="preserve">Esimerkki 3.4695</w:t>
      </w:r>
    </w:p>
    <w:p>
      <w:r>
        <w:t xml:space="preserve">Kuka oli ensimmäinen mustaihoinen ammattilaisjoukkueen päävalmentaja ?</w:t>
      </w:r>
    </w:p>
    <w:p>
      <w:r>
        <w:rPr>
          <w:b/>
        </w:rPr>
        <w:t xml:space="preserve">Tulos</w:t>
      </w:r>
    </w:p>
    <w:p>
      <w:r>
        <w:t xml:space="preserve">Henkilö</w:t>
      </w:r>
    </w:p>
    <w:p>
      <w:r>
        <w:rPr>
          <w:b/>
        </w:rPr>
        <w:t xml:space="preserve">Esimerkki 3.4696</w:t>
      </w:r>
    </w:p>
    <w:p>
      <w:r>
        <w:t xml:space="preserve">Kuka on Terrence Malick?</w:t>
      </w:r>
    </w:p>
    <w:p>
      <w:r>
        <w:rPr>
          <w:b/>
        </w:rPr>
        <w:t xml:space="preserve">Tulos</w:t>
      </w:r>
    </w:p>
    <w:p>
      <w:r>
        <w:t xml:space="preserve">Henkilö</w:t>
      </w:r>
    </w:p>
    <w:p>
      <w:r>
        <w:rPr>
          <w:b/>
        </w:rPr>
        <w:t xml:space="preserve">Esimerkki 3.4697</w:t>
      </w:r>
    </w:p>
    <w:p>
      <w:r>
        <w:t xml:space="preserve">Kuka on kirjoittanut tietokonehakkereita käsittelevän kirjan nimeltä "The Cuckoo 's Egg : Tracking a Spy Through the Maze of Computer Espionage" ?</w:t>
      </w:r>
    </w:p>
    <w:p>
      <w:r>
        <w:rPr>
          <w:b/>
        </w:rPr>
        <w:t xml:space="preserve">Tulos</w:t>
      </w:r>
    </w:p>
    <w:p>
      <w:r>
        <w:t xml:space="preserve">Henkilö</w:t>
      </w:r>
    </w:p>
    <w:p>
      <w:r>
        <w:rPr>
          <w:b/>
        </w:rPr>
        <w:t xml:space="preserve">Esimerkki 3.4698</w:t>
      </w:r>
    </w:p>
    <w:p>
      <w:r>
        <w:t xml:space="preserve">Missä chop suey keksittiin?</w:t>
      </w:r>
    </w:p>
    <w:p>
      <w:r>
        <w:rPr>
          <w:b/>
        </w:rPr>
        <w:t xml:space="preserve">Tulos</w:t>
      </w:r>
    </w:p>
    <w:p>
      <w:r>
        <w:t xml:space="preserve">Sijainti</w:t>
      </w:r>
    </w:p>
    <w:p>
      <w:r>
        <w:rPr>
          <w:b/>
        </w:rPr>
        <w:t xml:space="preserve">Esimerkki 3.4699</w:t>
      </w:r>
    </w:p>
    <w:p>
      <w:r>
        <w:t xml:space="preserve">Mitä kaksisarvisia eläimiä on kaksi ?</w:t>
      </w:r>
    </w:p>
    <w:p>
      <w:r>
        <w:rPr>
          <w:b/>
        </w:rPr>
        <w:t xml:space="preserve">Tulos</w:t>
      </w:r>
    </w:p>
    <w:p>
      <w:r>
        <w:t xml:space="preserve">Yksikkö</w:t>
      </w:r>
    </w:p>
    <w:p>
      <w:r>
        <w:rPr>
          <w:b/>
        </w:rPr>
        <w:t xml:space="preserve">Esimerkki 3.4700</w:t>
      </w:r>
    </w:p>
    <w:p>
      <w:r>
        <w:t xml:space="preserve">Mitä tarkoittaa "antidistablishmentarianismi"?</w:t>
      </w:r>
    </w:p>
    <w:p>
      <w:r>
        <w:rPr>
          <w:b/>
        </w:rPr>
        <w:t xml:space="preserve">Tulos</w:t>
      </w:r>
    </w:p>
    <w:p>
      <w:r>
        <w:t xml:space="preserve">Kuvaus</w:t>
      </w:r>
    </w:p>
    <w:p>
      <w:r>
        <w:rPr>
          <w:b/>
        </w:rPr>
        <w:t xml:space="preserve">Esimerkki 3.4701</w:t>
      </w:r>
    </w:p>
    <w:p>
      <w:r>
        <w:t xml:space="preserve">Milloin oli Big Thompsonin tulva?</w:t>
      </w:r>
    </w:p>
    <w:p>
      <w:r>
        <w:rPr>
          <w:b/>
        </w:rPr>
        <w:t xml:space="preserve">Tulos</w:t>
      </w:r>
    </w:p>
    <w:p>
      <w:r>
        <w:t xml:space="preserve">Määrä</w:t>
      </w:r>
    </w:p>
    <w:p>
      <w:r>
        <w:rPr>
          <w:b/>
        </w:rPr>
        <w:t xml:space="preserve">Esimerkki 3.4702</w:t>
      </w:r>
    </w:p>
    <w:p>
      <w:r>
        <w:t xml:space="preserve">Miten asennan laattalattian?</w:t>
      </w:r>
    </w:p>
    <w:p>
      <w:r>
        <w:rPr>
          <w:b/>
        </w:rPr>
        <w:t xml:space="preserve">Tulos</w:t>
      </w:r>
    </w:p>
    <w:p>
      <w:r>
        <w:t xml:space="preserve">Kuvaus</w:t>
      </w:r>
    </w:p>
    <w:p>
      <w:r>
        <w:rPr>
          <w:b/>
        </w:rPr>
        <w:t xml:space="preserve">Esimerkki 3.4703</w:t>
      </w:r>
    </w:p>
    <w:p>
      <w:r>
        <w:t xml:space="preserve">Kuinka paljon energiaa vapautuu, kun happi ja vety sekoittuvat?</w:t>
      </w:r>
    </w:p>
    <w:p>
      <w:r>
        <w:rPr>
          <w:b/>
        </w:rPr>
        <w:t xml:space="preserve">Tulos</w:t>
      </w:r>
    </w:p>
    <w:p>
      <w:r>
        <w:t xml:space="preserve">Määrä</w:t>
      </w:r>
    </w:p>
    <w:p>
      <w:r>
        <w:rPr>
          <w:b/>
        </w:rPr>
        <w:t xml:space="preserve">Esimerkki 3.4704</w:t>
      </w:r>
    </w:p>
    <w:p>
      <w:r>
        <w:t xml:space="preserve">Millä virvoitusjuomalla saisin eniten kofeiinia ?</w:t>
      </w:r>
    </w:p>
    <w:p>
      <w:r>
        <w:rPr>
          <w:b/>
        </w:rPr>
        <w:t xml:space="preserve">Tulos</w:t>
      </w:r>
    </w:p>
    <w:p>
      <w:r>
        <w:t xml:space="preserve">Yksikkö</w:t>
      </w:r>
    </w:p>
    <w:p>
      <w:r>
        <w:rPr>
          <w:b/>
        </w:rPr>
        <w:t xml:space="preserve">Esimerkki 3.4705</w:t>
      </w:r>
    </w:p>
    <w:p>
      <w:r>
        <w:t xml:space="preserve">Milloin Nostradamus uskoi kolmannen maailmansodan alkavan ?</w:t>
      </w:r>
    </w:p>
    <w:p>
      <w:r>
        <w:rPr>
          <w:b/>
        </w:rPr>
        <w:t xml:space="preserve">Tulos</w:t>
      </w:r>
    </w:p>
    <w:p>
      <w:r>
        <w:t xml:space="preserve">Määrä</w:t>
      </w:r>
    </w:p>
    <w:p>
      <w:r>
        <w:rPr>
          <w:b/>
        </w:rPr>
        <w:t xml:space="preserve">Esimerkki 3.4706</w:t>
      </w:r>
    </w:p>
    <w:p>
      <w:r>
        <w:t xml:space="preserve">Missä oli ensimmäinen ravintola?</w:t>
      </w:r>
    </w:p>
    <w:p>
      <w:r>
        <w:rPr>
          <w:b/>
        </w:rPr>
        <w:t xml:space="preserve">Tulos</w:t>
      </w:r>
    </w:p>
    <w:p>
      <w:r>
        <w:t xml:space="preserve">Sijainti</w:t>
      </w:r>
    </w:p>
    <w:p>
      <w:r>
        <w:rPr>
          <w:b/>
        </w:rPr>
        <w:t xml:space="preserve">Esimerkki 3.4707</w:t>
      </w:r>
    </w:p>
    <w:p>
      <w:r>
        <w:t xml:space="preserve">Mikä on vetysidos?</w:t>
      </w:r>
    </w:p>
    <w:p>
      <w:r>
        <w:rPr>
          <w:b/>
        </w:rPr>
        <w:t xml:space="preserve">Tulos</w:t>
      </w:r>
    </w:p>
    <w:p>
      <w:r>
        <w:t xml:space="preserve">Kuvaus</w:t>
      </w:r>
    </w:p>
    <w:p>
      <w:r>
        <w:rPr>
          <w:b/>
        </w:rPr>
        <w:t xml:space="preserve">Esimerkki 3.4708</w:t>
      </w:r>
    </w:p>
    <w:p>
      <w:r>
        <w:t xml:space="preserve">Miten kirjoitat MLA-tyylisen kirjallisuusluettelon Internet-lähteelle?</w:t>
      </w:r>
    </w:p>
    <w:p>
      <w:r>
        <w:rPr>
          <w:b/>
        </w:rPr>
        <w:t xml:space="preserve">Tulos</w:t>
      </w:r>
    </w:p>
    <w:p>
      <w:r>
        <w:t xml:space="preserve">Kuvaus</w:t>
      </w:r>
    </w:p>
    <w:p>
      <w:r>
        <w:rPr>
          <w:b/>
        </w:rPr>
        <w:t xml:space="preserve">Esimerkki 3.4709</w:t>
      </w:r>
    </w:p>
    <w:p>
      <w:r>
        <w:t xml:space="preserve">Mitä nimi Calder tarkoittaa ?</w:t>
      </w:r>
    </w:p>
    <w:p>
      <w:r>
        <w:rPr>
          <w:b/>
        </w:rPr>
        <w:t xml:space="preserve">Tulos</w:t>
      </w:r>
    </w:p>
    <w:p>
      <w:r>
        <w:t xml:space="preserve">Kuvaus</w:t>
      </w:r>
    </w:p>
    <w:p>
      <w:r>
        <w:rPr>
          <w:b/>
        </w:rPr>
        <w:t xml:space="preserve">Esimerkki 3.4710</w:t>
      </w:r>
    </w:p>
    <w:p>
      <w:r>
        <w:t xml:space="preserve">Mistä on peräisin sanonta "nyrkkisääntö"?</w:t>
      </w:r>
    </w:p>
    <w:p>
      <w:r>
        <w:rPr>
          <w:b/>
        </w:rPr>
        <w:t xml:space="preserve">Tulos</w:t>
      </w:r>
    </w:p>
    <w:p>
      <w:r>
        <w:t xml:space="preserve">Kuvaus</w:t>
      </w:r>
    </w:p>
    <w:p>
      <w:r>
        <w:rPr>
          <w:b/>
        </w:rPr>
        <w:t xml:space="preserve">Esimerkki 3.4711</w:t>
      </w:r>
    </w:p>
    <w:p>
      <w:r>
        <w:t xml:space="preserve">Mihin kristityt tiedemiehet uskovat?</w:t>
      </w:r>
    </w:p>
    <w:p>
      <w:r>
        <w:rPr>
          <w:b/>
        </w:rPr>
        <w:t xml:space="preserve">Tulos</w:t>
      </w:r>
    </w:p>
    <w:p>
      <w:r>
        <w:t xml:space="preserve">Kuvaus</w:t>
      </w:r>
    </w:p>
    <w:p>
      <w:r>
        <w:rPr>
          <w:b/>
        </w:rPr>
        <w:t xml:space="preserve">Esimerkki 3.4712</w:t>
      </w:r>
    </w:p>
    <w:p>
      <w:r>
        <w:t xml:space="preserve">Mistä saan tietoa Yhdysvaltojen alkuperäisistä 13 siirtomaasta?</w:t>
      </w:r>
    </w:p>
    <w:p>
      <w:r>
        <w:rPr>
          <w:b/>
        </w:rPr>
        <w:t xml:space="preserve">Tulos</w:t>
      </w:r>
    </w:p>
    <w:p>
      <w:r>
        <w:t xml:space="preserve">Sijainti</w:t>
      </w:r>
    </w:p>
    <w:p>
      <w:r>
        <w:rPr>
          <w:b/>
        </w:rPr>
        <w:t xml:space="preserve">Esimerkki 3.4713</w:t>
      </w:r>
    </w:p>
    <w:p>
      <w:r>
        <w:t xml:space="preserve">Mikä maa on maailman suurin konjakin tuoja?</w:t>
      </w:r>
    </w:p>
    <w:p>
      <w:r>
        <w:rPr>
          <w:b/>
        </w:rPr>
        <w:t xml:space="preserve">Tulos</w:t>
      </w:r>
    </w:p>
    <w:p>
      <w:r>
        <w:t xml:space="preserve">Sijainti</w:t>
      </w:r>
    </w:p>
    <w:p>
      <w:r>
        <w:rPr>
          <w:b/>
        </w:rPr>
        <w:t xml:space="preserve">Esimerkki 3.4714</w:t>
      </w:r>
    </w:p>
    <w:p>
      <w:r>
        <w:t xml:space="preserve">Minkä maan pääkaupunki syntyi, kun Pesth ja Buda yhdistyivät?</w:t>
      </w:r>
    </w:p>
    <w:p>
      <w:r>
        <w:rPr>
          <w:b/>
        </w:rPr>
        <w:t xml:space="preserve">Tulos</w:t>
      </w:r>
    </w:p>
    <w:p>
      <w:r>
        <w:t xml:space="preserve">Sijainti</w:t>
      </w:r>
    </w:p>
    <w:p>
      <w:r>
        <w:rPr>
          <w:b/>
        </w:rPr>
        <w:t xml:space="preserve">Esimerkki 3.4715</w:t>
      </w:r>
    </w:p>
    <w:p>
      <w:r>
        <w:t xml:space="preserve">Mistä tulee ilmaisu "pilvi yhdeksän"?</w:t>
      </w:r>
    </w:p>
    <w:p>
      <w:r>
        <w:rPr>
          <w:b/>
        </w:rPr>
        <w:t xml:space="preserve">Tulos</w:t>
      </w:r>
    </w:p>
    <w:p>
      <w:r>
        <w:t xml:space="preserve">Kuvaus</w:t>
      </w:r>
    </w:p>
    <w:p>
      <w:r>
        <w:rPr>
          <w:b/>
        </w:rPr>
        <w:t xml:space="preserve">Esimerkki 3.4716</w:t>
      </w:r>
    </w:p>
    <w:p>
      <w:r>
        <w:t xml:space="preserve">Mikä Don McLeanin kappale valittaa Buddy Hollyn kuolinpäivää ?</w:t>
      </w:r>
    </w:p>
    <w:p>
      <w:r>
        <w:rPr>
          <w:b/>
        </w:rPr>
        <w:t xml:space="preserve">Tulos</w:t>
      </w:r>
    </w:p>
    <w:p>
      <w:r>
        <w:t xml:space="preserve">Yksikkö</w:t>
      </w:r>
    </w:p>
    <w:p>
      <w:r>
        <w:rPr>
          <w:b/>
        </w:rPr>
        <w:t xml:space="preserve">Esimerkki 3.4717</w:t>
      </w:r>
    </w:p>
    <w:p>
      <w:r>
        <w:t xml:space="preserve">Millä vuosisadalla Kapteeni Video elää ?</w:t>
      </w:r>
    </w:p>
    <w:p>
      <w:r>
        <w:rPr>
          <w:b/>
        </w:rPr>
        <w:t xml:space="preserve">Tulos</w:t>
      </w:r>
    </w:p>
    <w:p>
      <w:r>
        <w:t xml:space="preserve">Määrä</w:t>
      </w:r>
    </w:p>
    <w:p>
      <w:r>
        <w:rPr>
          <w:b/>
        </w:rPr>
        <w:t xml:space="preserve">Esimerkki 3.4718</w:t>
      </w:r>
    </w:p>
    <w:p>
      <w:r>
        <w:t xml:space="preserve">Mistä syystä tuberkuloosi johtuu ?</w:t>
      </w:r>
    </w:p>
    <w:p>
      <w:r>
        <w:rPr>
          <w:b/>
        </w:rPr>
        <w:t xml:space="preserve">Tulos</w:t>
      </w:r>
    </w:p>
    <w:p>
      <w:r>
        <w:t xml:space="preserve">Kuvaus</w:t>
      </w:r>
    </w:p>
    <w:p>
      <w:r>
        <w:rPr>
          <w:b/>
        </w:rPr>
        <w:t xml:space="preserve">Esimerkki 3.4719</w:t>
      </w:r>
    </w:p>
    <w:p>
      <w:r>
        <w:t xml:space="preserve">Mitä molybdeeni on?</w:t>
      </w:r>
    </w:p>
    <w:p>
      <w:r>
        <w:rPr>
          <w:b/>
        </w:rPr>
        <w:t xml:space="preserve">Tulos</w:t>
      </w:r>
    </w:p>
    <w:p>
      <w:r>
        <w:t xml:space="preserve">Kuvaus</w:t>
      </w:r>
    </w:p>
    <w:p>
      <w:r>
        <w:rPr>
          <w:b/>
        </w:rPr>
        <w:t xml:space="preserve">Esimerkki 3.4720</w:t>
      </w:r>
    </w:p>
    <w:p>
      <w:r>
        <w:t xml:space="preserve">Mistä termi "86ed" on peräisin?</w:t>
      </w:r>
    </w:p>
    <w:p>
      <w:r>
        <w:rPr>
          <w:b/>
        </w:rPr>
        <w:t xml:space="preserve">Tulos</w:t>
      </w:r>
    </w:p>
    <w:p>
      <w:r>
        <w:t xml:space="preserve">Kuvaus</w:t>
      </w:r>
    </w:p>
    <w:p>
      <w:r>
        <w:rPr>
          <w:b/>
        </w:rPr>
        <w:t xml:space="preserve">Esimerkki 3.4721</w:t>
      </w:r>
    </w:p>
    <w:p>
      <w:r>
        <w:t xml:space="preserve">Mikä on suurin ja kallein moottoritien rakennushanke Yhdysvalloissa tällä hetkellä ?</w:t>
      </w:r>
    </w:p>
    <w:p>
      <w:r>
        <w:rPr>
          <w:b/>
        </w:rPr>
        <w:t xml:space="preserve">Tulos</w:t>
      </w:r>
    </w:p>
    <w:p>
      <w:r>
        <w:t xml:space="preserve">Sijainti</w:t>
      </w:r>
    </w:p>
    <w:p>
      <w:r>
        <w:rPr>
          <w:b/>
        </w:rPr>
        <w:t xml:space="preserve">Esimerkki 3.4722</w:t>
      </w:r>
    </w:p>
    <w:p>
      <w:r>
        <w:t xml:space="preserve">Mikä on karpaalitunnelin oireyhtymä?</w:t>
      </w:r>
    </w:p>
    <w:p>
      <w:r>
        <w:rPr>
          <w:b/>
        </w:rPr>
        <w:t xml:space="preserve">Tulos</w:t>
      </w:r>
    </w:p>
    <w:p>
      <w:r>
        <w:t xml:space="preserve">Kuvaus</w:t>
      </w:r>
    </w:p>
    <w:p>
      <w:r>
        <w:rPr>
          <w:b/>
        </w:rPr>
        <w:t xml:space="preserve">Esimerkki 3.4723</w:t>
      </w:r>
    </w:p>
    <w:p>
      <w:r>
        <w:t xml:space="preserve">Mistä sana Marihuana on peräisin?</w:t>
      </w:r>
    </w:p>
    <w:p>
      <w:r>
        <w:rPr>
          <w:b/>
        </w:rPr>
        <w:t xml:space="preserve">Tulos</w:t>
      </w:r>
    </w:p>
    <w:p>
      <w:r>
        <w:t xml:space="preserve">Kuvaus</w:t>
      </w:r>
    </w:p>
    <w:p>
      <w:r>
        <w:rPr>
          <w:b/>
        </w:rPr>
        <w:t xml:space="preserve">Esimerkki 3.4724</w:t>
      </w:r>
    </w:p>
    <w:p>
      <w:r>
        <w:t xml:space="preserve">Kuka on kreikkalainen meren jumala?</w:t>
      </w:r>
    </w:p>
    <w:p>
      <w:r>
        <w:rPr>
          <w:b/>
        </w:rPr>
        <w:t xml:space="preserve">Tulos</w:t>
      </w:r>
    </w:p>
    <w:p>
      <w:r>
        <w:t xml:space="preserve">Henkilö</w:t>
      </w:r>
    </w:p>
    <w:p>
      <w:r>
        <w:rPr>
          <w:b/>
        </w:rPr>
        <w:t xml:space="preserve">Esimerkki 3.4725</w:t>
      </w:r>
    </w:p>
    <w:p>
      <w:r>
        <w:t xml:space="preserve">Mikä on kreikkalainen pita?</w:t>
      </w:r>
    </w:p>
    <w:p>
      <w:r>
        <w:rPr>
          <w:b/>
        </w:rPr>
        <w:t xml:space="preserve">Tulos</w:t>
      </w:r>
    </w:p>
    <w:p>
      <w:r>
        <w:t xml:space="preserve">Kuvaus</w:t>
      </w:r>
    </w:p>
    <w:p>
      <w:r>
        <w:rPr>
          <w:b/>
        </w:rPr>
        <w:t xml:space="preserve">Esimerkki 3.4726</w:t>
      </w:r>
    </w:p>
    <w:p>
      <w:r>
        <w:t xml:space="preserve">Milloin savukemainonta kiellettiin televisiossa ja radiossa?</w:t>
      </w:r>
    </w:p>
    <w:p>
      <w:r>
        <w:rPr>
          <w:b/>
        </w:rPr>
        <w:t xml:space="preserve">Tulos</w:t>
      </w:r>
    </w:p>
    <w:p>
      <w:r>
        <w:t xml:space="preserve">Määrä</w:t>
      </w:r>
    </w:p>
    <w:p>
      <w:r>
        <w:rPr>
          <w:b/>
        </w:rPr>
        <w:t xml:space="preserve">Esimerkki 3.4727</w:t>
      </w:r>
    </w:p>
    <w:p>
      <w:r>
        <w:t xml:space="preserve">Määrittele Pheonix Club ?</w:t>
      </w:r>
    </w:p>
    <w:p>
      <w:r>
        <w:rPr>
          <w:b/>
        </w:rPr>
        <w:t xml:space="preserve">Tulos</w:t>
      </w:r>
    </w:p>
    <w:p>
      <w:r>
        <w:t xml:space="preserve">Kuvaus</w:t>
      </w:r>
    </w:p>
    <w:p>
      <w:r>
        <w:rPr>
          <w:b/>
        </w:rPr>
        <w:t xml:space="preserve">Esimerkki 3.4728</w:t>
      </w:r>
    </w:p>
    <w:p>
      <w:r>
        <w:t xml:space="preserve">Mitä on kotiympäristön pelko ?</w:t>
      </w:r>
    </w:p>
    <w:p>
      <w:r>
        <w:rPr>
          <w:b/>
        </w:rPr>
        <w:t xml:space="preserve">Tulos</w:t>
      </w:r>
    </w:p>
    <w:p>
      <w:r>
        <w:t xml:space="preserve">Yksikkö</w:t>
      </w:r>
    </w:p>
    <w:p>
      <w:r>
        <w:rPr>
          <w:b/>
        </w:rPr>
        <w:t xml:space="preserve">Esimerkki 3.4729</w:t>
      </w:r>
    </w:p>
    <w:p>
      <w:r>
        <w:t xml:space="preserve">Kuka oli Yhdysvaltojen 16. presidentti?</w:t>
      </w:r>
    </w:p>
    <w:p>
      <w:r>
        <w:rPr>
          <w:b/>
        </w:rPr>
        <w:t xml:space="preserve">Tulos</w:t>
      </w:r>
    </w:p>
    <w:p>
      <w:r>
        <w:t xml:space="preserve">Henkilö</w:t>
      </w:r>
    </w:p>
    <w:p>
      <w:r>
        <w:rPr>
          <w:b/>
        </w:rPr>
        <w:t xml:space="preserve">Esimerkki 3.4730</w:t>
      </w:r>
    </w:p>
    <w:p>
      <w:r>
        <w:t xml:space="preserve">Missä Wrightin veljekset tekivät ensimmäisen lentonsa ?</w:t>
      </w:r>
    </w:p>
    <w:p>
      <w:r>
        <w:rPr>
          <w:b/>
        </w:rPr>
        <w:t xml:space="preserve">Tulos</w:t>
      </w:r>
    </w:p>
    <w:p>
      <w:r>
        <w:t xml:space="preserve">Sijainti</w:t>
      </w:r>
    </w:p>
    <w:p>
      <w:r>
        <w:rPr>
          <w:b/>
        </w:rPr>
        <w:t xml:space="preserve">Esimerkki 3.4731</w:t>
      </w:r>
    </w:p>
    <w:p>
      <w:r>
        <w:t xml:space="preserve">Jude Law näytteli missä elokuvassa ?</w:t>
      </w:r>
    </w:p>
    <w:p>
      <w:r>
        <w:rPr>
          <w:b/>
        </w:rPr>
        <w:t xml:space="preserve">Tulos</w:t>
      </w:r>
    </w:p>
    <w:p>
      <w:r>
        <w:t xml:space="preserve">Yksikkö</w:t>
      </w:r>
    </w:p>
    <w:p>
      <w:r>
        <w:rPr>
          <w:b/>
        </w:rPr>
        <w:t xml:space="preserve">Esimerkki 3.4732</w:t>
      </w:r>
    </w:p>
    <w:p>
      <w:r>
        <w:t xml:space="preserve">Mistä suurin osa Yhdysvaltoihin tuotavasta marihuanasta tulee ?</w:t>
      </w:r>
    </w:p>
    <w:p>
      <w:r>
        <w:rPr>
          <w:b/>
        </w:rPr>
        <w:t xml:space="preserve">Tulos</w:t>
      </w:r>
    </w:p>
    <w:p>
      <w:r>
        <w:t xml:space="preserve">Sijainti</w:t>
      </w:r>
    </w:p>
    <w:p>
      <w:r>
        <w:rPr>
          <w:b/>
        </w:rPr>
        <w:t xml:space="preserve">Esimerkki 3.4733</w:t>
      </w:r>
    </w:p>
    <w:p>
      <w:r>
        <w:t xml:space="preserve">Kuka omistaa CNN:n?</w:t>
      </w:r>
    </w:p>
    <w:p>
      <w:r>
        <w:rPr>
          <w:b/>
        </w:rPr>
        <w:t xml:space="preserve">Tulos</w:t>
      </w:r>
    </w:p>
    <w:p>
      <w:r>
        <w:t xml:space="preserve">Henkilö</w:t>
      </w:r>
    </w:p>
    <w:p>
      <w:r>
        <w:rPr>
          <w:b/>
        </w:rPr>
        <w:t xml:space="preserve">Esimerkki 3.4734</w:t>
      </w:r>
    </w:p>
    <w:p>
      <w:r>
        <w:t xml:space="preserve">Mikä on Algerian virallinen kieli?</w:t>
      </w:r>
    </w:p>
    <w:p>
      <w:r>
        <w:rPr>
          <w:b/>
        </w:rPr>
        <w:t xml:space="preserve">Tulos</w:t>
      </w:r>
    </w:p>
    <w:p>
      <w:r>
        <w:t xml:space="preserve">Yksikkö</w:t>
      </w:r>
    </w:p>
    <w:p>
      <w:r>
        <w:rPr>
          <w:b/>
        </w:rPr>
        <w:t xml:space="preserve">Esimerkki 3.4735</w:t>
      </w:r>
    </w:p>
    <w:p>
      <w:r>
        <w:t xml:space="preserve">Kuinka paljon rautaa on elimistössäsi ?</w:t>
      </w:r>
    </w:p>
    <w:p>
      <w:r>
        <w:rPr>
          <w:b/>
        </w:rPr>
        <w:t xml:space="preserve">Tulos</w:t>
      </w:r>
    </w:p>
    <w:p>
      <w:r>
        <w:t xml:space="preserve">Määrä</w:t>
      </w:r>
    </w:p>
    <w:p>
      <w:r>
        <w:rPr>
          <w:b/>
        </w:rPr>
        <w:t xml:space="preserve">Esimerkki 3.4736</w:t>
      </w:r>
    </w:p>
    <w:p>
      <w:r>
        <w:t xml:space="preserve">Kuka toimi Robin Williamsin esittämän opettajan inspiraationa elokuvassa Kuolleiden runoilijoiden seura?</w:t>
      </w:r>
    </w:p>
    <w:p>
      <w:r>
        <w:rPr>
          <w:b/>
        </w:rPr>
        <w:t xml:space="preserve">Tulos</w:t>
      </w:r>
    </w:p>
    <w:p>
      <w:r>
        <w:t xml:space="preserve">Henkilö</w:t>
      </w:r>
    </w:p>
    <w:p>
      <w:r>
        <w:rPr>
          <w:b/>
        </w:rPr>
        <w:t xml:space="preserve">Esimerkki 3.4737</w:t>
      </w:r>
    </w:p>
    <w:p>
      <w:r>
        <w:t xml:space="preserve">Miten määrität kotisi lämmitystarpeen?</w:t>
      </w:r>
    </w:p>
    <w:p>
      <w:r>
        <w:rPr>
          <w:b/>
        </w:rPr>
        <w:t xml:space="preserve">Tulos</w:t>
      </w:r>
    </w:p>
    <w:p>
      <w:r>
        <w:t xml:space="preserve">Kuvaus</w:t>
      </w:r>
    </w:p>
    <w:p>
      <w:r>
        <w:rPr>
          <w:b/>
        </w:rPr>
        <w:t xml:space="preserve">Esimerkki 3.4738</w:t>
      </w:r>
    </w:p>
    <w:p>
      <w:r>
        <w:t xml:space="preserve">Mikä on Yhdysvaltain liittovaltion hallituksen verkkosivusto, joka koskee SIC-koodeja (Standard Industrial Classification Codes )?</w:t>
      </w:r>
    </w:p>
    <w:p>
      <w:r>
        <w:rPr>
          <w:b/>
        </w:rPr>
        <w:t xml:space="preserve">Tulos</w:t>
      </w:r>
    </w:p>
    <w:p>
      <w:r>
        <w:t xml:space="preserve">Sijainti</w:t>
      </w:r>
    </w:p>
    <w:p>
      <w:r>
        <w:rPr>
          <w:b/>
        </w:rPr>
        <w:t xml:space="preserve">Esimerkki 3.4739</w:t>
      </w:r>
    </w:p>
    <w:p>
      <w:r>
        <w:t xml:space="preserve">Mikä on harvinaisen neurologisen sairauden nimi, jonka oireita ovat mm. seuraavat: tahattomat liikkeet , tikit , kiroilu ja epäjohdonmukaiset ääntelyt , murahdukset , huudot jne. ?</w:t>
      </w:r>
    </w:p>
    <w:p>
      <w:r>
        <w:rPr>
          <w:b/>
        </w:rPr>
        <w:t xml:space="preserve">Tulos</w:t>
      </w:r>
    </w:p>
    <w:p>
      <w:r>
        <w:t xml:space="preserve">Yksikkö</w:t>
      </w:r>
    </w:p>
    <w:p>
      <w:r>
        <w:rPr>
          <w:b/>
        </w:rPr>
        <w:t xml:space="preserve">Esimerkki 3.4740</w:t>
      </w:r>
    </w:p>
    <w:p>
      <w:r>
        <w:t xml:space="preserve">Mikä New York Yankee tunnettiin nimellä The Iron Horse ?</w:t>
      </w:r>
    </w:p>
    <w:p>
      <w:r>
        <w:rPr>
          <w:b/>
        </w:rPr>
        <w:t xml:space="preserve">Tulos</w:t>
      </w:r>
    </w:p>
    <w:p>
      <w:r>
        <w:t xml:space="preserve">Henkilö</w:t>
      </w:r>
    </w:p>
    <w:p>
      <w:r>
        <w:rPr>
          <w:b/>
        </w:rPr>
        <w:t xml:space="preserve">Esimerkki 3.4741</w:t>
      </w:r>
    </w:p>
    <w:p>
      <w:r>
        <w:t xml:space="preserve">Mikä oli roomalaisen kalenterin jokaisen kuukauden kahdeksas päivä, joka seurasi noneja ?</w:t>
      </w:r>
    </w:p>
    <w:p>
      <w:r>
        <w:rPr>
          <w:b/>
        </w:rPr>
        <w:t xml:space="preserve">Tulos</w:t>
      </w:r>
    </w:p>
    <w:p>
      <w:r>
        <w:t xml:space="preserve">Yksikkö</w:t>
      </w:r>
    </w:p>
    <w:p>
      <w:r>
        <w:rPr>
          <w:b/>
        </w:rPr>
        <w:t xml:space="preserve">Esimerkki 3.4742</w:t>
      </w:r>
    </w:p>
    <w:p>
      <w:r>
        <w:t xml:space="preserve">Mikä on yleisin kadunnimi Amerikassa?</w:t>
      </w:r>
    </w:p>
    <w:p>
      <w:r>
        <w:rPr>
          <w:b/>
        </w:rPr>
        <w:t xml:space="preserve">Tulos</w:t>
      </w:r>
    </w:p>
    <w:p>
      <w:r>
        <w:t xml:space="preserve">Sijainti</w:t>
      </w:r>
    </w:p>
    <w:p>
      <w:r>
        <w:rPr>
          <w:b/>
        </w:rPr>
        <w:t xml:space="preserve">Esimerkki 3.4743</w:t>
      </w:r>
    </w:p>
    <w:p>
      <w:r>
        <w:t xml:space="preserve">Miten voin helposti poistaa punaviinitahrat t-paidoista?</w:t>
      </w:r>
    </w:p>
    <w:p>
      <w:r>
        <w:rPr>
          <w:b/>
        </w:rPr>
        <w:t xml:space="preserve">Tulos</w:t>
      </w:r>
    </w:p>
    <w:p>
      <w:r>
        <w:t xml:space="preserve">Kuvaus</w:t>
      </w:r>
    </w:p>
    <w:p>
      <w:r>
        <w:rPr>
          <w:b/>
        </w:rPr>
        <w:t xml:space="preserve">Esimerkki 3.4744</w:t>
      </w:r>
    </w:p>
    <w:p>
      <w:r>
        <w:t xml:space="preserve">Mikä on meksikolainen karvaton ?</w:t>
      </w:r>
    </w:p>
    <w:p>
      <w:r>
        <w:rPr>
          <w:b/>
        </w:rPr>
        <w:t xml:space="preserve">Tulos</w:t>
      </w:r>
    </w:p>
    <w:p>
      <w:r>
        <w:t xml:space="preserve">Kuvaus</w:t>
      </w:r>
    </w:p>
    <w:p>
      <w:r>
        <w:rPr>
          <w:b/>
        </w:rPr>
        <w:t xml:space="preserve">Esimerkki 3.4745</w:t>
      </w:r>
    </w:p>
    <w:p>
      <w:r>
        <w:t xml:space="preserve">Mistä Colin Powell on kuuluisa ?</w:t>
      </w:r>
    </w:p>
    <w:p>
      <w:r>
        <w:rPr>
          <w:b/>
        </w:rPr>
        <w:t xml:space="preserve">Tulos</w:t>
      </w:r>
    </w:p>
    <w:p>
      <w:r>
        <w:t xml:space="preserve">Kuvaus</w:t>
      </w:r>
    </w:p>
    <w:p>
      <w:r>
        <w:rPr>
          <w:b/>
        </w:rPr>
        <w:t xml:space="preserve">Esimerkki 3.4746</w:t>
      </w:r>
    </w:p>
    <w:p>
      <w:r>
        <w:t xml:space="preserve">Mikä on ravintolapäällikön keskipalkka Yhdysvalloissa?</w:t>
      </w:r>
    </w:p>
    <w:p>
      <w:r>
        <w:rPr>
          <w:b/>
        </w:rPr>
        <w:t xml:space="preserve">Tulos</w:t>
      </w:r>
    </w:p>
    <w:p>
      <w:r>
        <w:t xml:space="preserve">Määrä</w:t>
      </w:r>
    </w:p>
    <w:p>
      <w:r>
        <w:rPr>
          <w:b/>
        </w:rPr>
        <w:t xml:space="preserve">Esimerkki 3.4747</w:t>
      </w:r>
    </w:p>
    <w:p>
      <w:r>
        <w:t xml:space="preserve">Miksi Michaginin niemimaan yläosassa asuvat ihmiset sanovat `` eh ? '' ?</w:t>
      </w:r>
    </w:p>
    <w:p>
      <w:r>
        <w:rPr>
          <w:b/>
        </w:rPr>
        <w:t xml:space="preserve">Tulos</w:t>
      </w:r>
    </w:p>
    <w:p>
      <w:r>
        <w:t xml:space="preserve">Kuvaus</w:t>
      </w:r>
    </w:p>
    <w:p>
      <w:r>
        <w:rPr>
          <w:b/>
        </w:rPr>
        <w:t xml:space="preserve">Esimerkki 3.4748</w:t>
      </w:r>
    </w:p>
    <w:p>
      <w:r>
        <w:t xml:space="preserve">Kuka voitti ensimmäisen World Seriesin ?</w:t>
      </w:r>
    </w:p>
    <w:p>
      <w:r>
        <w:rPr>
          <w:b/>
        </w:rPr>
        <w:t xml:space="preserve">Tulos</w:t>
      </w:r>
    </w:p>
    <w:p>
      <w:r>
        <w:t xml:space="preserve">Henkilö</w:t>
      </w:r>
    </w:p>
    <w:p>
      <w:r>
        <w:rPr>
          <w:b/>
        </w:rPr>
        <w:t xml:space="preserve">Esimerkki 3.4749</w:t>
      </w:r>
    </w:p>
    <w:p>
      <w:r>
        <w:t xml:space="preserve">Minkälainen eläin on helpoimmin pidettävissä oleva lemmikki ?</w:t>
      </w:r>
    </w:p>
    <w:p>
      <w:r>
        <w:rPr>
          <w:b/>
        </w:rPr>
        <w:t xml:space="preserve">Tulos</w:t>
      </w:r>
    </w:p>
    <w:p>
      <w:r>
        <w:t xml:space="preserve">Yksikkö</w:t>
      </w:r>
    </w:p>
    <w:p>
      <w:r>
        <w:rPr>
          <w:b/>
        </w:rPr>
        <w:t xml:space="preserve">Esimerkki 3.4750</w:t>
      </w:r>
    </w:p>
    <w:p>
      <w:r>
        <w:t xml:space="preserve">Kuka oli viimeinen Yhdysvaltain presidentti, joka palautti Selective Service -rekisteröinnin ?</w:t>
      </w:r>
    </w:p>
    <w:p>
      <w:r>
        <w:rPr>
          <w:b/>
        </w:rPr>
        <w:t xml:space="preserve">Tulos</w:t>
      </w:r>
    </w:p>
    <w:p>
      <w:r>
        <w:t xml:space="preserve">Henkilö</w:t>
      </w:r>
    </w:p>
    <w:p>
      <w:r>
        <w:rPr>
          <w:b/>
        </w:rPr>
        <w:t xml:space="preserve">Esimerkki 3.4751</w:t>
      </w:r>
    </w:p>
    <w:p>
      <w:r>
        <w:t xml:space="preserve">Mikä Afrikan pääkaupunki on nimetty Yhdysvaltain presidentin mukaan ?</w:t>
      </w:r>
    </w:p>
    <w:p>
      <w:r>
        <w:rPr>
          <w:b/>
        </w:rPr>
        <w:t xml:space="preserve">Tulos</w:t>
      </w:r>
    </w:p>
    <w:p>
      <w:r>
        <w:t xml:space="preserve">Sijainti</w:t>
      </w:r>
    </w:p>
    <w:p>
      <w:r>
        <w:rPr>
          <w:b/>
        </w:rPr>
        <w:t xml:space="preserve">Esimerkki 3.4752</w:t>
      </w:r>
    </w:p>
    <w:p>
      <w:r>
        <w:t xml:space="preserve">Mitä on dekonstruktionismi?</w:t>
      </w:r>
    </w:p>
    <w:p>
      <w:r>
        <w:rPr>
          <w:b/>
        </w:rPr>
        <w:t xml:space="preserve">Tulos</w:t>
      </w:r>
    </w:p>
    <w:p>
      <w:r>
        <w:t xml:space="preserve">Kuvaus</w:t>
      </w:r>
    </w:p>
    <w:p>
      <w:r>
        <w:rPr>
          <w:b/>
        </w:rPr>
        <w:t xml:space="preserve">Esimerkki 3.4753</w:t>
      </w:r>
    </w:p>
    <w:p>
      <w:r>
        <w:t xml:space="preserve">Missä Yhdysvaltain osavaltiossa on matalin korkein korkeus 6 jalkaa ?</w:t>
      </w:r>
    </w:p>
    <w:p>
      <w:r>
        <w:rPr>
          <w:b/>
        </w:rPr>
        <w:t xml:space="preserve">Tulos</w:t>
      </w:r>
    </w:p>
    <w:p>
      <w:r>
        <w:t xml:space="preserve">Sijainti</w:t>
      </w:r>
    </w:p>
    <w:p>
      <w:r>
        <w:rPr>
          <w:b/>
        </w:rPr>
        <w:t xml:space="preserve">Esimerkki 3.4754</w:t>
      </w:r>
    </w:p>
    <w:p>
      <w:r>
        <w:t xml:space="preserve">Minkä tv-hahmon isä oli hevonen nimeltä Thunder ?</w:t>
      </w:r>
    </w:p>
    <w:p>
      <w:r>
        <w:rPr>
          <w:b/>
        </w:rPr>
        <w:t xml:space="preserve">Tulos</w:t>
      </w:r>
    </w:p>
    <w:p>
      <w:r>
        <w:t xml:space="preserve">Henkilö</w:t>
      </w:r>
    </w:p>
    <w:p>
      <w:r>
        <w:rPr>
          <w:b/>
        </w:rPr>
        <w:t xml:space="preserve">Esimerkki 3.4755</w:t>
      </w:r>
    </w:p>
    <w:p>
      <w:r>
        <w:t xml:space="preserve">Mitä herra Magoo myi televisiossa General Electricille?</w:t>
      </w:r>
    </w:p>
    <w:p>
      <w:r>
        <w:rPr>
          <w:b/>
        </w:rPr>
        <w:t xml:space="preserve">Tulos</w:t>
      </w:r>
    </w:p>
    <w:p>
      <w:r>
        <w:t xml:space="preserve">Yksikkö</w:t>
      </w:r>
    </w:p>
    <w:p>
      <w:r>
        <w:rPr>
          <w:b/>
        </w:rPr>
        <w:t xml:space="preserve">Esimerkki 3.4756</w:t>
      </w:r>
    </w:p>
    <w:p>
      <w:r>
        <w:t xml:space="preserve">Minkä hahmon Tex Avery loi ensimmäisenä tullessaan MGM:ään ?</w:t>
      </w:r>
    </w:p>
    <w:p>
      <w:r>
        <w:rPr>
          <w:b/>
        </w:rPr>
        <w:t xml:space="preserve">Tulos</w:t>
      </w:r>
    </w:p>
    <w:p>
      <w:r>
        <w:t xml:space="preserve">Henkilö</w:t>
      </w:r>
    </w:p>
    <w:p>
      <w:r>
        <w:rPr>
          <w:b/>
        </w:rPr>
        <w:t xml:space="preserve">Esimerkki 3.4757</w:t>
      </w:r>
    </w:p>
    <w:p>
      <w:r>
        <w:t xml:space="preserve">Missä verilajissa on veronica-niminen liike ?</w:t>
      </w:r>
    </w:p>
    <w:p>
      <w:r>
        <w:rPr>
          <w:b/>
        </w:rPr>
        <w:t xml:space="preserve">Tulos</w:t>
      </w:r>
    </w:p>
    <w:p>
      <w:r>
        <w:t xml:space="preserve">Yksikkö</w:t>
      </w:r>
    </w:p>
    <w:p>
      <w:r>
        <w:rPr>
          <w:b/>
        </w:rPr>
        <w:t xml:space="preserve">Esimerkki 3.4758</w:t>
      </w:r>
    </w:p>
    <w:p>
      <w:r>
        <w:t xml:space="preserve">Missä maassa on eniten aikavyöhykkeitä, 11?</w:t>
      </w:r>
    </w:p>
    <w:p>
      <w:r>
        <w:rPr>
          <w:b/>
        </w:rPr>
        <w:t xml:space="preserve">Tulos</w:t>
      </w:r>
    </w:p>
    <w:p>
      <w:r>
        <w:t xml:space="preserve">Sijainti</w:t>
      </w:r>
    </w:p>
    <w:p>
      <w:r>
        <w:rPr>
          <w:b/>
        </w:rPr>
        <w:t xml:space="preserve">Esimerkki 3.4759</w:t>
      </w:r>
    </w:p>
    <w:p>
      <w:r>
        <w:t xml:space="preserve">Kuinka monta hehtaaria on mailissa?</w:t>
      </w:r>
    </w:p>
    <w:p>
      <w:r>
        <w:rPr>
          <w:b/>
        </w:rPr>
        <w:t xml:space="preserve">Tulos</w:t>
      </w:r>
    </w:p>
    <w:p>
      <w:r>
        <w:t xml:space="preserve">Määrä</w:t>
      </w:r>
    </w:p>
    <w:p>
      <w:r>
        <w:rPr>
          <w:b/>
        </w:rPr>
        <w:t xml:space="preserve">Esimerkki 3.4760</w:t>
      </w:r>
    </w:p>
    <w:p>
      <w:r>
        <w:t xml:space="preserve">Mitä maata kuningas Venceslauksen hallitsija oli?</w:t>
      </w:r>
    </w:p>
    <w:p>
      <w:r>
        <w:rPr>
          <w:b/>
        </w:rPr>
        <w:t xml:space="preserve">Tulos</w:t>
      </w:r>
    </w:p>
    <w:p>
      <w:r>
        <w:t xml:space="preserve">Sijainti</w:t>
      </w:r>
    </w:p>
    <w:p>
      <w:r>
        <w:rPr>
          <w:b/>
        </w:rPr>
        <w:t xml:space="preserve">Esimerkki 3.4761</w:t>
      </w:r>
    </w:p>
    <w:p>
      <w:r>
        <w:t xml:space="preserve">Mikä myyttinen hahmo kantaa tiimalasia ja viikatetta?</w:t>
      </w:r>
    </w:p>
    <w:p>
      <w:r>
        <w:rPr>
          <w:b/>
        </w:rPr>
        <w:t xml:space="preserve">Tulos</w:t>
      </w:r>
    </w:p>
    <w:p>
      <w:r>
        <w:t xml:space="preserve">Henkilö</w:t>
      </w:r>
    </w:p>
    <w:p>
      <w:r>
        <w:rPr>
          <w:b/>
        </w:rPr>
        <w:t xml:space="preserve">Esimerkki 3.4762</w:t>
      </w:r>
    </w:p>
    <w:p>
      <w:r>
        <w:t xml:space="preserve">Mitkä olivat ensimmäiset elokuvan ääniraidalla lausutut sanat ?</w:t>
      </w:r>
    </w:p>
    <w:p>
      <w:r>
        <w:rPr>
          <w:b/>
        </w:rPr>
        <w:t xml:space="preserve">Tulos</w:t>
      </w:r>
    </w:p>
    <w:p>
      <w:r>
        <w:t xml:space="preserve">Kuvaus</w:t>
      </w:r>
    </w:p>
    <w:p>
      <w:r>
        <w:rPr>
          <w:b/>
        </w:rPr>
        <w:t xml:space="preserve">Esimerkki 3.4763</w:t>
      </w:r>
    </w:p>
    <w:p>
      <w:r>
        <w:t xml:space="preserve">Kuinka monta kymmenesosaa maapallon pinta-alasta on veden alla?</w:t>
      </w:r>
    </w:p>
    <w:p>
      <w:r>
        <w:rPr>
          <w:b/>
        </w:rPr>
        <w:t xml:space="preserve">Tulos</w:t>
      </w:r>
    </w:p>
    <w:p>
      <w:r>
        <w:t xml:space="preserve">Määrä</w:t>
      </w:r>
    </w:p>
    <w:p>
      <w:r>
        <w:rPr>
          <w:b/>
        </w:rPr>
        <w:t xml:space="preserve">Esimerkki 3.4764</w:t>
      </w:r>
    </w:p>
    <w:p>
      <w:r>
        <w:t xml:space="preserve">Mitä irtautuminen tarkoittaa?</w:t>
      </w:r>
    </w:p>
    <w:p>
      <w:r>
        <w:rPr>
          <w:b/>
        </w:rPr>
        <w:t xml:space="preserve">Tulos</w:t>
      </w:r>
    </w:p>
    <w:p>
      <w:r>
        <w:t xml:space="preserve">Kuvaus</w:t>
      </w:r>
    </w:p>
    <w:p>
      <w:r>
        <w:rPr>
          <w:b/>
        </w:rPr>
        <w:t xml:space="preserve">Esimerkki 3.4765</w:t>
      </w:r>
    </w:p>
    <w:p>
      <w:r>
        <w:t xml:space="preserve">Mikä on värien pelko ?</w:t>
      </w:r>
    </w:p>
    <w:p>
      <w:r>
        <w:rPr>
          <w:b/>
        </w:rPr>
        <w:t xml:space="preserve">Tulos</w:t>
      </w:r>
    </w:p>
    <w:p>
      <w:r>
        <w:t xml:space="preserve">Yksikkö</w:t>
      </w:r>
    </w:p>
    <w:p>
      <w:r>
        <w:rPr>
          <w:b/>
        </w:rPr>
        <w:t xml:space="preserve">Esimerkki 3.4766</w:t>
      </w:r>
    </w:p>
    <w:p>
      <w:r>
        <w:t xml:space="preserve">Mikä on toinen termi kivuliaalle ranneoireyhtymälle ?</w:t>
      </w:r>
    </w:p>
    <w:p>
      <w:r>
        <w:rPr>
          <w:b/>
        </w:rPr>
        <w:t xml:space="preserve">Tulos</w:t>
      </w:r>
    </w:p>
    <w:p>
      <w:r>
        <w:t xml:space="preserve">Yksikkö</w:t>
      </w:r>
    </w:p>
    <w:p>
      <w:r>
        <w:rPr>
          <w:b/>
        </w:rPr>
        <w:t xml:space="preserve">Esimerkki 3.4767</w:t>
      </w:r>
    </w:p>
    <w:p>
      <w:r>
        <w:t xml:space="preserve">Kuinka pitkä on ihmisen raskausaika?</w:t>
      </w:r>
    </w:p>
    <w:p>
      <w:r>
        <w:rPr>
          <w:b/>
        </w:rPr>
        <w:t xml:space="preserve">Tulos</w:t>
      </w:r>
    </w:p>
    <w:p>
      <w:r>
        <w:t xml:space="preserve">Määrä</w:t>
      </w:r>
    </w:p>
    <w:p>
      <w:r>
        <w:rPr>
          <w:b/>
        </w:rPr>
        <w:t xml:space="preserve">Esimerkki 3.4768</w:t>
      </w:r>
    </w:p>
    <w:p>
      <w:r>
        <w:t xml:space="preserve">Kuka maalasi Äiti ja lapsi ?</w:t>
      </w:r>
    </w:p>
    <w:p>
      <w:r>
        <w:rPr>
          <w:b/>
        </w:rPr>
        <w:t xml:space="preserve">Tulos</w:t>
      </w:r>
    </w:p>
    <w:p>
      <w:r>
        <w:t xml:space="preserve">Henkilö</w:t>
      </w:r>
    </w:p>
    <w:p>
      <w:r>
        <w:rPr>
          <w:b/>
        </w:rPr>
        <w:t xml:space="preserve">Esimerkki 3.4769</w:t>
      </w:r>
    </w:p>
    <w:p>
      <w:r>
        <w:t xml:space="preserve">Mikä on gandy-tanssija?</w:t>
      </w:r>
    </w:p>
    <w:p>
      <w:r>
        <w:rPr>
          <w:b/>
        </w:rPr>
        <w:t xml:space="preserve">Tulos</w:t>
      </w:r>
    </w:p>
    <w:p>
      <w:r>
        <w:t xml:space="preserve">Kuvaus</w:t>
      </w:r>
    </w:p>
    <w:p>
      <w:r>
        <w:rPr>
          <w:b/>
        </w:rPr>
        <w:t xml:space="preserve">Esimerkki 3.4770</w:t>
      </w:r>
    </w:p>
    <w:p>
      <w:r>
        <w:t xml:space="preserve">Mistä australialaisesta kaupungista tuli America 's Cupin kotikaupunki?</w:t>
      </w:r>
    </w:p>
    <w:p>
      <w:r>
        <w:rPr>
          <w:b/>
        </w:rPr>
        <w:t xml:space="preserve">Tulos</w:t>
      </w:r>
    </w:p>
    <w:p>
      <w:r>
        <w:t xml:space="preserve">Sijainti</w:t>
      </w:r>
    </w:p>
    <w:p>
      <w:r>
        <w:rPr>
          <w:b/>
        </w:rPr>
        <w:t xml:space="preserve">Esimerkki 3.4771</w:t>
      </w:r>
    </w:p>
    <w:p>
      <w:r>
        <w:t xml:space="preserve">Nimeä käyttöjärjestelmä, joka toimii IBM-yhteensopivissa koneissa .</w:t>
      </w:r>
    </w:p>
    <w:p>
      <w:r>
        <w:rPr>
          <w:b/>
        </w:rPr>
        <w:t xml:space="preserve">Tulos</w:t>
      </w:r>
    </w:p>
    <w:p>
      <w:r>
        <w:t xml:space="preserve">Yksikkö</w:t>
      </w:r>
    </w:p>
    <w:p>
      <w:r>
        <w:rPr>
          <w:b/>
        </w:rPr>
        <w:t xml:space="preserve">Esimerkki 3.4772</w:t>
      </w:r>
    </w:p>
    <w:p>
      <w:r>
        <w:t xml:space="preserve">Mitkä kolme Euroopan maata alkavat A-kirjaimella?</w:t>
      </w:r>
    </w:p>
    <w:p>
      <w:r>
        <w:rPr>
          <w:b/>
        </w:rPr>
        <w:t xml:space="preserve">Tulos</w:t>
      </w:r>
    </w:p>
    <w:p>
      <w:r>
        <w:t xml:space="preserve">Sijainti</w:t>
      </w:r>
    </w:p>
    <w:p>
      <w:r>
        <w:rPr>
          <w:b/>
        </w:rPr>
        <w:t xml:space="preserve">Esimerkki 3.4773</w:t>
      </w:r>
    </w:p>
    <w:p>
      <w:r>
        <w:t xml:space="preserve">Minkä joen varrelle Strasbourg on rakennettu ?</w:t>
      </w:r>
    </w:p>
    <w:p>
      <w:r>
        <w:rPr>
          <w:b/>
        </w:rPr>
        <w:t xml:space="preserve">Tulos</w:t>
      </w:r>
    </w:p>
    <w:p>
      <w:r>
        <w:t xml:space="preserve">Sijainti</w:t>
      </w:r>
    </w:p>
    <w:p>
      <w:r>
        <w:rPr>
          <w:b/>
        </w:rPr>
        <w:t xml:space="preserve">Esimerkki 3.4774</w:t>
      </w:r>
    </w:p>
    <w:p>
      <w:r>
        <w:t xml:space="preserve">Mitkä kaksi alusta kävivät ensimmäisen meritaistelun rautakantisten alusten välillä?</w:t>
      </w:r>
    </w:p>
    <w:p>
      <w:r>
        <w:rPr>
          <w:b/>
        </w:rPr>
        <w:t xml:space="preserve">Tulos</w:t>
      </w:r>
    </w:p>
    <w:p>
      <w:r>
        <w:t xml:space="preserve">Yksikkö</w:t>
      </w:r>
    </w:p>
    <w:p>
      <w:r>
        <w:rPr>
          <w:b/>
        </w:rPr>
        <w:t xml:space="preserve">Esimerkki 3.4775</w:t>
      </w:r>
    </w:p>
    <w:p>
      <w:r>
        <w:t xml:space="preserve">Mikä oli Eduard Shevardnadzen tehtävä Neuvostoliitossa?</w:t>
      </w:r>
    </w:p>
    <w:p>
      <w:r>
        <w:rPr>
          <w:b/>
        </w:rPr>
        <w:t xml:space="preserve">Tulos</w:t>
      </w:r>
    </w:p>
    <w:p>
      <w:r>
        <w:t xml:space="preserve">Henkilö</w:t>
      </w:r>
    </w:p>
    <w:p>
      <w:r>
        <w:rPr>
          <w:b/>
        </w:rPr>
        <w:t xml:space="preserve">Esimerkki 3.4776</w:t>
      </w:r>
    </w:p>
    <w:p>
      <w:r>
        <w:t xml:space="preserve">Mikä oli vuoden 1945 Jaltan konferenssin tulos?</w:t>
      </w:r>
    </w:p>
    <w:p>
      <w:r>
        <w:rPr>
          <w:b/>
        </w:rPr>
        <w:t xml:space="preserve">Tulos</w:t>
      </w:r>
    </w:p>
    <w:p>
      <w:r>
        <w:t xml:space="preserve">Kuvaus</w:t>
      </w:r>
    </w:p>
    <w:p>
      <w:r>
        <w:rPr>
          <w:b/>
        </w:rPr>
        <w:t xml:space="preserve">Esimerkki 3.4777</w:t>
      </w:r>
    </w:p>
    <w:p>
      <w:r>
        <w:t xml:space="preserve">Mikä kansainvälinen urheilulaji oli alun perin nimeltään hurley ?</w:t>
      </w:r>
    </w:p>
    <w:p>
      <w:r>
        <w:rPr>
          <w:b/>
        </w:rPr>
        <w:t xml:space="preserve">Tulos</w:t>
      </w:r>
    </w:p>
    <w:p>
      <w:r>
        <w:t xml:space="preserve">Yksikkö</w:t>
      </w:r>
    </w:p>
    <w:p>
      <w:r>
        <w:rPr>
          <w:b/>
        </w:rPr>
        <w:t xml:space="preserve">Esimerkki 3.4778</w:t>
      </w:r>
    </w:p>
    <w:p>
      <w:r>
        <w:t xml:space="preserve">Miten rekisteröin toiminimen Pohjois-Carolinassa?</w:t>
      </w:r>
    </w:p>
    <w:p>
      <w:r>
        <w:rPr>
          <w:b/>
        </w:rPr>
        <w:t xml:space="preserve">Tulos</w:t>
      </w:r>
    </w:p>
    <w:p>
      <w:r>
        <w:t xml:space="preserve">Kuvaus</w:t>
      </w:r>
    </w:p>
    <w:p>
      <w:r>
        <w:rPr>
          <w:b/>
        </w:rPr>
        <w:t xml:space="preserve">Esimerkki 3.4779</w:t>
      </w:r>
    </w:p>
    <w:p>
      <w:r>
        <w:t xml:space="preserve">Mikä on vesirokkorokotteen nimi?</w:t>
      </w:r>
    </w:p>
    <w:p>
      <w:r>
        <w:rPr>
          <w:b/>
        </w:rPr>
        <w:t xml:space="preserve">Tulos</w:t>
      </w:r>
    </w:p>
    <w:p>
      <w:r>
        <w:t xml:space="preserve">Yksikkö</w:t>
      </w:r>
    </w:p>
    <w:p>
      <w:r>
        <w:rPr>
          <w:b/>
        </w:rPr>
        <w:t xml:space="preserve">Esimerkki 3.4780</w:t>
      </w:r>
    </w:p>
    <w:p>
      <w:r>
        <w:t xml:space="preserve">Minkä Marx Brothers -elokuvan keskiössä on varastettu maalaus ?</w:t>
      </w:r>
    </w:p>
    <w:p>
      <w:r>
        <w:rPr>
          <w:b/>
        </w:rPr>
        <w:t xml:space="preserve">Tulos</w:t>
      </w:r>
    </w:p>
    <w:p>
      <w:r>
        <w:t xml:space="preserve">Yksikkö</w:t>
      </w:r>
    </w:p>
    <w:p>
      <w:r>
        <w:rPr>
          <w:b/>
        </w:rPr>
        <w:t xml:space="preserve">Esimerkki 3.4781</w:t>
      </w:r>
    </w:p>
    <w:p>
      <w:r>
        <w:t xml:space="preserve">Mitä BTU tarkoittaa?</w:t>
      </w:r>
    </w:p>
    <w:p>
      <w:r>
        <w:rPr>
          <w:b/>
        </w:rPr>
        <w:t xml:space="preserve">Tulos</w:t>
      </w:r>
    </w:p>
    <w:p>
      <w:r>
        <w:t xml:space="preserve">Lyhenne</w:t>
      </w:r>
    </w:p>
    <w:p>
      <w:r>
        <w:rPr>
          <w:b/>
        </w:rPr>
        <w:t xml:space="preserve">Esimerkki 3.4782</w:t>
      </w:r>
    </w:p>
    <w:p>
      <w:r>
        <w:t xml:space="preserve">Mikä on lasipelko?</w:t>
      </w:r>
    </w:p>
    <w:p>
      <w:r>
        <w:rPr>
          <w:b/>
        </w:rPr>
        <w:t xml:space="preserve">Tulos</w:t>
      </w:r>
    </w:p>
    <w:p>
      <w:r>
        <w:t xml:space="preserve">Yksikkö</w:t>
      </w:r>
    </w:p>
    <w:p>
      <w:r>
        <w:rPr>
          <w:b/>
        </w:rPr>
        <w:t xml:space="preserve">Esimerkki 3.4783</w:t>
      </w:r>
    </w:p>
    <w:p>
      <w:r>
        <w:t xml:space="preserve">Mistä elokuvasta Louise Fletcher voitti parhaan naispääosan Oscarin ?</w:t>
      </w:r>
    </w:p>
    <w:p>
      <w:r>
        <w:rPr>
          <w:b/>
        </w:rPr>
        <w:t xml:space="preserve">Tulos</w:t>
      </w:r>
    </w:p>
    <w:p>
      <w:r>
        <w:t xml:space="preserve">Yksikkö</w:t>
      </w:r>
    </w:p>
    <w:p>
      <w:r>
        <w:rPr>
          <w:b/>
        </w:rPr>
        <w:t xml:space="preserve">Esimerkki 3.4784</w:t>
      </w:r>
    </w:p>
    <w:p>
      <w:r>
        <w:t xml:space="preserve">Kuinka pitkä on maailman suurin laiva metreinä?</w:t>
      </w:r>
    </w:p>
    <w:p>
      <w:r>
        <w:rPr>
          <w:b/>
        </w:rPr>
        <w:t xml:space="preserve">Tulos</w:t>
      </w:r>
    </w:p>
    <w:p>
      <w:r>
        <w:t xml:space="preserve">Määrä</w:t>
      </w:r>
    </w:p>
    <w:p>
      <w:r>
        <w:rPr>
          <w:b/>
        </w:rPr>
        <w:t xml:space="preserve">Esimerkki 3.4785</w:t>
      </w:r>
    </w:p>
    <w:p>
      <w:r>
        <w:t xml:space="preserve">Mitä George Washington pelkäsi?</w:t>
      </w:r>
    </w:p>
    <w:p>
      <w:r>
        <w:rPr>
          <w:b/>
        </w:rPr>
        <w:t xml:space="preserve">Tulos</w:t>
      </w:r>
    </w:p>
    <w:p>
      <w:r>
        <w:t xml:space="preserve">Yksikkö</w:t>
      </w:r>
    </w:p>
    <w:p>
      <w:r>
        <w:rPr>
          <w:b/>
        </w:rPr>
        <w:t xml:space="preserve">Esimerkki 3.4786</w:t>
      </w:r>
    </w:p>
    <w:p>
      <w:r>
        <w:t xml:space="preserve">Mitkä maat ansaitsevat eniten matkailusta ?</w:t>
      </w:r>
    </w:p>
    <w:p>
      <w:r>
        <w:rPr>
          <w:b/>
        </w:rPr>
        <w:t xml:space="preserve">Tulos</w:t>
      </w:r>
    </w:p>
    <w:p>
      <w:r>
        <w:t xml:space="preserve">Sijainti</w:t>
      </w:r>
    </w:p>
    <w:p>
      <w:r>
        <w:rPr>
          <w:b/>
        </w:rPr>
        <w:t xml:space="preserve">Esimerkki 3.4787</w:t>
      </w:r>
    </w:p>
    <w:p>
      <w:r>
        <w:t xml:space="preserve">Kuka löysi kuvitteelliset luvut?</w:t>
      </w:r>
    </w:p>
    <w:p>
      <w:r>
        <w:rPr>
          <w:b/>
        </w:rPr>
        <w:t xml:space="preserve">Tulos</w:t>
      </w:r>
    </w:p>
    <w:p>
      <w:r>
        <w:t xml:space="preserve">Henkilö</w:t>
      </w:r>
    </w:p>
    <w:p>
      <w:r>
        <w:rPr>
          <w:b/>
        </w:rPr>
        <w:t xml:space="preserve">Esimerkki 3.4788</w:t>
      </w:r>
    </w:p>
    <w:p>
      <w:r>
        <w:t xml:space="preserve">Mikä oli keskimääräinen elinajanodote kivikaudella ?</w:t>
      </w:r>
    </w:p>
    <w:p>
      <w:r>
        <w:rPr>
          <w:b/>
        </w:rPr>
        <w:t xml:space="preserve">Tulos</w:t>
      </w:r>
    </w:p>
    <w:p>
      <w:r>
        <w:t xml:space="preserve">Määrä</w:t>
      </w:r>
    </w:p>
    <w:p>
      <w:r>
        <w:rPr>
          <w:b/>
        </w:rPr>
        <w:t xml:space="preserve">Esimerkki 3.4789</w:t>
      </w:r>
    </w:p>
    <w:p>
      <w:r>
        <w:t xml:space="preserve">Miten teet aiheen hahmotelman?</w:t>
      </w:r>
    </w:p>
    <w:p>
      <w:r>
        <w:rPr>
          <w:b/>
        </w:rPr>
        <w:t xml:space="preserve">Tulos</w:t>
      </w:r>
    </w:p>
    <w:p>
      <w:r>
        <w:t xml:space="preserve">Kuvaus</w:t>
      </w:r>
    </w:p>
    <w:p>
      <w:r>
        <w:rPr>
          <w:b/>
        </w:rPr>
        <w:t xml:space="preserve">Esimerkki 3.4790</w:t>
      </w:r>
    </w:p>
    <w:p>
      <w:r>
        <w:t xml:space="preserve">Mikä on veren VDRL-testi?</w:t>
      </w:r>
    </w:p>
    <w:p>
      <w:r>
        <w:rPr>
          <w:b/>
        </w:rPr>
        <w:t xml:space="preserve">Tulos</w:t>
      </w:r>
    </w:p>
    <w:p>
      <w:r>
        <w:t xml:space="preserve">Kuvaus</w:t>
      </w:r>
    </w:p>
    <w:p>
      <w:r>
        <w:rPr>
          <w:b/>
        </w:rPr>
        <w:t xml:space="preserve">Esimerkki 3.4791</w:t>
      </w:r>
    </w:p>
    <w:p>
      <w:r>
        <w:t xml:space="preserve">Kentucky Horse Park sijaitsee lähellä mitä kaupunkia ?</w:t>
      </w:r>
    </w:p>
    <w:p>
      <w:r>
        <w:rPr>
          <w:b/>
        </w:rPr>
        <w:t xml:space="preserve">Tulos</w:t>
      </w:r>
    </w:p>
    <w:p>
      <w:r>
        <w:t xml:space="preserve">Sijainti</w:t>
      </w:r>
    </w:p>
    <w:p>
      <w:r>
        <w:rPr>
          <w:b/>
        </w:rPr>
        <w:t xml:space="preserve">Esimerkki 3.4792</w:t>
      </w:r>
    </w:p>
    <w:p>
      <w:r>
        <w:t xml:space="preserve">Missä kohtaa puuta fotosynteesi tapahtuu ?</w:t>
      </w:r>
    </w:p>
    <w:p>
      <w:r>
        <w:rPr>
          <w:b/>
        </w:rPr>
        <w:t xml:space="preserve">Tulos</w:t>
      </w:r>
    </w:p>
    <w:p>
      <w:r>
        <w:t xml:space="preserve">Sijainti</w:t>
      </w:r>
    </w:p>
    <w:p>
      <w:r>
        <w:rPr>
          <w:b/>
        </w:rPr>
        <w:t xml:space="preserve">Esimerkki 3.4793</w:t>
      </w:r>
    </w:p>
    <w:p>
      <w:r>
        <w:t xml:space="preserve">Kuinka monta prosenttia amerikkalaisista miehistä on alkoholisteja ?</w:t>
      </w:r>
    </w:p>
    <w:p>
      <w:r>
        <w:rPr>
          <w:b/>
        </w:rPr>
        <w:t xml:space="preserve">Tulos</w:t>
      </w:r>
    </w:p>
    <w:p>
      <w:r>
        <w:t xml:space="preserve">Määrä</w:t>
      </w:r>
    </w:p>
    <w:p>
      <w:r>
        <w:rPr>
          <w:b/>
        </w:rPr>
        <w:t xml:space="preserve">Esimerkki 3.4794</w:t>
      </w:r>
    </w:p>
    <w:p>
      <w:r>
        <w:t xml:space="preserve">Minkä autokilpailun Wilbur Reed voitti ensimmäisenä kolme kertaa ?</w:t>
      </w:r>
    </w:p>
    <w:p>
      <w:r>
        <w:rPr>
          <w:b/>
        </w:rPr>
        <w:t xml:space="preserve">Tulos</w:t>
      </w:r>
    </w:p>
    <w:p>
      <w:r>
        <w:t xml:space="preserve">Yksikkö</w:t>
      </w:r>
    </w:p>
    <w:p>
      <w:r>
        <w:rPr>
          <w:b/>
        </w:rPr>
        <w:t xml:space="preserve">Esimerkki 3.4795</w:t>
      </w:r>
    </w:p>
    <w:p>
      <w:r>
        <w:t xml:space="preserve">Miten Yahoon ja Exciten kaltaiset sivustot tekevät rahaa?</w:t>
      </w:r>
    </w:p>
    <w:p>
      <w:r>
        <w:rPr>
          <w:b/>
        </w:rPr>
        <w:t xml:space="preserve">Tulos</w:t>
      </w:r>
    </w:p>
    <w:p>
      <w:r>
        <w:t xml:space="preserve">Kuvaus</w:t>
      </w:r>
    </w:p>
    <w:p>
      <w:r>
        <w:rPr>
          <w:b/>
        </w:rPr>
        <w:t xml:space="preserve">Esimerkki 3.4796</w:t>
      </w:r>
    </w:p>
    <w:p>
      <w:r>
        <w:t xml:space="preserve">Kuka oli Avaruushaamun mukana hänen tehtävissään?</w:t>
      </w:r>
    </w:p>
    <w:p>
      <w:r>
        <w:rPr>
          <w:b/>
        </w:rPr>
        <w:t xml:space="preserve">Tulos</w:t>
      </w:r>
    </w:p>
    <w:p>
      <w:r>
        <w:t xml:space="preserve">Henkilö</w:t>
      </w:r>
    </w:p>
    <w:p>
      <w:r>
        <w:rPr>
          <w:b/>
        </w:rPr>
        <w:t xml:space="preserve">Esimerkki 3.4797</w:t>
      </w:r>
    </w:p>
    <w:p>
      <w:r>
        <w:t xml:space="preserve">Mikä yritys valmistaa impulssikarkaisulaitteita?</w:t>
      </w:r>
    </w:p>
    <w:p>
      <w:r>
        <w:rPr>
          <w:b/>
        </w:rPr>
        <w:t xml:space="preserve">Tulos</w:t>
      </w:r>
    </w:p>
    <w:p>
      <w:r>
        <w:t xml:space="preserve">Henkilö</w:t>
      </w:r>
    </w:p>
    <w:p>
      <w:r>
        <w:rPr>
          <w:b/>
        </w:rPr>
        <w:t xml:space="preserve">Esimerkki 3.4798</w:t>
      </w:r>
    </w:p>
    <w:p>
      <w:r>
        <w:t xml:space="preserve">Mitkä ovat ympäristövaikutukset kasvien genetiikkaan?</w:t>
      </w:r>
    </w:p>
    <w:p>
      <w:r>
        <w:rPr>
          <w:b/>
        </w:rPr>
        <w:t xml:space="preserve">Tulos</w:t>
      </w:r>
    </w:p>
    <w:p>
      <w:r>
        <w:t xml:space="preserve">Kuvaus</w:t>
      </w:r>
    </w:p>
    <w:p>
      <w:r>
        <w:rPr>
          <w:b/>
        </w:rPr>
        <w:t xml:space="preserve">Esimerkki 3.4799</w:t>
      </w:r>
    </w:p>
    <w:p>
      <w:r>
        <w:t xml:space="preserve">Mitkä ovat Dickenin "Kahden kaupungin tarina" -teoksen kaksi kaupunkia?</w:t>
      </w:r>
    </w:p>
    <w:p>
      <w:r>
        <w:rPr>
          <w:b/>
        </w:rPr>
        <w:t xml:space="preserve">Tulos</w:t>
      </w:r>
    </w:p>
    <w:p>
      <w:r>
        <w:t xml:space="preserve">Sijainti</w:t>
      </w:r>
    </w:p>
    <w:p>
      <w:r>
        <w:rPr>
          <w:b/>
        </w:rPr>
        <w:t xml:space="preserve">Esimerkki 3.4800</w:t>
      </w:r>
    </w:p>
    <w:p>
      <w:r>
        <w:t xml:space="preserve">Mikä on toiseksi käytetyin murha-ase Yhdysvalloissa?</w:t>
      </w:r>
    </w:p>
    <w:p>
      <w:r>
        <w:rPr>
          <w:b/>
        </w:rPr>
        <w:t xml:space="preserve">Tulos</w:t>
      </w:r>
    </w:p>
    <w:p>
      <w:r>
        <w:t xml:space="preserve">Yksikkö</w:t>
      </w:r>
    </w:p>
    <w:p>
      <w:r>
        <w:rPr>
          <w:b/>
        </w:rPr>
        <w:t xml:space="preserve">Esimerkki 3.4801</w:t>
      </w:r>
    </w:p>
    <w:p>
      <w:r>
        <w:t xml:space="preserve">Mistä löydän esimerkkejä oikeustapauksista, jotka koskevat vammaisten koulutusta koskevaa lakia?</w:t>
      </w:r>
    </w:p>
    <w:p>
      <w:r>
        <w:rPr>
          <w:b/>
        </w:rPr>
        <w:t xml:space="preserve">Tulos</w:t>
      </w:r>
    </w:p>
    <w:p>
      <w:r>
        <w:t xml:space="preserve">Sijainti</w:t>
      </w:r>
    </w:p>
    <w:p>
      <w:r>
        <w:rPr>
          <w:b/>
        </w:rPr>
        <w:t xml:space="preserve">Esimerkki 3.4802</w:t>
      </w:r>
    </w:p>
    <w:p>
      <w:r>
        <w:t xml:space="preserve">Mitä lisäisit saviseokseen luuposliinin valmistamiseksi?</w:t>
      </w:r>
    </w:p>
    <w:p>
      <w:r>
        <w:rPr>
          <w:b/>
        </w:rPr>
        <w:t xml:space="preserve">Tulos</w:t>
      </w:r>
    </w:p>
    <w:p>
      <w:r>
        <w:t xml:space="preserve">Yksikkö</w:t>
      </w:r>
    </w:p>
    <w:p>
      <w:r>
        <w:rPr>
          <w:b/>
        </w:rPr>
        <w:t xml:space="preserve">Esimerkki 3.4803</w:t>
      </w:r>
    </w:p>
    <w:p>
      <w:r>
        <w:t xml:space="preserve">Kuinka monta saarta Fidžillä on?</w:t>
      </w:r>
    </w:p>
    <w:p>
      <w:r>
        <w:rPr>
          <w:b/>
        </w:rPr>
        <w:t xml:space="preserve">Tulos</w:t>
      </w:r>
    </w:p>
    <w:p>
      <w:r>
        <w:t xml:space="preserve">Määrä</w:t>
      </w:r>
    </w:p>
    <w:p>
      <w:r>
        <w:rPr>
          <w:b/>
        </w:rPr>
        <w:t xml:space="preserve">Esimerkki 3.4804</w:t>
      </w:r>
    </w:p>
    <w:p>
      <w:r>
        <w:t xml:space="preserve">Kenraalinsa murhasivat Etelä-Vietnamin presidentin vuonna 1963?</w:t>
      </w:r>
    </w:p>
    <w:p>
      <w:r>
        <w:rPr>
          <w:b/>
        </w:rPr>
        <w:t xml:space="preserve">Tulos</w:t>
      </w:r>
    </w:p>
    <w:p>
      <w:r>
        <w:t xml:space="preserve">Henkilö</w:t>
      </w:r>
    </w:p>
    <w:p>
      <w:r>
        <w:rPr>
          <w:b/>
        </w:rPr>
        <w:t xml:space="preserve">Esimerkki 3.4805</w:t>
      </w:r>
    </w:p>
    <w:p>
      <w:r>
        <w:t xml:space="preserve">Mikä on Neuvostoliiton kommunistisen puolueen ylin poliittinen toimisto?</w:t>
      </w:r>
    </w:p>
    <w:p>
      <w:r>
        <w:rPr>
          <w:b/>
        </w:rPr>
        <w:t xml:space="preserve">Tulos</w:t>
      </w:r>
    </w:p>
    <w:p>
      <w:r>
        <w:t xml:space="preserve">Henkilö</w:t>
      </w:r>
    </w:p>
    <w:p>
      <w:r>
        <w:rPr>
          <w:b/>
        </w:rPr>
        <w:t xml:space="preserve">Esimerkki 3.4806</w:t>
      </w:r>
    </w:p>
    <w:p>
      <w:r>
        <w:t xml:space="preserve">Mitkä ovat Yhdysvaltojen nykyiset maahanmuuttolait?</w:t>
      </w:r>
    </w:p>
    <w:p>
      <w:r>
        <w:rPr>
          <w:b/>
        </w:rPr>
        <w:t xml:space="preserve">Tulos</w:t>
      </w:r>
    </w:p>
    <w:p>
      <w:r>
        <w:t xml:space="preserve">Kuvaus</w:t>
      </w:r>
    </w:p>
    <w:p>
      <w:r>
        <w:rPr>
          <w:b/>
        </w:rPr>
        <w:t xml:space="preserve">Esimerkki 3.4807</w:t>
      </w:r>
    </w:p>
    <w:p>
      <w:r>
        <w:t xml:space="preserve">Minkä näyttelijän omaelämäkerta on nimeltään Shelley : tunnetaan myös nimellä Shirley ?</w:t>
      </w:r>
    </w:p>
    <w:p>
      <w:r>
        <w:rPr>
          <w:b/>
        </w:rPr>
        <w:t xml:space="preserve">Tulos</w:t>
      </w:r>
    </w:p>
    <w:p>
      <w:r>
        <w:t xml:space="preserve">Henkilö</w:t>
      </w:r>
    </w:p>
    <w:p>
      <w:r>
        <w:rPr>
          <w:b/>
        </w:rPr>
        <w:t xml:space="preserve">Esimerkki 3.4808</w:t>
      </w:r>
    </w:p>
    <w:p>
      <w:r>
        <w:t xml:space="preserve">Nimeä alus, jolla Beany ja Cecil purjehtivat .</w:t>
      </w:r>
    </w:p>
    <w:p>
      <w:r>
        <w:rPr>
          <w:b/>
        </w:rPr>
        <w:t xml:space="preserve">Tulos</w:t>
      </w:r>
    </w:p>
    <w:p>
      <w:r>
        <w:t xml:space="preserve">Yksikkö</w:t>
      </w:r>
    </w:p>
    <w:p>
      <w:r>
        <w:rPr>
          <w:b/>
        </w:rPr>
        <w:t xml:space="preserve">Esimerkki 3.4809</w:t>
      </w:r>
    </w:p>
    <w:p>
      <w:r>
        <w:t xml:space="preserve">Mikä näyttelijä näytteli elokuvissa Blue Lagoon 1980, The Pirate Movie 1982 ja A Night in Heaven 1983?</w:t>
      </w:r>
    </w:p>
    <w:p>
      <w:r>
        <w:rPr>
          <w:b/>
        </w:rPr>
        <w:t xml:space="preserve">Tulos</w:t>
      </w:r>
    </w:p>
    <w:p>
      <w:r>
        <w:t xml:space="preserve">Henkilö</w:t>
      </w:r>
    </w:p>
    <w:p>
      <w:r>
        <w:rPr>
          <w:b/>
        </w:rPr>
        <w:t xml:space="preserve">Esimerkki 3.4810</w:t>
      </w:r>
    </w:p>
    <w:p>
      <w:r>
        <w:t xml:space="preserve">Kuinka monta ihmistä kuoli Vietnamin sodassa?</w:t>
      </w:r>
    </w:p>
    <w:p>
      <w:r>
        <w:rPr>
          <w:b/>
        </w:rPr>
        <w:t xml:space="preserve">Tulos</w:t>
      </w:r>
    </w:p>
    <w:p>
      <w:r>
        <w:t xml:space="preserve">Määrä</w:t>
      </w:r>
    </w:p>
    <w:p>
      <w:r>
        <w:rPr>
          <w:b/>
        </w:rPr>
        <w:t xml:space="preserve">Esimerkki 3.4811</w:t>
      </w:r>
    </w:p>
    <w:p>
      <w:r>
        <w:t xml:space="preserve">Kuinka monta maanosaa on olemassa?</w:t>
      </w:r>
    </w:p>
    <w:p>
      <w:r>
        <w:rPr>
          <w:b/>
        </w:rPr>
        <w:t xml:space="preserve">Tulos</w:t>
      </w:r>
    </w:p>
    <w:p>
      <w:r>
        <w:t xml:space="preserve">Määrä</w:t>
      </w:r>
    </w:p>
    <w:p>
      <w:r>
        <w:rPr>
          <w:b/>
        </w:rPr>
        <w:t xml:space="preserve">Esimerkki 3.4812</w:t>
      </w:r>
    </w:p>
    <w:p>
      <w:r>
        <w:t xml:space="preserve">Miten saan selville, mitä kaupunkeja tietyssä suuntanumerossa on?</w:t>
      </w:r>
    </w:p>
    <w:p>
      <w:r>
        <w:rPr>
          <w:b/>
        </w:rPr>
        <w:t xml:space="preserve">Tulos</w:t>
      </w:r>
    </w:p>
    <w:p>
      <w:r>
        <w:t xml:space="preserve">Kuvaus</w:t>
      </w:r>
    </w:p>
    <w:p>
      <w:r>
        <w:rPr>
          <w:b/>
        </w:rPr>
        <w:t xml:space="preserve">Esimerkki 3.4813</w:t>
      </w:r>
    </w:p>
    <w:p>
      <w:r>
        <w:t xml:space="preserve">Nimeä sarjakuvahenki, jonka Nancy ja Chuck loihtivat taikasormuksella .</w:t>
      </w:r>
    </w:p>
    <w:p>
      <w:r>
        <w:rPr>
          <w:b/>
        </w:rPr>
        <w:t xml:space="preserve">Tulos</w:t>
      </w:r>
    </w:p>
    <w:p>
      <w:r>
        <w:t xml:space="preserve">Henkilö</w:t>
      </w:r>
    </w:p>
    <w:p>
      <w:r>
        <w:rPr>
          <w:b/>
        </w:rPr>
        <w:t xml:space="preserve">Esimerkki 3.4814</w:t>
      </w:r>
    </w:p>
    <w:p>
      <w:r>
        <w:t xml:space="preserve">Mitä Dogtownissa tapahtui vuonna 1899, että tuo vuosi jäi mieleen?</w:t>
      </w:r>
    </w:p>
    <w:p>
      <w:r>
        <w:rPr>
          <w:b/>
        </w:rPr>
        <w:t xml:space="preserve">Tulos</w:t>
      </w:r>
    </w:p>
    <w:p>
      <w:r>
        <w:t xml:space="preserve">Kuvaus</w:t>
      </w:r>
    </w:p>
    <w:p>
      <w:r>
        <w:rPr>
          <w:b/>
        </w:rPr>
        <w:t xml:space="preserve">Esimerkki 3.4815</w:t>
      </w:r>
    </w:p>
    <w:p>
      <w:r>
        <w:t xml:space="preserve">Kenet Sara Jane Moore yritti salamurhata?</w:t>
      </w:r>
    </w:p>
    <w:p>
      <w:r>
        <w:rPr>
          <w:b/>
        </w:rPr>
        <w:t xml:space="preserve">Tulos</w:t>
      </w:r>
    </w:p>
    <w:p>
      <w:r>
        <w:t xml:space="preserve">Henkilö</w:t>
      </w:r>
    </w:p>
    <w:p>
      <w:r>
        <w:rPr>
          <w:b/>
        </w:rPr>
        <w:t xml:space="preserve">Esimerkki 3.4816</w:t>
      </w:r>
    </w:p>
    <w:p>
      <w:r>
        <w:t xml:space="preserve">Mikä on International Lawn Tennis Challenge Trophy -kilpailun nimi?</w:t>
      </w:r>
    </w:p>
    <w:p>
      <w:r>
        <w:rPr>
          <w:b/>
        </w:rPr>
        <w:t xml:space="preserve">Tulos</w:t>
      </w:r>
    </w:p>
    <w:p>
      <w:r>
        <w:t xml:space="preserve">Yksikkö</w:t>
      </w:r>
    </w:p>
    <w:p>
      <w:r>
        <w:rPr>
          <w:b/>
        </w:rPr>
        <w:t xml:space="preserve">Esimerkki 3.4817</w:t>
      </w:r>
    </w:p>
    <w:p>
      <w:r>
        <w:t xml:space="preserve">Kuinka monta värillistä neliötä Rubikin kuutiossa on?</w:t>
      </w:r>
    </w:p>
    <w:p>
      <w:r>
        <w:rPr>
          <w:b/>
        </w:rPr>
        <w:t xml:space="preserve">Tulos</w:t>
      </w:r>
    </w:p>
    <w:p>
      <w:r>
        <w:t xml:space="preserve">Määrä</w:t>
      </w:r>
    </w:p>
    <w:p>
      <w:r>
        <w:rPr>
          <w:b/>
        </w:rPr>
        <w:t xml:space="preserve">Esimerkki 3.4818</w:t>
      </w:r>
    </w:p>
    <w:p>
      <w:r>
        <w:t xml:space="preserve">Mistä maasta Niilin joki sai alkunsa ?</w:t>
      </w:r>
    </w:p>
    <w:p>
      <w:r>
        <w:rPr>
          <w:b/>
        </w:rPr>
        <w:t xml:space="preserve">Tulos</w:t>
      </w:r>
    </w:p>
    <w:p>
      <w:r>
        <w:t xml:space="preserve">Sijainti</w:t>
      </w:r>
    </w:p>
    <w:p>
      <w:r>
        <w:rPr>
          <w:b/>
        </w:rPr>
        <w:t xml:space="preserve">Esimerkki 3.4819</w:t>
      </w:r>
    </w:p>
    <w:p>
      <w:r>
        <w:t xml:space="preserve">Miksi valtameret sisältävät suolavettä makean veden sijasta?</w:t>
      </w:r>
    </w:p>
    <w:p>
      <w:r>
        <w:rPr>
          <w:b/>
        </w:rPr>
        <w:t xml:space="preserve">Tulos</w:t>
      </w:r>
    </w:p>
    <w:p>
      <w:r>
        <w:t xml:space="preserve">Kuvaus</w:t>
      </w:r>
    </w:p>
    <w:p>
      <w:r>
        <w:rPr>
          <w:b/>
        </w:rPr>
        <w:t xml:space="preserve">Esimerkki 3.4820</w:t>
      </w:r>
    </w:p>
    <w:p>
      <w:r>
        <w:t xml:space="preserve">Missä järjestettiin vuoden 196 kesäolympialaiset ?</w:t>
      </w:r>
    </w:p>
    <w:p>
      <w:r>
        <w:rPr>
          <w:b/>
        </w:rPr>
        <w:t xml:space="preserve">Tulos</w:t>
      </w:r>
    </w:p>
    <w:p>
      <w:r>
        <w:t xml:space="preserve">Sijainti</w:t>
      </w:r>
    </w:p>
    <w:p>
      <w:r>
        <w:rPr>
          <w:b/>
        </w:rPr>
        <w:t xml:space="preserve">Esimerkki 3.4821</w:t>
      </w:r>
    </w:p>
    <w:p>
      <w:r>
        <w:t xml:space="preserve">Missä maassa Mau Mau -kapina tapahtui ?</w:t>
      </w:r>
    </w:p>
    <w:p>
      <w:r>
        <w:rPr>
          <w:b/>
        </w:rPr>
        <w:t xml:space="preserve">Tulos</w:t>
      </w:r>
    </w:p>
    <w:p>
      <w:r>
        <w:t xml:space="preserve">Sijainti</w:t>
      </w:r>
    </w:p>
    <w:p>
      <w:r>
        <w:rPr>
          <w:b/>
        </w:rPr>
        <w:t xml:space="preserve">Esimerkki 3.4822</w:t>
      </w:r>
    </w:p>
    <w:p>
      <w:r>
        <w:t xml:space="preserve">Mikä on Isä meidän -rukouksessa mainittu elämän sauva?</w:t>
      </w:r>
    </w:p>
    <w:p>
      <w:r>
        <w:rPr>
          <w:b/>
        </w:rPr>
        <w:t xml:space="preserve">Tulos</w:t>
      </w:r>
    </w:p>
    <w:p>
      <w:r>
        <w:t xml:space="preserve">Kuvaus</w:t>
      </w:r>
    </w:p>
    <w:p>
      <w:r>
        <w:rPr>
          <w:b/>
        </w:rPr>
        <w:t xml:space="preserve">Esimerkki 3.4823</w:t>
      </w:r>
    </w:p>
    <w:p>
      <w:r>
        <w:t xml:space="preserve">Mikä on sen sairauden nimi, jonka näyttelijä Hunter Tylon tyttövauva sairastaa ?</w:t>
      </w:r>
    </w:p>
    <w:p>
      <w:r>
        <w:rPr>
          <w:b/>
        </w:rPr>
        <w:t xml:space="preserve">Tulos</w:t>
      </w:r>
    </w:p>
    <w:p>
      <w:r>
        <w:t xml:space="preserve">Yksikkö</w:t>
      </w:r>
    </w:p>
    <w:p>
      <w:r>
        <w:rPr>
          <w:b/>
        </w:rPr>
        <w:t xml:space="preserve">Esimerkki 3.4824</w:t>
      </w:r>
    </w:p>
    <w:p>
      <w:r>
        <w:t xml:space="preserve">Mikä kirjailija nimitettiin Yhdysvaltain Espanjan suurlähettilääksi vuonna 1842 ?</w:t>
      </w:r>
    </w:p>
    <w:p>
      <w:r>
        <w:rPr>
          <w:b/>
        </w:rPr>
        <w:t xml:space="preserve">Tulos</w:t>
      </w:r>
    </w:p>
    <w:p>
      <w:r>
        <w:t xml:space="preserve">Henkilö</w:t>
      </w:r>
    </w:p>
    <w:p>
      <w:r>
        <w:rPr>
          <w:b/>
        </w:rPr>
        <w:t xml:space="preserve">Esimerkki 3.4825</w:t>
      </w:r>
    </w:p>
    <w:p>
      <w:r>
        <w:t xml:space="preserve">Miten vesi ilmestyi maapallolle?</w:t>
      </w:r>
    </w:p>
    <w:p>
      <w:r>
        <w:rPr>
          <w:b/>
        </w:rPr>
        <w:t xml:space="preserve">Tulos</w:t>
      </w:r>
    </w:p>
    <w:p>
      <w:r>
        <w:t xml:space="preserve">Kuvaus</w:t>
      </w:r>
    </w:p>
    <w:p>
      <w:r>
        <w:rPr>
          <w:b/>
        </w:rPr>
        <w:t xml:space="preserve">Esimerkki 3.4826</w:t>
      </w:r>
    </w:p>
    <w:p>
      <w:r>
        <w:t xml:space="preserve">Mikä on Mark McGwiren sähköpostiosoite?</w:t>
      </w:r>
    </w:p>
    <w:p>
      <w:r>
        <w:rPr>
          <w:b/>
        </w:rPr>
        <w:t xml:space="preserve">Tulos</w:t>
      </w:r>
    </w:p>
    <w:p>
      <w:r>
        <w:t xml:space="preserve">Sijainti</w:t>
      </w:r>
    </w:p>
    <w:p>
      <w:r>
        <w:rPr>
          <w:b/>
        </w:rPr>
        <w:t xml:space="preserve">Esimerkki 3.4827</w:t>
      </w:r>
    </w:p>
    <w:p>
      <w:r>
        <w:t xml:space="preserve">Mistä tunnistat anoreksian ?</w:t>
      </w:r>
    </w:p>
    <w:p>
      <w:r>
        <w:rPr>
          <w:b/>
        </w:rPr>
        <w:t xml:space="preserve">Tulos</w:t>
      </w:r>
    </w:p>
    <w:p>
      <w:r>
        <w:t xml:space="preserve">Kuvaus</w:t>
      </w:r>
    </w:p>
    <w:p>
      <w:r>
        <w:rPr>
          <w:b/>
        </w:rPr>
        <w:t xml:space="preserve">Esimerkki 3.4828</w:t>
      </w:r>
    </w:p>
    <w:p>
      <w:r>
        <w:t xml:space="preserve">Missä osavaltiossa sijaitsevat Mark Twainin kansallismetsät?</w:t>
      </w:r>
    </w:p>
    <w:p>
      <w:r>
        <w:rPr>
          <w:b/>
        </w:rPr>
        <w:t xml:space="preserve">Tulos</w:t>
      </w:r>
    </w:p>
    <w:p>
      <w:r>
        <w:t xml:space="preserve">Sijainti</w:t>
      </w:r>
    </w:p>
    <w:p>
      <w:r>
        <w:rPr>
          <w:b/>
        </w:rPr>
        <w:t xml:space="preserve">Esimerkki 3.4829</w:t>
      </w:r>
    </w:p>
    <w:p>
      <w:r>
        <w:t xml:space="preserve">Miten voit estää sen?</w:t>
      </w:r>
    </w:p>
    <w:p>
      <w:r>
        <w:rPr>
          <w:b/>
        </w:rPr>
        <w:t xml:space="preserve">Tulos</w:t>
      </w:r>
    </w:p>
    <w:p>
      <w:r>
        <w:t xml:space="preserve">Kuvaus</w:t>
      </w:r>
    </w:p>
    <w:p>
      <w:r>
        <w:rPr>
          <w:b/>
        </w:rPr>
        <w:t xml:space="preserve">Esimerkki 3.4830</w:t>
      </w:r>
    </w:p>
    <w:p>
      <w:r>
        <w:t xml:space="preserve">Mikä on aina nopan vastakkaisten sivujen summa ?</w:t>
      </w:r>
    </w:p>
    <w:p>
      <w:r>
        <w:rPr>
          <w:b/>
        </w:rPr>
        <w:t xml:space="preserve">Tulos</w:t>
      </w:r>
    </w:p>
    <w:p>
      <w:r>
        <w:t xml:space="preserve">Yksikkö</w:t>
      </w:r>
    </w:p>
    <w:p>
      <w:r>
        <w:rPr>
          <w:b/>
        </w:rPr>
        <w:t xml:space="preserve">Esimerkki 3.4831</w:t>
      </w:r>
    </w:p>
    <w:p>
      <w:r>
        <w:t xml:space="preserve">Mikä on dekstropropoksifeeninapsylaatti?</w:t>
      </w:r>
    </w:p>
    <w:p>
      <w:r>
        <w:rPr>
          <w:b/>
        </w:rPr>
        <w:t xml:space="preserve">Tulos</w:t>
      </w:r>
    </w:p>
    <w:p>
      <w:r>
        <w:t xml:space="preserve">Kuvaus</w:t>
      </w:r>
    </w:p>
    <w:p>
      <w:r>
        <w:rPr>
          <w:b/>
        </w:rPr>
        <w:t xml:space="preserve">Esimerkki 3.4832</w:t>
      </w:r>
    </w:p>
    <w:p>
      <w:r>
        <w:t xml:space="preserve">Mistä löydän nauhan tai kirjan, joka auttaa minua puhumaan, kirjoittamaan ja ymmärtämään japania?</w:t>
      </w:r>
    </w:p>
    <w:p>
      <w:r>
        <w:rPr>
          <w:b/>
        </w:rPr>
        <w:t xml:space="preserve">Tulos</w:t>
      </w:r>
    </w:p>
    <w:p>
      <w:r>
        <w:t xml:space="preserve">Sijainti</w:t>
      </w:r>
    </w:p>
    <w:p>
      <w:r>
        <w:rPr>
          <w:b/>
        </w:rPr>
        <w:t xml:space="preserve">Esimerkki 3.4833</w:t>
      </w:r>
    </w:p>
    <w:p>
      <w:r>
        <w:t xml:space="preserve">Mitä on "coup de poing" ranskalaiselle nyrkkeilijälle?</w:t>
      </w:r>
    </w:p>
    <w:p>
      <w:r>
        <w:rPr>
          <w:b/>
        </w:rPr>
        <w:t xml:space="preserve">Tulos</w:t>
      </w:r>
    </w:p>
    <w:p>
      <w:r>
        <w:t xml:space="preserve">Kuvaus</w:t>
      </w:r>
    </w:p>
    <w:p>
      <w:r>
        <w:rPr>
          <w:b/>
        </w:rPr>
        <w:t xml:space="preserve">Esimerkki 3.4834</w:t>
      </w:r>
    </w:p>
    <w:p>
      <w:r>
        <w:t xml:space="preserve">Mikä on se korkea ääni, jonka kuulet korvassasi aina silloin tällöin , mutta joka sitten häviää jonkin ajan kuluttua ?</w:t>
      </w:r>
    </w:p>
    <w:p>
      <w:r>
        <w:rPr>
          <w:b/>
        </w:rPr>
        <w:t xml:space="preserve">Tulos</w:t>
      </w:r>
    </w:p>
    <w:p>
      <w:r>
        <w:t xml:space="preserve">Yksikkö</w:t>
      </w:r>
    </w:p>
    <w:p>
      <w:r>
        <w:rPr>
          <w:b/>
        </w:rPr>
        <w:t xml:space="preserve">Esimerkki 3.4835</w:t>
      </w:r>
    </w:p>
    <w:p>
      <w:r>
        <w:t xml:space="preserve">Kuka on vuoden 165 ruutisuunnitelman tunnetuin roisto?</w:t>
      </w:r>
    </w:p>
    <w:p>
      <w:r>
        <w:rPr>
          <w:b/>
        </w:rPr>
        <w:t xml:space="preserve">Tulos</w:t>
      </w:r>
    </w:p>
    <w:p>
      <w:r>
        <w:t xml:space="preserve">Henkilö</w:t>
      </w:r>
    </w:p>
    <w:p>
      <w:r>
        <w:rPr>
          <w:b/>
        </w:rPr>
        <w:t xml:space="preserve">Esimerkki 3.4836</w:t>
      </w:r>
    </w:p>
    <w:p>
      <w:r>
        <w:t xml:space="preserve">Mistä löydän CTBT:n täydellisen kirjallisen luonnoksen?</w:t>
      </w:r>
    </w:p>
    <w:p>
      <w:r>
        <w:rPr>
          <w:b/>
        </w:rPr>
        <w:t xml:space="preserve">Tulos</w:t>
      </w:r>
    </w:p>
    <w:p>
      <w:r>
        <w:t xml:space="preserve">Sijainti</w:t>
      </w:r>
    </w:p>
    <w:p>
      <w:r>
        <w:rPr>
          <w:b/>
        </w:rPr>
        <w:t xml:space="preserve">Esimerkki 3.4837</w:t>
      </w:r>
    </w:p>
    <w:p>
      <w:r>
        <w:t xml:space="preserve">Missä ministeriössä koskemattomat työskentelivät?</w:t>
      </w:r>
    </w:p>
    <w:p>
      <w:r>
        <w:rPr>
          <w:b/>
        </w:rPr>
        <w:t xml:space="preserve">Tulos</w:t>
      </w:r>
    </w:p>
    <w:p>
      <w:r>
        <w:t xml:space="preserve">Henkilö</w:t>
      </w:r>
    </w:p>
    <w:p>
      <w:r>
        <w:rPr>
          <w:b/>
        </w:rPr>
        <w:t xml:space="preserve">Esimerkki 3.4838</w:t>
      </w:r>
    </w:p>
    <w:p>
      <w:r>
        <w:t xml:space="preserve">Minkä tuotteen William Horlick löysi ja valmisti?</w:t>
      </w:r>
    </w:p>
    <w:p>
      <w:r>
        <w:rPr>
          <w:b/>
        </w:rPr>
        <w:t xml:space="preserve">Tulos</w:t>
      </w:r>
    </w:p>
    <w:p>
      <w:r>
        <w:t xml:space="preserve">Yksikkö</w:t>
      </w:r>
    </w:p>
    <w:p>
      <w:r>
        <w:rPr>
          <w:b/>
        </w:rPr>
        <w:t xml:space="preserve">Esimerkki 3.4839</w:t>
      </w:r>
    </w:p>
    <w:p>
      <w:r>
        <w:t xml:space="preserve">Mikä oli Peter Sutcliffen pahamaineinen salanimi ?</w:t>
      </w:r>
    </w:p>
    <w:p>
      <w:r>
        <w:rPr>
          <w:b/>
        </w:rPr>
        <w:t xml:space="preserve">Tulos</w:t>
      </w:r>
    </w:p>
    <w:p>
      <w:r>
        <w:t xml:space="preserve">Henkilö</w:t>
      </w:r>
    </w:p>
    <w:p>
      <w:r>
        <w:rPr>
          <w:b/>
        </w:rPr>
        <w:t xml:space="preserve">Esimerkki 3.4840</w:t>
      </w:r>
    </w:p>
    <w:p>
      <w:r>
        <w:t xml:space="preserve">Keitä ovat Meksikon ja Indonesian presidentit?</w:t>
      </w:r>
    </w:p>
    <w:p>
      <w:r>
        <w:rPr>
          <w:b/>
        </w:rPr>
        <w:t xml:space="preserve">Tulos</w:t>
      </w:r>
    </w:p>
    <w:p>
      <w:r>
        <w:t xml:space="preserve">Henkilö</w:t>
      </w:r>
    </w:p>
    <w:p>
      <w:r>
        <w:rPr>
          <w:b/>
        </w:rPr>
        <w:t xml:space="preserve">Esimerkki 3.4841</w:t>
      </w:r>
    </w:p>
    <w:p>
      <w:r>
        <w:t xml:space="preserve">Kuka piti englannin kielen kuuluisinta päiväkirjaa ?</w:t>
      </w:r>
    </w:p>
    <w:p>
      <w:r>
        <w:rPr>
          <w:b/>
        </w:rPr>
        <w:t xml:space="preserve">Tulos</w:t>
      </w:r>
    </w:p>
    <w:p>
      <w:r>
        <w:t xml:space="preserve">Henkilö</w:t>
      </w:r>
    </w:p>
    <w:p>
      <w:r>
        <w:rPr>
          <w:b/>
        </w:rPr>
        <w:t xml:space="preserve">Esimerkki 3.4842</w:t>
      </w:r>
    </w:p>
    <w:p>
      <w:r>
        <w:t xml:space="preserve">Kuinka monta makua Baskin &amp; Robbins tarjoaa?</w:t>
      </w:r>
    </w:p>
    <w:p>
      <w:r>
        <w:rPr>
          <w:b/>
        </w:rPr>
        <w:t xml:space="preserve">Tulos</w:t>
      </w:r>
    </w:p>
    <w:p>
      <w:r>
        <w:t xml:space="preserve">Määrä</w:t>
      </w:r>
    </w:p>
    <w:p>
      <w:r>
        <w:rPr>
          <w:b/>
        </w:rPr>
        <w:t xml:space="preserve">Esimerkki 3.4843</w:t>
      </w:r>
    </w:p>
    <w:p>
      <w:r>
        <w:t xml:space="preserve">Kuka oli ensimmäinen nainen, joka juoksi mailin alle 4 36893 minuutissa ?</w:t>
      </w:r>
    </w:p>
    <w:p>
      <w:r>
        <w:rPr>
          <w:b/>
        </w:rPr>
        <w:t xml:space="preserve">Tulos</w:t>
      </w:r>
    </w:p>
    <w:p>
      <w:r>
        <w:t xml:space="preserve">Henkilö</w:t>
      </w:r>
    </w:p>
    <w:p>
      <w:r>
        <w:rPr>
          <w:b/>
        </w:rPr>
        <w:t xml:space="preserve">Esimerkki 3.4844</w:t>
      </w:r>
    </w:p>
    <w:p>
      <w:r>
        <w:t xml:space="preserve">Missä Yhdysvaltain osavaltiossa sataa vähiten ?</w:t>
      </w:r>
    </w:p>
    <w:p>
      <w:r>
        <w:rPr>
          <w:b/>
        </w:rPr>
        <w:t xml:space="preserve">Tulos</w:t>
      </w:r>
    </w:p>
    <w:p>
      <w:r>
        <w:t xml:space="preserve">Sijainti</w:t>
      </w:r>
    </w:p>
    <w:p>
      <w:r>
        <w:rPr>
          <w:b/>
        </w:rPr>
        <w:t xml:space="preserve">Esimerkki 3.4845</w:t>
      </w:r>
    </w:p>
    <w:p>
      <w:r>
        <w:t xml:space="preserve">Kuka rikkoi ensimmäisenä äänivallin ?</w:t>
      </w:r>
    </w:p>
    <w:p>
      <w:r>
        <w:rPr>
          <w:b/>
        </w:rPr>
        <w:t xml:space="preserve">Tulos</w:t>
      </w:r>
    </w:p>
    <w:p>
      <w:r>
        <w:t xml:space="preserve">Henkilö</w:t>
      </w:r>
    </w:p>
    <w:p>
      <w:r>
        <w:rPr>
          <w:b/>
        </w:rPr>
        <w:t xml:space="preserve">Esimerkki 3.4846</w:t>
      </w:r>
    </w:p>
    <w:p>
      <w:r>
        <w:t xml:space="preserve">Mikä on Spumantea valmistavan yrityksen nimi?</w:t>
      </w:r>
    </w:p>
    <w:p>
      <w:r>
        <w:rPr>
          <w:b/>
        </w:rPr>
        <w:t xml:space="preserve">Tulos</w:t>
      </w:r>
    </w:p>
    <w:p>
      <w:r>
        <w:t xml:space="preserve">Henkilö</w:t>
      </w:r>
    </w:p>
    <w:p>
      <w:r>
        <w:rPr>
          <w:b/>
        </w:rPr>
        <w:t xml:space="preserve">Esimerkki 3.4847</w:t>
      </w:r>
    </w:p>
    <w:p>
      <w:r>
        <w:t xml:space="preserve">Kuinka monta jaetta Raamatussa on?</w:t>
      </w:r>
    </w:p>
    <w:p>
      <w:r>
        <w:rPr>
          <w:b/>
        </w:rPr>
        <w:t xml:space="preserve">Tulos</w:t>
      </w:r>
    </w:p>
    <w:p>
      <w:r>
        <w:t xml:space="preserve">Määrä</w:t>
      </w:r>
    </w:p>
    <w:p>
      <w:r>
        <w:rPr>
          <w:b/>
        </w:rPr>
        <w:t xml:space="preserve">Esimerkki 3.4848</w:t>
      </w:r>
    </w:p>
    <w:p>
      <w:r>
        <w:t xml:space="preserve">Mikä "sulaa suussa, ei käsissä" .</w:t>
      </w:r>
    </w:p>
    <w:p>
      <w:r>
        <w:rPr>
          <w:b/>
        </w:rPr>
        <w:t xml:space="preserve">Tulos</w:t>
      </w:r>
    </w:p>
    <w:p>
      <w:r>
        <w:t xml:space="preserve">Yksikkö</w:t>
      </w:r>
    </w:p>
    <w:p>
      <w:r>
        <w:rPr>
          <w:b/>
        </w:rPr>
        <w:t xml:space="preserve">Esimerkki 3.4849</w:t>
      </w:r>
    </w:p>
    <w:p>
      <w:r>
        <w:t xml:space="preserve">Kuka oli kuuluisan sadun "Lumikki ja seitsemän kääpiötä" kirjoittaja?</w:t>
      </w:r>
    </w:p>
    <w:p>
      <w:r>
        <w:rPr>
          <w:b/>
        </w:rPr>
        <w:t xml:space="preserve">Tulos</w:t>
      </w:r>
    </w:p>
    <w:p>
      <w:r>
        <w:t xml:space="preserve">Henkilö</w:t>
      </w:r>
    </w:p>
    <w:p>
      <w:r>
        <w:rPr>
          <w:b/>
        </w:rPr>
        <w:t xml:space="preserve">Esimerkki 3.4850</w:t>
      </w:r>
    </w:p>
    <w:p>
      <w:r>
        <w:t xml:space="preserve">Mikä videoformaatti oli vaihtoehto VHS:lle?</w:t>
      </w:r>
    </w:p>
    <w:p>
      <w:r>
        <w:rPr>
          <w:b/>
        </w:rPr>
        <w:t xml:space="preserve">Tulos</w:t>
      </w:r>
    </w:p>
    <w:p>
      <w:r>
        <w:t xml:space="preserve">Yksikkö</w:t>
      </w:r>
    </w:p>
    <w:p>
      <w:r>
        <w:rPr>
          <w:b/>
        </w:rPr>
        <w:t xml:space="preserve">Esimerkki 3.4851</w:t>
      </w:r>
    </w:p>
    <w:p>
      <w:r>
        <w:t xml:space="preserve">Kuinka pitkä oli Maon 1930-luvun pitkä marssi?</w:t>
      </w:r>
    </w:p>
    <w:p>
      <w:r>
        <w:rPr>
          <w:b/>
        </w:rPr>
        <w:t xml:space="preserve">Tulos</w:t>
      </w:r>
    </w:p>
    <w:p>
      <w:r>
        <w:t xml:space="preserve">Määrä</w:t>
      </w:r>
    </w:p>
    <w:p>
      <w:r>
        <w:rPr>
          <w:b/>
        </w:rPr>
        <w:t xml:space="preserve">Esimerkki 3.4852</w:t>
      </w:r>
    </w:p>
    <w:p>
      <w:r>
        <w:t xml:space="preserve">Minkä kokoinen on suurin akita ?</w:t>
      </w:r>
    </w:p>
    <w:p>
      <w:r>
        <w:rPr>
          <w:b/>
        </w:rPr>
        <w:t xml:space="preserve">Tulos</w:t>
      </w:r>
    </w:p>
    <w:p>
      <w:r>
        <w:t xml:space="preserve">Määrä</w:t>
      </w:r>
    </w:p>
    <w:p>
      <w:r>
        <w:rPr>
          <w:b/>
        </w:rPr>
        <w:t xml:space="preserve">Esimerkki 3.4853</w:t>
      </w:r>
    </w:p>
    <w:p>
      <w:r>
        <w:t xml:space="preserve">Mistä Internetistä löydän tietoa pyykinpesuaineesta?</w:t>
      </w:r>
    </w:p>
    <w:p>
      <w:r>
        <w:rPr>
          <w:b/>
        </w:rPr>
        <w:t xml:space="preserve">Tulos</w:t>
      </w:r>
    </w:p>
    <w:p>
      <w:r>
        <w:t xml:space="preserve">Sijainti</w:t>
      </w:r>
    </w:p>
    <w:p>
      <w:r>
        <w:rPr>
          <w:b/>
        </w:rPr>
        <w:t xml:space="preserve">Esimerkki 3.4854</w:t>
      </w:r>
    </w:p>
    <w:p>
      <w:r>
        <w:t xml:space="preserve">Kuka on Yhdistyneen kuningaskunnan monarkki?</w:t>
      </w:r>
    </w:p>
    <w:p>
      <w:r>
        <w:rPr>
          <w:b/>
        </w:rPr>
        <w:t xml:space="preserve">Tulos</w:t>
      </w:r>
    </w:p>
    <w:p>
      <w:r>
        <w:t xml:space="preserve">Henkilö</w:t>
      </w:r>
    </w:p>
    <w:p>
      <w:r>
        <w:rPr>
          <w:b/>
        </w:rPr>
        <w:t xml:space="preserve">Esimerkki 3.4855</w:t>
      </w:r>
    </w:p>
    <w:p>
      <w:r>
        <w:t xml:space="preserve">Mikä oli hänen oikea nimensä?</w:t>
      </w:r>
    </w:p>
    <w:p>
      <w:r>
        <w:rPr>
          <w:b/>
        </w:rPr>
        <w:t xml:space="preserve">Tulos</w:t>
      </w:r>
    </w:p>
    <w:p>
      <w:r>
        <w:t xml:space="preserve">Henkilö</w:t>
      </w:r>
    </w:p>
    <w:p>
      <w:r>
        <w:rPr>
          <w:b/>
        </w:rPr>
        <w:t xml:space="preserve">Esimerkki 3.4856</w:t>
      </w:r>
    </w:p>
    <w:p>
      <w:r>
        <w:t xml:space="preserve">Keitä ovat Woody Woodpeckerin veljentytär ja veljenpoika?</w:t>
      </w:r>
    </w:p>
    <w:p>
      <w:r>
        <w:rPr>
          <w:b/>
        </w:rPr>
        <w:t xml:space="preserve">Tulos</w:t>
      </w:r>
    </w:p>
    <w:p>
      <w:r>
        <w:t xml:space="preserve">Henkilö</w:t>
      </w:r>
    </w:p>
    <w:p>
      <w:r>
        <w:rPr>
          <w:b/>
        </w:rPr>
        <w:t xml:space="preserve">Esimerkki 3.4857</w:t>
      </w:r>
    </w:p>
    <w:p>
      <w:r>
        <w:t xml:space="preserve">Mikä on typen kemiallinen symboli?</w:t>
      </w:r>
    </w:p>
    <w:p>
      <w:r>
        <w:rPr>
          <w:b/>
        </w:rPr>
        <w:t xml:space="preserve">Tulos</w:t>
      </w:r>
    </w:p>
    <w:p>
      <w:r>
        <w:t xml:space="preserve">Yksikkö</w:t>
      </w:r>
    </w:p>
    <w:p>
      <w:r>
        <w:rPr>
          <w:b/>
        </w:rPr>
        <w:t xml:space="preserve">Esimerkki 3.4858</w:t>
      </w:r>
    </w:p>
    <w:p>
      <w:r>
        <w:t xml:space="preserve">Millä eri tavoilla voidaan mitata IT-käyttäjien tyytyväisyyttä?</w:t>
      </w:r>
    </w:p>
    <w:p>
      <w:r>
        <w:rPr>
          <w:b/>
        </w:rPr>
        <w:t xml:space="preserve">Tulos</w:t>
      </w:r>
    </w:p>
    <w:p>
      <w:r>
        <w:t xml:space="preserve">Yksikkö</w:t>
      </w:r>
    </w:p>
    <w:p>
      <w:r>
        <w:rPr>
          <w:b/>
        </w:rPr>
        <w:t xml:space="preserve">Esimerkki 3.4859</w:t>
      </w:r>
    </w:p>
    <w:p>
      <w:r>
        <w:t xml:space="preserve">Miten teet kirjallisuusluettelosivun?</w:t>
      </w:r>
    </w:p>
    <w:p>
      <w:r>
        <w:rPr>
          <w:b/>
        </w:rPr>
        <w:t xml:space="preserve">Tulos</w:t>
      </w:r>
    </w:p>
    <w:p>
      <w:r>
        <w:t xml:space="preserve">Kuvaus</w:t>
      </w:r>
    </w:p>
    <w:p>
      <w:r>
        <w:rPr>
          <w:b/>
        </w:rPr>
        <w:t xml:space="preserve">Esimerkki 3.4860</w:t>
      </w:r>
    </w:p>
    <w:p>
      <w:r>
        <w:t xml:space="preserve">Mitkä ovat rattijuopumustilastot Marylandissa?</w:t>
      </w:r>
    </w:p>
    <w:p>
      <w:r>
        <w:rPr>
          <w:b/>
        </w:rPr>
        <w:t xml:space="preserve">Tulos</w:t>
      </w:r>
    </w:p>
    <w:p>
      <w:r>
        <w:t xml:space="preserve">Määrä</w:t>
      </w:r>
    </w:p>
    <w:p>
      <w:r>
        <w:rPr>
          <w:b/>
        </w:rPr>
        <w:t xml:space="preserve">Esimerkki 3.4861</w:t>
      </w:r>
    </w:p>
    <w:p>
      <w:r>
        <w:t xml:space="preserve">Kuinka monta vuotta sitten Titanic upposi ?</w:t>
      </w:r>
    </w:p>
    <w:p>
      <w:r>
        <w:rPr>
          <w:b/>
        </w:rPr>
        <w:t xml:space="preserve">Tulos</w:t>
      </w:r>
    </w:p>
    <w:p>
      <w:r>
        <w:t xml:space="preserve">Määrä</w:t>
      </w:r>
    </w:p>
    <w:p>
      <w:r>
        <w:rPr>
          <w:b/>
        </w:rPr>
        <w:t xml:space="preserve">Esimerkki 3.4862</w:t>
      </w:r>
    </w:p>
    <w:p>
      <w:r>
        <w:t xml:space="preserve">Kuka oli juutalaisten profeetta ?</w:t>
      </w:r>
    </w:p>
    <w:p>
      <w:r>
        <w:rPr>
          <w:b/>
        </w:rPr>
        <w:t xml:space="preserve">Tulos</w:t>
      </w:r>
    </w:p>
    <w:p>
      <w:r>
        <w:t xml:space="preserve">Henkilö</w:t>
      </w:r>
    </w:p>
    <w:p>
      <w:r>
        <w:rPr>
          <w:b/>
        </w:rPr>
        <w:t xml:space="preserve">Esimerkki 3.4863</w:t>
      </w:r>
    </w:p>
    <w:p>
      <w:r>
        <w:t xml:space="preserve">Mitkä ovat klitoridektomian lääketieteelliset tarkoitukset?</w:t>
      </w:r>
    </w:p>
    <w:p>
      <w:r>
        <w:rPr>
          <w:b/>
        </w:rPr>
        <w:t xml:space="preserve">Tulos</w:t>
      </w:r>
    </w:p>
    <w:p>
      <w:r>
        <w:t xml:space="preserve">Kuvaus</w:t>
      </w:r>
    </w:p>
    <w:p>
      <w:r>
        <w:rPr>
          <w:b/>
        </w:rPr>
        <w:t xml:space="preserve">Esimerkki 3.4864</w:t>
      </w:r>
    </w:p>
    <w:p>
      <w:r>
        <w:t xml:space="preserve">Kuka tappajavalas kuoli Sea Worldissa sienitulehdukseen ?</w:t>
      </w:r>
    </w:p>
    <w:p>
      <w:r>
        <w:rPr>
          <w:b/>
        </w:rPr>
        <w:t xml:space="preserve">Tulos</w:t>
      </w:r>
    </w:p>
    <w:p>
      <w:r>
        <w:t xml:space="preserve">Yksikkö</w:t>
      </w:r>
    </w:p>
    <w:p>
      <w:r>
        <w:rPr>
          <w:b/>
        </w:rPr>
        <w:t xml:space="preserve">Esimerkki 3.4865</w:t>
      </w:r>
    </w:p>
    <w:p>
      <w:r>
        <w:t xml:space="preserve">Mikä kuuluisa valmentaja sanoi: "Jos et voi voittaa heitä kujalla, et voi voittaa heitä jäällä"?</w:t>
      </w:r>
    </w:p>
    <w:p>
      <w:r>
        <w:rPr>
          <w:b/>
        </w:rPr>
        <w:t xml:space="preserve">Tulos</w:t>
      </w:r>
    </w:p>
    <w:p>
      <w:r>
        <w:t xml:space="preserve">Henkilö</w:t>
      </w:r>
    </w:p>
    <w:p>
      <w:r>
        <w:rPr>
          <w:b/>
        </w:rPr>
        <w:t xml:space="preserve">Esimerkki 3.4866</w:t>
      </w:r>
    </w:p>
    <w:p>
      <w:r>
        <w:t xml:space="preserve">Kuinka kauan kestää, että $ säästöobligaatio erääntyy?</w:t>
      </w:r>
    </w:p>
    <w:p>
      <w:r>
        <w:rPr>
          <w:b/>
        </w:rPr>
        <w:t xml:space="preserve">Tulos</w:t>
      </w:r>
    </w:p>
    <w:p>
      <w:r>
        <w:t xml:space="preserve">Määrä</w:t>
      </w:r>
    </w:p>
    <w:p>
      <w:r>
        <w:rPr>
          <w:b/>
        </w:rPr>
        <w:t xml:space="preserve">Esimerkki 3.4867</w:t>
      </w:r>
    </w:p>
    <w:p>
      <w:r>
        <w:t xml:space="preserve">Mikä on pisin englanninkielinen sana, joka voidaan muodostaa käyttämällä vain kirjoituskoneen ensimmäistä kirjainriviä?</w:t>
      </w:r>
    </w:p>
    <w:p>
      <w:r>
        <w:rPr>
          <w:b/>
        </w:rPr>
        <w:t xml:space="preserve">Tulos</w:t>
      </w:r>
    </w:p>
    <w:p>
      <w:r>
        <w:t xml:space="preserve">Yksikkö</w:t>
      </w:r>
    </w:p>
    <w:p>
      <w:r>
        <w:rPr>
          <w:b/>
        </w:rPr>
        <w:t xml:space="preserve">Esimerkki 3.4868</w:t>
      </w:r>
    </w:p>
    <w:p>
      <w:r>
        <w:t xml:space="preserve">Mitä U.S.S.R. tarkoittaa?</w:t>
      </w:r>
    </w:p>
    <w:p>
      <w:r>
        <w:rPr>
          <w:b/>
        </w:rPr>
        <w:t xml:space="preserve">Tulos</w:t>
      </w:r>
    </w:p>
    <w:p>
      <w:r>
        <w:t xml:space="preserve">Lyhenne</w:t>
      </w:r>
    </w:p>
    <w:p>
      <w:r>
        <w:rPr>
          <w:b/>
        </w:rPr>
        <w:t xml:space="preserve">Esimerkki 3.4869</w:t>
      </w:r>
    </w:p>
    <w:p>
      <w:r>
        <w:t xml:space="preserve">Mikä on Mississippin osavaltion eläin?</w:t>
      </w:r>
    </w:p>
    <w:p>
      <w:r>
        <w:rPr>
          <w:b/>
        </w:rPr>
        <w:t xml:space="preserve">Tulos</w:t>
      </w:r>
    </w:p>
    <w:p>
      <w:r>
        <w:t xml:space="preserve">Yksikkö</w:t>
      </w:r>
    </w:p>
    <w:p>
      <w:r>
        <w:rPr>
          <w:b/>
        </w:rPr>
        <w:t xml:space="preserve">Esimerkki 3.4870</w:t>
      </w:r>
    </w:p>
    <w:p>
      <w:r>
        <w:t xml:space="preserve">Missä on merenpinnan virallinen "nollapiste"?</w:t>
      </w:r>
    </w:p>
    <w:p>
      <w:r>
        <w:rPr>
          <w:b/>
        </w:rPr>
        <w:t xml:space="preserve">Tulos</w:t>
      </w:r>
    </w:p>
    <w:p>
      <w:r>
        <w:t xml:space="preserve">Sijainti</w:t>
      </w:r>
    </w:p>
    <w:p>
      <w:r>
        <w:rPr>
          <w:b/>
        </w:rPr>
        <w:t xml:space="preserve">Esimerkki 3.4871</w:t>
      </w:r>
    </w:p>
    <w:p>
      <w:r>
        <w:t xml:space="preserve">Kuinka monta piikaa lypsivät ?</w:t>
      </w:r>
    </w:p>
    <w:p>
      <w:r>
        <w:rPr>
          <w:b/>
        </w:rPr>
        <w:t xml:space="preserve">Tulos</w:t>
      </w:r>
    </w:p>
    <w:p>
      <w:r>
        <w:t xml:space="preserve">Määrä</w:t>
      </w:r>
    </w:p>
    <w:p>
      <w:r>
        <w:rPr>
          <w:b/>
        </w:rPr>
        <w:t xml:space="preserve">Esimerkki 3.4872</w:t>
      </w:r>
    </w:p>
    <w:p>
      <w:r>
        <w:t xml:space="preserve">Mitkä ovat joitakin mytologiaa käsitteleviä verkkosivustoja ?</w:t>
      </w:r>
    </w:p>
    <w:p>
      <w:r>
        <w:rPr>
          <w:b/>
        </w:rPr>
        <w:t xml:space="preserve">Tulos</w:t>
      </w:r>
    </w:p>
    <w:p>
      <w:r>
        <w:t xml:space="preserve">Sijainti</w:t>
      </w:r>
    </w:p>
    <w:p>
      <w:r>
        <w:rPr>
          <w:b/>
        </w:rPr>
        <w:t xml:space="preserve">Esimerkki 3.4873</w:t>
      </w:r>
    </w:p>
    <w:p>
      <w:r>
        <w:t xml:space="preserve">Kuka seuraavista tv-uutisankareista oli Rhodes-opiskelija?</w:t>
      </w:r>
    </w:p>
    <w:p>
      <w:r>
        <w:rPr>
          <w:b/>
        </w:rPr>
        <w:t xml:space="preserve">Tulos</w:t>
      </w:r>
    </w:p>
    <w:p>
      <w:r>
        <w:t xml:space="preserve">Henkilö</w:t>
      </w:r>
    </w:p>
    <w:p>
      <w:r>
        <w:rPr>
          <w:b/>
        </w:rPr>
        <w:t xml:space="preserve">Esimerkki 3.4874</w:t>
      </w:r>
    </w:p>
    <w:p>
      <w:r>
        <w:t xml:space="preserve">Mikä on paras etäopetusyliopisto tai -korkeakoulu ?</w:t>
      </w:r>
    </w:p>
    <w:p>
      <w:r>
        <w:rPr>
          <w:b/>
        </w:rPr>
        <w:t xml:space="preserve">Tulos</w:t>
      </w:r>
    </w:p>
    <w:p>
      <w:r>
        <w:t xml:space="preserve">Henkilö</w:t>
      </w:r>
    </w:p>
    <w:p>
      <w:r>
        <w:rPr>
          <w:b/>
        </w:rPr>
        <w:t xml:space="preserve">Esimerkki 3.4875</w:t>
      </w:r>
    </w:p>
    <w:p>
      <w:r>
        <w:t xml:space="preserve">Mitä Wembley Stadiumilla Lontoossa pelataan joka toukokuu?</w:t>
      </w:r>
    </w:p>
    <w:p>
      <w:r>
        <w:rPr>
          <w:b/>
        </w:rPr>
        <w:t xml:space="preserve">Tulos</w:t>
      </w:r>
    </w:p>
    <w:p>
      <w:r>
        <w:t xml:space="preserve">Yksikkö</w:t>
      </w:r>
    </w:p>
    <w:p>
      <w:r>
        <w:rPr>
          <w:b/>
        </w:rPr>
        <w:t xml:space="preserve">Esimerkki 3.4876</w:t>
      </w:r>
    </w:p>
    <w:p>
      <w:r>
        <w:t xml:space="preserve">Mitä pidetään yleisesti viidentenä aistina ?</w:t>
      </w:r>
    </w:p>
    <w:p>
      <w:r>
        <w:rPr>
          <w:b/>
        </w:rPr>
        <w:t xml:space="preserve">Tulos</w:t>
      </w:r>
    </w:p>
    <w:p>
      <w:r>
        <w:t xml:space="preserve">Kuvaus</w:t>
      </w:r>
    </w:p>
    <w:p>
      <w:r>
        <w:rPr>
          <w:b/>
        </w:rPr>
        <w:t xml:space="preserve">Esimerkki 3.4877</w:t>
      </w:r>
    </w:p>
    <w:p>
      <w:r>
        <w:t xml:space="preserve">Kuka kirjoitti kirjan "Grinch, joka varasti joulun"?</w:t>
      </w:r>
    </w:p>
    <w:p>
      <w:r>
        <w:rPr>
          <w:b/>
        </w:rPr>
        <w:t xml:space="preserve">Tulos</w:t>
      </w:r>
    </w:p>
    <w:p>
      <w:r>
        <w:t xml:space="preserve">Henkilö</w:t>
      </w:r>
    </w:p>
    <w:p>
      <w:r>
        <w:rPr>
          <w:b/>
        </w:rPr>
        <w:t xml:space="preserve">Esimerkki 3.4878</w:t>
      </w:r>
    </w:p>
    <w:p>
      <w:r>
        <w:t xml:space="preserve">Mikä on terveen aikuisen normaali leposyke?</w:t>
      </w:r>
    </w:p>
    <w:p>
      <w:r>
        <w:rPr>
          <w:b/>
        </w:rPr>
        <w:t xml:space="preserve">Tulos</w:t>
      </w:r>
    </w:p>
    <w:p>
      <w:r>
        <w:t xml:space="preserve">Määrä</w:t>
      </w:r>
    </w:p>
    <w:p>
      <w:r>
        <w:rPr>
          <w:b/>
        </w:rPr>
        <w:t xml:space="preserve">Esimerkki 3.4879</w:t>
      </w:r>
    </w:p>
    <w:p>
      <w:r>
        <w:t xml:space="preserve">Missä tv-sarjassa esiintyi Neal , martinia juova bernhardilainen?</w:t>
      </w:r>
    </w:p>
    <w:p>
      <w:r>
        <w:rPr>
          <w:b/>
        </w:rPr>
        <w:t xml:space="preserve">Tulos</w:t>
      </w:r>
    </w:p>
    <w:p>
      <w:r>
        <w:t xml:space="preserve">Yksikkö</w:t>
      </w:r>
    </w:p>
    <w:p>
      <w:r>
        <w:rPr>
          <w:b/>
        </w:rPr>
        <w:t xml:space="preserve">Esimerkki 3.4880</w:t>
      </w:r>
    </w:p>
    <w:p>
      <w:r>
        <w:t xml:space="preserve">Mikä on kondorin siipiväli?</w:t>
      </w:r>
    </w:p>
    <w:p>
      <w:r>
        <w:rPr>
          <w:b/>
        </w:rPr>
        <w:t xml:space="preserve">Tulos</w:t>
      </w:r>
    </w:p>
    <w:p>
      <w:r>
        <w:t xml:space="preserve">Määrä</w:t>
      </w:r>
    </w:p>
    <w:p>
      <w:r>
        <w:rPr>
          <w:b/>
        </w:rPr>
        <w:t xml:space="preserve">Esimerkki 3.4881</w:t>
      </w:r>
    </w:p>
    <w:p>
      <w:r>
        <w:t xml:space="preserve">Mistä M People -ryhmä on kotoisin?</w:t>
      </w:r>
    </w:p>
    <w:p>
      <w:r>
        <w:rPr>
          <w:b/>
        </w:rPr>
        <w:t xml:space="preserve">Tulos</w:t>
      </w:r>
    </w:p>
    <w:p>
      <w:r>
        <w:t xml:space="preserve">Sijainti</w:t>
      </w:r>
    </w:p>
    <w:p>
      <w:r>
        <w:rPr>
          <w:b/>
        </w:rPr>
        <w:t xml:space="preserve">Esimerkki 3.4882</w:t>
      </w:r>
    </w:p>
    <w:p>
      <w:r>
        <w:t xml:space="preserve">Kenestä Henrik VIII:n ja Anne Boleynin tyttärestä tuli Englannin kuningatar?</w:t>
      </w:r>
    </w:p>
    <w:p>
      <w:r>
        <w:rPr>
          <w:b/>
        </w:rPr>
        <w:t xml:space="preserve">Tulos</w:t>
      </w:r>
    </w:p>
    <w:p>
      <w:r>
        <w:t xml:space="preserve">Henkilö</w:t>
      </w:r>
    </w:p>
    <w:p>
      <w:r>
        <w:rPr>
          <w:b/>
        </w:rPr>
        <w:t xml:space="preserve">Esimerkki 3.4883</w:t>
      </w:r>
    </w:p>
    <w:p>
      <w:r>
        <w:t xml:space="preserve">Mikä on sanan "D-DAY" kirjaimellinen merkitys?</w:t>
      </w:r>
    </w:p>
    <w:p>
      <w:r>
        <w:rPr>
          <w:b/>
        </w:rPr>
        <w:t xml:space="preserve">Tulos</w:t>
      </w:r>
    </w:p>
    <w:p>
      <w:r>
        <w:t xml:space="preserve">Kuvaus</w:t>
      </w:r>
    </w:p>
    <w:p>
      <w:r>
        <w:rPr>
          <w:b/>
        </w:rPr>
        <w:t xml:space="preserve">Esimerkki 3.4884</w:t>
      </w:r>
    </w:p>
    <w:p>
      <w:r>
        <w:t xml:space="preserve">Mitä pelivälineitä kutsuttiin nimillä "Mississippin marmorit" ja "Memphisin domino"?</w:t>
      </w:r>
    </w:p>
    <w:p>
      <w:r>
        <w:rPr>
          <w:b/>
        </w:rPr>
        <w:t xml:space="preserve">Tulos</w:t>
      </w:r>
    </w:p>
    <w:p>
      <w:r>
        <w:t xml:space="preserve">Yksikkö</w:t>
      </w:r>
    </w:p>
    <w:p>
      <w:r>
        <w:rPr>
          <w:b/>
        </w:rPr>
        <w:t xml:space="preserve">Esimerkki 3.4885</w:t>
      </w:r>
    </w:p>
    <w:p>
      <w:r>
        <w:t xml:space="preserve">Minkä kansainvälisen järjestön perusti Clara Barton ?</w:t>
      </w:r>
    </w:p>
    <w:p>
      <w:r>
        <w:rPr>
          <w:b/>
        </w:rPr>
        <w:t xml:space="preserve">Tulos</w:t>
      </w:r>
    </w:p>
    <w:p>
      <w:r>
        <w:t xml:space="preserve">Henkilö</w:t>
      </w:r>
    </w:p>
    <w:p>
      <w:r>
        <w:rPr>
          <w:b/>
        </w:rPr>
        <w:t xml:space="preserve">Esimerkki 3.4886</w:t>
      </w:r>
    </w:p>
    <w:p>
      <w:r>
        <w:t xml:space="preserve">Kuinka kuumaa uunin pitäisi olla, kun valmistat persikkaisia kauramuffinsseja?</w:t>
      </w:r>
    </w:p>
    <w:p>
      <w:r>
        <w:rPr>
          <w:b/>
        </w:rPr>
        <w:t xml:space="preserve">Tulos</w:t>
      </w:r>
    </w:p>
    <w:p>
      <w:r>
        <w:t xml:space="preserve">Määrä</w:t>
      </w:r>
    </w:p>
    <w:p>
      <w:r>
        <w:rPr>
          <w:b/>
        </w:rPr>
        <w:t xml:space="preserve">Esimerkki 3.4887</w:t>
      </w:r>
    </w:p>
    <w:p>
      <w:r>
        <w:t xml:space="preserve">Mikä joukkue voitti Super Bowlin vuonna 1968 ?</w:t>
      </w:r>
    </w:p>
    <w:p>
      <w:r>
        <w:rPr>
          <w:b/>
        </w:rPr>
        <w:t xml:space="preserve">Tulos</w:t>
      </w:r>
    </w:p>
    <w:p>
      <w:r>
        <w:t xml:space="preserve">Henkilö</w:t>
      </w:r>
    </w:p>
    <w:p>
      <w:r>
        <w:rPr>
          <w:b/>
        </w:rPr>
        <w:t xml:space="preserve">Esimerkki 3.4888</w:t>
      </w:r>
    </w:p>
    <w:p>
      <w:r>
        <w:t xml:space="preserve">Mihin puhelinnumeroon voin soittaa saadakseni puun istutettavaksi?</w:t>
      </w:r>
    </w:p>
    <w:p>
      <w:r>
        <w:rPr>
          <w:b/>
        </w:rPr>
        <w:t xml:space="preserve">Tulos</w:t>
      </w:r>
    </w:p>
    <w:p>
      <w:r>
        <w:t xml:space="preserve">Määrä</w:t>
      </w:r>
    </w:p>
    <w:p>
      <w:r>
        <w:rPr>
          <w:b/>
        </w:rPr>
        <w:t xml:space="preserve">Esimerkki 3.4889</w:t>
      </w:r>
    </w:p>
    <w:p>
      <w:r>
        <w:t xml:space="preserve">Mikä on sen poplaulajan nimi, jonka laulusta tuli erään kissakeittomerkin tunnussävelmä ?</w:t>
      </w:r>
    </w:p>
    <w:p>
      <w:r>
        <w:rPr>
          <w:b/>
        </w:rPr>
        <w:t xml:space="preserve">Tulos</w:t>
      </w:r>
    </w:p>
    <w:p>
      <w:r>
        <w:t xml:space="preserve">Henkilö</w:t>
      </w:r>
    </w:p>
    <w:p>
      <w:r>
        <w:rPr>
          <w:b/>
        </w:rPr>
        <w:t xml:space="preserve">Esimerkki 3.4890</w:t>
      </w:r>
    </w:p>
    <w:p>
      <w:r>
        <w:t xml:space="preserve">Mitä Answers.comille tapahtui?</w:t>
      </w:r>
    </w:p>
    <w:p>
      <w:r>
        <w:rPr>
          <w:b/>
        </w:rPr>
        <w:t xml:space="preserve">Tulos</w:t>
      </w:r>
    </w:p>
    <w:p>
      <w:r>
        <w:t xml:space="preserve">Kuvaus</w:t>
      </w:r>
    </w:p>
    <w:p>
      <w:r>
        <w:rPr>
          <w:b/>
        </w:rPr>
        <w:t xml:space="preserve">Esimerkki 3.4891</w:t>
      </w:r>
    </w:p>
    <w:p>
      <w:r>
        <w:t xml:space="preserve">Kuka teki Stonehengen?</w:t>
      </w:r>
    </w:p>
    <w:p>
      <w:r>
        <w:rPr>
          <w:b/>
        </w:rPr>
        <w:t xml:space="preserve">Tulos</w:t>
      </w:r>
    </w:p>
    <w:p>
      <w:r>
        <w:t xml:space="preserve">Henkilö</w:t>
      </w:r>
    </w:p>
    <w:p>
      <w:r>
        <w:rPr>
          <w:b/>
        </w:rPr>
        <w:t xml:space="preserve">Esimerkki 3.4892</w:t>
      </w:r>
    </w:p>
    <w:p>
      <w:r>
        <w:t xml:space="preserve">Minkä valtameren yllä Amelia Earhart lensi kadotessaan?</w:t>
      </w:r>
    </w:p>
    <w:p>
      <w:r>
        <w:rPr>
          <w:b/>
        </w:rPr>
        <w:t xml:space="preserve">Tulos</w:t>
      </w:r>
    </w:p>
    <w:p>
      <w:r>
        <w:t xml:space="preserve">Sijainti</w:t>
      </w:r>
    </w:p>
    <w:p>
      <w:r>
        <w:rPr>
          <w:b/>
        </w:rPr>
        <w:t xml:space="preserve">Esimerkki 3.4893</w:t>
      </w:r>
    </w:p>
    <w:p>
      <w:r>
        <w:t xml:space="preserve">Kuka on Pergamentin puheenjohtaja?</w:t>
      </w:r>
    </w:p>
    <w:p>
      <w:r>
        <w:rPr>
          <w:b/>
        </w:rPr>
        <w:t xml:space="preserve">Tulos</w:t>
      </w:r>
    </w:p>
    <w:p>
      <w:r>
        <w:t xml:space="preserve">Henkilö</w:t>
      </w:r>
    </w:p>
    <w:p>
      <w:r>
        <w:rPr>
          <w:b/>
        </w:rPr>
        <w:t xml:space="preserve">Esimerkki 3.4894</w:t>
      </w:r>
    </w:p>
    <w:p>
      <w:r>
        <w:t xml:space="preserve">Kuka näytteli nimiroolia elokuvassa My Favorite Martian ?</w:t>
      </w:r>
    </w:p>
    <w:p>
      <w:r>
        <w:rPr>
          <w:b/>
        </w:rPr>
        <w:t xml:space="preserve">Tulos</w:t>
      </w:r>
    </w:p>
    <w:p>
      <w:r>
        <w:t xml:space="preserve">Henkilö</w:t>
      </w:r>
    </w:p>
    <w:p>
      <w:r>
        <w:rPr>
          <w:b/>
        </w:rPr>
        <w:t xml:space="preserve">Esimerkki 3.4895</w:t>
      </w:r>
    </w:p>
    <w:p>
      <w:r>
        <w:t xml:space="preserve">Mikä formaatti oli VHS:n tärkein kilpailija?</w:t>
      </w:r>
    </w:p>
    <w:p>
      <w:r>
        <w:rPr>
          <w:b/>
        </w:rPr>
        <w:t xml:space="preserve">Tulos</w:t>
      </w:r>
    </w:p>
    <w:p>
      <w:r>
        <w:t xml:space="preserve">Yksikkö</w:t>
      </w:r>
    </w:p>
    <w:p>
      <w:r>
        <w:rPr>
          <w:b/>
        </w:rPr>
        <w:t xml:space="preserve">Esimerkki 3.4896</w:t>
      </w:r>
    </w:p>
    <w:p>
      <w:r>
        <w:t xml:space="preserve">Millainen lapsuus Jules Vernellä oli ?</w:t>
      </w:r>
    </w:p>
    <w:p>
      <w:r>
        <w:rPr>
          <w:b/>
        </w:rPr>
        <w:t xml:space="preserve">Tulos</w:t>
      </w:r>
    </w:p>
    <w:p>
      <w:r>
        <w:t xml:space="preserve">Kuvaus</w:t>
      </w:r>
    </w:p>
    <w:p>
      <w:r>
        <w:rPr>
          <w:b/>
        </w:rPr>
        <w:t xml:space="preserve">Esimerkki 3.4897</w:t>
      </w:r>
    </w:p>
    <w:p>
      <w:r>
        <w:t xml:space="preserve">Mitä nimi "Alexandra" tarkoittaa?</w:t>
      </w:r>
    </w:p>
    <w:p>
      <w:r>
        <w:rPr>
          <w:b/>
        </w:rPr>
        <w:t xml:space="preserve">Tulos</w:t>
      </w:r>
    </w:p>
    <w:p>
      <w:r>
        <w:t xml:space="preserve">Kuvaus</w:t>
      </w:r>
    </w:p>
    <w:p>
      <w:r>
        <w:rPr>
          <w:b/>
        </w:rPr>
        <w:t xml:space="preserve">Esimerkki 3.4898</w:t>
      </w:r>
    </w:p>
    <w:p>
      <w:r>
        <w:t xml:space="preserve">Mitkä ovat ahman tavat ?</w:t>
      </w:r>
    </w:p>
    <w:p>
      <w:r>
        <w:rPr>
          <w:b/>
        </w:rPr>
        <w:t xml:space="preserve">Tulos</w:t>
      </w:r>
    </w:p>
    <w:p>
      <w:r>
        <w:t xml:space="preserve">Yksikkö</w:t>
      </w:r>
    </w:p>
    <w:p>
      <w:r>
        <w:rPr>
          <w:b/>
        </w:rPr>
        <w:t xml:space="preserve">Esimerkki 3.4899</w:t>
      </w:r>
    </w:p>
    <w:p>
      <w:r>
        <w:t xml:space="preserve">Mitä verdandi tarkoittaa?</w:t>
      </w:r>
    </w:p>
    <w:p>
      <w:r>
        <w:rPr>
          <w:b/>
        </w:rPr>
        <w:t xml:space="preserve">Tulos</w:t>
      </w:r>
    </w:p>
    <w:p>
      <w:r>
        <w:t xml:space="preserve">Kuvaus</w:t>
      </w:r>
    </w:p>
    <w:p>
      <w:r>
        <w:rPr>
          <w:b/>
        </w:rPr>
        <w:t xml:space="preserve">Esimerkki 3.4900</w:t>
      </w:r>
    </w:p>
    <w:p>
      <w:r>
        <w:t xml:space="preserve">Mikä oli Rawhide-sarjan kokin nimi?</w:t>
      </w:r>
    </w:p>
    <w:p>
      <w:r>
        <w:rPr>
          <w:b/>
        </w:rPr>
        <w:t xml:space="preserve">Tulos</w:t>
      </w:r>
    </w:p>
    <w:p>
      <w:r>
        <w:t xml:space="preserve">Henkilö</w:t>
      </w:r>
    </w:p>
    <w:p>
      <w:r>
        <w:rPr>
          <w:b/>
        </w:rPr>
        <w:t xml:space="preserve">Esimerkki 3.4901</w:t>
      </w:r>
    </w:p>
    <w:p>
      <w:r>
        <w:t xml:space="preserve">Kuka ampui Billy the Kidin?</w:t>
      </w:r>
    </w:p>
    <w:p>
      <w:r>
        <w:rPr>
          <w:b/>
        </w:rPr>
        <w:t xml:space="preserve">Tulos</w:t>
      </w:r>
    </w:p>
    <w:p>
      <w:r>
        <w:t xml:space="preserve">Henkilö</w:t>
      </w:r>
    </w:p>
    <w:p>
      <w:r>
        <w:rPr>
          <w:b/>
        </w:rPr>
        <w:t xml:space="preserve">Esimerkki 3.4902</w:t>
      </w:r>
    </w:p>
    <w:p>
      <w:r>
        <w:t xml:space="preserve">Kuka matemaatikko voitti Nobelin kirjallisuuspalkinnon vuonna 1950 ?</w:t>
      </w:r>
    </w:p>
    <w:p>
      <w:r>
        <w:rPr>
          <w:b/>
        </w:rPr>
        <w:t xml:space="preserve">Tulos</w:t>
      </w:r>
    </w:p>
    <w:p>
      <w:r>
        <w:t xml:space="preserve">Henkilö</w:t>
      </w:r>
    </w:p>
    <w:p>
      <w:r>
        <w:rPr>
          <w:b/>
        </w:rPr>
        <w:t xml:space="preserve">Esimerkki 3.4903</w:t>
      </w:r>
    </w:p>
    <w:p>
      <w:r>
        <w:t xml:space="preserve">Missä Baskimaa sijaitsee?</w:t>
      </w:r>
    </w:p>
    <w:p>
      <w:r>
        <w:rPr>
          <w:b/>
        </w:rPr>
        <w:t xml:space="preserve">Tulos</w:t>
      </w:r>
    </w:p>
    <w:p>
      <w:r>
        <w:t xml:space="preserve">Sijainti</w:t>
      </w:r>
    </w:p>
    <w:p>
      <w:r>
        <w:rPr>
          <w:b/>
        </w:rPr>
        <w:t xml:space="preserve">Esimerkki 3.4904</w:t>
      </w:r>
    </w:p>
    <w:p>
      <w:r>
        <w:t xml:space="preserve">Mitä eroa on jazzilla ja bluesilla?</w:t>
      </w:r>
    </w:p>
    <w:p>
      <w:r>
        <w:rPr>
          <w:b/>
        </w:rPr>
        <w:t xml:space="preserve">Tulos</w:t>
      </w:r>
    </w:p>
    <w:p>
      <w:r>
        <w:t xml:space="preserve">Kuvaus</w:t>
      </w:r>
    </w:p>
    <w:p>
      <w:r>
        <w:rPr>
          <w:b/>
        </w:rPr>
        <w:t xml:space="preserve">Esimerkki 3.4905</w:t>
      </w:r>
    </w:p>
    <w:p>
      <w:r>
        <w:t xml:space="preserve">Kuka on Hollannin kuningatar?</w:t>
      </w:r>
    </w:p>
    <w:p>
      <w:r>
        <w:rPr>
          <w:b/>
        </w:rPr>
        <w:t xml:space="preserve">Tulos</w:t>
      </w:r>
    </w:p>
    <w:p>
      <w:r>
        <w:t xml:space="preserve">Henkilö</w:t>
      </w:r>
    </w:p>
    <w:p>
      <w:r>
        <w:rPr>
          <w:b/>
        </w:rPr>
        <w:t xml:space="preserve">Esimerkki 3.4906</w:t>
      </w:r>
    </w:p>
    <w:p>
      <w:r>
        <w:t xml:space="preserve">Kuinka monta pistettä muodostaa symbolin "koska"?</w:t>
      </w:r>
    </w:p>
    <w:p>
      <w:r>
        <w:rPr>
          <w:b/>
        </w:rPr>
        <w:t xml:space="preserve">Tulos</w:t>
      </w:r>
    </w:p>
    <w:p>
      <w:r>
        <w:t xml:space="preserve">Määrä</w:t>
      </w:r>
    </w:p>
    <w:p>
      <w:r>
        <w:rPr>
          <w:b/>
        </w:rPr>
        <w:t xml:space="preserve">Esimerkki 3.4907</w:t>
      </w:r>
    </w:p>
    <w:p>
      <w:r>
        <w:t xml:space="preserve">Millä Tokion kadulla loistavat kuuluisat tavaratalot ja yökerhot?</w:t>
      </w:r>
    </w:p>
    <w:p>
      <w:r>
        <w:rPr>
          <w:b/>
        </w:rPr>
        <w:t xml:space="preserve">Tulos</w:t>
      </w:r>
    </w:p>
    <w:p>
      <w:r>
        <w:t xml:space="preserve">Sijainti</w:t>
      </w:r>
    </w:p>
    <w:p>
      <w:r>
        <w:rPr>
          <w:b/>
        </w:rPr>
        <w:t xml:space="preserve">Esimerkki 3.4908</w:t>
      </w:r>
    </w:p>
    <w:p>
      <w:r>
        <w:t xml:space="preserve">Mitkä ovat joitakin tapoja auttaa jotakuta, jolla on vesirokko?</w:t>
      </w:r>
    </w:p>
    <w:p>
      <w:r>
        <w:rPr>
          <w:b/>
        </w:rPr>
        <w:t xml:space="preserve">Tulos</w:t>
      </w:r>
    </w:p>
    <w:p>
      <w:r>
        <w:t xml:space="preserve">Yksikkö</w:t>
      </w:r>
    </w:p>
    <w:p>
      <w:r>
        <w:rPr>
          <w:b/>
        </w:rPr>
        <w:t xml:space="preserve">Esimerkki 3.4909</w:t>
      </w:r>
    </w:p>
    <w:p>
      <w:r>
        <w:t xml:space="preserve">Mitkä ovat Paul Ankan kirjoittaman kappaleen `` My Way '' sanat?</w:t>
      </w:r>
    </w:p>
    <w:p>
      <w:r>
        <w:rPr>
          <w:b/>
        </w:rPr>
        <w:t xml:space="preserve">Tulos</w:t>
      </w:r>
    </w:p>
    <w:p>
      <w:r>
        <w:t xml:space="preserve">Kuvaus</w:t>
      </w:r>
    </w:p>
    <w:p>
      <w:r>
        <w:rPr>
          <w:b/>
        </w:rPr>
        <w:t xml:space="preserve">Esimerkki 3.4910</w:t>
      </w:r>
    </w:p>
    <w:p>
      <w:r>
        <w:t xml:space="preserve">Mikä on englannin toiseksi käytetyin vokaali ?</w:t>
      </w:r>
    </w:p>
    <w:p>
      <w:r>
        <w:rPr>
          <w:b/>
        </w:rPr>
        <w:t xml:space="preserve">Tulos</w:t>
      </w:r>
    </w:p>
    <w:p>
      <w:r>
        <w:t xml:space="preserve">Yksikkö</w:t>
      </w:r>
    </w:p>
    <w:p>
      <w:r>
        <w:rPr>
          <w:b/>
        </w:rPr>
        <w:t xml:space="preserve">Esimerkki 3.4911</w:t>
      </w:r>
    </w:p>
    <w:p>
      <w:r>
        <w:t xml:space="preserve">Missä hyeenat asuvat ?</w:t>
      </w:r>
    </w:p>
    <w:p>
      <w:r>
        <w:rPr>
          <w:b/>
        </w:rPr>
        <w:t xml:space="preserve">Tulos</w:t>
      </w:r>
    </w:p>
    <w:p>
      <w:r>
        <w:t xml:space="preserve">Sijainti</w:t>
      </w:r>
    </w:p>
    <w:p>
      <w:r>
        <w:rPr>
          <w:b/>
        </w:rPr>
        <w:t xml:space="preserve">Esimerkki 3.4912</w:t>
      </w:r>
    </w:p>
    <w:p>
      <w:r>
        <w:t xml:space="preserve">Missä ihmisen iho on vähiten herkkä ?</w:t>
      </w:r>
    </w:p>
    <w:p>
      <w:r>
        <w:rPr>
          <w:b/>
        </w:rPr>
        <w:t xml:space="preserve">Tulos</w:t>
      </w:r>
    </w:p>
    <w:p>
      <w:r>
        <w:t xml:space="preserve">Yksikkö</w:t>
      </w:r>
    </w:p>
    <w:p>
      <w:r>
        <w:rPr>
          <w:b/>
        </w:rPr>
        <w:t xml:space="preserve">Esimerkki 3.4913</w:t>
      </w:r>
    </w:p>
    <w:p>
      <w:r>
        <w:t xml:space="preserve">Miten muurahaiset harrastavat seksiä?</w:t>
      </w:r>
    </w:p>
    <w:p>
      <w:r>
        <w:rPr>
          <w:b/>
        </w:rPr>
        <w:t xml:space="preserve">Tulos</w:t>
      </w:r>
    </w:p>
    <w:p>
      <w:r>
        <w:t xml:space="preserve">Kuvaus</w:t>
      </w:r>
    </w:p>
    <w:p>
      <w:r>
        <w:rPr>
          <w:b/>
        </w:rPr>
        <w:t xml:space="preserve">Esimerkki 3.4914</w:t>
      </w:r>
    </w:p>
    <w:p>
      <w:r>
        <w:t xml:space="preserve">Missä on Loganin lentoasema?</w:t>
      </w:r>
    </w:p>
    <w:p>
      <w:r>
        <w:rPr>
          <w:b/>
        </w:rPr>
        <w:t xml:space="preserve">Tulos</w:t>
      </w:r>
    </w:p>
    <w:p>
      <w:r>
        <w:t xml:space="preserve">Sijainti</w:t>
      </w:r>
    </w:p>
    <w:p>
      <w:r>
        <w:rPr>
          <w:b/>
        </w:rPr>
        <w:t xml:space="preserve">Esimerkki 3.4915</w:t>
      </w:r>
    </w:p>
    <w:p>
      <w:r>
        <w:t xml:space="preserve">Miten saan jonkun henkilön puhelinnumeron, jos minulla on vain hänen näyttönimensä?</w:t>
      </w:r>
    </w:p>
    <w:p>
      <w:r>
        <w:rPr>
          <w:b/>
        </w:rPr>
        <w:t xml:space="preserve">Tulos</w:t>
      </w:r>
    </w:p>
    <w:p>
      <w:r>
        <w:t xml:space="preserve">Kuvaus</w:t>
      </w:r>
    </w:p>
    <w:p>
      <w:r>
        <w:rPr>
          <w:b/>
        </w:rPr>
        <w:t xml:space="preserve">Esimerkki 3.4916</w:t>
      </w:r>
    </w:p>
    <w:p>
      <w:r>
        <w:t xml:space="preserve">Mikä aikakauslehti maksoi 5 000 dollaria kahdeksan millimetrin filmistä John F. Kennedyn salamurhasta?</w:t>
      </w:r>
    </w:p>
    <w:p>
      <w:r>
        <w:rPr>
          <w:b/>
        </w:rPr>
        <w:t xml:space="preserve">Tulos</w:t>
      </w:r>
    </w:p>
    <w:p>
      <w:r>
        <w:t xml:space="preserve">Yksikkö</w:t>
      </w:r>
    </w:p>
    <w:p>
      <w:r>
        <w:rPr>
          <w:b/>
        </w:rPr>
        <w:t xml:space="preserve">Esimerkki 3.4917</w:t>
      </w:r>
    </w:p>
    <w:p>
      <w:r>
        <w:t xml:space="preserve">Mikä ydinprosessi tapahtuu H-pommissa?</w:t>
      </w:r>
    </w:p>
    <w:p>
      <w:r>
        <w:rPr>
          <w:b/>
        </w:rPr>
        <w:t xml:space="preserve">Tulos</w:t>
      </w:r>
    </w:p>
    <w:p>
      <w:r>
        <w:t xml:space="preserve">Kuvaus</w:t>
      </w:r>
    </w:p>
    <w:p>
      <w:r>
        <w:rPr>
          <w:b/>
        </w:rPr>
        <w:t xml:space="preserve">Esimerkki 3.4918</w:t>
      </w:r>
    </w:p>
    <w:p>
      <w:r>
        <w:t xml:space="preserve">Kuinka monta vuotta Shea &amp; Gouldilla oli toimisto Los Angelesissa?</w:t>
      </w:r>
    </w:p>
    <w:p>
      <w:r>
        <w:rPr>
          <w:b/>
        </w:rPr>
        <w:t xml:space="preserve">Tulos</w:t>
      </w:r>
    </w:p>
    <w:p>
      <w:r>
        <w:t xml:space="preserve">Määrä</w:t>
      </w:r>
    </w:p>
    <w:p>
      <w:r>
        <w:rPr>
          <w:b/>
        </w:rPr>
        <w:t xml:space="preserve">Esimerkki 3.4919</w:t>
      </w:r>
    </w:p>
    <w:p>
      <w:r>
        <w:t xml:space="preserve">Kuka oli 1400-luvulla Firenzen valtaan saanut, mutta lopulta roviolla poltettu tulipalomunkki?</w:t>
      </w:r>
    </w:p>
    <w:p>
      <w:r>
        <w:rPr>
          <w:b/>
        </w:rPr>
        <w:t xml:space="preserve">Tulos</w:t>
      </w:r>
    </w:p>
    <w:p>
      <w:r>
        <w:t xml:space="preserve">Henkilö</w:t>
      </w:r>
    </w:p>
    <w:p>
      <w:r>
        <w:rPr>
          <w:b/>
        </w:rPr>
        <w:t xml:space="preserve">Esimerkki 3.4920</w:t>
      </w:r>
    </w:p>
    <w:p>
      <w:r>
        <w:t xml:space="preserve">Kuka näytteli Carl Bernsteinia elokuvassa All the President 's Men ?</w:t>
      </w:r>
    </w:p>
    <w:p>
      <w:r>
        <w:rPr>
          <w:b/>
        </w:rPr>
        <w:t xml:space="preserve">Tulos</w:t>
      </w:r>
    </w:p>
    <w:p>
      <w:r>
        <w:t xml:space="preserve">Henkilö</w:t>
      </w:r>
    </w:p>
    <w:p>
      <w:r>
        <w:rPr>
          <w:b/>
        </w:rPr>
        <w:t xml:space="preserve">Esimerkki 3.4921</w:t>
      </w:r>
    </w:p>
    <w:p>
      <w:r>
        <w:t xml:space="preserve">Mikä korttipeli on saanut nimensä biritchistä eli venäläisestä whististä?</w:t>
      </w:r>
    </w:p>
    <w:p>
      <w:r>
        <w:rPr>
          <w:b/>
        </w:rPr>
        <w:t xml:space="preserve">Tulos</w:t>
      </w:r>
    </w:p>
    <w:p>
      <w:r>
        <w:t xml:space="preserve">Yksikkö</w:t>
      </w:r>
    </w:p>
    <w:p>
      <w:r>
        <w:rPr>
          <w:b/>
        </w:rPr>
        <w:t xml:space="preserve">Esimerkki 3.4922</w:t>
      </w:r>
    </w:p>
    <w:p>
      <w:r>
        <w:t xml:space="preserve">Missä uskonnossa on eniten jäseniä ?</w:t>
      </w:r>
    </w:p>
    <w:p>
      <w:r>
        <w:rPr>
          <w:b/>
        </w:rPr>
        <w:t xml:space="preserve">Tulos</w:t>
      </w:r>
    </w:p>
    <w:p>
      <w:r>
        <w:t xml:space="preserve">Yksikkö</w:t>
      </w:r>
    </w:p>
    <w:p>
      <w:r>
        <w:rPr>
          <w:b/>
        </w:rPr>
        <w:t xml:space="preserve">Esimerkki 3.4923</w:t>
      </w:r>
    </w:p>
    <w:p>
      <w:r>
        <w:t xml:space="preserve">Mitä tapahtui Phillip Taylor Kramerille?</w:t>
      </w:r>
    </w:p>
    <w:p>
      <w:r>
        <w:rPr>
          <w:b/>
        </w:rPr>
        <w:t xml:space="preserve">Tulos</w:t>
      </w:r>
    </w:p>
    <w:p>
      <w:r>
        <w:t xml:space="preserve">Kuvaus</w:t>
      </w:r>
    </w:p>
    <w:p>
      <w:r>
        <w:rPr>
          <w:b/>
        </w:rPr>
        <w:t xml:space="preserve">Esimerkki 3.4924</w:t>
      </w:r>
    </w:p>
    <w:p>
      <w:r>
        <w:t xml:space="preserve">Mikä baseball-tulos vaati yhdeksän palloa vuonna 1879, kahdeksan palloa vuonna 1880 ja seitsemän palloa vuonna 1881?</w:t>
      </w:r>
    </w:p>
    <w:p>
      <w:r>
        <w:rPr>
          <w:b/>
        </w:rPr>
        <w:t xml:space="preserve">Tulos</w:t>
      </w:r>
    </w:p>
    <w:p>
      <w:r>
        <w:t xml:space="preserve">Yksikkö</w:t>
      </w:r>
    </w:p>
    <w:p>
      <w:r>
        <w:rPr>
          <w:b/>
        </w:rPr>
        <w:t xml:space="preserve">Esimerkki 3.4925</w:t>
      </w:r>
    </w:p>
    <w:p>
      <w:r>
        <w:t xml:space="preserve">Mitä E tarkoittaa yhtälössä E=mc2 ?</w:t>
      </w:r>
    </w:p>
    <w:p>
      <w:r>
        <w:rPr>
          <w:b/>
        </w:rPr>
        <w:t xml:space="preserve">Tulos</w:t>
      </w:r>
    </w:p>
    <w:p>
      <w:r>
        <w:t xml:space="preserve">Lyhenne</w:t>
      </w:r>
    </w:p>
    <w:p>
      <w:r>
        <w:rPr>
          <w:b/>
        </w:rPr>
        <w:t xml:space="preserve">Esimerkki 3.4926</w:t>
      </w:r>
    </w:p>
    <w:p>
      <w:r>
        <w:t xml:space="preserve">Milloin ihmiset alkoivat ensimmäisen kerran kirjoittaa vakavasti historiaa ?</w:t>
      </w:r>
    </w:p>
    <w:p>
      <w:r>
        <w:rPr>
          <w:b/>
        </w:rPr>
        <w:t xml:space="preserve">Tulos</w:t>
      </w:r>
    </w:p>
    <w:p>
      <w:r>
        <w:t xml:space="preserve">Määrä</w:t>
      </w:r>
    </w:p>
    <w:p>
      <w:r>
        <w:rPr>
          <w:b/>
        </w:rPr>
        <w:t xml:space="preserve">Esimerkki 3.4927</w:t>
      </w:r>
    </w:p>
    <w:p>
      <w:r>
        <w:t xml:space="preserve">Mitä MSG tarkoittaa?</w:t>
      </w:r>
    </w:p>
    <w:p>
      <w:r>
        <w:rPr>
          <w:b/>
        </w:rPr>
        <w:t xml:space="preserve">Tulos</w:t>
      </w:r>
    </w:p>
    <w:p>
      <w:r>
        <w:t xml:space="preserve">Lyhenne</w:t>
      </w:r>
    </w:p>
    <w:p>
      <w:r>
        <w:rPr>
          <w:b/>
        </w:rPr>
        <w:t xml:space="preserve">Esimerkki 3.4928</w:t>
      </w:r>
    </w:p>
    <w:p>
      <w:r>
        <w:t xml:space="preserve">Kuinka monta mustaa palveli Vietnamin sodassa</w:t>
      </w:r>
    </w:p>
    <w:p>
      <w:r>
        <w:rPr>
          <w:b/>
        </w:rPr>
        <w:t xml:space="preserve">Tulos</w:t>
      </w:r>
    </w:p>
    <w:p>
      <w:r>
        <w:t xml:space="preserve">Määrä</w:t>
      </w:r>
    </w:p>
    <w:p>
      <w:r>
        <w:rPr>
          <w:b/>
        </w:rPr>
        <w:t xml:space="preserve">Esimerkki 3.4929</w:t>
      </w:r>
    </w:p>
    <w:p>
      <w:r>
        <w:t xml:space="preserve">Kuinka monta kilometriä on Frankfurtista, Saksasta Salzburgiin, Itävaltaan?</w:t>
      </w:r>
    </w:p>
    <w:p>
      <w:r>
        <w:rPr>
          <w:b/>
        </w:rPr>
        <w:t xml:space="preserve">Tulos</w:t>
      </w:r>
    </w:p>
    <w:p>
      <w:r>
        <w:t xml:space="preserve">Määrä</w:t>
      </w:r>
    </w:p>
    <w:p>
      <w:r>
        <w:rPr>
          <w:b/>
        </w:rPr>
        <w:t xml:space="preserve">Esimerkki 3.4930</w:t>
      </w:r>
    </w:p>
    <w:p>
      <w:r>
        <w:t xml:space="preserve">Mitkä ovat parhaat keinot parantaa työntekijöiden moraalia pienin kustannuksin ?</w:t>
      </w:r>
    </w:p>
    <w:p>
      <w:r>
        <w:rPr>
          <w:b/>
        </w:rPr>
        <w:t xml:space="preserve">Tulos</w:t>
      </w:r>
    </w:p>
    <w:p>
      <w:r>
        <w:t xml:space="preserve">Yksikkö</w:t>
      </w:r>
    </w:p>
    <w:p>
      <w:r>
        <w:rPr>
          <w:b/>
        </w:rPr>
        <w:t xml:space="preserve">Esimerkki 3.4931</w:t>
      </w:r>
    </w:p>
    <w:p>
      <w:r>
        <w:t xml:space="preserve">Anna syy siihen, miksi Amerikan intiaanit usein keskeyttävät koulunkäynnin.</w:t>
      </w:r>
    </w:p>
    <w:p>
      <w:r>
        <w:rPr>
          <w:b/>
        </w:rPr>
        <w:t xml:space="preserve">Tulos</w:t>
      </w:r>
    </w:p>
    <w:p>
      <w:r>
        <w:t xml:space="preserve">Kuvaus</w:t>
      </w:r>
    </w:p>
    <w:p>
      <w:r>
        <w:rPr>
          <w:b/>
        </w:rPr>
        <w:t xml:space="preserve">Esimerkki 3.4932</w:t>
      </w:r>
    </w:p>
    <w:p>
      <w:r>
        <w:t xml:space="preserve">Mitkä ovat Australian alkuperäiskasveja?</w:t>
      </w:r>
    </w:p>
    <w:p>
      <w:r>
        <w:rPr>
          <w:b/>
        </w:rPr>
        <w:t xml:space="preserve">Tulos</w:t>
      </w:r>
    </w:p>
    <w:p>
      <w:r>
        <w:t xml:space="preserve">Yksikkö</w:t>
      </w:r>
    </w:p>
    <w:p>
      <w:r>
        <w:rPr>
          <w:b/>
        </w:rPr>
        <w:t xml:space="preserve">Esimerkki 3.4933</w:t>
      </w:r>
    </w:p>
    <w:p>
      <w:r>
        <w:t xml:space="preserve">Kuinka monta sivua heptagonilla on?</w:t>
      </w:r>
    </w:p>
    <w:p>
      <w:r>
        <w:rPr>
          <w:b/>
        </w:rPr>
        <w:t xml:space="preserve">Tulos</w:t>
      </w:r>
    </w:p>
    <w:p>
      <w:r>
        <w:t xml:space="preserve">Määrä</w:t>
      </w:r>
    </w:p>
    <w:p>
      <w:r>
        <w:rPr>
          <w:b/>
        </w:rPr>
        <w:t xml:space="preserve">Esimerkki 3.4934</w:t>
      </w:r>
    </w:p>
    <w:p>
      <w:r>
        <w:t xml:space="preserve">Millainen urheilujoukkue on Wisconsin Badgers ?</w:t>
      </w:r>
    </w:p>
    <w:p>
      <w:r>
        <w:rPr>
          <w:b/>
        </w:rPr>
        <w:t xml:space="preserve">Tulos</w:t>
      </w:r>
    </w:p>
    <w:p>
      <w:r>
        <w:t xml:space="preserve">Yksikkö</w:t>
      </w:r>
    </w:p>
    <w:p>
      <w:r>
        <w:rPr>
          <w:b/>
        </w:rPr>
        <w:t xml:space="preserve">Esimerkki 3.4935</w:t>
      </w:r>
    </w:p>
    <w:p>
      <w:r>
        <w:t xml:space="preserve">Mikä New Hampshiren kylä nousee aikaisin äänestämään ensimmäisenä Yhdysvaltain presidentinvaaleissa ?</w:t>
      </w:r>
    </w:p>
    <w:p>
      <w:r>
        <w:rPr>
          <w:b/>
        </w:rPr>
        <w:t xml:space="preserve">Tulos</w:t>
      </w:r>
    </w:p>
    <w:p>
      <w:r>
        <w:t xml:space="preserve">Sijainti</w:t>
      </w:r>
    </w:p>
    <w:p>
      <w:r>
        <w:rPr>
          <w:b/>
        </w:rPr>
        <w:t xml:space="preserve">Esimerkki 3.4936</w:t>
      </w:r>
    </w:p>
    <w:p>
      <w:r>
        <w:t xml:space="preserve">Kuka oli Afganistanin presidentti vuonna 1994?</w:t>
      </w:r>
    </w:p>
    <w:p>
      <w:r>
        <w:rPr>
          <w:b/>
        </w:rPr>
        <w:t xml:space="preserve">Tulos</w:t>
      </w:r>
    </w:p>
    <w:p>
      <w:r>
        <w:t xml:space="preserve">Henkilö</w:t>
      </w:r>
    </w:p>
    <w:p>
      <w:r>
        <w:rPr>
          <w:b/>
        </w:rPr>
        <w:t xml:space="preserve">Esimerkki 3.4937</w:t>
      </w:r>
    </w:p>
    <w:p>
      <w:r>
        <w:t xml:space="preserve">Kuka oli Israelin ensimmäinen pääministeri?</w:t>
      </w:r>
    </w:p>
    <w:p>
      <w:r>
        <w:rPr>
          <w:b/>
        </w:rPr>
        <w:t xml:space="preserve">Tulos</w:t>
      </w:r>
    </w:p>
    <w:p>
      <w:r>
        <w:t xml:space="preserve">Henkilö</w:t>
      </w:r>
    </w:p>
    <w:p>
      <w:r>
        <w:rPr>
          <w:b/>
        </w:rPr>
        <w:t xml:space="preserve">Esimerkki 3.4938</w:t>
      </w:r>
    </w:p>
    <w:p>
      <w:r>
        <w:t xml:space="preserve">Mikä termi tarkoittaa miehen ja naisen välistä seksuaalista vetovoimaa ?</w:t>
      </w:r>
    </w:p>
    <w:p>
      <w:r>
        <w:rPr>
          <w:b/>
        </w:rPr>
        <w:t xml:space="preserve">Tulos</w:t>
      </w:r>
    </w:p>
    <w:p>
      <w:r>
        <w:t xml:space="preserve">Yksikkö</w:t>
      </w:r>
    </w:p>
    <w:p>
      <w:r>
        <w:rPr>
          <w:b/>
        </w:rPr>
        <w:t xml:space="preserve">Esimerkki 3.4939</w:t>
      </w:r>
    </w:p>
    <w:p>
      <w:r>
        <w:t xml:space="preserve">Kuinka monta ihmistä maailmassa on?</w:t>
      </w:r>
    </w:p>
    <w:p>
      <w:r>
        <w:rPr>
          <w:b/>
        </w:rPr>
        <w:t xml:space="preserve">Tulos</w:t>
      </w:r>
    </w:p>
    <w:p>
      <w:r>
        <w:t xml:space="preserve">Määrä</w:t>
      </w:r>
    </w:p>
    <w:p>
      <w:r>
        <w:rPr>
          <w:b/>
        </w:rPr>
        <w:t xml:space="preserve">Esimerkki 3.4940</w:t>
      </w:r>
    </w:p>
    <w:p>
      <w:r>
        <w:t xml:space="preserve">Miten solmiovärjään vaatteita?</w:t>
      </w:r>
    </w:p>
    <w:p>
      <w:r>
        <w:rPr>
          <w:b/>
        </w:rPr>
        <w:t xml:space="preserve">Tulos</w:t>
      </w:r>
    </w:p>
    <w:p>
      <w:r>
        <w:t xml:space="preserve">Kuvaus</w:t>
      </w:r>
    </w:p>
    <w:p>
      <w:r>
        <w:rPr>
          <w:b/>
        </w:rPr>
        <w:t xml:space="preserve">Esimerkki 3.4941</w:t>
      </w:r>
    </w:p>
    <w:p>
      <w:r>
        <w:t xml:space="preserve">Mikä aiheuttaa tuberkuloosia?</w:t>
      </w:r>
    </w:p>
    <w:p>
      <w:r>
        <w:rPr>
          <w:b/>
        </w:rPr>
        <w:t xml:space="preserve">Tulos</w:t>
      </w:r>
    </w:p>
    <w:p>
      <w:r>
        <w:t xml:space="preserve">Kuvaus</w:t>
      </w:r>
    </w:p>
    <w:p>
      <w:r>
        <w:rPr>
          <w:b/>
        </w:rPr>
        <w:t xml:space="preserve">Esimerkki 3.4942</w:t>
      </w:r>
    </w:p>
    <w:p>
      <w:r>
        <w:t xml:space="preserve">Mitä sana LASER tarkoittaa?</w:t>
      </w:r>
    </w:p>
    <w:p>
      <w:r>
        <w:rPr>
          <w:b/>
        </w:rPr>
        <w:t xml:space="preserve">Tulos</w:t>
      </w:r>
    </w:p>
    <w:p>
      <w:r>
        <w:t xml:space="preserve">Lyhenne</w:t>
      </w:r>
    </w:p>
    <w:p>
      <w:r>
        <w:rPr>
          <w:b/>
        </w:rPr>
        <w:t xml:space="preserve">Esimerkki 3.4943</w:t>
      </w:r>
    </w:p>
    <w:p>
      <w:r>
        <w:t xml:space="preserve">Milloin Beethoven syntyi?</w:t>
      </w:r>
    </w:p>
    <w:p>
      <w:r>
        <w:rPr>
          <w:b/>
        </w:rPr>
        <w:t xml:space="preserve">Tulos</w:t>
      </w:r>
    </w:p>
    <w:p>
      <w:r>
        <w:t xml:space="preserve">Määrä</w:t>
      </w:r>
    </w:p>
    <w:p>
      <w:r>
        <w:rPr>
          <w:b/>
        </w:rPr>
        <w:t xml:space="preserve">Esimerkki 3.4944</w:t>
      </w:r>
    </w:p>
    <w:p>
      <w:r>
        <w:t xml:space="preserve">Mihin Buzz Aldrin haluaa rakentaa pysyvän, miehitetyn avaruusaseman?</w:t>
      </w:r>
    </w:p>
    <w:p>
      <w:r>
        <w:rPr>
          <w:b/>
        </w:rPr>
        <w:t xml:space="preserve">Tulos</w:t>
      </w:r>
    </w:p>
    <w:p>
      <w:r>
        <w:t xml:space="preserve">Sijainti</w:t>
      </w:r>
    </w:p>
    <w:p>
      <w:r>
        <w:rPr>
          <w:b/>
        </w:rPr>
        <w:t xml:space="preserve">Esimerkki 3.4945</w:t>
      </w:r>
    </w:p>
    <w:p>
      <w:r>
        <w:t xml:space="preserve">Millä nimellä kutsuttiin toisen maailmansodan jälkeisiä oikeudenkäyntejä?</w:t>
      </w:r>
    </w:p>
    <w:p>
      <w:r>
        <w:rPr>
          <w:b/>
        </w:rPr>
        <w:t xml:space="preserve">Tulos</w:t>
      </w:r>
    </w:p>
    <w:p>
      <w:r>
        <w:t xml:space="preserve">Yksikkö</w:t>
      </w:r>
    </w:p>
    <w:p>
      <w:r>
        <w:rPr>
          <w:b/>
        </w:rPr>
        <w:t xml:space="preserve">Esimerkki 3.4946</w:t>
      </w:r>
    </w:p>
    <w:p>
      <w:r>
        <w:t xml:space="preserve">Mitkä afrikkalaiset eläimet tunnetaan nimellä The Big Five ?</w:t>
      </w:r>
    </w:p>
    <w:p>
      <w:r>
        <w:rPr>
          <w:b/>
        </w:rPr>
        <w:t xml:space="preserve">Tulos</w:t>
      </w:r>
    </w:p>
    <w:p>
      <w:r>
        <w:t xml:space="preserve">Yksikkö</w:t>
      </w:r>
    </w:p>
    <w:p>
      <w:r>
        <w:rPr>
          <w:b/>
        </w:rPr>
        <w:t xml:space="preserve">Esimerkki 3.4947</w:t>
      </w:r>
    </w:p>
    <w:p>
      <w:r>
        <w:t xml:space="preserve">Mihin poliittiseen puolueeseen Sinn Fein kuuluu?</w:t>
      </w:r>
    </w:p>
    <w:p>
      <w:r>
        <w:rPr>
          <w:b/>
        </w:rPr>
        <w:t xml:space="preserve">Tulos</w:t>
      </w:r>
    </w:p>
    <w:p>
      <w:r>
        <w:t xml:space="preserve">Henkilö</w:t>
      </w:r>
    </w:p>
    <w:p>
      <w:r>
        <w:rPr>
          <w:b/>
        </w:rPr>
        <w:t xml:space="preserve">Esimerkki 3.4948</w:t>
      </w:r>
    </w:p>
    <w:p>
      <w:r>
        <w:t xml:space="preserve">Millä organisaatiolla on turvallisuusneuvosto?</w:t>
      </w:r>
    </w:p>
    <w:p>
      <w:r>
        <w:rPr>
          <w:b/>
        </w:rPr>
        <w:t xml:space="preserve">Tulos</w:t>
      </w:r>
    </w:p>
    <w:p>
      <w:r>
        <w:t xml:space="preserve">Henkilö</w:t>
      </w:r>
    </w:p>
    <w:p>
      <w:r>
        <w:rPr>
          <w:b/>
        </w:rPr>
        <w:t xml:space="preserve">Esimerkki 3.4949</w:t>
      </w:r>
    </w:p>
    <w:p>
      <w:r>
        <w:t xml:space="preserve">Miten sinusta voi tulla FBI-agentti ?</w:t>
      </w:r>
    </w:p>
    <w:p>
      <w:r>
        <w:rPr>
          <w:b/>
        </w:rPr>
        <w:t xml:space="preserve">Tulos</w:t>
      </w:r>
    </w:p>
    <w:p>
      <w:r>
        <w:t xml:space="preserve">Kuvaus</w:t>
      </w:r>
    </w:p>
    <w:p>
      <w:r>
        <w:rPr>
          <w:b/>
        </w:rPr>
        <w:t xml:space="preserve">Esimerkki 3.4950</w:t>
      </w:r>
    </w:p>
    <w:p>
      <w:r>
        <w:t xml:space="preserve">Mikä on laajimmin viljelty ja syöty elintarvike?</w:t>
      </w:r>
    </w:p>
    <w:p>
      <w:r>
        <w:rPr>
          <w:b/>
        </w:rPr>
        <w:t xml:space="preserve">Tulos</w:t>
      </w:r>
    </w:p>
    <w:p>
      <w:r>
        <w:t xml:space="preserve">Yksikkö</w:t>
      </w:r>
    </w:p>
    <w:p>
      <w:r>
        <w:rPr>
          <w:b/>
        </w:rPr>
        <w:t xml:space="preserve">Esimerkki 3.4951</w:t>
      </w:r>
    </w:p>
    <w:p>
      <w:r>
        <w:t xml:space="preserve">Mikä on Japanin korkein rakennus?</w:t>
      </w:r>
    </w:p>
    <w:p>
      <w:r>
        <w:rPr>
          <w:b/>
        </w:rPr>
        <w:t xml:space="preserve">Tulos</w:t>
      </w:r>
    </w:p>
    <w:p>
      <w:r>
        <w:t xml:space="preserve">Sijainti</w:t>
      </w:r>
    </w:p>
    <w:p>
      <w:r>
        <w:rPr>
          <w:b/>
        </w:rPr>
        <w:t xml:space="preserve">Esimerkki 3.4952</w:t>
      </w:r>
    </w:p>
    <w:p>
      <w:r>
        <w:t xml:space="preserve">Mikä on Yhdysvaltain oikeuslaitoksen alin taso ?</w:t>
      </w:r>
    </w:p>
    <w:p>
      <w:r>
        <w:rPr>
          <w:b/>
        </w:rPr>
        <w:t xml:space="preserve">Tulos</w:t>
      </w:r>
    </w:p>
    <w:p>
      <w:r>
        <w:t xml:space="preserve">Yksikkö</w:t>
      </w:r>
    </w:p>
    <w:p>
      <w:r>
        <w:rPr>
          <w:b/>
        </w:rPr>
        <w:t xml:space="preserve">Esimerkki 3.4953</w:t>
      </w:r>
    </w:p>
    <w:p>
      <w:r>
        <w:t xml:space="preserve">Minkä niminen on ruuanlaitto-ohjelman tähti, `` Galloping Gourmet '' ?</w:t>
      </w:r>
    </w:p>
    <w:p>
      <w:r>
        <w:rPr>
          <w:b/>
        </w:rPr>
        <w:t xml:space="preserve">Tulos</w:t>
      </w:r>
    </w:p>
    <w:p>
      <w:r>
        <w:t xml:space="preserve">Henkilö</w:t>
      </w:r>
    </w:p>
    <w:p>
      <w:r>
        <w:rPr>
          <w:b/>
        </w:rPr>
        <w:t xml:space="preserve">Esimerkki 3.4954</w:t>
      </w:r>
    </w:p>
    <w:p>
      <w:r>
        <w:t xml:space="preserve">Mitkä ovat maailman 7 ihmettä?</w:t>
      </w:r>
    </w:p>
    <w:p>
      <w:r>
        <w:rPr>
          <w:b/>
        </w:rPr>
        <w:t xml:space="preserve">Tulos</w:t>
      </w:r>
    </w:p>
    <w:p>
      <w:r>
        <w:t xml:space="preserve">Yksikkö</w:t>
      </w:r>
    </w:p>
    <w:p>
      <w:r>
        <w:rPr>
          <w:b/>
        </w:rPr>
        <w:t xml:space="preserve">Esimerkki 3.4955</w:t>
      </w:r>
    </w:p>
    <w:p>
      <w:r>
        <w:t xml:space="preserve">Kuinka monta kertaa päivässä tyypillinen ihminen käy vessassa ?</w:t>
      </w:r>
    </w:p>
    <w:p>
      <w:r>
        <w:rPr>
          <w:b/>
        </w:rPr>
        <w:t xml:space="preserve">Tulos</w:t>
      </w:r>
    </w:p>
    <w:p>
      <w:r>
        <w:t xml:space="preserve">Määrä</w:t>
      </w:r>
    </w:p>
    <w:p>
      <w:r>
        <w:rPr>
          <w:b/>
        </w:rPr>
        <w:t xml:space="preserve">Esimerkki 3.4956</w:t>
      </w:r>
    </w:p>
    <w:p>
      <w:r>
        <w:t xml:space="preserve">Millä nimellä Playboy kutsuu "jatkuvaa vuoropuhelua ajankohtaisista asioista Playboyn ja sen lukijoiden välillä"?</w:t>
      </w:r>
    </w:p>
    <w:p>
      <w:r>
        <w:rPr>
          <w:b/>
        </w:rPr>
        <w:t xml:space="preserve">Tulos</w:t>
      </w:r>
    </w:p>
    <w:p>
      <w:r>
        <w:t xml:space="preserve">Yksikkö</w:t>
      </w:r>
    </w:p>
    <w:p>
      <w:r>
        <w:rPr>
          <w:b/>
        </w:rPr>
        <w:t xml:space="preserve">Esimerkki 3.4957</w:t>
      </w:r>
    </w:p>
    <w:p>
      <w:r>
        <w:t xml:space="preserve">Mikä on Länsi-Virginian osavaltion eläin?</w:t>
      </w:r>
    </w:p>
    <w:p>
      <w:r>
        <w:rPr>
          <w:b/>
        </w:rPr>
        <w:t xml:space="preserve">Tulos</w:t>
      </w:r>
    </w:p>
    <w:p>
      <w:r>
        <w:t xml:space="preserve">Yksikkö</w:t>
      </w:r>
    </w:p>
    <w:p>
      <w:r>
        <w:rPr>
          <w:b/>
        </w:rPr>
        <w:t xml:space="preserve">Esimerkki 3.4958</w:t>
      </w:r>
    </w:p>
    <w:p>
      <w:r>
        <w:t xml:space="preserve">Kuka seurasi kahta ensimmäistä vedenalaista jännityskirjaansa Cortezin meren tytöllä ?</w:t>
      </w:r>
    </w:p>
    <w:p>
      <w:r>
        <w:rPr>
          <w:b/>
        </w:rPr>
        <w:t xml:space="preserve">Tulos</w:t>
      </w:r>
    </w:p>
    <w:p>
      <w:r>
        <w:t xml:space="preserve">Henkilö</w:t>
      </w:r>
    </w:p>
    <w:p>
      <w:r>
        <w:rPr>
          <w:b/>
        </w:rPr>
        <w:t xml:space="preserve">Esimerkki 3.4959</w:t>
      </w:r>
    </w:p>
    <w:p>
      <w:r>
        <w:t xml:space="preserve">Mikä nainen on kantanut eniten monisikiöisiä lapsia , kaksoset , kolmoset , jne. , ?</w:t>
      </w:r>
    </w:p>
    <w:p>
      <w:r>
        <w:rPr>
          <w:b/>
        </w:rPr>
        <w:t xml:space="preserve">Tulos</w:t>
      </w:r>
    </w:p>
    <w:p>
      <w:r>
        <w:t xml:space="preserve">Henkilö</w:t>
      </w:r>
    </w:p>
    <w:p>
      <w:r>
        <w:rPr>
          <w:b/>
        </w:rPr>
        <w:t xml:space="preserve">Esimerkki 3.4960</w:t>
      </w:r>
    </w:p>
    <w:p>
      <w:r>
        <w:t xml:space="preserve">Kuinka monta silmää kookospähkinällä on?</w:t>
      </w:r>
    </w:p>
    <w:p>
      <w:r>
        <w:rPr>
          <w:b/>
        </w:rPr>
        <w:t xml:space="preserve">Tulos</w:t>
      </w:r>
    </w:p>
    <w:p>
      <w:r>
        <w:t xml:space="preserve">Määrä</w:t>
      </w:r>
    </w:p>
    <w:p>
      <w:r>
        <w:rPr>
          <w:b/>
        </w:rPr>
        <w:t xml:space="preserve">Esimerkki 3.4961</w:t>
      </w:r>
    </w:p>
    <w:p>
      <w:r>
        <w:t xml:space="preserve">Missä sijaitsee maailman aktiivisin tulivuori?</w:t>
      </w:r>
    </w:p>
    <w:p>
      <w:r>
        <w:rPr>
          <w:b/>
        </w:rPr>
        <w:t xml:space="preserve">Tulos</w:t>
      </w:r>
    </w:p>
    <w:p>
      <w:r>
        <w:t xml:space="preserve">Sijainti</w:t>
      </w:r>
    </w:p>
    <w:p>
      <w:r>
        <w:rPr>
          <w:b/>
        </w:rPr>
        <w:t xml:space="preserve">Esimerkki 3.4962</w:t>
      </w:r>
    </w:p>
    <w:p>
      <w:r>
        <w:t xml:space="preserve">Mille joelle Rooma on rakennettu ?</w:t>
      </w:r>
    </w:p>
    <w:p>
      <w:r>
        <w:rPr>
          <w:b/>
        </w:rPr>
        <w:t xml:space="preserve">Tulos</w:t>
      </w:r>
    </w:p>
    <w:p>
      <w:r>
        <w:t xml:space="preserve">Sijainti</w:t>
      </w:r>
    </w:p>
    <w:p>
      <w:r>
        <w:rPr>
          <w:b/>
        </w:rPr>
        <w:t xml:space="preserve">Esimerkki 3.4963</w:t>
      </w:r>
    </w:p>
    <w:p>
      <w:r>
        <w:t xml:space="preserve">Mitä sanot ystävälle, joka jättää sinut huomiotta muiden ystävien takia ?</w:t>
      </w:r>
    </w:p>
    <w:p>
      <w:r>
        <w:rPr>
          <w:b/>
        </w:rPr>
        <w:t xml:space="preserve">Tulos</w:t>
      </w:r>
    </w:p>
    <w:p>
      <w:r>
        <w:t xml:space="preserve">Kuvaus</w:t>
      </w:r>
    </w:p>
    <w:p>
      <w:r>
        <w:rPr>
          <w:b/>
        </w:rPr>
        <w:t xml:space="preserve">Esimerkki 3.4964</w:t>
      </w:r>
    </w:p>
    <w:p>
      <w:r>
        <w:t xml:space="preserve">Miksi asteekit pitivät espanjalaisia ensin jumalina?</w:t>
      </w:r>
    </w:p>
    <w:p>
      <w:r>
        <w:rPr>
          <w:b/>
        </w:rPr>
        <w:t xml:space="preserve">Tulos</w:t>
      </w:r>
    </w:p>
    <w:p>
      <w:r>
        <w:t xml:space="preserve">Kuvaus</w:t>
      </w:r>
    </w:p>
    <w:p>
      <w:r>
        <w:rPr>
          <w:b/>
        </w:rPr>
        <w:t xml:space="preserve">Esimerkki 3.4965</w:t>
      </w:r>
    </w:p>
    <w:p>
      <w:r>
        <w:t xml:space="preserve">Mikä oli Vietnamin sota?</w:t>
      </w:r>
    </w:p>
    <w:p>
      <w:r>
        <w:rPr>
          <w:b/>
        </w:rPr>
        <w:t xml:space="preserve">Tulos</w:t>
      </w:r>
    </w:p>
    <w:p>
      <w:r>
        <w:t xml:space="preserve">Kuvaus</w:t>
      </w:r>
    </w:p>
    <w:p>
      <w:r>
        <w:rPr>
          <w:b/>
        </w:rPr>
        <w:t xml:space="preserve">Esimerkki 3.4966</w:t>
      </w:r>
    </w:p>
    <w:p>
      <w:r>
        <w:t xml:space="preserve">Kuka on Japanin pääministeri?</w:t>
      </w:r>
    </w:p>
    <w:p>
      <w:r>
        <w:rPr>
          <w:b/>
        </w:rPr>
        <w:t xml:space="preserve">Tulos</w:t>
      </w:r>
    </w:p>
    <w:p>
      <w:r>
        <w:t xml:space="preserve">Henkilö</w:t>
      </w:r>
    </w:p>
    <w:p>
      <w:r>
        <w:rPr>
          <w:b/>
        </w:rPr>
        <w:t xml:space="preserve">Esimerkki 3.4967</w:t>
      </w:r>
    </w:p>
    <w:p>
      <w:r>
        <w:t xml:space="preserve">Mitä tarkoittaa latinankielinen taisteluhuuto: Ad arma , ad arma .</w:t>
      </w:r>
    </w:p>
    <w:p>
      <w:r>
        <w:rPr>
          <w:b/>
        </w:rPr>
        <w:t xml:space="preserve">Tulos</w:t>
      </w:r>
    </w:p>
    <w:p>
      <w:r>
        <w:t xml:space="preserve">Kuvaus</w:t>
      </w:r>
    </w:p>
    <w:p>
      <w:r>
        <w:rPr>
          <w:b/>
        </w:rPr>
        <w:t xml:space="preserve">Esimerkki 3.4968</w:t>
      </w:r>
    </w:p>
    <w:p>
      <w:r>
        <w:t xml:space="preserve">Mikä on Meksikon väkiluku?</w:t>
      </w:r>
    </w:p>
    <w:p>
      <w:r>
        <w:rPr>
          <w:b/>
        </w:rPr>
        <w:t xml:space="preserve">Tulos</w:t>
      </w:r>
    </w:p>
    <w:p>
      <w:r>
        <w:t xml:space="preserve">Määrä</w:t>
      </w:r>
    </w:p>
    <w:p>
      <w:r>
        <w:rPr>
          <w:b/>
        </w:rPr>
        <w:t xml:space="preserve">Esimerkki 3.4969</w:t>
      </w:r>
    </w:p>
    <w:p>
      <w:r>
        <w:t xml:space="preserve">Miksi kuu on erikokoinen ja -värinen ?</w:t>
      </w:r>
    </w:p>
    <w:p>
      <w:r>
        <w:rPr>
          <w:b/>
        </w:rPr>
        <w:t xml:space="preserve">Tulos</w:t>
      </w:r>
    </w:p>
    <w:p>
      <w:r>
        <w:t xml:space="preserve">Kuvaus</w:t>
      </w:r>
    </w:p>
    <w:p>
      <w:r>
        <w:rPr>
          <w:b/>
        </w:rPr>
        <w:t xml:space="preserve">Esimerkki 3.4970</w:t>
      </w:r>
    </w:p>
    <w:p>
      <w:r>
        <w:t xml:space="preserve">Kuka maalasi Sikstuksen kappelin?</w:t>
      </w:r>
    </w:p>
    <w:p>
      <w:r>
        <w:rPr>
          <w:b/>
        </w:rPr>
        <w:t xml:space="preserve">Tulos</w:t>
      </w:r>
    </w:p>
    <w:p>
      <w:r>
        <w:t xml:space="preserve">Henkilö</w:t>
      </w:r>
    </w:p>
    <w:p>
      <w:r>
        <w:rPr>
          <w:b/>
        </w:rPr>
        <w:t xml:space="preserve">Esimerkki 3.4971</w:t>
      </w:r>
    </w:p>
    <w:p>
      <w:r>
        <w:t xml:space="preserve">Mikä oli sen lennon nimi, jonka Fawaz Younis kaappasi?</w:t>
      </w:r>
    </w:p>
    <w:p>
      <w:r>
        <w:rPr>
          <w:b/>
        </w:rPr>
        <w:t xml:space="preserve">Tulos</w:t>
      </w:r>
    </w:p>
    <w:p>
      <w:r>
        <w:t xml:space="preserve">Yksikkö</w:t>
      </w:r>
    </w:p>
    <w:p>
      <w:r>
        <w:rPr>
          <w:b/>
        </w:rPr>
        <w:t xml:space="preserve">Esimerkki 3.4972</w:t>
      </w:r>
    </w:p>
    <w:p>
      <w:r>
        <w:t xml:space="preserve">Kuka oli Quetzalcoatl?</w:t>
      </w:r>
    </w:p>
    <w:p>
      <w:r>
        <w:rPr>
          <w:b/>
        </w:rPr>
        <w:t xml:space="preserve">Tulos</w:t>
      </w:r>
    </w:p>
    <w:p>
      <w:r>
        <w:t xml:space="preserve">Henkilö</w:t>
      </w:r>
    </w:p>
    <w:p>
      <w:r>
        <w:rPr>
          <w:b/>
        </w:rPr>
        <w:t xml:space="preserve">Esimerkki 3.4973</w:t>
      </w:r>
    </w:p>
    <w:p>
      <w:r>
        <w:t xml:space="preserve">Mikä on kelttiläinen elämän symboli?</w:t>
      </w:r>
    </w:p>
    <w:p>
      <w:r>
        <w:rPr>
          <w:b/>
        </w:rPr>
        <w:t xml:space="preserve">Tulos</w:t>
      </w:r>
    </w:p>
    <w:p>
      <w:r>
        <w:t xml:space="preserve">Yksikkö</w:t>
      </w:r>
    </w:p>
    <w:p>
      <w:r>
        <w:rPr>
          <w:b/>
        </w:rPr>
        <w:t xml:space="preserve">Esimerkki 3.4974</w:t>
      </w:r>
    </w:p>
    <w:p>
      <w:r>
        <w:t xml:space="preserve">Kuinka monta metriä on mailissa?</w:t>
      </w:r>
    </w:p>
    <w:p>
      <w:r>
        <w:rPr>
          <w:b/>
        </w:rPr>
        <w:t xml:space="preserve">Tulos</w:t>
      </w:r>
    </w:p>
    <w:p>
      <w:r>
        <w:t xml:space="preserve">Määrä</w:t>
      </w:r>
    </w:p>
    <w:p>
      <w:r>
        <w:rPr>
          <w:b/>
        </w:rPr>
        <w:t xml:space="preserve">Esimerkki 3.4975</w:t>
      </w:r>
    </w:p>
    <w:p>
      <w:r>
        <w:t xml:space="preserve">Mikä illallisen jälkeinen herkku keksittiin vuonna 1916 George Jungin nuudelitehtaalla Los Angelesissa ?</w:t>
      </w:r>
    </w:p>
    <w:p>
      <w:r>
        <w:rPr>
          <w:b/>
        </w:rPr>
        <w:t xml:space="preserve">Tulos</w:t>
      </w:r>
    </w:p>
    <w:p>
      <w:r>
        <w:t xml:space="preserve">Yksikkö</w:t>
      </w:r>
    </w:p>
    <w:p>
      <w:r>
        <w:rPr>
          <w:b/>
        </w:rPr>
        <w:t xml:space="preserve">Esimerkki 3.4976</w:t>
      </w:r>
    </w:p>
    <w:p>
      <w:r>
        <w:t xml:space="preserve">Mitä eroa on peräaukon ja peräsuolen välillä?</w:t>
      </w:r>
    </w:p>
    <w:p>
      <w:r>
        <w:rPr>
          <w:b/>
        </w:rPr>
        <w:t xml:space="preserve">Tulos</w:t>
      </w:r>
    </w:p>
    <w:p>
      <w:r>
        <w:t xml:space="preserve">Kuvaus</w:t>
      </w:r>
    </w:p>
    <w:p>
      <w:r>
        <w:rPr>
          <w:b/>
        </w:rPr>
        <w:t xml:space="preserve">Esimerkki 3.4977</w:t>
      </w:r>
    </w:p>
    <w:p>
      <w:r>
        <w:t xml:space="preserve">Nimeä korkein vuori .</w:t>
      </w:r>
    </w:p>
    <w:p>
      <w:r>
        <w:rPr>
          <w:b/>
        </w:rPr>
        <w:t xml:space="preserve">Tulos</w:t>
      </w:r>
    </w:p>
    <w:p>
      <w:r>
        <w:t xml:space="preserve">Sijainti</w:t>
      </w:r>
    </w:p>
    <w:p>
      <w:r>
        <w:rPr>
          <w:b/>
        </w:rPr>
        <w:t xml:space="preserve">Esimerkki 3.4978</w:t>
      </w:r>
    </w:p>
    <w:p>
      <w:r>
        <w:t xml:space="preserve">Minkä juutalaisen juhlapäivän aikana alkoi vuoden 1973 Lähi-idän sota ?</w:t>
      </w:r>
    </w:p>
    <w:p>
      <w:r>
        <w:rPr>
          <w:b/>
        </w:rPr>
        <w:t xml:space="preserve">Tulos</w:t>
      </w:r>
    </w:p>
    <w:p>
      <w:r>
        <w:t xml:space="preserve">Yksikkö</w:t>
      </w:r>
    </w:p>
    <w:p>
      <w:r>
        <w:rPr>
          <w:b/>
        </w:rPr>
        <w:t xml:space="preserve">Esimerkki 3.4979</w:t>
      </w:r>
    </w:p>
    <w:p>
      <w:r>
        <w:t xml:space="preserve">Missä on Windsorin linna?</w:t>
      </w:r>
    </w:p>
    <w:p>
      <w:r>
        <w:rPr>
          <w:b/>
        </w:rPr>
        <w:t xml:space="preserve">Tulos</w:t>
      </w:r>
    </w:p>
    <w:p>
      <w:r>
        <w:t xml:space="preserve">Sijainti</w:t>
      </w:r>
    </w:p>
    <w:p>
      <w:r>
        <w:rPr>
          <w:b/>
        </w:rPr>
        <w:t xml:space="preserve">Esimerkki 3.4980</w:t>
      </w:r>
    </w:p>
    <w:p>
      <w:r>
        <w:t xml:space="preserve">Miten löytäisin eri luovutettujen elinten hinnat?</w:t>
      </w:r>
    </w:p>
    <w:p>
      <w:r>
        <w:rPr>
          <w:b/>
        </w:rPr>
        <w:t xml:space="preserve">Tulos</w:t>
      </w:r>
    </w:p>
    <w:p>
      <w:r>
        <w:t xml:space="preserve">Kuvaus</w:t>
      </w:r>
    </w:p>
    <w:p>
      <w:r>
        <w:rPr>
          <w:b/>
        </w:rPr>
        <w:t xml:space="preserve">Esimerkki 3.4981</w:t>
      </w:r>
    </w:p>
    <w:p>
      <w:r>
        <w:t xml:space="preserve">Mitkä yritykset tai virastot tekevät työsuhteen tarkistuksen ?</w:t>
      </w:r>
    </w:p>
    <w:p>
      <w:r>
        <w:rPr>
          <w:b/>
        </w:rPr>
        <w:t xml:space="preserve">Tulos</w:t>
      </w:r>
    </w:p>
    <w:p>
      <w:r>
        <w:t xml:space="preserve">Henkilö</w:t>
      </w:r>
    </w:p>
    <w:p>
      <w:r>
        <w:rPr>
          <w:b/>
        </w:rPr>
        <w:t xml:space="preserve">Esimerkki 3.4982</w:t>
      </w:r>
    </w:p>
    <w:p>
      <w:r>
        <w:t xml:space="preserve">Kuka kuuluisa laulava cowboy omistaa California Angels -pesäpallojoukkueen ?</w:t>
      </w:r>
    </w:p>
    <w:p>
      <w:r>
        <w:rPr>
          <w:b/>
        </w:rPr>
        <w:t xml:space="preserve">Tulos</w:t>
      </w:r>
    </w:p>
    <w:p>
      <w:r>
        <w:t xml:space="preserve">Henkilö</w:t>
      </w:r>
    </w:p>
    <w:p>
      <w:r>
        <w:rPr>
          <w:b/>
        </w:rPr>
        <w:t xml:space="preserve">Esimerkki 3.4983</w:t>
      </w:r>
    </w:p>
    <w:p>
      <w:r>
        <w:t xml:space="preserve">Mistä voin ostaa samanlaisen hatun kuin Jamiroquain Jay Kaylla on?</w:t>
      </w:r>
    </w:p>
    <w:p>
      <w:r>
        <w:rPr>
          <w:b/>
        </w:rPr>
        <w:t xml:space="preserve">Tulos</w:t>
      </w:r>
    </w:p>
    <w:p>
      <w:r>
        <w:t xml:space="preserve">Sijainti</w:t>
      </w:r>
    </w:p>
    <w:p>
      <w:r>
        <w:rPr>
          <w:b/>
        </w:rPr>
        <w:t xml:space="preserve">Esimerkki 3.4984</w:t>
      </w:r>
    </w:p>
    <w:p>
      <w:r>
        <w:t xml:space="preserve">Mistä löydän tietoa Georgian kansanedustaja Bob Barrista?</w:t>
      </w:r>
    </w:p>
    <w:p>
      <w:r>
        <w:rPr>
          <w:b/>
        </w:rPr>
        <w:t xml:space="preserve">Tulos</w:t>
      </w:r>
    </w:p>
    <w:p>
      <w:r>
        <w:t xml:space="preserve">Sijainti</w:t>
      </w:r>
    </w:p>
    <w:p>
      <w:r>
        <w:rPr>
          <w:b/>
        </w:rPr>
        <w:t xml:space="preserve">Esimerkki 3.4985</w:t>
      </w:r>
    </w:p>
    <w:p>
      <w:r>
        <w:t xml:space="preserve">Mitä brontosaurukset söivät ?</w:t>
      </w:r>
    </w:p>
    <w:p>
      <w:r>
        <w:rPr>
          <w:b/>
        </w:rPr>
        <w:t xml:space="preserve">Tulos</w:t>
      </w:r>
    </w:p>
    <w:p>
      <w:r>
        <w:t xml:space="preserve">Yksikkö</w:t>
      </w:r>
    </w:p>
    <w:p>
      <w:r>
        <w:rPr>
          <w:b/>
        </w:rPr>
        <w:t xml:space="preserve">Esimerkki 3.4986</w:t>
      </w:r>
    </w:p>
    <w:p>
      <w:r>
        <w:t xml:space="preserve">Kuinka korkea Denverin kaupunki on?</w:t>
      </w:r>
    </w:p>
    <w:p>
      <w:r>
        <w:rPr>
          <w:b/>
        </w:rPr>
        <w:t xml:space="preserve">Tulos</w:t>
      </w:r>
    </w:p>
    <w:p>
      <w:r>
        <w:t xml:space="preserve">Määrä</w:t>
      </w:r>
    </w:p>
    <w:p>
      <w:r>
        <w:rPr>
          <w:b/>
        </w:rPr>
        <w:t xml:space="preserve">Esimerkki 3.4987</w:t>
      </w:r>
    </w:p>
    <w:p>
      <w:r>
        <w:t xml:space="preserve">Mikä on voimistelukammo?</w:t>
      </w:r>
    </w:p>
    <w:p>
      <w:r>
        <w:rPr>
          <w:b/>
        </w:rPr>
        <w:t xml:space="preserve">Tulos</w:t>
      </w:r>
    </w:p>
    <w:p>
      <w:r>
        <w:t xml:space="preserve">Kuvaus</w:t>
      </w:r>
    </w:p>
    <w:p>
      <w:r>
        <w:rPr>
          <w:b/>
        </w:rPr>
        <w:t xml:space="preserve">Esimerkki 3.4988</w:t>
      </w:r>
    </w:p>
    <w:p>
      <w:r>
        <w:t xml:space="preserve">Mitä valuuttaa Australiassa käytetään?</w:t>
      </w:r>
    </w:p>
    <w:p>
      <w:r>
        <w:rPr>
          <w:b/>
        </w:rPr>
        <w:t xml:space="preserve">Tulos</w:t>
      </w:r>
    </w:p>
    <w:p>
      <w:r>
        <w:t xml:space="preserve">Yksikkö</w:t>
      </w:r>
    </w:p>
    <w:p>
      <w:r>
        <w:rPr>
          <w:b/>
        </w:rPr>
        <w:t xml:space="preserve">Esimerkki 3.4989</w:t>
      </w:r>
    </w:p>
    <w:p>
      <w:r>
        <w:t xml:space="preserve">Missä maassa Edgar Allan Poen teos "The Pit and the Pendulum" (Kuoppa ja heiluri) tapahtuu?</w:t>
      </w:r>
    </w:p>
    <w:p>
      <w:r>
        <w:rPr>
          <w:b/>
        </w:rPr>
        <w:t xml:space="preserve">Tulos</w:t>
      </w:r>
    </w:p>
    <w:p>
      <w:r>
        <w:t xml:space="preserve">Sijainti</w:t>
      </w:r>
    </w:p>
    <w:p>
      <w:r>
        <w:rPr>
          <w:b/>
        </w:rPr>
        <w:t xml:space="preserve">Esimerkki 3.4990</w:t>
      </w:r>
    </w:p>
    <w:p>
      <w:r>
        <w:t xml:space="preserve">Mikä oli ensimmäisen avaruuskävelyn tehneen venäläisen astronautin nimi ?</w:t>
      </w:r>
    </w:p>
    <w:p>
      <w:r>
        <w:rPr>
          <w:b/>
        </w:rPr>
        <w:t xml:space="preserve">Tulos</w:t>
      </w:r>
    </w:p>
    <w:p>
      <w:r>
        <w:t xml:space="preserve">Henkilö</w:t>
      </w:r>
    </w:p>
    <w:p>
      <w:r>
        <w:rPr>
          <w:b/>
        </w:rPr>
        <w:t xml:space="preserve">Esimerkki 3.4991</w:t>
      </w:r>
    </w:p>
    <w:p>
      <w:r>
        <w:t xml:space="preserve">Mikä haalari on nimetty Dungrin , Bombayn esikaupungin, mukaan?</w:t>
      </w:r>
    </w:p>
    <w:p>
      <w:r>
        <w:rPr>
          <w:b/>
        </w:rPr>
        <w:t xml:space="preserve">Tulos</w:t>
      </w:r>
    </w:p>
    <w:p>
      <w:r>
        <w:t xml:space="preserve">Yksikkö</w:t>
      </w:r>
    </w:p>
    <w:p>
      <w:r>
        <w:rPr>
          <w:b/>
        </w:rPr>
        <w:t xml:space="preserve">Esimerkki 3.4992</w:t>
      </w:r>
    </w:p>
    <w:p>
      <w:r>
        <w:t xml:space="preserve">Mitä termiä tšekki käyttää kuvaamaan puolalaista ?</w:t>
      </w:r>
    </w:p>
    <w:p>
      <w:r>
        <w:rPr>
          <w:b/>
        </w:rPr>
        <w:t xml:space="preserve">Tulos</w:t>
      </w:r>
    </w:p>
    <w:p>
      <w:r>
        <w:t xml:space="preserve">Yksikkö</w:t>
      </w:r>
    </w:p>
    <w:p>
      <w:r>
        <w:rPr>
          <w:b/>
        </w:rPr>
        <w:t xml:space="preserve">Esimerkki 3.4993</w:t>
      </w:r>
    </w:p>
    <w:p>
      <w:r>
        <w:t xml:space="preserve">Mitä tyhmää mutta rakastettavaa hahmoa Maurice Gosfield esitti The Phil Silvers Show'ssa ?</w:t>
      </w:r>
    </w:p>
    <w:p>
      <w:r>
        <w:rPr>
          <w:b/>
        </w:rPr>
        <w:t xml:space="preserve">Tulos</w:t>
      </w:r>
    </w:p>
    <w:p>
      <w:r>
        <w:t xml:space="preserve">Henkilö</w:t>
      </w:r>
    </w:p>
    <w:p>
      <w:r>
        <w:rPr>
          <w:b/>
        </w:rPr>
        <w:t xml:space="preserve">Esimerkki 3.4994</w:t>
      </w:r>
    </w:p>
    <w:p>
      <w:r>
        <w:t xml:space="preserve">Mitä maita Mont Blancin tunneli yhdistää?</w:t>
      </w:r>
    </w:p>
    <w:p>
      <w:r>
        <w:rPr>
          <w:b/>
        </w:rPr>
        <w:t xml:space="preserve">Tulos</w:t>
      </w:r>
    </w:p>
    <w:p>
      <w:r>
        <w:t xml:space="preserve">Sijainti</w:t>
      </w:r>
    </w:p>
    <w:p>
      <w:r>
        <w:rPr>
          <w:b/>
        </w:rPr>
        <w:t xml:space="preserve">Esimerkki 3.4995</w:t>
      </w:r>
    </w:p>
    <w:p>
      <w:r>
        <w:t xml:space="preserve">Mitä on hypnoterapia?</w:t>
      </w:r>
    </w:p>
    <w:p>
      <w:r>
        <w:rPr>
          <w:b/>
        </w:rPr>
        <w:t xml:space="preserve">Tulos</w:t>
      </w:r>
    </w:p>
    <w:p>
      <w:r>
        <w:t xml:space="preserve">Kuvaus</w:t>
      </w:r>
    </w:p>
    <w:p>
      <w:r>
        <w:rPr>
          <w:b/>
        </w:rPr>
        <w:t xml:space="preserve">Esimerkki 3.4996</w:t>
      </w:r>
    </w:p>
    <w:p>
      <w:r>
        <w:t xml:space="preserve">Mistä Cushman and Wakefield tunnetaan?</w:t>
      </w:r>
    </w:p>
    <w:p>
      <w:r>
        <w:rPr>
          <w:b/>
        </w:rPr>
        <w:t xml:space="preserve">Tulos</w:t>
      </w:r>
    </w:p>
    <w:p>
      <w:r>
        <w:t xml:space="preserve">Kuvaus</w:t>
      </w:r>
    </w:p>
    <w:p>
      <w:r>
        <w:rPr>
          <w:b/>
        </w:rPr>
        <w:t xml:space="preserve">Esimerkki 3.4997</w:t>
      </w:r>
    </w:p>
    <w:p>
      <w:r>
        <w:t xml:space="preserve">Mistä Wile E. Coyote sai aina laitteensa?</w:t>
      </w:r>
    </w:p>
    <w:p>
      <w:r>
        <w:rPr>
          <w:b/>
        </w:rPr>
        <w:t xml:space="preserve">Tulos</w:t>
      </w:r>
    </w:p>
    <w:p>
      <w:r>
        <w:t xml:space="preserve">Sijainti</w:t>
      </w:r>
    </w:p>
    <w:p>
      <w:r>
        <w:rPr>
          <w:b/>
        </w:rPr>
        <w:t xml:space="preserve">Esimerkki 3.4998</w:t>
      </w:r>
    </w:p>
    <w:p>
      <w:r>
        <w:t xml:space="preserve">Mikä on "juomahengityssuojain", joka tunnetaan paremmin nimellä ?</w:t>
      </w:r>
    </w:p>
    <w:p>
      <w:r>
        <w:rPr>
          <w:b/>
        </w:rPr>
        <w:t xml:space="preserve">Tulos</w:t>
      </w:r>
    </w:p>
    <w:p>
      <w:r>
        <w:t xml:space="preserve">Yksikkö</w:t>
      </w:r>
    </w:p>
    <w:p>
      <w:r>
        <w:rPr>
          <w:b/>
        </w:rPr>
        <w:t xml:space="preserve">Esimerkki 3.4999</w:t>
      </w:r>
    </w:p>
    <w:p>
      <w:r>
        <w:t xml:space="preserve">Mikä on Eaglen oireyhtymän styloidiprosessi?</w:t>
      </w:r>
    </w:p>
    <w:p>
      <w:r>
        <w:rPr>
          <w:b/>
        </w:rPr>
        <w:t xml:space="preserve">Tulos</w:t>
      </w:r>
    </w:p>
    <w:p>
      <w:r>
        <w:t xml:space="preserve">Kuvaus</w:t>
      </w:r>
    </w:p>
    <w:p>
      <w:r>
        <w:rPr>
          <w:b/>
        </w:rPr>
        <w:t xml:space="preserve">Esimerkki 3.5000</w:t>
      </w:r>
    </w:p>
    <w:p>
      <w:r>
        <w:t xml:space="preserve">Milloin Raamatun mukaan vuodenajat alkoivat?</w:t>
      </w:r>
    </w:p>
    <w:p>
      <w:r>
        <w:rPr>
          <w:b/>
        </w:rPr>
        <w:t xml:space="preserve">Tulos</w:t>
      </w:r>
    </w:p>
    <w:p>
      <w:r>
        <w:t xml:space="preserve">Määrä</w:t>
      </w:r>
    </w:p>
    <w:p>
      <w:r>
        <w:rPr>
          <w:b/>
        </w:rPr>
        <w:t xml:space="preserve">Esimerkki 3.5001</w:t>
      </w:r>
    </w:p>
    <w:p>
      <w:r>
        <w:t xml:space="preserve">Miksi Curious George oli utelias?</w:t>
      </w:r>
    </w:p>
    <w:p>
      <w:r>
        <w:rPr>
          <w:b/>
        </w:rPr>
        <w:t xml:space="preserve">Tulos</w:t>
      </w:r>
    </w:p>
    <w:p>
      <w:r>
        <w:t xml:space="preserve">Kuvaus</w:t>
      </w:r>
    </w:p>
    <w:p>
      <w:r>
        <w:rPr>
          <w:b/>
        </w:rPr>
        <w:t xml:space="preserve">Esimerkki 3.5002</w:t>
      </w:r>
    </w:p>
    <w:p>
      <w:r>
        <w:t xml:space="preserve">Kuka englantilainen tutkimusmatkailija löysi ja nimesi Virginian?</w:t>
      </w:r>
    </w:p>
    <w:p>
      <w:r>
        <w:rPr>
          <w:b/>
        </w:rPr>
        <w:t xml:space="preserve">Tulos</w:t>
      </w:r>
    </w:p>
    <w:p>
      <w:r>
        <w:t xml:space="preserve">Henkilö</w:t>
      </w:r>
    </w:p>
    <w:p>
      <w:r>
        <w:rPr>
          <w:b/>
        </w:rPr>
        <w:t xml:space="preserve">Esimerkki 3.5003</w:t>
      </w:r>
    </w:p>
    <w:p>
      <w:r>
        <w:t xml:space="preserve">Mitä on varjojen pelko?</w:t>
      </w:r>
    </w:p>
    <w:p>
      <w:r>
        <w:rPr>
          <w:b/>
        </w:rPr>
        <w:t xml:space="preserve">Tulos</w:t>
      </w:r>
    </w:p>
    <w:p>
      <w:r>
        <w:t xml:space="preserve">Yksikkö</w:t>
      </w:r>
    </w:p>
    <w:p>
      <w:r>
        <w:rPr>
          <w:b/>
        </w:rPr>
        <w:t xml:space="preserve">Esimerkki 3.5004</w:t>
      </w:r>
    </w:p>
    <w:p>
      <w:r>
        <w:t xml:space="preserve">Milloin Bountyn kapina tapahtui?</w:t>
      </w:r>
    </w:p>
    <w:p>
      <w:r>
        <w:rPr>
          <w:b/>
        </w:rPr>
        <w:t xml:space="preserve">Tulos</w:t>
      </w:r>
    </w:p>
    <w:p>
      <w:r>
        <w:t xml:space="preserve">Määrä</w:t>
      </w:r>
    </w:p>
    <w:p>
      <w:r>
        <w:rPr>
          <w:b/>
        </w:rPr>
        <w:t xml:space="preserve">Esimerkki 3.5005</w:t>
      </w:r>
    </w:p>
    <w:p>
      <w:r>
        <w:t xml:space="preserve">Mikä on Boxing Dayn päivämäärä?</w:t>
      </w:r>
    </w:p>
    <w:p>
      <w:r>
        <w:rPr>
          <w:b/>
        </w:rPr>
        <w:t xml:space="preserve">Tulos</w:t>
      </w:r>
    </w:p>
    <w:p>
      <w:r>
        <w:t xml:space="preserve">Määrä</w:t>
      </w:r>
    </w:p>
    <w:p>
      <w:r>
        <w:rPr>
          <w:b/>
        </w:rPr>
        <w:t xml:space="preserve">Esimerkki 3.5006</w:t>
      </w:r>
    </w:p>
    <w:p>
      <w:r>
        <w:t xml:space="preserve">Mistä internetistä löydän kemikaalien maahantuojia?</w:t>
      </w:r>
    </w:p>
    <w:p>
      <w:r>
        <w:rPr>
          <w:b/>
        </w:rPr>
        <w:t xml:space="preserve">Tulos</w:t>
      </w:r>
    </w:p>
    <w:p>
      <w:r>
        <w:t xml:space="preserve">Sijainti</w:t>
      </w:r>
    </w:p>
    <w:p>
      <w:r>
        <w:rPr>
          <w:b/>
        </w:rPr>
        <w:t xml:space="preserve">Esimerkki 3.5007</w:t>
      </w:r>
    </w:p>
    <w:p>
      <w:r>
        <w:t xml:space="preserve">Missä maissa on parhaat matematiikan opiskelijat?</w:t>
      </w:r>
    </w:p>
    <w:p>
      <w:r>
        <w:rPr>
          <w:b/>
        </w:rPr>
        <w:t xml:space="preserve">Tulos</w:t>
      </w:r>
    </w:p>
    <w:p>
      <w:r>
        <w:t xml:space="preserve">Sijainti</w:t>
      </w:r>
    </w:p>
    <w:p>
      <w:r>
        <w:rPr>
          <w:b/>
        </w:rPr>
        <w:t xml:space="preserve">Esimerkki 3.5008</w:t>
      </w:r>
    </w:p>
    <w:p>
      <w:r>
        <w:t xml:space="preserve">Mikä on "maailmantalous"?</w:t>
      </w:r>
    </w:p>
    <w:p>
      <w:r>
        <w:rPr>
          <w:b/>
        </w:rPr>
        <w:t xml:space="preserve">Tulos</w:t>
      </w:r>
    </w:p>
    <w:p>
      <w:r>
        <w:t xml:space="preserve">Kuvaus</w:t>
      </w:r>
    </w:p>
    <w:p>
      <w:r>
        <w:rPr>
          <w:b/>
        </w:rPr>
        <w:t xml:space="preserve">Esimerkki 3.5009</w:t>
      </w:r>
    </w:p>
    <w:p>
      <w:r>
        <w:t xml:space="preserve">Mikä on Christopher Marlowen ja Shakespearen kirjallinen panos englantilaiseen kirjallisuuteen?</w:t>
      </w:r>
    </w:p>
    <w:p>
      <w:r>
        <w:rPr>
          <w:b/>
        </w:rPr>
        <w:t xml:space="preserve">Tulos</w:t>
      </w:r>
    </w:p>
    <w:p>
      <w:r>
        <w:t xml:space="preserve">Kuvaus</w:t>
      </w:r>
    </w:p>
    <w:p>
      <w:r>
        <w:rPr>
          <w:b/>
        </w:rPr>
        <w:t xml:space="preserve">Esimerkki 3.5010</w:t>
      </w:r>
    </w:p>
    <w:p>
      <w:r>
        <w:t xml:space="preserve">Mitä ovat Uralit ?</w:t>
      </w:r>
    </w:p>
    <w:p>
      <w:r>
        <w:rPr>
          <w:b/>
        </w:rPr>
        <w:t xml:space="preserve">Tulos</w:t>
      </w:r>
    </w:p>
    <w:p>
      <w:r>
        <w:t xml:space="preserve">Kuvaus</w:t>
      </w:r>
    </w:p>
    <w:p>
      <w:r>
        <w:rPr>
          <w:b/>
        </w:rPr>
        <w:t xml:space="preserve">Esimerkki 3.5011</w:t>
      </w:r>
    </w:p>
    <w:p>
      <w:r>
        <w:t xml:space="preserve">Mikä on Kanadan kahden pennin musta ?</w:t>
      </w:r>
    </w:p>
    <w:p>
      <w:r>
        <w:rPr>
          <w:b/>
        </w:rPr>
        <w:t xml:space="preserve">Tulos</w:t>
      </w:r>
    </w:p>
    <w:p>
      <w:r>
        <w:t xml:space="preserve">Kuvaus</w:t>
      </w:r>
    </w:p>
    <w:p>
      <w:r>
        <w:rPr>
          <w:b/>
        </w:rPr>
        <w:t xml:space="preserve">Esimerkki 3.5012</w:t>
      </w:r>
    </w:p>
    <w:p>
      <w:r>
        <w:t xml:space="preserve">Miten "qigong" lausutaan oikein?</w:t>
      </w:r>
    </w:p>
    <w:p>
      <w:r>
        <w:rPr>
          <w:b/>
        </w:rPr>
        <w:t xml:space="preserve">Tulos</w:t>
      </w:r>
    </w:p>
    <w:p>
      <w:r>
        <w:t xml:space="preserve">Kuvaus</w:t>
      </w:r>
    </w:p>
    <w:p>
      <w:r>
        <w:rPr>
          <w:b/>
        </w:rPr>
        <w:t xml:space="preserve">Esimerkki 3.5013</w:t>
      </w:r>
    </w:p>
    <w:p>
      <w:r>
        <w:t xml:space="preserve">Kuinka monella kerroksella keltaista maalia Faber Mongol -kynä on onneksi ruiskutettu ?</w:t>
      </w:r>
    </w:p>
    <w:p>
      <w:r>
        <w:rPr>
          <w:b/>
        </w:rPr>
        <w:t xml:space="preserve">Tulos</w:t>
      </w:r>
    </w:p>
    <w:p>
      <w:r>
        <w:t xml:space="preserve">Määrä</w:t>
      </w:r>
    </w:p>
    <w:p>
      <w:r>
        <w:rPr>
          <w:b/>
        </w:rPr>
        <w:t xml:space="preserve">Esimerkki 3.5014</w:t>
      </w:r>
    </w:p>
    <w:p>
      <w:r>
        <w:t xml:space="preserve">Miten voin siirtää tiedostoja tietokoneesta toiseen?</w:t>
      </w:r>
    </w:p>
    <w:p>
      <w:r>
        <w:rPr>
          <w:b/>
        </w:rPr>
        <w:t xml:space="preserve">Tulos</w:t>
      </w:r>
    </w:p>
    <w:p>
      <w:r>
        <w:t xml:space="preserve">Kuvaus</w:t>
      </w:r>
    </w:p>
    <w:p>
      <w:r>
        <w:rPr>
          <w:b/>
        </w:rPr>
        <w:t xml:space="preserve">Esimerkki 3.5015</w:t>
      </w:r>
    </w:p>
    <w:p>
      <w:r>
        <w:t xml:space="preserve">Kuka valmisti ensimmäisen lentokykyisen lentokoneen?</w:t>
      </w:r>
    </w:p>
    <w:p>
      <w:r>
        <w:rPr>
          <w:b/>
        </w:rPr>
        <w:t xml:space="preserve">Tulos</w:t>
      </w:r>
    </w:p>
    <w:p>
      <w:r>
        <w:t xml:space="preserve">Henkilö</w:t>
      </w:r>
    </w:p>
    <w:p>
      <w:r>
        <w:rPr>
          <w:b/>
        </w:rPr>
        <w:t xml:space="preserve">Esimerkki 3.5016</w:t>
      </w:r>
    </w:p>
    <w:p>
      <w:r>
        <w:t xml:space="preserve">Kuinka monta ihmistä kuoli D-Dayssä?</w:t>
      </w:r>
    </w:p>
    <w:p>
      <w:r>
        <w:rPr>
          <w:b/>
        </w:rPr>
        <w:t xml:space="preserve">Tulos</w:t>
      </w:r>
    </w:p>
    <w:p>
      <w:r>
        <w:t xml:space="preserve">Määrä</w:t>
      </w:r>
    </w:p>
    <w:p>
      <w:r>
        <w:rPr>
          <w:b/>
        </w:rPr>
        <w:t xml:space="preserve">Esimerkki 3.5017</w:t>
      </w:r>
    </w:p>
    <w:p>
      <w:r>
        <w:t xml:space="preserve">Minkä värisiä ovat tennispallot?</w:t>
      </w:r>
    </w:p>
    <w:p>
      <w:r>
        <w:rPr>
          <w:b/>
        </w:rPr>
        <w:t xml:space="preserve">Tulos</w:t>
      </w:r>
    </w:p>
    <w:p>
      <w:r>
        <w:t xml:space="preserve">Yksikkö</w:t>
      </w:r>
    </w:p>
    <w:p>
      <w:r>
        <w:rPr>
          <w:b/>
        </w:rPr>
        <w:t xml:space="preserve">Esimerkki 3.5018</w:t>
      </w:r>
    </w:p>
    <w:p>
      <w:r>
        <w:t xml:space="preserve">Mistä löydän tuulilasinpyyhkimen mekanismin kaaviot?</w:t>
      </w:r>
    </w:p>
    <w:p>
      <w:r>
        <w:rPr>
          <w:b/>
        </w:rPr>
        <w:t xml:space="preserve">Tulos</w:t>
      </w:r>
    </w:p>
    <w:p>
      <w:r>
        <w:t xml:space="preserve">Sijainti</w:t>
      </w:r>
    </w:p>
    <w:p>
      <w:r>
        <w:rPr>
          <w:b/>
        </w:rPr>
        <w:t xml:space="preserve">Esimerkki 3.5019</w:t>
      </w:r>
    </w:p>
    <w:p>
      <w:r>
        <w:t xml:space="preserve">Minkälaisen koulutuksen tarvitsisit tullaksesi NFL:n urheilukouluttajaksi?</w:t>
      </w:r>
    </w:p>
    <w:p>
      <w:r>
        <w:rPr>
          <w:b/>
        </w:rPr>
        <w:t xml:space="preserve">Tulos</w:t>
      </w:r>
    </w:p>
    <w:p>
      <w:r>
        <w:t xml:space="preserve">Yksikkö</w:t>
      </w:r>
    </w:p>
    <w:p>
      <w:r>
        <w:rPr>
          <w:b/>
        </w:rPr>
        <w:t xml:space="preserve">Esimerkki 3.5020</w:t>
      </w:r>
    </w:p>
    <w:p>
      <w:r>
        <w:t xml:space="preserve">Mikä virvoitusjuoma järjesti kansallisen makukyselyn vuonna 1967 ?</w:t>
      </w:r>
    </w:p>
    <w:p>
      <w:r>
        <w:rPr>
          <w:b/>
        </w:rPr>
        <w:t xml:space="preserve">Tulos</w:t>
      </w:r>
    </w:p>
    <w:p>
      <w:r>
        <w:t xml:space="preserve">Yksikkö</w:t>
      </w:r>
    </w:p>
    <w:p>
      <w:r>
        <w:rPr>
          <w:b/>
        </w:rPr>
        <w:t xml:space="preserve">Esimerkki 3.5021</w:t>
      </w:r>
    </w:p>
    <w:p>
      <w:r>
        <w:t xml:space="preserve">Mitä haitallisia kemikaaleja hyönteissuihkeissa on?</w:t>
      </w:r>
    </w:p>
    <w:p>
      <w:r>
        <w:rPr>
          <w:b/>
        </w:rPr>
        <w:t xml:space="preserve">Tulos</w:t>
      </w:r>
    </w:p>
    <w:p>
      <w:r>
        <w:t xml:space="preserve">Yksikkö</w:t>
      </w:r>
    </w:p>
    <w:p>
      <w:r>
        <w:rPr>
          <w:b/>
        </w:rPr>
        <w:t xml:space="preserve">Esimerkki 3.5022</w:t>
      </w:r>
    </w:p>
    <w:p>
      <w:r>
        <w:t xml:space="preserve">Kuinka pitkälle ihminen voi matkustaa avaruudessa?</w:t>
      </w:r>
    </w:p>
    <w:p>
      <w:r>
        <w:rPr>
          <w:b/>
        </w:rPr>
        <w:t xml:space="preserve">Tulos</w:t>
      </w:r>
    </w:p>
    <w:p>
      <w:r>
        <w:t xml:space="preserve">Määrä</w:t>
      </w:r>
    </w:p>
    <w:p>
      <w:r>
        <w:rPr>
          <w:b/>
        </w:rPr>
        <w:t xml:space="preserve">Esimerkki 3.5023</w:t>
      </w:r>
    </w:p>
    <w:p>
      <w:r>
        <w:t xml:space="preserve">Mikä koomikko oli The Perfect Fool ?</w:t>
      </w:r>
    </w:p>
    <w:p>
      <w:r>
        <w:rPr>
          <w:b/>
        </w:rPr>
        <w:t xml:space="preserve">Tulos</w:t>
      </w:r>
    </w:p>
    <w:p>
      <w:r>
        <w:t xml:space="preserve">Henkilö</w:t>
      </w:r>
    </w:p>
    <w:p>
      <w:r>
        <w:rPr>
          <w:b/>
        </w:rPr>
        <w:t xml:space="preserve">Esimerkki 3.5024</w:t>
      </w:r>
    </w:p>
    <w:p>
      <w:r>
        <w:t xml:space="preserve">Nimeä John Millsin kaksi näyttelijätytärtä .</w:t>
      </w:r>
    </w:p>
    <w:p>
      <w:r>
        <w:rPr>
          <w:b/>
        </w:rPr>
        <w:t xml:space="preserve">Tulos</w:t>
      </w:r>
    </w:p>
    <w:p>
      <w:r>
        <w:t xml:space="preserve">Henkilö</w:t>
      </w:r>
    </w:p>
    <w:p>
      <w:r>
        <w:rPr>
          <w:b/>
        </w:rPr>
        <w:t xml:space="preserve">Esimerkki 3.5025</w:t>
      </w:r>
    </w:p>
    <w:p>
      <w:r>
        <w:t xml:space="preserve">Mikä on rhomboideus minor ?</w:t>
      </w:r>
    </w:p>
    <w:p>
      <w:r>
        <w:rPr>
          <w:b/>
        </w:rPr>
        <w:t xml:space="preserve">Tulos</w:t>
      </w:r>
    </w:p>
    <w:p>
      <w:r>
        <w:t xml:space="preserve">Kuvaus</w:t>
      </w:r>
    </w:p>
    <w:p>
      <w:r>
        <w:rPr>
          <w:b/>
        </w:rPr>
        <w:t xml:space="preserve">Esimerkki 3.5026</w:t>
      </w:r>
    </w:p>
    <w:p>
      <w:r>
        <w:t xml:space="preserve">Minkä värinen pokerisiru on yleensä pienin arvo?</w:t>
      </w:r>
    </w:p>
    <w:p>
      <w:r>
        <w:rPr>
          <w:b/>
        </w:rPr>
        <w:t xml:space="preserve">Tulos</w:t>
      </w:r>
    </w:p>
    <w:p>
      <w:r>
        <w:t xml:space="preserve">Yksikkö</w:t>
      </w:r>
    </w:p>
    <w:p>
      <w:r>
        <w:rPr>
          <w:b/>
        </w:rPr>
        <w:t xml:space="preserve">Esimerkki 3.5027</w:t>
      </w:r>
    </w:p>
    <w:p>
      <w:r>
        <w:t xml:space="preserve">Kuka pienikokoinen amerikkalainen naisvoimistelija varasti show'n vuoden 1984 olympialaisissa ?</w:t>
      </w:r>
    </w:p>
    <w:p>
      <w:r>
        <w:rPr>
          <w:b/>
        </w:rPr>
        <w:t xml:space="preserve">Tulos</w:t>
      </w:r>
    </w:p>
    <w:p>
      <w:r>
        <w:t xml:space="preserve">Henkilö</w:t>
      </w:r>
    </w:p>
    <w:p>
      <w:r>
        <w:rPr>
          <w:b/>
        </w:rPr>
        <w:t xml:space="preserve">Esimerkki 3.5028</w:t>
      </w:r>
    </w:p>
    <w:p>
      <w:r>
        <w:t xml:space="preserve">Minä vuonna ilmestyi Playboyn ensimmäinen numero?</w:t>
      </w:r>
    </w:p>
    <w:p>
      <w:r>
        <w:rPr>
          <w:b/>
        </w:rPr>
        <w:t xml:space="preserve">Tulos</w:t>
      </w:r>
    </w:p>
    <w:p>
      <w:r>
        <w:t xml:space="preserve">Määrä</w:t>
      </w:r>
    </w:p>
    <w:p>
      <w:r>
        <w:rPr>
          <w:b/>
        </w:rPr>
        <w:t xml:space="preserve">Esimerkki 3.5029</w:t>
      </w:r>
    </w:p>
    <w:p>
      <w:r>
        <w:t xml:space="preserve">Mitkä ovat kaikki Euroopan joet?</w:t>
      </w:r>
    </w:p>
    <w:p>
      <w:r>
        <w:rPr>
          <w:b/>
        </w:rPr>
        <w:t xml:space="preserve">Tulos</w:t>
      </w:r>
    </w:p>
    <w:p>
      <w:r>
        <w:t xml:space="preserve">Sijainti</w:t>
      </w:r>
    </w:p>
    <w:p>
      <w:r>
        <w:rPr>
          <w:b/>
        </w:rPr>
        <w:t xml:space="preserve">Esimerkki 3.5030</w:t>
      </w:r>
    </w:p>
    <w:p>
      <w:r>
        <w:t xml:space="preserve">Millä asteikolla maanjäristyksiä mitataan?</w:t>
      </w:r>
    </w:p>
    <w:p>
      <w:r>
        <w:rPr>
          <w:b/>
        </w:rPr>
        <w:t xml:space="preserve">Tulos</w:t>
      </w:r>
    </w:p>
    <w:p>
      <w:r>
        <w:t xml:space="preserve">Yksikkö</w:t>
      </w:r>
    </w:p>
    <w:p>
      <w:r>
        <w:rPr>
          <w:b/>
        </w:rPr>
        <w:t xml:space="preserve">Esimerkki 3.5031</w:t>
      </w:r>
    </w:p>
    <w:p>
      <w:r>
        <w:t xml:space="preserve">Kuka on Westview High'n bändinjohtaja Funky Winkerbeanissa?</w:t>
      </w:r>
    </w:p>
    <w:p>
      <w:r>
        <w:rPr>
          <w:b/>
        </w:rPr>
        <w:t xml:space="preserve">Tulos</w:t>
      </w:r>
    </w:p>
    <w:p>
      <w:r>
        <w:t xml:space="preserve">Henkilö</w:t>
      </w:r>
    </w:p>
    <w:p>
      <w:r>
        <w:rPr>
          <w:b/>
        </w:rPr>
        <w:t xml:space="preserve">Esimerkki 3.5032</w:t>
      </w:r>
    </w:p>
    <w:p>
      <w:r>
        <w:t xml:space="preserve">Kuinka kauan OJ Simpsonin oikeudenkäynti kesti?</w:t>
      </w:r>
    </w:p>
    <w:p>
      <w:r>
        <w:rPr>
          <w:b/>
        </w:rPr>
        <w:t xml:space="preserve">Tulos</w:t>
      </w:r>
    </w:p>
    <w:p>
      <w:r>
        <w:t xml:space="preserve">Määrä</w:t>
      </w:r>
    </w:p>
    <w:p>
      <w:r>
        <w:rPr>
          <w:b/>
        </w:rPr>
        <w:t xml:space="preserve">Esimerkki 3.5033</w:t>
      </w:r>
    </w:p>
    <w:p>
      <w:r>
        <w:t xml:space="preserve">Missä lajissa Chris Jogis on huippupelaaja ?</w:t>
      </w:r>
    </w:p>
    <w:p>
      <w:r>
        <w:rPr>
          <w:b/>
        </w:rPr>
        <w:t xml:space="preserve">Tulos</w:t>
      </w:r>
    </w:p>
    <w:p>
      <w:r>
        <w:t xml:space="preserve">Yksikkö</w:t>
      </w:r>
    </w:p>
    <w:p>
      <w:r>
        <w:rPr>
          <w:b/>
        </w:rPr>
        <w:t xml:space="preserve">Esimerkki 3.5034</w:t>
      </w:r>
    </w:p>
    <w:p>
      <w:r>
        <w:t xml:space="preserve">Mikä tutkimusmatkailija sai lempinimen Iberian luotsi?</w:t>
      </w:r>
    </w:p>
    <w:p>
      <w:r>
        <w:rPr>
          <w:b/>
        </w:rPr>
        <w:t xml:space="preserve">Tulos</w:t>
      </w:r>
    </w:p>
    <w:p>
      <w:r>
        <w:t xml:space="preserve">Henkilö</w:t>
      </w:r>
    </w:p>
    <w:p>
      <w:r>
        <w:rPr>
          <w:b/>
        </w:rPr>
        <w:t xml:space="preserve">Esimerkki 3.5035</w:t>
      </w:r>
    </w:p>
    <w:p>
      <w:r>
        <w:t xml:space="preserve">Mitä tanniinit ovat?</w:t>
      </w:r>
    </w:p>
    <w:p>
      <w:r>
        <w:rPr>
          <w:b/>
        </w:rPr>
        <w:t xml:space="preserve">Tulos</w:t>
      </w:r>
    </w:p>
    <w:p>
      <w:r>
        <w:t xml:space="preserve">Kuvaus</w:t>
      </w:r>
    </w:p>
    <w:p>
      <w:r>
        <w:rPr>
          <w:b/>
        </w:rPr>
        <w:t xml:space="preserve">Esimerkki 3.5036</w:t>
      </w:r>
    </w:p>
    <w:p>
      <w:r>
        <w:t xml:space="preserve">Missä NFL-joukkueessa Vince Lombardi lopetti valmentajauransa ?</w:t>
      </w:r>
    </w:p>
    <w:p>
      <w:r>
        <w:rPr>
          <w:b/>
        </w:rPr>
        <w:t xml:space="preserve">Tulos</w:t>
      </w:r>
    </w:p>
    <w:p>
      <w:r>
        <w:t xml:space="preserve">Henkilö</w:t>
      </w:r>
    </w:p>
    <w:p>
      <w:r>
        <w:rPr>
          <w:b/>
        </w:rPr>
        <w:t xml:space="preserve">Esimerkki 3.5037</w:t>
      </w:r>
    </w:p>
    <w:p>
      <w:r>
        <w:t xml:space="preserve">Kuinka suuri maailmankaikkeus oikeastaan on ?</w:t>
      </w:r>
    </w:p>
    <w:p>
      <w:r>
        <w:rPr>
          <w:b/>
        </w:rPr>
        <w:t xml:space="preserve">Tulos</w:t>
      </w:r>
    </w:p>
    <w:p>
      <w:r>
        <w:t xml:space="preserve">Määrä</w:t>
      </w:r>
    </w:p>
    <w:p>
      <w:r>
        <w:rPr>
          <w:b/>
        </w:rPr>
        <w:t xml:space="preserve">Esimerkki 3.5038</w:t>
      </w:r>
    </w:p>
    <w:p>
      <w:r>
        <w:t xml:space="preserve">Nimeä yritys, joka käytti mainoksessaan repliikkiä , "Edes paras ystäväsi ei kerro sinulle"?</w:t>
      </w:r>
    </w:p>
    <w:p>
      <w:r>
        <w:rPr>
          <w:b/>
        </w:rPr>
        <w:t xml:space="preserve">Tulos</w:t>
      </w:r>
    </w:p>
    <w:p>
      <w:r>
        <w:t xml:space="preserve">Henkilö</w:t>
      </w:r>
    </w:p>
    <w:p>
      <w:r>
        <w:rPr>
          <w:b/>
        </w:rPr>
        <w:t xml:space="preserve">Esimerkki 3.5039</w:t>
      </w:r>
    </w:p>
    <w:p>
      <w:r>
        <w:t xml:space="preserve">Kuka presidentti haudattiin esi-isiensä kotiin Hudson-joen yli Hyde Parkissa, New Yorkissa?</w:t>
      </w:r>
    </w:p>
    <w:p>
      <w:r>
        <w:rPr>
          <w:b/>
        </w:rPr>
        <w:t xml:space="preserve">Tulos</w:t>
      </w:r>
    </w:p>
    <w:p>
      <w:r>
        <w:t xml:space="preserve">Henkilö</w:t>
      </w:r>
    </w:p>
    <w:p>
      <w:r>
        <w:rPr>
          <w:b/>
        </w:rPr>
        <w:t xml:space="preserve">Esimerkki 3.5040</w:t>
      </w:r>
    </w:p>
    <w:p>
      <w:r>
        <w:t xml:space="preserve">Mikä on nopein kaupallinen auto, jonka voi ostaa Yhdysvalloissa ?</w:t>
      </w:r>
    </w:p>
    <w:p>
      <w:r>
        <w:rPr>
          <w:b/>
        </w:rPr>
        <w:t xml:space="preserve">Tulos</w:t>
      </w:r>
    </w:p>
    <w:p>
      <w:r>
        <w:t xml:space="preserve">Yksikkö</w:t>
      </w:r>
    </w:p>
    <w:p>
      <w:r>
        <w:rPr>
          <w:b/>
        </w:rPr>
        <w:t xml:space="preserve">Esimerkki 3.5041</w:t>
      </w:r>
    </w:p>
    <w:p>
      <w:r>
        <w:t xml:space="preserve">Mikä college on tuottanut eniten Super Bowl -voittoisia pelinrakentajia ?</w:t>
      </w:r>
    </w:p>
    <w:p>
      <w:r>
        <w:rPr>
          <w:b/>
        </w:rPr>
        <w:t xml:space="preserve">Tulos</w:t>
      </w:r>
    </w:p>
    <w:p>
      <w:r>
        <w:t xml:space="preserve">Henkilö</w:t>
      </w:r>
    </w:p>
    <w:p>
      <w:r>
        <w:rPr>
          <w:b/>
        </w:rPr>
        <w:t xml:space="preserve">Esimerkki 3.5042</w:t>
      </w:r>
    </w:p>
    <w:p>
      <w:r>
        <w:t xml:space="preserve">Mikä on tohtori Seussin suosituin kirja?</w:t>
      </w:r>
    </w:p>
    <w:p>
      <w:r>
        <w:rPr>
          <w:b/>
        </w:rPr>
        <w:t xml:space="preserve">Tulos</w:t>
      </w:r>
    </w:p>
    <w:p>
      <w:r>
        <w:t xml:space="preserve">Yksikkö</w:t>
      </w:r>
    </w:p>
    <w:p>
      <w:r>
        <w:rPr>
          <w:b/>
        </w:rPr>
        <w:t xml:space="preserve">Esimerkki 3.5043</w:t>
      </w:r>
    </w:p>
    <w:p>
      <w:r>
        <w:t xml:space="preserve">Kuinka monta amerikkalaista taisteli brittien puolella Amerikan vallankumouksessa?</w:t>
      </w:r>
    </w:p>
    <w:p>
      <w:r>
        <w:rPr>
          <w:b/>
        </w:rPr>
        <w:t xml:space="preserve">Tulos</w:t>
      </w:r>
    </w:p>
    <w:p>
      <w:r>
        <w:t xml:space="preserve">Määrä</w:t>
      </w:r>
    </w:p>
    <w:p>
      <w:r>
        <w:rPr>
          <w:b/>
        </w:rPr>
        <w:t xml:space="preserve">Esimerkki 3.5044</w:t>
      </w:r>
    </w:p>
    <w:p>
      <w:r>
        <w:t xml:space="preserve">Kuka oli Cleveland Brownsin ensimmäinen valmentaja ?</w:t>
      </w:r>
    </w:p>
    <w:p>
      <w:r>
        <w:rPr>
          <w:b/>
        </w:rPr>
        <w:t xml:space="preserve">Tulos</w:t>
      </w:r>
    </w:p>
    <w:p>
      <w:r>
        <w:t xml:space="preserve">Henkilö</w:t>
      </w:r>
    </w:p>
    <w:p>
      <w:r>
        <w:rPr>
          <w:b/>
        </w:rPr>
        <w:t xml:space="preserve">Esimerkki 3.5045</w:t>
      </w:r>
    </w:p>
    <w:p>
      <w:r>
        <w:t xml:space="preserve">Mikä maa on maailman johtava kannabiksen toimittaja?</w:t>
      </w:r>
    </w:p>
    <w:p>
      <w:r>
        <w:rPr>
          <w:b/>
        </w:rPr>
        <w:t xml:space="preserve">Tulos</w:t>
      </w:r>
    </w:p>
    <w:p>
      <w:r>
        <w:t xml:space="preserve">Sijainti</w:t>
      </w:r>
    </w:p>
    <w:p>
      <w:r>
        <w:rPr>
          <w:b/>
        </w:rPr>
        <w:t xml:space="preserve">Esimerkki 3.5046</w:t>
      </w:r>
    </w:p>
    <w:p>
      <w:r>
        <w:t xml:space="preserve">Minkä afrikkalaisen maan perustivat vapautetut amerikkalaiset orjat vuonna 1847?</w:t>
      </w:r>
    </w:p>
    <w:p>
      <w:r>
        <w:rPr>
          <w:b/>
        </w:rPr>
        <w:t xml:space="preserve">Tulos</w:t>
      </w:r>
    </w:p>
    <w:p>
      <w:r>
        <w:t xml:space="preserve">Sijainti</w:t>
      </w:r>
    </w:p>
    <w:p>
      <w:r>
        <w:rPr>
          <w:b/>
        </w:rPr>
        <w:t xml:space="preserve">Esimerkki 3.5047</w:t>
      </w:r>
    </w:p>
    <w:p>
      <w:r>
        <w:t xml:space="preserve">Mitä on vety?</w:t>
      </w:r>
    </w:p>
    <w:p>
      <w:r>
        <w:rPr>
          <w:b/>
        </w:rPr>
        <w:t xml:space="preserve">Tulos</w:t>
      </w:r>
    </w:p>
    <w:p>
      <w:r>
        <w:t xml:space="preserve">Kuvaus</w:t>
      </w:r>
    </w:p>
    <w:p>
      <w:r>
        <w:rPr>
          <w:b/>
        </w:rPr>
        <w:t xml:space="preserve">Esimerkki 3.5048</w:t>
      </w:r>
    </w:p>
    <w:p>
      <w:r>
        <w:t xml:space="preserve">Mikä on bridgen korkein puku?</w:t>
      </w:r>
    </w:p>
    <w:p>
      <w:r>
        <w:rPr>
          <w:b/>
        </w:rPr>
        <w:t xml:space="preserve">Tulos</w:t>
      </w:r>
    </w:p>
    <w:p>
      <w:r>
        <w:t xml:space="preserve">Yksikkö</w:t>
      </w:r>
    </w:p>
    <w:p>
      <w:r>
        <w:rPr>
          <w:b/>
        </w:rPr>
        <w:t xml:space="preserve">Esimerkki 3.5049</w:t>
      </w:r>
    </w:p>
    <w:p>
      <w:r>
        <w:t xml:space="preserve">Missä pohjoisamerikkalaisessa kaupungissa on eniten pysäköintimittareita ?</w:t>
      </w:r>
    </w:p>
    <w:p>
      <w:r>
        <w:rPr>
          <w:b/>
        </w:rPr>
        <w:t xml:space="preserve">Tulos</w:t>
      </w:r>
    </w:p>
    <w:p>
      <w:r>
        <w:t xml:space="preserve">Sijainti</w:t>
      </w:r>
    </w:p>
    <w:p>
      <w:r>
        <w:rPr>
          <w:b/>
        </w:rPr>
        <w:t xml:space="preserve">Esimerkki 3.5050</w:t>
      </w:r>
    </w:p>
    <w:p>
      <w:r>
        <w:t xml:space="preserve">Mikä tekee sinusta lihavan?</w:t>
      </w:r>
    </w:p>
    <w:p>
      <w:r>
        <w:rPr>
          <w:b/>
        </w:rPr>
        <w:t xml:space="preserve">Tulos</w:t>
      </w:r>
    </w:p>
    <w:p>
      <w:r>
        <w:t xml:space="preserve">Kuvaus</w:t>
      </w:r>
    </w:p>
    <w:p>
      <w:r>
        <w:rPr>
          <w:b/>
        </w:rPr>
        <w:t xml:space="preserve">Esimerkki 3.5051</w:t>
      </w:r>
    </w:p>
    <w:p>
      <w:r>
        <w:t xml:space="preserve">Mitkä ovat Jacques Cousteaun kahden pojan nimet?</w:t>
      </w:r>
    </w:p>
    <w:p>
      <w:r>
        <w:rPr>
          <w:b/>
        </w:rPr>
        <w:t xml:space="preserve">Tulos</w:t>
      </w:r>
    </w:p>
    <w:p>
      <w:r>
        <w:t xml:space="preserve">Henkilö</w:t>
      </w:r>
    </w:p>
    <w:p>
      <w:r>
        <w:rPr>
          <w:b/>
        </w:rPr>
        <w:t xml:space="preserve">Esimerkki 3.5052</w:t>
      </w:r>
    </w:p>
    <w:p>
      <w:r>
        <w:t xml:space="preserve">Kuinka monta megawattia yhdysvaltalaisen Mission Energyn johtaman yhteenliittymän Indonesiassa rakentama voimalaitoshanke tuottaa?</w:t>
      </w:r>
    </w:p>
    <w:p>
      <w:r>
        <w:rPr>
          <w:b/>
        </w:rPr>
        <w:t xml:space="preserve">Tulos</w:t>
      </w:r>
    </w:p>
    <w:p>
      <w:r>
        <w:t xml:space="preserve">Määrä</w:t>
      </w:r>
    </w:p>
    <w:p>
      <w:r>
        <w:rPr>
          <w:b/>
        </w:rPr>
        <w:t xml:space="preserve">Esimerkki 3.5053</w:t>
      </w:r>
    </w:p>
    <w:p>
      <w:r>
        <w:t xml:space="preserve">Missä timantteja louhitaan ?</w:t>
      </w:r>
    </w:p>
    <w:p>
      <w:r>
        <w:rPr>
          <w:b/>
        </w:rPr>
        <w:t xml:space="preserve">Tulos</w:t>
      </w:r>
    </w:p>
    <w:p>
      <w:r>
        <w:t xml:space="preserve">Sijainti</w:t>
      </w:r>
    </w:p>
    <w:p>
      <w:r>
        <w:rPr>
          <w:b/>
        </w:rPr>
        <w:t xml:space="preserve">Esimerkki 3.5054</w:t>
      </w:r>
    </w:p>
    <w:p>
      <w:r>
        <w:t xml:space="preserve">Mitä tarkoittavat määrärahat?</w:t>
      </w:r>
    </w:p>
    <w:p>
      <w:r>
        <w:rPr>
          <w:b/>
        </w:rPr>
        <w:t xml:space="preserve">Tulos</w:t>
      </w:r>
    </w:p>
    <w:p>
      <w:r>
        <w:t xml:space="preserve">Kuvaus</w:t>
      </w:r>
    </w:p>
    <w:p>
      <w:r>
        <w:rPr>
          <w:b/>
        </w:rPr>
        <w:t xml:space="preserve">Esimerkki 3.5055</w:t>
      </w:r>
    </w:p>
    <w:p>
      <w:r>
        <w:t xml:space="preserve">Kuinka monta litraa vettä virtaa Niagran putousten yli joka sekunti?</w:t>
      </w:r>
    </w:p>
    <w:p>
      <w:r>
        <w:rPr>
          <w:b/>
        </w:rPr>
        <w:t xml:space="preserve">Tulos</w:t>
      </w:r>
    </w:p>
    <w:p>
      <w:r>
        <w:t xml:space="preserve">Määrä</w:t>
      </w:r>
    </w:p>
    <w:p>
      <w:r>
        <w:rPr>
          <w:b/>
        </w:rPr>
        <w:t xml:space="preserve">Esimerkki 3.5056</w:t>
      </w:r>
    </w:p>
    <w:p>
      <w:r>
        <w:t xml:space="preserve">Mikä oli ensimmäinen maa, joka lähetti toisen naisen avaruuteen ?</w:t>
      </w:r>
    </w:p>
    <w:p>
      <w:r>
        <w:rPr>
          <w:b/>
        </w:rPr>
        <w:t xml:space="preserve">Tulos</w:t>
      </w:r>
    </w:p>
    <w:p>
      <w:r>
        <w:t xml:space="preserve">Sijainti</w:t>
      </w:r>
    </w:p>
    <w:p>
      <w:r>
        <w:rPr>
          <w:b/>
        </w:rPr>
        <w:t xml:space="preserve">Esimerkki 3.5057</w:t>
      </w:r>
    </w:p>
    <w:p>
      <w:r>
        <w:t xml:space="preserve">Mikä valtameri on maailman suurin?</w:t>
      </w:r>
    </w:p>
    <w:p>
      <w:r>
        <w:rPr>
          <w:b/>
        </w:rPr>
        <w:t xml:space="preserve">Tulos</w:t>
      </w:r>
    </w:p>
    <w:p>
      <w:r>
        <w:t xml:space="preserve">Sijainti</w:t>
      </w:r>
    </w:p>
    <w:p>
      <w:r>
        <w:rPr>
          <w:b/>
        </w:rPr>
        <w:t xml:space="preserve">Esimerkki 3.5058</w:t>
      </w:r>
    </w:p>
    <w:p>
      <w:r>
        <w:t xml:space="preserve">Kuinka monta kertaa vuorovesi vaihtuu päivässä?</w:t>
      </w:r>
    </w:p>
    <w:p>
      <w:r>
        <w:rPr>
          <w:b/>
        </w:rPr>
        <w:t xml:space="preserve">Tulos</w:t>
      </w:r>
    </w:p>
    <w:p>
      <w:r>
        <w:t xml:space="preserve">Määrä</w:t>
      </w:r>
    </w:p>
    <w:p>
      <w:r>
        <w:rPr>
          <w:b/>
        </w:rPr>
        <w:t xml:space="preserve">Esimerkki 3.5059</w:t>
      </w:r>
    </w:p>
    <w:p>
      <w:r>
        <w:t xml:space="preserve">Missä on McCarrenin lentoasema?</w:t>
      </w:r>
    </w:p>
    <w:p>
      <w:r>
        <w:rPr>
          <w:b/>
        </w:rPr>
        <w:t xml:space="preserve">Tulos</w:t>
      </w:r>
    </w:p>
    <w:p>
      <w:r>
        <w:t xml:space="preserve">Sijainti</w:t>
      </w:r>
    </w:p>
    <w:p>
      <w:r>
        <w:rPr>
          <w:b/>
        </w:rPr>
        <w:t xml:space="preserve">Esimerkki 3.5060</w:t>
      </w:r>
    </w:p>
    <w:p>
      <w:r>
        <w:t xml:space="preserve">Mitkä ovat Richard Nixonin kahden tyttären nimet?</w:t>
      </w:r>
    </w:p>
    <w:p>
      <w:r>
        <w:rPr>
          <w:b/>
        </w:rPr>
        <w:t xml:space="preserve">Tulos</w:t>
      </w:r>
    </w:p>
    <w:p>
      <w:r>
        <w:t xml:space="preserve">Henkilö</w:t>
      </w:r>
    </w:p>
    <w:p>
      <w:r>
        <w:rPr>
          <w:b/>
        </w:rPr>
        <w:t xml:space="preserve">Esimerkki 3.5061</w:t>
      </w:r>
    </w:p>
    <w:p>
      <w:r>
        <w:t xml:space="preserve">Milloin julkaistiin ensimmäinen amerikkalainen tietosanakirja ?</w:t>
      </w:r>
    </w:p>
    <w:p>
      <w:r>
        <w:rPr>
          <w:b/>
        </w:rPr>
        <w:t xml:space="preserve">Tulos</w:t>
      </w:r>
    </w:p>
    <w:p>
      <w:r>
        <w:t xml:space="preserve">Määrä</w:t>
      </w:r>
    </w:p>
    <w:p>
      <w:r>
        <w:rPr>
          <w:b/>
        </w:rPr>
        <w:t xml:space="preserve">Esimerkki 3.5062</w:t>
      </w:r>
    </w:p>
    <w:p>
      <w:r>
        <w:t xml:space="preserve">Missä on Kalaharin autiomaa?</w:t>
      </w:r>
    </w:p>
    <w:p>
      <w:r>
        <w:rPr>
          <w:b/>
        </w:rPr>
        <w:t xml:space="preserve">Tulos</w:t>
      </w:r>
    </w:p>
    <w:p>
      <w:r>
        <w:t xml:space="preserve">Sijainti</w:t>
      </w:r>
    </w:p>
    <w:p>
      <w:r>
        <w:rPr>
          <w:b/>
        </w:rPr>
        <w:t xml:space="preserve">Esimerkki 3.5063</w:t>
      </w:r>
    </w:p>
    <w:p>
      <w:r>
        <w:t xml:space="preserve">Mikä oli vähimmäispalkka vuonna 1991?</w:t>
      </w:r>
    </w:p>
    <w:p>
      <w:r>
        <w:rPr>
          <w:b/>
        </w:rPr>
        <w:t xml:space="preserve">Tulos</w:t>
      </w:r>
    </w:p>
    <w:p>
      <w:r>
        <w:t xml:space="preserve">Määrä</w:t>
      </w:r>
    </w:p>
    <w:p>
      <w:r>
        <w:rPr>
          <w:b/>
        </w:rPr>
        <w:t xml:space="preserve">Esimerkki 3.5064</w:t>
      </w:r>
    </w:p>
    <w:p>
      <w:r>
        <w:t xml:space="preserve">Mikä on kypsymisen hallintaan käytettävän kemikaalin tuotenimi?</w:t>
      </w:r>
    </w:p>
    <w:p>
      <w:r>
        <w:rPr>
          <w:b/>
        </w:rPr>
        <w:t xml:space="preserve">Tulos</w:t>
      </w:r>
    </w:p>
    <w:p>
      <w:r>
        <w:t xml:space="preserve">Yksikkö</w:t>
      </w:r>
    </w:p>
    <w:p>
      <w:r>
        <w:rPr>
          <w:b/>
        </w:rPr>
        <w:t xml:space="preserve">Esimerkki 3.5065</w:t>
      </w:r>
    </w:p>
    <w:p>
      <w:r>
        <w:t xml:space="preserve">Mitä videopelisankaria jotkut hänen faninsa kutsuvat Chomperiksi ?</w:t>
      </w:r>
    </w:p>
    <w:p>
      <w:r>
        <w:rPr>
          <w:b/>
        </w:rPr>
        <w:t xml:space="preserve">Tulos</w:t>
      </w:r>
    </w:p>
    <w:p>
      <w:r>
        <w:t xml:space="preserve">Henkilö</w:t>
      </w:r>
    </w:p>
    <w:p>
      <w:r>
        <w:rPr>
          <w:b/>
        </w:rPr>
        <w:t xml:space="preserve">Esimerkki 3.5066</w:t>
      </w:r>
    </w:p>
    <w:p>
      <w:r>
        <w:t xml:space="preserve">Missä Ardennien taistelu käytiin ?</w:t>
      </w:r>
    </w:p>
    <w:p>
      <w:r>
        <w:rPr>
          <w:b/>
        </w:rPr>
        <w:t xml:space="preserve">Tulos</w:t>
      </w:r>
    </w:p>
    <w:p>
      <w:r>
        <w:t xml:space="preserve">Sijainti</w:t>
      </w:r>
    </w:p>
    <w:p>
      <w:r>
        <w:rPr>
          <w:b/>
        </w:rPr>
        <w:t xml:space="preserve">Esimerkki 3.5067</w:t>
      </w:r>
    </w:p>
    <w:p>
      <w:r>
        <w:t xml:space="preserve">Mikä amerikkalainen runoilija kirjoitti: "Hyvät aidat tekevät hyvät naapurit"?</w:t>
      </w:r>
    </w:p>
    <w:p>
      <w:r>
        <w:rPr>
          <w:b/>
        </w:rPr>
        <w:t xml:space="preserve">Tulos</w:t>
      </w:r>
    </w:p>
    <w:p>
      <w:r>
        <w:t xml:space="preserve">Henkilö</w:t>
      </w:r>
    </w:p>
    <w:p>
      <w:r>
        <w:rPr>
          <w:b/>
        </w:rPr>
        <w:t xml:space="preserve">Esimerkki 3.5068</w:t>
      </w:r>
    </w:p>
    <w:p>
      <w:r>
        <w:t xml:space="preserve">Mistä marsut ovat peräisin?</w:t>
      </w:r>
    </w:p>
    <w:p>
      <w:r>
        <w:rPr>
          <w:b/>
        </w:rPr>
        <w:t xml:space="preserve">Tulos</w:t>
      </w:r>
    </w:p>
    <w:p>
      <w:r>
        <w:t xml:space="preserve">Sijainti</w:t>
      </w:r>
    </w:p>
    <w:p>
      <w:r>
        <w:rPr>
          <w:b/>
        </w:rPr>
        <w:t xml:space="preserve">Esimerkki 3.5069</w:t>
      </w:r>
    </w:p>
    <w:p>
      <w:r>
        <w:t xml:space="preserve">Mitä tarkoittaa kanava ESPN ?</w:t>
      </w:r>
    </w:p>
    <w:p>
      <w:r>
        <w:rPr>
          <w:b/>
        </w:rPr>
        <w:t xml:space="preserve">Tulos</w:t>
      </w:r>
    </w:p>
    <w:p>
      <w:r>
        <w:t xml:space="preserve">Lyhenne</w:t>
      </w:r>
    </w:p>
    <w:p>
      <w:r>
        <w:rPr>
          <w:b/>
        </w:rPr>
        <w:t xml:space="preserve">Esimerkki 3.5070</w:t>
      </w:r>
    </w:p>
    <w:p>
      <w:r>
        <w:t xml:space="preserve">Mikä sivilisaatio keksi kaaren ?</w:t>
      </w:r>
    </w:p>
    <w:p>
      <w:r>
        <w:rPr>
          <w:b/>
        </w:rPr>
        <w:t xml:space="preserve">Tulos</w:t>
      </w:r>
    </w:p>
    <w:p>
      <w:r>
        <w:t xml:space="preserve">Henkilö</w:t>
      </w:r>
    </w:p>
    <w:p>
      <w:r>
        <w:rPr>
          <w:b/>
        </w:rPr>
        <w:t xml:space="preserve">Esimerkki 3.5071</w:t>
      </w:r>
    </w:p>
    <w:p>
      <w:r>
        <w:t xml:space="preserve">Kuka on CNN:n omistaja?</w:t>
      </w:r>
    </w:p>
    <w:p>
      <w:r>
        <w:rPr>
          <w:b/>
        </w:rPr>
        <w:t xml:space="preserve">Tulos</w:t>
      </w:r>
    </w:p>
    <w:p>
      <w:r>
        <w:t xml:space="preserve">Henkilö</w:t>
      </w:r>
    </w:p>
    <w:p>
      <w:r>
        <w:rPr>
          <w:b/>
        </w:rPr>
        <w:t xml:space="preserve">Esimerkki 3.5072</w:t>
      </w:r>
    </w:p>
    <w:p>
      <w:r>
        <w:t xml:space="preserve">Mitä Warlockilla oli otsassaan Marvel-sarjakuvissa ?</w:t>
      </w:r>
    </w:p>
    <w:p>
      <w:r>
        <w:rPr>
          <w:b/>
        </w:rPr>
        <w:t xml:space="preserve">Tulos</w:t>
      </w:r>
    </w:p>
    <w:p>
      <w:r>
        <w:t xml:space="preserve">Yksikkö</w:t>
      </w:r>
    </w:p>
    <w:p>
      <w:r>
        <w:rPr>
          <w:b/>
        </w:rPr>
        <w:t xml:space="preserve">Esimerkki 3.5073</w:t>
      </w:r>
    </w:p>
    <w:p>
      <w:r>
        <w:t xml:space="preserve">Kuinka monta prosenttia 2-11-vuotiaista lapsista katsoo "Simpsoneita"?</w:t>
      </w:r>
    </w:p>
    <w:p>
      <w:r>
        <w:rPr>
          <w:b/>
        </w:rPr>
        <w:t xml:space="preserve">Tulos</w:t>
      </w:r>
    </w:p>
    <w:p>
      <w:r>
        <w:t xml:space="preserve">Määrä</w:t>
      </w:r>
    </w:p>
    <w:p>
      <w:r>
        <w:rPr>
          <w:b/>
        </w:rPr>
        <w:t xml:space="preserve">Esimerkki 3.5074</w:t>
      </w:r>
    </w:p>
    <w:p>
      <w:r>
        <w:t xml:space="preserve">Mitä Vapaudenpatsaalla on jaloissaan ?</w:t>
      </w:r>
    </w:p>
    <w:p>
      <w:r>
        <w:rPr>
          <w:b/>
        </w:rPr>
        <w:t xml:space="preserve">Tulos</w:t>
      </w:r>
    </w:p>
    <w:p>
      <w:r>
        <w:t xml:space="preserve">Yksikkö</w:t>
      </w:r>
    </w:p>
    <w:p>
      <w:r>
        <w:rPr>
          <w:b/>
        </w:rPr>
        <w:t xml:space="preserve">Esimerkki 3.5075</w:t>
      </w:r>
    </w:p>
    <w:p>
      <w:r>
        <w:t xml:space="preserve">Miten välimuisti puhdistetaan ?</w:t>
      </w:r>
    </w:p>
    <w:p>
      <w:r>
        <w:rPr>
          <w:b/>
        </w:rPr>
        <w:t xml:space="preserve">Tulos</w:t>
      </w:r>
    </w:p>
    <w:p>
      <w:r>
        <w:t xml:space="preserve">Kuvaus</w:t>
      </w:r>
    </w:p>
    <w:p>
      <w:r>
        <w:rPr>
          <w:b/>
        </w:rPr>
        <w:t xml:space="preserve">Esimerkki 3.5076</w:t>
      </w:r>
    </w:p>
    <w:p>
      <w:r>
        <w:t xml:space="preserve">Mikä on P-32:n puoliintumisaika?</w:t>
      </w:r>
    </w:p>
    <w:p>
      <w:r>
        <w:rPr>
          <w:b/>
        </w:rPr>
        <w:t xml:space="preserve">Tulos</w:t>
      </w:r>
    </w:p>
    <w:p>
      <w:r>
        <w:t xml:space="preserve">Kuvaus</w:t>
      </w:r>
    </w:p>
    <w:p>
      <w:r>
        <w:rPr>
          <w:b/>
        </w:rPr>
        <w:t xml:space="preserve">Esimerkki 3.5077</w:t>
      </w:r>
    </w:p>
    <w:p>
      <w:r>
        <w:t xml:space="preserve">Kuka oli sanoittaja ja kuka säveltäjä Gilbertin ja Sullivanin välillä ?</w:t>
      </w:r>
    </w:p>
    <w:p>
      <w:r>
        <w:rPr>
          <w:b/>
        </w:rPr>
        <w:t xml:space="preserve">Tulos</w:t>
      </w:r>
    </w:p>
    <w:p>
      <w:r>
        <w:t xml:space="preserve">Henkilö</w:t>
      </w:r>
    </w:p>
    <w:p>
      <w:r>
        <w:rPr>
          <w:b/>
        </w:rPr>
        <w:t xml:space="preserve">Esimerkki 3.5078</w:t>
      </w:r>
    </w:p>
    <w:p>
      <w:r>
        <w:t xml:space="preserve">Kuinka monta ihmistä Randy Craft murhasi?</w:t>
      </w:r>
    </w:p>
    <w:p>
      <w:r>
        <w:rPr>
          <w:b/>
        </w:rPr>
        <w:t xml:space="preserve">Tulos</w:t>
      </w:r>
    </w:p>
    <w:p>
      <w:r>
        <w:t xml:space="preserve">Määrä</w:t>
      </w:r>
    </w:p>
    <w:p>
      <w:r>
        <w:rPr>
          <w:b/>
        </w:rPr>
        <w:t xml:space="preserve">Esimerkki 3.5079</w:t>
      </w:r>
    </w:p>
    <w:p>
      <w:r>
        <w:t xml:space="preserve">Mikä laite tarjosi uuden tavan kuunnella musiikkia vuonna 1963 ?</w:t>
      </w:r>
    </w:p>
    <w:p>
      <w:r>
        <w:rPr>
          <w:b/>
        </w:rPr>
        <w:t xml:space="preserve">Tulos</w:t>
      </w:r>
    </w:p>
    <w:p>
      <w:r>
        <w:t xml:space="preserve">Yksikkö</w:t>
      </w:r>
    </w:p>
    <w:p>
      <w:r>
        <w:rPr>
          <w:b/>
        </w:rPr>
        <w:t xml:space="preserve">Esimerkki 3.5080</w:t>
      </w:r>
    </w:p>
    <w:p>
      <w:r>
        <w:t xml:space="preserve">Kuinka suuri osa maapallon pinnasta on pysyvästi jäässä?</w:t>
      </w:r>
    </w:p>
    <w:p>
      <w:r>
        <w:rPr>
          <w:b/>
        </w:rPr>
        <w:t xml:space="preserve">Tulos</w:t>
      </w:r>
    </w:p>
    <w:p>
      <w:r>
        <w:t xml:space="preserve">Määrä</w:t>
      </w:r>
    </w:p>
    <w:p>
      <w:r>
        <w:rPr>
          <w:b/>
        </w:rPr>
        <w:t xml:space="preserve">Esimerkki 3.5081</w:t>
      </w:r>
    </w:p>
    <w:p>
      <w:r>
        <w:t xml:space="preserve">Mitä ovat sovinnolliset numerot ?</w:t>
      </w:r>
    </w:p>
    <w:p>
      <w:r>
        <w:rPr>
          <w:b/>
        </w:rPr>
        <w:t xml:space="preserve">Tulos</w:t>
      </w:r>
    </w:p>
    <w:p>
      <w:r>
        <w:t xml:space="preserve">Kuvaus</w:t>
      </w:r>
    </w:p>
    <w:p>
      <w:r>
        <w:rPr>
          <w:b/>
        </w:rPr>
        <w:t xml:space="preserve">Esimerkki 3.5082</w:t>
      </w:r>
    </w:p>
    <w:p>
      <w:r>
        <w:t xml:space="preserve">Mistä löydän elokuvalehdestä arvostelun Nightmare on Elm Streetistä ?</w:t>
      </w:r>
    </w:p>
    <w:p>
      <w:r>
        <w:rPr>
          <w:b/>
        </w:rPr>
        <w:t xml:space="preserve">Tulos</w:t>
      </w:r>
    </w:p>
    <w:p>
      <w:r>
        <w:t xml:space="preserve">Sijainti</w:t>
      </w:r>
    </w:p>
    <w:p>
      <w:r>
        <w:rPr>
          <w:b/>
        </w:rPr>
        <w:t xml:space="preserve">Esimerkki 3.5083</w:t>
      </w:r>
    </w:p>
    <w:p>
      <w:r>
        <w:t xml:space="preserve">Mikä on väri ?</w:t>
      </w:r>
    </w:p>
    <w:p>
      <w:r>
        <w:rPr>
          <w:b/>
        </w:rPr>
        <w:t xml:space="preserve">Tulos</w:t>
      </w:r>
    </w:p>
    <w:p>
      <w:r>
        <w:t xml:space="preserve">Kuvaus</w:t>
      </w:r>
    </w:p>
    <w:p>
      <w:r>
        <w:rPr>
          <w:b/>
        </w:rPr>
        <w:t xml:space="preserve">Esimerkki 3.5084</w:t>
      </w:r>
    </w:p>
    <w:p>
      <w:r>
        <w:t xml:space="preserve">Mitkä ovat lailliset oikeuteni, kun auto otetaan haltuun Kaliforniassa?</w:t>
      </w:r>
    </w:p>
    <w:p>
      <w:r>
        <w:rPr>
          <w:b/>
        </w:rPr>
        <w:t xml:space="preserve">Tulos</w:t>
      </w:r>
    </w:p>
    <w:p>
      <w:r>
        <w:t xml:space="preserve">Kuvaus</w:t>
      </w:r>
    </w:p>
    <w:p>
      <w:r>
        <w:rPr>
          <w:b/>
        </w:rPr>
        <w:t xml:space="preserve">Esimerkki 3.5085</w:t>
      </w:r>
    </w:p>
    <w:p>
      <w:r>
        <w:t xml:space="preserve">Mikä on Joan Jettin yhtyeen nimi ?</w:t>
      </w:r>
    </w:p>
    <w:p>
      <w:r>
        <w:rPr>
          <w:b/>
        </w:rPr>
        <w:t xml:space="preserve">Tulos</w:t>
      </w:r>
    </w:p>
    <w:p>
      <w:r>
        <w:t xml:space="preserve">Henkilö</w:t>
      </w:r>
    </w:p>
    <w:p>
      <w:r>
        <w:rPr>
          <w:b/>
        </w:rPr>
        <w:t xml:space="preserve">Esimerkki 3.5086</w:t>
      </w:r>
    </w:p>
    <w:p>
      <w:r>
        <w:t xml:space="preserve">Kuka on ollut ainoa presidentti, joka on toiminut kaksi peräkkäistä kautta ?</w:t>
      </w:r>
    </w:p>
    <w:p>
      <w:r>
        <w:rPr>
          <w:b/>
        </w:rPr>
        <w:t xml:space="preserve">Tulos</w:t>
      </w:r>
    </w:p>
    <w:p>
      <w:r>
        <w:t xml:space="preserve">Henkilö</w:t>
      </w:r>
    </w:p>
    <w:p>
      <w:r>
        <w:rPr>
          <w:b/>
        </w:rPr>
        <w:t xml:space="preserve">Esimerkki 3.5087</w:t>
      </w:r>
    </w:p>
    <w:p>
      <w:r>
        <w:t xml:space="preserve">Mitä kirjaa F. Scott Fitzgerald työsti kuollessaan Hollywoodissa vuonna 194 ?</w:t>
      </w:r>
    </w:p>
    <w:p>
      <w:r>
        <w:rPr>
          <w:b/>
        </w:rPr>
        <w:t xml:space="preserve">Tulos</w:t>
      </w:r>
    </w:p>
    <w:p>
      <w:r>
        <w:t xml:space="preserve">Yksikkö</w:t>
      </w:r>
    </w:p>
    <w:p>
      <w:r>
        <w:rPr>
          <w:b/>
        </w:rPr>
        <w:t xml:space="preserve">Esimerkki 3.5088</w:t>
      </w:r>
    </w:p>
    <w:p>
      <w:r>
        <w:t xml:space="preserve">Mitkä ovat maailman viisi kalleinta kaupunkia ?</w:t>
      </w:r>
    </w:p>
    <w:p>
      <w:r>
        <w:rPr>
          <w:b/>
        </w:rPr>
        <w:t xml:space="preserve">Tulos</w:t>
      </w:r>
    </w:p>
    <w:p>
      <w:r>
        <w:t xml:space="preserve">Sijainti</w:t>
      </w:r>
    </w:p>
    <w:p>
      <w:r>
        <w:rPr>
          <w:b/>
        </w:rPr>
        <w:t xml:space="preserve">Esimerkki 3.5089</w:t>
      </w:r>
    </w:p>
    <w:p>
      <w:r>
        <w:t xml:space="preserve">Minkä kuuluisan mieslaulajan nimi on sama kuin oopperan "Hannu ja Kerttu" säveltäjän nimi?</w:t>
      </w:r>
    </w:p>
    <w:p>
      <w:r>
        <w:rPr>
          <w:b/>
        </w:rPr>
        <w:t xml:space="preserve">Tulos</w:t>
      </w:r>
    </w:p>
    <w:p>
      <w:r>
        <w:t xml:space="preserve">Henkilö</w:t>
      </w:r>
    </w:p>
    <w:p>
      <w:r>
        <w:rPr>
          <w:b/>
        </w:rPr>
        <w:t xml:space="preserve">Esimerkki 3.5090</w:t>
      </w:r>
    </w:p>
    <w:p>
      <w:r>
        <w:t xml:space="preserve">Mitä tapahtui 15. tammikuuta 1969?</w:t>
      </w:r>
    </w:p>
    <w:p>
      <w:r>
        <w:rPr>
          <w:b/>
        </w:rPr>
        <w:t xml:space="preserve">Tulos</w:t>
      </w:r>
    </w:p>
    <w:p>
      <w:r>
        <w:t xml:space="preserve">Yksikkö</w:t>
      </w:r>
    </w:p>
    <w:p>
      <w:r>
        <w:rPr>
          <w:b/>
        </w:rPr>
        <w:t xml:space="preserve">Esimerkki 3.5091</w:t>
      </w:r>
    </w:p>
    <w:p>
      <w:r>
        <w:t xml:space="preserve">Nimi Alvinin veljet</w:t>
      </w:r>
    </w:p>
    <w:p>
      <w:r>
        <w:rPr>
          <w:b/>
        </w:rPr>
        <w:t xml:space="preserve">Tulos</w:t>
      </w:r>
    </w:p>
    <w:p>
      <w:r>
        <w:t xml:space="preserve">Henkilö</w:t>
      </w:r>
    </w:p>
    <w:p>
      <w:r>
        <w:rPr>
          <w:b/>
        </w:rPr>
        <w:t xml:space="preserve">Esimerkki 3.5092</w:t>
      </w:r>
    </w:p>
    <w:p>
      <w:r>
        <w:t xml:space="preserve">Minkä kansallisuuden Ileana Cotrubas on?</w:t>
      </w:r>
    </w:p>
    <w:p>
      <w:r>
        <w:rPr>
          <w:b/>
        </w:rPr>
        <w:t xml:space="preserve">Tulos</w:t>
      </w:r>
    </w:p>
    <w:p>
      <w:r>
        <w:t xml:space="preserve">Sijainti</w:t>
      </w:r>
    </w:p>
    <w:p>
      <w:r>
        <w:rPr>
          <w:b/>
        </w:rPr>
        <w:t xml:space="preserve">Esimerkki 3.5093</w:t>
      </w:r>
    </w:p>
    <w:p>
      <w:r>
        <w:t xml:space="preserve">Miten "qigong" lausutaan oikein?</w:t>
      </w:r>
    </w:p>
    <w:p>
      <w:r>
        <w:rPr>
          <w:b/>
        </w:rPr>
        <w:t xml:space="preserve">Tulos</w:t>
      </w:r>
    </w:p>
    <w:p>
      <w:r>
        <w:t xml:space="preserve">Kuvaus</w:t>
      </w:r>
    </w:p>
    <w:p>
      <w:r>
        <w:rPr>
          <w:b/>
        </w:rPr>
        <w:t xml:space="preserve">Esimerkki 3.5094</w:t>
      </w:r>
    </w:p>
    <w:p>
      <w:r>
        <w:t xml:space="preserve">Minkä vanhan ajan lasten sarjan TV Guide -lehden kirjoittaja Jeff Greenfield kutsui "yhdeksi... kumouksellisimmista TV-ohjelmista Amerikan historiassa"?</w:t>
      </w:r>
    </w:p>
    <w:p>
      <w:r>
        <w:rPr>
          <w:b/>
        </w:rPr>
        <w:t xml:space="preserve">Tulos</w:t>
      </w:r>
    </w:p>
    <w:p>
      <w:r>
        <w:t xml:space="preserve">Yksikkö</w:t>
      </w:r>
    </w:p>
    <w:p>
      <w:r>
        <w:rPr>
          <w:b/>
        </w:rPr>
        <w:t xml:space="preserve">Esimerkki 3.5095</w:t>
      </w:r>
    </w:p>
    <w:p>
      <w:r>
        <w:t xml:space="preserve">Mitä Wienin kongressi vahvisti ?</w:t>
      </w:r>
    </w:p>
    <w:p>
      <w:r>
        <w:rPr>
          <w:b/>
        </w:rPr>
        <w:t xml:space="preserve">Tulos</w:t>
      </w:r>
    </w:p>
    <w:p>
      <w:r>
        <w:t xml:space="preserve">Yksikkö</w:t>
      </w:r>
    </w:p>
    <w:p>
      <w:r>
        <w:rPr>
          <w:b/>
        </w:rPr>
        <w:t xml:space="preserve">Esimerkki 3.5096</w:t>
      </w:r>
    </w:p>
    <w:p>
      <w:r>
        <w:t xml:space="preserve">Mikä on termi mille tahansa nelisivuiselle kuviolle?</w:t>
      </w:r>
    </w:p>
    <w:p>
      <w:r>
        <w:rPr>
          <w:b/>
        </w:rPr>
        <w:t xml:space="preserve">Tulos</w:t>
      </w:r>
    </w:p>
    <w:p>
      <w:r>
        <w:t xml:space="preserve">Yksikkö</w:t>
      </w:r>
    </w:p>
    <w:p>
      <w:r>
        <w:rPr>
          <w:b/>
        </w:rPr>
        <w:t xml:space="preserve">Esimerkki 3.5097</w:t>
      </w:r>
    </w:p>
    <w:p>
      <w:r>
        <w:t xml:space="preserve">Mitä eroa on klassisella ehdollistumisella ja operatiivisella ehdollistumisella?</w:t>
      </w:r>
    </w:p>
    <w:p>
      <w:r>
        <w:rPr>
          <w:b/>
        </w:rPr>
        <w:t xml:space="preserve">Tulos</w:t>
      </w:r>
    </w:p>
    <w:p>
      <w:r>
        <w:t xml:space="preserve">Kuvaus</w:t>
      </w:r>
    </w:p>
    <w:p>
      <w:r>
        <w:rPr>
          <w:b/>
        </w:rPr>
        <w:t xml:space="preserve">Esimerkki 3.5098</w:t>
      </w:r>
    </w:p>
    <w:p>
      <w:r>
        <w:t xml:space="preserve">Mitä on etologia?</w:t>
      </w:r>
    </w:p>
    <w:p>
      <w:r>
        <w:rPr>
          <w:b/>
        </w:rPr>
        <w:t xml:space="preserve">Tulos</w:t>
      </w:r>
    </w:p>
    <w:p>
      <w:r>
        <w:t xml:space="preserve">Kuvaus</w:t>
      </w:r>
    </w:p>
    <w:p>
      <w:r>
        <w:rPr>
          <w:b/>
        </w:rPr>
        <w:t xml:space="preserve">Esimerkki 3.5099</w:t>
      </w:r>
    </w:p>
    <w:p>
      <w:r>
        <w:t xml:space="preserve">Kuka näytteli Sally Rogersia Dick Van Dyke Show'ssa?</w:t>
      </w:r>
    </w:p>
    <w:p>
      <w:r>
        <w:rPr>
          <w:b/>
        </w:rPr>
        <w:t xml:space="preserve">Tulos</w:t>
      </w:r>
    </w:p>
    <w:p>
      <w:r>
        <w:t xml:space="preserve">Henkilö</w:t>
      </w:r>
    </w:p>
    <w:p>
      <w:r>
        <w:rPr>
          <w:b/>
        </w:rPr>
        <w:t xml:space="preserve">Esimerkki 3.5100</w:t>
      </w:r>
    </w:p>
    <w:p>
      <w:r>
        <w:t xml:space="preserve">Mikä on suositeltu päivittäinen foolihapon tarve raskaana oleville naisille?</w:t>
      </w:r>
    </w:p>
    <w:p>
      <w:r>
        <w:rPr>
          <w:b/>
        </w:rPr>
        <w:t xml:space="preserve">Tulos</w:t>
      </w:r>
    </w:p>
    <w:p>
      <w:r>
        <w:t xml:space="preserve">Kuvaus</w:t>
      </w:r>
    </w:p>
    <w:p>
      <w:r>
        <w:rPr>
          <w:b/>
        </w:rPr>
        <w:t xml:space="preserve">Esimerkki 3.5101</w:t>
      </w:r>
    </w:p>
    <w:p>
      <w:r>
        <w:t xml:space="preserve">Kenet Arthur H. Bremer yritti murhata 15. toukokuuta 1972?</w:t>
      </w:r>
    </w:p>
    <w:p>
      <w:r>
        <w:rPr>
          <w:b/>
        </w:rPr>
        <w:t xml:space="preserve">Tulos</w:t>
      </w:r>
    </w:p>
    <w:p>
      <w:r>
        <w:t xml:space="preserve">Henkilö</w:t>
      </w:r>
    </w:p>
    <w:p>
      <w:r>
        <w:rPr>
          <w:b/>
        </w:rPr>
        <w:t xml:space="preserve">Esimerkki 3.5102</w:t>
      </w:r>
    </w:p>
    <w:p>
      <w:r>
        <w:t xml:space="preserve">Kuinka moni kymmenestä Rodeo Cowboys Associationin jäsenestä ei ole koskaan työskennellyt maatilalla?</w:t>
      </w:r>
    </w:p>
    <w:p>
      <w:r>
        <w:rPr>
          <w:b/>
        </w:rPr>
        <w:t xml:space="preserve">Tulos</w:t>
      </w:r>
    </w:p>
    <w:p>
      <w:r>
        <w:t xml:space="preserve">Määrä</w:t>
      </w:r>
    </w:p>
    <w:p>
      <w:r>
        <w:rPr>
          <w:b/>
        </w:rPr>
        <w:t xml:space="preserve">Esimerkki 3.5103</w:t>
      </w:r>
    </w:p>
    <w:p>
      <w:r>
        <w:t xml:space="preserve">Mikä William Styronin kirja kertoo mustasta saarnaajasta, joka johtaa orjakapinaa ?</w:t>
      </w:r>
    </w:p>
    <w:p>
      <w:r>
        <w:rPr>
          <w:b/>
        </w:rPr>
        <w:t xml:space="preserve">Tulos</w:t>
      </w:r>
    </w:p>
    <w:p>
      <w:r>
        <w:t xml:space="preserve">Yksikkö</w:t>
      </w:r>
    </w:p>
    <w:p>
      <w:r>
        <w:rPr>
          <w:b/>
        </w:rPr>
        <w:t xml:space="preserve">Esimerkki 3.5104</w:t>
      </w:r>
    </w:p>
    <w:p>
      <w:r>
        <w:t xml:space="preserve">Mikä maa saavuttaa vuoden 2 ensimmäisenä ?</w:t>
      </w:r>
    </w:p>
    <w:p>
      <w:r>
        <w:rPr>
          <w:b/>
        </w:rPr>
        <w:t xml:space="preserve">Tulos</w:t>
      </w:r>
    </w:p>
    <w:p>
      <w:r>
        <w:t xml:space="preserve">Sijainti</w:t>
      </w:r>
    </w:p>
    <w:p>
      <w:r>
        <w:rPr>
          <w:b/>
        </w:rPr>
        <w:t xml:space="preserve">Esimerkki 3.5105</w:t>
      </w:r>
    </w:p>
    <w:p>
      <w:r>
        <w:t xml:space="preserve">Mikä on ainoa eläin, joka voi kääntää vatsansa nurinpäin?</w:t>
      </w:r>
    </w:p>
    <w:p>
      <w:r>
        <w:rPr>
          <w:b/>
        </w:rPr>
        <w:t xml:space="preserve">Tulos</w:t>
      </w:r>
    </w:p>
    <w:p>
      <w:r>
        <w:t xml:space="preserve">Yksikkö</w:t>
      </w:r>
    </w:p>
    <w:p>
      <w:r>
        <w:rPr>
          <w:b/>
        </w:rPr>
        <w:t xml:space="preserve">Esimerkki 3.5106</w:t>
      </w:r>
    </w:p>
    <w:p>
      <w:r>
        <w:t xml:space="preserve">Kuka nimitti keskuspankin puheenjohtajan ?</w:t>
      </w:r>
    </w:p>
    <w:p>
      <w:r>
        <w:rPr>
          <w:b/>
        </w:rPr>
        <w:t xml:space="preserve">Tulos</w:t>
      </w:r>
    </w:p>
    <w:p>
      <w:r>
        <w:t xml:space="preserve">Henkilö</w:t>
      </w:r>
    </w:p>
    <w:p>
      <w:r>
        <w:rPr>
          <w:b/>
        </w:rPr>
        <w:t xml:space="preserve">Esimerkki 3.5107</w:t>
      </w:r>
    </w:p>
    <w:p>
      <w:r>
        <w:t xml:space="preserve">Mikä oli ensimmäinen Vermontissa perustettu kaupunki?</w:t>
      </w:r>
    </w:p>
    <w:p>
      <w:r>
        <w:rPr>
          <w:b/>
        </w:rPr>
        <w:t xml:space="preserve">Tulos</w:t>
      </w:r>
    </w:p>
    <w:p>
      <w:r>
        <w:t xml:space="preserve">Sijainti</w:t>
      </w:r>
    </w:p>
    <w:p>
      <w:r>
        <w:rPr>
          <w:b/>
        </w:rPr>
        <w:t xml:space="preserve">Esimerkki 3.5108</w:t>
      </w:r>
    </w:p>
    <w:p>
      <w:r>
        <w:t xml:space="preserve">Mitkä ovat jääkiekkomaalin mitat?</w:t>
      </w:r>
    </w:p>
    <w:p>
      <w:r>
        <w:rPr>
          <w:b/>
        </w:rPr>
        <w:t xml:space="preserve">Tulos</w:t>
      </w:r>
    </w:p>
    <w:p>
      <w:r>
        <w:t xml:space="preserve">Määrä</w:t>
      </w:r>
    </w:p>
    <w:p>
      <w:r>
        <w:rPr>
          <w:b/>
        </w:rPr>
        <w:t xml:space="preserve">Esimerkki 3.5109</w:t>
      </w:r>
    </w:p>
    <w:p>
      <w:r>
        <w:t xml:space="preserve">Miten kankaasta saa hassun kitin pois?</w:t>
      </w:r>
    </w:p>
    <w:p>
      <w:r>
        <w:rPr>
          <w:b/>
        </w:rPr>
        <w:t xml:space="preserve">Tulos</w:t>
      </w:r>
    </w:p>
    <w:p>
      <w:r>
        <w:t xml:space="preserve">Kuvaus</w:t>
      </w:r>
    </w:p>
    <w:p>
      <w:r>
        <w:rPr>
          <w:b/>
        </w:rPr>
        <w:t xml:space="preserve">Esimerkki 3.5110</w:t>
      </w:r>
    </w:p>
    <w:p>
      <w:r>
        <w:t xml:space="preserve">Mikä joki virtaa Coloradon , Kansasin ja Oklahoman halki?</w:t>
      </w:r>
    </w:p>
    <w:p>
      <w:r>
        <w:rPr>
          <w:b/>
        </w:rPr>
        <w:t xml:space="preserve">Tulos</w:t>
      </w:r>
    </w:p>
    <w:p>
      <w:r>
        <w:t xml:space="preserve">Sijainti</w:t>
      </w:r>
    </w:p>
    <w:p>
      <w:r>
        <w:rPr>
          <w:b/>
        </w:rPr>
        <w:t xml:space="preserve">Esimerkki 3.5111</w:t>
      </w:r>
    </w:p>
    <w:p>
      <w:r>
        <w:t xml:space="preserve">Milloin Hooverin pato rakennettiin?</w:t>
      </w:r>
    </w:p>
    <w:p>
      <w:r>
        <w:rPr>
          <w:b/>
        </w:rPr>
        <w:t xml:space="preserve">Tulos</w:t>
      </w:r>
    </w:p>
    <w:p>
      <w:r>
        <w:t xml:space="preserve">Määrä</w:t>
      </w:r>
    </w:p>
    <w:p>
      <w:r>
        <w:rPr>
          <w:b/>
        </w:rPr>
        <w:t xml:space="preserve">Esimerkki 3.5112</w:t>
      </w:r>
    </w:p>
    <w:p>
      <w:r>
        <w:t xml:space="preserve">Missä Tesla syntyi?</w:t>
      </w:r>
    </w:p>
    <w:p>
      <w:r>
        <w:rPr>
          <w:b/>
        </w:rPr>
        <w:t xml:space="preserve">Tulos</w:t>
      </w:r>
    </w:p>
    <w:p>
      <w:r>
        <w:t xml:space="preserve">Sijainti</w:t>
      </w:r>
    </w:p>
    <w:p>
      <w:r>
        <w:rPr>
          <w:b/>
        </w:rPr>
        <w:t xml:space="preserve">Esimerkki 3.5113</w:t>
      </w:r>
    </w:p>
    <w:p>
      <w:r>
        <w:t xml:space="preserve">Kuinka monta Marxin veljestä oli olemassa?</w:t>
      </w:r>
    </w:p>
    <w:p>
      <w:r>
        <w:rPr>
          <w:b/>
        </w:rPr>
        <w:t xml:space="preserve">Tulos</w:t>
      </w:r>
    </w:p>
    <w:p>
      <w:r>
        <w:t xml:space="preserve">Määrä</w:t>
      </w:r>
    </w:p>
    <w:p>
      <w:r>
        <w:rPr>
          <w:b/>
        </w:rPr>
        <w:t xml:space="preserve">Esimerkki 3.5114</w:t>
      </w:r>
    </w:p>
    <w:p>
      <w:r>
        <w:t xml:space="preserve">Mikä on matemaattinen tekijä?</w:t>
      </w:r>
    </w:p>
    <w:p>
      <w:r>
        <w:rPr>
          <w:b/>
        </w:rPr>
        <w:t xml:space="preserve">Tulos</w:t>
      </w:r>
    </w:p>
    <w:p>
      <w:r>
        <w:t xml:space="preserve">Kuvaus</w:t>
      </w:r>
    </w:p>
    <w:p>
      <w:r>
        <w:rPr>
          <w:b/>
        </w:rPr>
        <w:t xml:space="preserve">Esimerkki 3.5115</w:t>
      </w:r>
    </w:p>
    <w:p>
      <w:r>
        <w:t xml:space="preserve">Miten suolaliuosta käytetään lääketieteessä?</w:t>
      </w:r>
    </w:p>
    <w:p>
      <w:r>
        <w:rPr>
          <w:b/>
        </w:rPr>
        <w:t xml:space="preserve">Tulos</w:t>
      </w:r>
    </w:p>
    <w:p>
      <w:r>
        <w:t xml:space="preserve">Kuvaus</w:t>
      </w:r>
    </w:p>
    <w:p>
      <w:r>
        <w:rPr>
          <w:b/>
        </w:rPr>
        <w:t xml:space="preserve">Esimerkki 3.5116</w:t>
      </w:r>
    </w:p>
    <w:p>
      <w:r>
        <w:t xml:space="preserve">Mikä on napalmin kemiallinen kaava?</w:t>
      </w:r>
    </w:p>
    <w:p>
      <w:r>
        <w:rPr>
          <w:b/>
        </w:rPr>
        <w:t xml:space="preserve">Tulos</w:t>
      </w:r>
    </w:p>
    <w:p>
      <w:r>
        <w:t xml:space="preserve">Yksikkö</w:t>
      </w:r>
    </w:p>
    <w:p>
      <w:r>
        <w:rPr>
          <w:b/>
        </w:rPr>
        <w:t xml:space="preserve">Esimerkki 3.5117</w:t>
      </w:r>
    </w:p>
    <w:p>
      <w:r>
        <w:t xml:space="preserve">Mitkä ovat Valdezin periaatteet?</w:t>
      </w:r>
    </w:p>
    <w:p>
      <w:r>
        <w:rPr>
          <w:b/>
        </w:rPr>
        <w:t xml:space="preserve">Tulos</w:t>
      </w:r>
    </w:p>
    <w:p>
      <w:r>
        <w:t xml:space="preserve">Kuvaus</w:t>
      </w:r>
    </w:p>
    <w:p>
      <w:r>
        <w:rPr>
          <w:b/>
        </w:rPr>
        <w:t xml:space="preserve">Esimerkki 3.5118</w:t>
      </w:r>
    </w:p>
    <w:p>
      <w:r>
        <w:t xml:space="preserve">Mitkä ovat Baltian maat?</w:t>
      </w:r>
    </w:p>
    <w:p>
      <w:r>
        <w:rPr>
          <w:b/>
        </w:rPr>
        <w:t xml:space="preserve">Tulos</w:t>
      </w:r>
    </w:p>
    <w:p>
      <w:r>
        <w:t xml:space="preserve">Kuvaus</w:t>
      </w:r>
    </w:p>
    <w:p>
      <w:r>
        <w:rPr>
          <w:b/>
        </w:rPr>
        <w:t xml:space="preserve">Esimerkki 3.5119</w:t>
      </w:r>
    </w:p>
    <w:p>
      <w:r>
        <w:t xml:space="preserve">Kuka vastaa "Tiedän" prinsessa Leian tunnustukseen "Rakastan sinua" elokuvassa Imperiumin vastaisku?</w:t>
      </w:r>
    </w:p>
    <w:p>
      <w:r>
        <w:rPr>
          <w:b/>
        </w:rPr>
        <w:t xml:space="preserve">Tulos</w:t>
      </w:r>
    </w:p>
    <w:p>
      <w:r>
        <w:t xml:space="preserve">Henkilö</w:t>
      </w:r>
    </w:p>
    <w:p>
      <w:r>
        <w:rPr>
          <w:b/>
        </w:rPr>
        <w:t xml:space="preserve">Esimerkki 3.5120</w:t>
      </w:r>
    </w:p>
    <w:p>
      <w:r>
        <w:t xml:space="preserve">Missä Yhdysvaltain osavaltiossa on eniten blondeja ?</w:t>
      </w:r>
    </w:p>
    <w:p>
      <w:r>
        <w:rPr>
          <w:b/>
        </w:rPr>
        <w:t xml:space="preserve">Tulos</w:t>
      </w:r>
    </w:p>
    <w:p>
      <w:r>
        <w:t xml:space="preserve">Sijainti</w:t>
      </w:r>
    </w:p>
    <w:p>
      <w:r>
        <w:rPr>
          <w:b/>
        </w:rPr>
        <w:t xml:space="preserve">Esimerkki 3.5121</w:t>
      </w:r>
    </w:p>
    <w:p>
      <w:r>
        <w:t xml:space="preserve">Mitä lounaista osavaltiota kutsutaan nimellä The Silver State ?</w:t>
      </w:r>
    </w:p>
    <w:p>
      <w:r>
        <w:rPr>
          <w:b/>
        </w:rPr>
        <w:t xml:space="preserve">Tulos</w:t>
      </w:r>
    </w:p>
    <w:p>
      <w:r>
        <w:t xml:space="preserve">Sijainti</w:t>
      </w:r>
    </w:p>
    <w:p>
      <w:r>
        <w:rPr>
          <w:b/>
        </w:rPr>
        <w:t xml:space="preserve">Esimerkki 3.5122</w:t>
      </w:r>
    </w:p>
    <w:p>
      <w:r>
        <w:t xml:space="preserve">Millainen hedelmä on keltainen läpinäkyvä ?</w:t>
      </w:r>
    </w:p>
    <w:p>
      <w:r>
        <w:rPr>
          <w:b/>
        </w:rPr>
        <w:t xml:space="preserve">Tulos</w:t>
      </w:r>
    </w:p>
    <w:p>
      <w:r>
        <w:t xml:space="preserve">Yksikkö</w:t>
      </w:r>
    </w:p>
    <w:p>
      <w:r>
        <w:rPr>
          <w:b/>
        </w:rPr>
        <w:t xml:space="preserve">Esimerkki 3.5123</w:t>
      </w:r>
    </w:p>
    <w:p>
      <w:r>
        <w:t xml:space="preserve">Kuinka nopea valo on?</w:t>
      </w:r>
    </w:p>
    <w:p>
      <w:r>
        <w:rPr>
          <w:b/>
        </w:rPr>
        <w:t xml:space="preserve">Tulos</w:t>
      </w:r>
    </w:p>
    <w:p>
      <w:r>
        <w:t xml:space="preserve">Määrä</w:t>
      </w:r>
    </w:p>
    <w:p>
      <w:r>
        <w:rPr>
          <w:b/>
        </w:rPr>
        <w:t xml:space="preserve">Esimerkki 3.5124</w:t>
      </w:r>
    </w:p>
    <w:p>
      <w:r>
        <w:t xml:space="preserve">Kuinka kauan miehen siemensyöksy kestää keskimäärin ?</w:t>
      </w:r>
    </w:p>
    <w:p>
      <w:r>
        <w:rPr>
          <w:b/>
        </w:rPr>
        <w:t xml:space="preserve">Tulos</w:t>
      </w:r>
    </w:p>
    <w:p>
      <w:r>
        <w:t xml:space="preserve">Määrä</w:t>
      </w:r>
    </w:p>
    <w:p>
      <w:r>
        <w:rPr>
          <w:b/>
        </w:rPr>
        <w:t xml:space="preserve">Esimerkki 3.5125</w:t>
      </w:r>
    </w:p>
    <w:p>
      <w:r>
        <w:t xml:space="preserve">Kuka on Pia Zadoran miljonäärimies ja mentori ?</w:t>
      </w:r>
    </w:p>
    <w:p>
      <w:r>
        <w:rPr>
          <w:b/>
        </w:rPr>
        <w:t xml:space="preserve">Tulos</w:t>
      </w:r>
    </w:p>
    <w:p>
      <w:r>
        <w:t xml:space="preserve">Henkilö</w:t>
      </w:r>
    </w:p>
    <w:p>
      <w:r>
        <w:rPr>
          <w:b/>
        </w:rPr>
        <w:t xml:space="preserve">Esimerkki 3.5126</w:t>
      </w:r>
    </w:p>
    <w:p>
      <w:r>
        <w:t xml:space="preserve">Mikä oli Titanicin kapteenin nimi?</w:t>
      </w:r>
    </w:p>
    <w:p>
      <w:r>
        <w:rPr>
          <w:b/>
        </w:rPr>
        <w:t xml:space="preserve">Tulos</w:t>
      </w:r>
    </w:p>
    <w:p>
      <w:r>
        <w:t xml:space="preserve">Henkilö</w:t>
      </w:r>
    </w:p>
    <w:p>
      <w:r>
        <w:rPr>
          <w:b/>
        </w:rPr>
        <w:t xml:space="preserve">Esimerkki 3.5127</w:t>
      </w:r>
    </w:p>
    <w:p>
      <w:r>
        <w:t xml:space="preserve">Mikä savuke on "aivan uusi maailma"?</w:t>
      </w:r>
    </w:p>
    <w:p>
      <w:r>
        <w:rPr>
          <w:b/>
        </w:rPr>
        <w:t xml:space="preserve">Tulos</w:t>
      </w:r>
    </w:p>
    <w:p>
      <w:r>
        <w:t xml:space="preserve">Yksikkö</w:t>
      </w:r>
    </w:p>
    <w:p>
      <w:r>
        <w:rPr>
          <w:b/>
        </w:rPr>
        <w:t xml:space="preserve">Esimerkki 3.5128</w:t>
      </w:r>
    </w:p>
    <w:p>
      <w:r>
        <w:t xml:space="preserve">Mikä on Cleveland Indiansin lempinimi ?</w:t>
      </w:r>
    </w:p>
    <w:p>
      <w:r>
        <w:rPr>
          <w:b/>
        </w:rPr>
        <w:t xml:space="preserve">Tulos</w:t>
      </w:r>
    </w:p>
    <w:p>
      <w:r>
        <w:t xml:space="preserve">Yksikkö</w:t>
      </w:r>
    </w:p>
    <w:p>
      <w:r>
        <w:rPr>
          <w:b/>
        </w:rPr>
        <w:t xml:space="preserve">Esimerkki 3.5129</w:t>
      </w:r>
    </w:p>
    <w:p>
      <w:r>
        <w:t xml:space="preserve">Kuka Yhdysvaltain presidentti kasvatti ensimmäisenä muuleja?</w:t>
      </w:r>
    </w:p>
    <w:p>
      <w:r>
        <w:rPr>
          <w:b/>
        </w:rPr>
        <w:t xml:space="preserve">Tulos</w:t>
      </w:r>
    </w:p>
    <w:p>
      <w:r>
        <w:t xml:space="preserve">Henkilö</w:t>
      </w:r>
    </w:p>
    <w:p>
      <w:r>
        <w:rPr>
          <w:b/>
        </w:rPr>
        <w:t xml:space="preserve">Esimerkki 3.5130</w:t>
      </w:r>
    </w:p>
    <w:p>
      <w:r>
        <w:t xml:space="preserve">Nimeä elokuva, jossa Jude Law näytteli .</w:t>
      </w:r>
    </w:p>
    <w:p>
      <w:r>
        <w:rPr>
          <w:b/>
        </w:rPr>
        <w:t xml:space="preserve">Tulos</w:t>
      </w:r>
    </w:p>
    <w:p>
      <w:r>
        <w:t xml:space="preserve">Yksikkö</w:t>
      </w:r>
    </w:p>
    <w:p>
      <w:r>
        <w:rPr>
          <w:b/>
        </w:rPr>
        <w:t xml:space="preserve">Esimerkki 3.5131</w:t>
      </w:r>
    </w:p>
    <w:p>
      <w:r>
        <w:t xml:space="preserve">Mississippi on lempinimeltään mikä ?</w:t>
      </w:r>
    </w:p>
    <w:p>
      <w:r>
        <w:rPr>
          <w:b/>
        </w:rPr>
        <w:t xml:space="preserve">Tulos</w:t>
      </w:r>
    </w:p>
    <w:p>
      <w:r>
        <w:t xml:space="preserve">Yksikkö</w:t>
      </w:r>
    </w:p>
    <w:p>
      <w:r>
        <w:rPr>
          <w:b/>
        </w:rPr>
        <w:t xml:space="preserve">Esimerkki 3.5132</w:t>
      </w:r>
    </w:p>
    <w:p>
      <w:r>
        <w:t xml:space="preserve">Mihin aikaan vuodesta suurin osa ihmisistä lentää ?</w:t>
      </w:r>
    </w:p>
    <w:p>
      <w:r>
        <w:rPr>
          <w:b/>
        </w:rPr>
        <w:t xml:space="preserve">Tulos</w:t>
      </w:r>
    </w:p>
    <w:p>
      <w:r>
        <w:t xml:space="preserve">Määrä</w:t>
      </w:r>
    </w:p>
    <w:p>
      <w:r>
        <w:rPr>
          <w:b/>
        </w:rPr>
        <w:t xml:space="preserve">Esimerkki 3.5133</w:t>
      </w:r>
    </w:p>
    <w:p>
      <w:r>
        <w:t xml:space="preserve">Mikä oli sen asianajajan nimi, joka edusti Randy Steven Craftia?</w:t>
      </w:r>
    </w:p>
    <w:p>
      <w:r>
        <w:rPr>
          <w:b/>
        </w:rPr>
        <w:t xml:space="preserve">Tulos</w:t>
      </w:r>
    </w:p>
    <w:p>
      <w:r>
        <w:t xml:space="preserve">Henkilö</w:t>
      </w:r>
    </w:p>
    <w:p>
      <w:r>
        <w:rPr>
          <w:b/>
        </w:rPr>
        <w:t xml:space="preserve">Esimerkki 3.5134</w:t>
      </w:r>
    </w:p>
    <w:p>
      <w:r>
        <w:t xml:space="preserve">Mitkä tutkimusmatkailijat seurasivat Kolumbusta Amerikkaan?</w:t>
      </w:r>
    </w:p>
    <w:p>
      <w:r>
        <w:rPr>
          <w:b/>
        </w:rPr>
        <w:t xml:space="preserve">Tulos</w:t>
      </w:r>
    </w:p>
    <w:p>
      <w:r>
        <w:t xml:space="preserve">Henkilö</w:t>
      </w:r>
    </w:p>
    <w:p>
      <w:r>
        <w:rPr>
          <w:b/>
        </w:rPr>
        <w:t xml:space="preserve">Esimerkki 3.5135</w:t>
      </w:r>
    </w:p>
    <w:p>
      <w:r>
        <w:t xml:space="preserve">Kuka kirjoitti: "Runoja tekevät kaltaiseni typerykset, mutta vain Jumala voi tehdä puun"?</w:t>
      </w:r>
    </w:p>
    <w:p>
      <w:r>
        <w:rPr>
          <w:b/>
        </w:rPr>
        <w:t xml:space="preserve">Tulos</w:t>
      </w:r>
    </w:p>
    <w:p>
      <w:r>
        <w:t xml:space="preserve">Henkilö</w:t>
      </w:r>
    </w:p>
    <w:p>
      <w:r>
        <w:rPr>
          <w:b/>
        </w:rPr>
        <w:t xml:space="preserve">Esimerkki 3.5136</w:t>
      </w:r>
    </w:p>
    <w:p>
      <w:r>
        <w:t xml:space="preserve">Mikä tehtävä homeostaasilla on organismin olemassaololle ?</w:t>
      </w:r>
    </w:p>
    <w:p>
      <w:r>
        <w:rPr>
          <w:b/>
        </w:rPr>
        <w:t xml:space="preserve">Tulos</w:t>
      </w:r>
    </w:p>
    <w:p>
      <w:r>
        <w:t xml:space="preserve">Kuvaus</w:t>
      </w:r>
    </w:p>
    <w:p>
      <w:r>
        <w:rPr>
          <w:b/>
        </w:rPr>
        <w:t xml:space="preserve">Esimerkki 3.5137</w:t>
      </w:r>
    </w:p>
    <w:p>
      <w:r>
        <w:t xml:space="preserve">Missä vuoden 1942 vakoiluelokuvassa ohjaaja John Huston tapasi Maltan haukat -elokuvassa Humphrey Bogartin , Mary Astorin ja Sidney Greenstreetin ?</w:t>
      </w:r>
    </w:p>
    <w:p>
      <w:r>
        <w:rPr>
          <w:b/>
        </w:rPr>
        <w:t xml:space="preserve">Tulos</w:t>
      </w:r>
    </w:p>
    <w:p>
      <w:r>
        <w:t xml:space="preserve">Yksikkö</w:t>
      </w:r>
    </w:p>
    <w:p>
      <w:r>
        <w:rPr>
          <w:b/>
        </w:rPr>
        <w:t xml:space="preserve">Esimerkki 3.5138</w:t>
      </w:r>
    </w:p>
    <w:p>
      <w:r>
        <w:t xml:space="preserve">Milloin lapsityövoima poistettiin ?</w:t>
      </w:r>
    </w:p>
    <w:p>
      <w:r>
        <w:rPr>
          <w:b/>
        </w:rPr>
        <w:t xml:space="preserve">Tulos</w:t>
      </w:r>
    </w:p>
    <w:p>
      <w:r>
        <w:t xml:space="preserve">Määrä</w:t>
      </w:r>
    </w:p>
    <w:p>
      <w:r>
        <w:rPr>
          <w:b/>
        </w:rPr>
        <w:t xml:space="preserve">Esimerkki 3.5139</w:t>
      </w:r>
    </w:p>
    <w:p>
      <w:r>
        <w:t xml:space="preserve">Mikä on ykköspesäpelaajan hanskan enimmäispituus tuumina?</w:t>
      </w:r>
    </w:p>
    <w:p>
      <w:r>
        <w:rPr>
          <w:b/>
        </w:rPr>
        <w:t xml:space="preserve">Tulos</w:t>
      </w:r>
    </w:p>
    <w:p>
      <w:r>
        <w:t xml:space="preserve">Määrä</w:t>
      </w:r>
    </w:p>
    <w:p>
      <w:r>
        <w:rPr>
          <w:b/>
        </w:rPr>
        <w:t xml:space="preserve">Esimerkki 3.5140</w:t>
      </w:r>
    </w:p>
    <w:p>
      <w:r>
        <w:t xml:space="preserve">Mikä on sen amerikkalaisen nimi, joka jäi vangiksi, kun hänen koneensa putosi Syyrian hallussa olevan Libanonin yllä?</w:t>
      </w:r>
    </w:p>
    <w:p>
      <w:r>
        <w:rPr>
          <w:b/>
        </w:rPr>
        <w:t xml:space="preserve">Tulos</w:t>
      </w:r>
    </w:p>
    <w:p>
      <w:r>
        <w:t xml:space="preserve">Henkilö</w:t>
      </w:r>
    </w:p>
    <w:p>
      <w:r>
        <w:rPr>
          <w:b/>
        </w:rPr>
        <w:t xml:space="preserve">Esimerkki 3.5141</w:t>
      </w:r>
    </w:p>
    <w:p>
      <w:r>
        <w:t xml:space="preserve">Millainen sää on tänään ?</w:t>
      </w:r>
    </w:p>
    <w:p>
      <w:r>
        <w:rPr>
          <w:b/>
        </w:rPr>
        <w:t xml:space="preserve">Tulos</w:t>
      </w:r>
    </w:p>
    <w:p>
      <w:r>
        <w:t xml:space="preserve">Kuvaus</w:t>
      </w:r>
    </w:p>
    <w:p>
      <w:r>
        <w:rPr>
          <w:b/>
        </w:rPr>
        <w:t xml:space="preserve">Esimerkki 3.5142</w:t>
      </w:r>
    </w:p>
    <w:p>
      <w:r>
        <w:t xml:space="preserve">Mikä oli Tom Wolfen The Pump House Gangin lempilaji ?</w:t>
      </w:r>
    </w:p>
    <w:p>
      <w:r>
        <w:rPr>
          <w:b/>
        </w:rPr>
        <w:t xml:space="preserve">Tulos</w:t>
      </w:r>
    </w:p>
    <w:p>
      <w:r>
        <w:t xml:space="preserve">Yksikkö</w:t>
      </w:r>
    </w:p>
    <w:p>
      <w:r>
        <w:rPr>
          <w:b/>
        </w:rPr>
        <w:t xml:space="preserve">Esimerkki 3.5143</w:t>
      </w:r>
    </w:p>
    <w:p>
      <w:r>
        <w:t xml:space="preserve">Mikä tauti vaivasi Eurooppaa, Afrikkaa ja Aasiaa?</w:t>
      </w:r>
    </w:p>
    <w:p>
      <w:r>
        <w:rPr>
          <w:b/>
        </w:rPr>
        <w:t xml:space="preserve">Tulos</w:t>
      </w:r>
    </w:p>
    <w:p>
      <w:r>
        <w:t xml:space="preserve">Yksikkö</w:t>
      </w:r>
    </w:p>
    <w:p>
      <w:r>
        <w:rPr>
          <w:b/>
        </w:rPr>
        <w:t xml:space="preserve">Esimerkki 3.5144</w:t>
      </w:r>
    </w:p>
    <w:p>
      <w:r>
        <w:t xml:space="preserve">Mitä tarkoittaa snafu ?</w:t>
      </w:r>
    </w:p>
    <w:p>
      <w:r>
        <w:rPr>
          <w:b/>
        </w:rPr>
        <w:t xml:space="preserve">Tulos</w:t>
      </w:r>
    </w:p>
    <w:p>
      <w:r>
        <w:t xml:space="preserve">Lyhenne</w:t>
      </w:r>
    </w:p>
    <w:p>
      <w:r>
        <w:rPr>
          <w:b/>
        </w:rPr>
        <w:t xml:space="preserve">Esimerkki 3.5145</w:t>
      </w:r>
    </w:p>
    <w:p>
      <w:r>
        <w:t xml:space="preserve">Missä ei-mekaanisessa urheilulajissa saavutetaan suurimmat nopeudet?</w:t>
      </w:r>
    </w:p>
    <w:p>
      <w:r>
        <w:rPr>
          <w:b/>
        </w:rPr>
        <w:t xml:space="preserve">Tulos</w:t>
      </w:r>
    </w:p>
    <w:p>
      <w:r>
        <w:t xml:space="preserve">Yksikkö</w:t>
      </w:r>
    </w:p>
    <w:p>
      <w:r>
        <w:rPr>
          <w:b/>
        </w:rPr>
        <w:t xml:space="preserve">Esimerkki 3.5146</w:t>
      </w:r>
    </w:p>
    <w:p>
      <w:r>
        <w:t xml:space="preserve">Millä kaupungilla on vanhin ystävyyskaupunkisuhde Los Angelesin kanssa?</w:t>
      </w:r>
    </w:p>
    <w:p>
      <w:r>
        <w:rPr>
          <w:b/>
        </w:rPr>
        <w:t xml:space="preserve">Tulos</w:t>
      </w:r>
    </w:p>
    <w:p>
      <w:r>
        <w:t xml:space="preserve">Sijainti</w:t>
      </w:r>
    </w:p>
    <w:p>
      <w:r>
        <w:rPr>
          <w:b/>
        </w:rPr>
        <w:t xml:space="preserve">Esimerkki 3.5147</w:t>
      </w:r>
    </w:p>
    <w:p>
      <w:r>
        <w:t xml:space="preserve">Mikä on Tatiana-nimen merkitys?</w:t>
      </w:r>
    </w:p>
    <w:p>
      <w:r>
        <w:rPr>
          <w:b/>
        </w:rPr>
        <w:t xml:space="preserve">Tulos</w:t>
      </w:r>
    </w:p>
    <w:p>
      <w:r>
        <w:t xml:space="preserve">Kuvaus</w:t>
      </w:r>
    </w:p>
    <w:p>
      <w:r>
        <w:rPr>
          <w:b/>
        </w:rPr>
        <w:t xml:space="preserve">Esimerkki 3.5148</w:t>
      </w:r>
    </w:p>
    <w:p>
      <w:r>
        <w:t xml:space="preserve">Kuka on tällä hetkellä maailman suosituin laulaja ?</w:t>
      </w:r>
    </w:p>
    <w:p>
      <w:r>
        <w:rPr>
          <w:b/>
        </w:rPr>
        <w:t xml:space="preserve">Tulos</w:t>
      </w:r>
    </w:p>
    <w:p>
      <w:r>
        <w:t xml:space="preserve">Henkilö</w:t>
      </w:r>
    </w:p>
    <w:p>
      <w:r>
        <w:rPr>
          <w:b/>
        </w:rPr>
        <w:t xml:space="preserve">Esimerkki 3.5149</w:t>
      </w:r>
    </w:p>
    <w:p>
      <w:r>
        <w:t xml:space="preserve">Missä Jules Vernen romaanissa tiedemiehiä pidetään vangittuina sukellusvene Nautiluksessa?</w:t>
      </w:r>
    </w:p>
    <w:p>
      <w:r>
        <w:rPr>
          <w:b/>
        </w:rPr>
        <w:t xml:space="preserve">Tulos</w:t>
      </w:r>
    </w:p>
    <w:p>
      <w:r>
        <w:t xml:space="preserve">Yksikkö</w:t>
      </w:r>
    </w:p>
    <w:p>
      <w:r>
        <w:rPr>
          <w:b/>
        </w:rPr>
        <w:t xml:space="preserve">Esimerkki 3.5150</w:t>
      </w:r>
    </w:p>
    <w:p>
      <w:r>
        <w:t xml:space="preserve">Missä köysiradat rullasivat ensimmäisen kerran Clay Streetillä vuonna 1873?</w:t>
      </w:r>
    </w:p>
    <w:p>
      <w:r>
        <w:rPr>
          <w:b/>
        </w:rPr>
        <w:t xml:space="preserve">Tulos</w:t>
      </w:r>
    </w:p>
    <w:p>
      <w:r>
        <w:t xml:space="preserve">Sijainti</w:t>
      </w:r>
    </w:p>
    <w:p>
      <w:r>
        <w:rPr>
          <w:b/>
        </w:rPr>
        <w:t xml:space="preserve">Esimerkki 3.5151</w:t>
      </w:r>
    </w:p>
    <w:p>
      <w:r>
        <w:t xml:space="preserve">Mikä National Basketball Associationin supertähti kertoi tarinansa Giant Stepsissä ?</w:t>
      </w:r>
    </w:p>
    <w:p>
      <w:r>
        <w:rPr>
          <w:b/>
        </w:rPr>
        <w:t xml:space="preserve">Tulos</w:t>
      </w:r>
    </w:p>
    <w:p>
      <w:r>
        <w:t xml:space="preserve">Henkilö</w:t>
      </w:r>
    </w:p>
    <w:p>
      <w:r>
        <w:rPr>
          <w:b/>
        </w:rPr>
        <w:t xml:space="preserve">Esimerkki 3.5152</w:t>
      </w:r>
    </w:p>
    <w:p>
      <w:r>
        <w:t xml:space="preserve">Mikä on salpietari?</w:t>
      </w:r>
    </w:p>
    <w:p>
      <w:r>
        <w:rPr>
          <w:b/>
        </w:rPr>
        <w:t xml:space="preserve">Tulos</w:t>
      </w:r>
    </w:p>
    <w:p>
      <w:r>
        <w:t xml:space="preserve">Kuvaus</w:t>
      </w:r>
    </w:p>
    <w:p>
      <w:r>
        <w:rPr>
          <w:b/>
        </w:rPr>
        <w:t xml:space="preserve">Esimerkki 3.5153</w:t>
      </w:r>
    </w:p>
    <w:p>
      <w:r>
        <w:t xml:space="preserve">Mikä Kalifornianlahden suurin saari on Angel Island?</w:t>
      </w:r>
    </w:p>
    <w:p>
      <w:r>
        <w:rPr>
          <w:b/>
        </w:rPr>
        <w:t xml:space="preserve">Tulos</w:t>
      </w:r>
    </w:p>
    <w:p>
      <w:r>
        <w:t xml:space="preserve">Sijainti</w:t>
      </w:r>
    </w:p>
    <w:p>
      <w:r>
        <w:rPr>
          <w:b/>
        </w:rPr>
        <w:t xml:space="preserve">Esimerkki 3.5154</w:t>
      </w:r>
    </w:p>
    <w:p>
      <w:r>
        <w:t xml:space="preserve">Mitkä ravintoaineet ovat terveille luille ja hampaille ?</w:t>
      </w:r>
    </w:p>
    <w:p>
      <w:r>
        <w:rPr>
          <w:b/>
        </w:rPr>
        <w:t xml:space="preserve">Tulos</w:t>
      </w:r>
    </w:p>
    <w:p>
      <w:r>
        <w:t xml:space="preserve">Yksikkö</w:t>
      </w:r>
    </w:p>
    <w:p>
      <w:r>
        <w:rPr>
          <w:b/>
        </w:rPr>
        <w:t xml:space="preserve">Esimerkki 3.5155</w:t>
      </w:r>
    </w:p>
    <w:p>
      <w:r>
        <w:t xml:space="preserve">Kuinka monta sanaa espanjan kielessä on ?</w:t>
      </w:r>
    </w:p>
    <w:p>
      <w:r>
        <w:rPr>
          <w:b/>
        </w:rPr>
        <w:t xml:space="preserve">Tulos</w:t>
      </w:r>
    </w:p>
    <w:p>
      <w:r>
        <w:t xml:space="preserve">Määrä</w:t>
      </w:r>
    </w:p>
    <w:p>
      <w:r>
        <w:rPr>
          <w:b/>
        </w:rPr>
        <w:t xml:space="preserve">Esimerkki 3.5156</w:t>
      </w:r>
    </w:p>
    <w:p>
      <w:r>
        <w:t xml:space="preserve">Mitä lajia on varsa?</w:t>
      </w:r>
    </w:p>
    <w:p>
      <w:r>
        <w:rPr>
          <w:b/>
        </w:rPr>
        <w:t xml:space="preserve">Tulos</w:t>
      </w:r>
    </w:p>
    <w:p>
      <w:r>
        <w:t xml:space="preserve">Yksikkö</w:t>
      </w:r>
    </w:p>
    <w:p>
      <w:r>
        <w:rPr>
          <w:b/>
        </w:rPr>
        <w:t xml:space="preserve">Esimerkki 3.5157</w:t>
      </w:r>
    </w:p>
    <w:p>
      <w:r>
        <w:t xml:space="preserve">Kuka työväenjohtaja nähtiin viimeksi Michiganin ravintolan parkkipaikalla?</w:t>
      </w:r>
    </w:p>
    <w:p>
      <w:r>
        <w:rPr>
          <w:b/>
        </w:rPr>
        <w:t xml:space="preserve">Tulos</w:t>
      </w:r>
    </w:p>
    <w:p>
      <w:r>
        <w:t xml:space="preserve">Henkilö</w:t>
      </w:r>
    </w:p>
    <w:p>
      <w:r>
        <w:rPr>
          <w:b/>
        </w:rPr>
        <w:t xml:space="preserve">Esimerkki 3.5158</w:t>
      </w:r>
    </w:p>
    <w:p>
      <w:r>
        <w:t xml:space="preserve">Minkä yliopiston presidentti Woodrow Wilson oli?</w:t>
      </w:r>
    </w:p>
    <w:p>
      <w:r>
        <w:rPr>
          <w:b/>
        </w:rPr>
        <w:t xml:space="preserve">Tulos</w:t>
      </w:r>
    </w:p>
    <w:p>
      <w:r>
        <w:t xml:space="preserve">Henkilö</w:t>
      </w:r>
    </w:p>
    <w:p>
      <w:r>
        <w:rPr>
          <w:b/>
        </w:rPr>
        <w:t xml:space="preserve">Esimerkki 3.5159</w:t>
      </w:r>
    </w:p>
    <w:p>
      <w:r>
        <w:t xml:space="preserve">Mitkä vaatekappaleet ovat Monopolissa pelimerkkejä?</w:t>
      </w:r>
    </w:p>
    <w:p>
      <w:r>
        <w:rPr>
          <w:b/>
        </w:rPr>
        <w:t xml:space="preserve">Tulos</w:t>
      </w:r>
    </w:p>
    <w:p>
      <w:r>
        <w:t xml:space="preserve">Yksikkö</w:t>
      </w:r>
    </w:p>
    <w:p>
      <w:r>
        <w:rPr>
          <w:b/>
        </w:rPr>
        <w:t xml:space="preserve">Esimerkki 3.5160</w:t>
      </w:r>
    </w:p>
    <w:p>
      <w:r>
        <w:t xml:space="preserve">Mikä on suurin kirjain Salvador Dalin allekirjoituksessa?</w:t>
      </w:r>
    </w:p>
    <w:p>
      <w:r>
        <w:rPr>
          <w:b/>
        </w:rPr>
        <w:t xml:space="preserve">Tulos</w:t>
      </w:r>
    </w:p>
    <w:p>
      <w:r>
        <w:t xml:space="preserve">Yksikkö</w:t>
      </w:r>
    </w:p>
    <w:p>
      <w:r>
        <w:rPr>
          <w:b/>
        </w:rPr>
        <w:t xml:space="preserve">Esimerkki 3.5161</w:t>
      </w:r>
    </w:p>
    <w:p>
      <w:r>
        <w:t xml:space="preserve">Jackson Pollock oli kotoisin mistä maasta ?</w:t>
      </w:r>
    </w:p>
    <w:p>
      <w:r>
        <w:rPr>
          <w:b/>
        </w:rPr>
        <w:t xml:space="preserve">Tulos</w:t>
      </w:r>
    </w:p>
    <w:p>
      <w:r>
        <w:t xml:space="preserve">Sijainti</w:t>
      </w:r>
    </w:p>
    <w:p>
      <w:r>
        <w:rPr>
          <w:b/>
        </w:rPr>
        <w:t xml:space="preserve">Esimerkki 3.5162</w:t>
      </w:r>
    </w:p>
    <w:p>
      <w:r>
        <w:t xml:space="preserve">Milloin kuningatar Victoria syntyi?</w:t>
      </w:r>
    </w:p>
    <w:p>
      <w:r>
        <w:rPr>
          <w:b/>
        </w:rPr>
        <w:t xml:space="preserve">Tulos</w:t>
      </w:r>
    </w:p>
    <w:p>
      <w:r>
        <w:t xml:space="preserve">Määrä</w:t>
      </w:r>
    </w:p>
    <w:p>
      <w:r>
        <w:rPr>
          <w:b/>
        </w:rPr>
        <w:t xml:space="preserve">Esimerkki 3.5163</w:t>
      </w:r>
    </w:p>
    <w:p>
      <w:r>
        <w:t xml:space="preserve">Mitä evästeet ovat Internetissä?</w:t>
      </w:r>
    </w:p>
    <w:p>
      <w:r>
        <w:rPr>
          <w:b/>
        </w:rPr>
        <w:t xml:space="preserve">Tulos</w:t>
      </w:r>
    </w:p>
    <w:p>
      <w:r>
        <w:t xml:space="preserve">Kuvaus</w:t>
      </w:r>
    </w:p>
    <w:p>
      <w:r>
        <w:rPr>
          <w:b/>
        </w:rPr>
        <w:t xml:space="preserve">Esimerkki 3.5164</w:t>
      </w:r>
    </w:p>
    <w:p>
      <w:r>
        <w:t xml:space="preserve">Milloin St. Helens -vuoren viimeinen suuri purkaus tapahtui?</w:t>
      </w:r>
    </w:p>
    <w:p>
      <w:r>
        <w:rPr>
          <w:b/>
        </w:rPr>
        <w:t xml:space="preserve">Tulos</w:t>
      </w:r>
    </w:p>
    <w:p>
      <w:r>
        <w:t xml:space="preserve">Määrä</w:t>
      </w:r>
    </w:p>
    <w:p>
      <w:r>
        <w:rPr>
          <w:b/>
        </w:rPr>
        <w:t xml:space="preserve">Esimerkki 3.5165</w:t>
      </w:r>
    </w:p>
    <w:p>
      <w:r>
        <w:t xml:space="preserve">Kuka levytti vuoden 1957 hitin Tammy ?</w:t>
      </w:r>
    </w:p>
    <w:p>
      <w:r>
        <w:rPr>
          <w:b/>
        </w:rPr>
        <w:t xml:space="preserve">Tulos</w:t>
      </w:r>
    </w:p>
    <w:p>
      <w:r>
        <w:t xml:space="preserve">Henkilö</w:t>
      </w:r>
    </w:p>
    <w:p>
      <w:r>
        <w:rPr>
          <w:b/>
        </w:rPr>
        <w:t xml:space="preserve">Esimerkki 3.5166</w:t>
      </w:r>
    </w:p>
    <w:p>
      <w:r>
        <w:t xml:space="preserve">Mitkä ovat Institute for Research on Learningin (IRL) 7 oppimisperiaatetta?</w:t>
      </w:r>
    </w:p>
    <w:p>
      <w:r>
        <w:rPr>
          <w:b/>
        </w:rPr>
        <w:t xml:space="preserve">Tulos</w:t>
      </w:r>
    </w:p>
    <w:p>
      <w:r>
        <w:t xml:space="preserve">Yksikkö</w:t>
      </w:r>
    </w:p>
    <w:p>
      <w:r>
        <w:rPr>
          <w:b/>
        </w:rPr>
        <w:t xml:space="preserve">Esimerkki 3.5167</w:t>
      </w:r>
    </w:p>
    <w:p>
      <w:r>
        <w:t xml:space="preserve">Minkä kansallisuuden omaava sisilialainen on sisilialainen?</w:t>
      </w:r>
    </w:p>
    <w:p>
      <w:r>
        <w:rPr>
          <w:b/>
        </w:rPr>
        <w:t xml:space="preserve">Tulos</w:t>
      </w:r>
    </w:p>
    <w:p>
      <w:r>
        <w:t xml:space="preserve">Sijainti</w:t>
      </w:r>
    </w:p>
    <w:p>
      <w:r>
        <w:rPr>
          <w:b/>
        </w:rPr>
        <w:t xml:space="preserve">Esimerkki 3.5168</w:t>
      </w:r>
    </w:p>
    <w:p>
      <w:r>
        <w:t xml:space="preserve">Mikä on "maku, joka voittaa muut kylmänä"?</w:t>
      </w:r>
    </w:p>
    <w:p>
      <w:r>
        <w:rPr>
          <w:b/>
        </w:rPr>
        <w:t xml:space="preserve">Tulos</w:t>
      </w:r>
    </w:p>
    <w:p>
      <w:r>
        <w:t xml:space="preserve">Yksikkö</w:t>
      </w:r>
    </w:p>
    <w:p>
      <w:r>
        <w:rPr>
          <w:b/>
        </w:rPr>
        <w:t xml:space="preserve">Esimerkki 3.5169</w:t>
      </w:r>
    </w:p>
    <w:p>
      <w:r>
        <w:t xml:space="preserve">Kuka on Nicolo Paganini?</w:t>
      </w:r>
    </w:p>
    <w:p>
      <w:r>
        <w:rPr>
          <w:b/>
        </w:rPr>
        <w:t xml:space="preserve">Tulos</w:t>
      </w:r>
    </w:p>
    <w:p>
      <w:r>
        <w:t xml:space="preserve">Henkilö</w:t>
      </w:r>
    </w:p>
    <w:p>
      <w:r>
        <w:rPr>
          <w:b/>
        </w:rPr>
        <w:t xml:space="preserve">Esimerkki 3.5170</w:t>
      </w:r>
    </w:p>
    <w:p>
      <w:r>
        <w:t xml:space="preserve">Mitä et ole antanut tennispallon tehdä, jos lentopalloa ?</w:t>
      </w:r>
    </w:p>
    <w:p>
      <w:r>
        <w:rPr>
          <w:b/>
        </w:rPr>
        <w:t xml:space="preserve">Tulos</w:t>
      </w:r>
    </w:p>
    <w:p>
      <w:r>
        <w:t xml:space="preserve">Kuvaus</w:t>
      </w:r>
    </w:p>
    <w:p>
      <w:r>
        <w:rPr>
          <w:b/>
        </w:rPr>
        <w:t xml:space="preserve">Esimerkki 3.5171</w:t>
      </w:r>
    </w:p>
    <w:p>
      <w:r>
        <w:t xml:space="preserve">Kuinka kauan Shea ja Gould harjoittivat lakitoimintaa Los Angelesissa?</w:t>
      </w:r>
    </w:p>
    <w:p>
      <w:r>
        <w:rPr>
          <w:b/>
        </w:rPr>
        <w:t xml:space="preserve">Tulos</w:t>
      </w:r>
    </w:p>
    <w:p>
      <w:r>
        <w:t xml:space="preserve">Määrä</w:t>
      </w:r>
    </w:p>
    <w:p>
      <w:r>
        <w:rPr>
          <w:b/>
        </w:rPr>
        <w:t xml:space="preserve">Esimerkki 3.5172</w:t>
      </w:r>
    </w:p>
    <w:p>
      <w:r>
        <w:t xml:space="preserve">Kuka puhui ainoan sanan Mel Brooksin mykkäelokuvassa ?</w:t>
      </w:r>
    </w:p>
    <w:p>
      <w:r>
        <w:rPr>
          <w:b/>
        </w:rPr>
        <w:t xml:space="preserve">Tulos</w:t>
      </w:r>
    </w:p>
    <w:p>
      <w:r>
        <w:t xml:space="preserve">Henkilö</w:t>
      </w:r>
    </w:p>
    <w:p>
      <w:r>
        <w:rPr>
          <w:b/>
        </w:rPr>
        <w:t xml:space="preserve">Esimerkki 3.5173</w:t>
      </w:r>
    </w:p>
    <w:p>
      <w:r>
        <w:t xml:space="preserve">Mikä maa Latinalaisessa Amerikassa on suurin ?</w:t>
      </w:r>
    </w:p>
    <w:p>
      <w:r>
        <w:rPr>
          <w:b/>
        </w:rPr>
        <w:t xml:space="preserve">Tulos</w:t>
      </w:r>
    </w:p>
    <w:p>
      <w:r>
        <w:t xml:space="preserve">Sijainti</w:t>
      </w:r>
    </w:p>
    <w:p>
      <w:r>
        <w:rPr>
          <w:b/>
        </w:rPr>
        <w:t xml:space="preserve">Esimerkki 3.5174</w:t>
      </w:r>
    </w:p>
    <w:p>
      <w:r>
        <w:t xml:space="preserve">Kuka vakoilukirjailija toimi Reuterin ja The Times of Londonin Moskovan-kirjeenvaihtajana ?</w:t>
      </w:r>
    </w:p>
    <w:p>
      <w:r>
        <w:rPr>
          <w:b/>
        </w:rPr>
        <w:t xml:space="preserve">Tulos</w:t>
      </w:r>
    </w:p>
    <w:p>
      <w:r>
        <w:t xml:space="preserve">Henkilö</w:t>
      </w:r>
    </w:p>
    <w:p>
      <w:r>
        <w:rPr>
          <w:b/>
        </w:rPr>
        <w:t xml:space="preserve">Esimerkki 3.5175</w:t>
      </w:r>
    </w:p>
    <w:p>
      <w:r>
        <w:t xml:space="preserve">Mikä on Zimbabwen entinen nimi?</w:t>
      </w:r>
    </w:p>
    <w:p>
      <w:r>
        <w:rPr>
          <w:b/>
        </w:rPr>
        <w:t xml:space="preserve">Tulos</w:t>
      </w:r>
    </w:p>
    <w:p>
      <w:r>
        <w:t xml:space="preserve">Yksikkö</w:t>
      </w:r>
    </w:p>
    <w:p>
      <w:r>
        <w:rPr>
          <w:b/>
        </w:rPr>
        <w:t xml:space="preserve">Esimerkki 3.5176</w:t>
      </w:r>
    </w:p>
    <w:p>
      <w:r>
        <w:t xml:space="preserve">Mikä kaari näkyy Place de la Concorde -aukiolta?</w:t>
      </w:r>
    </w:p>
    <w:p>
      <w:r>
        <w:rPr>
          <w:b/>
        </w:rPr>
        <w:t xml:space="preserve">Tulos</w:t>
      </w:r>
    </w:p>
    <w:p>
      <w:r>
        <w:t xml:space="preserve">Sijainti</w:t>
      </w:r>
    </w:p>
    <w:p>
      <w:r>
        <w:rPr>
          <w:b/>
        </w:rPr>
        <w:t xml:space="preserve">Esimerkki 3.5177</w:t>
      </w:r>
    </w:p>
    <w:p>
      <w:r>
        <w:t xml:space="preserve">Mikä oli Pinatubo-vuoren purkauksen kuolonuhrien määrä?</w:t>
      </w:r>
    </w:p>
    <w:p>
      <w:r>
        <w:rPr>
          <w:b/>
        </w:rPr>
        <w:t xml:space="preserve">Tulos</w:t>
      </w:r>
    </w:p>
    <w:p>
      <w:r>
        <w:t xml:space="preserve">Määrä</w:t>
      </w:r>
    </w:p>
    <w:p>
      <w:r>
        <w:rPr>
          <w:b/>
        </w:rPr>
        <w:t xml:space="preserve">Esimerkki 3.5178</w:t>
      </w:r>
    </w:p>
    <w:p>
      <w:r>
        <w:t xml:space="preserve">Mitä Jimmy Stewart keksi ?</w:t>
      </w:r>
    </w:p>
    <w:p>
      <w:r>
        <w:rPr>
          <w:b/>
        </w:rPr>
        <w:t xml:space="preserve">Tulos</w:t>
      </w:r>
    </w:p>
    <w:p>
      <w:r>
        <w:t xml:space="preserve">Yksikkö</w:t>
      </w:r>
    </w:p>
    <w:p>
      <w:r>
        <w:rPr>
          <w:b/>
        </w:rPr>
        <w:t xml:space="preserve">Esimerkki 3.5179</w:t>
      </w:r>
    </w:p>
    <w:p>
      <w:r>
        <w:t xml:space="preserve">Mitä mitataan curieina?</w:t>
      </w:r>
    </w:p>
    <w:p>
      <w:r>
        <w:rPr>
          <w:b/>
        </w:rPr>
        <w:t xml:space="preserve">Tulos</w:t>
      </w:r>
    </w:p>
    <w:p>
      <w:r>
        <w:t xml:space="preserve">Kuvaus</w:t>
      </w:r>
    </w:p>
    <w:p>
      <w:r>
        <w:rPr>
          <w:b/>
        </w:rPr>
        <w:t xml:space="preserve">Esimerkki 3.5180</w:t>
      </w:r>
    </w:p>
    <w:p>
      <w:r>
        <w:t xml:space="preserve">Mikä on Scrabble-sanan `syzygy ' määritelmä?</w:t>
      </w:r>
    </w:p>
    <w:p>
      <w:r>
        <w:rPr>
          <w:b/>
        </w:rPr>
        <w:t xml:space="preserve">Tulos</w:t>
      </w:r>
    </w:p>
    <w:p>
      <w:r>
        <w:t xml:space="preserve">Kuvaus</w:t>
      </w:r>
    </w:p>
    <w:p>
      <w:r>
        <w:rPr>
          <w:b/>
        </w:rPr>
        <w:t xml:space="preserve">Esimerkki 3.5181</w:t>
      </w:r>
    </w:p>
    <w:p>
      <w:r>
        <w:t xml:space="preserve">Boxing Daya vietetään minä päivänä ?</w:t>
      </w:r>
    </w:p>
    <w:p>
      <w:r>
        <w:rPr>
          <w:b/>
        </w:rPr>
        <w:t xml:space="preserve">Tulos</w:t>
      </w:r>
    </w:p>
    <w:p>
      <w:r>
        <w:t xml:space="preserve">Määrä</w:t>
      </w:r>
    </w:p>
    <w:p>
      <w:r>
        <w:rPr>
          <w:b/>
        </w:rPr>
        <w:t xml:space="preserve">Esimerkki 3.5182</w:t>
      </w:r>
    </w:p>
    <w:p>
      <w:r>
        <w:t xml:space="preserve">Minä vuonna näyttelijä Joan Collins syntyi ?</w:t>
      </w:r>
    </w:p>
    <w:p>
      <w:r>
        <w:rPr>
          <w:b/>
        </w:rPr>
        <w:t xml:space="preserve">Tulos</w:t>
      </w:r>
    </w:p>
    <w:p>
      <w:r>
        <w:t xml:space="preserve">Määrä</w:t>
      </w:r>
    </w:p>
    <w:p>
      <w:r>
        <w:rPr>
          <w:b/>
        </w:rPr>
        <w:t xml:space="preserve">Esimerkki 3.5183</w:t>
      </w:r>
    </w:p>
    <w:p>
      <w:r>
        <w:t xml:space="preserve">Mikä on potlatch-seremonian kulttuurinen alkuperä?</w:t>
      </w:r>
    </w:p>
    <w:p>
      <w:r>
        <w:rPr>
          <w:b/>
        </w:rPr>
        <w:t xml:space="preserve">Tulos</w:t>
      </w:r>
    </w:p>
    <w:p>
      <w:r>
        <w:t xml:space="preserve">Kuvaus</w:t>
      </w:r>
    </w:p>
    <w:p>
      <w:r>
        <w:rPr>
          <w:b/>
        </w:rPr>
        <w:t xml:space="preserve">Esimerkki 3.5184</w:t>
      </w:r>
    </w:p>
    <w:p>
      <w:r>
        <w:t xml:space="preserve">Kuinka monta erilaista koiran häntää on olemassa - kolme.</w:t>
      </w:r>
    </w:p>
    <w:p>
      <w:r>
        <w:rPr>
          <w:b/>
        </w:rPr>
        <w:t xml:space="preserve">Tulos</w:t>
      </w:r>
    </w:p>
    <w:p>
      <w:r>
        <w:t xml:space="preserve">Määrä</w:t>
      </w:r>
    </w:p>
    <w:p>
      <w:r>
        <w:rPr>
          <w:b/>
        </w:rPr>
        <w:t xml:space="preserve">Esimerkki 3.5185</w:t>
      </w:r>
    </w:p>
    <w:p>
      <w:r>
        <w:t xml:space="preserve">Mikä Ivy League -koulu pelaa kotiottelunsa Palmer Stadiumilla?</w:t>
      </w:r>
    </w:p>
    <w:p>
      <w:r>
        <w:rPr>
          <w:b/>
        </w:rPr>
        <w:t xml:space="preserve">Tulos</w:t>
      </w:r>
    </w:p>
    <w:p>
      <w:r>
        <w:t xml:space="preserve">Henkilö</w:t>
      </w:r>
    </w:p>
    <w:p>
      <w:r>
        <w:rPr>
          <w:b/>
        </w:rPr>
        <w:t xml:space="preserve">Esimerkki 3.5186</w:t>
      </w:r>
    </w:p>
    <w:p>
      <w:r>
        <w:t xml:space="preserve">Miten voin tehdä itselleni ranskalaisen manikyyrin ?</w:t>
      </w:r>
    </w:p>
    <w:p>
      <w:r>
        <w:rPr>
          <w:b/>
        </w:rPr>
        <w:t xml:space="preserve">Tulos</w:t>
      </w:r>
    </w:p>
    <w:p>
      <w:r>
        <w:t xml:space="preserve">Kuvaus</w:t>
      </w:r>
    </w:p>
    <w:p>
      <w:r>
        <w:rPr>
          <w:b/>
        </w:rPr>
        <w:t xml:space="preserve">Esimerkki 3.5187</w:t>
      </w:r>
    </w:p>
    <w:p>
      <w:r>
        <w:t xml:space="preserve">Mikä on sipuliperheen herkullisimman makuinen jäsen?</w:t>
      </w:r>
    </w:p>
    <w:p>
      <w:r>
        <w:rPr>
          <w:b/>
        </w:rPr>
        <w:t xml:space="preserve">Tulos</w:t>
      </w:r>
    </w:p>
    <w:p>
      <w:r>
        <w:t xml:space="preserve">Yksikkö</w:t>
      </w:r>
    </w:p>
    <w:p>
      <w:r>
        <w:rPr>
          <w:b/>
        </w:rPr>
        <w:t xml:space="preserve">Esimerkki 3.5188</w:t>
      </w:r>
    </w:p>
    <w:p>
      <w:r>
        <w:t xml:space="preserve">Kenen kidnappausta kutsuttiin vuosisadan rikokseksi ?</w:t>
      </w:r>
    </w:p>
    <w:p>
      <w:r>
        <w:rPr>
          <w:b/>
        </w:rPr>
        <w:t xml:space="preserve">Tulos</w:t>
      </w:r>
    </w:p>
    <w:p>
      <w:r>
        <w:t xml:space="preserve">Henkilö</w:t>
      </w:r>
    </w:p>
    <w:p>
      <w:r>
        <w:rPr>
          <w:b/>
        </w:rPr>
        <w:t xml:space="preserve">Esimerkki 3.5189</w:t>
      </w:r>
    </w:p>
    <w:p>
      <w:r>
        <w:t xml:space="preserve">Mikä on harvinaisin kolikko ?</w:t>
      </w:r>
    </w:p>
    <w:p>
      <w:r>
        <w:rPr>
          <w:b/>
        </w:rPr>
        <w:t xml:space="preserve">Tulos</w:t>
      </w:r>
    </w:p>
    <w:p>
      <w:r>
        <w:t xml:space="preserve">Yksikkö</w:t>
      </w:r>
    </w:p>
    <w:p>
      <w:r>
        <w:rPr>
          <w:b/>
        </w:rPr>
        <w:t xml:space="preserve">Esimerkki 3.5190</w:t>
      </w:r>
    </w:p>
    <w:p>
      <w:r>
        <w:t xml:space="preserve">Missä on Qatar?</w:t>
      </w:r>
    </w:p>
    <w:p>
      <w:r>
        <w:rPr>
          <w:b/>
        </w:rPr>
        <w:t xml:space="preserve">Tulos</w:t>
      </w:r>
    </w:p>
    <w:p>
      <w:r>
        <w:t xml:space="preserve">Sijainti</w:t>
      </w:r>
    </w:p>
    <w:p>
      <w:r>
        <w:rPr>
          <w:b/>
        </w:rPr>
        <w:t xml:space="preserve">Esimerkki 3.5191</w:t>
      </w:r>
    </w:p>
    <w:p>
      <w:r>
        <w:t xml:space="preserve">Miksi katoilta lähtee höyryä suuren sadekuuron jälkeen ?</w:t>
      </w:r>
    </w:p>
    <w:p>
      <w:r>
        <w:rPr>
          <w:b/>
        </w:rPr>
        <w:t xml:space="preserve">Tulos</w:t>
      </w:r>
    </w:p>
    <w:p>
      <w:r>
        <w:t xml:space="preserve">Kuvaus</w:t>
      </w:r>
    </w:p>
    <w:p>
      <w:r>
        <w:rPr>
          <w:b/>
        </w:rPr>
        <w:t xml:space="preserve">Esimerkki 3.5192</w:t>
      </w:r>
    </w:p>
    <w:p>
      <w:r>
        <w:t xml:space="preserve">Milloin Espanja ja Korea aloittivat suurlähettilässuhteet?</w:t>
      </w:r>
    </w:p>
    <w:p>
      <w:r>
        <w:rPr>
          <w:b/>
        </w:rPr>
        <w:t xml:space="preserve">Tulos</w:t>
      </w:r>
    </w:p>
    <w:p>
      <w:r>
        <w:t xml:space="preserve">Määrä</w:t>
      </w:r>
    </w:p>
    <w:p>
      <w:r>
        <w:rPr>
          <w:b/>
        </w:rPr>
        <w:t xml:space="preserve">Esimerkki 3.5193</w:t>
      </w:r>
    </w:p>
    <w:p>
      <w:r>
        <w:t xml:space="preserve">Miten elokuvan blues-näytöt toimivat ?</w:t>
      </w:r>
    </w:p>
    <w:p>
      <w:r>
        <w:rPr>
          <w:b/>
        </w:rPr>
        <w:t xml:space="preserve">Tulos</w:t>
      </w:r>
    </w:p>
    <w:p>
      <w:r>
        <w:t xml:space="preserve">Kuvaus</w:t>
      </w:r>
    </w:p>
    <w:p>
      <w:r>
        <w:rPr>
          <w:b/>
        </w:rPr>
        <w:t xml:space="preserve">Esimerkki 3.5194</w:t>
      </w:r>
    </w:p>
    <w:p>
      <w:r>
        <w:t xml:space="preserve">Kuinka moni ihminen maailmassa puhuu ranskaa?</w:t>
      </w:r>
    </w:p>
    <w:p>
      <w:r>
        <w:rPr>
          <w:b/>
        </w:rPr>
        <w:t xml:space="preserve">Tulos</w:t>
      </w:r>
    </w:p>
    <w:p>
      <w:r>
        <w:t xml:space="preserve">Määrä</w:t>
      </w:r>
    </w:p>
    <w:p>
      <w:r>
        <w:rPr>
          <w:b/>
        </w:rPr>
        <w:t xml:space="preserve">Esimerkki 3.5195</w:t>
      </w:r>
    </w:p>
    <w:p>
      <w:r>
        <w:t xml:space="preserve">Kuka kehitti potlatchin?</w:t>
      </w:r>
    </w:p>
    <w:p>
      <w:r>
        <w:rPr>
          <w:b/>
        </w:rPr>
        <w:t xml:space="preserve">Tulos</w:t>
      </w:r>
    </w:p>
    <w:p>
      <w:r>
        <w:t xml:space="preserve">Henkilö</w:t>
      </w:r>
    </w:p>
    <w:p>
      <w:r>
        <w:rPr>
          <w:b/>
        </w:rPr>
        <w:t xml:space="preserve">Esimerkki 3.5196</w:t>
      </w:r>
    </w:p>
    <w:p>
      <w:r>
        <w:t xml:space="preserve">Kuinka monta verkkosivustoa maailmassa on ?</w:t>
      </w:r>
    </w:p>
    <w:p>
      <w:r>
        <w:rPr>
          <w:b/>
        </w:rPr>
        <w:t xml:space="preserve">Tulos</w:t>
      </w:r>
    </w:p>
    <w:p>
      <w:r>
        <w:t xml:space="preserve">Määrä</w:t>
      </w:r>
    </w:p>
    <w:p>
      <w:r>
        <w:rPr>
          <w:b/>
        </w:rPr>
        <w:t xml:space="preserve">Esimerkki 3.5197</w:t>
      </w:r>
    </w:p>
    <w:p>
      <w:r>
        <w:t xml:space="preserve">Milloin tilkkutaide alkoi?</w:t>
      </w:r>
    </w:p>
    <w:p>
      <w:r>
        <w:rPr>
          <w:b/>
        </w:rPr>
        <w:t xml:space="preserve">Tulos</w:t>
      </w:r>
    </w:p>
    <w:p>
      <w:r>
        <w:t xml:space="preserve">Määrä</w:t>
      </w:r>
    </w:p>
    <w:p>
      <w:r>
        <w:rPr>
          <w:b/>
        </w:rPr>
        <w:t xml:space="preserve">Esimerkki 3.5198</w:t>
      </w:r>
    </w:p>
    <w:p>
      <w:r>
        <w:t xml:space="preserve">Kuinka kauan sinun tulisi ruokkia pentuasi Purina Puppy Chow -rehulla?</w:t>
      </w:r>
    </w:p>
    <w:p>
      <w:r>
        <w:rPr>
          <w:b/>
        </w:rPr>
        <w:t xml:space="preserve">Tulos</w:t>
      </w:r>
    </w:p>
    <w:p>
      <w:r>
        <w:t xml:space="preserve">Määrä</w:t>
      </w:r>
    </w:p>
    <w:p>
      <w:r>
        <w:rPr>
          <w:b/>
        </w:rPr>
        <w:t xml:space="preserve">Esimerkki 3.5199</w:t>
      </w:r>
    </w:p>
    <w:p>
      <w:r>
        <w:t xml:space="preserve">Kuinka monta jalkaa pitkä on baseball-kannuttajan kumi?</w:t>
      </w:r>
    </w:p>
    <w:p>
      <w:r>
        <w:rPr>
          <w:b/>
        </w:rPr>
        <w:t xml:space="preserve">Tulos</w:t>
      </w:r>
    </w:p>
    <w:p>
      <w:r>
        <w:t xml:space="preserve">Määrä</w:t>
      </w:r>
    </w:p>
    <w:p>
      <w:r>
        <w:rPr>
          <w:b/>
        </w:rPr>
        <w:t xml:space="preserve">Esimerkki 3.5200</w:t>
      </w:r>
    </w:p>
    <w:p>
      <w:r>
        <w:t xml:space="preserve">Kuka sanoi: "Sotilaat voittavat taistelut ja kenraalit saavat kunnian"?</w:t>
      </w:r>
    </w:p>
    <w:p>
      <w:r>
        <w:rPr>
          <w:b/>
        </w:rPr>
        <w:t xml:space="preserve">Tulos</w:t>
      </w:r>
    </w:p>
    <w:p>
      <w:r>
        <w:t xml:space="preserve">Henkilö</w:t>
      </w:r>
    </w:p>
    <w:p>
      <w:r>
        <w:rPr>
          <w:b/>
        </w:rPr>
        <w:t xml:space="preserve">Esimerkki 3.5201</w:t>
      </w:r>
    </w:p>
    <w:p>
      <w:r>
        <w:t xml:space="preserve">Mitkä kuusi sanaa seuraavat riviä: "Jätkästä kuninkaaksi...". '' ?</w:t>
      </w:r>
    </w:p>
    <w:p>
      <w:r>
        <w:rPr>
          <w:b/>
        </w:rPr>
        <w:t xml:space="preserve">Tulos</w:t>
      </w:r>
    </w:p>
    <w:p>
      <w:r>
        <w:t xml:space="preserve">Yksikkö</w:t>
      </w:r>
    </w:p>
    <w:p>
      <w:r>
        <w:rPr>
          <w:b/>
        </w:rPr>
        <w:t xml:space="preserve">Esimerkki 3.5202</w:t>
      </w:r>
    </w:p>
    <w:p>
      <w:r>
        <w:t xml:space="preserve">Mikä maa sai kaikki vuonna 1976 myönnetyt Nobel-palkinnot?</w:t>
      </w:r>
    </w:p>
    <w:p>
      <w:r>
        <w:rPr>
          <w:b/>
        </w:rPr>
        <w:t xml:space="preserve">Tulos</w:t>
      </w:r>
    </w:p>
    <w:p>
      <w:r>
        <w:t xml:space="preserve">Sijainti</w:t>
      </w:r>
    </w:p>
    <w:p>
      <w:r>
        <w:rPr>
          <w:b/>
        </w:rPr>
        <w:t xml:space="preserve">Esimerkki 3.5203</w:t>
      </w:r>
    </w:p>
    <w:p>
      <w:r>
        <w:t xml:space="preserve">Missä on Orange Bowl?</w:t>
      </w:r>
    </w:p>
    <w:p>
      <w:r>
        <w:rPr>
          <w:b/>
        </w:rPr>
        <w:t xml:space="preserve">Tulos</w:t>
      </w:r>
    </w:p>
    <w:p>
      <w:r>
        <w:t xml:space="preserve">Sijainti</w:t>
      </w:r>
    </w:p>
    <w:p>
      <w:r>
        <w:rPr>
          <w:b/>
        </w:rPr>
        <w:t xml:space="preserve">Esimerkki 3.5204</w:t>
      </w:r>
    </w:p>
    <w:p>
      <w:r>
        <w:t xml:space="preserve">Mikä järvi on Valkoisen Niilin lähde?</w:t>
      </w:r>
    </w:p>
    <w:p>
      <w:r>
        <w:rPr>
          <w:b/>
        </w:rPr>
        <w:t xml:space="preserve">Tulos</w:t>
      </w:r>
    </w:p>
    <w:p>
      <w:r>
        <w:t xml:space="preserve">Sijainti</w:t>
      </w:r>
    </w:p>
    <w:p>
      <w:r>
        <w:rPr>
          <w:b/>
        </w:rPr>
        <w:t xml:space="preserve">Esimerkki 3.5205</w:t>
      </w:r>
    </w:p>
    <w:p>
      <w:r>
        <w:t xml:space="preserve">Mihin osaan Britanniaa kuuluvat Ylämaat , Keski-Matalat ja Eteläiset ylänköalueet?</w:t>
      </w:r>
    </w:p>
    <w:p>
      <w:r>
        <w:rPr>
          <w:b/>
        </w:rPr>
        <w:t xml:space="preserve">Tulos</w:t>
      </w:r>
    </w:p>
    <w:p>
      <w:r>
        <w:t xml:space="preserve">Sijainti</w:t>
      </w:r>
    </w:p>
    <w:p>
      <w:r>
        <w:rPr>
          <w:b/>
        </w:rPr>
        <w:t xml:space="preserve">Esimerkki 3.5206</w:t>
      </w:r>
    </w:p>
    <w:p>
      <w:r>
        <w:t xml:space="preserve">Mitä pelaajat yrittävät tehdä, kun musiikki pysähtyy musiikkituolileikissä ?</w:t>
      </w:r>
    </w:p>
    <w:p>
      <w:r>
        <w:rPr>
          <w:b/>
        </w:rPr>
        <w:t xml:space="preserve">Tulos</w:t>
      </w:r>
    </w:p>
    <w:p>
      <w:r>
        <w:t xml:space="preserve">Kuvaus</w:t>
      </w:r>
    </w:p>
    <w:p>
      <w:r>
        <w:rPr>
          <w:b/>
        </w:rPr>
        <w:t xml:space="preserve">Esimerkki 3.5207</w:t>
      </w:r>
    </w:p>
    <w:p>
      <w:r>
        <w:t xml:space="preserve">Missä tähdistössä ovat kaksoset Castor ja Pollux ?</w:t>
      </w:r>
    </w:p>
    <w:p>
      <w:r>
        <w:rPr>
          <w:b/>
        </w:rPr>
        <w:t xml:space="preserve">Tulos</w:t>
      </w:r>
    </w:p>
    <w:p>
      <w:r>
        <w:t xml:space="preserve">Sijainti</w:t>
      </w:r>
    </w:p>
    <w:p>
      <w:r>
        <w:rPr>
          <w:b/>
        </w:rPr>
        <w:t xml:space="preserve">Esimerkki 3.5208</w:t>
      </w:r>
    </w:p>
    <w:p>
      <w:r>
        <w:t xml:space="preserve">Kuka on näyttelijä Goldie Hawnin nykyinen näyttelijä poikaystävä ?</w:t>
      </w:r>
    </w:p>
    <w:p>
      <w:r>
        <w:rPr>
          <w:b/>
        </w:rPr>
        <w:t xml:space="preserve">Tulos</w:t>
      </w:r>
    </w:p>
    <w:p>
      <w:r>
        <w:t xml:space="preserve">Henkilö</w:t>
      </w:r>
    </w:p>
    <w:p>
      <w:r>
        <w:rPr>
          <w:b/>
        </w:rPr>
        <w:t xml:space="preserve">Esimerkki 3.5209</w:t>
      </w:r>
    </w:p>
    <w:p>
      <w:r>
        <w:t xml:space="preserve">Mikä on unkarinkielinen sana pippurille?</w:t>
      </w:r>
    </w:p>
    <w:p>
      <w:r>
        <w:rPr>
          <w:b/>
        </w:rPr>
        <w:t xml:space="preserve">Tulos</w:t>
      </w:r>
    </w:p>
    <w:p>
      <w:r>
        <w:t xml:space="preserve">Yksikkö</w:t>
      </w:r>
    </w:p>
    <w:p>
      <w:r>
        <w:rPr>
          <w:b/>
        </w:rPr>
        <w:t xml:space="preserve">Esimerkki 3.5210</w:t>
      </w:r>
    </w:p>
    <w:p>
      <w:r>
        <w:t xml:space="preserve">Miksi Muhammad Alilta riistettiin titteli ja häneltä kiellettiin nyrkkeily vuonna 1967?</w:t>
      </w:r>
    </w:p>
    <w:p>
      <w:r>
        <w:rPr>
          <w:b/>
        </w:rPr>
        <w:t xml:space="preserve">Tulos</w:t>
      </w:r>
    </w:p>
    <w:p>
      <w:r>
        <w:t xml:space="preserve">Kuvaus</w:t>
      </w:r>
    </w:p>
    <w:p>
      <w:r>
        <w:rPr>
          <w:b/>
        </w:rPr>
        <w:t xml:space="preserve">Esimerkki 3.5211</w:t>
      </w:r>
    </w:p>
    <w:p>
      <w:r>
        <w:t xml:space="preserve">Mikä oli Roy Rogersin taustalauluryhmä?</w:t>
      </w:r>
    </w:p>
    <w:p>
      <w:r>
        <w:rPr>
          <w:b/>
        </w:rPr>
        <w:t xml:space="preserve">Tulos</w:t>
      </w:r>
    </w:p>
    <w:p>
      <w:r>
        <w:t xml:space="preserve">Henkilö</w:t>
      </w:r>
    </w:p>
    <w:p>
      <w:r>
        <w:rPr>
          <w:b/>
        </w:rPr>
        <w:t xml:space="preserve">Esimerkki 3.5212</w:t>
      </w:r>
    </w:p>
    <w:p>
      <w:r>
        <w:t xml:space="preserve">Mikä on "suuri amerikkalainen perhemuro"?</w:t>
      </w:r>
    </w:p>
    <w:p>
      <w:r>
        <w:rPr>
          <w:b/>
        </w:rPr>
        <w:t xml:space="preserve">Tulos</w:t>
      </w:r>
    </w:p>
    <w:p>
      <w:r>
        <w:t xml:space="preserve">Yksikkö</w:t>
      </w:r>
    </w:p>
    <w:p>
      <w:r>
        <w:rPr>
          <w:b/>
        </w:rPr>
        <w:t xml:space="preserve">Esimerkki 3.5213</w:t>
      </w:r>
    </w:p>
    <w:p>
      <w:r>
        <w:t xml:space="preserve">Mikä maa ympäröi maailman pienintä tasavaltaa San Marinoa?</w:t>
      </w:r>
    </w:p>
    <w:p>
      <w:r>
        <w:rPr>
          <w:b/>
        </w:rPr>
        <w:t xml:space="preserve">Tulos</w:t>
      </w:r>
    </w:p>
    <w:p>
      <w:r>
        <w:t xml:space="preserve">Sijainti</w:t>
      </w:r>
    </w:p>
    <w:p>
      <w:r>
        <w:rPr>
          <w:b/>
        </w:rPr>
        <w:t xml:space="preserve">Esimerkki 3.5214</w:t>
      </w:r>
    </w:p>
    <w:p>
      <w:r>
        <w:t xml:space="preserve">Miksi jääkiekko on niin väkivaltaista ?</w:t>
      </w:r>
    </w:p>
    <w:p>
      <w:r>
        <w:rPr>
          <w:b/>
        </w:rPr>
        <w:t xml:space="preserve">Tulos</w:t>
      </w:r>
    </w:p>
    <w:p>
      <w:r>
        <w:t xml:space="preserve">Kuvaus</w:t>
      </w:r>
    </w:p>
    <w:p>
      <w:r>
        <w:rPr>
          <w:b/>
        </w:rPr>
        <w:t xml:space="preserve">Esimerkki 3.5215</w:t>
      </w:r>
    </w:p>
    <w:p>
      <w:r>
        <w:t xml:space="preserve">Miten lakiehdotuksesta tulee laki?</w:t>
      </w:r>
    </w:p>
    <w:p>
      <w:r>
        <w:rPr>
          <w:b/>
        </w:rPr>
        <w:t xml:space="preserve">Tulos</w:t>
      </w:r>
    </w:p>
    <w:p>
      <w:r>
        <w:t xml:space="preserve">Kuvaus</w:t>
      </w:r>
    </w:p>
    <w:p>
      <w:r>
        <w:rPr>
          <w:b/>
        </w:rPr>
        <w:t xml:space="preserve">Esimerkki 3.5216</w:t>
      </w:r>
    </w:p>
    <w:p>
      <w:r>
        <w:t xml:space="preserve">Nimi Pittsburghin baseball-joukkue .</w:t>
      </w:r>
    </w:p>
    <w:p>
      <w:r>
        <w:rPr>
          <w:b/>
        </w:rPr>
        <w:t xml:space="preserve">Tulos</w:t>
      </w:r>
    </w:p>
    <w:p>
      <w:r>
        <w:t xml:space="preserve">Henkilö</w:t>
      </w:r>
    </w:p>
    <w:p>
      <w:r>
        <w:rPr>
          <w:b/>
        </w:rPr>
        <w:t xml:space="preserve">Esimerkki 3.5217</w:t>
      </w:r>
    </w:p>
    <w:p>
      <w:r>
        <w:t xml:space="preserve">Miten hävität kotisi seinissä olevat mehiläiset? Jäävätkö mehiläisten munat talven yli ?</w:t>
      </w:r>
    </w:p>
    <w:p>
      <w:r>
        <w:rPr>
          <w:b/>
        </w:rPr>
        <w:t xml:space="preserve">Tulos</w:t>
      </w:r>
    </w:p>
    <w:p>
      <w:r>
        <w:t xml:space="preserve">Kuvaus</w:t>
      </w:r>
    </w:p>
    <w:p>
      <w:r>
        <w:rPr>
          <w:b/>
        </w:rPr>
        <w:t xml:space="preserve">Esimerkki 3.5218</w:t>
      </w:r>
    </w:p>
    <w:p>
      <w:r>
        <w:t xml:space="preserve">Mikä on suurin "asia", jonka ihmiset ovat tehneet?</w:t>
      </w:r>
    </w:p>
    <w:p>
      <w:r>
        <w:rPr>
          <w:b/>
        </w:rPr>
        <w:t xml:space="preserve">Tulos</w:t>
      </w:r>
    </w:p>
    <w:p>
      <w:r>
        <w:t xml:space="preserve">Yksikkö</w:t>
      </w:r>
    </w:p>
    <w:p>
      <w:r>
        <w:rPr>
          <w:b/>
        </w:rPr>
        <w:t xml:space="preserve">Esimerkki 3.5219</w:t>
      </w:r>
    </w:p>
    <w:p>
      <w:r>
        <w:t xml:space="preserve">Mitä pesukarhun sukulaista kutsutaan joskus kissakarhuksi ?</w:t>
      </w:r>
    </w:p>
    <w:p>
      <w:r>
        <w:rPr>
          <w:b/>
        </w:rPr>
        <w:t xml:space="preserve">Tulos</w:t>
      </w:r>
    </w:p>
    <w:p>
      <w:r>
        <w:t xml:space="preserve">Yksikkö</w:t>
      </w:r>
    </w:p>
    <w:p>
      <w:r>
        <w:rPr>
          <w:b/>
        </w:rPr>
        <w:t xml:space="preserve">Esimerkki 3.5220</w:t>
      </w:r>
    </w:p>
    <w:p>
      <w:r>
        <w:t xml:space="preserve">Kuka seuraavista julkkiksista aloitti showbisnes-uransa levyseppänä ?</w:t>
      </w:r>
    </w:p>
    <w:p>
      <w:r>
        <w:rPr>
          <w:b/>
        </w:rPr>
        <w:t xml:space="preserve">Tulos</w:t>
      </w:r>
    </w:p>
    <w:p>
      <w:r>
        <w:t xml:space="preserve">Henkilö</w:t>
      </w:r>
    </w:p>
    <w:p>
      <w:r>
        <w:rPr>
          <w:b/>
        </w:rPr>
        <w:t xml:space="preserve">Esimerkki 3.5221</w:t>
      </w:r>
    </w:p>
    <w:p>
      <w:r>
        <w:t xml:space="preserve">Minkä Uuden Englannin osavaltion pinta-ala on 5,9 neliökilometriä?</w:t>
      </w:r>
    </w:p>
    <w:p>
      <w:r>
        <w:rPr>
          <w:b/>
        </w:rPr>
        <w:t xml:space="preserve">Tulos</w:t>
      </w:r>
    </w:p>
    <w:p>
      <w:r>
        <w:t xml:space="preserve">Sijainti</w:t>
      </w:r>
    </w:p>
    <w:p>
      <w:r>
        <w:rPr>
          <w:b/>
        </w:rPr>
        <w:t xml:space="preserve">Esimerkki 3.5222</w:t>
      </w:r>
    </w:p>
    <w:p>
      <w:r>
        <w:t xml:space="preserve">Kuinka monessa osavaltiossa on uusia autoja koskeva "lemon law"?</w:t>
      </w:r>
    </w:p>
    <w:p>
      <w:r>
        <w:rPr>
          <w:b/>
        </w:rPr>
        <w:t xml:space="preserve">Tulos</w:t>
      </w:r>
    </w:p>
    <w:p>
      <w:r>
        <w:t xml:space="preserve">Määrä</w:t>
      </w:r>
    </w:p>
    <w:p>
      <w:r>
        <w:rPr>
          <w:b/>
        </w:rPr>
        <w:t xml:space="preserve">Esimerkki 3.5223</w:t>
      </w:r>
    </w:p>
    <w:p>
      <w:r>
        <w:t xml:space="preserve">Mikä oli Olohuoneen sota?</w:t>
      </w:r>
    </w:p>
    <w:p>
      <w:r>
        <w:rPr>
          <w:b/>
        </w:rPr>
        <w:t xml:space="preserve">Tulos</w:t>
      </w:r>
    </w:p>
    <w:p>
      <w:r>
        <w:t xml:space="preserve">Kuvaus</w:t>
      </w:r>
    </w:p>
    <w:p>
      <w:r>
        <w:rPr>
          <w:b/>
        </w:rPr>
        <w:t xml:space="preserve">Esimerkki 3.5224</w:t>
      </w:r>
    </w:p>
    <w:p>
      <w:r>
        <w:t xml:space="preserve">Kuka on Muppettien luoja?</w:t>
      </w:r>
    </w:p>
    <w:p>
      <w:r>
        <w:rPr>
          <w:b/>
        </w:rPr>
        <w:t xml:space="preserve">Tulos</w:t>
      </w:r>
    </w:p>
    <w:p>
      <w:r>
        <w:t xml:space="preserve">Henkilö</w:t>
      </w:r>
    </w:p>
    <w:p>
      <w:r>
        <w:rPr>
          <w:b/>
        </w:rPr>
        <w:t xml:space="preserve">Esimerkki 3.5225</w:t>
      </w:r>
    </w:p>
    <w:p>
      <w:r>
        <w:t xml:space="preserve">Mikä on splatterpunk?</w:t>
      </w:r>
    </w:p>
    <w:p>
      <w:r>
        <w:rPr>
          <w:b/>
        </w:rPr>
        <w:t xml:space="preserve">Tulos</w:t>
      </w:r>
    </w:p>
    <w:p>
      <w:r>
        <w:t xml:space="preserve">Kuvaus</w:t>
      </w:r>
    </w:p>
    <w:p>
      <w:r>
        <w:rPr>
          <w:b/>
        </w:rPr>
        <w:t xml:space="preserve">Esimerkki 3.5226</w:t>
      </w:r>
    </w:p>
    <w:p>
      <w:r>
        <w:t xml:space="preserve">Kuinka monta jäsentä on Kalifornian kongressin valtuuskunnassa?</w:t>
      </w:r>
    </w:p>
    <w:p>
      <w:r>
        <w:rPr>
          <w:b/>
        </w:rPr>
        <w:t xml:space="preserve">Tulos</w:t>
      </w:r>
    </w:p>
    <w:p>
      <w:r>
        <w:t xml:space="preserve">Määrä</w:t>
      </w:r>
    </w:p>
    <w:p>
      <w:r>
        <w:rPr>
          <w:b/>
        </w:rPr>
        <w:t xml:space="preserve">Esimerkki 3.5227</w:t>
      </w:r>
    </w:p>
    <w:p>
      <w:r>
        <w:t xml:space="preserve">Mikä kansainvälinen amatööriurheilun spektaakkeli televisioitiin ensimmäisen kerran vuonna 1956?</w:t>
      </w:r>
    </w:p>
    <w:p>
      <w:r>
        <w:rPr>
          <w:b/>
        </w:rPr>
        <w:t xml:space="preserve">Tulos</w:t>
      </w:r>
    </w:p>
    <w:p>
      <w:r>
        <w:t xml:space="preserve">Yksikkö</w:t>
      </w:r>
    </w:p>
    <w:p>
      <w:r>
        <w:rPr>
          <w:b/>
        </w:rPr>
        <w:t xml:space="preserve">Esimerkki 3.5228</w:t>
      </w:r>
    </w:p>
    <w:p>
      <w:r>
        <w:t xml:space="preserve">Mikä oli Venturan piirikunnan poliisilaitos, joka takavarikoi piirikunnan kaikkien aikojen suurimman kokaiinimäärän ?</w:t>
      </w:r>
    </w:p>
    <w:p>
      <w:r>
        <w:rPr>
          <w:b/>
        </w:rPr>
        <w:t xml:space="preserve">Tulos</w:t>
      </w:r>
    </w:p>
    <w:p>
      <w:r>
        <w:t xml:space="preserve">Henkilö</w:t>
      </w:r>
    </w:p>
    <w:p>
      <w:r>
        <w:rPr>
          <w:b/>
        </w:rPr>
        <w:t xml:space="preserve">Esimerkki 3.5229</w:t>
      </w:r>
    </w:p>
    <w:p>
      <w:r>
        <w:t xml:space="preserve">Minkä tuotteen Robert Conrad uskalsi lyödä olkapäältään ?</w:t>
      </w:r>
    </w:p>
    <w:p>
      <w:r>
        <w:rPr>
          <w:b/>
        </w:rPr>
        <w:t xml:space="preserve">Tulos</w:t>
      </w:r>
    </w:p>
    <w:p>
      <w:r>
        <w:t xml:space="preserve">Yksikkö</w:t>
      </w:r>
    </w:p>
    <w:p>
      <w:r>
        <w:rPr>
          <w:b/>
        </w:rPr>
        <w:t xml:space="preserve">Esimerkki 3.5230</w:t>
      </w:r>
    </w:p>
    <w:p>
      <w:r>
        <w:t xml:space="preserve">Missä joukkueessa Babe Ruth pelasi ensimmäisen major league -ottelunsa ?</w:t>
      </w:r>
    </w:p>
    <w:p>
      <w:r>
        <w:rPr>
          <w:b/>
        </w:rPr>
        <w:t xml:space="preserve">Tulos</w:t>
      </w:r>
    </w:p>
    <w:p>
      <w:r>
        <w:t xml:space="preserve">Henkilö</w:t>
      </w:r>
    </w:p>
    <w:p>
      <w:r>
        <w:rPr>
          <w:b/>
        </w:rPr>
        <w:t xml:space="preserve">Esimerkki 3.5231</w:t>
      </w:r>
    </w:p>
    <w:p>
      <w:r>
        <w:t xml:space="preserve">Mikä on ouzo ?</w:t>
      </w:r>
    </w:p>
    <w:p>
      <w:r>
        <w:rPr>
          <w:b/>
        </w:rPr>
        <w:t xml:space="preserve">Tulos</w:t>
      </w:r>
    </w:p>
    <w:p>
      <w:r>
        <w:t xml:space="preserve">Kuvaus</w:t>
      </w:r>
    </w:p>
    <w:p>
      <w:r>
        <w:rPr>
          <w:b/>
        </w:rPr>
        <w:t xml:space="preserve">Esimerkki 3.5232</w:t>
      </w:r>
    </w:p>
    <w:p>
      <w:r>
        <w:t xml:space="preserve">Minkä tittelin Suzette Charles sai kahdeksi kuukaudeksi vuonna 1984 ?</w:t>
      </w:r>
    </w:p>
    <w:p>
      <w:r>
        <w:rPr>
          <w:b/>
        </w:rPr>
        <w:t xml:space="preserve">Tulos</w:t>
      </w:r>
    </w:p>
    <w:p>
      <w:r>
        <w:t xml:space="preserve">Henkilö</w:t>
      </w:r>
    </w:p>
    <w:p>
      <w:r>
        <w:rPr>
          <w:b/>
        </w:rPr>
        <w:t xml:space="preserve">Esimerkki 3.5233</w:t>
      </w:r>
    </w:p>
    <w:p>
      <w:r>
        <w:t xml:space="preserve">Missä katedraalissa Thomas Becket murhattiin?</w:t>
      </w:r>
    </w:p>
    <w:p>
      <w:r>
        <w:rPr>
          <w:b/>
        </w:rPr>
        <w:t xml:space="preserve">Tulos</w:t>
      </w:r>
    </w:p>
    <w:p>
      <w:r>
        <w:t xml:space="preserve">Sijainti</w:t>
      </w:r>
    </w:p>
    <w:p>
      <w:r>
        <w:rPr>
          <w:b/>
        </w:rPr>
        <w:t xml:space="preserve">Esimerkki 3.5234</w:t>
      </w:r>
    </w:p>
    <w:p>
      <w:r>
        <w:t xml:space="preserve">Mikä vuoden 1981 Candice Bergen-Jacqueline Bisset -elokuva oli uusintafilmatisointi vuoden 1943 elokuvasta Vanha tuttavuus ?</w:t>
      </w:r>
    </w:p>
    <w:p>
      <w:r>
        <w:rPr>
          <w:b/>
        </w:rPr>
        <w:t xml:space="preserve">Tulos</w:t>
      </w:r>
    </w:p>
    <w:p>
      <w:r>
        <w:t xml:space="preserve">Yksikkö</w:t>
      </w:r>
    </w:p>
    <w:p>
      <w:r>
        <w:rPr>
          <w:b/>
        </w:rPr>
        <w:t xml:space="preserve">Esimerkki 3.5235</w:t>
      </w:r>
    </w:p>
    <w:p>
      <w:r>
        <w:t xml:space="preserve">Missä yliopistossa Dikembe Mutombo pelasi koripalloa ?</w:t>
      </w:r>
    </w:p>
    <w:p>
      <w:r>
        <w:rPr>
          <w:b/>
        </w:rPr>
        <w:t xml:space="preserve">Tulos</w:t>
      </w:r>
    </w:p>
    <w:p>
      <w:r>
        <w:t xml:space="preserve">Henkilö</w:t>
      </w:r>
    </w:p>
    <w:p>
      <w:r>
        <w:rPr>
          <w:b/>
        </w:rPr>
        <w:t xml:space="preserve">Esimerkki 3.5236</w:t>
      </w:r>
    </w:p>
    <w:p>
      <w:r>
        <w:t xml:space="preserve">Mikä ohjaaja esitti sotavankileirin komentajaa elokuvassa Stalag 17 vuodelta 1953?</w:t>
      </w:r>
    </w:p>
    <w:p>
      <w:r>
        <w:rPr>
          <w:b/>
        </w:rPr>
        <w:t xml:space="preserve">Tulos</w:t>
      </w:r>
    </w:p>
    <w:p>
      <w:r>
        <w:t xml:space="preserve">Henkilö</w:t>
      </w:r>
    </w:p>
    <w:p>
      <w:r>
        <w:rPr>
          <w:b/>
        </w:rPr>
        <w:t xml:space="preserve">Esimerkki 3.5237</w:t>
      </w:r>
    </w:p>
    <w:p>
      <w:r>
        <w:t xml:space="preserve">Mitä krokotiili nielaisi Peter Panissa?</w:t>
      </w:r>
    </w:p>
    <w:p>
      <w:r>
        <w:rPr>
          <w:b/>
        </w:rPr>
        <w:t xml:space="preserve">Tulos</w:t>
      </w:r>
    </w:p>
    <w:p>
      <w:r>
        <w:t xml:space="preserve">Yksikkö</w:t>
      </w:r>
    </w:p>
    <w:p>
      <w:r>
        <w:rPr>
          <w:b/>
        </w:rPr>
        <w:t xml:space="preserve">Esimerkki 3.5238</w:t>
      </w:r>
    </w:p>
    <w:p>
      <w:r>
        <w:t xml:space="preserve">Kuinka monta kannua on Edgar Degas'n vuonna 1886 maalaamassa taulussa "Amme" kyyristyneen naisen vieressä olevassa hyllyssä?</w:t>
      </w:r>
    </w:p>
    <w:p>
      <w:r>
        <w:rPr>
          <w:b/>
        </w:rPr>
        <w:t xml:space="preserve">Tulos</w:t>
      </w:r>
    </w:p>
    <w:p>
      <w:r>
        <w:t xml:space="preserve">Määrä</w:t>
      </w:r>
    </w:p>
    <w:p>
      <w:r>
        <w:rPr>
          <w:b/>
        </w:rPr>
        <w:t xml:space="preserve">Esimerkki 3.5239</w:t>
      </w:r>
    </w:p>
    <w:p>
      <w:r>
        <w:t xml:space="preserve">Mikä on RCD?</w:t>
      </w:r>
    </w:p>
    <w:p>
      <w:r>
        <w:rPr>
          <w:b/>
        </w:rPr>
        <w:t xml:space="preserve">Tulos</w:t>
      </w:r>
    </w:p>
    <w:p>
      <w:r>
        <w:t xml:space="preserve">Lyhenne</w:t>
      </w:r>
    </w:p>
    <w:p>
      <w:r>
        <w:rPr>
          <w:b/>
        </w:rPr>
        <w:t xml:space="preserve">Esimerkki 3.5240</w:t>
      </w:r>
    </w:p>
    <w:p>
      <w:r>
        <w:t xml:space="preserve">Mitkä ovat Dickensin "Kahden kaupungin tarina" -kirjan kuusi ensimmäistä sanaa?</w:t>
      </w:r>
    </w:p>
    <w:p>
      <w:r>
        <w:rPr>
          <w:b/>
        </w:rPr>
        <w:t xml:space="preserve">Tulos</w:t>
      </w:r>
    </w:p>
    <w:p>
      <w:r>
        <w:t xml:space="preserve">Yksikkö</w:t>
      </w:r>
    </w:p>
    <w:p>
      <w:r>
        <w:rPr>
          <w:b/>
        </w:rPr>
        <w:t xml:space="preserve">Esimerkki 3.5241</w:t>
      </w:r>
    </w:p>
    <w:p>
      <w:r>
        <w:t xml:space="preserve">Mikä on lyhenne sanalle limited partnership ?</w:t>
      </w:r>
    </w:p>
    <w:p>
      <w:r>
        <w:rPr>
          <w:b/>
        </w:rPr>
        <w:t xml:space="preserve">Tulos</w:t>
      </w:r>
    </w:p>
    <w:p>
      <w:r>
        <w:t xml:space="preserve">Lyhenne</w:t>
      </w:r>
    </w:p>
    <w:p>
      <w:r>
        <w:rPr>
          <w:b/>
        </w:rPr>
        <w:t xml:space="preserve">Esimerkki 3.5242</w:t>
      </w:r>
    </w:p>
    <w:p>
      <w:r>
        <w:t xml:space="preserve">Mitä tapahtuu, kun pyöräilijä huutaa: "Öljy"?</w:t>
      </w:r>
    </w:p>
    <w:p>
      <w:r>
        <w:rPr>
          <w:b/>
        </w:rPr>
        <w:t xml:space="preserve">Tulos</w:t>
      </w:r>
    </w:p>
    <w:p>
      <w:r>
        <w:t xml:space="preserve">Yksikkö</w:t>
      </w:r>
    </w:p>
    <w:p>
      <w:r>
        <w:rPr>
          <w:b/>
        </w:rPr>
        <w:t xml:space="preserve">Esimerkki 3.5243</w:t>
      </w:r>
    </w:p>
    <w:p>
      <w:r>
        <w:t xml:space="preserve">Nimeä ainoa säilynyt klassisten kreikkalaisten näytelmien trilogia .</w:t>
      </w:r>
    </w:p>
    <w:p>
      <w:r>
        <w:rPr>
          <w:b/>
        </w:rPr>
        <w:t xml:space="preserve">Tulos</w:t>
      </w:r>
    </w:p>
    <w:p>
      <w:r>
        <w:t xml:space="preserve">Yksikkö</w:t>
      </w:r>
    </w:p>
    <w:p>
      <w:r>
        <w:rPr>
          <w:b/>
        </w:rPr>
        <w:t xml:space="preserve">Esimerkki 3.5244</w:t>
      </w:r>
    </w:p>
    <w:p>
      <w:r>
        <w:t xml:space="preserve">Mitä eroa on mikroprosessoreilla ja mikrokontrollereilla?</w:t>
      </w:r>
    </w:p>
    <w:p>
      <w:r>
        <w:rPr>
          <w:b/>
        </w:rPr>
        <w:t xml:space="preserve">Tulos</w:t>
      </w:r>
    </w:p>
    <w:p>
      <w:r>
        <w:t xml:space="preserve">Kuvaus</w:t>
      </w:r>
    </w:p>
    <w:p>
      <w:r>
        <w:rPr>
          <w:b/>
        </w:rPr>
        <w:t xml:space="preserve">Esimerkki 3.5245</w:t>
      </w:r>
    </w:p>
    <w:p>
      <w:r>
        <w:t xml:space="preserve">Mistä intialainen puding on peräisin?</w:t>
      </w:r>
    </w:p>
    <w:p>
      <w:r>
        <w:rPr>
          <w:b/>
        </w:rPr>
        <w:t xml:space="preserve">Tulos</w:t>
      </w:r>
    </w:p>
    <w:p>
      <w:r>
        <w:t xml:space="preserve">Kuvaus</w:t>
      </w:r>
    </w:p>
    <w:p>
      <w:r>
        <w:rPr>
          <w:b/>
        </w:rPr>
        <w:t xml:space="preserve">Esimerkki 3.5246</w:t>
      </w:r>
    </w:p>
    <w:p>
      <w:r>
        <w:t xml:space="preserve">Mikä on viidennen lisäyksen teksti?</w:t>
      </w:r>
    </w:p>
    <w:p>
      <w:r>
        <w:rPr>
          <w:b/>
        </w:rPr>
        <w:t xml:space="preserve">Tulos</w:t>
      </w:r>
    </w:p>
    <w:p>
      <w:r>
        <w:t xml:space="preserve">Kuvaus</w:t>
      </w:r>
    </w:p>
    <w:p>
      <w:r>
        <w:rPr>
          <w:b/>
        </w:rPr>
        <w:t xml:space="preserve">Esimerkki 3.5247</w:t>
      </w:r>
    </w:p>
    <w:p>
      <w:r>
        <w:t xml:space="preserve">Mikä on yleinen aids-lääke?</w:t>
      </w:r>
    </w:p>
    <w:p>
      <w:r>
        <w:rPr>
          <w:b/>
        </w:rPr>
        <w:t xml:space="preserve">Tulos</w:t>
      </w:r>
    </w:p>
    <w:p>
      <w:r>
        <w:t xml:space="preserve">Yksikkö</w:t>
      </w:r>
    </w:p>
    <w:p>
      <w:r>
        <w:rPr>
          <w:b/>
        </w:rPr>
        <w:t xml:space="preserve">Esimerkki 3.5248</w:t>
      </w:r>
    </w:p>
    <w:p>
      <w:r>
        <w:t xml:space="preserve">Kuka sai Nobelin rauhanpalkinnon vuonna 1991?</w:t>
      </w:r>
    </w:p>
    <w:p>
      <w:r>
        <w:rPr>
          <w:b/>
        </w:rPr>
        <w:t xml:space="preserve">Tulos</w:t>
      </w:r>
    </w:p>
    <w:p>
      <w:r>
        <w:t xml:space="preserve">Henkilö</w:t>
      </w:r>
    </w:p>
    <w:p>
      <w:r>
        <w:rPr>
          <w:b/>
        </w:rPr>
        <w:t xml:space="preserve">Esimerkki 3.5249</w:t>
      </w:r>
    </w:p>
    <w:p>
      <w:r>
        <w:t xml:space="preserve">Mikä on Compaqin toiminta-ajatus?</w:t>
      </w:r>
    </w:p>
    <w:p>
      <w:r>
        <w:rPr>
          <w:b/>
        </w:rPr>
        <w:t xml:space="preserve">Tulos</w:t>
      </w:r>
    </w:p>
    <w:p>
      <w:r>
        <w:t xml:space="preserve">Kuvaus</w:t>
      </w:r>
    </w:p>
    <w:p>
      <w:r>
        <w:rPr>
          <w:b/>
        </w:rPr>
        <w:t xml:space="preserve">Esimerkki 3.5250</w:t>
      </w:r>
    </w:p>
    <w:p>
      <w:r>
        <w:t xml:space="preserve">Mitä on rakastelu ?</w:t>
      </w:r>
    </w:p>
    <w:p>
      <w:r>
        <w:rPr>
          <w:b/>
        </w:rPr>
        <w:t xml:space="preserve">Tulos</w:t>
      </w:r>
    </w:p>
    <w:p>
      <w:r>
        <w:t xml:space="preserve">Kuvaus</w:t>
      </w:r>
    </w:p>
    <w:p>
      <w:r>
        <w:rPr>
          <w:b/>
        </w:rPr>
        <w:t xml:space="preserve">Esimerkki 3.5251</w:t>
      </w:r>
    </w:p>
    <w:p>
      <w:r>
        <w:t xml:space="preserve">Missä on aivokurkiaisesi?</w:t>
      </w:r>
    </w:p>
    <w:p>
      <w:r>
        <w:rPr>
          <w:b/>
        </w:rPr>
        <w:t xml:space="preserve">Tulos</w:t>
      </w:r>
    </w:p>
    <w:p>
      <w:r>
        <w:t xml:space="preserve">Sijainti</w:t>
      </w:r>
    </w:p>
    <w:p>
      <w:r>
        <w:rPr>
          <w:b/>
        </w:rPr>
        <w:t xml:space="preserve">Esimerkki 3.5252</w:t>
      </w:r>
    </w:p>
    <w:p>
      <w:r>
        <w:t xml:space="preserve">Mitä ovat kaksoiskaupungit ?</w:t>
      </w:r>
    </w:p>
    <w:p>
      <w:r>
        <w:rPr>
          <w:b/>
        </w:rPr>
        <w:t xml:space="preserve">Tulos</w:t>
      </w:r>
    </w:p>
    <w:p>
      <w:r>
        <w:t xml:space="preserve">Kuvaus</w:t>
      </w:r>
    </w:p>
    <w:p>
      <w:r>
        <w:rPr>
          <w:b/>
        </w:rPr>
        <w:t xml:space="preserve">Esimerkki 3.5253</w:t>
      </w:r>
    </w:p>
    <w:p>
      <w:r>
        <w:t xml:space="preserve">Missä kirjassa Holden Caulfield esiintyy ?</w:t>
      </w:r>
    </w:p>
    <w:p>
      <w:r>
        <w:rPr>
          <w:b/>
        </w:rPr>
        <w:t xml:space="preserve">Tulos</w:t>
      </w:r>
    </w:p>
    <w:p>
      <w:r>
        <w:t xml:space="preserve">Yksikkö</w:t>
      </w:r>
    </w:p>
    <w:p>
      <w:r>
        <w:rPr>
          <w:b/>
        </w:rPr>
        <w:t xml:space="preserve">Esimerkki 3.5254</w:t>
      </w:r>
    </w:p>
    <w:p>
      <w:r>
        <w:t xml:space="preserve">Kuka loi Billy Pilgrimin , Dresdenin palomyrskystä selvinneen ihmisen?</w:t>
      </w:r>
    </w:p>
    <w:p>
      <w:r>
        <w:rPr>
          <w:b/>
        </w:rPr>
        <w:t xml:space="preserve">Tulos</w:t>
      </w:r>
    </w:p>
    <w:p>
      <w:r>
        <w:t xml:space="preserve">Henkilö</w:t>
      </w:r>
    </w:p>
    <w:p>
      <w:r>
        <w:rPr>
          <w:b/>
        </w:rPr>
        <w:t xml:space="preserve">Esimerkki 3.5255</w:t>
      </w:r>
    </w:p>
    <w:p>
      <w:r>
        <w:t xml:space="preserve">Kuinka monta kilometriä on Lontoosta, Englannista Plymouthiin, Englantiin?</w:t>
      </w:r>
    </w:p>
    <w:p>
      <w:r>
        <w:rPr>
          <w:b/>
        </w:rPr>
        <w:t xml:space="preserve">Tulos</w:t>
      </w:r>
    </w:p>
    <w:p>
      <w:r>
        <w:t xml:space="preserve">Määrä</w:t>
      </w:r>
    </w:p>
    <w:p>
      <w:r>
        <w:rPr>
          <w:b/>
        </w:rPr>
        <w:t xml:space="preserve">Esimerkki 3.5256</w:t>
      </w:r>
    </w:p>
    <w:p>
      <w:r>
        <w:t xml:space="preserve">Mikä on Tampan sanomalehden nimi?</w:t>
      </w:r>
    </w:p>
    <w:p>
      <w:r>
        <w:rPr>
          <w:b/>
        </w:rPr>
        <w:t xml:space="preserve">Tulos</w:t>
      </w:r>
    </w:p>
    <w:p>
      <w:r>
        <w:t xml:space="preserve">Yksikkö</w:t>
      </w:r>
    </w:p>
    <w:p>
      <w:r>
        <w:rPr>
          <w:b/>
        </w:rPr>
        <w:t xml:space="preserve">Esimerkki 3.5257</w:t>
      </w:r>
    </w:p>
    <w:p>
      <w:r>
        <w:t xml:space="preserve">Mitä on vauvojauheessa ja -voiteessa, joka saa ne tuoksumaan tuolla tavalla?</w:t>
      </w:r>
    </w:p>
    <w:p>
      <w:r>
        <w:rPr>
          <w:b/>
        </w:rPr>
        <w:t xml:space="preserve">Tulos</w:t>
      </w:r>
    </w:p>
    <w:p>
      <w:r>
        <w:t xml:space="preserve">Kuvaus</w:t>
      </w:r>
    </w:p>
    <w:p>
      <w:r>
        <w:rPr>
          <w:b/>
        </w:rPr>
        <w:t xml:space="preserve">Esimerkki 3.5258</w:t>
      </w:r>
    </w:p>
    <w:p>
      <w:r>
        <w:t xml:space="preserve">Miten lopetat roskapostin etanapostin ?</w:t>
      </w:r>
    </w:p>
    <w:p>
      <w:r>
        <w:rPr>
          <w:b/>
        </w:rPr>
        <w:t xml:space="preserve">Tulos</w:t>
      </w:r>
    </w:p>
    <w:p>
      <w:r>
        <w:t xml:space="preserve">Kuvaus</w:t>
      </w:r>
    </w:p>
    <w:p>
      <w:r>
        <w:rPr>
          <w:b/>
        </w:rPr>
        <w:t xml:space="preserve">Esimerkki 3.5259</w:t>
      </w:r>
    </w:p>
    <w:p>
      <w:r>
        <w:t xml:space="preserve">Miksi kutsun ensimmäisten serkkujeni poikia ja tyttäriä?</w:t>
      </w:r>
    </w:p>
    <w:p>
      <w:r>
        <w:rPr>
          <w:b/>
        </w:rPr>
        <w:t xml:space="preserve">Tulos</w:t>
      </w:r>
    </w:p>
    <w:p>
      <w:r>
        <w:t xml:space="preserve">Yksikkö</w:t>
      </w:r>
    </w:p>
    <w:p>
      <w:r>
        <w:rPr>
          <w:b/>
        </w:rPr>
        <w:t xml:space="preserve">Esimerkki 3.5260</w:t>
      </w:r>
    </w:p>
    <w:p>
      <w:r>
        <w:t xml:space="preserve">Kuinka paljon painaa teelusikallinen ainetta mustassa aukossa ?</w:t>
      </w:r>
    </w:p>
    <w:p>
      <w:r>
        <w:rPr>
          <w:b/>
        </w:rPr>
        <w:t xml:space="preserve">Tulos</w:t>
      </w:r>
    </w:p>
    <w:p>
      <w:r>
        <w:t xml:space="preserve">Määrä</w:t>
      </w:r>
    </w:p>
    <w:p>
      <w:r>
        <w:rPr>
          <w:b/>
        </w:rPr>
        <w:t xml:space="preserve">Esimerkki 3.5261</w:t>
      </w:r>
    </w:p>
    <w:p>
      <w:r>
        <w:t xml:space="preserve">Kuka oli Whitcomb Judson?</w:t>
      </w:r>
    </w:p>
    <w:p>
      <w:r>
        <w:rPr>
          <w:b/>
        </w:rPr>
        <w:t xml:space="preserve">Tulos</w:t>
      </w:r>
    </w:p>
    <w:p>
      <w:r>
        <w:t xml:space="preserve">Henkilö</w:t>
      </w:r>
    </w:p>
    <w:p>
      <w:r>
        <w:rPr>
          <w:b/>
        </w:rPr>
        <w:t xml:space="preserve">Esimerkki 3.5262</w:t>
      </w:r>
    </w:p>
    <w:p>
      <w:r>
        <w:t xml:space="preserve">Mikä on kasviperäinen lisäravinne?</w:t>
      </w:r>
    </w:p>
    <w:p>
      <w:r>
        <w:rPr>
          <w:b/>
        </w:rPr>
        <w:t xml:space="preserve">Tulos</w:t>
      </w:r>
    </w:p>
    <w:p>
      <w:r>
        <w:t xml:space="preserve">Kuvaus</w:t>
      </w:r>
    </w:p>
    <w:p>
      <w:r>
        <w:rPr>
          <w:b/>
        </w:rPr>
        <w:t xml:space="preserve">Esimerkki 3.5263</w:t>
      </w:r>
    </w:p>
    <w:p>
      <w:r>
        <w:t xml:space="preserve">Mitä käteistietoinen eversti Edwin L. Drake porasi ensimmäisenä ?</w:t>
      </w:r>
    </w:p>
    <w:p>
      <w:r>
        <w:rPr>
          <w:b/>
        </w:rPr>
        <w:t xml:space="preserve">Tulos</w:t>
      </w:r>
    </w:p>
    <w:p>
      <w:r>
        <w:t xml:space="preserve">Yksikkö</w:t>
      </w:r>
    </w:p>
    <w:p>
      <w:r>
        <w:rPr>
          <w:b/>
        </w:rPr>
        <w:t xml:space="preserve">Esimerkki 3.5264</w:t>
      </w:r>
    </w:p>
    <w:p>
      <w:r>
        <w:t xml:space="preserve">Mikä Etelä-Kalifornian kaupunki on nimetty Edgar Rice Burroughsin tunnetuksi tekemän hahmon mukaan?</w:t>
      </w:r>
    </w:p>
    <w:p>
      <w:r>
        <w:rPr>
          <w:b/>
        </w:rPr>
        <w:t xml:space="preserve">Tulos</w:t>
      </w:r>
    </w:p>
    <w:p>
      <w:r>
        <w:t xml:space="preserve">Sijainti</w:t>
      </w:r>
    </w:p>
    <w:p>
      <w:r>
        <w:rPr>
          <w:b/>
        </w:rPr>
        <w:t xml:space="preserve">Esimerkki 3.5265</w:t>
      </w:r>
    </w:p>
    <w:p>
      <w:r>
        <w:t xml:space="preserve">Mikä maa on ylpeä Volcanon kansallispuistosta ?</w:t>
      </w:r>
    </w:p>
    <w:p>
      <w:r>
        <w:rPr>
          <w:b/>
        </w:rPr>
        <w:t xml:space="preserve">Tulos</w:t>
      </w:r>
    </w:p>
    <w:p>
      <w:r>
        <w:t xml:space="preserve">Sijainti</w:t>
      </w:r>
    </w:p>
    <w:p>
      <w:r>
        <w:rPr>
          <w:b/>
        </w:rPr>
        <w:t xml:space="preserve">Esimerkki 3.5266</w:t>
      </w:r>
    </w:p>
    <w:p>
      <w:r>
        <w:t xml:space="preserve">Missä sijaitsee Orange Bowl ?</w:t>
      </w:r>
    </w:p>
    <w:p>
      <w:r>
        <w:rPr>
          <w:b/>
        </w:rPr>
        <w:t xml:space="preserve">Tulos</w:t>
      </w:r>
    </w:p>
    <w:p>
      <w:r>
        <w:t xml:space="preserve">Sijainti</w:t>
      </w:r>
    </w:p>
    <w:p>
      <w:r>
        <w:rPr>
          <w:b/>
        </w:rPr>
        <w:t xml:space="preserve">Esimerkki 3.5267</w:t>
      </w:r>
    </w:p>
    <w:p>
      <w:r>
        <w:t xml:space="preserve">Mitkä olivat suosittuja lauluja ja laululajeja 1920-luvulla?</w:t>
      </w:r>
    </w:p>
    <w:p>
      <w:r>
        <w:rPr>
          <w:b/>
        </w:rPr>
        <w:t xml:space="preserve">Tulos</w:t>
      </w:r>
    </w:p>
    <w:p>
      <w:r>
        <w:t xml:space="preserve">Yksikkö</w:t>
      </w:r>
    </w:p>
    <w:p>
      <w:r>
        <w:rPr>
          <w:b/>
        </w:rPr>
        <w:t xml:space="preserve">Esimerkki 3.5268</w:t>
      </w:r>
    </w:p>
    <w:p>
      <w:r>
        <w:t xml:space="preserve">Minä vuonna Berliinin muuri rakennettiin?</w:t>
      </w:r>
    </w:p>
    <w:p>
      <w:r>
        <w:rPr>
          <w:b/>
        </w:rPr>
        <w:t xml:space="preserve">Tulos</w:t>
      </w:r>
    </w:p>
    <w:p>
      <w:r>
        <w:t xml:space="preserve">Määrä</w:t>
      </w:r>
    </w:p>
    <w:p>
      <w:r>
        <w:rPr>
          <w:b/>
        </w:rPr>
        <w:t xml:space="preserve">Esimerkki 3.5269</w:t>
      </w:r>
    </w:p>
    <w:p>
      <w:r>
        <w:t xml:space="preserve">Mikä on nimitys luolan lattiasta nousevalle kalkkikiviesiintymälle?</w:t>
      </w:r>
    </w:p>
    <w:p>
      <w:r>
        <w:rPr>
          <w:b/>
        </w:rPr>
        <w:t xml:space="preserve">Tulos</w:t>
      </w:r>
    </w:p>
    <w:p>
      <w:r>
        <w:t xml:space="preserve">Yksikkö</w:t>
      </w:r>
    </w:p>
    <w:p>
      <w:r>
        <w:rPr>
          <w:b/>
        </w:rPr>
        <w:t xml:space="preserve">Esimerkki 3.5270</w:t>
      </w:r>
    </w:p>
    <w:p>
      <w:r>
        <w:t xml:space="preserve">Kuka oli ensimmäinen musta nainen, joka näytteli Folies Bergeresissä ?</w:t>
      </w:r>
    </w:p>
    <w:p>
      <w:r>
        <w:rPr>
          <w:b/>
        </w:rPr>
        <w:t xml:space="preserve">Tulos</w:t>
      </w:r>
    </w:p>
    <w:p>
      <w:r>
        <w:t xml:space="preserve">Henkilö</w:t>
      </w:r>
    </w:p>
    <w:p>
      <w:r>
        <w:rPr>
          <w:b/>
        </w:rPr>
        <w:t xml:space="preserve">Esimerkki 3.5271</w:t>
      </w:r>
    </w:p>
    <w:p>
      <w:r>
        <w:t xml:space="preserve">Miten nimi ja sosiaaliturvatunnus sovitetaan yhteen?</w:t>
      </w:r>
    </w:p>
    <w:p>
      <w:r>
        <w:rPr>
          <w:b/>
        </w:rPr>
        <w:t xml:space="preserve">Tulos</w:t>
      </w:r>
    </w:p>
    <w:p>
      <w:r>
        <w:t xml:space="preserve">Kuvaus</w:t>
      </w:r>
    </w:p>
    <w:p>
      <w:r>
        <w:rPr>
          <w:b/>
        </w:rPr>
        <w:t xml:space="preserve">Esimerkki 3.5272</w:t>
      </w:r>
    </w:p>
    <w:p>
      <w:r>
        <w:t xml:space="preserve">Mikä on Afrikan korkein huippu ?</w:t>
      </w:r>
    </w:p>
    <w:p>
      <w:r>
        <w:rPr>
          <w:b/>
        </w:rPr>
        <w:t xml:space="preserve">Tulos</w:t>
      </w:r>
    </w:p>
    <w:p>
      <w:r>
        <w:t xml:space="preserve">Sijainti</w:t>
      </w:r>
    </w:p>
    <w:p>
      <w:r>
        <w:rPr>
          <w:b/>
        </w:rPr>
        <w:t xml:space="preserve">Esimerkki 3.5273</w:t>
      </w:r>
    </w:p>
    <w:p>
      <w:r>
        <w:t xml:space="preserve">Mikä on tietokoneen näppäimistön SysRq-näppäimen tarkoitus?</w:t>
      </w:r>
    </w:p>
    <w:p>
      <w:r>
        <w:rPr>
          <w:b/>
        </w:rPr>
        <w:t xml:space="preserve">Tulos</w:t>
      </w:r>
    </w:p>
    <w:p>
      <w:r>
        <w:t xml:space="preserve">Kuvaus</w:t>
      </w:r>
    </w:p>
    <w:p>
      <w:r>
        <w:rPr>
          <w:b/>
        </w:rPr>
        <w:t xml:space="preserve">Esimerkki 3.5274</w:t>
      </w:r>
    </w:p>
    <w:p>
      <w:r>
        <w:t xml:space="preserve">Nimi Dondi 's adoptiovanhemman isoisä .</w:t>
      </w:r>
    </w:p>
    <w:p>
      <w:r>
        <w:rPr>
          <w:b/>
        </w:rPr>
        <w:t xml:space="preserve">Tulos</w:t>
      </w:r>
    </w:p>
    <w:p>
      <w:r>
        <w:t xml:space="preserve">Henkilö</w:t>
      </w:r>
    </w:p>
    <w:p>
      <w:r>
        <w:rPr>
          <w:b/>
        </w:rPr>
        <w:t xml:space="preserve">Esimerkki 3.5275</w:t>
      </w:r>
    </w:p>
    <w:p>
      <w:r>
        <w:t xml:space="preserve">Mikä on maailman vanhin kansatieteellinen museo?</w:t>
      </w:r>
    </w:p>
    <w:p>
      <w:r>
        <w:rPr>
          <w:b/>
        </w:rPr>
        <w:t xml:space="preserve">Tulos</w:t>
      </w:r>
    </w:p>
    <w:p>
      <w:r>
        <w:t xml:space="preserve">Sijainti</w:t>
      </w:r>
    </w:p>
    <w:p>
      <w:r>
        <w:rPr>
          <w:b/>
        </w:rPr>
        <w:t xml:space="preserve">Esimerkki 3.5276</w:t>
      </w:r>
    </w:p>
    <w:p>
      <w:r>
        <w:t xml:space="preserve">Missä kaupungissa Floridassa Sea World sijaitsee?</w:t>
      </w:r>
    </w:p>
    <w:p>
      <w:r>
        <w:rPr>
          <w:b/>
        </w:rPr>
        <w:t xml:space="preserve">Tulos</w:t>
      </w:r>
    </w:p>
    <w:p>
      <w:r>
        <w:t xml:space="preserve">Sijainti</w:t>
      </w:r>
    </w:p>
    <w:p>
      <w:r>
        <w:rPr>
          <w:b/>
        </w:rPr>
        <w:t xml:space="preserve">Esimerkki 3.5277</w:t>
      </w:r>
    </w:p>
    <w:p>
      <w:r>
        <w:t xml:space="preserve">Kuka kirjoitti runon, joka alkaa "Rakastan huuliasi, kun ne ovat viinin märät ja punaiset lämpimästä halusta"?</w:t>
      </w:r>
    </w:p>
    <w:p>
      <w:r>
        <w:rPr>
          <w:b/>
        </w:rPr>
        <w:t xml:space="preserve">Tulos</w:t>
      </w:r>
    </w:p>
    <w:p>
      <w:r>
        <w:t xml:space="preserve">Henkilö</w:t>
      </w:r>
    </w:p>
    <w:p>
      <w:r>
        <w:rPr>
          <w:b/>
        </w:rPr>
        <w:t xml:space="preserve">Esimerkki 3.5278</w:t>
      </w:r>
    </w:p>
    <w:p>
      <w:r>
        <w:t xml:space="preserve">Mihin osavaltioon John F. Kennedy on haudattu?</w:t>
      </w:r>
    </w:p>
    <w:p>
      <w:r>
        <w:rPr>
          <w:b/>
        </w:rPr>
        <w:t xml:space="preserve">Tulos</w:t>
      </w:r>
    </w:p>
    <w:p>
      <w:r>
        <w:t xml:space="preserve">Sijainti</w:t>
      </w:r>
    </w:p>
    <w:p>
      <w:r>
        <w:rPr>
          <w:b/>
        </w:rPr>
        <w:t xml:space="preserve">Esimerkki 3.5279</w:t>
      </w:r>
    </w:p>
    <w:p>
      <w:r>
        <w:t xml:space="preserve">Milloin Raamattu kanonisoitiin?</w:t>
      </w:r>
    </w:p>
    <w:p>
      <w:r>
        <w:rPr>
          <w:b/>
        </w:rPr>
        <w:t xml:space="preserve">Tulos</w:t>
      </w:r>
    </w:p>
    <w:p>
      <w:r>
        <w:t xml:space="preserve">Määrä</w:t>
      </w:r>
    </w:p>
    <w:p>
      <w:r>
        <w:rPr>
          <w:b/>
        </w:rPr>
        <w:t xml:space="preserve">Esimerkki 3.5280</w:t>
      </w:r>
    </w:p>
    <w:p>
      <w:r>
        <w:t xml:space="preserve">Minkä koripallomiehen Bert Loomis keksi ?</w:t>
      </w:r>
    </w:p>
    <w:p>
      <w:r>
        <w:rPr>
          <w:b/>
        </w:rPr>
        <w:t xml:space="preserve">Tulos</w:t>
      </w:r>
    </w:p>
    <w:p>
      <w:r>
        <w:t xml:space="preserve">Yksikkö</w:t>
      </w:r>
    </w:p>
    <w:p>
      <w:r>
        <w:rPr>
          <w:b/>
        </w:rPr>
        <w:t xml:space="preserve">Esimerkki 3.5281</w:t>
      </w:r>
    </w:p>
    <w:p>
      <w:r>
        <w:t xml:space="preserve">Mikä on Igor-nimen alkuperä?</w:t>
      </w:r>
    </w:p>
    <w:p>
      <w:r>
        <w:rPr>
          <w:b/>
        </w:rPr>
        <w:t xml:space="preserve">Tulos</w:t>
      </w:r>
    </w:p>
    <w:p>
      <w:r>
        <w:t xml:space="preserve">Kuvaus</w:t>
      </w:r>
    </w:p>
    <w:p>
      <w:r>
        <w:rPr>
          <w:b/>
        </w:rPr>
        <w:t xml:space="preserve">Esimerkki 3.5282</w:t>
      </w:r>
    </w:p>
    <w:p>
      <w:r>
        <w:t xml:space="preserve">Mitä on kylmyyden pelko ?</w:t>
      </w:r>
    </w:p>
    <w:p>
      <w:r>
        <w:rPr>
          <w:b/>
        </w:rPr>
        <w:t xml:space="preserve">Tulos</w:t>
      </w:r>
    </w:p>
    <w:p>
      <w:r>
        <w:t xml:space="preserve">Yksikkö</w:t>
      </w:r>
    </w:p>
    <w:p>
      <w:r>
        <w:rPr>
          <w:b/>
        </w:rPr>
        <w:t xml:space="preserve">Esimerkki 3.5283</w:t>
      </w:r>
    </w:p>
    <w:p>
      <w:r>
        <w:t xml:space="preserve">Minkä yrityksen tavaramerkki oli His Master 's Voice ?</w:t>
      </w:r>
    </w:p>
    <w:p>
      <w:r>
        <w:rPr>
          <w:b/>
        </w:rPr>
        <w:t xml:space="preserve">Tulos</w:t>
      </w:r>
    </w:p>
    <w:p>
      <w:r>
        <w:t xml:space="preserve">Henkilö</w:t>
      </w:r>
    </w:p>
    <w:p>
      <w:r>
        <w:rPr>
          <w:b/>
        </w:rPr>
        <w:t xml:space="preserve">Esimerkki 3.5284</w:t>
      </w:r>
    </w:p>
    <w:p>
      <w:r>
        <w:t xml:space="preserve">Mitä kasveja esiintyy suistossa?</w:t>
      </w:r>
    </w:p>
    <w:p>
      <w:r>
        <w:rPr>
          <w:b/>
        </w:rPr>
        <w:t xml:space="preserve">Tulos</w:t>
      </w:r>
    </w:p>
    <w:p>
      <w:r>
        <w:t xml:space="preserve">Yksikkö</w:t>
      </w:r>
    </w:p>
    <w:p>
      <w:r>
        <w:rPr>
          <w:b/>
        </w:rPr>
        <w:t xml:space="preserve">Esimerkki 3.5285</w:t>
      </w:r>
    </w:p>
    <w:p>
      <w:r>
        <w:t xml:space="preserve">Minkälaisena Tristan palasi takaisin ?</w:t>
      </w:r>
    </w:p>
    <w:p>
      <w:r>
        <w:rPr>
          <w:b/>
        </w:rPr>
        <w:t xml:space="preserve">Tulos</w:t>
      </w:r>
    </w:p>
    <w:p>
      <w:r>
        <w:t xml:space="preserve">Yksikkö</w:t>
      </w:r>
    </w:p>
    <w:p>
      <w:r>
        <w:rPr>
          <w:b/>
        </w:rPr>
        <w:t xml:space="preserve">Esimerkki 3.5286</w:t>
      </w:r>
    </w:p>
    <w:p>
      <w:r>
        <w:t xml:space="preserve">Kuinka monta siipeä kirpulla on ?</w:t>
      </w:r>
    </w:p>
    <w:p>
      <w:r>
        <w:rPr>
          <w:b/>
        </w:rPr>
        <w:t xml:space="preserve">Tulos</w:t>
      </w:r>
    </w:p>
    <w:p>
      <w:r>
        <w:t xml:space="preserve">Määrä</w:t>
      </w:r>
    </w:p>
    <w:p>
      <w:r>
        <w:rPr>
          <w:b/>
        </w:rPr>
        <w:t xml:space="preserve">Esimerkki 3.5287</w:t>
      </w:r>
    </w:p>
    <w:p>
      <w:r>
        <w:t xml:space="preserve">Kuka seuraavista näyttelijöistä työskenteli New Yorkin jiddish-teatterissa?</w:t>
      </w:r>
    </w:p>
    <w:p>
      <w:r>
        <w:rPr>
          <w:b/>
        </w:rPr>
        <w:t xml:space="preserve">Tulos</w:t>
      </w:r>
    </w:p>
    <w:p>
      <w:r>
        <w:t xml:space="preserve">Henkilö</w:t>
      </w:r>
    </w:p>
    <w:p>
      <w:r>
        <w:rPr>
          <w:b/>
        </w:rPr>
        <w:t xml:space="preserve">Esimerkki 3.5288</w:t>
      </w:r>
    </w:p>
    <w:p>
      <w:r>
        <w:t xml:space="preserve">Kuinka pitkä prinssi Charles on?</w:t>
      </w:r>
    </w:p>
    <w:p>
      <w:r>
        <w:rPr>
          <w:b/>
        </w:rPr>
        <w:t xml:space="preserve">Tulos</w:t>
      </w:r>
    </w:p>
    <w:p>
      <w:r>
        <w:t xml:space="preserve">Määrä</w:t>
      </w:r>
    </w:p>
    <w:p>
      <w:r>
        <w:rPr>
          <w:b/>
        </w:rPr>
        <w:t xml:space="preserve">Esimerkki 3.5289</w:t>
      </w:r>
    </w:p>
    <w:p>
      <w:r>
        <w:t xml:space="preserve">Mitä The Gas House Gang soitti?</w:t>
      </w:r>
    </w:p>
    <w:p>
      <w:r>
        <w:rPr>
          <w:b/>
        </w:rPr>
        <w:t xml:space="preserve">Tulos</w:t>
      </w:r>
    </w:p>
    <w:p>
      <w:r>
        <w:t xml:space="preserve">Yksikkö</w:t>
      </w:r>
    </w:p>
    <w:p>
      <w:r>
        <w:rPr>
          <w:b/>
        </w:rPr>
        <w:t xml:space="preserve">Esimerkki 3.5290</w:t>
      </w:r>
    </w:p>
    <w:p>
      <w:r>
        <w:t xml:space="preserve">Mikä on Las Vegasin , N.M.:n likimääräinen väkiluku?</w:t>
      </w:r>
    </w:p>
    <w:p>
      <w:r>
        <w:rPr>
          <w:b/>
        </w:rPr>
        <w:t xml:space="preserve">Tulos</w:t>
      </w:r>
    </w:p>
    <w:p>
      <w:r>
        <w:t xml:space="preserve">Määrä</w:t>
      </w:r>
    </w:p>
    <w:p>
      <w:r>
        <w:rPr>
          <w:b/>
        </w:rPr>
        <w:t xml:space="preserve">Esimerkki 3.5291</w:t>
      </w:r>
    </w:p>
    <w:p>
      <w:r>
        <w:t xml:space="preserve">Mikä on Internet2?</w:t>
      </w:r>
    </w:p>
    <w:p>
      <w:r>
        <w:rPr>
          <w:b/>
        </w:rPr>
        <w:t xml:space="preserve">Tulos</w:t>
      </w:r>
    </w:p>
    <w:p>
      <w:r>
        <w:t xml:space="preserve">Kuvaus</w:t>
      </w:r>
    </w:p>
    <w:p>
      <w:r>
        <w:rPr>
          <w:b/>
        </w:rPr>
        <w:t xml:space="preserve">Esimerkki 3.5292</w:t>
      </w:r>
    </w:p>
    <w:p>
      <w:r>
        <w:t xml:space="preserve">Mikä oli Franklin Rooseveltin talouden elvytysohjelman nimi suuren laman aikana?</w:t>
      </w:r>
    </w:p>
    <w:p>
      <w:r>
        <w:rPr>
          <w:b/>
        </w:rPr>
        <w:t xml:space="preserve">Tulos</w:t>
      </w:r>
    </w:p>
    <w:p>
      <w:r>
        <w:t xml:space="preserve">Yksikkö</w:t>
      </w:r>
    </w:p>
    <w:p>
      <w:r>
        <w:rPr>
          <w:b/>
        </w:rPr>
        <w:t xml:space="preserve">Esimerkki 3.5293</w:t>
      </w:r>
    </w:p>
    <w:p>
      <w:r>
        <w:t xml:space="preserve">Mikä yhdysvaltalainen kaupunki on Tyynenmeren kuningatar?</w:t>
      </w:r>
    </w:p>
    <w:p>
      <w:r>
        <w:rPr>
          <w:b/>
        </w:rPr>
        <w:t xml:space="preserve">Tulos</w:t>
      </w:r>
    </w:p>
    <w:p>
      <w:r>
        <w:t xml:space="preserve">Sijainti</w:t>
      </w:r>
    </w:p>
    <w:p>
      <w:r>
        <w:rPr>
          <w:b/>
        </w:rPr>
        <w:t xml:space="preserve">Esimerkki 3.5294</w:t>
      </w:r>
    </w:p>
    <w:p>
      <w:r>
        <w:t xml:space="preserve">Kuinka monta tuolia on esitetty Vincent Van Goghin teoksessa "Taiteilijan huone Arlesissa" (188)?</w:t>
      </w:r>
    </w:p>
    <w:p>
      <w:r>
        <w:rPr>
          <w:b/>
        </w:rPr>
        <w:t xml:space="preserve">Tulos</w:t>
      </w:r>
    </w:p>
    <w:p>
      <w:r>
        <w:t xml:space="preserve">Määrä</w:t>
      </w:r>
    </w:p>
    <w:p>
      <w:r>
        <w:rPr>
          <w:b/>
        </w:rPr>
        <w:t xml:space="preserve">Esimerkki 3.5295</w:t>
      </w:r>
    </w:p>
    <w:p>
      <w:r>
        <w:t xml:space="preserve">Mikä on Mississipin osavaltion lempinimi ?</w:t>
      </w:r>
    </w:p>
    <w:p>
      <w:r>
        <w:rPr>
          <w:b/>
        </w:rPr>
        <w:t xml:space="preserve">Tulos</w:t>
      </w:r>
    </w:p>
    <w:p>
      <w:r>
        <w:t xml:space="preserve">Sijainti</w:t>
      </w:r>
    </w:p>
    <w:p>
      <w:r>
        <w:rPr>
          <w:b/>
        </w:rPr>
        <w:t xml:space="preserve">Esimerkki 3.5296</w:t>
      </w:r>
    </w:p>
    <w:p>
      <w:r>
        <w:t xml:space="preserve">Mitä on kaiken pelko ?</w:t>
      </w:r>
    </w:p>
    <w:p>
      <w:r>
        <w:rPr>
          <w:b/>
        </w:rPr>
        <w:t xml:space="preserve">Tulos</w:t>
      </w:r>
    </w:p>
    <w:p>
      <w:r>
        <w:t xml:space="preserve">Yksikkö</w:t>
      </w:r>
    </w:p>
    <w:p>
      <w:r>
        <w:rPr>
          <w:b/>
        </w:rPr>
        <w:t xml:space="preserve">Esimerkki 3.5297</w:t>
      </w:r>
    </w:p>
    <w:p>
      <w:r>
        <w:t xml:space="preserve">Milloin CNN aloitti lähetystoimintansa?</w:t>
      </w:r>
    </w:p>
    <w:p>
      <w:r>
        <w:rPr>
          <w:b/>
        </w:rPr>
        <w:t xml:space="preserve">Tulos</w:t>
      </w:r>
    </w:p>
    <w:p>
      <w:r>
        <w:t xml:space="preserve">Määrä</w:t>
      </w:r>
    </w:p>
    <w:p>
      <w:r>
        <w:rPr>
          <w:b/>
        </w:rPr>
        <w:t xml:space="preserve">Esimerkki 3.5298</w:t>
      </w:r>
    </w:p>
    <w:p>
      <w:r>
        <w:t xml:space="preserve">Mihin brittiläiset yritykset pistivät 175 , 0 tonnia teetä vuonna 1982?</w:t>
      </w:r>
    </w:p>
    <w:p>
      <w:r>
        <w:rPr>
          <w:b/>
        </w:rPr>
        <w:t xml:space="preserve">Tulos</w:t>
      </w:r>
    </w:p>
    <w:p>
      <w:r>
        <w:t xml:space="preserve">Yksikkö</w:t>
      </w:r>
    </w:p>
    <w:p>
      <w:r>
        <w:rPr>
          <w:b/>
        </w:rPr>
        <w:t xml:space="preserve">Esimerkki 3.5299</w:t>
      </w:r>
    </w:p>
    <w:p>
      <w:r>
        <w:t xml:space="preserve">Mitä maustetta myytiin aikoinaan patenttilääkkeenä ?</w:t>
      </w:r>
    </w:p>
    <w:p>
      <w:r>
        <w:rPr>
          <w:b/>
        </w:rPr>
        <w:t xml:space="preserve">Tulos</w:t>
      </w:r>
    </w:p>
    <w:p>
      <w:r>
        <w:t xml:space="preserve">Yksikkö</w:t>
      </w:r>
    </w:p>
    <w:p>
      <w:r>
        <w:rPr>
          <w:b/>
        </w:rPr>
        <w:t xml:space="preserve">Esimerkki 3.5300</w:t>
      </w:r>
    </w:p>
    <w:p>
      <w:r>
        <w:t xml:space="preserve">Kuinka monta kastematoa on yhdellä laitumella ?</w:t>
      </w:r>
    </w:p>
    <w:p>
      <w:r>
        <w:rPr>
          <w:b/>
        </w:rPr>
        <w:t xml:space="preserve">Tulos</w:t>
      </w:r>
    </w:p>
    <w:p>
      <w:r>
        <w:t xml:space="preserve">Määrä</w:t>
      </w:r>
    </w:p>
    <w:p>
      <w:r>
        <w:rPr>
          <w:b/>
        </w:rPr>
        <w:t xml:space="preserve">Esimerkki 3.5301</w:t>
      </w:r>
    </w:p>
    <w:p>
      <w:r>
        <w:t xml:space="preserve">Missä maassa Sir Edmund Hillary syntyi?</w:t>
      </w:r>
    </w:p>
    <w:p>
      <w:r>
        <w:rPr>
          <w:b/>
        </w:rPr>
        <w:t xml:space="preserve">Tulos</w:t>
      </w:r>
    </w:p>
    <w:p>
      <w:r>
        <w:t xml:space="preserve">Sijainti</w:t>
      </w:r>
    </w:p>
    <w:p>
      <w:r>
        <w:rPr>
          <w:b/>
        </w:rPr>
        <w:t xml:space="preserve">Esimerkki 3.5302</w:t>
      </w:r>
    </w:p>
    <w:p>
      <w:r>
        <w:t xml:space="preserve">Mikä sanomalehti palautti Pulitzer-palkinnon Jimmy 's World -petosjutusta?</w:t>
      </w:r>
    </w:p>
    <w:p>
      <w:r>
        <w:rPr>
          <w:b/>
        </w:rPr>
        <w:t xml:space="preserve">Tulos</w:t>
      </w:r>
    </w:p>
    <w:p>
      <w:r>
        <w:t xml:space="preserve">Yksikkö</w:t>
      </w:r>
    </w:p>
    <w:p>
      <w:r>
        <w:rPr>
          <w:b/>
        </w:rPr>
        <w:t xml:space="preserve">Esimerkki 3.5303</w:t>
      </w:r>
    </w:p>
    <w:p>
      <w:r>
        <w:t xml:space="preserve">Missä välineessä Stuart Hamblen on ensimmäinen laulava cowboy ?</w:t>
      </w:r>
    </w:p>
    <w:p>
      <w:r>
        <w:rPr>
          <w:b/>
        </w:rPr>
        <w:t xml:space="preserve">Tulos</w:t>
      </w:r>
    </w:p>
    <w:p>
      <w:r>
        <w:t xml:space="preserve">Yksikkö</w:t>
      </w:r>
    </w:p>
    <w:p>
      <w:r>
        <w:rPr>
          <w:b/>
        </w:rPr>
        <w:t xml:space="preserve">Esimerkki 3.5304</w:t>
      </w:r>
    </w:p>
    <w:p>
      <w:r>
        <w:t xml:space="preserve">Missä yhdysvaltalaisessa yliopistossa on suurin kirjasto ?</w:t>
      </w:r>
    </w:p>
    <w:p>
      <w:r>
        <w:rPr>
          <w:b/>
        </w:rPr>
        <w:t xml:space="preserve">Tulos</w:t>
      </w:r>
    </w:p>
    <w:p>
      <w:r>
        <w:t xml:space="preserve">Henkilö</w:t>
      </w:r>
    </w:p>
    <w:p>
      <w:r>
        <w:rPr>
          <w:b/>
        </w:rPr>
        <w:t xml:space="preserve">Esimerkki 3.5305</w:t>
      </w:r>
    </w:p>
    <w:p>
      <w:r>
        <w:t xml:space="preserve">Missä osavaltiossa Mount McKinley sijaitsee?</w:t>
      </w:r>
    </w:p>
    <w:p>
      <w:r>
        <w:rPr>
          <w:b/>
        </w:rPr>
        <w:t xml:space="preserve">Tulos</w:t>
      </w:r>
    </w:p>
    <w:p>
      <w:r>
        <w:t xml:space="preserve">Sijainti</w:t>
      </w:r>
    </w:p>
    <w:p>
      <w:r>
        <w:rPr>
          <w:b/>
        </w:rPr>
        <w:t xml:space="preserve">Esimerkki 3.5306</w:t>
      </w:r>
    </w:p>
    <w:p>
      <w:r>
        <w:t xml:space="preserve">Mikä eläin on tappanut eniten ihmisiä ?</w:t>
      </w:r>
    </w:p>
    <w:p>
      <w:r>
        <w:rPr>
          <w:b/>
        </w:rPr>
        <w:t xml:space="preserve">Tulos</w:t>
      </w:r>
    </w:p>
    <w:p>
      <w:r>
        <w:t xml:space="preserve">Yksikkö</w:t>
      </w:r>
    </w:p>
    <w:p>
      <w:r>
        <w:rPr>
          <w:b/>
        </w:rPr>
        <w:t xml:space="preserve">Esimerkki 3.5307</w:t>
      </w:r>
    </w:p>
    <w:p>
      <w:r>
        <w:t xml:space="preserve">Millä kolmella tavalla tuuli syntyy maapallolla?</w:t>
      </w:r>
    </w:p>
    <w:p>
      <w:r>
        <w:rPr>
          <w:b/>
        </w:rPr>
        <w:t xml:space="preserve">Tulos</w:t>
      </w:r>
    </w:p>
    <w:p>
      <w:r>
        <w:t xml:space="preserve">Yksikkö</w:t>
      </w:r>
    </w:p>
    <w:p>
      <w:r>
        <w:rPr>
          <w:b/>
        </w:rPr>
        <w:t xml:space="preserve">Esimerkki 3.5308</w:t>
      </w:r>
    </w:p>
    <w:p>
      <w:r>
        <w:t xml:space="preserve">Mistä löydän tietoa toimittajan ammatista?</w:t>
      </w:r>
    </w:p>
    <w:p>
      <w:r>
        <w:rPr>
          <w:b/>
        </w:rPr>
        <w:t xml:space="preserve">Tulos</w:t>
      </w:r>
    </w:p>
    <w:p>
      <w:r>
        <w:t xml:space="preserve">Sijainti</w:t>
      </w:r>
    </w:p>
    <w:p>
      <w:r>
        <w:rPr>
          <w:b/>
        </w:rPr>
        <w:t xml:space="preserve">Esimerkki 3.5309</w:t>
      </w:r>
    </w:p>
    <w:p>
      <w:r>
        <w:t xml:space="preserve">Kuka loi James Bondin hahmon?</w:t>
      </w:r>
    </w:p>
    <w:p>
      <w:r>
        <w:rPr>
          <w:b/>
        </w:rPr>
        <w:t xml:space="preserve">Tulos</w:t>
      </w:r>
    </w:p>
    <w:p>
      <w:r>
        <w:t xml:space="preserve">Henkilö</w:t>
      </w:r>
    </w:p>
    <w:p>
      <w:r>
        <w:rPr>
          <w:b/>
        </w:rPr>
        <w:t xml:space="preserve">Esimerkki 3.5310</w:t>
      </w:r>
    </w:p>
    <w:p>
      <w:r>
        <w:t xml:space="preserve">Mitä on tekoäly?</w:t>
      </w:r>
    </w:p>
    <w:p>
      <w:r>
        <w:rPr>
          <w:b/>
        </w:rPr>
        <w:t xml:space="preserve">Tulos</w:t>
      </w:r>
    </w:p>
    <w:p>
      <w:r>
        <w:t xml:space="preserve">Kuvaus</w:t>
      </w:r>
    </w:p>
    <w:p>
      <w:r>
        <w:rPr>
          <w:b/>
        </w:rPr>
        <w:t xml:space="preserve">Esimerkki 3.5311</w:t>
      </w:r>
    </w:p>
    <w:p>
      <w:r>
        <w:t xml:space="preserve">Nimeä virvoitusjuoma, joka on `` numero yksi auringossa . ''</w:t>
      </w:r>
    </w:p>
    <w:p>
      <w:r>
        <w:rPr>
          <w:b/>
        </w:rPr>
        <w:t xml:space="preserve">Tulos</w:t>
      </w:r>
    </w:p>
    <w:p>
      <w:r>
        <w:t xml:space="preserve">Yksikkö</w:t>
      </w:r>
    </w:p>
    <w:p>
      <w:r>
        <w:rPr>
          <w:b/>
        </w:rPr>
        <w:t xml:space="preserve">Esimerkki 3.5312</w:t>
      </w:r>
    </w:p>
    <w:p>
      <w:r>
        <w:t xml:space="preserve">Mitä leppäkertut syövät?</w:t>
      </w:r>
    </w:p>
    <w:p>
      <w:r>
        <w:rPr>
          <w:b/>
        </w:rPr>
        <w:t xml:space="preserve">Tulos</w:t>
      </w:r>
    </w:p>
    <w:p>
      <w:r>
        <w:t xml:space="preserve">Yksikkö</w:t>
      </w:r>
    </w:p>
    <w:p>
      <w:r>
        <w:rPr>
          <w:b/>
        </w:rPr>
        <w:t xml:space="preserve">Esimerkki 3.5313</w:t>
      </w:r>
    </w:p>
    <w:p>
      <w:r>
        <w:t xml:space="preserve">Paljonko roskapostiluetteloiden tuottaminen ja lähettäminen maksaa Yhdysvalloissa keskimäärin tai mitä tahansa on saatavilla? , DT CD NN NN NN ,</w:t>
      </w:r>
    </w:p>
    <w:p>
      <w:r>
        <w:rPr>
          <w:b/>
        </w:rPr>
        <w:t xml:space="preserve">Tulos</w:t>
      </w:r>
    </w:p>
    <w:p>
      <w:r>
        <w:t xml:space="preserve">Määrä</w:t>
      </w:r>
    </w:p>
    <w:p>
      <w:r>
        <w:rPr>
          <w:b/>
        </w:rPr>
        <w:t xml:space="preserve">Esimerkki 3.5314</w:t>
      </w:r>
    </w:p>
    <w:p>
      <w:r>
        <w:t xml:space="preserve">Kuka teki ensimmäisen surffilaudan?</w:t>
      </w:r>
    </w:p>
    <w:p>
      <w:r>
        <w:rPr>
          <w:b/>
        </w:rPr>
        <w:t xml:space="preserve">Tulos</w:t>
      </w:r>
    </w:p>
    <w:p>
      <w:r>
        <w:t xml:space="preserve">Henkilö</w:t>
      </w:r>
    </w:p>
    <w:p>
      <w:r>
        <w:rPr>
          <w:b/>
        </w:rPr>
        <w:t xml:space="preserve">Esimerkki 3.5315</w:t>
      </w:r>
    </w:p>
    <w:p>
      <w:r>
        <w:t xml:space="preserve">Miten myrskyt muodostuvat?</w:t>
      </w:r>
    </w:p>
    <w:p>
      <w:r>
        <w:rPr>
          <w:b/>
        </w:rPr>
        <w:t xml:space="preserve">Tulos</w:t>
      </w:r>
    </w:p>
    <w:p>
      <w:r>
        <w:t xml:space="preserve">Kuvaus</w:t>
      </w:r>
    </w:p>
    <w:p>
      <w:r>
        <w:rPr>
          <w:b/>
        </w:rPr>
        <w:t xml:space="preserve">Esimerkki 3.5316</w:t>
      </w:r>
    </w:p>
    <w:p>
      <w:r>
        <w:t xml:space="preserve">Mitä runoilija John Milton menetti ja sai takaisin?</w:t>
      </w:r>
    </w:p>
    <w:p>
      <w:r>
        <w:rPr>
          <w:b/>
        </w:rPr>
        <w:t xml:space="preserve">Tulos</w:t>
      </w:r>
    </w:p>
    <w:p>
      <w:r>
        <w:t xml:space="preserve">Yksikkö</w:t>
      </w:r>
    </w:p>
    <w:p>
      <w:r>
        <w:rPr>
          <w:b/>
        </w:rPr>
        <w:t xml:space="preserve">Esimerkki 3.5317</w:t>
      </w:r>
    </w:p>
    <w:p>
      <w:r>
        <w:t xml:space="preserve">Mikä on ilman paino?</w:t>
      </w:r>
    </w:p>
    <w:p>
      <w:r>
        <w:rPr>
          <w:b/>
        </w:rPr>
        <w:t xml:space="preserve">Tulos</w:t>
      </w:r>
    </w:p>
    <w:p>
      <w:r>
        <w:t xml:space="preserve">Määrä</w:t>
      </w:r>
    </w:p>
    <w:p>
      <w:r>
        <w:rPr>
          <w:b/>
        </w:rPr>
        <w:t xml:space="preserve">Esimerkki 3.5318</w:t>
      </w:r>
    </w:p>
    <w:p>
      <w:r>
        <w:t xml:space="preserve">Millaisia kiteitä on olemassa ?</w:t>
      </w:r>
    </w:p>
    <w:p>
      <w:r>
        <w:rPr>
          <w:b/>
        </w:rPr>
        <w:t xml:space="preserve">Tulos</w:t>
      </w:r>
    </w:p>
    <w:p>
      <w:r>
        <w:t xml:space="preserve">Yksikkö</w:t>
      </w:r>
    </w:p>
    <w:p>
      <w:r>
        <w:rPr>
          <w:b/>
        </w:rPr>
        <w:t xml:space="preserve">Esimerkki 3.5319</w:t>
      </w:r>
    </w:p>
    <w:p>
      <w:r>
        <w:t xml:space="preserve">Missä on maailman suurin pato ?</w:t>
      </w:r>
    </w:p>
    <w:p>
      <w:r>
        <w:rPr>
          <w:b/>
        </w:rPr>
        <w:t xml:space="preserve">Tulos</w:t>
      </w:r>
    </w:p>
    <w:p>
      <w:r>
        <w:t xml:space="preserve">Sijainti</w:t>
      </w:r>
    </w:p>
    <w:p>
      <w:r>
        <w:rPr>
          <w:b/>
        </w:rPr>
        <w:t xml:space="preserve">Esimerkki 3.5320</w:t>
      </w:r>
    </w:p>
    <w:p>
      <w:r>
        <w:t xml:space="preserve">Mihin suuntaan matka kulkee 80 päivässä maailman ympäri -kirjassa?</w:t>
      </w:r>
    </w:p>
    <w:p>
      <w:r>
        <w:rPr>
          <w:b/>
        </w:rPr>
        <w:t xml:space="preserve">Tulos</w:t>
      </w:r>
    </w:p>
    <w:p>
      <w:r>
        <w:t xml:space="preserve">Sijainti</w:t>
      </w:r>
    </w:p>
    <w:p>
      <w:r>
        <w:rPr>
          <w:b/>
        </w:rPr>
        <w:t xml:space="preserve">Esimerkki 3.5321</w:t>
      </w:r>
    </w:p>
    <w:p>
      <w:r>
        <w:t xml:space="preserve">Kuinka suurella hinnalla Varian Associates yritti myydä tyhjiötuoteosastonsa BOC-konsernille?</w:t>
      </w:r>
    </w:p>
    <w:p>
      <w:r>
        <w:rPr>
          <w:b/>
        </w:rPr>
        <w:t xml:space="preserve">Tulos</w:t>
      </w:r>
    </w:p>
    <w:p>
      <w:r>
        <w:t xml:space="preserve">Määrä</w:t>
      </w:r>
    </w:p>
    <w:p>
      <w:r>
        <w:rPr>
          <w:b/>
        </w:rPr>
        <w:t xml:space="preserve">Esimerkki 3.5322</w:t>
      </w:r>
    </w:p>
    <w:p>
      <w:r>
        <w:t xml:space="preserve">Kuinka monta vuotta on yksi lustrum ?</w:t>
      </w:r>
    </w:p>
    <w:p>
      <w:r>
        <w:rPr>
          <w:b/>
        </w:rPr>
        <w:t xml:space="preserve">Tulos</w:t>
      </w:r>
    </w:p>
    <w:p>
      <w:r>
        <w:t xml:space="preserve">Määrä</w:t>
      </w:r>
    </w:p>
    <w:p>
      <w:r>
        <w:rPr>
          <w:b/>
        </w:rPr>
        <w:t xml:space="preserve">Esimerkki 3.5323</w:t>
      </w:r>
    </w:p>
    <w:p>
      <w:r>
        <w:t xml:space="preserve">Missä voisin mennä höyryveturin kyytiin?</w:t>
      </w:r>
    </w:p>
    <w:p>
      <w:r>
        <w:rPr>
          <w:b/>
        </w:rPr>
        <w:t xml:space="preserve">Tulos</w:t>
      </w:r>
    </w:p>
    <w:p>
      <w:r>
        <w:t xml:space="preserve">Sijainti</w:t>
      </w:r>
    </w:p>
    <w:p>
      <w:r>
        <w:rPr>
          <w:b/>
        </w:rPr>
        <w:t xml:space="preserve">Esimerkki 3.5324</w:t>
      </w:r>
    </w:p>
    <w:p>
      <w:r>
        <w:t xml:space="preserve">Mikä meri ympäröi Malediiveja?</w:t>
      </w:r>
    </w:p>
    <w:p>
      <w:r>
        <w:rPr>
          <w:b/>
        </w:rPr>
        <w:t xml:space="preserve">Tulos</w:t>
      </w:r>
    </w:p>
    <w:p>
      <w:r>
        <w:t xml:space="preserve">Sijainti</w:t>
      </w:r>
    </w:p>
    <w:p>
      <w:r>
        <w:rPr>
          <w:b/>
        </w:rPr>
        <w:t xml:space="preserve">Esimerkki 3.5325</w:t>
      </w:r>
    </w:p>
    <w:p>
      <w:r>
        <w:t xml:space="preserve">Mistä meren kauhusta Johnny Horton lauloi ?</w:t>
      </w:r>
    </w:p>
    <w:p>
      <w:r>
        <w:rPr>
          <w:b/>
        </w:rPr>
        <w:t xml:space="preserve">Tulos</w:t>
      </w:r>
    </w:p>
    <w:p>
      <w:r>
        <w:t xml:space="preserve">Yksikkö</w:t>
      </w:r>
    </w:p>
    <w:p>
      <w:r>
        <w:rPr>
          <w:b/>
        </w:rPr>
        <w:t xml:space="preserve">Esimerkki 3.5326</w:t>
      </w:r>
    </w:p>
    <w:p>
      <w:r>
        <w:t xml:space="preserve">Kuinka monta urheilijaa Puerto Rico osallistui vuoden 1984 talviolympialaisiin ?</w:t>
      </w:r>
    </w:p>
    <w:p>
      <w:r>
        <w:rPr>
          <w:b/>
        </w:rPr>
        <w:t xml:space="preserve">Tulos</w:t>
      </w:r>
    </w:p>
    <w:p>
      <w:r>
        <w:t xml:space="preserve">Määrä</w:t>
      </w:r>
    </w:p>
    <w:p>
      <w:r>
        <w:rPr>
          <w:b/>
        </w:rPr>
        <w:t xml:space="preserve">Esimerkki 3.5327</w:t>
      </w:r>
    </w:p>
    <w:p>
      <w:r>
        <w:t xml:space="preserve">Kuka TV-talk show -juontaja antaa nimensä miesten vaatemallistolle?</w:t>
      </w:r>
    </w:p>
    <w:p>
      <w:r>
        <w:rPr>
          <w:b/>
        </w:rPr>
        <w:t xml:space="preserve">Tulos</w:t>
      </w:r>
    </w:p>
    <w:p>
      <w:r>
        <w:t xml:space="preserve">Henkilö</w:t>
      </w:r>
    </w:p>
    <w:p>
      <w:r>
        <w:rPr>
          <w:b/>
        </w:rPr>
        <w:t xml:space="preserve">Esimerkki 3.5328</w:t>
      </w:r>
    </w:p>
    <w:p>
      <w:r>
        <w:t xml:space="preserve">Mitä Nicholas Cage tekee työkseen?</w:t>
      </w:r>
    </w:p>
    <w:p>
      <w:r>
        <w:rPr>
          <w:b/>
        </w:rPr>
        <w:t xml:space="preserve">Tulos</w:t>
      </w:r>
    </w:p>
    <w:p>
      <w:r>
        <w:t xml:space="preserve">Henkilö</w:t>
      </w:r>
    </w:p>
    <w:p>
      <w:r>
        <w:rPr>
          <w:b/>
        </w:rPr>
        <w:t xml:space="preserve">Esimerkki 3.5329</w:t>
      </w:r>
    </w:p>
    <w:p>
      <w:r>
        <w:t xml:space="preserve">Paljonko ensimmäinen Barbie-nukke maksoi vuonna 1959 ?</w:t>
      </w:r>
    </w:p>
    <w:p>
      <w:r>
        <w:rPr>
          <w:b/>
        </w:rPr>
        <w:t xml:space="preserve">Tulos</w:t>
      </w:r>
    </w:p>
    <w:p>
      <w:r>
        <w:t xml:space="preserve">Määrä</w:t>
      </w:r>
    </w:p>
    <w:p>
      <w:r>
        <w:rPr>
          <w:b/>
        </w:rPr>
        <w:t xml:space="preserve">Esimerkki 3.5330</w:t>
      </w:r>
    </w:p>
    <w:p>
      <w:r>
        <w:t xml:space="preserve">Mikä sairaus on toiseksi suurin pohjoisamerikkalaisten tappaja ?</w:t>
      </w:r>
    </w:p>
    <w:p>
      <w:r>
        <w:rPr>
          <w:b/>
        </w:rPr>
        <w:t xml:space="preserve">Tulos</w:t>
      </w:r>
    </w:p>
    <w:p>
      <w:r>
        <w:t xml:space="preserve">Yksikkö</w:t>
      </w:r>
    </w:p>
    <w:p>
      <w:r>
        <w:rPr>
          <w:b/>
        </w:rPr>
        <w:t xml:space="preserve">Esimerkki 3.5331</w:t>
      </w:r>
    </w:p>
    <w:p>
      <w:r>
        <w:t xml:space="preserve">Kuinka vanha laulaja Freedy Johnston on?</w:t>
      </w:r>
    </w:p>
    <w:p>
      <w:r>
        <w:rPr>
          <w:b/>
        </w:rPr>
        <w:t xml:space="preserve">Tulos</w:t>
      </w:r>
    </w:p>
    <w:p>
      <w:r>
        <w:t xml:space="preserve">Määrä</w:t>
      </w:r>
    </w:p>
    <w:p>
      <w:r>
        <w:rPr>
          <w:b/>
        </w:rPr>
        <w:t xml:space="preserve">Esimerkki 3.5332</w:t>
      </w:r>
    </w:p>
    <w:p>
      <w:r>
        <w:t xml:space="preserve">Missä sodassa Johnny Reb ja Billy Yank taistelivat?</w:t>
      </w:r>
    </w:p>
    <w:p>
      <w:r>
        <w:rPr>
          <w:b/>
        </w:rPr>
        <w:t xml:space="preserve">Tulos</w:t>
      </w:r>
    </w:p>
    <w:p>
      <w:r>
        <w:t xml:space="preserve">Yksikkö</w:t>
      </w:r>
    </w:p>
    <w:p>
      <w:r>
        <w:rPr>
          <w:b/>
        </w:rPr>
        <w:t xml:space="preserve">Esimerkki 3.5333</w:t>
      </w:r>
    </w:p>
    <w:p>
      <w:r>
        <w:t xml:space="preserve">Paljonko presidentti saa palkkaa ?</w:t>
      </w:r>
    </w:p>
    <w:p>
      <w:r>
        <w:rPr>
          <w:b/>
        </w:rPr>
        <w:t xml:space="preserve">Tulos</w:t>
      </w:r>
    </w:p>
    <w:p>
      <w:r>
        <w:t xml:space="preserve">Määrä</w:t>
      </w:r>
    </w:p>
    <w:p>
      <w:r>
        <w:rPr>
          <w:b/>
        </w:rPr>
        <w:t xml:space="preserve">Esimerkki 3.5334</w:t>
      </w:r>
    </w:p>
    <w:p>
      <w:r>
        <w:t xml:space="preserve">Mikä levy-yhtiö tuotti vuoden 1978 elokuvan The Wiz ?</w:t>
      </w:r>
    </w:p>
    <w:p>
      <w:r>
        <w:rPr>
          <w:b/>
        </w:rPr>
        <w:t xml:space="preserve">Tulos</w:t>
      </w:r>
    </w:p>
    <w:p>
      <w:r>
        <w:t xml:space="preserve">Henkilö</w:t>
      </w:r>
    </w:p>
    <w:p>
      <w:r>
        <w:rPr>
          <w:b/>
        </w:rPr>
        <w:t xml:space="preserve">Esimerkki 3.5335</w:t>
      </w:r>
    </w:p>
    <w:p>
      <w:r>
        <w:t xml:space="preserve">Minkä tytön nimi on "Teddy", joka on hellyttävä muoto ?</w:t>
      </w:r>
    </w:p>
    <w:p>
      <w:r>
        <w:rPr>
          <w:b/>
        </w:rPr>
        <w:t xml:space="preserve">Tulos</w:t>
      </w:r>
    </w:p>
    <w:p>
      <w:r>
        <w:t xml:space="preserve">Henkilö</w:t>
      </w:r>
    </w:p>
    <w:p>
      <w:r>
        <w:rPr>
          <w:b/>
        </w:rPr>
        <w:t xml:space="preserve">Esimerkki 3.5336</w:t>
      </w:r>
    </w:p>
    <w:p>
      <w:r>
        <w:t xml:space="preserve">Miten herra Shimerda on poissa paikaltaan maatilalla My Antoniassa?</w:t>
      </w:r>
    </w:p>
    <w:p>
      <w:r>
        <w:rPr>
          <w:b/>
        </w:rPr>
        <w:t xml:space="preserve">Tulos</w:t>
      </w:r>
    </w:p>
    <w:p>
      <w:r>
        <w:t xml:space="preserve">Kuvaus</w:t>
      </w:r>
    </w:p>
    <w:p>
      <w:r>
        <w:rPr>
          <w:b/>
        </w:rPr>
        <w:t xml:space="preserve">Esimerkki 3.5337</w:t>
      </w:r>
    </w:p>
    <w:p>
      <w:r>
        <w:t xml:space="preserve">Kuinka vanha Bernadette Peters on?</w:t>
      </w:r>
    </w:p>
    <w:p>
      <w:r>
        <w:rPr>
          <w:b/>
        </w:rPr>
        <w:t xml:space="preserve">Tulos</w:t>
      </w:r>
    </w:p>
    <w:p>
      <w:r>
        <w:t xml:space="preserve">Määrä</w:t>
      </w:r>
    </w:p>
    <w:p>
      <w:r>
        <w:rPr>
          <w:b/>
        </w:rPr>
        <w:t xml:space="preserve">Esimerkki 3.5338</w:t>
      </w:r>
    </w:p>
    <w:p>
      <w:r>
        <w:t xml:space="preserve">Kuka keksi stetoskoopin?</w:t>
      </w:r>
    </w:p>
    <w:p>
      <w:r>
        <w:rPr>
          <w:b/>
        </w:rPr>
        <w:t xml:space="preserve">Tulos</w:t>
      </w:r>
    </w:p>
    <w:p>
      <w:r>
        <w:t xml:space="preserve">Henkilö</w:t>
      </w:r>
    </w:p>
    <w:p>
      <w:r>
        <w:rPr>
          <w:b/>
        </w:rPr>
        <w:t xml:space="preserve">Esimerkki 3.5339</w:t>
      </w:r>
    </w:p>
    <w:p>
      <w:r>
        <w:t xml:space="preserve">Mikä on New Yorkin korkein rakennus?</w:t>
      </w:r>
    </w:p>
    <w:p>
      <w:r>
        <w:rPr>
          <w:b/>
        </w:rPr>
        <w:t xml:space="preserve">Tulos</w:t>
      </w:r>
    </w:p>
    <w:p>
      <w:r>
        <w:t xml:space="preserve">Sijainti</w:t>
      </w:r>
    </w:p>
    <w:p>
      <w:r>
        <w:rPr>
          <w:b/>
        </w:rPr>
        <w:t xml:space="preserve">Esimerkki 3.5340</w:t>
      </w:r>
    </w:p>
    <w:p>
      <w:r>
        <w:t xml:space="preserve">Mikä on `` coppertop '' -akku ?</w:t>
      </w:r>
    </w:p>
    <w:p>
      <w:r>
        <w:rPr>
          <w:b/>
        </w:rPr>
        <w:t xml:space="preserve">Tulos</w:t>
      </w:r>
    </w:p>
    <w:p>
      <w:r>
        <w:t xml:space="preserve">Kuvaus</w:t>
      </w:r>
    </w:p>
    <w:p>
      <w:r>
        <w:rPr>
          <w:b/>
        </w:rPr>
        <w:t xml:space="preserve">Esimerkki 3.5341</w:t>
      </w:r>
    </w:p>
    <w:p>
      <w:r>
        <w:t xml:space="preserve">Mitkä 2 patsasta Ranska antoi muille maille ?</w:t>
      </w:r>
    </w:p>
    <w:p>
      <w:r>
        <w:rPr>
          <w:b/>
        </w:rPr>
        <w:t xml:space="preserve">Tulos</w:t>
      </w:r>
    </w:p>
    <w:p>
      <w:r>
        <w:t xml:space="preserve">Yksikkö</w:t>
      </w:r>
    </w:p>
    <w:p>
      <w:r>
        <w:rPr>
          <w:b/>
        </w:rPr>
        <w:t xml:space="preserve">Esimerkki 3.5342</w:t>
      </w:r>
    </w:p>
    <w:p>
      <w:r>
        <w:t xml:space="preserve">Mitkä ovat Reimsin nähtävyyksien nimet?</w:t>
      </w:r>
    </w:p>
    <w:p>
      <w:r>
        <w:rPr>
          <w:b/>
        </w:rPr>
        <w:t xml:space="preserve">Tulos</w:t>
      </w:r>
    </w:p>
    <w:p>
      <w:r>
        <w:t xml:space="preserve">Sijainti</w:t>
      </w:r>
    </w:p>
    <w:p>
      <w:r>
        <w:rPr>
          <w:b/>
        </w:rPr>
        <w:t xml:space="preserve">Esimerkki 3.5343</w:t>
      </w:r>
    </w:p>
    <w:p>
      <w:r>
        <w:t xml:space="preserve">Mihin toimiin voidaan ryhtyä diabeteksen ehkäisemiseksi?</w:t>
      </w:r>
    </w:p>
    <w:p>
      <w:r>
        <w:rPr>
          <w:b/>
        </w:rPr>
        <w:t xml:space="preserve">Tulos</w:t>
      </w:r>
    </w:p>
    <w:p>
      <w:r>
        <w:t xml:space="preserve">Kuvaus</w:t>
      </w:r>
    </w:p>
    <w:p>
      <w:r>
        <w:rPr>
          <w:b/>
        </w:rPr>
        <w:t xml:space="preserve">Esimerkki 3.5344</w:t>
      </w:r>
    </w:p>
    <w:p>
      <w:r>
        <w:t xml:space="preserve">Mikä teki Jane Goodallista kuuluisan?</w:t>
      </w:r>
    </w:p>
    <w:p>
      <w:r>
        <w:rPr>
          <w:b/>
        </w:rPr>
        <w:t xml:space="preserve">Tulos</w:t>
      </w:r>
    </w:p>
    <w:p>
      <w:r>
        <w:t xml:space="preserve">Kuvaus</w:t>
      </w:r>
    </w:p>
    <w:p>
      <w:r>
        <w:rPr>
          <w:b/>
        </w:rPr>
        <w:t xml:space="preserve">Esimerkki 3.5345</w:t>
      </w:r>
    </w:p>
    <w:p>
      <w:r>
        <w:t xml:space="preserve">Kuinka pitkä on Disneylandin Matterhornin kopio?</w:t>
      </w:r>
    </w:p>
    <w:p>
      <w:r>
        <w:rPr>
          <w:b/>
        </w:rPr>
        <w:t xml:space="preserve">Tulos</w:t>
      </w:r>
    </w:p>
    <w:p>
      <w:r>
        <w:t xml:space="preserve">Määrä</w:t>
      </w:r>
    </w:p>
    <w:p>
      <w:r>
        <w:rPr>
          <w:b/>
        </w:rPr>
        <w:t xml:space="preserve">Esimerkki 3.5346</w:t>
      </w:r>
    </w:p>
    <w:p>
      <w:r>
        <w:t xml:space="preserve">Mistä sana "arkkukantaja" on peräisin? ''</w:t>
      </w:r>
    </w:p>
    <w:p>
      <w:r>
        <w:rPr>
          <w:b/>
        </w:rPr>
        <w:t xml:space="preserve">Tulos</w:t>
      </w:r>
    </w:p>
    <w:p>
      <w:r>
        <w:t xml:space="preserve">Kuvaus</w:t>
      </w:r>
    </w:p>
    <w:p>
      <w:r>
        <w:rPr>
          <w:b/>
        </w:rPr>
        <w:t xml:space="preserve">Esimerkki 3.5347</w:t>
      </w:r>
    </w:p>
    <w:p>
      <w:r>
        <w:t xml:space="preserve">Mikä oli Kiinan johtajan Maon koko nimi?</w:t>
      </w:r>
    </w:p>
    <w:p>
      <w:r>
        <w:rPr>
          <w:b/>
        </w:rPr>
        <w:t xml:space="preserve">Tulos</w:t>
      </w:r>
    </w:p>
    <w:p>
      <w:r>
        <w:t xml:space="preserve">Henkilö</w:t>
      </w:r>
    </w:p>
    <w:p>
      <w:r>
        <w:rPr>
          <w:b/>
        </w:rPr>
        <w:t xml:space="preserve">Esimerkki 3.5348</w:t>
      </w:r>
    </w:p>
    <w:p>
      <w:r>
        <w:t xml:space="preserve">Miten järjestät tupaantuliaisjuhlat ?</w:t>
      </w:r>
    </w:p>
    <w:p>
      <w:r>
        <w:rPr>
          <w:b/>
        </w:rPr>
        <w:t xml:space="preserve">Tulos</w:t>
      </w:r>
    </w:p>
    <w:p>
      <w:r>
        <w:t xml:space="preserve">Kuvaus</w:t>
      </w:r>
    </w:p>
    <w:p>
      <w:r>
        <w:rPr>
          <w:b/>
        </w:rPr>
        <w:t xml:space="preserve">Esimerkki 3.5349</w:t>
      </w:r>
    </w:p>
    <w:p>
      <w:r>
        <w:t xml:space="preserve">Kuka oli Yhdysvaltain korkein presidentti ?</w:t>
      </w:r>
    </w:p>
    <w:p>
      <w:r>
        <w:rPr>
          <w:b/>
        </w:rPr>
        <w:t xml:space="preserve">Tulos</w:t>
      </w:r>
    </w:p>
    <w:p>
      <w:r>
        <w:t xml:space="preserve">Henkilö</w:t>
      </w:r>
    </w:p>
    <w:p>
      <w:r>
        <w:rPr>
          <w:b/>
        </w:rPr>
        <w:t xml:space="preserve">Esimerkki 3.5350</w:t>
      </w:r>
    </w:p>
    <w:p>
      <w:r>
        <w:t xml:space="preserve">Kerro, minkä kaupungin lähellä Kentucky Horse Park sijaitsee ?</w:t>
      </w:r>
    </w:p>
    <w:p>
      <w:r>
        <w:rPr>
          <w:b/>
        </w:rPr>
        <w:t xml:space="preserve">Tulos</w:t>
      </w:r>
    </w:p>
    <w:p>
      <w:r>
        <w:t xml:space="preserve">Sijainti</w:t>
      </w:r>
    </w:p>
    <w:p>
      <w:r>
        <w:rPr>
          <w:b/>
        </w:rPr>
        <w:t xml:space="preserve">Esimerkki 3.5351</w:t>
      </w:r>
    </w:p>
    <w:p>
      <w:r>
        <w:t xml:space="preserve">Kuka voitti Pulitzer-palkinnon romaanistaan The Caine Mutiny ?</w:t>
      </w:r>
    </w:p>
    <w:p>
      <w:r>
        <w:rPr>
          <w:b/>
        </w:rPr>
        <w:t xml:space="preserve">Tulos</w:t>
      </w:r>
    </w:p>
    <w:p>
      <w:r>
        <w:t xml:space="preserve">Henkilö</w:t>
      </w:r>
    </w:p>
    <w:p>
      <w:r>
        <w:rPr>
          <w:b/>
        </w:rPr>
        <w:t xml:space="preserve">Esimerkki 3.5352</w:t>
      </w:r>
    </w:p>
    <w:p>
      <w:r>
        <w:t xml:space="preserve">Kuinka kauan pitää asua kunnassa voidakseen äänestää?</w:t>
      </w:r>
    </w:p>
    <w:p>
      <w:r>
        <w:rPr>
          <w:b/>
        </w:rPr>
        <w:t xml:space="preserve">Tulos</w:t>
      </w:r>
    </w:p>
    <w:p>
      <w:r>
        <w:t xml:space="preserve">Määrä</w:t>
      </w:r>
    </w:p>
    <w:p>
      <w:r>
        <w:rPr>
          <w:b/>
        </w:rPr>
        <w:t xml:space="preserve">Esimerkki 3.5353</w:t>
      </w:r>
    </w:p>
    <w:p>
      <w:r>
        <w:t xml:space="preserve">Kuka oli Charles Lindberghin vaimo?</w:t>
      </w:r>
    </w:p>
    <w:p>
      <w:r>
        <w:rPr>
          <w:b/>
        </w:rPr>
        <w:t xml:space="preserve">Tulos</w:t>
      </w:r>
    </w:p>
    <w:p>
      <w:r>
        <w:t xml:space="preserve">Henkilö</w:t>
      </w:r>
    </w:p>
    <w:p>
      <w:r>
        <w:rPr>
          <w:b/>
        </w:rPr>
        <w:t xml:space="preserve">Esimerkki 3.5354</w:t>
      </w:r>
    </w:p>
    <w:p>
      <w:r>
        <w:t xml:space="preserve">Mitä Fort Knoxissa säilytetään, mikä on niin arvokasta?</w:t>
      </w:r>
    </w:p>
    <w:p>
      <w:r>
        <w:rPr>
          <w:b/>
        </w:rPr>
        <w:t xml:space="preserve">Tulos</w:t>
      </w:r>
    </w:p>
    <w:p>
      <w:r>
        <w:t xml:space="preserve">Yksikkö</w:t>
      </w:r>
    </w:p>
    <w:p>
      <w:r>
        <w:rPr>
          <w:b/>
        </w:rPr>
        <w:t xml:space="preserve">Esimerkki 3.5355</w:t>
      </w:r>
    </w:p>
    <w:p>
      <w:r>
        <w:t xml:space="preserve">Mistä maasta The Creeps -yhtye on peräisin ?</w:t>
      </w:r>
    </w:p>
    <w:p>
      <w:r>
        <w:rPr>
          <w:b/>
        </w:rPr>
        <w:t xml:space="preserve">Tulos</w:t>
      </w:r>
    </w:p>
    <w:p>
      <w:r>
        <w:t xml:space="preserve">Sijainti</w:t>
      </w:r>
    </w:p>
    <w:p>
      <w:r>
        <w:rPr>
          <w:b/>
        </w:rPr>
        <w:t xml:space="preserve">Esimerkki 3.5356</w:t>
      </w:r>
    </w:p>
    <w:p>
      <w:r>
        <w:t xml:space="preserve">Mitä eroa on pullon ja purkin välillä?</w:t>
      </w:r>
    </w:p>
    <w:p>
      <w:r>
        <w:rPr>
          <w:b/>
        </w:rPr>
        <w:t xml:space="preserve">Tulos</w:t>
      </w:r>
    </w:p>
    <w:p>
      <w:r>
        <w:t xml:space="preserve">Kuvaus</w:t>
      </w:r>
    </w:p>
    <w:p>
      <w:r>
        <w:rPr>
          <w:b/>
        </w:rPr>
        <w:t xml:space="preserve">Esimerkki 3.5357</w:t>
      </w:r>
    </w:p>
    <w:p>
      <w:r>
        <w:t xml:space="preserve">Mitä soitinta Benny Carter soittaa?</w:t>
      </w:r>
    </w:p>
    <w:p>
      <w:r>
        <w:rPr>
          <w:b/>
        </w:rPr>
        <w:t xml:space="preserve">Tulos</w:t>
      </w:r>
    </w:p>
    <w:p>
      <w:r>
        <w:t xml:space="preserve">Yksikkö</w:t>
      </w:r>
    </w:p>
    <w:p>
      <w:r>
        <w:rPr>
          <w:b/>
        </w:rPr>
        <w:t xml:space="preserve">Esimerkki 3.5358</w:t>
      </w:r>
    </w:p>
    <w:p>
      <w:r>
        <w:t xml:space="preserve">Mitkä ovat viisi uinnin peruslyöntiä?</w:t>
      </w:r>
    </w:p>
    <w:p>
      <w:r>
        <w:rPr>
          <w:b/>
        </w:rPr>
        <w:t xml:space="preserve">Tulos</w:t>
      </w:r>
    </w:p>
    <w:p>
      <w:r>
        <w:t xml:space="preserve">Yksikkö</w:t>
      </w:r>
    </w:p>
    <w:p>
      <w:r>
        <w:rPr>
          <w:b/>
        </w:rPr>
        <w:t xml:space="preserve">Esimerkki 3.5359</w:t>
      </w:r>
    </w:p>
    <w:p>
      <w:r>
        <w:t xml:space="preserve">Keitä olivat viisi Marxin veljestä?</w:t>
      </w:r>
    </w:p>
    <w:p>
      <w:r>
        <w:rPr>
          <w:b/>
        </w:rPr>
        <w:t xml:space="preserve">Tulos</w:t>
      </w:r>
    </w:p>
    <w:p>
      <w:r>
        <w:t xml:space="preserve">Henkilö</w:t>
      </w:r>
    </w:p>
    <w:p>
      <w:r>
        <w:rPr>
          <w:b/>
        </w:rPr>
        <w:t xml:space="preserve">Esimerkki 3.5360</w:t>
      </w:r>
    </w:p>
    <w:p>
      <w:r>
        <w:t xml:space="preserve">Mitä eroa on korkeakoulun ja jatko-opintojen välillä?</w:t>
      </w:r>
    </w:p>
    <w:p>
      <w:r>
        <w:rPr>
          <w:b/>
        </w:rPr>
        <w:t xml:space="preserve">Tulos</w:t>
      </w:r>
    </w:p>
    <w:p>
      <w:r>
        <w:t xml:space="preserve">Kuvaus</w:t>
      </w:r>
    </w:p>
    <w:p>
      <w:r>
        <w:rPr>
          <w:b/>
        </w:rPr>
        <w:t xml:space="preserve">Esimerkki 3.5361</w:t>
      </w:r>
    </w:p>
    <w:p>
      <w:r>
        <w:t xml:space="preserve">Mikä on sitaattikirja?</w:t>
      </w:r>
    </w:p>
    <w:p>
      <w:r>
        <w:rPr>
          <w:b/>
        </w:rPr>
        <w:t xml:space="preserve">Tulos</w:t>
      </w:r>
    </w:p>
    <w:p>
      <w:r>
        <w:t xml:space="preserve">Yksikkö</w:t>
      </w:r>
    </w:p>
    <w:p>
      <w:r>
        <w:rPr>
          <w:b/>
        </w:rPr>
        <w:t xml:space="preserve">Esimerkki 3.5362</w:t>
      </w:r>
    </w:p>
    <w:p>
      <w:r>
        <w:t xml:space="preserve">Mikä on film noir?</w:t>
      </w:r>
    </w:p>
    <w:p>
      <w:r>
        <w:rPr>
          <w:b/>
        </w:rPr>
        <w:t xml:space="preserve">Tulos</w:t>
      </w:r>
    </w:p>
    <w:p>
      <w:r>
        <w:t xml:space="preserve">Kuvaus</w:t>
      </w:r>
    </w:p>
    <w:p>
      <w:r>
        <w:rPr>
          <w:b/>
        </w:rPr>
        <w:t xml:space="preserve">Esimerkki 3.5363</w:t>
      </w:r>
    </w:p>
    <w:p>
      <w:r>
        <w:t xml:space="preserve">Kuinka monta Yhdysvaltain presidenttiä salamurhattiin kuningatar Victorian valtakaudella?</w:t>
      </w:r>
    </w:p>
    <w:p>
      <w:r>
        <w:rPr>
          <w:b/>
        </w:rPr>
        <w:t xml:space="preserve">Tulos</w:t>
      </w:r>
    </w:p>
    <w:p>
      <w:r>
        <w:t xml:space="preserve">Määrä</w:t>
      </w:r>
    </w:p>
    <w:p>
      <w:r>
        <w:rPr>
          <w:b/>
        </w:rPr>
        <w:t xml:space="preserve">Esimerkki 3.5364</w:t>
      </w:r>
    </w:p>
    <w:p>
      <w:r>
        <w:t xml:space="preserve">Miksi maili on 528 jalkaa?</w:t>
      </w:r>
    </w:p>
    <w:p>
      <w:r>
        <w:rPr>
          <w:b/>
        </w:rPr>
        <w:t xml:space="preserve">Tulos</w:t>
      </w:r>
    </w:p>
    <w:p>
      <w:r>
        <w:t xml:space="preserve">Kuvaus</w:t>
      </w:r>
    </w:p>
    <w:p>
      <w:r>
        <w:rPr>
          <w:b/>
        </w:rPr>
        <w:t xml:space="preserve">Esimerkki 3.5365</w:t>
      </w:r>
    </w:p>
    <w:p>
      <w:r>
        <w:t xml:space="preserve">Mikä oli Yhdysvaltain historian pisin sota ?</w:t>
      </w:r>
    </w:p>
    <w:p>
      <w:r>
        <w:rPr>
          <w:b/>
        </w:rPr>
        <w:t xml:space="preserve">Tulos</w:t>
      </w:r>
    </w:p>
    <w:p>
      <w:r>
        <w:t xml:space="preserve">Yksikkö</w:t>
      </w:r>
    </w:p>
    <w:p>
      <w:r>
        <w:rPr>
          <w:b/>
        </w:rPr>
        <w:t xml:space="preserve">Esimerkki 3.5366</w:t>
      </w:r>
    </w:p>
    <w:p>
      <w:r>
        <w:t xml:space="preserve">Mikä on työttömyyden taloudellinen vaikutus talouteen?</w:t>
      </w:r>
    </w:p>
    <w:p>
      <w:r>
        <w:rPr>
          <w:b/>
        </w:rPr>
        <w:t xml:space="preserve">Tulos</w:t>
      </w:r>
    </w:p>
    <w:p>
      <w:r>
        <w:t xml:space="preserve">Kuvaus</w:t>
      </w:r>
    </w:p>
    <w:p>
      <w:r>
        <w:rPr>
          <w:b/>
        </w:rPr>
        <w:t xml:space="preserve">Esimerkki 3.5367</w:t>
      </w:r>
    </w:p>
    <w:p>
      <w:r>
        <w:t xml:space="preserve">Mitä tarkoittaa A&amp;W, joka on tunnettu juurikaljasta?</w:t>
      </w:r>
    </w:p>
    <w:p>
      <w:r>
        <w:rPr>
          <w:b/>
        </w:rPr>
        <w:t xml:space="preserve">Tulos</w:t>
      </w:r>
    </w:p>
    <w:p>
      <w:r>
        <w:t xml:space="preserve">Lyhenne</w:t>
      </w:r>
    </w:p>
    <w:p>
      <w:r>
        <w:rPr>
          <w:b/>
        </w:rPr>
        <w:t xml:space="preserve">Esimerkki 3.5368</w:t>
      </w:r>
    </w:p>
    <w:p>
      <w:r>
        <w:t xml:space="preserve">Missä Mosambik sijaitsee?</w:t>
      </w:r>
    </w:p>
    <w:p>
      <w:r>
        <w:rPr>
          <w:b/>
        </w:rPr>
        <w:t xml:space="preserve">Tulos</w:t>
      </w:r>
    </w:p>
    <w:p>
      <w:r>
        <w:t xml:space="preserve">Sijainti</w:t>
      </w:r>
    </w:p>
    <w:p>
      <w:r>
        <w:rPr>
          <w:b/>
        </w:rPr>
        <w:t xml:space="preserve">Esimerkki 3.5369</w:t>
      </w:r>
    </w:p>
    <w:p>
      <w:r>
        <w:t xml:space="preserve">Mitä numerot 1 , 2 ja 4 tarkoittavat Dr. Pepper -pulloissa?</w:t>
      </w:r>
    </w:p>
    <w:p>
      <w:r>
        <w:rPr>
          <w:b/>
        </w:rPr>
        <w:t xml:space="preserve">Tulos</w:t>
      </w:r>
    </w:p>
    <w:p>
      <w:r>
        <w:t xml:space="preserve">Kuvaus</w:t>
      </w:r>
    </w:p>
    <w:p>
      <w:r>
        <w:rPr>
          <w:b/>
        </w:rPr>
        <w:t xml:space="preserve">Esimerkki 3.5370</w:t>
      </w:r>
    </w:p>
    <w:p>
      <w:r>
        <w:t xml:space="preserve">Kummalta sukupuolelta evätään Kuwaitissa äänioikeus?</w:t>
      </w:r>
    </w:p>
    <w:p>
      <w:r>
        <w:rPr>
          <w:b/>
        </w:rPr>
        <w:t xml:space="preserve">Tulos</w:t>
      </w:r>
    </w:p>
    <w:p>
      <w:r>
        <w:t xml:space="preserve">Yksikkö</w:t>
      </w:r>
    </w:p>
    <w:p>
      <w:r>
        <w:rPr>
          <w:b/>
        </w:rPr>
        <w:t xml:space="preserve">Esimerkki 3.5371</w:t>
      </w:r>
    </w:p>
    <w:p>
      <w:r>
        <w:t xml:space="preserve">Mitä peliä Steve McQueen ja Edward G. Robinson esittävät elokuvassa The Cincinnati Kid ?</w:t>
      </w:r>
    </w:p>
    <w:p>
      <w:r>
        <w:rPr>
          <w:b/>
        </w:rPr>
        <w:t xml:space="preserve">Tulos</w:t>
      </w:r>
    </w:p>
    <w:p>
      <w:r>
        <w:t xml:space="preserve">Yksikkö</w:t>
      </w:r>
    </w:p>
    <w:p>
      <w:r>
        <w:rPr>
          <w:b/>
        </w:rPr>
        <w:t xml:space="preserve">Esimerkki 3.5372</w:t>
      </w:r>
    </w:p>
    <w:p>
      <w:r>
        <w:t xml:space="preserve">Mikä vaate on nimetty Bradleyn, Voorheesin ja Dayn mukaan?</w:t>
      </w:r>
    </w:p>
    <w:p>
      <w:r>
        <w:rPr>
          <w:b/>
        </w:rPr>
        <w:t xml:space="preserve">Tulos</w:t>
      </w:r>
    </w:p>
    <w:p>
      <w:r>
        <w:t xml:space="preserve">Yksikkö</w:t>
      </w:r>
    </w:p>
    <w:p>
      <w:r>
        <w:rPr>
          <w:b/>
        </w:rPr>
        <w:t xml:space="preserve">Esimerkki 3.5373</w:t>
      </w:r>
    </w:p>
    <w:p>
      <w:r>
        <w:t xml:space="preserve">Minkä maan lippu on kentänvihreä?</w:t>
      </w:r>
    </w:p>
    <w:p>
      <w:r>
        <w:rPr>
          <w:b/>
        </w:rPr>
        <w:t xml:space="preserve">Tulos</w:t>
      </w:r>
    </w:p>
    <w:p>
      <w:r>
        <w:t xml:space="preserve">Sijainti</w:t>
      </w:r>
    </w:p>
    <w:p>
      <w:r>
        <w:rPr>
          <w:b/>
        </w:rPr>
        <w:t xml:space="preserve">Esimerkki 3.5374</w:t>
      </w:r>
    </w:p>
    <w:p>
      <w:r>
        <w:t xml:space="preserve">Kuka johti normannit voittoon Hastingsin taistelussa?</w:t>
      </w:r>
    </w:p>
    <w:p>
      <w:r>
        <w:rPr>
          <w:b/>
        </w:rPr>
        <w:t xml:space="preserve">Tulos</w:t>
      </w:r>
    </w:p>
    <w:p>
      <w:r>
        <w:t xml:space="preserve">Henkilö</w:t>
      </w:r>
    </w:p>
    <w:p>
      <w:r>
        <w:rPr>
          <w:b/>
        </w:rPr>
        <w:t xml:space="preserve">Esimerkki 3.5375</w:t>
      </w:r>
    </w:p>
    <w:p>
      <w:r>
        <w:t xml:space="preserve">Kuinka monta kaloria soijakastikkeessa on ?</w:t>
      </w:r>
    </w:p>
    <w:p>
      <w:r>
        <w:rPr>
          <w:b/>
        </w:rPr>
        <w:t xml:space="preserve">Tulos</w:t>
      </w:r>
    </w:p>
    <w:p>
      <w:r>
        <w:t xml:space="preserve">Määrä</w:t>
      </w:r>
    </w:p>
    <w:p>
      <w:r>
        <w:rPr>
          <w:b/>
          <w:u w:val="single"/>
        </w:rPr>
        <w:t xml:space="preserve">Tehtävä numero 4</w:t>
      </w:r>
    </w:p>
    <w:p>
      <w:r>
        <w:t xml:space="preserve">Sinulle annetaan konteksti, aihe ja suhde. Tehtävänäsi on laatia kysymys, joka perustuu aiheeseen ja suhteeseen. Generoidun kysymyksen tulee sisältää annettu aihe. Yritä käyttää mahdollisimman vähän sellaisia sanoja, joita ei ole kontekstissa, aiheessa tai relaatiossa, kun muodostat kysymyksen.</w:t>
      </w:r>
    </w:p>
    <w:p>
      <w:r>
        <w:rPr>
          <w:b/>
        </w:rPr>
        <w:t xml:space="preserve">Esimerkki 4.0</w:t>
      </w:r>
    </w:p>
    <w:p>
      <w:r>
        <w:t xml:space="preserve">Konteksti : Travis Hamonic (s. 16. elokuuta 1990) on kanadalainen jääkiekkoilija puolustaja pelaa tällä hetkellä New York Islanders National Hockey League (NHL). Kohde : Travis Hamonic Suhde : drafted by</w:t>
      </w:r>
    </w:p>
    <w:p>
      <w:r>
        <w:rPr>
          <w:b/>
        </w:rPr>
        <w:t xml:space="preserve">Tulos</w:t>
      </w:r>
    </w:p>
    <w:p>
      <w:r>
        <w:t xml:space="preserve">Mihin joukkueeseen Travis Hamonic kuuluu?</w:t>
      </w:r>
    </w:p>
    <w:p>
      <w:r>
        <w:rPr>
          <w:b/>
        </w:rPr>
        <w:t xml:space="preserve">Esimerkki 4.1</w:t>
      </w:r>
    </w:p>
    <w:p>
      <w:r>
        <w:t xml:space="preserve">Konteksti: Henry Breault syntyi Putnamissa, Connecticutissa, 14. lokakuuta 1900. Aihe : Henry Breault Suhde : sotilashaara</w:t>
      </w:r>
    </w:p>
    <w:p>
      <w:r>
        <w:rPr>
          <w:b/>
        </w:rPr>
        <w:t xml:space="preserve">Tulos</w:t>
      </w:r>
    </w:p>
    <w:p>
      <w:r>
        <w:t xml:space="preserve">Kenelle Henry Breault palveli?</w:t>
      </w:r>
    </w:p>
    <w:p>
      <w:r>
        <w:rPr>
          <w:b/>
        </w:rPr>
        <w:t xml:space="preserve">Esimerkki 4.2</w:t>
      </w:r>
    </w:p>
    <w:p>
      <w:r>
        <w:t xml:space="preserve">Konteksti : When Dinosaurs Roamed America (lyhennettynä When Dinosaurs Roamed USA:n ulkopuolella) on kaksituntinen amerikkalainen televisio-ohjelma (joka on tuotettu perinteisen luontodokumentin tyyliin), joka esitettiin ensimmäisen kerran Discovery Channelilla vuonna 2001. Aihe : When Dinosaurs Roamed America Suhde : alkuperäisverkko.</w:t>
      </w:r>
    </w:p>
    <w:p>
      <w:r>
        <w:rPr>
          <w:b/>
        </w:rPr>
        <w:t xml:space="preserve">Tulos</w:t>
      </w:r>
    </w:p>
    <w:p>
      <w:r>
        <w:t xml:space="preserve">Mistä löydät ohjelman When Dinosaurs Roamed America?</w:t>
      </w:r>
    </w:p>
    <w:p>
      <w:r>
        <w:rPr>
          <w:b/>
        </w:rPr>
        <w:t xml:space="preserve">Esimerkki 4.3</w:t>
      </w:r>
    </w:p>
    <w:p>
      <w:r>
        <w:t xml:space="preserve">Konteksti: Boeing 601 (joskus myös BSS-601 ja aiemmin HS-601) on Hughes Space and Communications Companyn vuonna 1987 käyttöön ottama viestintäsatelliittiväylä. Kohde : Boeing 601 Suhde : palvelumerkintä.</w:t>
      </w:r>
    </w:p>
    <w:p>
      <w:r>
        <w:rPr>
          <w:b/>
        </w:rPr>
        <w:t xml:space="preserve">Tulos</w:t>
      </w:r>
    </w:p>
    <w:p>
      <w:r>
        <w:t xml:space="preserve">Mikä oli Boeing 601:n virallinen hyväksyntävuosi?</w:t>
      </w:r>
    </w:p>
    <w:p>
      <w:r>
        <w:rPr>
          <w:b/>
        </w:rPr>
        <w:t xml:space="preserve">Esimerkki 4.4</w:t>
      </w:r>
    </w:p>
    <w:p>
      <w:r>
        <w:t xml:space="preserve">Context : UK (lyhenne sanoista CountDown United Kingdom) lähetettiin samoilla juontajilla kuin SMTV Live. Kohde : SMTV Live Suhde : alkuperäinen verkko.</w:t>
      </w:r>
    </w:p>
    <w:p>
      <w:r>
        <w:rPr>
          <w:b/>
        </w:rPr>
        <w:t xml:space="preserve">Tulos</w:t>
      </w:r>
    </w:p>
    <w:p>
      <w:r>
        <w:t xml:space="preserve">Mikä kanava esitti SMTV Liveä?</w:t>
      </w:r>
    </w:p>
    <w:p>
      <w:r>
        <w:rPr>
          <w:b/>
        </w:rPr>
        <w:t xml:space="preserve">Esimerkki 4.5</w:t>
      </w:r>
    </w:p>
    <w:p>
      <w:r>
        <w:t xml:space="preserve">Konteksti : Paris keväällä (julkaistu myös nimellä Paris Love Song) on Lewis Milestonen Paramount Picturesille ohjaama mustavalkoinen musiikkikomediaelokuva vuodelta 1935. Aihe : Paris in Spring Suhde : tuotantoyhtiö</w:t>
      </w:r>
    </w:p>
    <w:p>
      <w:r>
        <w:rPr>
          <w:b/>
        </w:rPr>
        <w:t xml:space="preserve">Tulos</w:t>
      </w:r>
    </w:p>
    <w:p>
      <w:r>
        <w:t xml:space="preserve">Mikä tuotantoyhtiö on mukana Pariisin kevät -elokuvassa?</w:t>
      </w:r>
    </w:p>
    <w:p>
      <w:r>
        <w:rPr>
          <w:b/>
        </w:rPr>
        <w:t xml:space="preserve">Esimerkki 4.6</w:t>
      </w:r>
    </w:p>
    <w:p>
      <w:r>
        <w:t xml:space="preserve">Konteksti : Vuosina 1956 ja 1957 Britannian ja Kansainyhteisön taistelujärjestelmän mukaan osallistuminen Villers-Bocagen taisteluun tunnustettiin myöntämällä 11 yksikölle Villers Bocagen taistelun kunniamerkki palveluksesta sillanpääaseman laajentamisessa 8.-15. kesäkuuta. Aihe : Villers-Bocagen taistelu Suhde : ajallinen sijainti</w:t>
      </w:r>
    </w:p>
    <w:p>
      <w:r>
        <w:rPr>
          <w:b/>
        </w:rPr>
        <w:t xml:space="preserve">Tulos</w:t>
      </w:r>
    </w:p>
    <w:p>
      <w:r>
        <w:t xml:space="preserve">Villers-Bocagen taistelun päivämäärä?</w:t>
      </w:r>
    </w:p>
    <w:p>
      <w:r>
        <w:rPr>
          <w:b/>
        </w:rPr>
        <w:t xml:space="preserve">Esimerkki 4.7</w:t>
      </w:r>
    </w:p>
    <w:p>
      <w:r>
        <w:t xml:space="preserve">Konteksti : Musiikki ja musiikilliset erikoistehosteet: Mario Nascimbene Kapellimestari: Roberto Pregadio Harmonikasolisti: John Sebastian Kappaleen ``Kiss the Girls and Make Them Die'' laulaa Lydia MacDonald Sanoittaja: Howard Greenfield Aihe : Kiss the Girls and Make Them Die Suhde : kerronnallinen paikka</w:t>
      </w:r>
    </w:p>
    <w:p>
      <w:r>
        <w:rPr>
          <w:b/>
        </w:rPr>
        <w:t xml:space="preserve">Tulos</w:t>
      </w:r>
    </w:p>
    <w:p>
      <w:r>
        <w:t xml:space="preserve">Missä paikassa Kiss the Girls and Make Them Die sijaitsee?</w:t>
      </w:r>
    </w:p>
    <w:p>
      <w:r>
        <w:rPr>
          <w:b/>
        </w:rPr>
        <w:t xml:space="preserve">Esimerkki 4.8</w:t>
      </w:r>
    </w:p>
    <w:p>
      <w:r>
        <w:t xml:space="preserve">Konteksti : Antonio Curò (21. kesäkuuta 1828, Bergamo -- 10. toukokuuta 1906) oli italialainen insinööri ja hyönteistutkija. Aihe : Antonio Curò Suhde : ammatti</w:t>
      </w:r>
    </w:p>
    <w:p>
      <w:r>
        <w:rPr>
          <w:b/>
        </w:rPr>
        <w:t xml:space="preserve">Tulos</w:t>
      </w:r>
    </w:p>
    <w:p>
      <w:r>
        <w:t xml:space="preserve">Mikä oli Antonio Curòn ammatti?</w:t>
      </w:r>
    </w:p>
    <w:p>
      <w:r>
        <w:rPr>
          <w:b/>
        </w:rPr>
        <w:t xml:space="preserve">Esimerkki 4.9</w:t>
      </w:r>
    </w:p>
    <w:p>
      <w:r>
        <w:t xml:space="preserve">Konteksti : Pyhän Eustacuksen näky on italialaisen varhaisrenessanssin mestarin Pisanellon maalaus, joka on nykyään Lontoon kansallisgalleriassa. Aihe : Pyhän Eustacuksen näky Suhde : kokoelma</w:t>
      </w:r>
    </w:p>
    <w:p>
      <w:r>
        <w:rPr>
          <w:b/>
        </w:rPr>
        <w:t xml:space="preserve">Tulos</w:t>
      </w:r>
    </w:p>
    <w:p>
      <w:r>
        <w:t xml:space="preserve">Mikä on sen paikan nimi, josta löytyy Pyhän Eustacuksen näky?</w:t>
      </w:r>
    </w:p>
    <w:p>
      <w:r>
        <w:rPr>
          <w:b/>
        </w:rPr>
        <w:t xml:space="preserve">Esimerkki 4.10</w:t>
      </w:r>
    </w:p>
    <w:p>
      <w:r>
        <w:t xml:space="preserve">Konteksti : Love Unto Waste on hongkongilainen draamaelokuva vuodelta 1986, jonka on ohjannut Stanley Kwan ja jonka pääosissa nähdään Tony Leung, Irene Wan, Elaine Jin, Tsai Chin, Chow Yun-fat sekä vierailevina näyttelijöinä Elaine Chow ja Winnie Yu. Aihe : Love Unto Waste Suhde : narratiivinen kuvauspaikka.</w:t>
      </w:r>
    </w:p>
    <w:p>
      <w:r>
        <w:rPr>
          <w:b/>
        </w:rPr>
        <w:t xml:space="preserve">Tulos</w:t>
      </w:r>
    </w:p>
    <w:p>
      <w:r>
        <w:t xml:space="preserve">Missä paikassa on Love Unto Waste?</w:t>
      </w:r>
    </w:p>
    <w:p>
      <w:r>
        <w:rPr>
          <w:b/>
        </w:rPr>
        <w:t xml:space="preserve">Esimerkki 4.11</w:t>
      </w:r>
    </w:p>
    <w:p>
      <w:r>
        <w:t xml:space="preserve">Konteksti : Neuvostoliiton RPG-22 Netto on vuonna 1985 ensimmäistä kertaa käyttöön otettu kertakäyttöinen panssarintorjuntaraketilla varustettu RPG-18-raketinheitin, joka perustuu RPG-18-raketinheittimeen, mutta ampuu isompaa 72,5 mm:n evästabiloitua ammusta. Aihe : RPG-22 Suhde : palvelusmerkintä</w:t>
      </w:r>
    </w:p>
    <w:p>
      <w:r>
        <w:rPr>
          <w:b/>
        </w:rPr>
        <w:t xml:space="preserve">Tulos</w:t>
      </w:r>
    </w:p>
    <w:p>
      <w:r>
        <w:t xml:space="preserve">Minä vuonna RPG-22 otettiin käyttöön?</w:t>
      </w:r>
    </w:p>
    <w:p>
      <w:r>
        <w:rPr>
          <w:b/>
        </w:rPr>
        <w:t xml:space="preserve">Esimerkki 4.12</w:t>
      </w:r>
    </w:p>
    <w:p>
      <w:r>
        <w:t xml:space="preserve">Konteksti : Bernard Chenot (20. toukokuuta 1909, Pariisi -- 5. kesäkuuta 1995) oli ranskalainen poliitikko ja korkea virkamies. Aihe : Bernard Chenot Suhde : kuolinpäivä.</w:t>
      </w:r>
    </w:p>
    <w:p>
      <w:r>
        <w:rPr>
          <w:b/>
        </w:rPr>
        <w:t xml:space="preserve">Tulos</w:t>
      </w:r>
    </w:p>
    <w:p>
      <w:r>
        <w:t xml:space="preserve">Mikä on Bernard Chenot'n kuolinpäivä?</w:t>
      </w:r>
    </w:p>
    <w:p>
      <w:r>
        <w:rPr>
          <w:b/>
        </w:rPr>
        <w:t xml:space="preserve">Esimerkki 4.13</w:t>
      </w:r>
    </w:p>
    <w:p>
      <w:r>
        <w:t xml:space="preserve">Konteksti : Cython on Pyrex-kielen johdannainen, ja se tukee enemmän ominaisuuksia ja optimointeja kuin Pyrex. Aihe : Cython Suhde : perustuu</w:t>
      </w:r>
    </w:p>
    <w:p>
      <w:r>
        <w:rPr>
          <w:b/>
        </w:rPr>
        <w:t xml:space="preserve">Tulos</w:t>
      </w:r>
    </w:p>
    <w:p>
      <w:r>
        <w:t xml:space="preserve">Mikä on Cythonin perusta?</w:t>
      </w:r>
    </w:p>
    <w:p>
      <w:r>
        <w:rPr>
          <w:b/>
        </w:rPr>
        <w:t xml:space="preserve">Esimerkki 4.14</w:t>
      </w:r>
    </w:p>
    <w:p>
      <w:r>
        <w:t xml:space="preserve">Konteksti: Tariq Abdul-Wahad (syntynyt Olivier Michael Saint-Jean; 3. marraskuuta 1974) on ranskalainen koripallovalmentaja ja entinen pelaaja. Aihe : Tariq Abdul-Wahad Suhde : drafted by</w:t>
      </w:r>
    </w:p>
    <w:p>
      <w:r>
        <w:rPr>
          <w:b/>
        </w:rPr>
        <w:t xml:space="preserve">Tulos</w:t>
      </w:r>
    </w:p>
    <w:p>
      <w:r>
        <w:t xml:space="preserve">Missä joukkueessa Tariq Abdul-Wahad pelaa?</w:t>
      </w:r>
    </w:p>
    <w:p>
      <w:r>
        <w:rPr>
          <w:b/>
        </w:rPr>
        <w:t xml:space="preserve">Esimerkki 4.15</w:t>
      </w:r>
    </w:p>
    <w:p>
      <w:r>
        <w:t xml:space="preserve">Konteksti : XHTML (Extensible Hypertext Markup Language) on osa XML-merkintäkielten perhettä. Aihe : XHTML Suhde : standardointielin.</w:t>
      </w:r>
    </w:p>
    <w:p>
      <w:r>
        <w:rPr>
          <w:b/>
        </w:rPr>
        <w:t xml:space="preserve">Tulos</w:t>
      </w:r>
    </w:p>
    <w:p>
      <w:r>
        <w:t xml:space="preserve">Kuka määritteli XHTML-standardit?</w:t>
      </w:r>
    </w:p>
    <w:p>
      <w:r>
        <w:rPr>
          <w:b/>
        </w:rPr>
        <w:t xml:space="preserve">Esimerkki 4.16</w:t>
      </w:r>
    </w:p>
    <w:p>
      <w:r>
        <w:t xml:space="preserve">Taustaa: FlyMontserratin lento 107 oli 7. lokakuuta 2012 lähilento V. C. Birdin kansainväliseltä lentoasemalta Antiguasta John A. Osbornen lentoasemalle Montserratiin. Aihe : FlyMontserratin lento 107 Suhde : ajankohta.</w:t>
      </w:r>
    </w:p>
    <w:p>
      <w:r>
        <w:rPr>
          <w:b/>
        </w:rPr>
        <w:t xml:space="preserve">Tulos</w:t>
      </w:r>
    </w:p>
    <w:p>
      <w:r>
        <w:t xml:space="preserve">Milloin FlyMontserratin lento 107 tapahtui?</w:t>
      </w:r>
    </w:p>
    <w:p>
      <w:r>
        <w:rPr>
          <w:b/>
        </w:rPr>
        <w:t xml:space="preserve">Esimerkki 4.17</w:t>
      </w:r>
    </w:p>
    <w:p>
      <w:r>
        <w:t xml:space="preserve">Konteksti : Street Crime UK oli tosi-tv-sarja, jossa keskityttiin lainvalvontaan eri puolilla Yhdistynyttä kuningaskuntaa, kun poliisit hoitavat tehtäviään Britannian kaupunkien kaduilla. Aihe : Street Crime UK Suhde : alkuperäinen verkko.</w:t>
      </w:r>
    </w:p>
    <w:p>
      <w:r>
        <w:rPr>
          <w:b/>
        </w:rPr>
        <w:t xml:space="preserve">Tulos</w:t>
      </w:r>
    </w:p>
    <w:p>
      <w:r>
        <w:t xml:space="preserve">Millä kanavalla Street Crime UK esitettiin ensimmäisen kerran?</w:t>
      </w:r>
    </w:p>
    <w:p>
      <w:r>
        <w:rPr>
          <w:b/>
        </w:rPr>
        <w:t xml:space="preserve">Esimerkki 4.18</w:t>
      </w:r>
    </w:p>
    <w:p>
      <w:r>
        <w:t xml:space="preserve">Konteksti: 1 For 3 oli filippiiniläinen viikoittainen tilannekomediasarja, jonka tuottivat GMA Network ja M-ZET Productions Inc. Sen ohjasi Bert De Leon. Aihe : 1 For 3 Suhde : alkuperäinen verkko.</w:t>
      </w:r>
    </w:p>
    <w:p>
      <w:r>
        <w:rPr>
          <w:b/>
        </w:rPr>
        <w:t xml:space="preserve">Tulos</w:t>
      </w:r>
    </w:p>
    <w:p>
      <w:r>
        <w:t xml:space="preserve">Mikä oli 1 For 3:n alkuperäinen verkko?</w:t>
      </w:r>
    </w:p>
    <w:p>
      <w:r>
        <w:rPr>
          <w:b/>
        </w:rPr>
        <w:t xml:space="preserve">Esimerkki 4.19</w:t>
      </w:r>
    </w:p>
    <w:p>
      <w:r>
        <w:t xml:space="preserve">Konteksti : HD 132563 on kolmoistähtijärjestelmä Boötesin tähdistössä. Kohde : HD 132563 Suhde : tähdistö.</w:t>
      </w:r>
    </w:p>
    <w:p>
      <w:r>
        <w:rPr>
          <w:b/>
        </w:rPr>
        <w:t xml:space="preserve">Tulos</w:t>
      </w:r>
    </w:p>
    <w:p>
      <w:r>
        <w:t xml:space="preserve">Tähti HD 132563 kuuluu mihin tähdistöön?</w:t>
      </w:r>
    </w:p>
    <w:p>
      <w:r>
        <w:rPr>
          <w:b/>
        </w:rPr>
        <w:t xml:space="preserve">Esimerkki 4.20</w:t>
      </w:r>
    </w:p>
    <w:p>
      <w:r>
        <w:t xml:space="preserve">Konteksti : Windows 10 on Microsoftin julkaisema henkilökohtaisten tietokoneiden käyttöjärjestelmä, joka on osa Windows NT -käyttöjärjestelmäperhettä. Aihe : Windows 10 Suhde : perustuu</w:t>
      </w:r>
    </w:p>
    <w:p>
      <w:r>
        <w:rPr>
          <w:b/>
        </w:rPr>
        <w:t xml:space="preserve">Tulos</w:t>
      </w:r>
    </w:p>
    <w:p>
      <w:r>
        <w:t xml:space="preserve">Mikä on Windows 10:n perusta?</w:t>
      </w:r>
    </w:p>
    <w:p>
      <w:r>
        <w:rPr>
          <w:b/>
        </w:rPr>
        <w:t xml:space="preserve">Esimerkki 4.21</w:t>
      </w:r>
    </w:p>
    <w:p>
      <w:r>
        <w:t xml:space="preserve">Konteksti : William Herschel löysi NGC 185:n 30. marraskuuta 1787, ja hän luetteloi sen "H II.707". Kohde : NGC 185 Suhde : tähdistö</w:t>
      </w:r>
    </w:p>
    <w:p>
      <w:r>
        <w:rPr>
          <w:b/>
        </w:rPr>
        <w:t xml:space="preserve">Tulos</w:t>
      </w:r>
    </w:p>
    <w:p>
      <w:r>
        <w:t xml:space="preserve">Missä tähdistössä NGC 185 sijaitsee?</w:t>
      </w:r>
    </w:p>
    <w:p>
      <w:r>
        <w:rPr>
          <w:b/>
        </w:rPr>
        <w:t xml:space="preserve">Esimerkki 4.22</w:t>
      </w:r>
    </w:p>
    <w:p>
      <w:r>
        <w:t xml:space="preserve">Konteksti: Faye Wong (s. 8. elokuuta 1969) on Hongkongissa asuva kiinalainen laulaja-lauluntekijä ja näyttelijä, jota kutsutaan usein "divaksi" Hongkongin tiedotusvälineissä. Aihe : Faye Wong Suhde : sukupuoli tai sukupuolta.</w:t>
      </w:r>
    </w:p>
    <w:p>
      <w:r>
        <w:rPr>
          <w:b/>
        </w:rPr>
        <w:t xml:space="preserve">Tulos</w:t>
      </w:r>
    </w:p>
    <w:p>
      <w:r>
        <w:t xml:space="preserve">Oliko Faye Wong mies vai nainen?</w:t>
      </w:r>
    </w:p>
    <w:p>
      <w:r>
        <w:rPr>
          <w:b/>
        </w:rPr>
        <w:t xml:space="preserve">Esimerkki 4.23</w:t>
      </w:r>
    </w:p>
    <w:p>
      <w:r>
        <w:t xml:space="preserve">Konteksti : 26th (London) Anti-Aircraft Brigade (26 AA Bde) oli Britannian armeijan ilmapuolustusmuodostelma toisen maailmansodan aikana. Se puolusti Lontoota salamaniskun aikana. Aihe : 26th (London) Anti-Aircraft Brigade Suhde : sotilashaara.</w:t>
      </w:r>
    </w:p>
    <w:p>
      <w:r>
        <w:rPr>
          <w:b/>
        </w:rPr>
        <w:t xml:space="preserve">Tulos</w:t>
      </w:r>
    </w:p>
    <w:p>
      <w:r>
        <w:t xml:space="preserve">Minkä sotilashaaran kanssa 26. (Lontoon) ilmatorjuntaprikaati piti komentopaikkaa?</w:t>
      </w:r>
    </w:p>
    <w:p>
      <w:r>
        <w:rPr>
          <w:b/>
        </w:rPr>
        <w:t xml:space="preserve">Esimerkki 4.24</w:t>
      </w:r>
    </w:p>
    <w:p>
      <w:r>
        <w:t xml:space="preserve">Konteksti: Joseph J. Went syntyi New Milfordissa, Connecticutissa 16. syyskuuta 1930. Aihe : Joseph J. Went Suhde : sotilashaara.</w:t>
      </w:r>
    </w:p>
    <w:p>
      <w:r>
        <w:rPr>
          <w:b/>
        </w:rPr>
        <w:t xml:space="preserve">Tulos</w:t>
      </w:r>
    </w:p>
    <w:p>
      <w:r>
        <w:t xml:space="preserve">Minkä sotilashaaran palveluksessa Joseph J. Went toimi?</w:t>
      </w:r>
    </w:p>
    <w:p>
      <w:r>
        <w:rPr>
          <w:b/>
        </w:rPr>
        <w:t xml:space="preserve">Esimerkki 4.25</w:t>
      </w:r>
    </w:p>
    <w:p>
      <w:r>
        <w:t xml:space="preserve">Konteksti : Podcast-kommentaarissaan "Ylösnousemuslaivasta" vastaava tuottaja Ronald D. Moore käsitteli näkemyksiään siitä, mitä jakson tapahtumat paljastavat useista hahmoista. Aihe : Resurrection Ship Suhde : sarja</w:t>
      </w:r>
    </w:p>
    <w:p>
      <w:r>
        <w:rPr>
          <w:b/>
        </w:rPr>
        <w:t xml:space="preserve">Tulos</w:t>
      </w:r>
    </w:p>
    <w:p>
      <w:r>
        <w:t xml:space="preserve">Ylösnousemuslaiva oli missä sarjassa?</w:t>
      </w:r>
    </w:p>
    <w:p>
      <w:r>
        <w:rPr>
          <w:b/>
        </w:rPr>
        <w:t xml:space="preserve">Esimerkki 4.26</w:t>
      </w:r>
    </w:p>
    <w:p>
      <w:r>
        <w:t xml:space="preserve">Konteksti : Jon Vitin käsikirjoittamassa ja Rich Mooren ohjaamassa ``Cape Feare'ssa'' vieraileva tähti Kelsey Grammer palaa Sideshow Bobina, joka yrittää tappaa Bart Simpsonin päästyään vankilasta. Aihe : Cape Feare Suhde : sarja</w:t>
      </w:r>
    </w:p>
    <w:p>
      <w:r>
        <w:rPr>
          <w:b/>
        </w:rPr>
        <w:t xml:space="preserve">Tulos</w:t>
      </w:r>
    </w:p>
    <w:p>
      <w:r>
        <w:t xml:space="preserve">Mikä on sarjan nimi, johon Cape Feare kuuluu?</w:t>
      </w:r>
    </w:p>
    <w:p>
      <w:r>
        <w:rPr>
          <w:b/>
        </w:rPr>
        <w:t xml:space="preserve">Esimerkki 4.27</w:t>
      </w:r>
    </w:p>
    <w:p>
      <w:r>
        <w:t xml:space="preserve">Konteksti : The Matrix on vuonna 1999 valmistunut amerikkalainen-- Aihe : The Matrix Suhde : tuotantoyritys</w:t>
      </w:r>
    </w:p>
    <w:p>
      <w:r>
        <w:rPr>
          <w:b/>
        </w:rPr>
        <w:t xml:space="preserve">Tulos</w:t>
      </w:r>
    </w:p>
    <w:p>
      <w:r>
        <w:t xml:space="preserve">Mikä tuotantoyhtiö on mukana Matrixissa?</w:t>
      </w:r>
    </w:p>
    <w:p>
      <w:r>
        <w:rPr>
          <w:b/>
        </w:rPr>
        <w:t xml:space="preserve">Esimerkki 4.28</w:t>
      </w:r>
    </w:p>
    <w:p>
      <w:r>
        <w:t xml:space="preserve">Taustaa : Carnival Air Lines oli Carnival Cruise Linesin tilaus- ja reittilentoyhtiöiden osasto, joka perustettiin vuonna 1988 sen jälkeen, kun Carnival Cruise Lines osti Pacific Interstate Airlinesin. Aihe : Carnival Air Lines Suhde : emoyhtiö.</w:t>
      </w:r>
    </w:p>
    <w:p>
      <w:r>
        <w:rPr>
          <w:b/>
        </w:rPr>
        <w:t xml:space="preserve">Tulos</w:t>
      </w:r>
    </w:p>
    <w:p>
      <w:r>
        <w:t xml:space="preserve">Mihin yhtiöön Carnival Air Lines kuuluu?</w:t>
      </w:r>
    </w:p>
    <w:p>
      <w:r>
        <w:rPr>
          <w:b/>
        </w:rPr>
        <w:t xml:space="preserve">Esimerkki 4.29</w:t>
      </w:r>
    </w:p>
    <w:p>
      <w:r>
        <w:t xml:space="preserve">Asiayhteys : Novatek ja Gazprom suunnittelevat nesteytetyn maakaasun tuotantolaitoksen rakentamista Jamalo-Nenetsian autonomiseen piirikuntaan. Aihe : Novatek Suhde : emoyhtiö.</w:t>
      </w:r>
    </w:p>
    <w:p>
      <w:r>
        <w:rPr>
          <w:b/>
        </w:rPr>
        <w:t xml:space="preserve">Tulos</w:t>
      </w:r>
    </w:p>
    <w:p>
      <w:r>
        <w:t xml:space="preserve">Mihin yhtiöön Novatek kuuluu?</w:t>
      </w:r>
    </w:p>
    <w:p>
      <w:r>
        <w:rPr>
          <w:b/>
        </w:rPr>
        <w:t xml:space="preserve">Esimerkki 4.30</w:t>
      </w:r>
    </w:p>
    <w:p>
      <w:r>
        <w:t xml:space="preserve">Konteksti : 9×19mm MP 3008 (Maschinenpistole 3008 tai ``konepistooli 3008'', myös Volks-MP.3008 ja Gerät Neumünster) oli saksalainen korvaava vakiomallinen konepistooli, jota valmistettiin toisen maailmansodan loppupuolella vuoden 1945 alussa. Kohde : MP 3008 Suhde : huoltomerkintä</w:t>
      </w:r>
    </w:p>
    <w:p>
      <w:r>
        <w:rPr>
          <w:b/>
        </w:rPr>
        <w:t xml:space="preserve">Tulos</w:t>
      </w:r>
    </w:p>
    <w:p>
      <w:r>
        <w:t xml:space="preserve">Minä vuonna MP 3008 otettiin käyttöön?</w:t>
      </w:r>
    </w:p>
    <w:p>
      <w:r>
        <w:rPr>
          <w:b/>
        </w:rPr>
        <w:t xml:space="preserve">Esimerkki 4.31</w:t>
      </w:r>
    </w:p>
    <w:p>
      <w:r>
        <w:t xml:space="preserve">Konteksti : Enrico Letta syntyi Pisassa, Toscanassa, Abruzzosta kotoisin olevan, todennäköisyysteoriaa Pisan yliopistossa opettavan matematiikan professori Giorgio Lettan (Accademia dei Lincei ja Accademia nazionale delle scienze) ja toscanalaista syntyperää olevan sardinialaisen Anna Banchin (syntynyt Sassarissa ja kasvanut Porto Torresissa) lapsena. Aihe : Enrico Letta Suhde : ammatti.</w:t>
      </w:r>
    </w:p>
    <w:p>
      <w:r>
        <w:rPr>
          <w:b/>
        </w:rPr>
        <w:t xml:space="preserve">Tulos</w:t>
      </w:r>
    </w:p>
    <w:p>
      <w:r>
        <w:t xml:space="preserve">Millainen oli Enrico Lettan ura?</w:t>
      </w:r>
    </w:p>
    <w:p>
      <w:r>
        <w:rPr>
          <w:b/>
        </w:rPr>
        <w:t xml:space="preserve">Esimerkki 4.32</w:t>
      </w:r>
    </w:p>
    <w:p>
      <w:r>
        <w:t xml:space="preserve">Konteksti : A Nghu Night Falls on David Shermanin kirjoittama Vietnamin sodan romaani, joka julkaistiin vuonna 1988 Ballantine Booksin Ivy Book -julkaisussa. Aihe : A Nghu Night Falls Suhde : kerronnan paikka</w:t>
      </w:r>
    </w:p>
    <w:p>
      <w:r>
        <w:rPr>
          <w:b/>
        </w:rPr>
        <w:t xml:space="preserve">Tulos</w:t>
      </w:r>
    </w:p>
    <w:p>
      <w:r>
        <w:t xml:space="preserve">Missä paikassa Nghu Night Falls sijaitsee?</w:t>
      </w:r>
    </w:p>
    <w:p>
      <w:r>
        <w:rPr>
          <w:b/>
        </w:rPr>
        <w:t xml:space="preserve">Esimerkki 4.33</w:t>
      </w:r>
    </w:p>
    <w:p>
      <w:r>
        <w:t xml:space="preserve">Konteksti : Romaanin jännitteet alkavat, kun nuori David Mountolive on Hosnanin kartanossa, jossa hän on aloittanut suhteen Leila Hosnanin, Nessimin ja Narouzin äidin, kanssa. Aihe : Mountolive Suhde : sarja</w:t>
      </w:r>
    </w:p>
    <w:p>
      <w:r>
        <w:rPr>
          <w:b/>
        </w:rPr>
        <w:t xml:space="preserve">Tulos</w:t>
      </w:r>
    </w:p>
    <w:p>
      <w:r>
        <w:t xml:space="preserve">Mihin sarjaan Mountolive kuuluu?</w:t>
      </w:r>
    </w:p>
    <w:p>
      <w:r>
        <w:rPr>
          <w:b/>
        </w:rPr>
        <w:t xml:space="preserve">Esimerkki 4.34</w:t>
      </w:r>
    </w:p>
    <w:p>
      <w:r>
        <w:t xml:space="preserve">Konteksti: Fred Henry McGuire (7. marraskuuta 1890 - 4. helmikuuta 1958) oli Yhdysvaltain laivaston sairaalaharjoittelija ja kunniamitalin saaja roolistaan Filippiinien ja Amerikan sodassa. Aihe : Fred Henry McGuire Suhde : sotilashaara.</w:t>
      </w:r>
    </w:p>
    <w:p>
      <w:r>
        <w:rPr>
          <w:b/>
        </w:rPr>
        <w:t xml:space="preserve">Tulos</w:t>
      </w:r>
    </w:p>
    <w:p>
      <w:r>
        <w:t xml:space="preserve">Mihin sotilashaaraan Fred Henry McGuire kuuluu?</w:t>
      </w:r>
    </w:p>
    <w:p>
      <w:r>
        <w:rPr>
          <w:b/>
        </w:rPr>
        <w:t xml:space="preserve">Esimerkki 4.35</w:t>
      </w:r>
    </w:p>
    <w:p>
      <w:r>
        <w:t xml:space="preserve">Konteksti : Black Sabbath valittiin Yhdistyneen kuningaskunnan Music Hall of Fameen vuonna 2005 ja Rock and Roll Hall of Fameen vuonna 2006. Aihe : Black Sabbath Suhde : saatu palkinto.</w:t>
      </w:r>
    </w:p>
    <w:p>
      <w:r>
        <w:rPr>
          <w:b/>
        </w:rPr>
        <w:t xml:space="preserve">Tulos</w:t>
      </w:r>
    </w:p>
    <w:p>
      <w:r>
        <w:t xml:space="preserve">Minkä palkinnon Black Sabbath sai?</w:t>
      </w:r>
    </w:p>
    <w:p>
      <w:r>
        <w:rPr>
          <w:b/>
        </w:rPr>
        <w:t xml:space="preserve">Esimerkki 4.36</w:t>
      </w:r>
    </w:p>
    <w:p>
      <w:r>
        <w:t xml:space="preserve">Konteksti: Juan Pablo Cardenal Nicolau (Barcelona, 1968) on espanjalainen toimittaja ja kirjailija. Aihe : Juan Pablo Cardenal Suhde : ammatti</w:t>
      </w:r>
    </w:p>
    <w:p>
      <w:r>
        <w:rPr>
          <w:b/>
        </w:rPr>
        <w:t xml:space="preserve">Tulos</w:t>
      </w:r>
    </w:p>
    <w:p>
      <w:r>
        <w:t xml:space="preserve">Millainen oli Juan Pablo Cardenalin ura?</w:t>
      </w:r>
    </w:p>
    <w:p>
      <w:r>
        <w:rPr>
          <w:b/>
        </w:rPr>
        <w:t xml:space="preserve">Esimerkki 4.37</w:t>
      </w:r>
    </w:p>
    <w:p>
      <w:r>
        <w:t xml:space="preserve">Konteksti : Anton Irv kuoli Eglen taistelussa (lähellä Strenciä) Latviassa. Aihe : Anton Irv Suhde : konflikti</w:t>
      </w:r>
    </w:p>
    <w:p>
      <w:r>
        <w:rPr>
          <w:b/>
        </w:rPr>
        <w:t xml:space="preserve">Tulos</w:t>
      </w:r>
    </w:p>
    <w:p>
      <w:r>
        <w:t xml:space="preserve">Mihin sotaan Anton Irv osallistui?</w:t>
      </w:r>
    </w:p>
    <w:p>
      <w:r>
        <w:rPr>
          <w:b/>
        </w:rPr>
        <w:t xml:space="preserve">Esimerkki 4.38</w:t>
      </w:r>
    </w:p>
    <w:p>
      <w:r>
        <w:t xml:space="preserve">Konteksti : Francis Fessenden syntyi Portlandissa, Mainessa, keväällä 1839. Aihe : Francis Fessenden Suhde : sotilasala</w:t>
      </w:r>
    </w:p>
    <w:p>
      <w:r>
        <w:rPr>
          <w:b/>
        </w:rPr>
        <w:t xml:space="preserve">Tulos</w:t>
      </w:r>
    </w:p>
    <w:p>
      <w:r>
        <w:t xml:space="preserve">Mihin armeijaan Francis Fessenden kuului?</w:t>
      </w:r>
    </w:p>
    <w:p>
      <w:r>
        <w:rPr>
          <w:b/>
        </w:rPr>
        <w:t xml:space="preserve">Esimerkki 4.39</w:t>
      </w:r>
    </w:p>
    <w:p>
      <w:r>
        <w:t xml:space="preserve">Konteksti : ISO 3166-2:SM on San Marinon nimike ISO 3166-2 -standardissa, joka on osa Kansainvälisen standardisoimisjärjestön (ISO) julkaisemaa ISO 3166 -standardia, joka määrittelee koodit kaikkien ISO 3166-1 -standardissa koodattujen maiden tärkeimpien alajaotteluiden (esim. maakuntien tai osavaltioiden) nimille. Kohde : ISO 3166-2:SM Suhde : standardointielin.</w:t>
      </w:r>
    </w:p>
    <w:p>
      <w:r>
        <w:rPr>
          <w:b/>
        </w:rPr>
        <w:t xml:space="preserve">Tulos</w:t>
      </w:r>
    </w:p>
    <w:p>
      <w:r>
        <w:t xml:space="preserve">Kuka on laatinut ISO 3166-2:SM -standardit?</w:t>
      </w:r>
    </w:p>
    <w:p>
      <w:r>
        <w:rPr>
          <w:b/>
        </w:rPr>
        <w:t xml:space="preserve">Esimerkki 4.40</w:t>
      </w:r>
    </w:p>
    <w:p>
      <w:r>
        <w:t xml:space="preserve">Taustaa: Vuonna 2007 Lada 110, 111 ja 112 -mallit muotoiltiin ja modernisoitiin ja lanseerattiin uudelleen Lada Priora -mallina. Aihe : Lada 110 Suhde : sarja</w:t>
      </w:r>
    </w:p>
    <w:p>
      <w:r>
        <w:rPr>
          <w:b/>
        </w:rPr>
        <w:t xml:space="preserve">Tulos</w:t>
      </w:r>
    </w:p>
    <w:p>
      <w:r>
        <w:t xml:space="preserve">Mihin sarjaan Lada 110 kuuluu?</w:t>
      </w:r>
    </w:p>
    <w:p>
      <w:r>
        <w:rPr>
          <w:b/>
        </w:rPr>
        <w:t xml:space="preserve">Esimerkki 4.41</w:t>
      </w:r>
    </w:p>
    <w:p>
      <w:r>
        <w:t xml:space="preserve">Konteksti : Basilina oli kreikkalaista syntyperää, Caeionius Iulianus Cameniuksen tai todennäköisemmin Julius Julianuksen tytär, ja hänet kasvatti Mardonius, eunukki, joka kasvoi hänen isänsä talossa. Aihe : Basilina Suhde : puoliso</w:t>
      </w:r>
    </w:p>
    <w:p>
      <w:r>
        <w:rPr>
          <w:b/>
        </w:rPr>
        <w:t xml:space="preserve">Tulos</w:t>
      </w:r>
    </w:p>
    <w:p>
      <w:r>
        <w:t xml:space="preserve">Mikä on Basilinan puolison nimi?</w:t>
      </w:r>
    </w:p>
    <w:p>
      <w:r>
        <w:rPr>
          <w:b/>
        </w:rPr>
        <w:t xml:space="preserve">Esimerkki 4.42</w:t>
      </w:r>
    </w:p>
    <w:p>
      <w:r>
        <w:t xml:space="preserve">Konteksti : ISO 3166-2:GI on Gibraltaria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3166-2:GI Suhde : standardointielin.</w:t>
      </w:r>
    </w:p>
    <w:p>
      <w:r>
        <w:rPr>
          <w:b/>
        </w:rPr>
        <w:t xml:space="preserve">Tulos</w:t>
      </w:r>
    </w:p>
    <w:p>
      <w:r>
        <w:t xml:space="preserve">Kuka on laatinut ISO 3166-2:GI -standardit?</w:t>
      </w:r>
    </w:p>
    <w:p>
      <w:r>
        <w:rPr>
          <w:b/>
        </w:rPr>
        <w:t xml:space="preserve">Esimerkki 4.43</w:t>
      </w:r>
    </w:p>
    <w:p>
      <w:r>
        <w:t xml:space="preserve">Konteksti : Amiraali Frank Jack Fletcher kuoli 25. huhtikuuta 1973, neljä päivää ennen 88-vuotissyntymäpäiväänsä Bethesdan laivastosairaalassa Bethesdassa, Marylandissa. Aihe : Frank Jack Fletcher Suhde : sotilasala.</w:t>
      </w:r>
    </w:p>
    <w:p>
      <w:r>
        <w:rPr>
          <w:b/>
        </w:rPr>
        <w:t xml:space="preserve">Tulos</w:t>
      </w:r>
    </w:p>
    <w:p>
      <w:r>
        <w:t xml:space="preserve">Mihin yksikköön Frank Jack Fletcher kuului?</w:t>
      </w:r>
    </w:p>
    <w:p>
      <w:r>
        <w:rPr>
          <w:b/>
        </w:rPr>
        <w:t xml:space="preserve">Esimerkki 4.44</w:t>
      </w:r>
    </w:p>
    <w:p>
      <w:r>
        <w:t xml:space="preserve">Taustaa : Belgiassa järjestettiin Euroopan parlamentin vaalit 17. kesäkuuta 1984. Aihe : Euroopan parlamentin vaalit Suhde : ajankohta.</w:t>
      </w:r>
    </w:p>
    <w:p>
      <w:r>
        <w:rPr>
          <w:b/>
        </w:rPr>
        <w:t xml:space="preserve">Tulos</w:t>
      </w:r>
    </w:p>
    <w:p>
      <w:r>
        <w:t xml:space="preserve">Euroopan parlamentin vaalien päivämäärä?</w:t>
      </w:r>
    </w:p>
    <w:p>
      <w:r>
        <w:rPr>
          <w:b/>
        </w:rPr>
        <w:t xml:space="preserve">Esimerkki 4.45</w:t>
      </w:r>
    </w:p>
    <w:p>
      <w:r>
        <w:t xml:space="preserve">Konteksti : Goodbye, Columbus on yhdysvaltalaisen kirjailijan Philip Rothin vuonna 1959 ilmestynyt kaunokirjallinen kokoelma, joka sisältää nimenä olevan novellin "Goodbye, Columbus" - joka ilmestyi ensimmäisen kerran The Paris Review -lehdessä - ja viisi novellia. Aihe : Hyvästi, Kolumbus Suhde : kerronnan paikka</w:t>
      </w:r>
    </w:p>
    <w:p>
      <w:r>
        <w:rPr>
          <w:b/>
        </w:rPr>
        <w:t xml:space="preserve">Tulos</w:t>
      </w:r>
    </w:p>
    <w:p>
      <w:r>
        <w:t xml:space="preserve">Missä paikassa Goodbye, Columbus on?</w:t>
      </w:r>
    </w:p>
    <w:p>
      <w:r>
        <w:rPr>
          <w:b/>
        </w:rPr>
        <w:t xml:space="preserve">Esimerkki 4.46</w:t>
      </w:r>
    </w:p>
    <w:p>
      <w:r>
        <w:t xml:space="preserve">Konteksti : Wanda Jean Allen (17. elokuuta 1959 -- 11. tammikuuta 2001) tuomittiin kuolemaan vuonna 1989 29-vuotiaan Gloria Jean Leathersin murhasta. Aihe : Wanda Jean Allen Suhde : tuomittu seuraavista syistä</w:t>
      </w:r>
    </w:p>
    <w:p>
      <w:r>
        <w:rPr>
          <w:b/>
        </w:rPr>
        <w:t xml:space="preserve">Tulos</w:t>
      </w:r>
    </w:p>
    <w:p>
      <w:r>
        <w:t xml:space="preserve">Mikä rikos johti Wanda Jean Allenin tuomitsemiseen?</w:t>
      </w:r>
    </w:p>
    <w:p>
      <w:r>
        <w:rPr>
          <w:b/>
        </w:rPr>
        <w:t xml:space="preserve">Esimerkki 4.47</w:t>
      </w:r>
    </w:p>
    <w:p>
      <w:r>
        <w:t xml:space="preserve">Taustaa : Aiemmin tunnettu nimellä LAV-300 A1, nimettiin LAV-600:ksi vuonna 1986. Aihe : LAV-600 Suhde : palvelusmerkintä.</w:t>
      </w:r>
    </w:p>
    <w:p>
      <w:r>
        <w:rPr>
          <w:b/>
        </w:rPr>
        <w:t xml:space="preserve">Tulos</w:t>
      </w:r>
    </w:p>
    <w:p>
      <w:r>
        <w:t xml:space="preserve">Minä vuonna LAV-600 valmistettiin?</w:t>
      </w:r>
    </w:p>
    <w:p>
      <w:r>
        <w:rPr>
          <w:b/>
        </w:rPr>
        <w:t xml:space="preserve">Esimerkki 4.48</w:t>
      </w:r>
    </w:p>
    <w:p>
      <w:r>
        <w:t xml:space="preserve">Konteksti : WASP-43 on K-tyypin tähti Sextansin tähdistössä. Aihe : WASP-43 Suhde : tähdistö</w:t>
      </w:r>
    </w:p>
    <w:p>
      <w:r>
        <w:rPr>
          <w:b/>
        </w:rPr>
        <w:t xml:space="preserve">Tulos</w:t>
      </w:r>
    </w:p>
    <w:p>
      <w:r>
        <w:t xml:space="preserve">Missä tähtikuviossa WASP-43 on?</w:t>
      </w:r>
    </w:p>
    <w:p>
      <w:r>
        <w:rPr>
          <w:b/>
        </w:rPr>
        <w:t xml:space="preserve">Esimerkki 4.49</w:t>
      </w:r>
    </w:p>
    <w:p>
      <w:r>
        <w:t xml:space="preserve">Konteksti: James Shepherd Freeman (30. huhtikuuta 1900 Jasperissa, AL - 7. elokuuta 1962 Bethesdan laivastosairaalassa Bethesdassa, MD) oli toisen maailmansodan aikainen Yhdysvaltain laivaston amiraali ja James Stanley Freemanin poika. Aihe : James Shepherd Freeman Suhde : konflikti</w:t>
      </w:r>
    </w:p>
    <w:p>
      <w:r>
        <w:rPr>
          <w:b/>
        </w:rPr>
        <w:t xml:space="preserve">Tulos</w:t>
      </w:r>
    </w:p>
    <w:p>
      <w:r>
        <w:t xml:space="preserve">Mihin sotaan James Shepherd Freeman osallistui?</w:t>
      </w:r>
    </w:p>
    <w:p>
      <w:r>
        <w:rPr>
          <w:b/>
        </w:rPr>
        <w:t xml:space="preserve">Esimerkki 4.50</w:t>
      </w:r>
    </w:p>
    <w:p>
      <w:r>
        <w:t xml:space="preserve">Konteksti : Ortrun Wenkel (s. 25. lokakuuta 1942) on saksalainen ooppera-altto. Aihe : Ortrun Wenkel Suhde : sukupuoli tai sukupuolta.</w:t>
      </w:r>
    </w:p>
    <w:p>
      <w:r>
        <w:rPr>
          <w:b/>
        </w:rPr>
        <w:t xml:space="preserve">Tulos</w:t>
      </w:r>
    </w:p>
    <w:p>
      <w:r>
        <w:t xml:space="preserve">Mikä on Ortrun Wenkelin sukupuoli?</w:t>
      </w:r>
    </w:p>
    <w:p>
      <w:r>
        <w:rPr>
          <w:b/>
        </w:rPr>
        <w:t xml:space="preserve">Esimerkki 4.51</w:t>
      </w:r>
    </w:p>
    <w:p>
      <w:r>
        <w:t xml:space="preserve">Konteksti: Nerds FC:n tuottavat SBS independent ja Grundy Television (joka on nyt sulautunut Crackerjackin kanssa FremantleMedia Australiaan). Aihe : Nerds FC Suhde : tuotantoyhtiö.</w:t>
      </w:r>
    </w:p>
    <w:p>
      <w:r>
        <w:rPr>
          <w:b/>
        </w:rPr>
        <w:t xml:space="preserve">Tulos</w:t>
      </w:r>
    </w:p>
    <w:p>
      <w:r>
        <w:t xml:space="preserve">Mikä tuotantoyhtiö on mukana Nörtit FC:ssä?</w:t>
      </w:r>
    </w:p>
    <w:p>
      <w:r>
        <w:rPr>
          <w:b/>
        </w:rPr>
        <w:t xml:space="preserve">Esimerkki 4.52</w:t>
      </w:r>
    </w:p>
    <w:p>
      <w:r>
        <w:t xml:space="preserve">Konteksti : Ensimmäinen XPL0-kääntäjä kirjoitettiin ALGOL-kielellä. Aihe : XPL0 Suhde : perustuu</w:t>
      </w:r>
    </w:p>
    <w:p>
      <w:r>
        <w:rPr>
          <w:b/>
        </w:rPr>
        <w:t xml:space="preserve">Tulos</w:t>
      </w:r>
    </w:p>
    <w:p>
      <w:r>
        <w:t xml:space="preserve">Mikä on XPL0:n perusta?</w:t>
      </w:r>
    </w:p>
    <w:p>
      <w:r>
        <w:rPr>
          <w:b/>
        </w:rPr>
        <w:t xml:space="preserve">Esimerkki 4.53</w:t>
      </w:r>
    </w:p>
    <w:p>
      <w:r>
        <w:t xml:space="preserve">Konteksti : Inside Lara Roxx on kanadalaisen EyeSteelFilmin kanadalainen dokumenttielokuva vuodelta 2011, jonka on tehnyt kanadalainen ohjaaja Mia Donovan. Aihe : Inside Lara Roxx Suhde : tuotantoyhtiö</w:t>
      </w:r>
    </w:p>
    <w:p>
      <w:r>
        <w:rPr>
          <w:b/>
        </w:rPr>
        <w:t xml:space="preserve">Tulos</w:t>
      </w:r>
    </w:p>
    <w:p>
      <w:r>
        <w:t xml:space="preserve">Mikä studio tuotti Inside Lara Roxxin?</w:t>
      </w:r>
    </w:p>
    <w:p>
      <w:r>
        <w:rPr>
          <w:b/>
        </w:rPr>
        <w:t xml:space="preserve">Esimerkki 4.54</w:t>
      </w:r>
    </w:p>
    <w:p>
      <w:r>
        <w:t xml:space="preserve">Konteksti : The Crimson Pirate sijoittuu 1700-luvun lopun Karibialle, kuvitteellisille Cobran ja San Peron saarille. Aihe : The Crimson Pirate Suhde : kerronnan paikka</w:t>
      </w:r>
    </w:p>
    <w:p>
      <w:r>
        <w:rPr>
          <w:b/>
        </w:rPr>
        <w:t xml:space="preserve">Tulos</w:t>
      </w:r>
    </w:p>
    <w:p>
      <w:r>
        <w:t xml:space="preserve">Missä paikassa The Crimson Pirate on olemassa?</w:t>
      </w:r>
    </w:p>
    <w:p>
      <w:r>
        <w:rPr>
          <w:b/>
        </w:rPr>
        <w:t xml:space="preserve">Esimerkki 4.55</w:t>
      </w:r>
    </w:p>
    <w:p>
      <w:r>
        <w:t xml:space="preserve">Konteksti: Nirmal Verma syntyi 3. huhtikuuta 1929 Shimlassa, jossa hänen isänsä työskenteli virkamiehenä Britannian Intian hallituksen siviili- ja serbiosastolla. Aihe : Nirmal Verma Suhde : kuolinpäivä.</w:t>
      </w:r>
    </w:p>
    <w:p>
      <w:r>
        <w:rPr>
          <w:b/>
        </w:rPr>
        <w:t xml:space="preserve">Tulos</w:t>
      </w:r>
    </w:p>
    <w:p>
      <w:r>
        <w:t xml:space="preserve">Minä päivänä Nirmal Verma kuoli?</w:t>
      </w:r>
    </w:p>
    <w:p>
      <w:r>
        <w:rPr>
          <w:b/>
        </w:rPr>
        <w:t xml:space="preserve">Esimerkki 4.56</w:t>
      </w:r>
    </w:p>
    <w:p>
      <w:r>
        <w:t xml:space="preserve">Konteksti : Kenraalimajuri Courtney Whitney (20. toukokuuta 1897 - 21. maaliskuuta 1969) oli yhdysvaltalainen lakimies ja armeijan komentaja toisen maailmansodan aikana, joka myöhemmin toimi korkeana virkamiehenä Japanin miehityksen aikana. Aihe : Courtney Whitney Suhde : konflikti</w:t>
      </w:r>
    </w:p>
    <w:p>
      <w:r>
        <w:rPr>
          <w:b/>
        </w:rPr>
        <w:t xml:space="preserve">Tulos</w:t>
      </w:r>
    </w:p>
    <w:p>
      <w:r>
        <w:t xml:space="preserve">Missä sodassa Courtney Whitney palveli?</w:t>
      </w:r>
    </w:p>
    <w:p>
      <w:r>
        <w:rPr>
          <w:b/>
        </w:rPr>
        <w:t xml:space="preserve">Esimerkki 4.57</w:t>
      </w:r>
    </w:p>
    <w:p>
      <w:r>
        <w:t xml:space="preserve">Konteksti : Kappa Herculis (κ Her, κ Herculis) on kaksoistähti Herkuleksen tähdistössä. Aihe : Kappa Herculis Suhde : tähtikuvio</w:t>
      </w:r>
    </w:p>
    <w:p>
      <w:r>
        <w:rPr>
          <w:b/>
        </w:rPr>
        <w:t xml:space="preserve">Tulos</w:t>
      </w:r>
    </w:p>
    <w:p>
      <w:r>
        <w:t xml:space="preserve">Missä tähtikuviossa Kappa Herculis sijaitsee?</w:t>
      </w:r>
    </w:p>
    <w:p>
      <w:r>
        <w:rPr>
          <w:b/>
        </w:rPr>
        <w:t xml:space="preserve">Esimerkki 4.58</w:t>
      </w:r>
    </w:p>
    <w:p>
      <w:r>
        <w:t xml:space="preserve">Konteksti : Palattu Koman, jonka Udaya Studios tuotti Excel Productions Productions -nimellä ja jonka ohjasi Kunchacko, oli mukautus Vadakkan Paatu -balladista. Aihe : Palattu Koman Suhde : tuotantoyhtiö</w:t>
      </w:r>
    </w:p>
    <w:p>
      <w:r>
        <w:rPr>
          <w:b/>
        </w:rPr>
        <w:t xml:space="preserve">Tulos</w:t>
      </w:r>
    </w:p>
    <w:p>
      <w:r>
        <w:t xml:space="preserve">Mikä studio tuotti Palattu Koman?</w:t>
      </w:r>
    </w:p>
    <w:p>
      <w:r>
        <w:rPr>
          <w:b/>
        </w:rPr>
        <w:t xml:space="preserve">Esimerkki 4.59</w:t>
      </w:r>
    </w:p>
    <w:p>
      <w:r>
        <w:t xml:space="preserve">Konteksti : Monkeybone on Sam Hammin käsikirjoittama, 1492 Picturesin, Henry Selickin, Mark Radcliffen, Michael Barnathanin, Chris Columbuksen ja Sam Hammin tuottama, Anne Dudleyn säveltämä ja Henry Selickin ohjaama yhdysvaltalainen mustan komedian fantasiaelokuva vuodelta 2001, jossa yhdistyvät elävä toiminta ja pysäytysanimaatio. Aihe : Monkeybone Suhde : tuotantoyhtiö</w:t>
      </w:r>
    </w:p>
    <w:p>
      <w:r>
        <w:rPr>
          <w:b/>
        </w:rPr>
        <w:t xml:space="preserve">Tulos</w:t>
      </w:r>
    </w:p>
    <w:p>
      <w:r>
        <w:t xml:space="preserve">Mikä tuotantoyhtiö oli mukana Monkeybone-elokuvassa?</w:t>
      </w:r>
    </w:p>
    <w:p>
      <w:r>
        <w:rPr>
          <w:b/>
        </w:rPr>
        <w:t xml:space="preserve">Esimerkki 4.60</w:t>
      </w:r>
    </w:p>
    <w:p>
      <w:r>
        <w:t xml:space="preserve">Konteksti : Vuonna 1992 kongressin kirjasto valitsi Footlight Parade -elokuvan säilytettäväksi Yhdysvaltain kansalliseen elokuvarekisteriin "kulttuurisesti, historiallisesti tai esteettisesti merkittävänä". Aihe : Footlight Parade Suhde : tuotantoyhtiö.</w:t>
      </w:r>
    </w:p>
    <w:p>
      <w:r>
        <w:rPr>
          <w:b/>
        </w:rPr>
        <w:t xml:space="preserve">Tulos</w:t>
      </w:r>
    </w:p>
    <w:p>
      <w:r>
        <w:t xml:space="preserve">Mikä studio tuotti Footlight Paraden?</w:t>
      </w:r>
    </w:p>
    <w:p>
      <w:r>
        <w:rPr>
          <w:b/>
        </w:rPr>
        <w:t xml:space="preserve">Esimerkki 4.61</w:t>
      </w:r>
    </w:p>
    <w:p>
      <w:r>
        <w:t xml:space="preserve">Konteksti : Marraskuun 9. päivänä 2011 Shakira palkittiin Latin Recording Academyn Vuoden henkilö -tunnustuksella ja esitti Mandalay Bay Events Centerissä Joe Arroyon kappaleen ``En Barranquilla Me Quedo'' Mandalay Bayn tapahtumakeskuksessa kunnianosoituksena laulajalle, joka kuoli aiemmin samana vuonna. Aihe : Shakira Suhde : sukupuoli tai sukupuolta.</w:t>
      </w:r>
    </w:p>
    <w:p>
      <w:r>
        <w:rPr>
          <w:b/>
        </w:rPr>
        <w:t xml:space="preserve">Tulos</w:t>
      </w:r>
    </w:p>
    <w:p>
      <w:r>
        <w:t xml:space="preserve">Mikä kuvaa Shakiran sukupuolta?</w:t>
      </w:r>
    </w:p>
    <w:p>
      <w:r>
        <w:rPr>
          <w:b/>
        </w:rPr>
        <w:t xml:space="preserve">Esimerkki 4.62</w:t>
      </w:r>
    </w:p>
    <w:p>
      <w:r>
        <w:t xml:space="preserve">Konteksti: Katsojaluvut laskivat 23 prosenttia edellisestä jaksosta, "Holidays of Future Passed", mutta suuri osa jaksosta "Poliittisesti taitamaton Homer Simpsonin kanssa" joutui kuitenkin kilpailemaan CBS:llä esitettävän jalkapalloliigan pudotuspeliottelun kanssa, jonka katsojaluvut olivat korkeat. Aihe : Poliittisesti kyvytön Homer Simpsonin kanssa Suhde : sarja</w:t>
      </w:r>
    </w:p>
    <w:p>
      <w:r>
        <w:rPr>
          <w:b/>
        </w:rPr>
        <w:t xml:space="preserve">Tulos</w:t>
      </w:r>
    </w:p>
    <w:p>
      <w:r>
        <w:t xml:space="preserve">Missä sarjassa on Politically Inept, jossa Homer Simpson on mukana?</w:t>
      </w:r>
    </w:p>
    <w:p>
      <w:r>
        <w:rPr>
          <w:b/>
        </w:rPr>
        <w:t xml:space="preserve">Esimerkki 4.63</w:t>
      </w:r>
    </w:p>
    <w:p>
      <w:r>
        <w:t xml:space="preserve">Konteksti : Christian Ranucci syntyi 6. huhtikuuta 1954 Avignonissa Ranskassa taidemaalari ja Indokiinan sodan veteraani Jean Ranuccin ja Héloïse Mathonin lapsena. Aihe : Christian Ranucci Suhde : tuomittu of</w:t>
      </w:r>
    </w:p>
    <w:p>
      <w:r>
        <w:rPr>
          <w:b/>
        </w:rPr>
        <w:t xml:space="preserve">Tulos</w:t>
      </w:r>
    </w:p>
    <w:p>
      <w:r>
        <w:t xml:space="preserve">Mihin rikokseen Christian Ranuccin katsotaan syyllistyneen?</w:t>
      </w:r>
    </w:p>
    <w:p>
      <w:r>
        <w:rPr>
          <w:b/>
        </w:rPr>
        <w:t xml:space="preserve">Esimerkki 4.64</w:t>
      </w:r>
    </w:p>
    <w:p>
      <w:r>
        <w:t xml:space="preserve">Konteksti : Dionysius Rodotheatos (kreik. Διονύσιος Ροδοθεάτος, ital: Dionisio Rodoteato; 1849, Ithaca -- 1892, Korfu) oli kreikkalainen kapellimestari ja säveltäjä. Aihe : Dionysios Rodotheatos Suhde : ammatti.</w:t>
      </w:r>
    </w:p>
    <w:p>
      <w:r>
        <w:rPr>
          <w:b/>
        </w:rPr>
        <w:t xml:space="preserve">Tulos</w:t>
      </w:r>
    </w:p>
    <w:p>
      <w:r>
        <w:t xml:space="preserve">Millainen ammatti Dionysius Rodotheatos on?</w:t>
      </w:r>
    </w:p>
    <w:p>
      <w:r>
        <w:rPr>
          <w:b/>
        </w:rPr>
        <w:t xml:space="preserve">Esimerkki 4.65</w:t>
      </w:r>
    </w:p>
    <w:p>
      <w:r>
        <w:t xml:space="preserve">Konteksti: "Kaksi minuuttia hiljaisuutta oli mielestäni vaikein koskaan tekemämme työ", sanoi Paulette McDonagh tuolloin. Aihe : Two Minutes Silence Suhde : perustuu elokuvaan.</w:t>
      </w:r>
    </w:p>
    <w:p>
      <w:r>
        <w:rPr>
          <w:b/>
        </w:rPr>
        <w:t xml:space="preserve">Tulos</w:t>
      </w:r>
    </w:p>
    <w:p>
      <w:r>
        <w:t xml:space="preserve">Mihin Two Minutes Silence perustuu?</w:t>
      </w:r>
    </w:p>
    <w:p>
      <w:r>
        <w:rPr>
          <w:b/>
        </w:rPr>
        <w:t xml:space="preserve">Esimerkki 4.66</w:t>
      </w:r>
    </w:p>
    <w:p>
      <w:r>
        <w:t xml:space="preserve">Konteksti : La vie heureuse de Léopold Z (suomeksi: Léopold Z:n iloinen maailma) on Gilles Carlen vuonna 1965 ohjaama draamakomedia, joka oli avainasemassa pyrkimyksissä luoda Quebeciin suosittu kansallinen elokuva. Aihe : La vie heureuse de Léopold Z Suhde : ohjaaja</w:t>
      </w:r>
    </w:p>
    <w:p>
      <w:r>
        <w:rPr>
          <w:b/>
        </w:rPr>
        <w:t xml:space="preserve">Tulos</w:t>
      </w:r>
    </w:p>
    <w:p>
      <w:r>
        <w:t xml:space="preserve">Kuka oli La vie heureuse de Léopold Z:n pääohjaaja?</w:t>
      </w:r>
    </w:p>
    <w:p>
      <w:r>
        <w:rPr>
          <w:b/>
        </w:rPr>
        <w:t xml:space="preserve">Esimerkki 4.67</w:t>
      </w:r>
    </w:p>
    <w:p>
      <w:r>
        <w:t xml:space="preserve">Taustaa: Columbus Nova on yhdysvaltalainen tytäryhtiö Renova-konsernille, joka on yksi suurimmista venäläisistä strategisista sijoittajista metallurgian, öljyn, konetekniikan, kaivostoiminnan, kemianteollisuuden, rakentamisen, asuntotuotannon, yleishyödyllisten laitosten ja rahoitusalan aloilla. Kohde : Columbus Nova Suhde : emoyhtiö</w:t>
      </w:r>
    </w:p>
    <w:p>
      <w:r>
        <w:rPr>
          <w:b/>
        </w:rPr>
        <w:t xml:space="preserve">Tulos</w:t>
      </w:r>
    </w:p>
    <w:p>
      <w:r>
        <w:t xml:space="preserve">Mihin yhtiöön Columbus Nova kuuluu?</w:t>
      </w:r>
    </w:p>
    <w:p>
      <w:r>
        <w:rPr>
          <w:b/>
        </w:rPr>
        <w:t xml:space="preserve">Esimerkki 4.68</w:t>
      </w:r>
    </w:p>
    <w:p>
      <w:r>
        <w:t xml:space="preserve">Konteksti: Sherman Douglas (s. 15. syyskuuta 1966) on Syracusen yliopistosta kotoisin oleva yhdysvaltalainen koripalloilija, joka pelasi Miami Heatissa, Boston Celticsissä, Milwaukee Bucksissa, New Jersey Netsissä ja Los Angeles Clippersissä vuosina 1989-2001. Aihe : Sherman Douglas Suhde : drafted by</w:t>
      </w:r>
    </w:p>
    <w:p>
      <w:r>
        <w:rPr>
          <w:b/>
        </w:rPr>
        <w:t xml:space="preserve">Tulos</w:t>
      </w:r>
    </w:p>
    <w:p>
      <w:r>
        <w:t xml:space="preserve">Missä joukkueessa Sherman Douglas on?</w:t>
      </w:r>
    </w:p>
    <w:p>
      <w:r>
        <w:rPr>
          <w:b/>
        </w:rPr>
        <w:t xml:space="preserve">Esimerkki 4.69</w:t>
      </w:r>
    </w:p>
    <w:p>
      <w:r>
        <w:t xml:space="preserve">Konteksti : Peter Wilson Coldham, FASG (1926 -- 2012 Lontoossa), oli brittiläinen sukututkija. Aihe : Peter Wilson Coldham Suhde : kuolinpäivämäärä.</w:t>
      </w:r>
    </w:p>
    <w:p>
      <w:r>
        <w:rPr>
          <w:b/>
        </w:rPr>
        <w:t xml:space="preserve">Tulos</w:t>
      </w:r>
    </w:p>
    <w:p>
      <w:r>
        <w:t xml:space="preserve">Milloin Peter Wilson Coldhamin elämä päättyi?</w:t>
      </w:r>
    </w:p>
    <w:p>
      <w:r>
        <w:rPr>
          <w:b/>
        </w:rPr>
        <w:t xml:space="preserve">Esimerkki 4.70</w:t>
      </w:r>
    </w:p>
    <w:p>
      <w:r>
        <w:t xml:space="preserve">Konteksti : Erwin Dold syntyi Wagensteigissä Etelä-Saksan Schwarzwaldin alueella vuonna 1919, ja hän oli jo varhaisina lapsina yhteydessä perheensä sahatehtaaseen. Aihe : Erwin Dold Suhde : sotilashaara.</w:t>
      </w:r>
    </w:p>
    <w:p>
      <w:r>
        <w:rPr>
          <w:b/>
        </w:rPr>
        <w:t xml:space="preserve">Tulos</w:t>
      </w:r>
    </w:p>
    <w:p>
      <w:r>
        <w:t xml:space="preserve">Missä sotilashaarassa Erwin Dold oli?</w:t>
      </w:r>
    </w:p>
    <w:p>
      <w:r>
        <w:rPr>
          <w:b/>
        </w:rPr>
        <w:t xml:space="preserve">Esimerkki 4.71</w:t>
      </w:r>
    </w:p>
    <w:p>
      <w:r>
        <w:t xml:space="preserve">Konteksti: Tomasz Mathea on Puolan laivaston entinen komentaja. Aihe : Tomasz Mathea Suhde : sotilasala</w:t>
      </w:r>
    </w:p>
    <w:p>
      <w:r>
        <w:rPr>
          <w:b/>
        </w:rPr>
        <w:t xml:space="preserve">Tulos</w:t>
      </w:r>
    </w:p>
    <w:p>
      <w:r>
        <w:t xml:space="preserve">Mihin sotilasjärjestöön Tomasz Mathea kuului?</w:t>
      </w:r>
    </w:p>
    <w:p>
      <w:r>
        <w:rPr>
          <w:b/>
        </w:rPr>
        <w:t xml:space="preserve">Esimerkki 4.72</w:t>
      </w:r>
    </w:p>
    <w:p>
      <w:r>
        <w:t xml:space="preserve">Konteksti : Esther Edwards Burr (13. helmikuuta 1732 Northampton, Massachusetts - 7. huhtikuuta 1758 Princeton, New Jersey) oli Yhdysvaltain varapresidentti Aaron Burr Jr:n äiti ja Princetonin yliopiston presidentin Aaron Burr Sr:n vaimo, jonka kanssa hän avioitui vuonna 1752. Aihe : Esther Edwards Burr Suhde : puoliso</w:t>
      </w:r>
    </w:p>
    <w:p>
      <w:r>
        <w:rPr>
          <w:b/>
        </w:rPr>
        <w:t xml:space="preserve">Tulos</w:t>
      </w:r>
    </w:p>
    <w:p>
      <w:r>
        <w:t xml:space="preserve">Mikä on Esther Edwards Burrin puolison nimi?</w:t>
      </w:r>
    </w:p>
    <w:p>
      <w:r>
        <w:rPr>
          <w:b/>
        </w:rPr>
        <w:t xml:space="preserve">Esimerkki 4.73</w:t>
      </w:r>
    </w:p>
    <w:p>
      <w:r>
        <w:t xml:space="preserve">Konteksti : ``Bart joutuu auton alle'' on John Swartzwelderin kirjoittama ja Mark Kirklandin ohjaama. Aihe : Bart joutuu auton alle Suhde : Sarja : sarja</w:t>
      </w:r>
    </w:p>
    <w:p>
      <w:r>
        <w:rPr>
          <w:b/>
        </w:rPr>
        <w:t xml:space="preserve">Tulos</w:t>
      </w:r>
    </w:p>
    <w:p>
      <w:r>
        <w:t xml:space="preserve">Mihin sarjaan Bart jää auton alle kuuluu?</w:t>
      </w:r>
    </w:p>
    <w:p>
      <w:r>
        <w:rPr>
          <w:b/>
        </w:rPr>
        <w:t xml:space="preserve">Esimerkki 4.74</w:t>
      </w:r>
    </w:p>
    <w:p>
      <w:r>
        <w:t xml:space="preserve">Konteksti : Hrant Dink (länsi-armenialainen: Հրանդ Տինք, lausutaan (həˈɾɑnt diŋkʰ)) (15. syyskuuta 1954 - 19. tammikuuta 2007) oli turkkilais-armenialainen toimittaja, toimittaja ja kolumnisti. Aihe : Hrant Dink Suhde : asuinpaikka</w:t>
      </w:r>
    </w:p>
    <w:p>
      <w:r>
        <w:rPr>
          <w:b/>
        </w:rPr>
        <w:t xml:space="preserve">Tulos</w:t>
      </w:r>
    </w:p>
    <w:p>
      <w:r>
        <w:t xml:space="preserve">Mihin kaupunkiin Hrant Dink liittyy?</w:t>
      </w:r>
    </w:p>
    <w:p>
      <w:r>
        <w:rPr>
          <w:b/>
        </w:rPr>
        <w:t xml:space="preserve">Esimerkki 4.75</w:t>
      </w:r>
    </w:p>
    <w:p>
      <w:r>
        <w:t xml:space="preserve">Konteksti: America Tang on yrittäjä, laulaja ja hyväntekijä. Aihe : America Tang Suhde : asuinpaikka</w:t>
      </w:r>
    </w:p>
    <w:p>
      <w:r>
        <w:rPr>
          <w:b/>
        </w:rPr>
        <w:t xml:space="preserve">Tulos</w:t>
      </w:r>
    </w:p>
    <w:p>
      <w:r>
        <w:t xml:space="preserve">Mistä kaupungista America Tang on kotoisin?</w:t>
      </w:r>
    </w:p>
    <w:p>
      <w:r>
        <w:rPr>
          <w:b/>
        </w:rPr>
        <w:t xml:space="preserve">Esimerkki 4.76</w:t>
      </w:r>
    </w:p>
    <w:p>
      <w:r>
        <w:t xml:space="preserve">Konteksti : Luigi Dentice (Napoli n. 1510--1566) oli italialainen säveltäjä, musiikkiteoreetikko, laulaja ja luuttunisti, joka palveli vaikutusvaltaista Sanseverinon perhettä ja oli Fabrizio Denticen (n. 1539- n. 1581) isä, joka oli myös säveltäjä ja luuttunisti. Aihe : Luigi Dentice Suhde : sukupuoli tai sukupuolta.</w:t>
      </w:r>
    </w:p>
    <w:p>
      <w:r>
        <w:rPr>
          <w:b/>
        </w:rPr>
        <w:t xml:space="preserve">Tulos</w:t>
      </w:r>
    </w:p>
    <w:p>
      <w:r>
        <w:t xml:space="preserve">Mihin sukupuoliluokkaan Luigi Dentice kuuluu?</w:t>
      </w:r>
    </w:p>
    <w:p>
      <w:r>
        <w:rPr>
          <w:b/>
        </w:rPr>
        <w:t xml:space="preserve">Esimerkki 4.77</w:t>
      </w:r>
    </w:p>
    <w:p>
      <w:r>
        <w:t xml:space="preserve">Konteksti: Iain MacKintosh (20. heinäkuuta 1932 - 28. elokuuta 2006, Glasgow, Skotlanti) oli skotlantilainen laulaja ja lauluntekijä. Aihe : Iain MacKintosh Suhde : lääketieteellinen tila.</w:t>
      </w:r>
    </w:p>
    <w:p>
      <w:r>
        <w:rPr>
          <w:b/>
        </w:rPr>
        <w:t xml:space="preserve">Tulos</w:t>
      </w:r>
    </w:p>
    <w:p>
      <w:r>
        <w:t xml:space="preserve">Mikä johti Iain MacKintoshin kuolemaan?</w:t>
      </w:r>
    </w:p>
    <w:p>
      <w:r>
        <w:rPr>
          <w:b/>
        </w:rPr>
        <w:t xml:space="preserve">Esimerkki 4.78</w:t>
      </w:r>
    </w:p>
    <w:p>
      <w:r>
        <w:t xml:space="preserve">Taustaa : Operaatio Neretva '93 oli Bosnia ja Hertsegovinan tasavallan armeijan (ARBiH) operaatio Kroatian puolustusneuvostoa (HVO) vastaan syyskuussa 1993 200 km:n pituisella rintamalla Gornji Vakufista Mostarin eteläpuolelle, joka oli yksi sen vuoden suurimmista operaatioista, ja joka kohdistui alueisiin, jotka kuuluivat Kroatian tasavaltaan Herzeg-Bosnia. Aihe : Operaatio Neretva '93 Suhde : ajankohtainen.</w:t>
      </w:r>
    </w:p>
    <w:p>
      <w:r>
        <w:rPr>
          <w:b/>
        </w:rPr>
        <w:t xml:space="preserve">Tulos</w:t>
      </w:r>
    </w:p>
    <w:p>
      <w:r>
        <w:t xml:space="preserve">Milloin operaatio Neretva '93 toteutettiin?</w:t>
      </w:r>
    </w:p>
    <w:p>
      <w:r>
        <w:rPr>
          <w:b/>
        </w:rPr>
        <w:t xml:space="preserve">Esimerkki 4.79</w:t>
      </w:r>
    </w:p>
    <w:p>
      <w:r>
        <w:t xml:space="preserve">Konteksti: "A Life of Matthew Fontaine Maury; compiled by his daughter, Diana Fontaine Maury Corbin (1888)" -teoksessa hän toteaa sivuilla 7--8: "Matthew'n isä oli hyvin tarkka perheensä uskonnollisessa kasvatuksessa, ja nyt perheessä oli viisi poikaa ja neljä tytärtä, nimittäin John Minor, Mary, Walker, Matilda, Betsy, Richard Launcelot, Matthew Fontaine, Catherine ja Charles. Aihe : Matthew Fontaine Maury Suhde : sotilashaara</w:t>
      </w:r>
    </w:p>
    <w:p>
      <w:r>
        <w:rPr>
          <w:b/>
        </w:rPr>
        <w:t xml:space="preserve">Tulos</w:t>
      </w:r>
    </w:p>
    <w:p>
      <w:r>
        <w:t xml:space="preserve">Mihin sotilasjärjestöön Matthew Fontaine Maury kuului?</w:t>
      </w:r>
    </w:p>
    <w:p>
      <w:r>
        <w:rPr>
          <w:b/>
        </w:rPr>
        <w:t xml:space="preserve">Esimerkki 4.80</w:t>
      </w:r>
    </w:p>
    <w:p>
      <w:r>
        <w:t xml:space="preserve">Konteksti : Messier 3 sijaitsee 31,6 kilometrin (9,7 kpc) päässä galaktisesta tasosta ja noin 38,8 kilometrin (11,9 kpc) päässä Linnunradan keskuksesta. Kohde : Messier 3 Suhde : tähtikuvio</w:t>
      </w:r>
    </w:p>
    <w:p>
      <w:r>
        <w:rPr>
          <w:b/>
        </w:rPr>
        <w:t xml:space="preserve">Tulos</w:t>
      </w:r>
    </w:p>
    <w:p>
      <w:r>
        <w:t xml:space="preserve">Mikä on sen tähdistön nimi, johon Messier 3 kuuluu?</w:t>
      </w:r>
    </w:p>
    <w:p>
      <w:r>
        <w:rPr>
          <w:b/>
        </w:rPr>
        <w:t xml:space="preserve">Esimerkki 4.81</w:t>
      </w:r>
    </w:p>
    <w:p>
      <w:r>
        <w:t xml:space="preserve">Konteksti : Carnival of Monsters -elokuvan otsikot valmisteltiin Frontier in Space -elokuvan tapaan Paddy Kingslandin syntetisaattorilla esittämän tunnusmusiikin uudella sovituksella. Aihe : Carnival of Monsters Suhde : sarja</w:t>
      </w:r>
    </w:p>
    <w:p>
      <w:r>
        <w:rPr>
          <w:b/>
        </w:rPr>
        <w:t xml:space="preserve">Tulos</w:t>
      </w:r>
    </w:p>
    <w:p>
      <w:r>
        <w:t xml:space="preserve">Mihin sarjaan jakso Carnival of Monsters kuuluu?</w:t>
      </w:r>
    </w:p>
    <w:p>
      <w:r>
        <w:rPr>
          <w:b/>
        </w:rPr>
        <w:t xml:space="preserve">Esimerkki 4.82</w:t>
      </w:r>
    </w:p>
    <w:p>
      <w:r>
        <w:t xml:space="preserve">Konteksti : Negress on ranskalaisen taiteilijan Jean-Baptiste Carpeaux'n pronssiveistos. Aihe : Neekeri Suhde : kokoelma</w:t>
      </w:r>
    </w:p>
    <w:p>
      <w:r>
        <w:rPr>
          <w:b/>
        </w:rPr>
        <w:t xml:space="preserve">Tulos</w:t>
      </w:r>
    </w:p>
    <w:p>
      <w:r>
        <w:t xml:space="preserve">Mikä on sen paikan nimi, josta The Negress löytyy?</w:t>
      </w:r>
    </w:p>
    <w:p>
      <w:r>
        <w:rPr>
          <w:b/>
        </w:rPr>
        <w:t xml:space="preserve">Esimerkki 4.83</w:t>
      </w:r>
    </w:p>
    <w:p>
      <w:r>
        <w:t xml:space="preserve">Konteksti : Desmond Pfeifferin salainen päiväkirja on yhdysvaltalainen komediasarja, joka esitettiin UPN-kanavalla vuonna 1998. Aihe : Desmond Pfeifferin salainen päiväkirja Suhde : alkuperäinen verkko.</w:t>
      </w:r>
    </w:p>
    <w:p>
      <w:r>
        <w:rPr>
          <w:b/>
        </w:rPr>
        <w:t xml:space="preserve">Tulos</w:t>
      </w:r>
    </w:p>
    <w:p>
      <w:r>
        <w:t xml:space="preserve">Mikä on Desmond Pfeifferin salaisen päiväkirjan alkuperäinen verkko?</w:t>
      </w:r>
    </w:p>
    <w:p>
      <w:r>
        <w:rPr>
          <w:b/>
        </w:rPr>
        <w:t xml:space="preserve">Esimerkki 4.84</w:t>
      </w:r>
    </w:p>
    <w:p>
      <w:r>
        <w:t xml:space="preserve">Konteksti: Heinz Fritzler (7. tammikuuta 1915 - 25. maaliskuuta 1992) oli toisen maailmansodan aikana Wehrmachtin reservin yliluutnantti. Hän sai myös rautaristin ritariristin. Aihe : Heinz Fritzler Suhde : saatu palkinto.</w:t>
      </w:r>
    </w:p>
    <w:p>
      <w:r>
        <w:rPr>
          <w:b/>
        </w:rPr>
        <w:t xml:space="preserve">Tulos</w:t>
      </w:r>
    </w:p>
    <w:p>
      <w:r>
        <w:t xml:space="preserve">Mikä palkinto myönnettiin Heinz Fritzlerille?</w:t>
      </w:r>
    </w:p>
    <w:p>
      <w:r>
        <w:rPr>
          <w:b/>
        </w:rPr>
        <w:t xml:space="preserve">Esimerkki 4.85</w:t>
      </w:r>
    </w:p>
    <w:p>
      <w:r>
        <w:t xml:space="preserve">Konteksti: Richard Firth (This Is Local London) antoi elokuvalle arvosanan 4/5 ja sanoi: "Yksi yö Torinossa tekee oikeutta kaikelle sille tunteelle, joka kietoutuu sen (vuoden 1990 jalkapallon maailmanmestaruuskisojen) ympärille. Aihe : Yksi yö Torinossa Suhde : kerronnan sijaintipaikkakunta</w:t>
      </w:r>
    </w:p>
    <w:p>
      <w:r>
        <w:rPr>
          <w:b/>
        </w:rPr>
        <w:t xml:space="preserve">Tulos</w:t>
      </w:r>
    </w:p>
    <w:p>
      <w:r>
        <w:t xml:space="preserve">Missä paikassa on Yksi yö Torinossa?</w:t>
      </w:r>
    </w:p>
    <w:p>
      <w:r>
        <w:rPr>
          <w:b/>
        </w:rPr>
        <w:t xml:space="preserve">Esimerkki 4.86</w:t>
      </w:r>
    </w:p>
    <w:p>
      <w:r>
        <w:t xml:space="preserve">Konteksti: Mathurasta peräisin oleva pylväs, joka viittaa Chandragupta II:een, on hiljattain ajoitettu vuodelle 388 jKr. Chandragupta II:n tytär Prabhavatigupta, jonka naga-kuningatar Kuberanaga oli naimisissa mahtavan Vakataka-dynastian hallitsijan Rudrasena II:n (r.380-385 eaa.) kanssa. Aihe : Chandragupta II Suhde : puoliso</w:t>
      </w:r>
    </w:p>
    <w:p>
      <w:r>
        <w:rPr>
          <w:b/>
        </w:rPr>
        <w:t xml:space="preserve">Tulos</w:t>
      </w:r>
    </w:p>
    <w:p>
      <w:r>
        <w:t xml:space="preserve">Mikä on Chandragupta II:n puolison nimi?</w:t>
      </w:r>
    </w:p>
    <w:p>
      <w:r>
        <w:rPr>
          <w:b/>
        </w:rPr>
        <w:t xml:space="preserve">Esimerkki 4.87</w:t>
      </w:r>
    </w:p>
    <w:p>
      <w:r>
        <w:t xml:space="preserve">Konteksti : Raymond Wintz (Joseph Raimond Wintz) (1884--1956) oli Pariisissa syntynyt taidemaalari ja kaivertaja, jonka tunnetuimpia maalauksia olivat meri- ja rannikkonäkymät Bretagnessa. Aihe : Raymond Wintz Suhde : saatu palkinto.</w:t>
      </w:r>
    </w:p>
    <w:p>
      <w:r>
        <w:rPr>
          <w:b/>
        </w:rPr>
        <w:t xml:space="preserve">Tulos</w:t>
      </w:r>
    </w:p>
    <w:p>
      <w:r>
        <w:t xml:space="preserve">Mikä palkinto myönnettiin Raymond Wintzille?</w:t>
      </w:r>
    </w:p>
    <w:p>
      <w:r>
        <w:rPr>
          <w:b/>
        </w:rPr>
        <w:t xml:space="preserve">Esimerkki 4.88</w:t>
      </w:r>
    </w:p>
    <w:p>
      <w:r>
        <w:t xml:space="preserve">Konteksti : Anikó Kapros (s. 11. marraskuuta 1983 Budapest) on entinen unkarilainen tennisammattilainen. Aihe : Anikó Kapros Suhde : asuinpaikka</w:t>
      </w:r>
    </w:p>
    <w:p>
      <w:r>
        <w:rPr>
          <w:b/>
        </w:rPr>
        <w:t xml:space="preserve">Tulos</w:t>
      </w:r>
    </w:p>
    <w:p>
      <w:r>
        <w:t xml:space="preserve">Mistä kaupungista Anikó Kapros on kotoisin?</w:t>
      </w:r>
    </w:p>
    <w:p>
      <w:r>
        <w:rPr>
          <w:b/>
        </w:rPr>
        <w:t xml:space="preserve">Esimerkki 4.89</w:t>
      </w:r>
    </w:p>
    <w:p>
      <w:r>
        <w:t xml:space="preserve">Konteksti : Pyhä Ambrosius estää Theodosiuksen pääsyn Milanon katedraalista on Anthony van Dyckin maalaus vuosilta 1619-1620, joka on nykyisin Lontoon kansallisgalleriassa. Aihe : Pyhä Ambrosius estää Theodosiuksen pääsyn Milanon katedraalista Suhde : kokoelma.</w:t>
      </w:r>
    </w:p>
    <w:p>
      <w:r>
        <w:rPr>
          <w:b/>
        </w:rPr>
        <w:t xml:space="preserve">Tulos</w:t>
      </w:r>
    </w:p>
    <w:p>
      <w:r>
        <w:t xml:space="preserve">Mikä on sen paikan nimi, jossa Pyhä Ambrosius estää Theodosiuksen pääsyn Milanon katedraaliin?</w:t>
      </w:r>
    </w:p>
    <w:p>
      <w:r>
        <w:rPr>
          <w:b/>
        </w:rPr>
        <w:t xml:space="preserve">Esimerkki 4.90</w:t>
      </w:r>
    </w:p>
    <w:p>
      <w:r>
        <w:t xml:space="preserve">Konteksti : Elokuvan lipputulot olivat 180 miljoonaa dollaria Rocky IV:n lipputuloja pienemmät. Rocky V oli Talia Shiren ja Burgess Meredithin viimeinen esiintyminen Rocky-sarjassa. Aihe : Rocky V Suhde : ohjaaja</w:t>
      </w:r>
    </w:p>
    <w:p>
      <w:r>
        <w:rPr>
          <w:b/>
        </w:rPr>
        <w:t xml:space="preserve">Tulos</w:t>
      </w:r>
    </w:p>
    <w:p>
      <w:r>
        <w:t xml:space="preserve">Kuka oli Rocky V:n pääohjaaja?</w:t>
      </w:r>
    </w:p>
    <w:p>
      <w:r>
        <w:rPr>
          <w:b/>
        </w:rPr>
        <w:t xml:space="preserve">Esimerkki 4.91</w:t>
      </w:r>
    </w:p>
    <w:p>
      <w:r>
        <w:t xml:space="preserve">Konteksti : Zhou Xun avioitui amerikkalaisen näyttelijän Archie Kaon kanssa 16. heinäkuuta 2014 Hangzhoussa Kiinassa järjestetyn hyväntekeväisyystapahtuman jälkeen. Aihe : Zhou Xun Suhde : puoliso.</w:t>
      </w:r>
    </w:p>
    <w:p>
      <w:r>
        <w:rPr>
          <w:b/>
        </w:rPr>
        <w:t xml:space="preserve">Tulos</w:t>
      </w:r>
    </w:p>
    <w:p>
      <w:r>
        <w:t xml:space="preserve">Mikä on Zhou Xunin puolison nimi?</w:t>
      </w:r>
    </w:p>
    <w:p>
      <w:r>
        <w:rPr>
          <w:b/>
        </w:rPr>
        <w:t xml:space="preserve">Esimerkki 4.92</w:t>
      </w:r>
    </w:p>
    <w:p>
      <w:r>
        <w:t xml:space="preserve">Konteksti : Tom Robinson syntyi keskiluokkaiseen perheeseen Cambridgessa 1. kesäkuuta 1950. Aihe : Tom Robinson Suhde : ammatti.</w:t>
      </w:r>
    </w:p>
    <w:p>
      <w:r>
        <w:rPr>
          <w:b/>
        </w:rPr>
        <w:t xml:space="preserve">Tulos</w:t>
      </w:r>
    </w:p>
    <w:p>
      <w:r>
        <w:t xml:space="preserve">Millainen ammatti Tom Robinsonilla on?</w:t>
      </w:r>
    </w:p>
    <w:p>
      <w:r>
        <w:rPr>
          <w:b/>
        </w:rPr>
        <w:t xml:space="preserve">Esimerkki 4.93</w:t>
      </w:r>
    </w:p>
    <w:p>
      <w:r>
        <w:t xml:space="preserve">Konteksti: Ettore Bastico (9. huhtikuuta 1876 - 2. joulukuuta 1972) oli italialainen sotilasupseeri ennen toista maailmansotaa ja sen aikana. Hänellä oli korkeat komennot toisessa Italian ja Abessinian sodassa (Etiopia), Espanjan sisällissodassa ja Pohjois-Afrikan kampanjassa. Aihe : Ettore Bastico Suhde : konflikti</w:t>
      </w:r>
    </w:p>
    <w:p>
      <w:r>
        <w:rPr>
          <w:b/>
        </w:rPr>
        <w:t xml:space="preserve">Tulos</w:t>
      </w:r>
    </w:p>
    <w:p>
      <w:r>
        <w:t xml:space="preserve">Missä sodassa Ettore Bastico taisteli?</w:t>
      </w:r>
    </w:p>
    <w:p>
      <w:r>
        <w:rPr>
          <w:b/>
        </w:rPr>
        <w:t xml:space="preserve">Esimerkki 4.94</w:t>
      </w:r>
    </w:p>
    <w:p>
      <w:r>
        <w:t xml:space="preserve">Konteksti: Heinz Behnke (1. lokakuuta 1919 - 17. helmikuuta 2002) oli toisen maailmansodan aikana Wehrmachtin reservin yliluutnantti. Hän sai myös rautaristin ritariristin. Aihe : Heinz Behnke Suhde : saatu palkinto.</w:t>
      </w:r>
    </w:p>
    <w:p>
      <w:r>
        <w:rPr>
          <w:b/>
        </w:rPr>
        <w:t xml:space="preserve">Tulos</w:t>
      </w:r>
    </w:p>
    <w:p>
      <w:r>
        <w:t xml:space="preserve">Minkä palkinnon Heinz Behnke sai?</w:t>
      </w:r>
    </w:p>
    <w:p>
      <w:r>
        <w:rPr>
          <w:b/>
        </w:rPr>
        <w:t xml:space="preserve">Esimerkki 4.95</w:t>
      </w:r>
    </w:p>
    <w:p>
      <w:r>
        <w:t xml:space="preserve">Kontra-amiraali John Porter Merrell (7. syyskuuta 1846 - 8. joulukuuta 1916) oli Yhdysvaltain laivaston upseeri. Aihe : John Porter Merrell Suhde : kuolinpäivä.</w:t>
      </w:r>
    </w:p>
    <w:p>
      <w:r>
        <w:rPr>
          <w:b/>
        </w:rPr>
        <w:t xml:space="preserve">Tulos</w:t>
      </w:r>
    </w:p>
    <w:p>
      <w:r>
        <w:t xml:space="preserve">Milloin John Porter Merrellin elämä päättyi?</w:t>
      </w:r>
    </w:p>
    <w:p>
      <w:r>
        <w:rPr>
          <w:b/>
        </w:rPr>
        <w:t xml:space="preserve">Esimerkki 4.96</w:t>
      </w:r>
    </w:p>
    <w:p>
      <w:r>
        <w:t xml:space="preserve">Konteksti : Dumitru Diacov (myös venäjänkielinen Dmitri Djakov tai Dmitri Diakov (Дмитрий Дьяков)) (s. 10. helmikuuta 1952, Kargapolie (ru:Каргаполье), Kurganin alue, Venäjän sosialistinen liittotasavalta) on moldovalainen poliitikko, Moldovan parlamentin jäsen. Aihe : Dumitru Diacov Suhde : kouluttautunut osoitteessa</w:t>
      </w:r>
    </w:p>
    <w:p>
      <w:r>
        <w:rPr>
          <w:b/>
        </w:rPr>
        <w:t xml:space="preserve">Tulos</w:t>
      </w:r>
    </w:p>
    <w:p>
      <w:r>
        <w:t xml:space="preserve">Missä Dumitru Diacov opiskeli tai työskenteli?</w:t>
      </w:r>
    </w:p>
    <w:p>
      <w:r>
        <w:rPr>
          <w:b/>
        </w:rPr>
        <w:t xml:space="preserve">Esimerkki 4.97</w:t>
      </w:r>
    </w:p>
    <w:p>
      <w:r>
        <w:t xml:space="preserve">Konteksti: Lee Byung-yong (s. 11. toukokuuta 1971) on entinen eteläkorealainen lentopalloilija. Aihe : Lee Byung-yong Suhde : sukupuoli tai sukupuolta.</w:t>
      </w:r>
    </w:p>
    <w:p>
      <w:r>
        <w:rPr>
          <w:b/>
        </w:rPr>
        <w:t xml:space="preserve">Tulos</w:t>
      </w:r>
    </w:p>
    <w:p>
      <w:r>
        <w:t xml:space="preserve">Minkä sukupuolen tai sukupuolen edustajaksi Lee Byung-yongia voidaan luonnehtia?</w:t>
      </w:r>
    </w:p>
    <w:p>
      <w:r>
        <w:rPr>
          <w:b/>
        </w:rPr>
        <w:t xml:space="preserve">Esimerkki 4.98</w:t>
      </w:r>
    </w:p>
    <w:p>
      <w:r>
        <w:t xml:space="preserve">Konteksti : Pierre Méchain löysi Messier 99:n 17. maaliskuuta 1781 pitkin . Aihe : Messier 99 Suhde : tähtikuvio</w:t>
      </w:r>
    </w:p>
    <w:p>
      <w:r>
        <w:rPr>
          <w:b/>
        </w:rPr>
        <w:t xml:space="preserve">Tulos</w:t>
      </w:r>
    </w:p>
    <w:p>
      <w:r>
        <w:t xml:space="preserve">Tähti Messier 99 on osa tähdistöä nimeltä mikä?</w:t>
      </w:r>
    </w:p>
    <w:p>
      <w:r>
        <w:rPr>
          <w:b/>
        </w:rPr>
        <w:t xml:space="preserve">Esimerkki 4.99</w:t>
      </w:r>
    </w:p>
    <w:p>
      <w:r>
        <w:t xml:space="preserve">Konteksti : Maschinengewehr 08 eli MG 08 oli Saksan armeijan vakiokonekivääri ensimmäisessä maailmansodassa, ja se on muunnos Hiram S. Maximin alkuperäisestä Maxim-konekivääristä vuodelta 1884. Aihe : MG 08 Suhde : palvelusmerkintä</w:t>
      </w:r>
    </w:p>
    <w:p>
      <w:r>
        <w:rPr>
          <w:b/>
        </w:rPr>
        <w:t xml:space="preserve">Tulos</w:t>
      </w:r>
    </w:p>
    <w:p>
      <w:r>
        <w:t xml:space="preserve">Minä vuonna MG 08 otettiin käyttöön?</w:t>
      </w:r>
    </w:p>
    <w:p>
      <w:r>
        <w:rPr>
          <w:b/>
        </w:rPr>
        <w:t xml:space="preserve">Esimerkki 4.100</w:t>
      </w:r>
    </w:p>
    <w:p>
      <w:r>
        <w:t xml:space="preserve">Konteksti: Luis Walter Alvarez syntyi San Franciscossa 13. kesäkuuta 1911. Hän oli lääkäri Walter C. Alvarezin ja hänen vaimonsa Harriet, o.s. Smythin toinen lapsi ja vanhin poika sekä Luis F. Alvarezin pojanpoika. Luis F. Alvarez oli lääkäri, joka asui jonkin aikaa Espanjassa, sitten Kuubassa ja lopulta Yhdysvalloissa ja joka löysi paremman menetelmän makulaarisen spitaalin diagnosoimiseksi. Aihe : Luis Walter Alvarez Suhde : saatu palkinto.</w:t>
      </w:r>
    </w:p>
    <w:p>
      <w:r>
        <w:rPr>
          <w:b/>
        </w:rPr>
        <w:t xml:space="preserve">Tulos</w:t>
      </w:r>
    </w:p>
    <w:p>
      <w:r>
        <w:t xml:space="preserve">Mikä palkinto myönnettiin Luis Walter Alvarezille?</w:t>
      </w:r>
    </w:p>
    <w:p>
      <w:r>
        <w:rPr>
          <w:b/>
        </w:rPr>
        <w:t xml:space="preserve">Esimerkki 4.101</w:t>
      </w:r>
    </w:p>
    <w:p>
      <w:r>
        <w:t xml:space="preserve">Konteksti : Wolf 424 on kaksoistähtijärjestelmä, joka koostuu kahdesta punaisesta kääpiötähdestä ja sijaitsee noin 14,2 valovuoden etäisyydellä Auringosta. Se sijaitsee Neitsyen tähdistössä, tähtien ε Virginis ja ο Virginis välissä. Kohde : Wolf 424 Suhde : tähdistöalue</w:t>
      </w:r>
    </w:p>
    <w:p>
      <w:r>
        <w:rPr>
          <w:b/>
        </w:rPr>
        <w:t xml:space="preserve">Tulos</w:t>
      </w:r>
    </w:p>
    <w:p>
      <w:r>
        <w:t xml:space="preserve">Missä tähtikuviossa Wolf 424 sijaitsee?</w:t>
      </w:r>
    </w:p>
    <w:p>
      <w:r>
        <w:rPr>
          <w:b/>
        </w:rPr>
        <w:t xml:space="preserve">Esimerkki 4.102</w:t>
      </w:r>
    </w:p>
    <w:p>
      <w:r>
        <w:t xml:space="preserve">Konteksti: Claire Falkenstein syntyi 22. heinäkuuta 1908 Coos Bayssä, Oregonissa. Aihe : Claire Falkenstein Suhde : ammatti.</w:t>
      </w:r>
    </w:p>
    <w:p>
      <w:r>
        <w:rPr>
          <w:b/>
        </w:rPr>
        <w:t xml:space="preserve">Tulos</w:t>
      </w:r>
    </w:p>
    <w:p>
      <w:r>
        <w:t xml:space="preserve">Mikä oli Claire Falkensteinin ammatti?</w:t>
      </w:r>
    </w:p>
    <w:p>
      <w:r>
        <w:rPr>
          <w:b/>
        </w:rPr>
        <w:t xml:space="preserve">Esimerkki 4.103</w:t>
      </w:r>
    </w:p>
    <w:p>
      <w:r>
        <w:t xml:space="preserve">Konteksti: Poika lasin ja luuttun kanssa on hollantilaisen kultakauden maalarin Frans Halsin vuonna 1626 maalaama maalaus, joka on nykyään Guildhallin taidegalleriassa Lontoossa. Aihe : Poika lasin ja luuttun kanssa Suhde : kokoelma</w:t>
      </w:r>
    </w:p>
    <w:p>
      <w:r>
        <w:rPr>
          <w:b/>
        </w:rPr>
        <w:t xml:space="preserve">Tulos</w:t>
      </w:r>
    </w:p>
    <w:p>
      <w:r>
        <w:t xml:space="preserve">Mikä on sen paikan nimi, josta löytyy Boy with a Glass and a Lute?</w:t>
      </w:r>
    </w:p>
    <w:p>
      <w:r>
        <w:rPr>
          <w:b/>
        </w:rPr>
        <w:t xml:space="preserve">Esimerkki 4.104</w:t>
      </w:r>
    </w:p>
    <w:p>
      <w:r>
        <w:t xml:space="preserve">Konteksti : Michael Hordern (ääni): kertoja Ryan O'Neal: Redmond Barry (myöhemmin Redmond Barry Lyndon) Marisa Berenson: Lady Lyndon Patrick Magee: Chevalier du Balibari Hardy Krüger: kapteeni Potzdorf Gay Hamilton: Nora Brady Godfrey Quigley: kapteeni Grogan Steven Berkoff: lordi Ludd Wolf Kahler: Tübingenin prinssi Marie Kean: Belle, Barryn äiti Murray Melvin pastori Samuel Runt Frank Middlemass sir Charles Reginald Lyndon Leon Vitali lordi Bullingdon Dominic Savage nuori Bullingdon Leonard Rossiter kapteeni John Quin André Morell lordi Wendover Anthony Sharp lordi Hallam Philip Stone Graham David Morley (Bryan Patrick Lyndon) Diana Koerner (Lischen) Arthur O'Sullivan (kapteeni Feeney) Billy Boyle (Seamus Feeney) Kriitikko Tim Robey toteaa, että elokuva "saa ymmärtämään, että Kubrickin nerokkuuden aliarvostetuin puoli saattaa hyvinkin olla hänen tapansa käsitellä näyttelijöitä.'' Aihe : Barry Lyndon Suhde : ohjaaja</w:t>
      </w:r>
    </w:p>
    <w:p>
      <w:r>
        <w:rPr>
          <w:b/>
        </w:rPr>
        <w:t xml:space="preserve">Tulos</w:t>
      </w:r>
    </w:p>
    <w:p>
      <w:r>
        <w:t xml:space="preserve">Kuka on Barry Lyndonin ohjaaja?</w:t>
      </w:r>
    </w:p>
    <w:p>
      <w:r>
        <w:rPr>
          <w:b/>
        </w:rPr>
        <w:t xml:space="preserve">Esimerkki 4.105</w:t>
      </w:r>
    </w:p>
    <w:p>
      <w:r>
        <w:t xml:space="preserve">Konteksti : Kylie Davies (s. 25. syyskuuta 1987) on englantilaissyntyinen walesilainen naispuolinen jalkapalloilija. Aihe : Kylie Davies Suhde : sukupuoli tai sukupuolta.</w:t>
      </w:r>
    </w:p>
    <w:p>
      <w:r>
        <w:rPr>
          <w:b/>
        </w:rPr>
        <w:t xml:space="preserve">Tulos</w:t>
      </w:r>
    </w:p>
    <w:p>
      <w:r>
        <w:t xml:space="preserve">Mikä on Kylie Daviesin sukupuoli?</w:t>
      </w:r>
    </w:p>
    <w:p>
      <w:r>
        <w:rPr>
          <w:b/>
        </w:rPr>
        <w:t xml:space="preserve">Esimerkki 4.106</w:t>
      </w:r>
    </w:p>
    <w:p>
      <w:r>
        <w:t xml:space="preserve">Konteksti : Bernard Rubin (6. joulukuuta 1896 - 27. kesäkuuta 1936) oli australialaissyntyinen kilpa-ajaja ja lentäjä, joka kuului Bentley Motor Companyn "Bentley Boys" -tiimiin ja voitti Le Mansin 24 tunnin kilpailun vuonna 1928. Aihe : Bernard Rubin Suhde : terveydentila.</w:t>
      </w:r>
    </w:p>
    <w:p>
      <w:r>
        <w:rPr>
          <w:b/>
        </w:rPr>
        <w:t xml:space="preserve">Tulos</w:t>
      </w:r>
    </w:p>
    <w:p>
      <w:r>
        <w:t xml:space="preserve">Mikä sairaus Bernard Rubinilla on?</w:t>
      </w:r>
    </w:p>
    <w:p>
      <w:r>
        <w:rPr>
          <w:b/>
        </w:rPr>
        <w:t xml:space="preserve">Esimerkki 4.107</w:t>
      </w:r>
    </w:p>
    <w:p>
      <w:r>
        <w:t xml:space="preserve">Konteksti : "Naurun takana" on Simpsonien yhdennentoista tuotantokauden kahdeskymmeneskaksi toinen ja viimeinen jakso. Aihe : Naurun takana Suhde : sarja</w:t>
      </w:r>
    </w:p>
    <w:p>
      <w:r>
        <w:rPr>
          <w:b/>
        </w:rPr>
        <w:t xml:space="preserve">Tulos</w:t>
      </w:r>
    </w:p>
    <w:p>
      <w:r>
        <w:t xml:space="preserve">Missä sarjassa Naurun takana oli?</w:t>
      </w:r>
    </w:p>
    <w:p>
      <w:r>
        <w:rPr>
          <w:b/>
        </w:rPr>
        <w:t xml:space="preserve">Esimerkki 4.108</w:t>
      </w:r>
    </w:p>
    <w:p>
      <w:r>
        <w:t xml:space="preserve">Taustaa : Belgiassa järjestettiin Euroopan parlamentin vaalit 12. kesäkuuta 1994. Aihe : Euroopan parlamentin vaalit Suhde : ajankohta.</w:t>
      </w:r>
    </w:p>
    <w:p>
      <w:r>
        <w:rPr>
          <w:b/>
        </w:rPr>
        <w:t xml:space="preserve">Tulos</w:t>
      </w:r>
    </w:p>
    <w:p>
      <w:r>
        <w:t xml:space="preserve">Euroopan parlamentin vaalien päivämäärä?</w:t>
      </w:r>
    </w:p>
    <w:p>
      <w:r>
        <w:rPr>
          <w:b/>
        </w:rPr>
        <w:t xml:space="preserve">Esimerkki 4.109</w:t>
      </w:r>
    </w:p>
    <w:p>
      <w:r>
        <w:t xml:space="preserve">Konteksti: Frederick T. Moore, Jr. oli Yhdysvaltain laivaston kapteeni. Aihe : Frederick T. Moore, Jr. Suhde : sotilasala</w:t>
      </w:r>
    </w:p>
    <w:p>
      <w:r>
        <w:rPr>
          <w:b/>
        </w:rPr>
        <w:t xml:space="preserve">Tulos</w:t>
      </w:r>
    </w:p>
    <w:p>
      <w:r>
        <w:t xml:space="preserve">Missä sotilashaarassa Frederick T. Moore, Jr. palveli?</w:t>
      </w:r>
    </w:p>
    <w:p>
      <w:r>
        <w:rPr>
          <w:b/>
        </w:rPr>
        <w:t xml:space="preserve">Esimerkki 4.110</w:t>
      </w:r>
    </w:p>
    <w:p>
      <w:r>
        <w:t xml:space="preserve">Konteksti: Zenobiasta tuli kuningas Septimius Odaenathuksen toinen vaimo, ja hänestä tuli Palmyreneen valtakunnan kuningatar Odaenathuksen kuoltua vuonna 267. Hän oli myös kuningas Septimius Odaenathuksen toinen vaimo. Kohde : Zenobia Suhde : sukupuoli tai sukupuolta</w:t>
      </w:r>
    </w:p>
    <w:p>
      <w:r>
        <w:rPr>
          <w:b/>
        </w:rPr>
        <w:t xml:space="preserve">Tulos</w:t>
      </w:r>
    </w:p>
    <w:p>
      <w:r>
        <w:t xml:space="preserve">Mikä on Zenobian sukupuoli tai sukupuoli?</w:t>
      </w:r>
    </w:p>
    <w:p>
      <w:r>
        <w:rPr>
          <w:b/>
        </w:rPr>
        <w:t xml:space="preserve">Esimerkki 4.111</w:t>
      </w:r>
    </w:p>
    <w:p>
      <w:r>
        <w:t xml:space="preserve">Konteksti : Juuri kun hänen uransa oli nousussa, Earl Hooker kuoli vuonna 1970 41-vuotiaana taisteltuaan koko elämänsä tuberkuloosia vastaan. Aihe : Earl Hooker Suhde : sairaus.</w:t>
      </w:r>
    </w:p>
    <w:p>
      <w:r>
        <w:rPr>
          <w:b/>
        </w:rPr>
        <w:t xml:space="preserve">Tulos</w:t>
      </w:r>
    </w:p>
    <w:p>
      <w:r>
        <w:t xml:space="preserve">Mikä aiheutti Earl Hookerin kuoleman?</w:t>
      </w:r>
    </w:p>
    <w:p>
      <w:r>
        <w:rPr>
          <w:b/>
        </w:rPr>
        <w:t xml:space="preserve">Esimerkki 4.112</w:t>
      </w:r>
    </w:p>
    <w:p>
      <w:r>
        <w:t xml:space="preserve">Konteksti : NGC 6027a on spiraaligalaksi, joka on osa Seyfertin sekstettiä, kompaktia galaksijoukkoa, joka sijaitsee Serpensin tähdistössä. Kohde : NGC 6027a Suhde : tähdistöalue</w:t>
      </w:r>
    </w:p>
    <w:p>
      <w:r>
        <w:rPr>
          <w:b/>
        </w:rPr>
        <w:t xml:space="preserve">Tulos</w:t>
      </w:r>
    </w:p>
    <w:p>
      <w:r>
        <w:t xml:space="preserve">Mihin tähdistöön NGC 6027a kuuluu?</w:t>
      </w:r>
    </w:p>
    <w:p>
      <w:r>
        <w:rPr>
          <w:b/>
        </w:rPr>
        <w:t xml:space="preserve">Esimerkki 4.113</w:t>
      </w:r>
    </w:p>
    <w:p>
      <w:r>
        <w:t xml:space="preserve">Konteksti: Koska Snefrun hallituskaudella on monia ajanjaksoja, joista egyptologeilla on vain vähän päivämääriä - Sneferusta tunnetaan vain 2., 7., 8., 12., 13., 14., 15., 16., 17., 18., 23. ja 24. laskennan vuodet, ennen kuin otetaan huomioon hänen karjanlaskentansa jälkeiset vuodet -, on todennäköisintä, että tämän faaraon hallituskausi oli yli 30 vuotta, jotta hän olisi onnistunut rakentamaan pitkän valtakautensa aikana kolme pyramidia, mutta se ei ollut 48 vuotta, koska karjanlaskenta ei ollut hänen valtakautensa aikana säännöllisesti puolivuosittain. Aihe : Sneferu Suhde : puoliso</w:t>
      </w:r>
    </w:p>
    <w:p>
      <w:r>
        <w:rPr>
          <w:b/>
        </w:rPr>
        <w:t xml:space="preserve">Tulos</w:t>
      </w:r>
    </w:p>
    <w:p>
      <w:r>
        <w:t xml:space="preserve">Mikä on Sneferun puolison nimi?</w:t>
      </w:r>
    </w:p>
    <w:p>
      <w:r>
        <w:rPr>
          <w:b/>
        </w:rPr>
        <w:t xml:space="preserve">Esimerkki 4.114</w:t>
      </w:r>
    </w:p>
    <w:p>
      <w:r>
        <w:t xml:space="preserve">Konteksti : Toisen maailmansodan jälkeen Wilhelm Crinius työskenteli yksityisessä teollisuudessa ja toimi hollantilaisen Philips GmbH:n saksalaisen sivuliikkeen johtajana. Hänet nimitettiin Ernst Düllmann GmbH:n hallituksen puheenjohtajaksi vuonna 1971. Aihe : Wilhelm Crinius Suhde : sotilasharrastus.</w:t>
      </w:r>
    </w:p>
    <w:p>
      <w:r>
        <w:rPr>
          <w:b/>
        </w:rPr>
        <w:t xml:space="preserve">Tulos</w:t>
      </w:r>
    </w:p>
    <w:p>
      <w:r>
        <w:t xml:space="preserve">Mihin sotilashaaraan Wilhelm Crinius kuului?</w:t>
      </w:r>
    </w:p>
    <w:p>
      <w:r>
        <w:rPr>
          <w:b/>
        </w:rPr>
        <w:t xml:space="preserve">Esimerkki 4.115</w:t>
      </w:r>
    </w:p>
    <w:p>
      <w:r>
        <w:t xml:space="preserve">Konteksti: Michaela Boyle (s. 29. syyskuuta 1966) on pohjoisirlantilainen Sinn Féin -puolueen poliitikko, joka valittiin Pohjois-Irlannin yleiskokoukseen vuonna 2011. Aihe : Michaela Boyle Suhde : ammatti.</w:t>
      </w:r>
    </w:p>
    <w:p>
      <w:r>
        <w:rPr>
          <w:b/>
        </w:rPr>
        <w:t xml:space="preserve">Tulos</w:t>
      </w:r>
    </w:p>
    <w:p>
      <w:r>
        <w:t xml:space="preserve">Mikä oli Michaela Boylen ura?</w:t>
      </w:r>
    </w:p>
    <w:p>
      <w:r>
        <w:rPr>
          <w:b/>
        </w:rPr>
        <w:t xml:space="preserve">Esimerkki 4.116</w:t>
      </w:r>
    </w:p>
    <w:p>
      <w:r>
        <w:t xml:space="preserve">Konteksti: Sharad Talwalkar työskenteli alkuaikoina pääasiassa Mumbaissa, Punessa ja Kolhapurissa. Aihe: Sharad Talwalkar Suhde: kuolinpäivä.</w:t>
      </w:r>
    </w:p>
    <w:p>
      <w:r>
        <w:rPr>
          <w:b/>
        </w:rPr>
        <w:t xml:space="preserve">Tulos</w:t>
      </w:r>
    </w:p>
    <w:p>
      <w:r>
        <w:t xml:space="preserve">Mikä oli Sharad Talwalkarin kuolinpäivä?</w:t>
      </w:r>
    </w:p>
    <w:p>
      <w:r>
        <w:rPr>
          <w:b/>
        </w:rPr>
        <w:t xml:space="preserve">Esimerkki 4.117</w:t>
      </w:r>
    </w:p>
    <w:p>
      <w:r>
        <w:t xml:space="preserve">Konteksti : The Fairly OddParents sijoittuu kuvitteelliseen Dimmsdalen kaupunkiin, joka sijaitsee Kalifornian rannikolla, kuten erikoisjaksossa ``Fairy Idol'' paljastui. Aihe : The Fairly OddParents Suhde : alkuperäisverkko.</w:t>
      </w:r>
    </w:p>
    <w:p>
      <w:r>
        <w:rPr>
          <w:b/>
        </w:rPr>
        <w:t xml:space="preserve">Tulos</w:t>
      </w:r>
    </w:p>
    <w:p>
      <w:r>
        <w:t xml:space="preserve">Missä verkossa The Fairly OddParents esitettiin?</w:t>
      </w:r>
    </w:p>
    <w:p>
      <w:r>
        <w:rPr>
          <w:b/>
        </w:rPr>
        <w:t xml:space="preserve">Esimerkki 4.118</w:t>
      </w:r>
    </w:p>
    <w:p>
      <w:r>
        <w:t xml:space="preserve">Konteksti : Leah Rabin (heprea: לאה רבין, o.s. Schloßberg; 8. huhtikuuta 1928 - 12. marraskuuta 2000) oli vuonna 1995 murhatun Israelin pääministerin Yitzhak Rabinin leski. Aihe : Leah Rabin Suhde : puoliso</w:t>
      </w:r>
    </w:p>
    <w:p>
      <w:r>
        <w:rPr>
          <w:b/>
        </w:rPr>
        <w:t xml:space="preserve">Tulos</w:t>
      </w:r>
    </w:p>
    <w:p>
      <w:r>
        <w:t xml:space="preserve">Mikä on Leah Rabinin puolison nimi?</w:t>
      </w:r>
    </w:p>
    <w:p>
      <w:r>
        <w:rPr>
          <w:b/>
        </w:rPr>
        <w:t xml:space="preserve">Esimerkki 4.119</w:t>
      </w:r>
    </w:p>
    <w:p>
      <w:r>
        <w:t xml:space="preserve">Konteksti : Kenraali Algernon Seymour, Somersetin seitsemäs herttua (11. marraskuuta 1684 -- 7. helmikuuta 1750), joka oli vuoteen 1748 asti Hertfordin jaarli ja asui Petworth Housessa Sussexissa, oli brittiläinen sotilas, poliitikko ja maanomistaja. Aihe : Algernon Seymour, Somersetin seitsemäs herttua Suhde : ammatti</w:t>
      </w:r>
    </w:p>
    <w:p>
      <w:r>
        <w:rPr>
          <w:b/>
        </w:rPr>
        <w:t xml:space="preserve">Tulos</w:t>
      </w:r>
    </w:p>
    <w:p>
      <w:r>
        <w:t xml:space="preserve">Mikä oli Algernon Seymourin, 7. Somersetin herttuan ammatti?</w:t>
      </w:r>
    </w:p>
    <w:p>
      <w:r>
        <w:rPr>
          <w:b/>
        </w:rPr>
        <w:t xml:space="preserve">Esimerkki 4.120</w:t>
      </w:r>
    </w:p>
    <w:p>
      <w:r>
        <w:t xml:space="preserve">Konteksti : Elmer Charles Bigelow syntyi 12. heinäkuuta 1920 Hebronissa, Illinoisin osavaltiossa. Aihe : Elmer Charles Bigelow Suhde : sotilasala</w:t>
      </w:r>
    </w:p>
    <w:p>
      <w:r>
        <w:rPr>
          <w:b/>
        </w:rPr>
        <w:t xml:space="preserve">Tulos</w:t>
      </w:r>
    </w:p>
    <w:p>
      <w:r>
        <w:t xml:space="preserve">Missä asevoimissa Elmer Charles Bigelow palveli?</w:t>
      </w:r>
    </w:p>
    <w:p>
      <w:r>
        <w:rPr>
          <w:b/>
        </w:rPr>
        <w:t xml:space="preserve">Esimerkki 4.121</w:t>
      </w:r>
    </w:p>
    <w:p>
      <w:r>
        <w:t xml:space="preserve">Konteksti : Valdosta State University, josta käytetään myös nimitystä VSU tai Valdosta State, on yhdysvaltalainen julkinen yliopisto, joka on yksi Georgian yliopistojärjestelmän kolmesta alueellisesta yliopistosta. Aihe : Valdosta State University Suhde : emoyhtiö</w:t>
      </w:r>
    </w:p>
    <w:p>
      <w:r>
        <w:rPr>
          <w:b/>
        </w:rPr>
        <w:t xml:space="preserve">Tulos</w:t>
      </w:r>
    </w:p>
    <w:p>
      <w:r>
        <w:t xml:space="preserve">Mikä on Valdosta State Universityn emoyhtiö?</w:t>
      </w:r>
    </w:p>
    <w:p>
      <w:r>
        <w:rPr>
          <w:b/>
        </w:rPr>
        <w:t xml:space="preserve">Esimerkki 4.122</w:t>
      </w:r>
    </w:p>
    <w:p>
      <w:r>
        <w:t xml:space="preserve">Konteksti : Nancyn taistelu oli Burgundin sotien viimeinen ja ratkaiseva taistelu, joka käytiin Nancyn muurien ulkopuolella 5. tammikuuta 1477 Burgundin herttuan Kaarle Rohkean ja Lorrainen herttuan René II:n sekä Sveitsin liittovaltion välillä. Aihe : Nancyn taistelu Suhde : ajallinen sijainti</w:t>
      </w:r>
    </w:p>
    <w:p>
      <w:r>
        <w:rPr>
          <w:b/>
        </w:rPr>
        <w:t xml:space="preserve">Tulos</w:t>
      </w:r>
    </w:p>
    <w:p>
      <w:r>
        <w:t xml:space="preserve">Nancyn taistelun päivämäärä?</w:t>
      </w:r>
    </w:p>
    <w:p>
      <w:r>
        <w:rPr>
          <w:b/>
        </w:rPr>
        <w:t xml:space="preserve">Esimerkki 4.123</w:t>
      </w:r>
    </w:p>
    <w:p>
      <w:r>
        <w:t xml:space="preserve">Konteksti : Filippo Volandri (s. 5. syyskuuta 1981; italialainen ääntäminen: (fiˈlippo voˈlandri)) on italialainen tennisammattilainen. Aihe : Filippo Volandri Suhde : sukupuoli tai sukupuolta.</w:t>
      </w:r>
    </w:p>
    <w:p>
      <w:r>
        <w:rPr>
          <w:b/>
        </w:rPr>
        <w:t xml:space="preserve">Tulos</w:t>
      </w:r>
    </w:p>
    <w:p>
      <w:r>
        <w:t xml:space="preserve">Mitä sukupuolta Filippo Volandri on?</w:t>
      </w:r>
    </w:p>
    <w:p>
      <w:r>
        <w:rPr>
          <w:b/>
        </w:rPr>
        <w:t xml:space="preserve">Esimerkki 4.124</w:t>
      </w:r>
    </w:p>
    <w:p>
      <w:r>
        <w:t xml:space="preserve">Konteksti : Neuvostoliitolla oli 411 T-28-panssarivaunua, kun saksalaiset hyökkäsivät Neuvostoliittoon kesäkuussa 1941. Aihe : T-28 Suhde : huoltomerkintä</w:t>
      </w:r>
    </w:p>
    <w:p>
      <w:r>
        <w:rPr>
          <w:b/>
        </w:rPr>
        <w:t xml:space="preserve">Tulos</w:t>
      </w:r>
    </w:p>
    <w:p>
      <w:r>
        <w:t xml:space="preserve">Mihin vuoteen T-28 liittyy?</w:t>
      </w:r>
    </w:p>
    <w:p>
      <w:r>
        <w:rPr>
          <w:b/>
        </w:rPr>
        <w:t xml:space="preserve">Esimerkki 4.125</w:t>
      </w:r>
    </w:p>
    <w:p>
      <w:r>
        <w:t xml:space="preserve">Konteksti : Roekiah syntyi Bandoengissa (nykyisin Bandung), Länsi-Jaavalla, Alankomaiden Itä-Intiassa, vuonna 1917 Opera Poesi Indra Bangsawan -yhtyeen näyttelijöille Mohammad Alille ja Ningsihille: Roekiah Suhde : sukupuoli tai sukupuoli</w:t>
      </w:r>
    </w:p>
    <w:p>
      <w:r>
        <w:rPr>
          <w:b/>
        </w:rPr>
        <w:t xml:space="preserve">Tulos</w:t>
      </w:r>
    </w:p>
    <w:p>
      <w:r>
        <w:t xml:space="preserve">Minkä sukupuolen tai sukupuolta Roekiah voidaan kuvata?</w:t>
      </w:r>
    </w:p>
    <w:p>
      <w:r>
        <w:rPr>
          <w:b/>
        </w:rPr>
        <w:t xml:space="preserve">Esimerkki 4.126</w:t>
      </w:r>
    </w:p>
    <w:p>
      <w:r>
        <w:t xml:space="preserve">Konteksti : The Election (kiinaksi: 選戰) on poliittinen draamasarja, jonka on tuottanut Hong Kong Television Network. Aihe : The Election Suhde : tuotantoyhtiö</w:t>
      </w:r>
    </w:p>
    <w:p>
      <w:r>
        <w:rPr>
          <w:b/>
        </w:rPr>
        <w:t xml:space="preserve">Tulos</w:t>
      </w:r>
    </w:p>
    <w:p>
      <w:r>
        <w:t xml:space="preserve">Mikä on The Electionin tuotantoyhtiö?</w:t>
      </w:r>
    </w:p>
    <w:p>
      <w:r>
        <w:rPr>
          <w:b/>
        </w:rPr>
        <w:t xml:space="preserve">Esimerkki 4.127</w:t>
      </w:r>
    </w:p>
    <w:p>
      <w:r>
        <w:t xml:space="preserve">Konteksti : GER-luokka G69 oli kahdenkymmenen 2-4-2T-höyryveturin luokka, jonka S. D. Holden rakensi Great Eastern Railwaylle vuosina 1911-12 ja joka perustui kahteen GER-luokan M15 uudelleenrakennettuun malliin, jotka hänen isänsä James Holden oli suunnitellut vuonna 1904. Aihe : GER-luokka G69 Suhde : käyttömerkintä.</w:t>
      </w:r>
    </w:p>
    <w:p>
      <w:r>
        <w:rPr>
          <w:b/>
        </w:rPr>
        <w:t xml:space="preserve">Tulos</w:t>
      </w:r>
    </w:p>
    <w:p>
      <w:r>
        <w:t xml:space="preserve">Minä vuonna GER-luokka G69 valmistettiin?</w:t>
      </w:r>
    </w:p>
    <w:p>
      <w:r>
        <w:rPr>
          <w:b/>
        </w:rPr>
        <w:t xml:space="preserve">Esimerkki 4.128</w:t>
      </w:r>
    </w:p>
    <w:p>
      <w:r>
        <w:t xml:space="preserve">Konteksti : Perseus vapauttaa Andromedan on flaamilaisen taiteilijan Peter Paul Rubensin vuonna 1607 tekemä maalaus. Aihe : Perseus vapauttaa Andromedan Suhde : kokoelma</w:t>
      </w:r>
    </w:p>
    <w:p>
      <w:r>
        <w:rPr>
          <w:b/>
        </w:rPr>
        <w:t xml:space="preserve">Tulos</w:t>
      </w:r>
    </w:p>
    <w:p>
      <w:r>
        <w:t xml:space="preserve">Mikä on sen paikan nimi, jossa Perseus vapauttaa Andromedan?</w:t>
      </w:r>
    </w:p>
    <w:p>
      <w:r>
        <w:rPr>
          <w:b/>
        </w:rPr>
        <w:t xml:space="preserve">Esimerkki 4.129</w:t>
      </w:r>
    </w:p>
    <w:p>
      <w:r>
        <w:t xml:space="preserve">Konteksti : Vuonna 2010 Audi 50:n henkiseksi seuraajaksi tuli Audi A1. Aihe : Audi 50 Suhde : sarja</w:t>
      </w:r>
    </w:p>
    <w:p>
      <w:r>
        <w:rPr>
          <w:b/>
        </w:rPr>
        <w:t xml:space="preserve">Tulos</w:t>
      </w:r>
    </w:p>
    <w:p>
      <w:r>
        <w:t xml:space="preserve">Mihin sarjaan Audi 50 kuuluu?</w:t>
      </w:r>
    </w:p>
    <w:p>
      <w:r>
        <w:rPr>
          <w:b/>
        </w:rPr>
        <w:t xml:space="preserve">Esimerkki 4.130</w:t>
      </w:r>
    </w:p>
    <w:p>
      <w:r>
        <w:t xml:space="preserve">Konteksti: Raja Haji Fisabilillah (täydellinen nimi Raja Haji Fisabilillah ibni Daeng Chelak) (1727-1784) oli bugis-soturi ja Johor-Riaun sulttaanikunnan Yang Dipertuan Muda (kruununprinssi) vuosina 1777-1784. Aihe : Raja Haji Fisabilillah Suhde : saatu palkinto.</w:t>
      </w:r>
    </w:p>
    <w:p>
      <w:r>
        <w:rPr>
          <w:b/>
        </w:rPr>
        <w:t xml:space="preserve">Tulos</w:t>
      </w:r>
    </w:p>
    <w:p>
      <w:r>
        <w:t xml:space="preserve">Minkä palkinnon Raja Haji Fisabilillah sai?</w:t>
      </w:r>
    </w:p>
    <w:p>
      <w:r>
        <w:rPr>
          <w:b/>
        </w:rPr>
        <w:t xml:space="preserve">Esimerkki 4.131</w:t>
      </w:r>
    </w:p>
    <w:p>
      <w:r>
        <w:t xml:space="preserve">Konteksti : Fiktiivinen Aramis perustuu löyhästi historialliseen muskettisoturiin Henri d'Aramitziin. Aihe : Aramis Suhde : perustuu</w:t>
      </w:r>
    </w:p>
    <w:p>
      <w:r>
        <w:rPr>
          <w:b/>
        </w:rPr>
        <w:t xml:space="preserve">Tulos</w:t>
      </w:r>
    </w:p>
    <w:p>
      <w:r>
        <w:t xml:space="preserve">Mihin Aramis perustuu?</w:t>
      </w:r>
    </w:p>
    <w:p>
      <w:r>
        <w:rPr>
          <w:b/>
        </w:rPr>
        <w:t xml:space="preserve">Esimerkki 4.132</w:t>
      </w:r>
    </w:p>
    <w:p>
      <w:r>
        <w:t xml:space="preserve">Konteksti : Filipp IV:n muotokuva haarniskassa on Velázquezin Espanjan Filip IV:stä tekemä muotokuva, joka on nykyään Museo del Pradossa Madridissa. Aihe : Filippi IV:n muotokuva haarniskassa Suhde : kokoelma.</w:t>
      </w:r>
    </w:p>
    <w:p>
      <w:r>
        <w:rPr>
          <w:b/>
        </w:rPr>
        <w:t xml:space="preserve">Tulos</w:t>
      </w:r>
    </w:p>
    <w:p>
      <w:r>
        <w:t xml:space="preserve">Mikä on sen paikan nimi, josta löytyy muotokuva Filip IV:stä haarniskassa?</w:t>
      </w:r>
    </w:p>
    <w:p>
      <w:r>
        <w:rPr>
          <w:b/>
        </w:rPr>
        <w:t xml:space="preserve">Esimerkki 4.133</w:t>
      </w:r>
    </w:p>
    <w:p>
      <w:r>
        <w:t xml:space="preserve">Konteksti : NGC 80 on linssimäinen galaksi Andromedan tähdistössä. Kohde : NGC 80 Suhde : tähdistö</w:t>
      </w:r>
    </w:p>
    <w:p>
      <w:r>
        <w:rPr>
          <w:b/>
        </w:rPr>
        <w:t xml:space="preserve">Tulos</w:t>
      </w:r>
    </w:p>
    <w:p>
      <w:r>
        <w:t xml:space="preserve">Mihin tähdistöön NGC 80 kuuluu?</w:t>
      </w:r>
    </w:p>
    <w:p>
      <w:r>
        <w:rPr>
          <w:b/>
        </w:rPr>
        <w:t xml:space="preserve">Esimerkki 4.134</w:t>
      </w:r>
    </w:p>
    <w:p>
      <w:r>
        <w:t xml:space="preserve">Konteksti: André Neher (22. lokakuuta 1914 - 23. lokakuuta 1988) oli juutalainen tutkija ja filosofi, syntynyt 12, rue du Marché, Obernai, Bas-Rhin. Aihe : André Neher Suhde : ammatti</w:t>
      </w:r>
    </w:p>
    <w:p>
      <w:r>
        <w:rPr>
          <w:b/>
        </w:rPr>
        <w:t xml:space="preserve">Tulos</w:t>
      </w:r>
    </w:p>
    <w:p>
      <w:r>
        <w:t xml:space="preserve">Mikä oli André Neherin ammatti?</w:t>
      </w:r>
    </w:p>
    <w:p>
      <w:r>
        <w:rPr>
          <w:b/>
        </w:rPr>
        <w:t xml:space="preserve">Esimerkki 4.135</w:t>
      </w:r>
    </w:p>
    <w:p>
      <w:r>
        <w:t xml:space="preserve">Konteksti : Ferenc Soos on unkarilainen entinen pöytätennispelaaja. Subject : Ferenc Soos Relation : sex or gender</w:t>
      </w:r>
    </w:p>
    <w:p>
      <w:r>
        <w:rPr>
          <w:b/>
        </w:rPr>
        <w:t xml:space="preserve">Tulos</w:t>
      </w:r>
    </w:p>
    <w:p>
      <w:r>
        <w:t xml:space="preserve">Mikä on Ferenc Soosin sukupuoli tai sukupuoli?</w:t>
      </w:r>
    </w:p>
    <w:p>
      <w:r>
        <w:rPr>
          <w:b/>
        </w:rPr>
        <w:t xml:space="preserve">Esimerkki 4.136</w:t>
      </w:r>
    </w:p>
    <w:p>
      <w:r>
        <w:t xml:space="preserve">Konteksti : Watu Kobese (s. 27. kesäkuuta 1973) on eteläafrikkalainen shakin kansainvälinen mestari ja FIDE-kouluttaja (2005). Aihe : Watu Kobese Suhde : saatu palkinto.</w:t>
      </w:r>
    </w:p>
    <w:p>
      <w:r>
        <w:rPr>
          <w:b/>
        </w:rPr>
        <w:t xml:space="preserve">Tulos</w:t>
      </w:r>
    </w:p>
    <w:p>
      <w:r>
        <w:t xml:space="preserve">Mikä palkinto myönnettiin Watu Kobeselle?</w:t>
      </w:r>
    </w:p>
    <w:p>
      <w:r>
        <w:rPr>
          <w:b/>
        </w:rPr>
        <w:t xml:space="preserve">Esimerkki 4.137</w:t>
      </w:r>
    </w:p>
    <w:p>
      <w:r>
        <w:t xml:space="preserve">Konteksti : Morten Madsen (s. 16. tammikuuta 1987) on tanskalainen jääkiekkoilija, joka on pelannut yli 100 ottelua AHL:ssä. Aihe : Morten Madsen Suhde : drafted by</w:t>
      </w:r>
    </w:p>
    <w:p>
      <w:r>
        <w:rPr>
          <w:b/>
        </w:rPr>
        <w:t xml:space="preserve">Tulos</w:t>
      </w:r>
    </w:p>
    <w:p>
      <w:r>
        <w:t xml:space="preserve">Pelaaja Morten Madsen pelasi minkä joukkueen riveissä?</w:t>
      </w:r>
    </w:p>
    <w:p>
      <w:r>
        <w:rPr>
          <w:b/>
        </w:rPr>
        <w:t xml:space="preserve">Esimerkki 4.138</w:t>
      </w:r>
    </w:p>
    <w:p>
      <w:r>
        <w:t xml:space="preserve">Konteksti : Valentin Morozov (venäjäksi Валентин Морозов; s. 1. kesäkuuta 1975) on entinen venäläinen jääkiekkoilija, joka vietti suurimman osan urastaan Venäjän Superliigassa. Aihe : Valentin Morozov Suhde : drafted by</w:t>
      </w:r>
    </w:p>
    <w:p>
      <w:r>
        <w:rPr>
          <w:b/>
        </w:rPr>
        <w:t xml:space="preserve">Tulos</w:t>
      </w:r>
    </w:p>
    <w:p>
      <w:r>
        <w:t xml:space="preserve">Pelaaja Valentin Morozov pelasi minkä joukkueen riveissä?</w:t>
      </w:r>
    </w:p>
    <w:p>
      <w:r>
        <w:rPr>
          <w:b/>
        </w:rPr>
        <w:t xml:space="preserve">Esimerkki 4.139</w:t>
      </w:r>
    </w:p>
    <w:p>
      <w:r>
        <w:t xml:space="preserve">Konteksti : El Mariachi on vuonna 1992 valmistunut yhdysvaltalainen toimintaelokuva ja ensimmäinen osa Robert Rodriguezin Meksiko-trilogiaksi kutsutusta saagasta. Aihe : El Mariachi Suhde : saanut palkinnon.</w:t>
      </w:r>
    </w:p>
    <w:p>
      <w:r>
        <w:rPr>
          <w:b/>
        </w:rPr>
        <w:t xml:space="preserve">Tulos</w:t>
      </w:r>
    </w:p>
    <w:p>
      <w:r>
        <w:t xml:space="preserve">Mikä palkinto myönnettiin El Mariachille?</w:t>
      </w:r>
    </w:p>
    <w:p>
      <w:r>
        <w:rPr>
          <w:b/>
        </w:rPr>
        <w:t xml:space="preserve">Esimerkki 4.140</w:t>
      </w:r>
    </w:p>
    <w:p>
      <w:r>
        <w:t xml:space="preserve">Taustaa: NokScoot on thaimaalaisen Nok Airin ja singaporelaisen Scootin yhteisyritys. Kohde : NokScoot Suhde : emoyhtiö.</w:t>
      </w:r>
    </w:p>
    <w:p>
      <w:r>
        <w:rPr>
          <w:b/>
        </w:rPr>
        <w:t xml:space="preserve">Tulos</w:t>
      </w:r>
    </w:p>
    <w:p>
      <w:r>
        <w:t xml:space="preserve">Mikä yritys on NokScootin emoyhtiö?</w:t>
      </w:r>
    </w:p>
    <w:p>
      <w:r>
        <w:rPr>
          <w:b/>
        </w:rPr>
        <w:t xml:space="preserve">Esimerkki 4.141</w:t>
      </w:r>
    </w:p>
    <w:p>
      <w:r>
        <w:t xml:space="preserve">Konteksti: Charles Luers Nordsiek (19. huhtikuuta 1896 - 9. maaliskuuta 1937) oli Yhdysvaltain laivaston merimies ja kunniamitalin saaja roolistaan Veracruzin miehityksessä. Aihe : Charles Luers Nordsiek Suhde : sotilashaara.</w:t>
      </w:r>
    </w:p>
    <w:p>
      <w:r>
        <w:rPr>
          <w:b/>
        </w:rPr>
        <w:t xml:space="preserve">Tulos</w:t>
      </w:r>
    </w:p>
    <w:p>
      <w:r>
        <w:t xml:space="preserve">Minkä sotilashaaran palveluksessa Charles Luers Nordsiek toimi?</w:t>
      </w:r>
    </w:p>
    <w:p>
      <w:r>
        <w:rPr>
          <w:b/>
        </w:rPr>
        <w:t xml:space="preserve">Esimerkki 4.142</w:t>
      </w:r>
    </w:p>
    <w:p>
      <w:r>
        <w:t xml:space="preserve">Konteksti : ISO 6943 on Kansainvälisen standardisoimisjärjestön laatima eritelmä vulkanoidun kumin jännitysväsymyksen määritysmenetelmästä. Aihe : ISO 6943 Suhde : standardointielin</w:t>
      </w:r>
    </w:p>
    <w:p>
      <w:r>
        <w:rPr>
          <w:b/>
        </w:rPr>
        <w:t xml:space="preserve">Tulos</w:t>
      </w:r>
    </w:p>
    <w:p>
      <w:r>
        <w:t xml:space="preserve">Kuka määritteli ISO 6943 -standardit?</w:t>
      </w:r>
    </w:p>
    <w:p>
      <w:r>
        <w:rPr>
          <w:b/>
        </w:rPr>
        <w:t xml:space="preserve">Esimerkki 4.143</w:t>
      </w:r>
    </w:p>
    <w:p>
      <w:r>
        <w:t xml:space="preserve">Konteksti : Henrik Lundqvist kasvoi identtisen kaksoisveljensä Joelin kanssa Åressa, Jämtlandissa, alueella, jossa alppihiihto on suosituin talviaktiviteetti, vaikka Henrik ja Joel valitsivat jääkiekon suositumpien talviurheilulajien sijaan. Aihe : Henrik Lundqvist Suhde : drafted by</w:t>
      </w:r>
    </w:p>
    <w:p>
      <w:r>
        <w:rPr>
          <w:b/>
        </w:rPr>
        <w:t xml:space="preserve">Tulos</w:t>
      </w:r>
    </w:p>
    <w:p>
      <w:r>
        <w:t xml:space="preserve">Missä joukkueessa Henrik Lundqvist on?</w:t>
      </w:r>
    </w:p>
    <w:p>
      <w:r>
        <w:rPr>
          <w:b/>
        </w:rPr>
        <w:t xml:space="preserve">Esimerkki 4.144</w:t>
      </w:r>
    </w:p>
    <w:p>
      <w:r>
        <w:t xml:space="preserve">Konteksti: Jean de Vienne syntyi Dolesta, nykyisen Franche-Comtén alueella. Aihe : Jean de Vienne Suhde : konflikti.</w:t>
      </w:r>
    </w:p>
    <w:p>
      <w:r>
        <w:rPr>
          <w:b/>
        </w:rPr>
        <w:t xml:space="preserve">Tulos</w:t>
      </w:r>
    </w:p>
    <w:p>
      <w:r>
        <w:t xml:space="preserve">Minkä historiallisen sodan aikana Jean de Vienne oli upseeri?</w:t>
      </w:r>
    </w:p>
    <w:p>
      <w:r>
        <w:rPr>
          <w:b/>
        </w:rPr>
        <w:t xml:space="preserve">Esimerkki 4.145</w:t>
      </w:r>
    </w:p>
    <w:p>
      <w:r>
        <w:t xml:space="preserve">Konteksti : Maqbool (hindi: मक़बूल, urdu: مقبُول) on vuonna 2003 valmistunut intialainen rikosdraamaelokuva, jonka on ohjannut Vishal Bhardwaj ja jonka pääosissa ovat Pankaj Kapoor, Irrfan Khan, Tabu ja Masumeh Makhija ja joka on sovitus Shakespearen näytelmästä Macbeth. Aihe : Maqbool Suhde : perustuu elokuvaan.</w:t>
      </w:r>
    </w:p>
    <w:p>
      <w:r>
        <w:rPr>
          <w:b/>
        </w:rPr>
        <w:t xml:space="preserve">Tulos</w:t>
      </w:r>
    </w:p>
    <w:p>
      <w:r>
        <w:t xml:space="preserve">Mihin Maqbool perustuu?</w:t>
      </w:r>
    </w:p>
    <w:p>
      <w:r>
        <w:rPr>
          <w:b/>
        </w:rPr>
        <w:t xml:space="preserve">Esimerkki 4.146</w:t>
      </w:r>
    </w:p>
    <w:p>
      <w:r>
        <w:t xml:space="preserve">Konteksti: Suunnittelu aloitettiin 1970-luvun lopulla Ukrainassa sijaitsevassa Molniyan suunnittelutoimistossa, ja siitä tuli heidän ainoa ilmasta maahan -ammuksensa, mutta kun he siirtyivät yksinomaan avaruustyöhön, Vympel otti vastuulleen Kh-29:n kehittämisen. Aihe : Kh-29 Suhde : palvelusmerkintä</w:t>
      </w:r>
    </w:p>
    <w:p>
      <w:r>
        <w:rPr>
          <w:b/>
        </w:rPr>
        <w:t xml:space="preserve">Tulos</w:t>
      </w:r>
    </w:p>
    <w:p>
      <w:r>
        <w:t xml:space="preserve">Mikä vuosi oli Kh-29:n palvelukseen astumispäivä?</w:t>
      </w:r>
    </w:p>
    <w:p>
      <w:r>
        <w:rPr>
          <w:b/>
        </w:rPr>
        <w:t xml:space="preserve">Esimerkki 4.147</w:t>
      </w:r>
    </w:p>
    <w:p>
      <w:r>
        <w:t xml:space="preserve">Konteksti : Behzad Heidarishahi (s. 6. elokuuta 1991) on iranilainen lentopalloilija. Aihe : Behzad Heidarishahi Suhde : sukupuoli tai sukupuolta.</w:t>
      </w:r>
    </w:p>
    <w:p>
      <w:r>
        <w:rPr>
          <w:b/>
        </w:rPr>
        <w:t xml:space="preserve">Tulos</w:t>
      </w:r>
    </w:p>
    <w:p>
      <w:r>
        <w:t xml:space="preserve">Mihin sukupuoleen Behzad Heidarishahi kuuluu?</w:t>
      </w:r>
    </w:p>
    <w:p>
      <w:r>
        <w:rPr>
          <w:b/>
        </w:rPr>
        <w:t xml:space="preserve">Esimerkki 4.148</w:t>
      </w:r>
    </w:p>
    <w:p>
      <w:r>
        <w:t xml:space="preserve">Konteksti: Stefan Kutzsche (s. 15. huhtikuuta 1954 Frankfurt am Main) on norjalainen lastenlääkäri ja nykyisin Kuala Lumpurin kansainvälisen lääketieteellisen yliopiston apulaisprofessori. Aihe : Stefan Kutzsche Suhde : asuinpaikka</w:t>
      </w:r>
    </w:p>
    <w:p>
      <w:r>
        <w:rPr>
          <w:b/>
        </w:rPr>
        <w:t xml:space="preserve">Tulos</w:t>
      </w:r>
    </w:p>
    <w:p>
      <w:r>
        <w:t xml:space="preserve">Mistä kaupungista Stefan Kutzsche on kotoisin?</w:t>
      </w:r>
    </w:p>
    <w:p>
      <w:r>
        <w:rPr>
          <w:b/>
        </w:rPr>
        <w:t xml:space="preserve">Esimerkki 4.149</w:t>
      </w:r>
    </w:p>
    <w:p>
      <w:r>
        <w:t xml:space="preserve">Konteksti : Hän perusti Christopher Reeve -säätiön (nykyisin Christopher ja Dana Reeve -säätiö) nopeuttaakseen tutkimusta rahoituksen avulla ja parantaakseen apurahojen avulla vammaisten elämänlaatua. Aihe : Christopher Reeve Suhde : puoliso</w:t>
      </w:r>
    </w:p>
    <w:p>
      <w:r>
        <w:rPr>
          <w:b/>
        </w:rPr>
        <w:t xml:space="preserve">Tulos</w:t>
      </w:r>
    </w:p>
    <w:p>
      <w:r>
        <w:t xml:space="preserve">Mikä on Christopher Reeven puolison nimi?</w:t>
      </w:r>
    </w:p>
    <w:p>
      <w:r>
        <w:rPr>
          <w:b/>
        </w:rPr>
        <w:t xml:space="preserve">Esimerkki 4.150</w:t>
      </w:r>
    </w:p>
    <w:p>
      <w:r>
        <w:t xml:space="preserve">Konteksti : Beechcraft 65-80 Queen Air -lentokoneen onnettomuus tapahtui 10. joulukuuta 2011, kun Beechcraft 65-80 Queen Air -rahtikoneessa tapahtui moottorihäiriö ja se syöksyi Felixberto Serranon ala-asteen kouluun Parañaquessa Filippiineillä. Ainakin 14 ihmistä, mukaan lukien kolme koneessa ollutta miehistön jäsentä, sai surmansa ja yli 20 ihmistä loukkaantui. Aihe : 2011 Beechcraft 65-80 Queen Air -lentokoneen onnettomuus Suhde : ajallinen sijainti</w:t>
      </w:r>
    </w:p>
    <w:p>
      <w:r>
        <w:rPr>
          <w:b/>
        </w:rPr>
        <w:t xml:space="preserve">Tulos</w:t>
      </w:r>
    </w:p>
    <w:p>
      <w:r>
        <w:t xml:space="preserve">Milloin vuonna 2011 tapahtui Beechcraft 65-80 Queen Airin onnettomuus?</w:t>
      </w:r>
    </w:p>
    <w:p>
      <w:r>
        <w:rPr>
          <w:b/>
        </w:rPr>
        <w:t xml:space="preserve">Esimerkki 4.151</w:t>
      </w:r>
    </w:p>
    <w:p>
      <w:r>
        <w:t xml:space="preserve">Asiayhteys : ABC Television Productions, LLC (dba ABC Studios) on Disneyn televisiotuotanto-osasto-- Aihe : ABC Studios Suhde : emoyhtiö.</w:t>
      </w:r>
    </w:p>
    <w:p>
      <w:r>
        <w:rPr>
          <w:b/>
        </w:rPr>
        <w:t xml:space="preserve">Tulos</w:t>
      </w:r>
    </w:p>
    <w:p>
      <w:r>
        <w:t xml:space="preserve">Mikä yhtiö on ABC Studiosin emoyhtiö?</w:t>
      </w:r>
    </w:p>
    <w:p>
      <w:r>
        <w:rPr>
          <w:b/>
        </w:rPr>
        <w:t xml:space="preserve">Esimerkki 4.152</w:t>
      </w:r>
    </w:p>
    <w:p>
      <w:r>
        <w:t xml:space="preserve">Konteksti: Raymond Duc (31. lokakuuta 1917 - 19. syyskuuta 1950) oli ranskalainen sotilas, joka taisteli toisessa maailmansodassa ja ensimmäisessä Indokiinan sodassa. Aihe : Raymond Duc Suhde : kuolinpäivä</w:t>
      </w:r>
    </w:p>
    <w:p>
      <w:r>
        <w:rPr>
          <w:b/>
        </w:rPr>
        <w:t xml:space="preserve">Tulos</w:t>
      </w:r>
    </w:p>
    <w:p>
      <w:r>
        <w:t xml:space="preserve">Milloin Raymond Duc kuoli?</w:t>
      </w:r>
    </w:p>
    <w:p>
      <w:r>
        <w:rPr>
          <w:b/>
        </w:rPr>
        <w:t xml:space="preserve">Esimerkki 4.153</w:t>
      </w:r>
    </w:p>
    <w:p>
      <w:r>
        <w:t xml:space="preserve">Konteksti : Trisquel (virallisesti Trisquel GNU/Linux) on tietokoneen käyttöjärjestelmä, Linux-jakelu, joka on johdettu toisesta jakelusta, Ubuntusta. Aihe : Trisquel Suhde : perustuu</w:t>
      </w:r>
    </w:p>
    <w:p>
      <w:r>
        <w:rPr>
          <w:b/>
        </w:rPr>
        <w:t xml:space="preserve">Tulos</w:t>
      </w:r>
    </w:p>
    <w:p>
      <w:r>
        <w:t xml:space="preserve">Mikä on Trisquelin perusta?</w:t>
      </w:r>
    </w:p>
    <w:p>
      <w:r>
        <w:rPr>
          <w:b/>
        </w:rPr>
        <w:t xml:space="preserve">Esimerkki 4.154</w:t>
      </w:r>
    </w:p>
    <w:p>
      <w:r>
        <w:t xml:space="preserve">Konteksti: Brendan Hughes (16. lokakuuta 1948 - 16. helmikuuta 2008), joka tunnettiin myös nimellä "The Dark", oli johtava irlantilainen tasavaltalainen ja Irlannin väliaikaisen tasavaltalaisarmeijan (IRA) Belfastin prikaatin entinen komentaja. Aihe : Brendan Hughes Suhde : sotilashaara.</w:t>
      </w:r>
    </w:p>
    <w:p>
      <w:r>
        <w:rPr>
          <w:b/>
        </w:rPr>
        <w:t xml:space="preserve">Tulos</w:t>
      </w:r>
    </w:p>
    <w:p>
      <w:r>
        <w:t xml:space="preserve">Mihin armeijaan Brendan Hughes kuului?</w:t>
      </w:r>
    </w:p>
    <w:p>
      <w:r>
        <w:rPr>
          <w:b/>
        </w:rPr>
        <w:t xml:space="preserve">Esimerkki 4.155</w:t>
      </w:r>
    </w:p>
    <w:p>
      <w:r>
        <w:t xml:space="preserve">Konteksti : NGC 115 on Sculptorin tähdistössä sijaitseva spiraaligalaksi . Kohde : NGC 115 Suhde : tähdistö.</w:t>
      </w:r>
    </w:p>
    <w:p>
      <w:r>
        <w:rPr>
          <w:b/>
        </w:rPr>
        <w:t xml:space="preserve">Tulos</w:t>
      </w:r>
    </w:p>
    <w:p>
      <w:r>
        <w:t xml:space="preserve">Mihin tähdistöön NGC 115 kuuluu?</w:t>
      </w:r>
    </w:p>
    <w:p>
      <w:r>
        <w:rPr>
          <w:b/>
        </w:rPr>
        <w:t xml:space="preserve">Esimerkki 4.156</w:t>
      </w:r>
    </w:p>
    <w:p>
      <w:r>
        <w:t xml:space="preserve">Konteksti : 18. elokuuta 2014 ilmoitettiin, että Salatut elämät jatkuu kesään 2018 asti, mikä tekee sarjasta kaikkien aikojen pisimpään jatkuneen draamasarjan Suomessa. Aihe : Salatut elämät Suhde : alkuperäisverkosto</w:t>
      </w:r>
    </w:p>
    <w:p>
      <w:r>
        <w:rPr>
          <w:b/>
        </w:rPr>
        <w:t xml:space="preserve">Tulos</w:t>
      </w:r>
    </w:p>
    <w:p>
      <w:r>
        <w:t xml:space="preserve">Mihin verkostoon Salatut elämät liittyy?</w:t>
      </w:r>
    </w:p>
    <w:p>
      <w:r>
        <w:rPr>
          <w:b/>
        </w:rPr>
        <w:t xml:space="preserve">Esimerkki 4.157</w:t>
      </w:r>
    </w:p>
    <w:p>
      <w:r>
        <w:t xml:space="preserve">Asiayhteys: Austrian Air Services, viralliselta nimeltään Österreichischer Inlands- und Regionalflugdienst GesmbH, oli lentoyhtiö, jonka pääkonttori sijaitsi Itävallassa ja joka liikennöi kotimaan- ja alueellisia lentoja Austrian Airlinesin puolesta. Aihe : Austrian Air Services Suhde : emoyhtiö.</w:t>
      </w:r>
    </w:p>
    <w:p>
      <w:r>
        <w:rPr>
          <w:b/>
        </w:rPr>
        <w:t xml:space="preserve">Tulos</w:t>
      </w:r>
    </w:p>
    <w:p>
      <w:r>
        <w:t xml:space="preserve">Mihin yhtiöön Austrian Air Services kuuluu?</w:t>
      </w:r>
    </w:p>
    <w:p>
      <w:r>
        <w:rPr>
          <w:b/>
        </w:rPr>
        <w:t xml:space="preserve">Esimerkki 4.158</w:t>
      </w:r>
    </w:p>
    <w:p>
      <w:r>
        <w:t xml:space="preserve">Taustaa : BMP-1:n ja sen eri muunnelmien päävalmistaja oli Kurganin konepajatehdas (Kurganskiy Mashinostroitelyniy Zavod), mutta PRP-3-tykistötiedusteluajoneuvoja valmisti Tšeljabinskin traktoritehdas (ChTZ) ja PRP-4/PRP-4M-tykistötiedusteluajoneuvoja Rubtsovskin konepajatehdas (RMZ). Kohde : BMP-1 Suhde : palvelukseen tulo.</w:t>
      </w:r>
    </w:p>
    <w:p>
      <w:r>
        <w:rPr>
          <w:b/>
        </w:rPr>
        <w:t xml:space="preserve">Tulos</w:t>
      </w:r>
    </w:p>
    <w:p>
      <w:r>
        <w:t xml:space="preserve">Minä vuonna BMP-1 otettiin käyttöön?</w:t>
      </w:r>
    </w:p>
    <w:p>
      <w:r>
        <w:rPr>
          <w:b/>
        </w:rPr>
        <w:t xml:space="preserve">Esimerkki 4.159</w:t>
      </w:r>
    </w:p>
    <w:p>
      <w:r>
        <w:t xml:space="preserve">Konteksti : Martine Carol (Lola Montès) Peter Ustinov (sirkusmestari) Will Quadflieg (Franz Liszt) Anton Walbrook (Ludwig I, Baijerin kuningas) Oskar Werner (opiskelija) Henri Guisol (ratsumies Maurice) Lise Delamare (rouva Craigie, Lolan äiti) Paulette Dubost (Josephine, Lolan palvelustyttö) Aihe : Lola Montès Suhde : ohjaaja</w:t>
      </w:r>
    </w:p>
    <w:p>
      <w:r>
        <w:rPr>
          <w:b/>
        </w:rPr>
        <w:t xml:space="preserve">Tulos</w:t>
      </w:r>
    </w:p>
    <w:p>
      <w:r>
        <w:t xml:space="preserve">Kuka ohjasi elokuvan Lola Montès?</w:t>
      </w:r>
    </w:p>
    <w:p>
      <w:r>
        <w:rPr>
          <w:b/>
        </w:rPr>
        <w:t xml:space="preserve">Esimerkki 4.160</w:t>
      </w:r>
    </w:p>
    <w:p>
      <w:r>
        <w:t xml:space="preserve">Konteksti : Seuraavat kaksi historiallista tarinaa, The Smugglers (joka seuraa välittömästi The War Machines -sarjaa) ja kauden 4 The Highlanders, olivat viimeiset puhtaasti historialliset tarinat ennen kauden 19 Black Orchidia. Aihe : Sotakoneet Suhde : sarja</w:t>
      </w:r>
    </w:p>
    <w:p>
      <w:r>
        <w:rPr>
          <w:b/>
        </w:rPr>
        <w:t xml:space="preserve">Tulos</w:t>
      </w:r>
    </w:p>
    <w:p>
      <w:r>
        <w:t xml:space="preserve">Mihin sarjaan The War Machines kuuluu?</w:t>
      </w:r>
    </w:p>
    <w:p>
      <w:r>
        <w:rPr>
          <w:b/>
        </w:rPr>
        <w:t xml:space="preserve">Esimerkki 4.161</w:t>
      </w:r>
    </w:p>
    <w:p>
      <w:r>
        <w:t xml:space="preserve">Konteksti: Klaus Nöske (26. marraskuuta 1911 - 15. toukokuuta 1978) oli toisen maailmansodan aikana Luftwaffen korkeasti palkittu majuri ja Bundeswehrin yliluutnantti. Aihe : Klaus Nöske Suhde : konflikti</w:t>
      </w:r>
    </w:p>
    <w:p>
      <w:r>
        <w:rPr>
          <w:b/>
        </w:rPr>
        <w:t xml:space="preserve">Tulos</w:t>
      </w:r>
    </w:p>
    <w:p>
      <w:r>
        <w:t xml:space="preserve">Missä sodassa Klaus Nöske taisteli?</w:t>
      </w:r>
    </w:p>
    <w:p>
      <w:r>
        <w:rPr>
          <w:b/>
        </w:rPr>
        <w:t xml:space="preserve">Esimerkki 4.162</w:t>
      </w:r>
    </w:p>
    <w:p>
      <w:r>
        <w:t xml:space="preserve">Konteksti : Fort Braggissa, Pohjois-Carolinassa, sijaitseva 82. ilmarynnäkködivisioona on osa XVIII ilmarynnäkköjoukkoa. Aihe : 82. ilmarynnäkködivisioona Suhde : sotilashaara.</w:t>
      </w:r>
    </w:p>
    <w:p>
      <w:r>
        <w:rPr>
          <w:b/>
        </w:rPr>
        <w:t xml:space="preserve">Tulos</w:t>
      </w:r>
    </w:p>
    <w:p>
      <w:r>
        <w:t xml:space="preserve">Mihin sotilashaaraan 82. ilmarynnäkködivisioona kuului?</w:t>
      </w:r>
    </w:p>
    <w:p>
      <w:r>
        <w:rPr>
          <w:b/>
        </w:rPr>
        <w:t xml:space="preserve">Esimerkki 4.163</w:t>
      </w:r>
    </w:p>
    <w:p>
      <w:r>
        <w:t xml:space="preserve">Konteksti: Murat Kurnaz (s. 19. maaliskuuta 1982 Bremen, Saksa) on Turkin kansalainen ja Saksassa laillisesti asuva henkilö, jota Yhdysvallat piti viiden vuoden ajan vangittuna ilman oikeudenkäyntiä sotilastukikohdassaan Kandaharissa, Afganistanissa ja Guantanamo Bayn vankileirillä Guantanamo Bayn laivastotukikohdassa Kuubassa. Aihe : Murat Kurnaz Suhde : asuinpaikka</w:t>
      </w:r>
    </w:p>
    <w:p>
      <w:r>
        <w:rPr>
          <w:b/>
        </w:rPr>
        <w:t xml:space="preserve">Tulos</w:t>
      </w:r>
    </w:p>
    <w:p>
      <w:r>
        <w:t xml:space="preserve">Mihin kaupunkiin Murat Kurnaz liittyy?</w:t>
      </w:r>
    </w:p>
    <w:p>
      <w:r>
        <w:rPr>
          <w:b/>
        </w:rPr>
        <w:t xml:space="preserve">Esimerkki 4.164</w:t>
      </w:r>
    </w:p>
    <w:p>
      <w:r>
        <w:t xml:space="preserve">Taustaa: Air Greenland A/S on Grönlannin lippulaivayhtiö, SAS-konsernin tytäryhtiö, jonka omistavat SAS-konserni, Grönlannin hallitus ja Tanskan hallitus. Aihe : Air Greenland Suhde : emoyhtiö.</w:t>
      </w:r>
    </w:p>
    <w:p>
      <w:r>
        <w:rPr>
          <w:b/>
        </w:rPr>
        <w:t xml:space="preserve">Tulos</w:t>
      </w:r>
    </w:p>
    <w:p>
      <w:r>
        <w:t xml:space="preserve">Mikä yritys on Air Greenlandin emoyhtiö?</w:t>
      </w:r>
    </w:p>
    <w:p>
      <w:r>
        <w:rPr>
          <w:b/>
        </w:rPr>
        <w:t xml:space="preserve">Esimerkki 4.165</w:t>
      </w:r>
    </w:p>
    <w:p>
      <w:r>
        <w:t xml:space="preserve">Konteksti: Peter Lawfordin osittain tuottamassa Johnny Coolissa on näyttelijäkaarti, johon kuuluvat myös Mort Sahl, Telly Savalas, Jim Backus, Joey Bishop ja Sammy Davis Jr., joka myös laulaa tunnussävelmän. Aihe : Johnny Cool Suhde : ohjaaja</w:t>
      </w:r>
    </w:p>
    <w:p>
      <w:r>
        <w:rPr>
          <w:b/>
        </w:rPr>
        <w:t xml:space="preserve">Tulos</w:t>
      </w:r>
    </w:p>
    <w:p>
      <w:r>
        <w:t xml:space="preserve">Kuka ohjasi Johnny Coolin?</w:t>
      </w:r>
    </w:p>
    <w:p>
      <w:r>
        <w:rPr>
          <w:b/>
        </w:rPr>
        <w:t xml:space="preserve">Esimerkki 4.166</w:t>
      </w:r>
    </w:p>
    <w:p>
      <w:r>
        <w:t xml:space="preserve">Konteksti : Irene E. Parmelee, sukunimi kirjoitetaan myös Parmely (1847 -- 1934), oli yhdysvaltalainen taidemaalari ja muotokuvataiteilija. Aihe : Irene E. Parmelee Suhde : kuolinpäivä.</w:t>
      </w:r>
    </w:p>
    <w:p>
      <w:r>
        <w:rPr>
          <w:b/>
        </w:rPr>
        <w:t xml:space="preserve">Tulos</w:t>
      </w:r>
    </w:p>
    <w:p>
      <w:r>
        <w:t xml:space="preserve">Mikä oli Irene E. Parmeleen kuolinvuosi?</w:t>
      </w:r>
    </w:p>
    <w:p>
      <w:r>
        <w:rPr>
          <w:b/>
        </w:rPr>
        <w:t xml:space="preserve">Esimerkki 4.167</w:t>
      </w:r>
    </w:p>
    <w:p>
      <w:r>
        <w:t xml:space="preserve">Konteksti: Ellen Stofan suoritti geologian kandidaatin tutkinnon College of William &amp; Maryssä vuonna 1983 ja suoritti maisterin ja tohtorin tutkinnot Brownin yliopistossa. Aihe : Ellen Stofan Suhde : koulutettu osoitteessa</w:t>
      </w:r>
    </w:p>
    <w:p>
      <w:r>
        <w:rPr>
          <w:b/>
        </w:rPr>
        <w:t xml:space="preserve">Tulos</w:t>
      </w:r>
    </w:p>
    <w:p>
      <w:r>
        <w:t xml:space="preserve">Mikä on Ellen Stofanin kouluttaneen yliopiston nimi?</w:t>
      </w:r>
    </w:p>
    <w:p>
      <w:r>
        <w:rPr>
          <w:b/>
        </w:rPr>
        <w:t xml:space="preserve">Esimerkki 4.168</w:t>
      </w:r>
    </w:p>
    <w:p>
      <w:r>
        <w:t xml:space="preserve">Konteksti : Hän on johtokunnan puheenjohtaja, VimpelCom Ltd:n liiketoimintayksikön johtaja. Ihor Lytovchenko on 15 vuoden ajan kehittänyt yhtä Ukrainan menestyneimmistä liiketoimintahankkeista. Aihe : Ihor Lytovchenko Suhde : koulutettu osoitteessa</w:t>
      </w:r>
    </w:p>
    <w:p>
      <w:r>
        <w:rPr>
          <w:b/>
        </w:rPr>
        <w:t xml:space="preserve">Tulos</w:t>
      </w:r>
    </w:p>
    <w:p>
      <w:r>
        <w:t xml:space="preserve">Missä Ihor Lytovtshenko opiskeli tai työskenteli?</w:t>
      </w:r>
    </w:p>
    <w:p>
      <w:r>
        <w:rPr>
          <w:b/>
        </w:rPr>
        <w:t xml:space="preserve">Esimerkki 4.169</w:t>
      </w:r>
    </w:p>
    <w:p>
      <w:r>
        <w:t xml:space="preserve">Konteksti: Charles Frederick Worth syntyi 13. lokakuuta 1825 Lincolnshiren Bournen markkinakaupungissa William ja Ann Worthin perheeseen. Aihe : Charles Frederick Worth Suhde : ammatti.</w:t>
      </w:r>
    </w:p>
    <w:p>
      <w:r>
        <w:rPr>
          <w:b/>
        </w:rPr>
        <w:t xml:space="preserve">Tulos</w:t>
      </w:r>
    </w:p>
    <w:p>
      <w:r>
        <w:t xml:space="preserve">Mikä oli Charles Frederick Worthin ammatti?</w:t>
      </w:r>
    </w:p>
    <w:p>
      <w:r>
        <w:rPr>
          <w:b/>
        </w:rPr>
        <w:t xml:space="preserve">Esimerkki 4.170</w:t>
      </w:r>
    </w:p>
    <w:p>
      <w:r>
        <w:t xml:space="preserve">Konteksti : Karka Kasadara on tamilielokuva vuodelta 2005, jonka on käsikirjoittanut, tuottanut ja ohjannut R. V. Udayakumar. Aihe : Karka Kasadara Suhde : ohjaaja</w:t>
      </w:r>
    </w:p>
    <w:p>
      <w:r>
        <w:rPr>
          <w:b/>
        </w:rPr>
        <w:t xml:space="preserve">Tulos</w:t>
      </w:r>
    </w:p>
    <w:p>
      <w:r>
        <w:t xml:space="preserve">Kenellä oli ohjaajan rooli elokuvassa Karka Kasadara?</w:t>
      </w:r>
    </w:p>
    <w:p>
      <w:r>
        <w:rPr>
          <w:b/>
        </w:rPr>
        <w:t xml:space="preserve">Esimerkki 4.171</w:t>
      </w:r>
    </w:p>
    <w:p>
      <w:r>
        <w:t xml:space="preserve">Konteksti : Nikolai ja Aleksandra on vuonna 1971 valmistunut elämäkertaelokuva, joka kertoo osittain Venäjän viimeisen hallitsijan, tsaari Nikolai II:n ja hänen vaimonsa tsaaritar Aleksandran tarinan. Aihe : Nikolai ja Aleksandra Suhde : tuotantoyhtiö.</w:t>
      </w:r>
    </w:p>
    <w:p>
      <w:r>
        <w:rPr>
          <w:b/>
        </w:rPr>
        <w:t xml:space="preserve">Tulos</w:t>
      </w:r>
    </w:p>
    <w:p>
      <w:r>
        <w:t xml:space="preserve">Mikä tuotantoyhtiö oli mukana Nicholas ja Alexandra -elokuvassa?</w:t>
      </w:r>
    </w:p>
    <w:p>
      <w:r>
        <w:rPr>
          <w:b/>
        </w:rPr>
        <w:t xml:space="preserve">Esimerkki 4.172</w:t>
      </w:r>
    </w:p>
    <w:p>
      <w:r>
        <w:t xml:space="preserve">Konteksti : The Little Bear Movie on animaatioelokuva, joka perustuu televisiosarjaan Little Bear, joka puolestaan perustuu Else Holmelund Minarikin kirjoittamaan ja Maurice Sendakin kuvittamaan samannimiseen kirjasarjaan, jonka Nelvana Limited on tuottanut Paramount Picturesille. Aihe : Pikkukarhu-elokuva Suhde : perustuu elokuvaan.</w:t>
      </w:r>
    </w:p>
    <w:p>
      <w:r>
        <w:rPr>
          <w:b/>
        </w:rPr>
        <w:t xml:space="preserve">Tulos</w:t>
      </w:r>
    </w:p>
    <w:p>
      <w:r>
        <w:t xml:space="preserve">Mikä on Pikku karhu -elokuvan perusta?</w:t>
      </w:r>
    </w:p>
    <w:p>
      <w:r>
        <w:rPr>
          <w:b/>
        </w:rPr>
        <w:t xml:space="preserve">Esimerkki 4.173</w:t>
      </w:r>
    </w:p>
    <w:p>
      <w:r>
        <w:t xml:space="preserve">Konteksti : Canaletto on Canaletton maalaus, joka on J. Paul Getty -museossa, Venetsian suuri kanava Palazzo Flanginista Campo San Marcuolaan. Aihe : Suuri kanava Venetsiassa Palazzo Flanginista Campo San Marcuolaan Suhde : kokoelma.</w:t>
      </w:r>
    </w:p>
    <w:p>
      <w:r>
        <w:rPr>
          <w:b/>
        </w:rPr>
        <w:t xml:space="preserve">Tulos</w:t>
      </w:r>
    </w:p>
    <w:p>
      <w:r>
        <w:t xml:space="preserve">Mikä on sen paikan nimi, jossa Venetsian Suuri kanava Palazzo Flanginista Campo San Marcuolaan sijaitsee?</w:t>
      </w:r>
    </w:p>
    <w:p>
      <w:r>
        <w:rPr>
          <w:b/>
        </w:rPr>
        <w:t xml:space="preserve">Esimerkki 4.174</w:t>
      </w:r>
    </w:p>
    <w:p>
      <w:r>
        <w:t xml:space="preserve">Konteksti: Mahmud II kuoli tuberkuloosiin - jotkut sanovat, että hänet murhattiin - Esma Sultanan palatsissa Çamlıcassa vuonna 1839. Aihe: Mahmud II Suhde: sairaus.</w:t>
      </w:r>
    </w:p>
    <w:p>
      <w:r>
        <w:rPr>
          <w:b/>
        </w:rPr>
        <w:t xml:space="preserve">Tulos</w:t>
      </w:r>
    </w:p>
    <w:p>
      <w:r>
        <w:t xml:space="preserve">Mikä sairaus aiheutti Mahmud II:n kuoleman?</w:t>
      </w:r>
    </w:p>
    <w:p>
      <w:r>
        <w:rPr>
          <w:b/>
        </w:rPr>
        <w:t xml:space="preserve">Esimerkki 4.175</w:t>
      </w:r>
    </w:p>
    <w:p>
      <w:r>
        <w:t xml:space="preserve">Konteksti : Pit Bulls &amp; Parolees on Animal Planet -kanavan amerikkalainen tosi-tv-sarja, jossa käsitellään Pit Bull -rotuun liittyviä väärinkäsityksiä. Aihe : Pit Bulls &amp; Parolees Suhde : alkuperäinen verkko.</w:t>
      </w:r>
    </w:p>
    <w:p>
      <w:r>
        <w:rPr>
          <w:b/>
        </w:rPr>
        <w:t xml:space="preserve">Tulos</w:t>
      </w:r>
    </w:p>
    <w:p>
      <w:r>
        <w:t xml:space="preserve">Mistä löydät Pit Bulls &amp; Parolees -ohjelman?</w:t>
      </w:r>
    </w:p>
    <w:p>
      <w:r>
        <w:rPr>
          <w:b/>
        </w:rPr>
        <w:t xml:space="preserve">Esimerkki 4.176</w:t>
      </w:r>
    </w:p>
    <w:p>
      <w:r>
        <w:t xml:space="preserve">Konteksti : Golapi Ekhon Bilateyn kuvaukset alkoivat toukokuussa 2006, ja se julkaistiin 29. tammikuuta 2010 Bangladeshissa. Aihe : Golapi Ekhon Bilatey Suhde : ohjaaja</w:t>
      </w:r>
    </w:p>
    <w:p>
      <w:r>
        <w:rPr>
          <w:b/>
        </w:rPr>
        <w:t xml:space="preserve">Tulos</w:t>
      </w:r>
    </w:p>
    <w:p>
      <w:r>
        <w:t xml:space="preserve">Kuka oli Golapi Ekhon Bilateyn pääohjaaja?</w:t>
      </w:r>
    </w:p>
    <w:p>
      <w:r>
        <w:rPr>
          <w:b/>
        </w:rPr>
        <w:t xml:space="preserve">Esimerkki 4.177</w:t>
      </w:r>
    </w:p>
    <w:p>
      <w:r>
        <w:t xml:space="preserve">Konteksti: Alvaro Leonardi syntyi Ternissä, Italian kuningaskunnassa, 16. marraskuuta 1895. Aihe : Alvaro Leonardi Suhde : konflikti</w:t>
      </w:r>
    </w:p>
    <w:p>
      <w:r>
        <w:rPr>
          <w:b/>
        </w:rPr>
        <w:t xml:space="preserve">Tulos</w:t>
      </w:r>
    </w:p>
    <w:p>
      <w:r>
        <w:t xml:space="preserve">Missä sodassa/taistelussa Alvaro Leonardi taisteli?</w:t>
      </w:r>
    </w:p>
    <w:p>
      <w:r>
        <w:rPr>
          <w:b/>
        </w:rPr>
        <w:t xml:space="preserve">Esimerkki 4.178</w:t>
      </w:r>
    </w:p>
    <w:p>
      <w:r>
        <w:t xml:space="preserve">Konteksti : ISO 3166-2:SL on Sierra Leonea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Kohde : ISO 3166-2:SL Suhde : standardointielin.</w:t>
      </w:r>
    </w:p>
    <w:p>
      <w:r>
        <w:rPr>
          <w:b/>
        </w:rPr>
        <w:t xml:space="preserve">Tulos</w:t>
      </w:r>
    </w:p>
    <w:p>
      <w:r>
        <w:t xml:space="preserve">Kuka on laatinut ISO 3166-2:SL -standardit?</w:t>
      </w:r>
    </w:p>
    <w:p>
      <w:r>
        <w:rPr>
          <w:b/>
        </w:rPr>
        <w:t xml:space="preserve">Esimerkki 4.179</w:t>
      </w:r>
    </w:p>
    <w:p>
      <w:r>
        <w:t xml:space="preserve">Konteksti: Taylor Leier (s. 15. helmikuuta 1994) on kanadalainen jääkiekkoilija, joka pelaa tällä hetkellä Philadelphia Flyersin National Hockey Leaguen (NHL) joukkueessa. Kohde : Taylor Leier Suhde : drafted by</w:t>
      </w:r>
    </w:p>
    <w:p>
      <w:r>
        <w:rPr>
          <w:b/>
        </w:rPr>
        <w:t xml:space="preserve">Tulos</w:t>
      </w:r>
    </w:p>
    <w:p>
      <w:r>
        <w:t xml:space="preserve">Mihin joukkueeseen Taylor Leier kuuluu?</w:t>
      </w:r>
    </w:p>
    <w:p>
      <w:r>
        <w:rPr>
          <w:b/>
        </w:rPr>
        <w:t xml:space="preserve">Esimerkki 4.180</w:t>
      </w:r>
    </w:p>
    <w:p>
      <w:r>
        <w:t xml:space="preserve">Konteksti : Dit was het nieuws (hollanniksi ``Tämä oli uutinen'') on hollantilainen RTL4:n televisio-ohjelma, jossa kaksi tiimiä kertoo satiirisesti edellisen viikon uutisista. Aihe : Dit was het nieuws Suhde : perustuu seuraaviin asioihin</w:t>
      </w:r>
    </w:p>
    <w:p>
      <w:r>
        <w:rPr>
          <w:b/>
        </w:rPr>
        <w:t xml:space="preserve">Tulos</w:t>
      </w:r>
    </w:p>
    <w:p>
      <w:r>
        <w:t xml:space="preserve">Mihin Dit was het nieuws perustuu?</w:t>
      </w:r>
    </w:p>
    <w:p>
      <w:r>
        <w:rPr>
          <w:b/>
        </w:rPr>
        <w:t xml:space="preserve">Esimerkki 4.181</w:t>
      </w:r>
    </w:p>
    <w:p>
      <w:r>
        <w:t xml:space="preserve">Konteksti : Happy, Happy (norjaksi Sykt lykkelig) on Anne Sewitskyn ohjaama norjalainen komediaelokuva vuodelta 2010. Aihe : Happy, Happy Suhde : ohjaaja</w:t>
      </w:r>
    </w:p>
    <w:p>
      <w:r>
        <w:rPr>
          <w:b/>
        </w:rPr>
        <w:t xml:space="preserve">Tulos</w:t>
      </w:r>
    </w:p>
    <w:p>
      <w:r>
        <w:t xml:space="preserve">Mikä oli Happy, Happy -elokuvan ohjaajan nimi?</w:t>
      </w:r>
    </w:p>
    <w:p>
      <w:r>
        <w:rPr>
          <w:b/>
        </w:rPr>
        <w:t xml:space="preserve">Esimerkki 4.182</w:t>
      </w:r>
    </w:p>
    <w:p>
      <w:r>
        <w:t xml:space="preserve">Konteksti: Luna 1 laukaistiin 2. tammikuuta 1959 kello 16.41 GMT (22.41 paikallista aikaa) Baikonurin avaruuskeskuksessa sijaitsevalta avaruusasemalta 1/5 Luna 8K72 -raketilla. Aihe : Luna 1 Suhde : sarja</w:t>
      </w:r>
    </w:p>
    <w:p>
      <w:r>
        <w:rPr>
          <w:b/>
        </w:rPr>
        <w:t xml:space="preserve">Tulos</w:t>
      </w:r>
    </w:p>
    <w:p>
      <w:r>
        <w:t xml:space="preserve">Mihin sarjaan Luna 1 kuuluu?</w:t>
      </w:r>
    </w:p>
    <w:p>
      <w:r>
        <w:rPr>
          <w:b/>
        </w:rPr>
        <w:t xml:space="preserve">Esimerkki 4.183</w:t>
      </w:r>
    </w:p>
    <w:p>
      <w:r>
        <w:t xml:space="preserve">Konteksti : Topias Palmi (s. 26. elokuuta 1994) on suomalainen koripalloilija. Aihe : Topias Palmi Suhde : ammatti</w:t>
      </w:r>
    </w:p>
    <w:p>
      <w:r>
        <w:rPr>
          <w:b/>
        </w:rPr>
        <w:t xml:space="preserve">Tulos</w:t>
      </w:r>
    </w:p>
    <w:p>
      <w:r>
        <w:t xml:space="preserve">Millainen ammatti Topias Palmilla on?</w:t>
      </w:r>
    </w:p>
    <w:p>
      <w:r>
        <w:rPr>
          <w:b/>
        </w:rPr>
        <w:t xml:space="preserve">Esimerkki 4.184</w:t>
      </w:r>
    </w:p>
    <w:p>
      <w:r>
        <w:t xml:space="preserve">Konteksti: Wilhelm Smith (10. huhtikuuta 1870 - 30. lokakuuta 1925) oli Yhdysvaltain laivaston merimies ja Yhdysvaltain armeijan korkeimman kunniamerkin, Medal of Honorin, saaja. Aihe : Wilhelm Smith Suhde : saatu palkinto</w:t>
      </w:r>
    </w:p>
    <w:p>
      <w:r>
        <w:rPr>
          <w:b/>
        </w:rPr>
        <w:t xml:space="preserve">Tulos</w:t>
      </w:r>
    </w:p>
    <w:p>
      <w:r>
        <w:t xml:space="preserve">Minkä palkinnon Wilhelm Smith sai?</w:t>
      </w:r>
    </w:p>
    <w:p>
      <w:r>
        <w:rPr>
          <w:b/>
        </w:rPr>
        <w:t xml:space="preserve">Esimerkki 4.185</w:t>
      </w:r>
    </w:p>
    <w:p>
      <w:r>
        <w:t xml:space="preserve">Konteksti : Alexander Kelly syntyi Saltsburgissa, Pennsylvaniassa 7. huhtikuuta 1840. Aihe : Alexander Kelly Suhde : konflikti</w:t>
      </w:r>
    </w:p>
    <w:p>
      <w:r>
        <w:rPr>
          <w:b/>
        </w:rPr>
        <w:t xml:space="preserve">Tulos</w:t>
      </w:r>
    </w:p>
    <w:p>
      <w:r>
        <w:t xml:space="preserve">Mihin konfliktiin Alexander Kelly osallistui?</w:t>
      </w:r>
    </w:p>
    <w:p>
      <w:r>
        <w:rPr>
          <w:b/>
        </w:rPr>
        <w:t xml:space="preserve">Esimerkki 4.186</w:t>
      </w:r>
    </w:p>
    <w:p>
      <w:r>
        <w:t xml:space="preserve">Konteksti: Adolf Reeb syntyi 22. elokuuta 1920 Spirkelbachissa. Aihe : Adolf Reeb Suhde : konflikti.</w:t>
      </w:r>
    </w:p>
    <w:p>
      <w:r>
        <w:rPr>
          <w:b/>
        </w:rPr>
        <w:t xml:space="preserve">Tulos</w:t>
      </w:r>
    </w:p>
    <w:p>
      <w:r>
        <w:t xml:space="preserve">Mihin konfliktiin Adolf Reeb osallistui?</w:t>
      </w:r>
    </w:p>
    <w:p>
      <w:r>
        <w:rPr>
          <w:b/>
        </w:rPr>
        <w:t xml:space="preserve">Esimerkki 4.187</w:t>
      </w:r>
    </w:p>
    <w:p>
      <w:r>
        <w:t xml:space="preserve">Konteksti : 12. (Itäinen) divisioona oli jalkaväkidivisioona, jonka Britannian armeija perusti Suuren sodan aikana Kitchenerin uusiin armeijoihin vapaaehtoisesti ilmoittautuneista miehistä. Aihe : 12. (Itäinen) divisioona Suhde : sotilashaara.</w:t>
      </w:r>
    </w:p>
    <w:p>
      <w:r>
        <w:rPr>
          <w:b/>
        </w:rPr>
        <w:t xml:space="preserve">Tulos</w:t>
      </w:r>
    </w:p>
    <w:p>
      <w:r>
        <w:t xml:space="preserve">Mihin osastoon 12. (itäinen) divisioona kuului?</w:t>
      </w:r>
    </w:p>
    <w:p>
      <w:r>
        <w:rPr>
          <w:b/>
        </w:rPr>
        <w:t xml:space="preserve">Esimerkki 4.188</w:t>
      </w:r>
    </w:p>
    <w:p>
      <w:r>
        <w:t xml:space="preserve">Konteksti : Snježana Kordić (lausutaan (sɲêʒana kôːrdit͡ɕ); s. 29. lokakuuta 1964) on kroatialainen kielentutkija. Aihe : Snježana Kordić Suhde : asuinpaikka.</w:t>
      </w:r>
    </w:p>
    <w:p>
      <w:r>
        <w:rPr>
          <w:b/>
        </w:rPr>
        <w:t xml:space="preserve">Tulos</w:t>
      </w:r>
    </w:p>
    <w:p>
      <w:r>
        <w:t xml:space="preserve">Mistä kaupungista Snježana Kordić on kotoisin?</w:t>
      </w:r>
    </w:p>
    <w:p>
      <w:r>
        <w:rPr>
          <w:b/>
        </w:rPr>
        <w:t xml:space="preserve">Esimerkki 4.189</w:t>
      </w:r>
    </w:p>
    <w:p>
      <w:r>
        <w:t xml:space="preserve">Konteksti: Nyai Ahmad Dahlan syntyi Siti Walidahina Kaumanissa, Yogyakarta, vuonna 1872 Kyai Haji Muhammad Fadliin, ulama (muslimien uskonnollinen johtaja) ja Yogyakartan sulttaanikunnan jäsenen, Kyai Haji Muhammad Fadlin, perheeksi; alueella asui monia palatsin uskonnollisia henkilöitä. Aihe: Nyai Ahmad Dahlan Suhde: kuolinpäivä.</w:t>
      </w:r>
    </w:p>
    <w:p>
      <w:r>
        <w:rPr>
          <w:b/>
        </w:rPr>
        <w:t xml:space="preserve">Tulos</w:t>
      </w:r>
    </w:p>
    <w:p>
      <w:r>
        <w:t xml:space="preserve">Minä päivänä Nyai Ahmad Dahlan kuoli?</w:t>
      </w:r>
    </w:p>
    <w:p>
      <w:r>
        <w:rPr>
          <w:b/>
        </w:rPr>
        <w:t xml:space="preserve">Esimerkki 4.190</w:t>
      </w:r>
    </w:p>
    <w:p>
      <w:r>
        <w:t xml:space="preserve">Konteksti : Vuonna 1996 The Jazz Singer valittiin säilytettäväksi Yhdysvaltain kongressin kirjaston National Film Registry -rekisteriin, joka sisältää kulttuurisesti, historiallisesti ja esteettisesti merkittäviä elokuvia. Aihe : The Jazz Singer Suhde : Palkinto saatu.</w:t>
      </w:r>
    </w:p>
    <w:p>
      <w:r>
        <w:rPr>
          <w:b/>
        </w:rPr>
        <w:t xml:space="preserve">Tulos</w:t>
      </w:r>
    </w:p>
    <w:p>
      <w:r>
        <w:t xml:space="preserve">Minkä palkinnon The Jazz Singer sai?</w:t>
      </w:r>
    </w:p>
    <w:p>
      <w:r>
        <w:rPr>
          <w:b/>
        </w:rPr>
        <w:t xml:space="preserve">Esimerkki 4.191</w:t>
      </w:r>
    </w:p>
    <w:p>
      <w:r>
        <w:t xml:space="preserve">Konteksti: Thutmosai III oli Thutmosai II:n poika, jolla oli toinen vaimo, Iset. Aihe : Thutmosen III Suhde : puoliso.</w:t>
      </w:r>
    </w:p>
    <w:p>
      <w:r>
        <w:rPr>
          <w:b/>
        </w:rPr>
        <w:t xml:space="preserve">Tulos</w:t>
      </w:r>
    </w:p>
    <w:p>
      <w:r>
        <w:t xml:space="preserve">Mikä on Thutmosai III:n puolison nimi?</w:t>
      </w:r>
    </w:p>
    <w:p>
      <w:r>
        <w:rPr>
          <w:b/>
        </w:rPr>
        <w:t xml:space="preserve">Esimerkki 4.192</w:t>
      </w:r>
    </w:p>
    <w:p>
      <w:r>
        <w:t xml:space="preserve">Konteksti : Vaikka Theodor Brugschin isä oli syntynyt Etelä-Itävallassa, hänen isänsä oli syntynyt Berliinissä: poika sai koulusivistyksensä Berliinissä ja asui siellä suurimman osan elämästään. Aihe : Theodor Brugsch Suhde : asuinpaikka</w:t>
      </w:r>
    </w:p>
    <w:p>
      <w:r>
        <w:rPr>
          <w:b/>
        </w:rPr>
        <w:t xml:space="preserve">Tulos</w:t>
      </w:r>
    </w:p>
    <w:p>
      <w:r>
        <w:t xml:space="preserve">Mistä kaupungista Theodor Brugsch on kotoisin?</w:t>
      </w:r>
    </w:p>
    <w:p>
      <w:r>
        <w:rPr>
          <w:b/>
        </w:rPr>
        <w:t xml:space="preserve">Esimerkki 4.193</w:t>
      </w:r>
    </w:p>
    <w:p>
      <w:r>
        <w:t xml:space="preserve">Taustaa: 4. marraskuuta 2010 Qantasin lennolla 32, Airbus A380 -lentokoneessa, joka oli rekisteröity VH-OQA ja varustettu neljällä Rolls-Roycen valmistamalla Trent 972 -moottorilla, tapahtui vasemmanpuoleisessa sisäpuolisessa moottorissa turbiinilevyn vika, joka ei johtunut onnettomuudesta, pian sen jälkeen, kun kone oli noussut Singaporen Changin lentoasemalta matkalla Sydneyhyn. Aihe : Qantas Suhde : emoyhtiö</w:t>
      </w:r>
    </w:p>
    <w:p>
      <w:r>
        <w:rPr>
          <w:b/>
        </w:rPr>
        <w:t xml:space="preserve">Tulos</w:t>
      </w:r>
    </w:p>
    <w:p>
      <w:r>
        <w:t xml:space="preserve">Mikä on Qantasin emoyhtiö?</w:t>
      </w:r>
    </w:p>
    <w:p>
      <w:r>
        <w:rPr>
          <w:b/>
        </w:rPr>
        <w:t xml:space="preserve">Esimerkki 4.194</w:t>
      </w:r>
    </w:p>
    <w:p>
      <w:r>
        <w:t xml:space="preserve">Konteksti : H-2 Worker on vuonna 1990 tehty dokumenttielokuva jamaikalaisten vierastyöläisten hyväksikäytöstä Floridan sokeriruokoteollisuudessa. Aihe : H-2 Worker Suhde : kerronnallinen kuvauspaikka</w:t>
      </w:r>
    </w:p>
    <w:p>
      <w:r>
        <w:rPr>
          <w:b/>
        </w:rPr>
        <w:t xml:space="preserve">Tulos</w:t>
      </w:r>
    </w:p>
    <w:p>
      <w:r>
        <w:t xml:space="preserve">Missä paikassa H-2-työntekijä on?</w:t>
      </w:r>
    </w:p>
    <w:p>
      <w:r>
        <w:rPr>
          <w:b/>
        </w:rPr>
        <w:t xml:space="preserve">Esimerkki 4.195</w:t>
      </w:r>
    </w:p>
    <w:p>
      <w:r>
        <w:t xml:space="preserve">Konteksti : Fedorov Avtomat (englanniksi myös Federov, venäjäksi Автомат Фёдорова) oli Vladimir Grigorjevitš Fjodorovin vuonna 1915 suunnittelema automaattikivääri, jota valmistettiin Venäjän keisarikunnassa ja myöhemmin Venäjän sosialistisessa neuvostotasavallassa. Aihe : Fedorov Avtomat Suhde : palvelusmerkintä</w:t>
      </w:r>
    </w:p>
    <w:p>
      <w:r>
        <w:rPr>
          <w:b/>
        </w:rPr>
        <w:t xml:space="preserve">Tulos</w:t>
      </w:r>
    </w:p>
    <w:p>
      <w:r>
        <w:t xml:space="preserve">Minä vuonna Fedorov Avtomat otettiin käyttöön?</w:t>
      </w:r>
    </w:p>
    <w:p>
      <w:r>
        <w:rPr>
          <w:b/>
        </w:rPr>
        <w:t xml:space="preserve">Esimerkki 4.196</w:t>
      </w:r>
    </w:p>
    <w:p>
      <w:r>
        <w:t xml:space="preserve">Konteksti : George H. Eldridge syntyi Sackets Harborissa, New Yorkissa 12. toukokuuta 1844. Aihe : George H. Eldridge Suhde : konflikti.</w:t>
      </w:r>
    </w:p>
    <w:p>
      <w:r>
        <w:rPr>
          <w:b/>
        </w:rPr>
        <w:t xml:space="preserve">Tulos</w:t>
      </w:r>
    </w:p>
    <w:p>
      <w:r>
        <w:t xml:space="preserve">Missä sodassa George H. Eldridge oli mukana?</w:t>
      </w:r>
    </w:p>
    <w:p>
      <w:r>
        <w:rPr>
          <w:b/>
        </w:rPr>
        <w:t xml:space="preserve">Esimerkki 4.197</w:t>
      </w:r>
    </w:p>
    <w:p>
      <w:r>
        <w:t xml:space="preserve">Konteksti : GenCon 22 -tapahtumassa vuonna 1989 Erick Wujcik esitteli James Wallisin Palladiumin Kevin Siembiedalle; tuloksena oli Wallisin tulo roolipelien lisäosien julkaisemisen maailmaan Mutants in Avalon -kirjan (1990) kautta. Aihe : Mutants in Avalon Suhde : sarja</w:t>
      </w:r>
    </w:p>
    <w:p>
      <w:r>
        <w:rPr>
          <w:b/>
        </w:rPr>
        <w:t xml:space="preserve">Tulos</w:t>
      </w:r>
    </w:p>
    <w:p>
      <w:r>
        <w:t xml:space="preserve">Mihin sarjaan Mutants in Avalon kuuluu?</w:t>
      </w:r>
    </w:p>
    <w:p>
      <w:r>
        <w:rPr>
          <w:b/>
        </w:rPr>
        <w:t xml:space="preserve">Esimerkki 4.198</w:t>
      </w:r>
    </w:p>
    <w:p>
      <w:r>
        <w:t xml:space="preserve">Taustaa: Norjalainen Kongsberg Defence &amp; Aerospace -yhtiö ja Raytheon aloittivat NASAMS-ohjelman yhteistyössä Norjan kuninkaallisten ilmavoimien kanssa. Aihe: NASAMS Suhde: palvelusmerkintä.</w:t>
      </w:r>
    </w:p>
    <w:p>
      <w:r>
        <w:rPr>
          <w:b/>
        </w:rPr>
        <w:t xml:space="preserve">Tulos</w:t>
      </w:r>
    </w:p>
    <w:p>
      <w:r>
        <w:t xml:space="preserve">Minä vuonna NASAMS otettiin käyttöön?</w:t>
      </w:r>
    </w:p>
    <w:p>
      <w:r>
        <w:rPr>
          <w:b/>
        </w:rPr>
        <w:t xml:space="preserve">Esimerkki 4.199</w:t>
      </w:r>
    </w:p>
    <w:p>
      <w:r>
        <w:t xml:space="preserve">Konteksti : The Thirteenth Floor oli Columbia Picturesin ja Centropolis Entertainmentin yhteistuotanto. Aihe : The Thirteenth Floor Suhde : perustuu elokuvaan.</w:t>
      </w:r>
    </w:p>
    <w:p>
      <w:r>
        <w:rPr>
          <w:b/>
        </w:rPr>
        <w:t xml:space="preserve">Tulos</w:t>
      </w:r>
    </w:p>
    <w:p>
      <w:r>
        <w:t xml:space="preserve">Mihin perustuu The Thirteenth Floor?</w:t>
      </w:r>
    </w:p>
    <w:p>
      <w:r>
        <w:rPr>
          <w:b/>
        </w:rPr>
        <w:t xml:space="preserve">Esimerkki 4.200</w:t>
      </w:r>
    </w:p>
    <w:p>
      <w:r>
        <w:t xml:space="preserve">Konteksti: Arnaldo Mussolini (11. tammikuuta 1885 - 21. joulukuuta 1931) oli italialainen toimittaja ja poliitikko. Aihe : Arnaldo Mussolini Suhde : konflikti</w:t>
      </w:r>
    </w:p>
    <w:p>
      <w:r>
        <w:rPr>
          <w:b/>
        </w:rPr>
        <w:t xml:space="preserve">Tulos</w:t>
      </w:r>
    </w:p>
    <w:p>
      <w:r>
        <w:t xml:space="preserve">Mihin sotaan Arnaldo Mussolini osallistui?</w:t>
      </w:r>
    </w:p>
    <w:p>
      <w:r>
        <w:rPr>
          <w:b/>
        </w:rPr>
        <w:t xml:space="preserve">Esimerkki 4.201</w:t>
      </w:r>
    </w:p>
    <w:p>
      <w:r>
        <w:t xml:space="preserve">Konteksti : Good Deeds on vuonna 2012 tehty amerikkalainen romanttinen draamaelokuva, jonka on kirjoittanut, tuottanut, ohjannut ja jonka pääosassa on Tyler Perry. Aihe : Good Deeds Suhde : tuotantoyhtiö</w:t>
      </w:r>
    </w:p>
    <w:p>
      <w:r>
        <w:rPr>
          <w:b/>
        </w:rPr>
        <w:t xml:space="preserve">Tulos</w:t>
      </w:r>
    </w:p>
    <w:p>
      <w:r>
        <w:t xml:space="preserve">Mikä tuotantoyhtiö on mukana Good Deeds -elokuvassa?</w:t>
      </w:r>
    </w:p>
    <w:p>
      <w:r>
        <w:rPr>
          <w:b/>
        </w:rPr>
        <w:t xml:space="preserve">Esimerkki 4.202</w:t>
      </w:r>
    </w:p>
    <w:p>
      <w:r>
        <w:t xml:space="preserve">Konteksti : Johnnie S. Aikens (11. syyskuuta 1914 - tammikuu 1986) oli demokraattinen poliitikko, joka toimi Missourin edustajainhuoneessa. Aihe : Johnnie S. Aikens Suhde : ammatti</w:t>
      </w:r>
    </w:p>
    <w:p>
      <w:r>
        <w:rPr>
          <w:b/>
        </w:rPr>
        <w:t xml:space="preserve">Tulos</w:t>
      </w:r>
    </w:p>
    <w:p>
      <w:r>
        <w:t xml:space="preserve">Mikä oli Johnnie S. Aikensin ammatti?</w:t>
      </w:r>
    </w:p>
    <w:p>
      <w:r>
        <w:rPr>
          <w:b/>
        </w:rPr>
        <w:t xml:space="preserve">Esimerkki 4.203</w:t>
      </w:r>
    </w:p>
    <w:p>
      <w:r>
        <w:t xml:space="preserve">Konteksti : Jodi Leigh Miller on yhdysvaltalainen naispuolinen kehonrakentaja ja taitokilpailija. Aihe : Jodi Leigh Miller Suhde : sukupuoli tai sukupuolta.</w:t>
      </w:r>
    </w:p>
    <w:p>
      <w:r>
        <w:rPr>
          <w:b/>
        </w:rPr>
        <w:t xml:space="preserve">Tulos</w:t>
      </w:r>
    </w:p>
    <w:p>
      <w:r>
        <w:t xml:space="preserve">Mikä on Jodi Leigh Millerin sukupuoli?</w:t>
      </w:r>
    </w:p>
    <w:p>
      <w:r>
        <w:rPr>
          <w:b/>
        </w:rPr>
        <w:t xml:space="preserve">Esimerkki 4.204</w:t>
      </w:r>
    </w:p>
    <w:p>
      <w:r>
        <w:t xml:space="preserve">Konteksti : Jessica Walter näyttelee Amy Prentissiä, suhteellisen nuorta tutkijaa, josta tulee San Franciscon poliisilaitoksen ensimmäinen naispuolinen etsiväpäällikkö. Aihe : Amy Prentiss Suhde : alkuperäinen verkko.</w:t>
      </w:r>
    </w:p>
    <w:p>
      <w:r>
        <w:rPr>
          <w:b/>
        </w:rPr>
        <w:t xml:space="preserve">Tulos</w:t>
      </w:r>
    </w:p>
    <w:p>
      <w:r>
        <w:t xml:space="preserve">Mihin verkostoon Amy Prentiss kuuluu?</w:t>
      </w:r>
    </w:p>
    <w:p>
      <w:r>
        <w:rPr>
          <w:b/>
        </w:rPr>
        <w:t xml:space="preserve">Esimerkki 4.205</w:t>
      </w:r>
    </w:p>
    <w:p>
      <w:r>
        <w:t xml:space="preserve">Konteksti : Francine Riversin kirjoittama Redeeming Love on historiallinen romanssiromaani, joka sijoittuu 1850-luvun Kalifornian kultakuumeeseen. Aihe : Lunastava rakkaus Suhde : kerronnan paikka</w:t>
      </w:r>
    </w:p>
    <w:p>
      <w:r>
        <w:rPr>
          <w:b/>
        </w:rPr>
        <w:t xml:space="preserve">Tulos</w:t>
      </w:r>
    </w:p>
    <w:p>
      <w:r>
        <w:t xml:space="preserve">Missä paikassa Lunastava rakkaus on?</w:t>
      </w:r>
    </w:p>
    <w:p>
      <w:r>
        <w:rPr>
          <w:b/>
        </w:rPr>
        <w:t xml:space="preserve">Esimerkki 4.206</w:t>
      </w:r>
    </w:p>
    <w:p>
      <w:r>
        <w:t xml:space="preserve">Konteksti : ``The Mom &amp; Pop Store'' on NBC:n komediasarjan Seinfeld 94. jakso. Aihe : The Mom &amp; Pop Store Suhde : sarja</w:t>
      </w:r>
    </w:p>
    <w:p>
      <w:r>
        <w:rPr>
          <w:b/>
        </w:rPr>
        <w:t xml:space="preserve">Tulos</w:t>
      </w:r>
    </w:p>
    <w:p>
      <w:r>
        <w:t xml:space="preserve">Mihin sarjaan The Mom &amp; Pop Store kuuluu?</w:t>
      </w:r>
    </w:p>
    <w:p>
      <w:r>
        <w:rPr>
          <w:b/>
        </w:rPr>
        <w:t xml:space="preserve">Esimerkki 4.207</w:t>
      </w:r>
    </w:p>
    <w:p>
      <w:r>
        <w:t xml:space="preserve">Konteksti: Petro Georgiou AO (s. 30. marraskuuta 1947) on australialainen poliitikko, joka oli marraskuusta 1994 heinäkuuhun 2010 Australian edustajainhuoneen liberaalipuolueen jäsen, joka edusti Kooyongin aluetta Victoriassa. Aihe : Petro Georgiou Suhde : saatu palkinto.</w:t>
      </w:r>
    </w:p>
    <w:p>
      <w:r>
        <w:rPr>
          <w:b/>
        </w:rPr>
        <w:t xml:space="preserve">Tulos</w:t>
      </w:r>
    </w:p>
    <w:p>
      <w:r>
        <w:t xml:space="preserve">Minkä palkinnon Petro Georgiou sai?</w:t>
      </w:r>
    </w:p>
    <w:p>
      <w:r>
        <w:rPr>
          <w:b/>
        </w:rPr>
        <w:t xml:space="preserve">Esimerkki 4.208</w:t>
      </w:r>
    </w:p>
    <w:p>
      <w:r>
        <w:t xml:space="preserve">Konteksti : Harald Strøm (14. lokakuuta 1897 - 25. joulukuuta 1977) oli norjalainen pikaluistelija, maailmanmestari, Euroopan mestari ja 5000 metrin maailmanennätyksen haltija. Aihe : Harald Strøm Suhde : saatu palkinto.</w:t>
      </w:r>
    </w:p>
    <w:p>
      <w:r>
        <w:rPr>
          <w:b/>
        </w:rPr>
        <w:t xml:space="preserve">Tulos</w:t>
      </w:r>
    </w:p>
    <w:p>
      <w:r>
        <w:t xml:space="preserve">Mikä palkinto myönnettiin Harald Strømille?</w:t>
      </w:r>
    </w:p>
    <w:p>
      <w:r>
        <w:rPr>
          <w:b/>
        </w:rPr>
        <w:t xml:space="preserve">Esimerkki 4.209</w:t>
      </w:r>
    </w:p>
    <w:p>
      <w:r>
        <w:t xml:space="preserve">Konteksti : Harry Jeremiah Parks, New Yorkin Orangevillestä kotoisin oleva maalaispoika, karkasi kahdesti kotoaan liittyäkseen unionin armeijaan. Aihe: Harry Jeremiah Parks Suhde: konflikti.</w:t>
      </w:r>
    </w:p>
    <w:p>
      <w:r>
        <w:rPr>
          <w:b/>
        </w:rPr>
        <w:t xml:space="preserve">Tulos</w:t>
      </w:r>
    </w:p>
    <w:p>
      <w:r>
        <w:t xml:space="preserve">Missä sodassa Harry Jeremiah Parks palveli?</w:t>
      </w:r>
    </w:p>
    <w:p>
      <w:r>
        <w:rPr>
          <w:b/>
        </w:rPr>
        <w:t xml:space="preserve">Esimerkki 4.210</w:t>
      </w:r>
    </w:p>
    <w:p>
      <w:r>
        <w:t xml:space="preserve">Konteksti : 189. (2. Yorkin ja Durhamin) prikaati oli Britannian armeijan muodostelma ensimmäisen maailmansodan aikana. Aihe : 189. (2. Yorkin ja Durhamin) prikaati Suhde : sotilashaara.</w:t>
      </w:r>
    </w:p>
    <w:p>
      <w:r>
        <w:rPr>
          <w:b/>
        </w:rPr>
        <w:t xml:space="preserve">Tulos</w:t>
      </w:r>
    </w:p>
    <w:p>
      <w:r>
        <w:t xml:space="preserve">Kenelle 189. (2. Yorkin ja Durhamin) prikaati palveli?</w:t>
      </w:r>
    </w:p>
    <w:p>
      <w:r>
        <w:rPr>
          <w:b/>
        </w:rPr>
        <w:t xml:space="preserve">Esimerkki 4.211</w:t>
      </w:r>
    </w:p>
    <w:p>
      <w:r>
        <w:t xml:space="preserve">Konteksti : Elokuun 11. päivänä 2014 Lions Gate Entertainment osti Thunder Road Picturesilta John Wickin levitysoikeudet Yhdysvalloissa, ja elokuvan suunniteltu rajoitettu teatterilevitys oli vuonna 2014, ja lokakuussa Lionsgateen kuuluva Summit Entertainment levittää elokuvaa Yhdysvalloissa Lokakuun 31. päivänä 2014 ilmoitettiin, että Warner Bros. Pictures levittää elokuvaa Yhdistyneessä kuningaskunnassa. Aihe : John Wick Suhde : ohjaaja</w:t>
      </w:r>
    </w:p>
    <w:p>
      <w:r>
        <w:rPr>
          <w:b/>
        </w:rPr>
        <w:t xml:space="preserve">Tulos</w:t>
      </w:r>
    </w:p>
    <w:p>
      <w:r>
        <w:t xml:space="preserve">Kenellä oli ohjaajan rooli John Wickissä?</w:t>
      </w:r>
    </w:p>
    <w:p>
      <w:r>
        <w:rPr>
          <w:b/>
        </w:rPr>
        <w:t xml:space="preserve">Esimerkki 4.212</w:t>
      </w:r>
    </w:p>
    <w:p>
      <w:r>
        <w:t xml:space="preserve">Konteksti : ISO 3166-3 on osa Kansainvälisen standardisoimisjärjestön (ISO) julkaisemaa ISO 3166 -standardia, ja siinä määritellään koodit sellaisten maiden nimille, jotka on poistettu ISO 3166-1 -standardista sen jälkeen, kun se julkaistiin ensimmäisen kerran vuonna 1974. Kohde : ISO 3166-3 Suhde : standardointielin.</w:t>
      </w:r>
    </w:p>
    <w:p>
      <w:r>
        <w:rPr>
          <w:b/>
        </w:rPr>
        <w:t xml:space="preserve">Tulos</w:t>
      </w:r>
    </w:p>
    <w:p>
      <w:r>
        <w:t xml:space="preserve">Kuka määritteli ISO 3166-3 -standardit?</w:t>
      </w:r>
    </w:p>
    <w:p>
      <w:r>
        <w:rPr>
          <w:b/>
        </w:rPr>
        <w:t xml:space="preserve">Esimerkki 4.213</w:t>
      </w:r>
    </w:p>
    <w:p>
      <w:r>
        <w:t xml:space="preserve">Konteksti : Pepper Dennis on draamakomediasarja, joka esitettiin The WB:llä huhtikuusta 4. heinäkuuta 2006. Aihe : Pepper Dennis Suhde : kerronnallinen kuvauspaikka</w:t>
      </w:r>
    </w:p>
    <w:p>
      <w:r>
        <w:rPr>
          <w:b/>
        </w:rPr>
        <w:t xml:space="preserve">Tulos</w:t>
      </w:r>
    </w:p>
    <w:p>
      <w:r>
        <w:t xml:space="preserve">Missä paikassa Pepper Dennis on?</w:t>
      </w:r>
    </w:p>
    <w:p>
      <w:r>
        <w:rPr>
          <w:b/>
        </w:rPr>
        <w:t xml:space="preserve">Esimerkki 4.214</w:t>
      </w:r>
    </w:p>
    <w:p>
      <w:r>
        <w:t xml:space="preserve">Konteksti : XPL suunniteltiin vuonna 1967 keinoksi opettaa kääntäjien suunnitteluperiaatteita ja lähtökohdaksi, jonka avulla opiskelijat voivat rakentaa kääntäjiä omille kielilleen. Aihe : XPL Suhde : perustuu</w:t>
      </w:r>
    </w:p>
    <w:p>
      <w:r>
        <w:rPr>
          <w:b/>
        </w:rPr>
        <w:t xml:space="preserve">Tulos</w:t>
      </w:r>
    </w:p>
    <w:p>
      <w:r>
        <w:t xml:space="preserve">Mihin XPL perustuu?</w:t>
      </w:r>
    </w:p>
    <w:p>
      <w:r>
        <w:rPr>
          <w:b/>
        </w:rPr>
        <w:t xml:space="preserve">Esimerkki 4.215</w:t>
      </w:r>
    </w:p>
    <w:p>
      <w:r>
        <w:t xml:space="preserve">Konteksti: Moulin Rouge (ranskaksi Au Moulin Rouge) on ranskalaisen taiteilijan Henri de Toulouse-Lautrecin öljymaalaus. Aihe : Moulin Rouge Suhde : kokoelma</w:t>
      </w:r>
    </w:p>
    <w:p>
      <w:r>
        <w:rPr>
          <w:b/>
        </w:rPr>
        <w:t xml:space="preserve">Tulos</w:t>
      </w:r>
    </w:p>
    <w:p>
      <w:r>
        <w:t xml:space="preserve">Mikä on sen paikan nimi, josta At the Moulin Rouge löytyy?</w:t>
      </w:r>
    </w:p>
    <w:p>
      <w:r>
        <w:rPr>
          <w:b/>
        </w:rPr>
        <w:t xml:space="preserve">Esimerkki 4.216</w:t>
      </w:r>
    </w:p>
    <w:p>
      <w:r>
        <w:t xml:space="preserve">Konteksti : What Just Happened on itsenäinen elokuva, jonka tuottivat 2929 Productions, Art Linson Productions ja Tribeca Productions, ja se julkaistiin 17. lokakuuta 2008. Aihe : What Just Happened Suhde : ohjaaja</w:t>
      </w:r>
    </w:p>
    <w:p>
      <w:r>
        <w:rPr>
          <w:b/>
        </w:rPr>
        <w:t xml:space="preserve">Tulos</w:t>
      </w:r>
    </w:p>
    <w:p>
      <w:r>
        <w:t xml:space="preserve">Kuka vastasi What Just Happened -elokuvan ohjauksesta?</w:t>
      </w:r>
    </w:p>
    <w:p>
      <w:r>
        <w:rPr>
          <w:b/>
        </w:rPr>
        <w:t xml:space="preserve">Esimerkki 4.217</w:t>
      </w:r>
    </w:p>
    <w:p>
      <w:r>
        <w:t xml:space="preserve">Asiayhteys: Empresa de Transporte Aéreo del Perú S.A., joka tunnetaan yleensä nimellä Aeroperú, oli perulainen lentoyhtiö, joka toimi Perun lippulaivayhtiönä vuosina 1973-1999. Kohde : Aeroperú Suhde : emoyhtiö.</w:t>
      </w:r>
    </w:p>
    <w:p>
      <w:r>
        <w:rPr>
          <w:b/>
        </w:rPr>
        <w:t xml:space="preserve">Tulos</w:t>
      </w:r>
    </w:p>
    <w:p>
      <w:r>
        <w:t xml:space="preserve">Mihin yhtiöön Aeroperú kuuluu?</w:t>
      </w:r>
    </w:p>
    <w:p>
      <w:r>
        <w:rPr>
          <w:b/>
        </w:rPr>
        <w:t xml:space="preserve">Esimerkki 4.218</w:t>
      </w:r>
    </w:p>
    <w:p>
      <w:r>
        <w:t xml:space="preserve">Konteksti : From G's to Gents oli MTV:n tosi-tv-sarja, jossa esiintyi harhaanjohdettuja nuoria miehiä, jotka halusivat muuttaa elämänsä ja ryhtyä herrasmiehiksi. Aihe : From G's to Gents Suhde : alkuperäinen kanava.</w:t>
      </w:r>
    </w:p>
    <w:p>
      <w:r>
        <w:rPr>
          <w:b/>
        </w:rPr>
        <w:t xml:space="preserve">Tulos</w:t>
      </w:r>
    </w:p>
    <w:p>
      <w:r>
        <w:t xml:space="preserve">Mikä kanava esitti ensimmäisenä From G's to Gents -ohjelman?</w:t>
      </w:r>
    </w:p>
    <w:p>
      <w:r>
        <w:rPr>
          <w:b/>
        </w:rPr>
        <w:t xml:space="preserve">Esimerkki 4.219</w:t>
      </w:r>
    </w:p>
    <w:p>
      <w:r>
        <w:t xml:space="preserve">Konteksti : Palaan kerta toisensa jälkeen Stoutin kirjojen pariin ja erityisesti The League of Frightened Men (Pelokkaiden miesten liitto), Some Buried Caesar (Joku haudattu keisari), The Silent Speaker (Hiljainen puhuja), Too Many Women (Liian monta naista), Murder by the Book (Murha kirjan mukaan), Before Midnight (Ennen keskiyötä), Plot It Yourself (Juonittele se itse), Too Many Clients (Liian monta asiakasta), The Doorbell Rang (Ovikellon soitto) ja Death of a Doxy (Doxyn kuolema), jotka ovat mielestäni parhaita Wolfe-romaaneja kokonaisuudessaan. Aihe : Doksin kuolema Suhde : sarja</w:t>
      </w:r>
    </w:p>
    <w:p>
      <w:r>
        <w:rPr>
          <w:b/>
        </w:rPr>
        <w:t xml:space="preserve">Tulos</w:t>
      </w:r>
    </w:p>
    <w:p>
      <w:r>
        <w:t xml:space="preserve">Mihin sarjaan Death of a Doxy kuuluu?</w:t>
      </w:r>
    </w:p>
    <w:p>
      <w:r>
        <w:rPr>
          <w:b/>
        </w:rPr>
        <w:t xml:space="preserve">Esimerkki 4.220</w:t>
      </w:r>
    </w:p>
    <w:p>
      <w:r>
        <w:t xml:space="preserve">Taustaa: Air France perusti Le Méridien -brändin vuonna 1972 tarjotakseen asiakkailleen kodin kaukana kotoa. Kohde : Le Méridien Suhde : emoyhtiö.</w:t>
      </w:r>
    </w:p>
    <w:p>
      <w:r>
        <w:rPr>
          <w:b/>
        </w:rPr>
        <w:t xml:space="preserve">Tulos</w:t>
      </w:r>
    </w:p>
    <w:p>
      <w:r>
        <w:t xml:space="preserve">Mikä on Le Méridienin emoyhtiö?</w:t>
      </w:r>
    </w:p>
    <w:p>
      <w:r>
        <w:rPr>
          <w:b/>
        </w:rPr>
        <w:t xml:space="preserve">Esimerkki 4.221</w:t>
      </w:r>
    </w:p>
    <w:p>
      <w:r>
        <w:t xml:space="preserve">Konteksti: Carl Ferdinand Cori, ForMemRS (5. joulukuuta 1896 - 20. lokakuuta 1984) oli tšekkiläinen biokemisti ja farmakologi, syntynyt Prahassa (silloinen Itävalta-Unkari, nykyinen Tšekin tasavalta), joka yhdessä vaimonsa Gerty Corin ja argentiinalaisen fysiologin Bernardo Houssayn kanssa sai Nobel-palkinnon vuonna 1947 siitä, että he olivat keksineet, miten glykogeeni (eläinperäinen tärkkelys) - glukoosin johdannainen - pilkkoutuu ja syntetisoituu elimistössä uudelleen käytettäväksi energiavarastona ja energianlähteenä. Aihe : Carl Ferdinand Cori Suhde : puoliso</w:t>
      </w:r>
    </w:p>
    <w:p>
      <w:r>
        <w:rPr>
          <w:b/>
        </w:rPr>
        <w:t xml:space="preserve">Tulos</w:t>
      </w:r>
    </w:p>
    <w:p>
      <w:r>
        <w:t xml:space="preserve">Mikä on Carl Ferdinand Corin puolison nimi?</w:t>
      </w:r>
    </w:p>
    <w:p>
      <w:r>
        <w:rPr>
          <w:b/>
        </w:rPr>
        <w:t xml:space="preserve">Esimerkki 4.222</w:t>
      </w:r>
    </w:p>
    <w:p>
      <w:r>
        <w:t xml:space="preserve">Konteksti : Laura Agront Sánchez-Pimion (s. 14. maaliskuuta 1965) on Puerto Ricosta kotoisin oleva eläkkeellä oleva korkeushyppääjä. Aihe : Laura Agront Suhde : sukupuoli tai sukupuolta.</w:t>
      </w:r>
    </w:p>
    <w:p>
      <w:r>
        <w:rPr>
          <w:b/>
        </w:rPr>
        <w:t xml:space="preserve">Tulos</w:t>
      </w:r>
    </w:p>
    <w:p>
      <w:r>
        <w:t xml:space="preserve">Minkä sukupuolen mukaan Laura Agront voidaan kuvata?</w:t>
      </w:r>
    </w:p>
    <w:p>
      <w:r>
        <w:rPr>
          <w:b/>
        </w:rPr>
        <w:t xml:space="preserve">Esimerkki 4.223</w:t>
      </w:r>
    </w:p>
    <w:p>
      <w:r>
        <w:t xml:space="preserve">Konteksti : Ennen uraansa Ohio State Universityssä Vince Workman kävi Dublin Coffman High Schoolia Dublinissa, Ohiossa, jossa hänellä on edelleen hallussaan kaikki ennätykset yhtä lukuun ottamatta vuosien 1982-1984 aikana. Aihe : Vince Workman Suhde : kouluttautunut osoitteessa</w:t>
      </w:r>
    </w:p>
    <w:p>
      <w:r>
        <w:rPr>
          <w:b/>
        </w:rPr>
        <w:t xml:space="preserve">Tulos</w:t>
      </w:r>
    </w:p>
    <w:p>
      <w:r>
        <w:t xml:space="preserve">Missä yliopistossa Vince Workman opiskeli?</w:t>
      </w:r>
    </w:p>
    <w:p>
      <w:r>
        <w:rPr>
          <w:b/>
        </w:rPr>
        <w:t xml:space="preserve">Esimerkki 4.224</w:t>
      </w:r>
    </w:p>
    <w:p>
      <w:r>
        <w:t xml:space="preserve">Taustaa : T-35:n kehitti bolshevikkitehtaan OKMO-suunnittelutoimisto, joka aloitti raskaan panssarivaunun suunnittelun vuonna 1930. Kohde : T-35 Suhde : huoltomerkintä</w:t>
      </w:r>
    </w:p>
    <w:p>
      <w:r>
        <w:rPr>
          <w:b/>
        </w:rPr>
        <w:t xml:space="preserve">Tulos</w:t>
      </w:r>
    </w:p>
    <w:p>
      <w:r>
        <w:t xml:space="preserve">Minä vuonna T-35 otettiin käyttöön?</w:t>
      </w:r>
    </w:p>
    <w:p>
      <w:r>
        <w:rPr>
          <w:b/>
        </w:rPr>
        <w:t xml:space="preserve">Esimerkki 4.225</w:t>
      </w:r>
    </w:p>
    <w:p>
      <w:r>
        <w:t xml:space="preserve">Konteksti : Josiah Parsons Cooke (12. lokakuuta 1827 - 3. syyskuuta 1894) oli yhdysvaltalainen tiedemies, joka työskenteli Harvardin yliopistossa ja oli keskeisessä asemassa atomipainon mittaamisessa, mikä innoitti Amerikan ensimmäistä kemian Nobel-palkittua Theodore Richardsia jatkamaan samanlaista tutkimusta. Aihe : Josiah Parsons Cooke Suhde : kouluttautui vuonna</w:t>
      </w:r>
    </w:p>
    <w:p>
      <w:r>
        <w:rPr>
          <w:b/>
        </w:rPr>
        <w:t xml:space="preserve">Tulos</w:t>
      </w:r>
    </w:p>
    <w:p>
      <w:r>
        <w:t xml:space="preserve">Mikä korkeakoulu tai yliopisto liittyy Josiah Parsons Cookeen?</w:t>
      </w:r>
    </w:p>
    <w:p>
      <w:r>
        <w:rPr>
          <w:b/>
        </w:rPr>
        <w:t xml:space="preserve">Esimerkki 4.226</w:t>
      </w:r>
    </w:p>
    <w:p>
      <w:r>
        <w:t xml:space="preserve">Taustaa: Swiss Private Aviation AG oli Swiss International Air Linesin kokonaan omistama tytäryhtiö, joka tarjosi emoyhtiönsä puolesta liikesuihkuhenkilöstön suihkukoneiden palveluja sekä lentokoneiden hallinnointia ja kaupallisia tilauslentopalveluja. Aihe : Swiss Private Aviation Suhde : emoyhtiö.</w:t>
      </w:r>
    </w:p>
    <w:p>
      <w:r>
        <w:rPr>
          <w:b/>
        </w:rPr>
        <w:t xml:space="preserve">Tulos</w:t>
      </w:r>
    </w:p>
    <w:p>
      <w:r>
        <w:t xml:space="preserve">Mikä on Swiss Private Aviationin emoyhtiö?</w:t>
      </w:r>
    </w:p>
    <w:p>
      <w:r>
        <w:rPr>
          <w:b/>
        </w:rPr>
        <w:t xml:space="preserve">Esimerkki 4.227</w:t>
      </w:r>
    </w:p>
    <w:p>
      <w:r>
        <w:t xml:space="preserve">Konteksti : PSR J1719-1438 löydettiin vuonna 2011 High Time Resolution Survey -ohjelmassa, jossa etsitään radiotähtitieteen avulla nopeasti radiokirkkaudessa vaihtelevia kohteita, kuten pulsareita. Kohde : PSR J1719-1438 Suhde : tähtikuvio</w:t>
      </w:r>
    </w:p>
    <w:p>
      <w:r>
        <w:rPr>
          <w:b/>
        </w:rPr>
        <w:t xml:space="preserve">Tulos</w:t>
      </w:r>
    </w:p>
    <w:p>
      <w:r>
        <w:t xml:space="preserve">Mihin tähtikuvioon PSR J1719-1438 kuuluu?</w:t>
      </w:r>
    </w:p>
    <w:p>
      <w:r>
        <w:rPr>
          <w:b/>
        </w:rPr>
        <w:t xml:space="preserve">Esimerkki 4.228</w:t>
      </w:r>
    </w:p>
    <w:p>
      <w:r>
        <w:t xml:space="preserve">Taustaa : Belgiassa järjestettiin Euroopan parlamentin vaalit 13. kesäkuuta 1999. Aihe : Euroopan parlamentin vaalit Suhde : ajankohta.</w:t>
      </w:r>
    </w:p>
    <w:p>
      <w:r>
        <w:rPr>
          <w:b/>
        </w:rPr>
        <w:t xml:space="preserve">Tulos</w:t>
      </w:r>
    </w:p>
    <w:p>
      <w:r>
        <w:t xml:space="preserve">Minä päivänä pidettiin Euroopan parlamentin vaalit?</w:t>
      </w:r>
    </w:p>
    <w:p>
      <w:r>
        <w:rPr>
          <w:b/>
        </w:rPr>
        <w:t xml:space="preserve">Esimerkki 4.229</w:t>
      </w:r>
    </w:p>
    <w:p>
      <w:r>
        <w:t xml:space="preserve">Konteksti : Windows 10 oli saatavilla 190 maassa ja 111 kielellä sen julkaisun yhteydessä, ja osana pyrkimyksiä "uudelleen sitoutua" kiinalaisiin käyttäjiin Microsoft ilmoitti myös, että se tekisi yhteistyötä Qihoon ja Tencentin kanssa auttaakseen Windows 10:n myynninedistämisessä ja jakelussa Kiinassa ja että kiinalainen tietokoneiden valmistaja Lenovo tarjoaisi apua palvelukeskuksissaan ja vähittäismyymälöissään auttaakseen käyttäjiä päivittämään Windows 10:een. Aihe : Windows 10 Suhde : perustuu</w:t>
      </w:r>
    </w:p>
    <w:p>
      <w:r>
        <w:rPr>
          <w:b/>
        </w:rPr>
        <w:t xml:space="preserve">Tulos</w:t>
      </w:r>
    </w:p>
    <w:p>
      <w:r>
        <w:t xml:space="preserve">Mikä on Windows 10:n perusta?</w:t>
      </w:r>
    </w:p>
    <w:p>
      <w:r>
        <w:rPr>
          <w:b/>
        </w:rPr>
        <w:t xml:space="preserve">Esimerkki 4.230</w:t>
      </w:r>
    </w:p>
    <w:p>
      <w:r>
        <w:t xml:space="preserve">Konteksti : Bobin syntymäpäivä on Alison Snowdenin ja David Finen vuonna 1993 tekemä lyhyt animaatioelokuva, joka voitti parhaan animaation Oscar-palkinnon 67. Oscar-gaalassa ja toimii Bob &amp; Margaret -animaatiosarjan pilottielokuvana. Aihe : Bobin syntymäpäivä Suhde : saatu palkinto.</w:t>
      </w:r>
    </w:p>
    <w:p>
      <w:r>
        <w:rPr>
          <w:b/>
        </w:rPr>
        <w:t xml:space="preserve">Tulos</w:t>
      </w:r>
    </w:p>
    <w:p>
      <w:r>
        <w:t xml:space="preserve">Minkä palkinnon Bobin syntymäpäivä sai?</w:t>
      </w:r>
    </w:p>
    <w:p>
      <w:r>
        <w:rPr>
          <w:b/>
        </w:rPr>
        <w:t xml:space="preserve">Esimerkki 4.231</w:t>
      </w:r>
    </w:p>
    <w:p>
      <w:r>
        <w:t xml:space="preserve">Konteksti : Kreikkalaisessa mytologiassa Andromache (/ænˈdrɒməkiː/; muinaiskreikaksi Ἀνδρομάχη, Andromákhē (andromákʰɛ͜ɛ)) oli Hektorin vaimo, Eetionin tytär ja Podoksen sisar. Aihe : Andromache Suhde : puoliso</w:t>
      </w:r>
    </w:p>
    <w:p>
      <w:r>
        <w:rPr>
          <w:b/>
        </w:rPr>
        <w:t xml:space="preserve">Tulos</w:t>
      </w:r>
    </w:p>
    <w:p>
      <w:r>
        <w:t xml:space="preserve">Mikä on Andromachen puolison nimi?</w:t>
      </w:r>
    </w:p>
    <w:p>
      <w:r>
        <w:rPr>
          <w:b/>
        </w:rPr>
        <w:t xml:space="preserve">Esimerkki 4.232</w:t>
      </w:r>
    </w:p>
    <w:p>
      <w:r>
        <w:t xml:space="preserve">Konteksti: Jeff Wall nimitettiin Kanadan ritarikunnan jäseneksi joulukuussa 2007. Aihe : Jeff Wall Suhde : saatu palkinto</w:t>
      </w:r>
    </w:p>
    <w:p>
      <w:r>
        <w:rPr>
          <w:b/>
        </w:rPr>
        <w:t xml:space="preserve">Tulos</w:t>
      </w:r>
    </w:p>
    <w:p>
      <w:r>
        <w:t xml:space="preserve">Mikä palkinto myönnettiin Jeff Wallille?</w:t>
      </w:r>
    </w:p>
    <w:p>
      <w:r>
        <w:rPr>
          <w:b/>
        </w:rPr>
        <w:t xml:space="preserve">Esimerkki 4.233</w:t>
      </w:r>
    </w:p>
    <w:p>
      <w:r>
        <w:t xml:space="preserve">Konteksti : Joan Vollmer (4. helmikuuta 1923 -- 6. syyskuuta 1951) oli varhaisen beat-sukupolven piirin merkittävin naisjäsen. Aihe : Joan Vollmer Suhde : sukupuoli tai sukupuolta.</w:t>
      </w:r>
    </w:p>
    <w:p>
      <w:r>
        <w:rPr>
          <w:b/>
        </w:rPr>
        <w:t xml:space="preserve">Tulos</w:t>
      </w:r>
    </w:p>
    <w:p>
      <w:r>
        <w:t xml:space="preserve">Onko Joan Vollmer mies vai nainen?</w:t>
      </w:r>
    </w:p>
    <w:p>
      <w:r>
        <w:rPr>
          <w:b/>
        </w:rPr>
        <w:t xml:space="preserve">Esimerkki 4.234</w:t>
      </w:r>
    </w:p>
    <w:p>
      <w:r>
        <w:t xml:space="preserve">Konteksti : Once Upon a Song (kiinaksi: 童話戀曲201314) on Hong Kong Television Networkin tuottama musiikkidraama-televisiosarja vuodelta 2015. Aihe : Once Upon a Song Suhde : tuotantoyhtiö</w:t>
      </w:r>
    </w:p>
    <w:p>
      <w:r>
        <w:rPr>
          <w:b/>
        </w:rPr>
        <w:t xml:space="preserve">Tulos</w:t>
      </w:r>
    </w:p>
    <w:p>
      <w:r>
        <w:t xml:space="preserve">Mikä studio tuotti Once Upon a Songin?</w:t>
      </w:r>
    </w:p>
    <w:p>
      <w:r>
        <w:rPr>
          <w:b/>
        </w:rPr>
        <w:t xml:space="preserve">Esimerkki 4.235</w:t>
      </w:r>
    </w:p>
    <w:p>
      <w:r>
        <w:t xml:space="preserve">Konteksti : Kreikkalaisessa mytologiassa Phrixus (/ˈfrɪksəs/; myös Phryxus; kreikaksi Φρίξος, Phrixos) oli Boeotian kuninkaan Athamaksen ja Nephelen (pilvien jumalatar) poika. Aihe : Phrixos Suhde : puoliso</w:t>
      </w:r>
    </w:p>
    <w:p>
      <w:r>
        <w:rPr>
          <w:b/>
        </w:rPr>
        <w:t xml:space="preserve">Tulos</w:t>
      </w:r>
    </w:p>
    <w:p>
      <w:r>
        <w:t xml:space="preserve">Mikä on Phrixuksen puolison nimi?</w:t>
      </w:r>
    </w:p>
    <w:p>
      <w:r>
        <w:rPr>
          <w:b/>
        </w:rPr>
        <w:t xml:space="preserve">Esimerkki 4.236</w:t>
      </w:r>
    </w:p>
    <w:p>
      <w:r>
        <w:t xml:space="preserve">Konteksti : Karl Taylor Compton syntyi Woosterissa, Ohiossa, vanhimpana kolmesta veljeksestä (mukaan lukien Arthur Compton ja Wilson Martindale Compton) ja yhdestä sisaresta, Marysta. Aihe : Karl Taylor Compton Suhde : ammatti.</w:t>
      </w:r>
    </w:p>
    <w:p>
      <w:r>
        <w:rPr>
          <w:b/>
        </w:rPr>
        <w:t xml:space="preserve">Tulos</w:t>
      </w:r>
    </w:p>
    <w:p>
      <w:r>
        <w:t xml:space="preserve">Mikä oli Karl Taylor Comptonin ammatti?</w:t>
      </w:r>
    </w:p>
    <w:p>
      <w:r>
        <w:rPr>
          <w:b/>
        </w:rPr>
        <w:t xml:space="preserve">Esimerkki 4.237</w:t>
      </w:r>
    </w:p>
    <w:p>
      <w:r>
        <w:t xml:space="preserve">Konteksti: Antoine Argoud (26. kesäkuuta 1914 - 10. kesäkuuta 2004) oli Ranskan armeijan upseeri, joka oli erikoistunut kapinallisten torjuntaan Algerian itsenäisyyssodan aikana. Aihe: Antoine Argoud Suhde: konflikti.</w:t>
      </w:r>
    </w:p>
    <w:p>
      <w:r>
        <w:rPr>
          <w:b/>
        </w:rPr>
        <w:t xml:space="preserve">Tulos</w:t>
      </w:r>
    </w:p>
    <w:p>
      <w:r>
        <w:t xml:space="preserve">Missä sodassa Antoine Argoud taisteli?</w:t>
      </w:r>
    </w:p>
    <w:p>
      <w:r>
        <w:rPr>
          <w:b/>
        </w:rPr>
        <w:t xml:space="preserve">Esimerkki 4.238</w:t>
      </w:r>
    </w:p>
    <w:p>
      <w:r>
        <w:t xml:space="preserve">Konteksti : Adolphe Ferrière (Geneve, 1879 - Geneve, 1960) oli yksi progressiivisen kasvatusliikkeen perustajista. Aihe : Adolphe Ferrière Suhde : lääketieteellinen tila.</w:t>
      </w:r>
    </w:p>
    <w:p>
      <w:r>
        <w:rPr>
          <w:b/>
        </w:rPr>
        <w:t xml:space="preserve">Tulos</w:t>
      </w:r>
    </w:p>
    <w:p>
      <w:r>
        <w:t xml:space="preserve">Mikä aiheutti Adolphe Ferrièren kuoleman?</w:t>
      </w:r>
    </w:p>
    <w:p>
      <w:r>
        <w:rPr>
          <w:b/>
        </w:rPr>
        <w:t xml:space="preserve">Esimerkki 4.239</w:t>
      </w:r>
    </w:p>
    <w:p>
      <w:r>
        <w:t xml:space="preserve">Konteksti : Devuan on Debian Linux -jakelun haara. Aihe : Devuan Suhde : perustuu</w:t>
      </w:r>
    </w:p>
    <w:p>
      <w:r>
        <w:rPr>
          <w:b/>
        </w:rPr>
        <w:t xml:space="preserve">Tulos</w:t>
      </w:r>
    </w:p>
    <w:p>
      <w:r>
        <w:t xml:space="preserve">Mihin Devuan perustuu?</w:t>
      </w:r>
    </w:p>
    <w:p>
      <w:r>
        <w:rPr>
          <w:b/>
        </w:rPr>
        <w:t xml:space="preserve">Esimerkki 4.240</w:t>
      </w:r>
    </w:p>
    <w:p>
      <w:r>
        <w:t xml:space="preserve">Konteksti : Snakecharmin jatko-osa on Falcondance, joka julkaistiin vuonna 2005. Aihe : Snakecharm Suhde : sarja</w:t>
      </w:r>
    </w:p>
    <w:p>
      <w:r>
        <w:rPr>
          <w:b/>
        </w:rPr>
        <w:t xml:space="preserve">Tulos</w:t>
      </w:r>
    </w:p>
    <w:p>
      <w:r>
        <w:t xml:space="preserve">Mihin sarjaan Snakecharm kuuluu?</w:t>
      </w:r>
    </w:p>
    <w:p>
      <w:r>
        <w:rPr>
          <w:b/>
        </w:rPr>
        <w:t xml:space="preserve">Esimerkki 4.241</w:t>
      </w:r>
    </w:p>
    <w:p>
      <w:r>
        <w:t xml:space="preserve">Konteksti : Vetle Vislie (21. syyskuuta 1858 - 7. helmikuuta 1933) oli norjalainen kasvatustieteilijä ja kirjailija. Aihe : Vetle Vislie Suhde : kuolinpäivä.</w:t>
      </w:r>
    </w:p>
    <w:p>
      <w:r>
        <w:rPr>
          <w:b/>
        </w:rPr>
        <w:t xml:space="preserve">Tulos</w:t>
      </w:r>
    </w:p>
    <w:p>
      <w:r>
        <w:t xml:space="preserve">Milloin Vetle Vislie kuoli?</w:t>
      </w:r>
    </w:p>
    <w:p>
      <w:r>
        <w:rPr>
          <w:b/>
        </w:rPr>
        <w:t xml:space="preserve">Esimerkki 4.242</w:t>
      </w:r>
    </w:p>
    <w:p>
      <w:r>
        <w:t xml:space="preserve">Konteksti: Valdis Pelšs työskentelee tällä hetkellä näyttelijänä ja johtaa Channel One -kanavan lastenohjelmien alaosastoa. Aihe : Valdis Pelšs Suhde : kouluttautunut osoitteessa</w:t>
      </w:r>
    </w:p>
    <w:p>
      <w:r>
        <w:rPr>
          <w:b/>
        </w:rPr>
        <w:t xml:space="preserve">Tulos</w:t>
      </w:r>
    </w:p>
    <w:p>
      <w:r>
        <w:t xml:space="preserve">Mikä oli se korkeakoulu, jossa Valdis Pelšs opiskeli?</w:t>
      </w:r>
    </w:p>
    <w:p>
      <w:r>
        <w:rPr>
          <w:b/>
        </w:rPr>
        <w:t xml:space="preserve">Esimerkki 4.243</w:t>
      </w:r>
    </w:p>
    <w:p>
      <w:r>
        <w:t xml:space="preserve">Konteksti : Dupayne-museo on eklektinen kokoelma englantilaisia muistoesineitä ensimmäisen ja toisen maailmansodan väliseltä ajalta. Otsikon Murder Room viittaa huoneeseen, jossa on esillä näiden vuosien aikana tapahtuneiden murhien jäänteitä. Aihe : Murhahuone Suhde : sarja</w:t>
      </w:r>
    </w:p>
    <w:p>
      <w:r>
        <w:rPr>
          <w:b/>
        </w:rPr>
        <w:t xml:space="preserve">Tulos</w:t>
      </w:r>
    </w:p>
    <w:p>
      <w:r>
        <w:t xml:space="preserve">Mihin sarjaan Murhahuone kuului?</w:t>
      </w:r>
    </w:p>
    <w:p>
      <w:r>
        <w:rPr>
          <w:b/>
        </w:rPr>
        <w:t xml:space="preserve">Esimerkki 4.244</w:t>
      </w:r>
    </w:p>
    <w:p>
      <w:r>
        <w:t xml:space="preserve">Konteksti : Jeroen Willems syntyi 15. marraskuuta 1962 Maastrichtissa draamaopettajan ja puhetaiteilijan kolmantena lapsena. Aihe : Jeroen Willems Suhde : saatu palkinto.</w:t>
      </w:r>
    </w:p>
    <w:p>
      <w:r>
        <w:rPr>
          <w:b/>
        </w:rPr>
        <w:t xml:space="preserve">Tulos</w:t>
      </w:r>
    </w:p>
    <w:p>
      <w:r>
        <w:t xml:space="preserve">Mikä palkinto myönnettiin Jeroen Willemsille?</w:t>
      </w:r>
    </w:p>
    <w:p>
      <w:r>
        <w:rPr>
          <w:b/>
        </w:rPr>
        <w:t xml:space="preserve">Esimerkki 4.245</w:t>
      </w:r>
    </w:p>
    <w:p>
      <w:r>
        <w:t xml:space="preserve">Konteksti : Bruno Boscherie (s. 22. helmikuuta 1951 Carpentras) on ranskalainen miekkailija, joka osallistui Moskovan olympialaisiin 1980. Aihe : Bruno Boscherie Suhde : ammatti</w:t>
      </w:r>
    </w:p>
    <w:p>
      <w:r>
        <w:rPr>
          <w:b/>
        </w:rPr>
        <w:t xml:space="preserve">Tulos</w:t>
      </w:r>
    </w:p>
    <w:p>
      <w:r>
        <w:t xml:space="preserve">Mikä oli Bruno Boscherien ura?</w:t>
      </w:r>
    </w:p>
    <w:p>
      <w:r>
        <w:rPr>
          <w:b/>
        </w:rPr>
        <w:t xml:space="preserve">Esimerkki 4.246</w:t>
      </w:r>
    </w:p>
    <w:p>
      <w:r>
        <w:t xml:space="preserve">Konteksti : FCM:ssä Jammy ja Savatier saivat valmiiksi Char 2C -prototyypin, ja muita yhdeksää panssarivaunua rakennettiin lähes samanaikaisesti; kaikki kymmenen panssarivaunua toimitettiin vuonna 1921, ja tehdas muokkasi niitä vuoteen 1923 asti. Aihe : Char 2C Suhde : käyttömerkintä.</w:t>
      </w:r>
    </w:p>
    <w:p>
      <w:r>
        <w:rPr>
          <w:b/>
        </w:rPr>
        <w:t xml:space="preserve">Tulos</w:t>
      </w:r>
    </w:p>
    <w:p>
      <w:r>
        <w:t xml:space="preserve">Minä vuonna Char 2C otettiin käyttöön?</w:t>
      </w:r>
    </w:p>
    <w:p>
      <w:r>
        <w:rPr>
          <w:b/>
        </w:rPr>
        <w:t xml:space="preserve">Esimerkki 4.247</w:t>
      </w:r>
    </w:p>
    <w:p>
      <w:r>
        <w:t xml:space="preserve">Konteksti : FG 42:ta pidetään yhtenä toisen maailmansodan edistyksellisimmistä aseista, ja se vaikutti sodanjälkeiseen käsiaseiden kehitykseen, ja Yhdysvaltain armeija kopioi suurimman osan sen suunnittelusta kehittäessään M60-konekivääriä. Kohde : FG 42 Suhde : palvelusmerkintä.</w:t>
      </w:r>
    </w:p>
    <w:p>
      <w:r>
        <w:rPr>
          <w:b/>
        </w:rPr>
        <w:t xml:space="preserve">Tulos</w:t>
      </w:r>
    </w:p>
    <w:p>
      <w:r>
        <w:t xml:space="preserve">Mikä oli virallinen vuosi, jolloin FG 42 hyväksyttiin?</w:t>
      </w:r>
    </w:p>
    <w:p>
      <w:r>
        <w:rPr>
          <w:b/>
        </w:rPr>
        <w:t xml:space="preserve">Esimerkki 4.248</w:t>
      </w:r>
    </w:p>
    <w:p>
      <w:r>
        <w:t xml:space="preserve">Konteksti : Kasvojen ja hedelmälautasen ilmestyminen rannalla (1938) on espanjalaisen surrealistin Salvador Dalín maalaus. Aihe : Kasvojen ja hedelmälautasen ilmestyminen rannalla Suhde : kokoelma</w:t>
      </w:r>
    </w:p>
    <w:p>
      <w:r>
        <w:rPr>
          <w:b/>
        </w:rPr>
        <w:t xml:space="preserve">Tulos</w:t>
      </w:r>
    </w:p>
    <w:p>
      <w:r>
        <w:t xml:space="preserve">Mikä on sen paikan nimi, josta löytyy Apparition of Face and Fruit Dish on a Beach?</w:t>
      </w:r>
    </w:p>
    <w:p>
      <w:r>
        <w:rPr>
          <w:b/>
        </w:rPr>
        <w:t xml:space="preserve">Esimerkki 4.249</w:t>
      </w:r>
    </w:p>
    <w:p>
      <w:r>
        <w:t xml:space="preserve">Konteksti: Frans Floris syntyi Antwerpenissä. Aihe : Frans Floris Suhde : kuolinpäivä.</w:t>
      </w:r>
    </w:p>
    <w:p>
      <w:r>
        <w:rPr>
          <w:b/>
        </w:rPr>
        <w:t xml:space="preserve">Tulos</w:t>
      </w:r>
    </w:p>
    <w:p>
      <w:r>
        <w:t xml:space="preserve">Mikä on Frans Florisin kuolinpäivä?</w:t>
      </w:r>
    </w:p>
    <w:p>
      <w:r>
        <w:rPr>
          <w:b/>
        </w:rPr>
        <w:t xml:space="preserve">Esimerkki 4.250</w:t>
      </w:r>
    </w:p>
    <w:p>
      <w:r>
        <w:t xml:space="preserve">Konteksti : Aldo Martínez Echevarria (s. 27. elokuuta 1968 Pinar del Rio) on kuubalainen eläkkeellä oleva miespainija. Aihe : Aldo Martínez Suhde : sukupuoli tai sukupuolta.</w:t>
      </w:r>
    </w:p>
    <w:p>
      <w:r>
        <w:rPr>
          <w:b/>
        </w:rPr>
        <w:t xml:space="preserve">Tulos</w:t>
      </w:r>
    </w:p>
    <w:p>
      <w:r>
        <w:t xml:space="preserve">Onko Aldo Martínez mies vai nainen?</w:t>
      </w:r>
    </w:p>
    <w:p>
      <w:r>
        <w:rPr>
          <w:b/>
        </w:rPr>
        <w:t xml:space="preserve">Esimerkki 4.251</w:t>
      </w:r>
    </w:p>
    <w:p>
      <w:r>
        <w:t xml:space="preserve">Taustaa : Jet2.com Limited on brittiläinen halpalentoyhtiö, jonka toimipaikka on Leeds Bradfordin lentoasemalla Englannissa. Kohde : Jet2.com Suhde : emoyhtiö.</w:t>
      </w:r>
    </w:p>
    <w:p>
      <w:r>
        <w:rPr>
          <w:b/>
        </w:rPr>
        <w:t xml:space="preserve">Tulos</w:t>
      </w:r>
    </w:p>
    <w:p>
      <w:r>
        <w:t xml:space="preserve">Mikä yritys on Jet2.comin emoyhtiö?</w:t>
      </w:r>
    </w:p>
    <w:p>
      <w:r>
        <w:rPr>
          <w:b/>
        </w:rPr>
        <w:t xml:space="preserve">Esimerkki 4.252</w:t>
      </w:r>
    </w:p>
    <w:p>
      <w:r>
        <w:t xml:space="preserve">Konteksti : Roger Warren (s. 17. joulukuuta 1943) on entinen kaivostyöläinen, joka tuomittiin yhdeksästä toisen asteen murhasta liittyen 18. syyskuuta 1992 Yellowknifessä, Luoteisterritorioissa, Kanadassa, tapahtuneisiin Giant Mine -pommi-iskuihin. Aihe : Roger Warren Suhde : tuomittu</w:t>
      </w:r>
    </w:p>
    <w:p>
      <w:r>
        <w:rPr>
          <w:b/>
        </w:rPr>
        <w:t xml:space="preserve">Tulos</w:t>
      </w:r>
    </w:p>
    <w:p>
      <w:r>
        <w:t xml:space="preserve">Mistä rikoksesta Roger Warrenia syytettiin?</w:t>
      </w:r>
    </w:p>
    <w:p>
      <w:r>
        <w:rPr>
          <w:b/>
        </w:rPr>
        <w:t xml:space="preserve">Esimerkki 4.253</w:t>
      </w:r>
    </w:p>
    <w:p>
      <w:r>
        <w:t xml:space="preserve">Konteksti : Consort Han, keisarillinen consort rank Shufei (韓淑妃, henkilökohtainen nimi tuntematon) oli Myöhemmän Tangin keisari Zhuangzongin (Li Cunxu), Kiinan Viiden dynastian ja Kymmenen valtakunnan kauden valtion Myöhemmän Tangin perustajakeisarin ensimmäinen vaimo. Aihe : Consort Han Suhde : puoliso</w:t>
      </w:r>
    </w:p>
    <w:p>
      <w:r>
        <w:rPr>
          <w:b/>
        </w:rPr>
        <w:t xml:space="preserve">Tulos</w:t>
      </w:r>
    </w:p>
    <w:p>
      <w:r>
        <w:t xml:space="preserve">Mikä on konsuli Hanin puolison nimi?</w:t>
      </w:r>
    </w:p>
    <w:p>
      <w:r>
        <w:rPr>
          <w:b/>
        </w:rPr>
        <w:t xml:space="preserve">Esimerkki 4.254</w:t>
      </w:r>
    </w:p>
    <w:p>
      <w:r>
        <w:t xml:space="preserve">Konteksti : Newark Athlete on William K. L. Dicksonin ohjaama ja tuottama yhdysvaltalainen lyhytelokuva vuodelta 1891. Aihe : Newark Athlete Suhde : saatu palkinto.</w:t>
      </w:r>
    </w:p>
    <w:p>
      <w:r>
        <w:rPr>
          <w:b/>
        </w:rPr>
        <w:t xml:space="preserve">Tulos</w:t>
      </w:r>
    </w:p>
    <w:p>
      <w:r>
        <w:t xml:space="preserve">Mikä palkinto myönnettiin Newark-urheilijalle?</w:t>
      </w:r>
    </w:p>
    <w:p>
      <w:r>
        <w:rPr>
          <w:b/>
        </w:rPr>
        <w:t xml:space="preserve">Esimerkki 4.255</w:t>
      </w:r>
    </w:p>
    <w:p>
      <w:r>
        <w:t xml:space="preserve">Konteksti : Bob Larmore syntyi Andersonissa Indianassa 6. joulukuuta 1896 vanhempiensa James ja Maude Larmoren syntyessä Ohiossa ja Indianassa. Aihe : Bob Larmore Suhde : asuinpaikka.</w:t>
      </w:r>
    </w:p>
    <w:p>
      <w:r>
        <w:rPr>
          <w:b/>
        </w:rPr>
        <w:t xml:space="preserve">Tulos</w:t>
      </w:r>
    </w:p>
    <w:p>
      <w:r>
        <w:t xml:space="preserve">Mihin kaupunkiin Bob Larmore liittyy?</w:t>
      </w:r>
    </w:p>
    <w:p>
      <w:r>
        <w:rPr>
          <w:b/>
        </w:rPr>
        <w:t xml:space="preserve">Esimerkki 4.256</w:t>
      </w:r>
    </w:p>
    <w:p>
      <w:r>
        <w:t xml:space="preserve">Konteksti: Betty Fibichová (16. maaliskuuta 1846 - 20. toukokuuta 1901) oli tšekkoslovakialainen oopperalaulaja ja säveltäjä Zdeněk Fibichin vaimo. Aihe : Betty Fibichová Suhde : puoliso</w:t>
      </w:r>
    </w:p>
    <w:p>
      <w:r>
        <w:rPr>
          <w:b/>
        </w:rPr>
        <w:t xml:space="preserve">Tulos</w:t>
      </w:r>
    </w:p>
    <w:p>
      <w:r>
        <w:t xml:space="preserve">Mikä on Betty Fibichován puolison nimi?</w:t>
      </w:r>
    </w:p>
    <w:p>
      <w:r>
        <w:rPr>
          <w:b/>
        </w:rPr>
        <w:t xml:space="preserve">Esimerkki 4.257</w:t>
      </w:r>
    </w:p>
    <w:p>
      <w:r>
        <w:t xml:space="preserve">Konteksti : Charles E. Morse (5. toukokuuta 1841 - 31. elokuuta 1920) oli yhdysvaltalainen sisällissodan sotilas, joka sai kunniamitalin toimistaan Wildernessin taistelussa kyseisessä sodassa. Aihe : Charles E. Morse Suhde : saatu palkinto.</w:t>
      </w:r>
    </w:p>
    <w:p>
      <w:r>
        <w:rPr>
          <w:b/>
        </w:rPr>
        <w:t xml:space="preserve">Tulos</w:t>
      </w:r>
    </w:p>
    <w:p>
      <w:r>
        <w:t xml:space="preserve">Minkä palkinnon sai Charles E. Morse?</w:t>
      </w:r>
    </w:p>
    <w:p>
      <w:r>
        <w:rPr>
          <w:b/>
        </w:rPr>
        <w:t xml:space="preserve">Esimerkki 4.258</w:t>
      </w:r>
    </w:p>
    <w:p>
      <w:r>
        <w:t xml:space="preserve">Konteksti : Lila Ram Sangwan (30. marraskuuta 1930 - 11. lokakuuta 2003) oli intialainen painija Bhiwanin piirikunnasta Haryanasta, joka oli ensimmäinen intialainen, joka voitti kultamitalin Kansainyhteisön kisoissa. Aihe : Lila Ram Suhde : saatu palkinto.</w:t>
      </w:r>
    </w:p>
    <w:p>
      <w:r>
        <w:rPr>
          <w:b/>
        </w:rPr>
        <w:t xml:space="preserve">Tulos</w:t>
      </w:r>
    </w:p>
    <w:p>
      <w:r>
        <w:t xml:space="preserve">Mikä palkinto myönnettiin Lila Ramille?</w:t>
      </w:r>
    </w:p>
    <w:p>
      <w:r>
        <w:rPr>
          <w:b/>
        </w:rPr>
        <w:t xml:space="preserve">Esimerkki 4.259</w:t>
      </w:r>
    </w:p>
    <w:p>
      <w:r>
        <w:t xml:space="preserve">Konteksti : ``Turban Cowboy'' on Family Guy -animaatiosarjan yhdennentoista kauden viidestoista jakso ja 203. jakso. Aihe : Turban Cowboy Suhde : sarja</w:t>
      </w:r>
    </w:p>
    <w:p>
      <w:r>
        <w:rPr>
          <w:b/>
        </w:rPr>
        <w:t xml:space="preserve">Tulos</w:t>
      </w:r>
    </w:p>
    <w:p>
      <w:r>
        <w:t xml:space="preserve">Missä sarjassa Turban Cowboy on?</w:t>
      </w:r>
    </w:p>
    <w:p>
      <w:r>
        <w:rPr>
          <w:b/>
        </w:rPr>
        <w:t xml:space="preserve">Esimerkki 4.260</w:t>
      </w:r>
    </w:p>
    <w:p>
      <w:r>
        <w:t xml:space="preserve">Konteksti : Maxime Daigneault (s. 23. tammikuuta 1984) on ammattimainen jääkiekkomaalivahti, joka pelaa tällä hetkellä LNAH:n Windsor Wildissa. Aihe : Maxime Daigneault Suhde : drafted by</w:t>
      </w:r>
    </w:p>
    <w:p>
      <w:r>
        <w:rPr>
          <w:b/>
        </w:rPr>
        <w:t xml:space="preserve">Tulos</w:t>
      </w:r>
    </w:p>
    <w:p>
      <w:r>
        <w:t xml:space="preserve">Missä joukkueessa Maxime Daigneault pelaa?</w:t>
      </w:r>
    </w:p>
    <w:p>
      <w:r>
        <w:rPr>
          <w:b/>
        </w:rPr>
        <w:t xml:space="preserve">Esimerkki 4.261</w:t>
      </w:r>
    </w:p>
    <w:p>
      <w:r>
        <w:t xml:space="preserve">Konteksti : Belgian Grand Prix 2015 (muodollisesti Formula 1 Shell Belgian Grand Prix 2015) oli Formula 1 -moottoriurheilukilpailu, joka ajettiin 23. elokuuta 2015 Circuit de Spa-Francorchamps -radalla Spassa, Belgiassa. Kohde : Belgian Grand Prix 2015 Suhde : ajankohta</w:t>
      </w:r>
    </w:p>
    <w:p>
      <w:r>
        <w:rPr>
          <w:b/>
        </w:rPr>
        <w:t xml:space="preserve">Tulos</w:t>
      </w:r>
    </w:p>
    <w:p>
      <w:r>
        <w:t xml:space="preserve">Minä päivänä vuonna 2015 Belgian Grand Prix pidettiin?</w:t>
      </w:r>
    </w:p>
    <w:p>
      <w:r>
        <w:rPr>
          <w:b/>
        </w:rPr>
        <w:t xml:space="preserve">Esimerkki 4.262</w:t>
      </w:r>
    </w:p>
    <w:p>
      <w:r>
        <w:t xml:space="preserve">Konteksti : Stanley Baxter (s. 24. toukokuuta 1926) on palkittu skotlantilainen näyttelijä ja impressionisti, joka tunnetaan erittäin suosituista brittiläisistä televisiokomediasarjoista The Stanley Baxter show, Baxter On..., Time For Baxter, The Stanley Baxter Picture Show,The Stanley Baxter Series, Mr Majeika. Aihe : Stanley Baxter Suhde : ammatti</w:t>
      </w:r>
    </w:p>
    <w:p>
      <w:r>
        <w:rPr>
          <w:b/>
        </w:rPr>
        <w:t xml:space="preserve">Tulos</w:t>
      </w:r>
    </w:p>
    <w:p>
      <w:r>
        <w:t xml:space="preserve">Millainen ammatti Stanley Baxterilla on?</w:t>
      </w:r>
    </w:p>
    <w:p>
      <w:r>
        <w:rPr>
          <w:b/>
        </w:rPr>
        <w:t xml:space="preserve">Esimerkki 4.263</w:t>
      </w:r>
    </w:p>
    <w:p>
      <w:r>
        <w:t xml:space="preserve">Konteksti: Karl Weyprecht kuoli tuberkuloosiin vuonna 1881. Aihe : Karl Weyprecht Suhde : lääketieteellinen tila.</w:t>
      </w:r>
    </w:p>
    <w:p>
      <w:r>
        <w:rPr>
          <w:b/>
        </w:rPr>
        <w:t xml:space="preserve">Tulos</w:t>
      </w:r>
    </w:p>
    <w:p>
      <w:r>
        <w:t xml:space="preserve">Mikä sairaus aiheutti Karl Weyprechtin kuoleman?</w:t>
      </w:r>
    </w:p>
    <w:p>
      <w:r>
        <w:rPr>
          <w:b/>
        </w:rPr>
        <w:t xml:space="preserve">Esimerkki 4.264</w:t>
      </w:r>
    </w:p>
    <w:p>
      <w:r>
        <w:t xml:space="preserve">Konteksti : Irina Kostyuchenkova (venäjäksi: Ирина Костюченкова; s. 11. toukokuuta 1961) on eläkkeellä oleva keihäänheittäjä, joka edusti Neuvostoliittoa ja myöhemmin Ukrainaa. Aihe : Irina Kostyuchenkova Suhde : sukupuoli tai sukupuolta.</w:t>
      </w:r>
    </w:p>
    <w:p>
      <w:r>
        <w:rPr>
          <w:b/>
        </w:rPr>
        <w:t xml:space="preserve">Tulos</w:t>
      </w:r>
    </w:p>
    <w:p>
      <w:r>
        <w:t xml:space="preserve">Mikä on Irina Kostyuchenkovan sukupuoli?</w:t>
      </w:r>
    </w:p>
    <w:p>
      <w:r>
        <w:rPr>
          <w:b/>
        </w:rPr>
        <w:t xml:space="preserve">Esimerkki 4.265</w:t>
      </w:r>
    </w:p>
    <w:p>
      <w:r>
        <w:t xml:space="preserve">Konteksti : Henry Arthur (1801 - 9. kesäkuuta 1848) oli Van Diemenin maan neljännen kuvernööriluutnantin George Arthurin veljenpoika. Aihe : Henry Arthur Suhde : kuolinpäivä.</w:t>
      </w:r>
    </w:p>
    <w:p>
      <w:r>
        <w:rPr>
          <w:b/>
        </w:rPr>
        <w:t xml:space="preserve">Tulos</w:t>
      </w:r>
    </w:p>
    <w:p>
      <w:r>
        <w:t xml:space="preserve">Mikä on Henry Arthurin kuolinpäivä?</w:t>
      </w:r>
    </w:p>
    <w:p>
      <w:r>
        <w:rPr>
          <w:b/>
        </w:rPr>
        <w:t xml:space="preserve">Esimerkki 4.266</w:t>
      </w:r>
    </w:p>
    <w:p>
      <w:r>
        <w:t xml:space="preserve">Konteksti: Kerry Max Cook (s. 1956) on entinen kuolemantuomion saanut vanki, joka tuomittiin väärin perustein raiskauksesta ja murhasta, joita hän ei ollut tehnyt vuonna 1977. Aihe : Kerry Max Cook Suhde : tuomittu.</w:t>
      </w:r>
    </w:p>
    <w:p>
      <w:r>
        <w:rPr>
          <w:b/>
        </w:rPr>
        <w:t xml:space="preserve">Tulos</w:t>
      </w:r>
    </w:p>
    <w:p>
      <w:r>
        <w:t xml:space="preserve">Mistä rikoksesta Kerry Max Cookia syytettiin?</w:t>
      </w:r>
    </w:p>
    <w:p>
      <w:r>
        <w:rPr>
          <w:b/>
        </w:rPr>
        <w:t xml:space="preserve">Esimerkki 4.267</w:t>
      </w:r>
    </w:p>
    <w:p>
      <w:r>
        <w:t xml:space="preserve">Konteksti : Labyrint on ruotsalainen draamasarja TV4-kanavalla. Aihe : Labyrintti Suhde : alkuperäinen verkko.</w:t>
      </w:r>
    </w:p>
    <w:p>
      <w:r>
        <w:rPr>
          <w:b/>
        </w:rPr>
        <w:t xml:space="preserve">Tulos</w:t>
      </w:r>
    </w:p>
    <w:p>
      <w:r>
        <w:t xml:space="preserve">Missä verkossa Labyrint pelataan?</w:t>
      </w:r>
    </w:p>
    <w:p>
      <w:r>
        <w:rPr>
          <w:b/>
        </w:rPr>
        <w:t xml:space="preserve">Esimerkki 4.268</w:t>
      </w:r>
    </w:p>
    <w:p>
      <w:r>
        <w:t xml:space="preserve">Konteksti : HD 212301 b on ekstrasolaarinen planeetta, joka sijaitsee noin 172 valovuoden (53 parsekin) päässä Octansin tähdistössä ja kiertää tähteä HD 212301. Kohde : HD 212301 b Suhde : tähtikuvio</w:t>
      </w:r>
    </w:p>
    <w:p>
      <w:r>
        <w:rPr>
          <w:b/>
        </w:rPr>
        <w:t xml:space="preserve">Tulos</w:t>
      </w:r>
    </w:p>
    <w:p>
      <w:r>
        <w:t xml:space="preserve">Mikä oli HD 212301 b:n tähtikuvio?</w:t>
      </w:r>
    </w:p>
    <w:p>
      <w:r>
        <w:rPr>
          <w:b/>
        </w:rPr>
        <w:t xml:space="preserve">Esimerkki 4.269</w:t>
      </w:r>
    </w:p>
    <w:p>
      <w:r>
        <w:t xml:space="preserve">Konteksti : ISO 3166-2:BQ on Bonairea, Sint Eustatiusta ja Sabaa koskeva merkintä ISO 3166-2 -standardissa, joka on osa Kansainvälisen standardisoimisjärjestön (ISO) julkaisemaa ISO 3166 -standardia, jossa määritellään koodit kaikkien ISO 3166-1 -standardissa koodattujen maiden tärkeimpien osa-alueiden (esim. maakuntien tai osavaltioiden) nimille. Kohde : ISO 3166-2:BQ Suhde : standardointielimet</w:t>
      </w:r>
    </w:p>
    <w:p>
      <w:r>
        <w:rPr>
          <w:b/>
        </w:rPr>
        <w:t xml:space="preserve">Tulos</w:t>
      </w:r>
    </w:p>
    <w:p>
      <w:r>
        <w:t xml:space="preserve">Kuka määritteli ISO 3166-2:BQ -standardit?</w:t>
      </w:r>
    </w:p>
    <w:p>
      <w:r>
        <w:rPr>
          <w:b/>
        </w:rPr>
        <w:t xml:space="preserve">Esimerkki 4.270</w:t>
      </w:r>
    </w:p>
    <w:p>
      <w:r>
        <w:t xml:space="preserve">Konteksti : Ahmad Abdalla El Sayed Abdelkader (arabia: أحمد عبد الله السيد) (s. 19. joulukuuta 1979 Kairo) on egyptiläinen elokuvaohjaaja, leikkaaja ja käsikirjoittaja. Aihe : Ahmad Abdalla Suhde : ammatti.</w:t>
      </w:r>
    </w:p>
    <w:p>
      <w:r>
        <w:rPr>
          <w:b/>
        </w:rPr>
        <w:t xml:space="preserve">Tulos</w:t>
      </w:r>
    </w:p>
    <w:p>
      <w:r>
        <w:t xml:space="preserve">Mikä oli Ahmad Abdallan ammatti?</w:t>
      </w:r>
    </w:p>
    <w:p>
      <w:r>
        <w:rPr>
          <w:b/>
        </w:rPr>
        <w:t xml:space="preserve">Esimerkki 4.271</w:t>
      </w:r>
    </w:p>
    <w:p>
      <w:r>
        <w:t xml:space="preserve">Konteksti: Goodbye, Sarah Jane Smith on kaksiosainen tarina The Sarah Jane Adventures -sarjasta, joka esitettiin CBBC:llä 15. ja 16. marraskuuta 2010. Aihe : Goodbye, Sarah Jane Smith Suhde : sarja</w:t>
      </w:r>
    </w:p>
    <w:p>
      <w:r>
        <w:rPr>
          <w:b/>
        </w:rPr>
        <w:t xml:space="preserve">Tulos</w:t>
      </w:r>
    </w:p>
    <w:p>
      <w:r>
        <w:t xml:space="preserve">Mistä sarjasta Goodbye, Sarah Jane Smith on peräisin?</w:t>
      </w:r>
    </w:p>
    <w:p>
      <w:r>
        <w:rPr>
          <w:b/>
        </w:rPr>
        <w:t xml:space="preserve">Esimerkki 4.272</w:t>
      </w:r>
    </w:p>
    <w:p>
      <w:r>
        <w:t xml:space="preserve">Konteksti : Herman Thomas Karsten (22. huhtikuuta 1884, Amsterdam--1945, Cimahi) oli hollantilainen insinööri, joka antoi merkittävän panoksen Indonesian arkkitehtuuriin ja kaupunkisuunnitteluun Alankomaiden siirtomaavallan aikana. Aihe : Thomas Karsten Suhde : kouluttautui vuonna</w:t>
      </w:r>
    </w:p>
    <w:p>
      <w:r>
        <w:rPr>
          <w:b/>
        </w:rPr>
        <w:t xml:space="preserve">Tulos</w:t>
      </w:r>
    </w:p>
    <w:p>
      <w:r>
        <w:t xml:space="preserve">Mikä korkeakoulu tai yliopisto liittyy Thomas Karsteniin?</w:t>
      </w:r>
    </w:p>
    <w:p>
      <w:r>
        <w:rPr>
          <w:b/>
        </w:rPr>
        <w:t xml:space="preserve">Esimerkki 4.273</w:t>
      </w:r>
    </w:p>
    <w:p>
      <w:r>
        <w:t xml:space="preserve">Konteksti : Lionel Pickens (4. joulukuuta 1983 - 17. toukokuuta 2015), joka tunnetaan paremmin taiteilijanimellä Chinx (aiemmin Chinx Drugz), oli yhdysvaltalainen räppäri Queensista, New Yorkista. Aihe : Chinx Suhde : asuinpaikka</w:t>
      </w:r>
    </w:p>
    <w:p>
      <w:r>
        <w:rPr>
          <w:b/>
        </w:rPr>
        <w:t xml:space="preserve">Tulos</w:t>
      </w:r>
    </w:p>
    <w:p>
      <w:r>
        <w:t xml:space="preserve">Mihin kaupunkiin Chinx liittyy?</w:t>
      </w:r>
    </w:p>
    <w:p>
      <w:r>
        <w:rPr>
          <w:b/>
        </w:rPr>
        <w:t xml:space="preserve">Esimerkki 4.274</w:t>
      </w:r>
    </w:p>
    <w:p>
      <w:r>
        <w:t xml:space="preserve">Konteksti : Lubuntu (/lʊˈbʊntuː/ loo-BUUN-too) on kevyt Linux-jakelu, joka perustuu Ubuntuun, mutta käyttää LXDE-työpöytäympäristöä Ubuntun Unity-kuoren ja GNOME-työpöydän sijasta. Aihe : Lubuntu Suhde : perustuu</w:t>
      </w:r>
    </w:p>
    <w:p>
      <w:r>
        <w:rPr>
          <w:b/>
        </w:rPr>
        <w:t xml:space="preserve">Tulos</w:t>
      </w:r>
    </w:p>
    <w:p>
      <w:r>
        <w:t xml:space="preserve">Mikä on Lubuntun perusta?</w:t>
      </w:r>
    </w:p>
    <w:p>
      <w:r>
        <w:rPr>
          <w:b/>
        </w:rPr>
        <w:t xml:space="preserve">Esimerkki 4.275</w:t>
      </w:r>
    </w:p>
    <w:p>
      <w:r>
        <w:t xml:space="preserve">Konteksti : Robert Edward Chambliss (14. tammikuuta 1904 -- 29. lokakuuta 1985), joka tunnettiin myös nimellä Dynamite Bob, tuomittiin vuonna 1977 murhasta, koska hän oli mukana 16th Street Baptist Churchin pommi-iskussa vuonna 1963. Aihe : Robert Edward Chambliss Suhde : tuomittu seuraavista syistä</w:t>
      </w:r>
    </w:p>
    <w:p>
      <w:r>
        <w:rPr>
          <w:b/>
        </w:rPr>
        <w:t xml:space="preserve">Tulos</w:t>
      </w:r>
    </w:p>
    <w:p>
      <w:r>
        <w:t xml:space="preserve">Mistä rikoksesta Robert Edward Chamblissia syytettiin?</w:t>
      </w:r>
    </w:p>
    <w:p>
      <w:r>
        <w:rPr>
          <w:b/>
        </w:rPr>
        <w:t xml:space="preserve">Esimerkki 4.276</w:t>
      </w:r>
    </w:p>
    <w:p>
      <w:r>
        <w:t xml:space="preserve">Konteksti: Consort Dun (1746--1806) oli Qing-dynastian Qianlong-keisarin puoliso. Aihe : Consort Dun Suhde : puoliso</w:t>
      </w:r>
    </w:p>
    <w:p>
      <w:r>
        <w:rPr>
          <w:b/>
        </w:rPr>
        <w:t xml:space="preserve">Tulos</w:t>
      </w:r>
    </w:p>
    <w:p>
      <w:r>
        <w:t xml:space="preserve">Mikä on Consort Dunin puolison nimi?</w:t>
      </w:r>
    </w:p>
    <w:p>
      <w:r>
        <w:rPr>
          <w:b/>
        </w:rPr>
        <w:t xml:space="preserve">Esimerkki 4.277</w:t>
      </w:r>
    </w:p>
    <w:p>
      <w:r>
        <w:t xml:space="preserve">Taustaa : Ranskassa järjestettiin Euroopan parlamentin vaalit 13. kesäkuuta 2004. Aihe : Euroopan parlamentin vaalit Suhde : ajankohta.</w:t>
      </w:r>
    </w:p>
    <w:p>
      <w:r>
        <w:rPr>
          <w:b/>
        </w:rPr>
        <w:t xml:space="preserve">Tulos</w:t>
      </w:r>
    </w:p>
    <w:p>
      <w:r>
        <w:t xml:space="preserve">Milloin Euroopan parlamentin vaalit pidettiin?</w:t>
      </w:r>
    </w:p>
    <w:p>
      <w:r>
        <w:rPr>
          <w:b/>
        </w:rPr>
        <w:t xml:space="preserve">Esimerkki 4.278</w:t>
      </w:r>
    </w:p>
    <w:p>
      <w:r>
        <w:t xml:space="preserve">Konteksti : Mimino (venäjäksi Мимино) on Mosfilmin ja Gruziya-filmin tuottama neuvostoliittolaisen ohjaajan Georgij Daneliyan komediaelokuva vuodelta 1977, jonka pääosissa nähdään Vakhtang Kikabidze ja Frunzik Mkrtchyan. Aihe : Mimino Suhde : tuotantoyhtiö</w:t>
      </w:r>
    </w:p>
    <w:p>
      <w:r>
        <w:rPr>
          <w:b/>
        </w:rPr>
        <w:t xml:space="preserve">Tulos</w:t>
      </w:r>
    </w:p>
    <w:p>
      <w:r>
        <w:t xml:space="preserve">Mikä tuotantoyhtiö tai mitkä tuotantoyhtiöt loivat Miminon?</w:t>
      </w:r>
    </w:p>
    <w:p>
      <w:r>
        <w:rPr>
          <w:b/>
        </w:rPr>
        <w:t xml:space="preserve">Esimerkki 4.279</w:t>
      </w:r>
    </w:p>
    <w:p>
      <w:r>
        <w:t xml:space="preserve">Konteksti : On epäselvää, milloin Sequoyah muutti Tennesseestä Alabamaan. Aihe : Sequoyah Suhde : asuinpaikka</w:t>
      </w:r>
    </w:p>
    <w:p>
      <w:r>
        <w:rPr>
          <w:b/>
        </w:rPr>
        <w:t xml:space="preserve">Tulos</w:t>
      </w:r>
    </w:p>
    <w:p>
      <w:r>
        <w:t xml:space="preserve">Mihin kaupunkiin Sequoyah liittyy?</w:t>
      </w:r>
    </w:p>
    <w:p>
      <w:r>
        <w:rPr>
          <w:b/>
        </w:rPr>
        <w:t xml:space="preserve">Esimerkki 4.280</w:t>
      </w:r>
    </w:p>
    <w:p>
      <w:r>
        <w:t xml:space="preserve">Konteksti : Talang Sverige (lausutaan (taˈlaŋ ˈsvæːrijə); engl: Talent Sweden), aiemmalta nimeltään Talang vuosina 2007--2011, on ruotsalainen versio Got Talent -sarjan ohjelmasta, jossa laulajat, tanssijat, koomikot, varietee-esiintyjät ja muut esiintyjät kilpailevat toisiaan vastaan yleisön kannatuksesta ja palkintorahoista (1 miljoona kruunua vuonna 2007 ja vuodesta 2014; 500 000 kruunua vuosina 2008--2011). Aihe : Talang Sverige Suhde : alkuperäinen verkko.</w:t>
      </w:r>
    </w:p>
    <w:p>
      <w:r>
        <w:rPr>
          <w:b/>
        </w:rPr>
        <w:t xml:space="preserve">Tulos</w:t>
      </w:r>
    </w:p>
    <w:p>
      <w:r>
        <w:t xml:space="preserve">Mikä on Talang Sverigen alkuperäinen verkko?</w:t>
      </w:r>
    </w:p>
    <w:p>
      <w:r>
        <w:rPr>
          <w:b/>
        </w:rPr>
        <w:t xml:space="preserve">Esimerkki 4.281</w:t>
      </w:r>
    </w:p>
    <w:p>
      <w:r>
        <w:t xml:space="preserve">Konteksti : Austin Watson syntyi 13. tammikuuta 1992 Ann Arborissa, Michiganissa, jossa hän kasvoi isänsä ja äitinsä Mike ja Mary Watsonin kanssa. Aihe : Austin Watson Suhde : laatinut</w:t>
      </w:r>
    </w:p>
    <w:p>
      <w:r>
        <w:rPr>
          <w:b/>
        </w:rPr>
        <w:t xml:space="preserve">Tulos</w:t>
      </w:r>
    </w:p>
    <w:p>
      <w:r>
        <w:t xml:space="preserve">Missä joukkueessa Austin Watson pelaa?</w:t>
      </w:r>
    </w:p>
    <w:p>
      <w:r>
        <w:rPr>
          <w:b/>
        </w:rPr>
        <w:t xml:space="preserve">Esimerkki 4.282</w:t>
      </w:r>
    </w:p>
    <w:p>
      <w:r>
        <w:t xml:space="preserve">Konteksti: Robert G. Emmens (22. heinäkuuta 1914 - 2. huhtikuuta 1992) oli Doolittle Raider -hyökkääjä ja Yhdysvaltain ilmavoimien upseeri. Aihe : Robert G. Emmens Suhde : sotilasala</w:t>
      </w:r>
    </w:p>
    <w:p>
      <w:r>
        <w:rPr>
          <w:b/>
        </w:rPr>
        <w:t xml:space="preserve">Tulos</w:t>
      </w:r>
    </w:p>
    <w:p>
      <w:r>
        <w:t xml:space="preserve">Mihin haaraan Robert G. Emmens kuului?</w:t>
      </w:r>
    </w:p>
    <w:p>
      <w:r>
        <w:rPr>
          <w:b/>
        </w:rPr>
        <w:t xml:space="preserve">Esimerkki 4.283</w:t>
      </w:r>
    </w:p>
    <w:p>
      <w:r>
        <w:t xml:space="preserve">Taustaa : Rocketdyne oli yhdysvaltalainen rakettimoottoreita suunnitteleva ja valmistava yritys, jonka pääkonttori sijaitsi Canoga Parkissa, joka sijaitsee Los Angelesin esikaupunkialueella San Fernandon laakson länsiosassa Etelä-Kaliforniassa. Aihe : Rocketdyne Suhde : emoyhtiö</w:t>
      </w:r>
    </w:p>
    <w:p>
      <w:r>
        <w:rPr>
          <w:b/>
        </w:rPr>
        <w:t xml:space="preserve">Tulos</w:t>
      </w:r>
    </w:p>
    <w:p>
      <w:r>
        <w:t xml:space="preserve">Mihin yhtiöön Rocketdyne kuuluu?</w:t>
      </w:r>
    </w:p>
    <w:p>
      <w:r>
        <w:rPr>
          <w:b/>
        </w:rPr>
        <w:t xml:space="preserve">Esimerkki 4.284</w:t>
      </w:r>
    </w:p>
    <w:p>
      <w:r>
        <w:t xml:space="preserve">Konteksti : Matthew Hopkins (noin 1620 -- 12. elokuuta 1647) oli englantilainen noitajahtija, jonka ura kukoisti Englannin sisällissodan aikana. Aihe : Matthew Hopkins Suhde : lääketieteellinen tila</w:t>
      </w:r>
    </w:p>
    <w:p>
      <w:r>
        <w:rPr>
          <w:b/>
        </w:rPr>
        <w:t xml:space="preserve">Tulos</w:t>
      </w:r>
    </w:p>
    <w:p>
      <w:r>
        <w:t xml:space="preserve">Mikä sairaus Matthew Hopkinsilla on?</w:t>
      </w:r>
    </w:p>
    <w:p>
      <w:r>
        <w:rPr>
          <w:b/>
        </w:rPr>
        <w:t xml:space="preserve">Esimerkki 4.285</w:t>
      </w:r>
    </w:p>
    <w:p>
      <w:r>
        <w:t xml:space="preserve">Konteksti : Christian Eyenga Moenge (s. 22. kesäkuuta 1989) on kongolainen koripalloilija, joka pelaa kongolaisessa Auxilium CUS Torinon joukkueessa Lega Basket Serie A:ssa. Kesäkuussa 2009 Cleveland Cavaliers valitsi Eyengan 30. sijalla NBA:n varaustilaisuudessa. Aihe : Christian Eyenga Suhde : drafted by</w:t>
      </w:r>
    </w:p>
    <w:p>
      <w:r>
        <w:rPr>
          <w:b/>
        </w:rPr>
        <w:t xml:space="preserve">Tulos</w:t>
      </w:r>
    </w:p>
    <w:p>
      <w:r>
        <w:t xml:space="preserve">Missä joukkueessa Christian Eyenga pelasi?</w:t>
      </w:r>
    </w:p>
    <w:p>
      <w:r>
        <w:rPr>
          <w:b/>
        </w:rPr>
        <w:t xml:space="preserve">Esimerkki 4.286</w:t>
      </w:r>
    </w:p>
    <w:p>
      <w:r>
        <w:t xml:space="preserve">Konteksti : Kareem Abdul-Jabbar (syntynyt Ferdinand Lewis Alcindor, Jr.; 16. huhtikuuta 1947) on yhdysvaltalainen eläkkeellä oleva koripalloilija, joka pelasi 20 kautta National Basketball Associationissa (NBA) Milwaukee Bucksissa ja Los Angeles Lakersissa. Aihe : Kareem Abdul-Jabbar Suhde : drafted by</w:t>
      </w:r>
    </w:p>
    <w:p>
      <w:r>
        <w:rPr>
          <w:b/>
        </w:rPr>
        <w:t xml:space="preserve">Tulos</w:t>
      </w:r>
    </w:p>
    <w:p>
      <w:r>
        <w:t xml:space="preserve">Missä joukkueessa Kareem Abdul-Jabbar pelaa?</w:t>
      </w:r>
    </w:p>
    <w:p>
      <w:r>
        <w:rPr>
          <w:b/>
        </w:rPr>
        <w:t xml:space="preserve">Esimerkki 4.287</w:t>
      </w:r>
    </w:p>
    <w:p>
      <w:r>
        <w:t xml:space="preserve">Konteksti : Gewehr 98 korvasi aikaisemman Gewehr 1888 -kiväärin saksalaisena palveluskiväärinä, ja se nähtiin ensimmäisen kerran taisteluissa bokserikapinassa, ja se oli Saksan tärkein jalkaväkikivääri ensimmäisessä maailmansodassa. Gewehr 98:aa käytettiin sotilaallisessa käytössä myös ottomaanien valtakunnassa ja francolaisten Espanjassa. Aihe : Gewehr 98 Suhde : konflikti</w:t>
      </w:r>
    </w:p>
    <w:p>
      <w:r>
        <w:rPr>
          <w:b/>
        </w:rPr>
        <w:t xml:space="preserve">Tulos</w:t>
      </w:r>
    </w:p>
    <w:p>
      <w:r>
        <w:t xml:space="preserve">Missä sodassa Gewehr 98 taisteli?</w:t>
      </w:r>
    </w:p>
    <w:p>
      <w:r>
        <w:rPr>
          <w:b/>
        </w:rPr>
        <w:t xml:space="preserve">Esimerkki 4.288</w:t>
      </w:r>
    </w:p>
    <w:p>
      <w:r>
        <w:t xml:space="preserve">Konteksti : Romanttinen komedia They All Laughed sijoittuu New Yorkiin, ja se on kuvattu suurelta osin ulkona kaduilla, ja se kertoo kolmesta yksityisetsivästä, jotka tutkivat kahden kauniin naisen uskottomuutta. Aihe : They All Laughed Suhde : kuvauspaikka</w:t>
      </w:r>
    </w:p>
    <w:p>
      <w:r>
        <w:rPr>
          <w:b/>
        </w:rPr>
        <w:t xml:space="preserve">Tulos</w:t>
      </w:r>
    </w:p>
    <w:p>
      <w:r>
        <w:t xml:space="preserve">Missä paikassa ne kaikki nauroivat?</w:t>
      </w:r>
    </w:p>
    <w:p>
      <w:r>
        <w:rPr>
          <w:b/>
        </w:rPr>
        <w:t xml:space="preserve">Esimerkki 4.289</w:t>
      </w:r>
    </w:p>
    <w:p>
      <w:r>
        <w:t xml:space="preserve">Konteksti : Paras Chicagon teatterin näyttelijä (1968) Grammy-palkinto parhaasta lastenalbumista (``The Electric Company Album''; 1972) Tony-palkinto parhaasta näytelmän pääosasta (The Ritz; 1975) Emmy-palkinto yksilösuorituksesta varietee- tai musiikkiohjelmassa (1977) Emmy-palkinto erinomaisesta vierailevasta näyttelijättärestä - Draamasarja (1978) Library of Congress Living Legends Award (huhtikuu 2000) Hispanic Organization of Latin Actresses (HOLA) nimesi erinomaisuuspalkintonsa uudelleen hänen kunniakseen (tunnetaan nimellä HOLA Rita Moreno Award for Excellence vuodesta 2000) Sarah Siddons Award Olive Madisonin roolistaan Pariton pari -elokuvan naisversiossa Special Recognition Award International Latin Music Hall of Fame -palkinto (2001) Presidentin Vapauden mitali presidentti George W. W. Morenolta (2001) Presidentti George W. Morenon vapauden mitali (2001). Bush (kesäkuu 2004) Morenolla on tähti Hollywood Walk of Famella osoitteessa 7083 Hollywood Blvd. Joulukuun 5. päivänä 2007 Kalifornian kuvernööri Arnold Schwarzenegger ja First Lady Maria Shriver ottivat Morenon Kalifornian historian, naisten ja taiteen museossa sijaitsevaan Kalifornian Hall of Fameen. Aihe : Rita Moreno Suhde : saatu palkinto</w:t>
      </w:r>
    </w:p>
    <w:p>
      <w:r>
        <w:rPr>
          <w:b/>
        </w:rPr>
        <w:t xml:space="preserve">Tulos</w:t>
      </w:r>
    </w:p>
    <w:p>
      <w:r>
        <w:t xml:space="preserve">Mikä palkinto myönnettiin Rita Morenolle?</w:t>
      </w:r>
    </w:p>
    <w:p>
      <w:r>
        <w:rPr>
          <w:b/>
        </w:rPr>
        <w:t xml:space="preserve">Esimerkki 4.290</w:t>
      </w:r>
    </w:p>
    <w:p>
      <w:r>
        <w:t xml:space="preserve">Konteksti: Max Matern (19. tammikuuta 1902 - 22. toukokuuta 1935) oli Saksan kommunistisen puolueen (KPD) jäsen. Aihe : Max Matern Suhde : tuomittu...</w:t>
      </w:r>
    </w:p>
    <w:p>
      <w:r>
        <w:rPr>
          <w:b/>
        </w:rPr>
        <w:t xml:space="preserve">Tulos</w:t>
      </w:r>
    </w:p>
    <w:p>
      <w:r>
        <w:t xml:space="preserve">Mistä rikoksesta Max Matern joutui syytteeseen?</w:t>
      </w:r>
    </w:p>
    <w:p>
      <w:r>
        <w:rPr>
          <w:b/>
        </w:rPr>
        <w:t xml:space="preserve">Esimerkki 4.291</w:t>
      </w:r>
    </w:p>
    <w:p>
      <w:r>
        <w:t xml:space="preserve">Konteksti : Einar Råberg edusti Ruotsia vuoden 1924 kesäolympialaisten avajaisissa lipunkantajana ja vuoden 1948 talviolympialaisten ``Chef de Mission'' -mestarina. Aihe : Einar Råberg Suhde : kuolinpäivämäärä.</w:t>
      </w:r>
    </w:p>
    <w:p>
      <w:r>
        <w:rPr>
          <w:b/>
        </w:rPr>
        <w:t xml:space="preserve">Tulos</w:t>
      </w:r>
    </w:p>
    <w:p>
      <w:r>
        <w:t xml:space="preserve">Minä vuonna Einar Råberg kuoli?</w:t>
      </w:r>
    </w:p>
    <w:p>
      <w:r>
        <w:rPr>
          <w:b/>
        </w:rPr>
        <w:t xml:space="preserve">Esimerkki 4.292</w:t>
      </w:r>
    </w:p>
    <w:p>
      <w:r>
        <w:t xml:space="preserve">Konteksti : Marder I ``Marten'' (SdKfz 135) oli saksalainen toisen maailmansodan panssarintorjuntapanssarivaunu, joka oli aseistettu 75 mm:n panssarintorjuntatykillä. Kohde : Marder I Suhde : palvelusmerkintä</w:t>
      </w:r>
    </w:p>
    <w:p>
      <w:r>
        <w:rPr>
          <w:b/>
        </w:rPr>
        <w:t xml:space="preserve">Tulos</w:t>
      </w:r>
    </w:p>
    <w:p>
      <w:r>
        <w:t xml:space="preserve">Minä vuonna Marder I valmistettiin?</w:t>
      </w:r>
    </w:p>
    <w:p>
      <w:r>
        <w:rPr>
          <w:b/>
        </w:rPr>
        <w:t xml:space="preserve">Esimerkki 4.293</w:t>
      </w:r>
    </w:p>
    <w:p>
      <w:r>
        <w:t xml:space="preserve">Konteksti: Harold Gonsalves (28. tammikuuta 1926 - 15. huhtikuuta 1945) oli Yhdysvaltain merijalkaväen sotilas, joka kaatui Okinawan taistelussa toisessa maailmansodassa. Hänelle myönnettiin maan korkein sotilaallinen urhoollisuuspalkinto, kunniamitali, postuumisti hänen sankarillisesta toiminnastaan 15. huhtikuuta 1945. Aihe : Harold Gonsalves Suhde : saatu palkinto.</w:t>
      </w:r>
    </w:p>
    <w:p>
      <w:r>
        <w:rPr>
          <w:b/>
        </w:rPr>
        <w:t xml:space="preserve">Tulos</w:t>
      </w:r>
    </w:p>
    <w:p>
      <w:r>
        <w:t xml:space="preserve">Mikä palkinto myönnettiin Harold Gonsalvesille?</w:t>
      </w:r>
    </w:p>
    <w:p>
      <w:r>
        <w:rPr>
          <w:b/>
        </w:rPr>
        <w:t xml:space="preserve">Esimerkki 4.294</w:t>
      </w:r>
    </w:p>
    <w:p>
      <w:r>
        <w:t xml:space="preserve">Konteksti : Ensimmäinen on Affero General Public License, versio 1, jonka Affero, Inc. julkaisi maaliskuussa 2002 ja joka perustuu GNU General Public License, versioon 2 (GPLv2). Aihe : Affero General Public License Suhde : perustuu seuraavaan lisenssiin</w:t>
      </w:r>
    </w:p>
    <w:p>
      <w:r>
        <w:rPr>
          <w:b/>
        </w:rPr>
        <w:t xml:space="preserve">Tulos</w:t>
      </w:r>
    </w:p>
    <w:p>
      <w:r>
        <w:t xml:space="preserve">Mihin Affero General Public License perustuu?</w:t>
      </w:r>
    </w:p>
    <w:p>
      <w:r>
        <w:rPr>
          <w:b/>
        </w:rPr>
        <w:t xml:space="preserve">Esimerkki 4.295</w:t>
      </w:r>
    </w:p>
    <w:p>
      <w:r>
        <w:t xml:space="preserve">Taustaa : South African Airwaysin lento 228 oli Boeing 707-300C Pretoria -mallin reittilento, rekisteritunnus ZS-EUW, 20. huhtikuuta 1968 Johannesburgista Windhoekin, Luandan, Las Palmasin ja Frankfurtin kautta Heathrow'hun. Aihe : South African Airwaysin lento 228. Suhde : ajankohta.</w:t>
      </w:r>
    </w:p>
    <w:p>
      <w:r>
        <w:rPr>
          <w:b/>
        </w:rPr>
        <w:t xml:space="preserve">Tulos</w:t>
      </w:r>
    </w:p>
    <w:p>
      <w:r>
        <w:t xml:space="preserve">Mikä oli South African Airwaysin lennon 228 päivämäärä?</w:t>
      </w:r>
    </w:p>
    <w:p>
      <w:r>
        <w:rPr>
          <w:b/>
        </w:rPr>
        <w:t xml:space="preserve">Esimerkki 4.296</w:t>
      </w:r>
    </w:p>
    <w:p>
      <w:r>
        <w:t xml:space="preserve">Konteksti : John Carmichael, 3. Hyndfordin jaarli PC KT (15. maaliskuuta 1701 -- 19. heinäkuuta 1767), joka oli Inglisberryn varakreivi vuosina 1710-1737, oli skotlantilainen aatelismies ja diplomaatti. Aihe : John Carmichael, 3. Hyndfordin jaarli Suhde : kuolinpäivä.</w:t>
      </w:r>
    </w:p>
    <w:p>
      <w:r>
        <w:rPr>
          <w:b/>
        </w:rPr>
        <w:t xml:space="preserve">Tulos</w:t>
      </w:r>
    </w:p>
    <w:p>
      <w:r>
        <w:t xml:space="preserve">Milloin John Carmichael, 3. Hyndfordin jaarli, kuoli?</w:t>
      </w:r>
    </w:p>
    <w:p>
      <w:r>
        <w:rPr>
          <w:b/>
        </w:rPr>
        <w:t xml:space="preserve">Esimerkki 4.297</w:t>
      </w:r>
    </w:p>
    <w:p>
      <w:r>
        <w:t xml:space="preserve">Konteksti: Hans von Freden syntyi 18. maaliskuuta 1892 Berliinissä. Aihe : Hans von Freden Suhde : konflikti</w:t>
      </w:r>
    </w:p>
    <w:p>
      <w:r>
        <w:rPr>
          <w:b/>
        </w:rPr>
        <w:t xml:space="preserve">Tulos</w:t>
      </w:r>
    </w:p>
    <w:p>
      <w:r>
        <w:t xml:space="preserve">Missä sodassa Hans von Freden taisteli?</w:t>
      </w:r>
    </w:p>
    <w:p>
      <w:r>
        <w:rPr>
          <w:b/>
        </w:rPr>
        <w:t xml:space="preserve">Esimerkki 4.298</w:t>
      </w:r>
    </w:p>
    <w:p>
      <w:r>
        <w:t xml:space="preserve">Konteksti: Amerikan yhdysvaltojen presidentti, valtuutettu kongressin lailla 9. heinäkuuta 1918, ylpeänä luovuttaa ansioristin (postuumisti) Yhdysvaltain armeijan ilmavoimien ilmavoimien luutnantti Frank Lukelle, Jr:lle, poikkeuksellisesta sankarillisuudesta hänen palvellessaan 27. lentolaivueessa, 1. takaa-ajoryhmässä, Yhdysvaltain armeijan ilmavoimien ilmavoimien ilmavoimissa, AEF:ssä, St. Mihielin lähellä Ranskassa 12.9.-15.9.1918. Aihe : Frank Luke Suhde : konflikti</w:t>
      </w:r>
    </w:p>
    <w:p>
      <w:r>
        <w:rPr>
          <w:b/>
        </w:rPr>
        <w:t xml:space="preserve">Tulos</w:t>
      </w:r>
    </w:p>
    <w:p>
      <w:r>
        <w:t xml:space="preserve">Missä sodassa/taistelussa Frank Luke taisteli?</w:t>
      </w:r>
    </w:p>
    <w:p>
      <w:r>
        <w:rPr>
          <w:b/>
        </w:rPr>
        <w:t xml:space="preserve">Esimerkki 4.299</w:t>
      </w:r>
    </w:p>
    <w:p>
      <w:r>
        <w:t xml:space="preserve">Konteksti : Aisin-Gioro, Puyi (2002) (1964). Aihe : Puyi Suhde : puoliso</w:t>
      </w:r>
    </w:p>
    <w:p>
      <w:r>
        <w:rPr>
          <w:b/>
        </w:rPr>
        <w:t xml:space="preserve">Tulos</w:t>
      </w:r>
    </w:p>
    <w:p>
      <w:r>
        <w:t xml:space="preserve">Mikä on Puyin puolison nimi?</w:t>
      </w:r>
    </w:p>
    <w:p>
      <w:r>
        <w:rPr>
          <w:b/>
        </w:rPr>
        <w:t xml:space="preserve">Esimerkki 4.300</w:t>
      </w:r>
    </w:p>
    <w:p>
      <w:r>
        <w:t xml:space="preserve">Konteksti : Barbara Smoker (s. 2. kesäkuuta 1923) on brittiläinen humanistinen aktivisti ja vapaa-ajattelun puolestapuhuja. Aihe : Barbara Smoker Suhde : sukupuoli tai sukupuolta.</w:t>
      </w:r>
    </w:p>
    <w:p>
      <w:r>
        <w:rPr>
          <w:b/>
        </w:rPr>
        <w:t xml:space="preserve">Tulos</w:t>
      </w:r>
    </w:p>
    <w:p>
      <w:r>
        <w:t xml:space="preserve">Mikä on Barbara Smokerin sukupuoli tai sukupuoli?</w:t>
      </w:r>
    </w:p>
    <w:p>
      <w:r>
        <w:rPr>
          <w:b/>
        </w:rPr>
        <w:t xml:space="preserve">Esimerkki 4.301</w:t>
      </w:r>
    </w:p>
    <w:p>
      <w:r>
        <w:t xml:space="preserve">Konteksti : Deram Records oli Decca Recordsin tytäryhtiö, joka perustettiin Yhdistyneessä kuningaskunnassa vuonna 1966. Aihe : Deram Records Suhde : emoyhtiö.</w:t>
      </w:r>
    </w:p>
    <w:p>
      <w:r>
        <w:rPr>
          <w:b/>
        </w:rPr>
        <w:t xml:space="preserve">Tulos</w:t>
      </w:r>
    </w:p>
    <w:p>
      <w:r>
        <w:t xml:space="preserve">Mikä yritys on Deram Recordsin emoyhtiö?</w:t>
      </w:r>
    </w:p>
    <w:p>
      <w:r>
        <w:rPr>
          <w:b/>
        </w:rPr>
        <w:t xml:space="preserve">Esimerkki 4.302</w:t>
      </w:r>
    </w:p>
    <w:p>
      <w:r>
        <w:t xml:space="preserve">Taustaa: Ethiopian Airlinesin lento 409 oli Beirutista Addis Abebaan matkalla ollut kansainvälinen kaupallinen lento, joka syöksyi Välimerelle pian Rafic Haririn kansainväliseltä lentokentältä nousun jälkeen 25. tammikuuta 2010, ja kaikki koneessa olleet 90 ihmistä kuolivat. Aihe : Ethiopian Airlinesin lento 409. Suhde : ajankohta</w:t>
      </w:r>
    </w:p>
    <w:p>
      <w:r>
        <w:rPr>
          <w:b/>
        </w:rPr>
        <w:t xml:space="preserve">Tulos</w:t>
      </w:r>
    </w:p>
    <w:p>
      <w:r>
        <w:t xml:space="preserve">Mikä oli Ethiopian Airlinesin lennon 409 päivämäärä?</w:t>
      </w:r>
    </w:p>
    <w:p>
      <w:r>
        <w:rPr>
          <w:b/>
        </w:rPr>
        <w:t xml:space="preserve">Esimerkki 4.303</w:t>
      </w:r>
    </w:p>
    <w:p>
      <w:r>
        <w:t xml:space="preserve">Taustaa: Keolis on Ranskan suurin yksityinen kuljetuskonserni. Kohde : Keolis Suhde : emoyhtiö</w:t>
      </w:r>
    </w:p>
    <w:p>
      <w:r>
        <w:rPr>
          <w:b/>
        </w:rPr>
        <w:t xml:space="preserve">Tulos</w:t>
      </w:r>
    </w:p>
    <w:p>
      <w:r>
        <w:t xml:space="preserve">Mikä yritys on Keolisin emoyhtiö?</w:t>
      </w:r>
    </w:p>
    <w:p>
      <w:r>
        <w:rPr>
          <w:b/>
        </w:rPr>
        <w:t xml:space="preserve">Esimerkki 4.304</w:t>
      </w:r>
    </w:p>
    <w:p>
      <w:r>
        <w:t xml:space="preserve">Konteksti : Madonna kruunattuna, joka tunnetaan myös nimellä Ognissantin Madonna, on italialaisen myöhäiskeskiaikaisen taiteilijan Giotto di Bondonen maalaus, joka sijaitsee Uffizien galleriassa Firenzessä, Italiassa. Aihe : Ognissanti Madonna Suhde : kokoelma</w:t>
      </w:r>
    </w:p>
    <w:p>
      <w:r>
        <w:rPr>
          <w:b/>
        </w:rPr>
        <w:t xml:space="preserve">Tulos</w:t>
      </w:r>
    </w:p>
    <w:p>
      <w:r>
        <w:t xml:space="preserve">Mikä on sen paikan nimi, josta löytyy Ognissanti Madonna?</w:t>
      </w:r>
    </w:p>
    <w:p>
      <w:r>
        <w:rPr>
          <w:b/>
        </w:rPr>
        <w:t xml:space="preserve">Esimerkki 4.305</w:t>
      </w:r>
    </w:p>
    <w:p>
      <w:r>
        <w:t xml:space="preserve">Konteksti : La Maison du canal (Talo kanavan varrella) on Alain Berlinerin ohjaama ranskalais-belgialainen telefilmi, joka julkaistiin vuonna 2003. Aihe : La Maison du canal Suhde : ohjaaja</w:t>
      </w:r>
    </w:p>
    <w:p>
      <w:r>
        <w:rPr>
          <w:b/>
        </w:rPr>
        <w:t xml:space="preserve">Tulos</w:t>
      </w:r>
    </w:p>
    <w:p>
      <w:r>
        <w:t xml:space="preserve">Kuka on La Maison du canalin johtaja?</w:t>
      </w:r>
    </w:p>
    <w:p>
      <w:r>
        <w:rPr>
          <w:b/>
        </w:rPr>
        <w:t xml:space="preserve">Esimerkki 4.306</w:t>
      </w:r>
    </w:p>
    <w:p>
      <w:r>
        <w:t xml:space="preserve">Konteksti: Kay Koplovitz syntyi Milwaukeessa, Wisconsinissa, ja hän valmistui Madisonin yliopistosta (University of Wisconsin-- Madison) viestinnän kandidaatiksi ja suoritti maisterintutkinnon viestinnästä Michiganin valtionyliopistossa. Aihe : Kay Koplovitz Suhde : koulutettu osoitteessa</w:t>
      </w:r>
    </w:p>
    <w:p>
      <w:r>
        <w:rPr>
          <w:b/>
        </w:rPr>
        <w:t xml:space="preserve">Tulos</w:t>
      </w:r>
    </w:p>
    <w:p>
      <w:r>
        <w:t xml:space="preserve">Missä yliopistossa Kay Koplovitz opiskeli?</w:t>
      </w:r>
    </w:p>
    <w:p>
      <w:r>
        <w:rPr>
          <w:b/>
        </w:rPr>
        <w:t xml:space="preserve">Esimerkki 4.307</w:t>
      </w:r>
    </w:p>
    <w:p>
      <w:r>
        <w:t xml:space="preserve">Konteksti : Shadi Paridar (persia: شادی پریدر , s. 1986) on iranilainen shakin naispuolinen suurmestari. Aihe : Shadi Paridar Suhde : saatu palkinto.</w:t>
      </w:r>
    </w:p>
    <w:p>
      <w:r>
        <w:rPr>
          <w:b/>
        </w:rPr>
        <w:t xml:space="preserve">Tulos</w:t>
      </w:r>
    </w:p>
    <w:p>
      <w:r>
        <w:t xml:space="preserve">Mikä palkinto myönnettiin Shadi Paridarille?</w:t>
      </w:r>
    </w:p>
    <w:p>
      <w:r>
        <w:rPr>
          <w:b/>
        </w:rPr>
        <w:t xml:space="preserve">Esimerkki 4.308</w:t>
      </w:r>
    </w:p>
    <w:p>
      <w:r>
        <w:t xml:space="preserve">Konteksti : Luke Richardson valittiin seitsemäs kaiken kaikkiaan Toronto Maple Leafs vuonna 1987 NHL Entry Draft jälkeen kaksi menestyksekästä vuodenaikaa Peterborough Petes OHL. Kohde : Luke Richardson Suhde : Drafted by</w:t>
      </w:r>
    </w:p>
    <w:p>
      <w:r>
        <w:rPr>
          <w:b/>
        </w:rPr>
        <w:t xml:space="preserve">Tulos</w:t>
      </w:r>
    </w:p>
    <w:p>
      <w:r>
        <w:t xml:space="preserve">Missä joukkueessa Luke Richardson pelaa?</w:t>
      </w:r>
    </w:p>
    <w:p>
      <w:r>
        <w:rPr>
          <w:b/>
        </w:rPr>
        <w:t xml:space="preserve">Esimerkki 4.309</w:t>
      </w:r>
    </w:p>
    <w:p>
      <w:r>
        <w:t xml:space="preserve">Konteksti: Maud Adams Octopussyna: Aihe : Octopussy Suhde : perustuu</w:t>
      </w:r>
    </w:p>
    <w:p>
      <w:r>
        <w:rPr>
          <w:b/>
        </w:rPr>
        <w:t xml:space="preserve">Tulos</w:t>
      </w:r>
    </w:p>
    <w:p>
      <w:r>
        <w:t xml:space="preserve">Mihin perustuu Octopussy?</w:t>
      </w:r>
    </w:p>
    <w:p>
      <w:r>
        <w:rPr>
          <w:b/>
        </w:rPr>
        <w:t xml:space="preserve">Esimerkki 4.310</w:t>
      </w:r>
    </w:p>
    <w:p>
      <w:r>
        <w:t xml:space="preserve">Konteksti : Toyin Adekale on ensimmäinen brittiläinen nainen, joka on esiintynyt Yhdistyneen kuningaskunnan Reggae Sunsplash -tapahtuman ensimmäisessä sisätiloissa Wembley Arenalla vuonna 1985. Aihe : Toyin Adekale Suhde : ammatti</w:t>
      </w:r>
    </w:p>
    <w:p>
      <w:r>
        <w:rPr>
          <w:b/>
        </w:rPr>
        <w:t xml:space="preserve">Tulos</w:t>
      </w:r>
    </w:p>
    <w:p>
      <w:r>
        <w:t xml:space="preserve">Millainen ammatti Toyin Adekale on?</w:t>
      </w:r>
    </w:p>
    <w:p>
      <w:r>
        <w:rPr>
          <w:b/>
        </w:rPr>
        <w:t xml:space="preserve">Esimerkki 4.311</w:t>
      </w:r>
    </w:p>
    <w:p>
      <w:r>
        <w:t xml:space="preserve">Konteksti: Anam Amin (s. 11. elokuuta 1992) on pakistanilainen naispuolinen kriketinpelaaja. Aihe : Anam Amin Suhde : sukupuoli tai sukupuolta.</w:t>
      </w:r>
    </w:p>
    <w:p>
      <w:r>
        <w:rPr>
          <w:b/>
        </w:rPr>
        <w:t xml:space="preserve">Tulos</w:t>
      </w:r>
    </w:p>
    <w:p>
      <w:r>
        <w:t xml:space="preserve">Mikä oli Anam Aminin sukupuoli?</w:t>
      </w:r>
    </w:p>
    <w:p>
      <w:r>
        <w:rPr>
          <w:b/>
        </w:rPr>
        <w:t xml:space="preserve">Esimerkki 4.312</w:t>
      </w:r>
    </w:p>
    <w:p>
      <w:r>
        <w:t xml:space="preserve">Konteksti : Love Me Forever or Never on psykologinen draama, jossa Fernanda Torres näyttelee vastikään eronnutta naista, jolla on yksi lapsi ja joka tapaa miehensä Thales Pan Chaconin keskustellakseen sydämensä pohjasta. Aihe : Love Me Forever or Never Suhde : ohjaaja</w:t>
      </w:r>
    </w:p>
    <w:p>
      <w:r>
        <w:rPr>
          <w:b/>
        </w:rPr>
        <w:t xml:space="preserve">Tulos</w:t>
      </w:r>
    </w:p>
    <w:p>
      <w:r>
        <w:t xml:space="preserve">Kuka oli Love Me Forever or Never -elokuvan pääohjaaja?</w:t>
      </w:r>
    </w:p>
    <w:p>
      <w:r>
        <w:rPr>
          <w:b/>
        </w:rPr>
        <w:t xml:space="preserve">Esimerkki 4.313</w:t>
      </w:r>
    </w:p>
    <w:p>
      <w:r>
        <w:t xml:space="preserve">Konteksti : Seuraavana päivänä hän ilmoitti, että hänellä oli diagnosoitu Alzheimerin tauti ja että hän aikoi perustaa Pasqual Maragall -säätiön taudin torjumiseksi. Aihe : Pasqual Maragall Suhde : sairaus.</w:t>
      </w:r>
    </w:p>
    <w:p>
      <w:r>
        <w:rPr>
          <w:b/>
        </w:rPr>
        <w:t xml:space="preserve">Tulos</w:t>
      </w:r>
    </w:p>
    <w:p>
      <w:r>
        <w:t xml:space="preserve">Mikä oli Pasqual Maragallin terveydentila hänen elämänsä loppupuolella?</w:t>
      </w:r>
    </w:p>
    <w:p>
      <w:r>
        <w:rPr>
          <w:b/>
        </w:rPr>
        <w:t xml:space="preserve">Esimerkki 4.314</w:t>
      </w:r>
    </w:p>
    <w:p>
      <w:r>
        <w:t xml:space="preserve">Konteksti: Beatrice Harrison syntyi Roorkeessa, Luoteis-Intiassa. Aihe : Beatrice Harrison Suhde : ammatti.</w:t>
      </w:r>
    </w:p>
    <w:p>
      <w:r>
        <w:rPr>
          <w:b/>
        </w:rPr>
        <w:t xml:space="preserve">Tulos</w:t>
      </w:r>
    </w:p>
    <w:p>
      <w:r>
        <w:t xml:space="preserve">Millainen ammatti Beatrice Harrisonilla on?</w:t>
      </w:r>
    </w:p>
    <w:p>
      <w:r>
        <w:rPr>
          <w:b/>
        </w:rPr>
        <w:t xml:space="preserve">Esimerkki 4.315</w:t>
      </w:r>
    </w:p>
    <w:p>
      <w:r>
        <w:t xml:space="preserve">Konteksti : HD 11506 on keltainen kääpiötähti Cetus-tähdistössä. Kohde : HD 11506 Suhde : tähdistöalue</w:t>
      </w:r>
    </w:p>
    <w:p>
      <w:r>
        <w:rPr>
          <w:b/>
        </w:rPr>
        <w:t xml:space="preserve">Tulos</w:t>
      </w:r>
    </w:p>
    <w:p>
      <w:r>
        <w:t xml:space="preserve">Missä tähtikuviossa HD 11506 sijaitsee?</w:t>
      </w:r>
    </w:p>
    <w:p>
      <w:r>
        <w:rPr>
          <w:b/>
        </w:rPr>
        <w:t xml:space="preserve">Esimerkki 4.316</w:t>
      </w:r>
    </w:p>
    <w:p>
      <w:r>
        <w:t xml:space="preserve">Konteksti : Vuonna 1994 Yhdysvaltain armeija otti XM4:n virallisesti käyttöön M4-karbiinina korvaamaan M16A2:n tietyissä tehtävissä. Aihe : M4-karbiini Suhde : palvelukseen tulo.</w:t>
      </w:r>
    </w:p>
    <w:p>
      <w:r>
        <w:rPr>
          <w:b/>
        </w:rPr>
        <w:t xml:space="preserve">Tulos</w:t>
      </w:r>
    </w:p>
    <w:p>
      <w:r>
        <w:t xml:space="preserve">Minä vuonna M4-karbiini otettiin käyttöön?</w:t>
      </w:r>
    </w:p>
    <w:p>
      <w:r>
        <w:rPr>
          <w:b/>
        </w:rPr>
        <w:t xml:space="preserve">Esimerkki 4.317</w:t>
      </w:r>
    </w:p>
    <w:p>
      <w:r>
        <w:t xml:space="preserve">Konteksti : Tjalie Robinson on indo(euraasialaisen) intellektuellin ja kirjailijan Jan Boonin (syntynyt Nijmegenissä 10.1.1911, kuollut Haagissa 22.4.1974), joka tunnetaan myös nimellä Vincent Mahieu, tärkein peitenimi. Aihe : Tjalie Robinson Suhde : ammatti.</w:t>
      </w:r>
    </w:p>
    <w:p>
      <w:r>
        <w:rPr>
          <w:b/>
        </w:rPr>
        <w:t xml:space="preserve">Tulos</w:t>
      </w:r>
    </w:p>
    <w:p>
      <w:r>
        <w:t xml:space="preserve">Millainen ammatti Tjalie Robinsonilla on?</w:t>
      </w:r>
    </w:p>
    <w:p>
      <w:r>
        <w:rPr>
          <w:b/>
        </w:rPr>
        <w:t xml:space="preserve">Esimerkki 4.318</w:t>
      </w:r>
    </w:p>
    <w:p>
      <w:r>
        <w:t xml:space="preserve">Konteksti : Cory Blackwell syntyi Chicagossa, ja myöhemmin hänet kastettiin siellä vuonna 1990 Chicagon kansainväliseen Kristuksen kirkkoon. Aihe : Cory Blackwell Suhde : laatinut</w:t>
      </w:r>
    </w:p>
    <w:p>
      <w:r>
        <w:rPr>
          <w:b/>
        </w:rPr>
        <w:t xml:space="preserve">Tulos</w:t>
      </w:r>
    </w:p>
    <w:p>
      <w:r>
        <w:t xml:space="preserve">Missä joukkueessa Cory Blackwell on?</w:t>
      </w:r>
    </w:p>
    <w:p>
      <w:r>
        <w:rPr>
          <w:b/>
        </w:rPr>
        <w:t xml:space="preserve">Esimerkki 4.319</w:t>
      </w:r>
    </w:p>
    <w:p>
      <w:r>
        <w:t xml:space="preserve">Konteksti : Etsi tähteä (perinteinen kiina: 游龍戲鳳; yksinkertaistettu kiina: 游龙戏凤; pinyin: Yóu lóng xī fèng; kantoninkielinen Yale: Jau4 lung4 hei3 fung6) on hongkongilainen romanttinen komediaelokuva vuodelta 2009, jonka tuotti ja ohjasi Andrew Lau. Aihe : Look for a Star Suhde : tuotantoyhtiö</w:t>
      </w:r>
    </w:p>
    <w:p>
      <w:r>
        <w:rPr>
          <w:b/>
        </w:rPr>
        <w:t xml:space="preserve">Tulos</w:t>
      </w:r>
    </w:p>
    <w:p>
      <w:r>
        <w:t xml:space="preserve">Mikä tuotantoyhtiö tai mitkä tuotantoyhtiöt loivat Look for a Star -elokuvan?</w:t>
      </w:r>
    </w:p>
    <w:p>
      <w:r>
        <w:rPr>
          <w:b/>
        </w:rPr>
        <w:t xml:space="preserve">Esimerkki 4.320</w:t>
      </w:r>
    </w:p>
    <w:p>
      <w:r>
        <w:t xml:space="preserve">Konteksti : Kesäkuussa 1942 Aichi H9A:ta käytettiin erilaisissa toisen linjan tehtävissä, kuten sukellusveneiden torjuntatehtävissä Japanin rannikoilla, kuljetuksissa, laskuvarjojoukkojen koulutuksessa ja yhteyshenkilöinä. Kohde : Aichi H9A Suhde : palvelusmerkintä.</w:t>
      </w:r>
    </w:p>
    <w:p>
      <w:r>
        <w:rPr>
          <w:b/>
        </w:rPr>
        <w:t xml:space="preserve">Tulos</w:t>
      </w:r>
    </w:p>
    <w:p>
      <w:r>
        <w:t xml:space="preserve">Mikä oli virallinen vuosi, jolloin Aichi H9A hyväksyttiin?</w:t>
      </w:r>
    </w:p>
    <w:p>
      <w:r>
        <w:rPr>
          <w:b/>
        </w:rPr>
        <w:t xml:space="preserve">Esimerkki 4.321</w:t>
      </w:r>
    </w:p>
    <w:p>
      <w:r>
        <w:t xml:space="preserve">Konteksti: Emmer Bowen (10. lokakuuta 1830 - 26. joulukuuta 1912) oli Yhdysvaltain sisällissodan aikainen unionin armeijan sotilas. Aihe : Emmer Bowen Suhde : konflikti</w:t>
      </w:r>
    </w:p>
    <w:p>
      <w:r>
        <w:rPr>
          <w:b/>
        </w:rPr>
        <w:t xml:space="preserve">Tulos</w:t>
      </w:r>
    </w:p>
    <w:p>
      <w:r>
        <w:t xml:space="preserve">Mihin konfliktiin Emmer Bowen osallistui?</w:t>
      </w:r>
    </w:p>
    <w:p>
      <w:r>
        <w:rPr>
          <w:b/>
        </w:rPr>
        <w:t xml:space="preserve">Esimerkki 4.322</w:t>
      </w:r>
    </w:p>
    <w:p>
      <w:r>
        <w:t xml:space="preserve">Konteksti: The Dotty Mack Show on amerikkalainen varieteeohjelma, joka esitettiin alun perin DuMont Television Network -televisiokanavalla vuonna 1953 ja ABC:llä vuosina 1953-1956. Aihe : The Dotty Mack Show Suhde : alkuperäinen verkko.</w:t>
      </w:r>
    </w:p>
    <w:p>
      <w:r>
        <w:rPr>
          <w:b/>
        </w:rPr>
        <w:t xml:space="preserve">Tulos</w:t>
      </w:r>
    </w:p>
    <w:p>
      <w:r>
        <w:t xml:space="preserve">Mikä kanava esitti Dotty Mack Show'ta?</w:t>
      </w:r>
    </w:p>
    <w:p>
      <w:r>
        <w:rPr>
          <w:b/>
        </w:rPr>
        <w:t xml:space="preserve">Esimerkki 4.323</w:t>
      </w:r>
    </w:p>
    <w:p>
      <w:r>
        <w:t xml:space="preserve">Taustaa : Belgiassa järjestettiin Euroopan parlamentin vaalit 10. kesäkuuta 1979. Aihe : Euroopan parlamentin vaalit Suhde : ajankohta.</w:t>
      </w:r>
    </w:p>
    <w:p>
      <w:r>
        <w:rPr>
          <w:b/>
        </w:rPr>
        <w:t xml:space="preserve">Tulos</w:t>
      </w:r>
    </w:p>
    <w:p>
      <w:r>
        <w:t xml:space="preserve">Minä päivänä pidettiin Euroopan parlamentin vaalit?</w:t>
      </w:r>
    </w:p>
    <w:p>
      <w:r>
        <w:rPr>
          <w:b/>
        </w:rPr>
        <w:t xml:space="preserve">Esimerkki 4.324</w:t>
      </w:r>
    </w:p>
    <w:p>
      <w:r>
        <w:t xml:space="preserve">Konteksti : Joan Sione (s. 30. tammikuuta 1986) on naispuolinen rugby union -pelaaja. Aihe : Joan Sione Suhde : sukupuoli tai sukupuolta.</w:t>
      </w:r>
    </w:p>
    <w:p>
      <w:r>
        <w:rPr>
          <w:b/>
        </w:rPr>
        <w:t xml:space="preserve">Tulos</w:t>
      </w:r>
    </w:p>
    <w:p>
      <w:r>
        <w:t xml:space="preserve">Mikä on Joan Sionen sukupuoli tai sukupuoli?</w:t>
      </w:r>
    </w:p>
    <w:p>
      <w:r>
        <w:rPr>
          <w:b/>
        </w:rPr>
        <w:t xml:space="preserve">Esimerkki 4.325</w:t>
      </w:r>
    </w:p>
    <w:p>
      <w:r>
        <w:t xml:space="preserve">Konteksti : Hyères-saarten meritaistelu käytiin 13. heinäkuuta 1795 Hyères-saarten edustalla, joka on saariryhmä Ranskan Välimeren rannikolla, noin 25 kilometriä Ranskan tärkeimmästä laivastotukikohdasta Välimerellä, Toulonista, itään. Aihe : Hyèresin saarten taistelu Suhde : ajankohtainen asia</w:t>
      </w:r>
    </w:p>
    <w:p>
      <w:r>
        <w:rPr>
          <w:b/>
        </w:rPr>
        <w:t xml:space="preserve">Tulos</w:t>
      </w:r>
    </w:p>
    <w:p>
      <w:r>
        <w:t xml:space="preserve">Milloin Hyèresin saarten taistelu tapahtui?</w:t>
      </w:r>
    </w:p>
    <w:p>
      <w:r>
        <w:rPr>
          <w:b/>
        </w:rPr>
        <w:t xml:space="preserve">Esimerkki 4.326</w:t>
      </w:r>
    </w:p>
    <w:p>
      <w:r>
        <w:t xml:space="preserve">Konteksti: Reidar Kjellberg sai Oslon kaupungin kulttuuripalkinnon vuonna 1973. Aihe : Reidar Kjellberg Suhde : ammatti</w:t>
      </w:r>
    </w:p>
    <w:p>
      <w:r>
        <w:rPr>
          <w:b/>
        </w:rPr>
        <w:t xml:space="preserve">Tulos</w:t>
      </w:r>
    </w:p>
    <w:p>
      <w:r>
        <w:t xml:space="preserve">Mikä oli Reidar Kjellbergin ura?</w:t>
      </w:r>
    </w:p>
    <w:p>
      <w:r>
        <w:rPr>
          <w:b/>
        </w:rPr>
        <w:t xml:space="preserve">Esimerkki 4.327</w:t>
      </w:r>
    </w:p>
    <w:p>
      <w:r>
        <w:t xml:space="preserve">Konteksti: Picard mainitsee, että Horatio Nelson kiersi HMS Victorya ennen Trafalgarin taistelua. Aihe : Trafalgarin taistelu Suhde : ajallinen sijainti</w:t>
      </w:r>
    </w:p>
    <w:p>
      <w:r>
        <w:rPr>
          <w:b/>
        </w:rPr>
        <w:t xml:space="preserve">Tulos</w:t>
      </w:r>
    </w:p>
    <w:p>
      <w:r>
        <w:t xml:space="preserve">Milloin Trafalgarin taistelun ajankohta oli?</w:t>
      </w:r>
    </w:p>
    <w:p>
      <w:r>
        <w:rPr>
          <w:b/>
        </w:rPr>
        <w:t xml:space="preserve">Esimerkki 4.328</w:t>
      </w:r>
    </w:p>
    <w:p>
      <w:r>
        <w:t xml:space="preserve">Konteksti : Yhdysvaltain armeija julisti kaikki Gatling-tykkimallit vanhentuneiksi vuonna 1911, kun niitä oli käytetty 45 vuotta. Aihe : Gatling-tykki Suhde : palvelusmerkintä</w:t>
      </w:r>
    </w:p>
    <w:p>
      <w:r>
        <w:rPr>
          <w:b/>
        </w:rPr>
        <w:t xml:space="preserve">Tulos</w:t>
      </w:r>
    </w:p>
    <w:p>
      <w:r>
        <w:t xml:space="preserve">Minä vuonna Gatling-ase valmistettiin?</w:t>
      </w:r>
    </w:p>
    <w:p>
      <w:r>
        <w:rPr>
          <w:b/>
        </w:rPr>
        <w:t xml:space="preserve">Esimerkki 4.329</w:t>
      </w:r>
    </w:p>
    <w:p>
      <w:r>
        <w:t xml:space="preserve">Konteksti : The Saint and the Fiction Makers (joissakin painoksissa käytetään väliviivalla kirjoitettua muotoa ``Fiction-Makers'') on vuonna 1968 ilmestyneen mysteeriromaanin nimi, jossa esiintyy Simon Templar, alias ``The Saint''. Aihe : The Saint and the Fiction Makers Suhde : sarja.</w:t>
      </w:r>
    </w:p>
    <w:p>
      <w:r>
        <w:rPr>
          <w:b/>
        </w:rPr>
        <w:t xml:space="preserve">Tulos</w:t>
      </w:r>
    </w:p>
    <w:p>
      <w:r>
        <w:t xml:space="preserve">Mihin sarjaan The Saint and the Fiction Makers kuuluu?</w:t>
      </w:r>
    </w:p>
    <w:p>
      <w:r>
        <w:rPr>
          <w:b/>
        </w:rPr>
        <w:t xml:space="preserve">Esimerkki 4.330</w:t>
      </w:r>
    </w:p>
    <w:p>
      <w:r>
        <w:t xml:space="preserve">Konteksti : Jaume de Laiguana tunnetaan myös graafisena suunnittelijana, taiteellisena johtajana, musiikkituottajana ja valokuvaajana. Aihe : Jaume de Laiguana Suhde : asuinpaikka</w:t>
      </w:r>
    </w:p>
    <w:p>
      <w:r>
        <w:rPr>
          <w:b/>
        </w:rPr>
        <w:t xml:space="preserve">Tulos</w:t>
      </w:r>
    </w:p>
    <w:p>
      <w:r>
        <w:t xml:space="preserve">Mihin kaupunkiin Jaume de Laiguana liittyy?</w:t>
      </w:r>
    </w:p>
    <w:p>
      <w:r>
        <w:rPr>
          <w:b/>
        </w:rPr>
        <w:t xml:space="preserve">Esimerkki 4.331</w:t>
      </w:r>
    </w:p>
    <w:p>
      <w:r>
        <w:t xml:space="preserve">Konteksti : The Bubble Gang 20th Anniversary Special'', jonka on tuottanut GMA News and Public Affairs, Menneet ja nykyiset näyttelijät, mukaan lukien entinen ``Kababol'' Ogie Alcasid, jossa hän palaa kuvauspaikalle, haastatellaan verkon luotetuimpien persoonallisuuksien, Jessica Sohon ja Mike Enriquezin toimesta, Heillä on tarinoita hauskoista ja hauskoista kokemuksista, joita he ovat viettäneet viimeisten 20 vuoden aikana Filippiinien televisiossa, Myös joitakin sketsisarjoja menneisyydestä nykyhetkeen on myös esillä, ja Bubble Gang on todellakin Filippiinien pisimpään juossut komediaohjelma, joka on tarjonnut jännitystä, hauskuutta ja naurua jo 20 vuoden ajan. Aihe : Bubble Gang Suhde : alkuperäinen verkko.</w:t>
      </w:r>
    </w:p>
    <w:p>
      <w:r>
        <w:rPr>
          <w:b/>
        </w:rPr>
        <w:t xml:space="preserve">Tulos</w:t>
      </w:r>
    </w:p>
    <w:p>
      <w:r>
        <w:t xml:space="preserve">Mikä verkko esittää Bubble Gangia?</w:t>
      </w:r>
    </w:p>
    <w:p>
      <w:r>
        <w:rPr>
          <w:b/>
        </w:rPr>
        <w:t xml:space="preserve">Esimerkki 4.332</w:t>
      </w:r>
    </w:p>
    <w:p>
      <w:r>
        <w:t xml:space="preserve">Konteksti : John Keough (s. 1835; kuolinpäivä tuntematon) oli Yhdysvaltain sisällissodan unionin armeijan upseeri, joka sai Yhdysvaltain armeijan korkeimman kunniamerkin, Medal of Honorin. Aihe : John Keough Suhde : konflikti</w:t>
      </w:r>
    </w:p>
    <w:p>
      <w:r>
        <w:rPr>
          <w:b/>
        </w:rPr>
        <w:t xml:space="preserve">Tulos</w:t>
      </w:r>
    </w:p>
    <w:p>
      <w:r>
        <w:t xml:space="preserve">Missä sodassa John Keough taisteli?</w:t>
      </w:r>
    </w:p>
    <w:p>
      <w:r>
        <w:rPr>
          <w:b/>
        </w:rPr>
        <w:t xml:space="preserve">Esimerkki 4.333</w:t>
      </w:r>
    </w:p>
    <w:p>
      <w:r>
        <w:t xml:space="preserve">Konteksti : Lippu Tomahawkiin on 20th Century Foxin vuonna 1950 julkaisema yhdysvaltalainen western-musiikkikomediaelokuva, jonka on ohjannut Richard Sale ja jonka pääosissa ovat Dan Dailey ja Anne Baxter. Aihe : Lippu Tomahawkiin Suhde : tuotantoyhtiö.</w:t>
      </w:r>
    </w:p>
    <w:p>
      <w:r>
        <w:rPr>
          <w:b/>
        </w:rPr>
        <w:t xml:space="preserve">Tulos</w:t>
      </w:r>
    </w:p>
    <w:p>
      <w:r>
        <w:t xml:space="preserve">Mikä tuotantoyhtiö oli mukana elokuvassa A Ticket to Tomahawk?</w:t>
      </w:r>
    </w:p>
    <w:p>
      <w:r>
        <w:rPr>
          <w:b/>
        </w:rPr>
        <w:t xml:space="preserve">Esimerkki 4.334</w:t>
      </w:r>
    </w:p>
    <w:p>
      <w:r>
        <w:t xml:space="preserve">Konteksti : Manuela Maleeva muutti lastensa kanssa La Tour-de-Peilziin, joka sijaitsee Lausannen lähellä. Aihe : Manuela Maleeva Suhde : asuinpaikka</w:t>
      </w:r>
    </w:p>
    <w:p>
      <w:r>
        <w:rPr>
          <w:b/>
        </w:rPr>
        <w:t xml:space="preserve">Tulos</w:t>
      </w:r>
    </w:p>
    <w:p>
      <w:r>
        <w:t xml:space="preserve">Mistä kaupungista Manuela Maleeva on kotoisin?</w:t>
      </w:r>
    </w:p>
    <w:p>
      <w:r>
        <w:rPr>
          <w:b/>
        </w:rPr>
        <w:t xml:space="preserve">Esimerkki 4.335</w:t>
      </w:r>
    </w:p>
    <w:p>
      <w:r>
        <w:t xml:space="preserve">Konteksti : A City Decides on Charles Guggenheimin ohjaama yhdysvaltalainen lyhyt dokumenttielokuva vuodelta 1956, joka kertoo St. Louisin julkisten koulujen rotuun perustuvasta integraatiosta. Aihe : A City Decides Suhde : narratiivinen kuvauspaikka.</w:t>
      </w:r>
    </w:p>
    <w:p>
      <w:r>
        <w:rPr>
          <w:b/>
        </w:rPr>
        <w:t xml:space="preserve">Tulos</w:t>
      </w:r>
    </w:p>
    <w:p>
      <w:r>
        <w:t xml:space="preserve">Missä paikassa A City Decides sijaitsee?</w:t>
      </w:r>
    </w:p>
    <w:p>
      <w:r>
        <w:rPr>
          <w:b/>
        </w:rPr>
        <w:t xml:space="preserve">Esimerkki 4.336</w:t>
      </w:r>
    </w:p>
    <w:p>
      <w:r>
        <w:t xml:space="preserve">Konteksti : Mortaio da 210/8 D.S. oli piirityshaupitsi, joka palveli Italiassa ensimmäisen ja toisen maailmansodan aikana. Se oli vanhanaikainen ase, kun se otettiin käyttöön noin vuonna 1900. Aihe : Mortaio da 210/8 D.S. Suhde : konflikti</w:t>
      </w:r>
    </w:p>
    <w:p>
      <w:r>
        <w:rPr>
          <w:b/>
        </w:rPr>
        <w:t xml:space="preserve">Tulos</w:t>
      </w:r>
    </w:p>
    <w:p>
      <w:r>
        <w:t xml:space="preserve">Missä sodassa Mortaio da 210/8 D.S. oli mukana?</w:t>
      </w:r>
    </w:p>
    <w:p>
      <w:r>
        <w:rPr>
          <w:b/>
        </w:rPr>
        <w:t xml:space="preserve">Esimerkki 4.337</w:t>
      </w:r>
    </w:p>
    <w:p>
      <w:r>
        <w:t xml:space="preserve">Konteksti: Bigglesin ura on poikkeuksellisen pitkä, ja hän lentää useilla brittiläisen sotilasilmailun historiaa edustavilla lentokoneilla, Sopwith Camelista ensimmäisen maailmansodan aikana, Hawker Hurricaneista ja Supermarine Spitfireistä toisessa maailmansodassa aina Hawker Hunter -suihkuhävittäjään sodanjälkeisessä seikkailussa Biggles in the Terai. Aihe : Biggles Suhde : sotilasala</w:t>
      </w:r>
    </w:p>
    <w:p>
      <w:r>
        <w:rPr>
          <w:b/>
        </w:rPr>
        <w:t xml:space="preserve">Tulos</w:t>
      </w:r>
    </w:p>
    <w:p>
      <w:r>
        <w:t xml:space="preserve">Minkä sotilashaaran palveluksessa Biggles oli?</w:t>
      </w:r>
    </w:p>
    <w:p>
      <w:r>
        <w:rPr>
          <w:b/>
        </w:rPr>
        <w:t xml:space="preserve">Esimerkki 4.338</w:t>
      </w:r>
    </w:p>
    <w:p>
      <w:r>
        <w:t xml:space="preserve">Konteksti : Anastasios Papoulas (kreikaksi Αναστάσιος Παπούλας, 1/13. tammikuuta 1857 - 24. huhtikuuta 1935) oli kreikkalainen kenraali, joka toimi kreikkalaisena ylipäällikkönä suurimman osan kreikkalais-turkkilaisen sodan ajasta 1919-1922. Aihe : Anastasios Papoulas Suhde : konflikti</w:t>
      </w:r>
    </w:p>
    <w:p>
      <w:r>
        <w:rPr>
          <w:b/>
        </w:rPr>
        <w:t xml:space="preserve">Tulos</w:t>
      </w:r>
    </w:p>
    <w:p>
      <w:r>
        <w:t xml:space="preserve">Missä sodassa Anastasios Papoulas taisteli?</w:t>
      </w:r>
    </w:p>
    <w:p>
      <w:r>
        <w:rPr>
          <w:b/>
        </w:rPr>
        <w:t xml:space="preserve">Esimerkki 4.339</w:t>
      </w:r>
    </w:p>
    <w:p>
      <w:r>
        <w:t xml:space="preserve">Konteksti : Phaenarete (kreik. Φαιναρέτη), Sophroniskoksen vaimo, oli kreikkalaisen filosofin Sokrateen ja tämän velipuolen Patrokleen äiti. Aihe : Phaenarete Suhde : puoliso</w:t>
      </w:r>
    </w:p>
    <w:p>
      <w:r>
        <w:rPr>
          <w:b/>
        </w:rPr>
        <w:t xml:space="preserve">Tulos</w:t>
      </w:r>
    </w:p>
    <w:p>
      <w:r>
        <w:t xml:space="preserve">Mikä on Phaenareten puolison nimi?</w:t>
      </w:r>
    </w:p>
    <w:p>
      <w:r>
        <w:rPr>
          <w:b/>
        </w:rPr>
        <w:t xml:space="preserve">Esimerkki 4.340</w:t>
      </w:r>
    </w:p>
    <w:p>
      <w:r>
        <w:t xml:space="preserve">Taustaa: Trondheim Energi perustettiin vuonna 1901 nimellä Trondhjems Elektricitetsværk og Sporvei rakentamaan voimalaitosta Øvre Leirfossiin ja liikennöimään Trondheimin raitiotietä. Kohde : Trondheim Energi Suhde : emoyhtiö.</w:t>
      </w:r>
    </w:p>
    <w:p>
      <w:r>
        <w:rPr>
          <w:b/>
        </w:rPr>
        <w:t xml:space="preserve">Tulos</w:t>
      </w:r>
    </w:p>
    <w:p>
      <w:r>
        <w:t xml:space="preserve">Mikä on Trondheim Energin emoyhtiö?</w:t>
      </w:r>
    </w:p>
    <w:p>
      <w:r>
        <w:rPr>
          <w:b/>
        </w:rPr>
        <w:t xml:space="preserve">Esimerkki 4.341</w:t>
      </w:r>
    </w:p>
    <w:p>
      <w:r>
        <w:t xml:space="preserve">Konteksti : Rita Lee syntyi São Paulossa, Brasiliassa, amerikkalais-brasilialaiselle isälle, Charles Fenley Jonesille, joka oli hammaslääkäri ja polveutui konfederaatiolaisista, ja Romilda Padulalle, joka oli italialaista syntyperää oleva brasilialainen äiti. Aihe : Rita Lee Suhde : ammatti</w:t>
      </w:r>
    </w:p>
    <w:p>
      <w:r>
        <w:rPr>
          <w:b/>
        </w:rPr>
        <w:t xml:space="preserve">Tulos</w:t>
      </w:r>
    </w:p>
    <w:p>
      <w:r>
        <w:t xml:space="preserve">Mikä oli Rita Leen ammatti?</w:t>
      </w:r>
    </w:p>
    <w:p>
      <w:r>
        <w:rPr>
          <w:b/>
        </w:rPr>
        <w:t xml:space="preserve">Esimerkki 4.342</w:t>
      </w:r>
    </w:p>
    <w:p>
      <w:r>
        <w:t xml:space="preserve">Asiayhteys : Kohtalon ironiaa eli nauti kylvystäsi! (venäjäksi: Ирония судьбы, или С лёгким паром!, sanatarkasti: Ironiaa kohtalosta tai Kevyellä höyryllä; suom. Ironiya sudby, ili S lyogkim parom!) on Eldar Rjazanovin ohjaama romanttinen televisiokomedia vuodelta 1976. Aihe : Kohtalon ironia Suhde : alkuperäisverkko</w:t>
      </w:r>
    </w:p>
    <w:p>
      <w:r>
        <w:rPr>
          <w:b/>
        </w:rPr>
        <w:t xml:space="preserve">Tulos</w:t>
      </w:r>
    </w:p>
    <w:p>
      <w:r>
        <w:t xml:space="preserve">Mikä verkko lähetti The Irony of Fate -elokuvan?</w:t>
      </w:r>
    </w:p>
    <w:p>
      <w:r>
        <w:rPr>
          <w:b/>
        </w:rPr>
        <w:t xml:space="preserve">Esimerkki 4.343</w:t>
      </w:r>
    </w:p>
    <w:p>
      <w:r>
        <w:t xml:space="preserve">Konteksti : Ensimmäinen tähtitieteilijä, joka kirjasi Perhoskasvuston olemassaolon, oli Giovanni Battista Hodierna vuonna 1654. Aihe : Perhospilvi Suhde : tähdistö.</w:t>
      </w:r>
    </w:p>
    <w:p>
      <w:r>
        <w:rPr>
          <w:b/>
        </w:rPr>
        <w:t xml:space="preserve">Tulos</w:t>
      </w:r>
    </w:p>
    <w:p>
      <w:r>
        <w:t xml:space="preserve">Tähti Butterfly Cluster on osa tähdistöä, joka tunnetaan nimellä mikä?</w:t>
      </w:r>
    </w:p>
    <w:p>
      <w:r>
        <w:rPr>
          <w:b/>
        </w:rPr>
        <w:t xml:space="preserve">Esimerkki 4.344</w:t>
      </w:r>
    </w:p>
    <w:p>
      <w:r>
        <w:t xml:space="preserve">Konteksti : Mihai Balan on naimisissa Ludmila Balanin kanssa ja hänellä on kaksi lasta: Aihe : Mihai Balan Suhde : puoliso</w:t>
      </w:r>
    </w:p>
    <w:p>
      <w:r>
        <w:rPr>
          <w:b/>
        </w:rPr>
        <w:t xml:space="preserve">Tulos</w:t>
      </w:r>
    </w:p>
    <w:p>
      <w:r>
        <w:t xml:space="preserve">Mikä on Mihai Balanin puolison nimi?</w:t>
      </w:r>
    </w:p>
    <w:p>
      <w:r>
        <w:rPr>
          <w:b/>
        </w:rPr>
        <w:t xml:space="preserve">Esimerkki 4.345</w:t>
      </w:r>
    </w:p>
    <w:p>
      <w:r>
        <w:t xml:space="preserve">Konteksti: Bernard Rubin kuoli Englannissa keuhkotuberkuloosiin vuonna 1936. Aihe : Bernard Rubin Suhde : sairaus.</w:t>
      </w:r>
    </w:p>
    <w:p>
      <w:r>
        <w:rPr>
          <w:b/>
        </w:rPr>
        <w:t xml:space="preserve">Tulos</w:t>
      </w:r>
    </w:p>
    <w:p>
      <w:r>
        <w:t xml:space="preserve">Mikä oli Bernard Rubinin terveydentila hänen elämänsä loppupuolella?</w:t>
      </w:r>
    </w:p>
    <w:p>
      <w:r>
        <w:rPr>
          <w:b/>
        </w:rPr>
        <w:t xml:space="preserve">Esimerkki 4.346</w:t>
      </w:r>
    </w:p>
    <w:p>
      <w:r>
        <w:t xml:space="preserve">Konteksti : Bitcoinin ja Ethereumin jälkeen Litecoin on markkina-arvoltaan kolmanneksi suurin todellinen kryptovaluutta. Aihe : Litecoin Suhde : perustuu</w:t>
      </w:r>
    </w:p>
    <w:p>
      <w:r>
        <w:rPr>
          <w:b/>
        </w:rPr>
        <w:t xml:space="preserve">Tulos</w:t>
      </w:r>
    </w:p>
    <w:p>
      <w:r>
        <w:t xml:space="preserve">Mikä on Litecoinin perusta?</w:t>
      </w:r>
    </w:p>
    <w:p>
      <w:r>
        <w:rPr>
          <w:b/>
        </w:rPr>
        <w:t xml:space="preserve">Esimerkki 4.347</w:t>
      </w:r>
    </w:p>
    <w:p>
      <w:r>
        <w:t xml:space="preserve">Konteksti: Phineas Ryrie, JP (16. heinäkuuta 1829 -- 22. helmikuuta 1892) oli skotlantilainen teekauppias Hongkongissa. Aihe : Phineas Ryrie Suhde : kuolinpäivä</w:t>
      </w:r>
    </w:p>
    <w:p>
      <w:r>
        <w:rPr>
          <w:b/>
        </w:rPr>
        <w:t xml:space="preserve">Tulos</w:t>
      </w:r>
    </w:p>
    <w:p>
      <w:r>
        <w:t xml:space="preserve">Mikä oli Phineas Ryrien kuolinpäivä?</w:t>
      </w:r>
    </w:p>
    <w:p>
      <w:r>
        <w:rPr>
          <w:b/>
        </w:rPr>
        <w:t xml:space="preserve">Esimerkki 4.348</w:t>
      </w:r>
    </w:p>
    <w:p>
      <w:r>
        <w:t xml:space="preserve">Konteksti : Antergos (aiemmin tunnettu nimellä Cinnarch) on Linux-jakelu, joka perustuu Arch Linuxiin. Aihe : Antergos Suhde : based on</w:t>
      </w:r>
    </w:p>
    <w:p>
      <w:r>
        <w:rPr>
          <w:b/>
        </w:rPr>
        <w:t xml:space="preserve">Tulos</w:t>
      </w:r>
    </w:p>
    <w:p>
      <w:r>
        <w:t xml:space="preserve">Mikä on Antergosin perusta?</w:t>
      </w:r>
    </w:p>
    <w:p>
      <w:r>
        <w:rPr>
          <w:b/>
        </w:rPr>
        <w:t xml:space="preserve">Esimerkki 4.349</w:t>
      </w:r>
    </w:p>
    <w:p>
      <w:r>
        <w:t xml:space="preserve">Konteksti: Han Na-lae (s. 6. heinäkuuta 1992 Incheon) on eteläkorealainen tennispelaaja. Aihe : Han Na-lae Suhde : asuinpaikka</w:t>
      </w:r>
    </w:p>
    <w:p>
      <w:r>
        <w:rPr>
          <w:b/>
        </w:rPr>
        <w:t xml:space="preserve">Tulos</w:t>
      </w:r>
    </w:p>
    <w:p>
      <w:r>
        <w:t xml:space="preserve">Mistä kaupungista Han Na-lae on kotoisin?</w:t>
      </w:r>
    </w:p>
    <w:p>
      <w:r>
        <w:rPr>
          <w:b/>
        </w:rPr>
        <w:t xml:space="preserve">Esimerkki 4.350</w:t>
      </w:r>
    </w:p>
    <w:p>
      <w:r>
        <w:t xml:space="preserve">Konteksti : Fatma Al-Nabhani (arabia: فاطمة النبهاني; s. 20. toukokuuta 1991 Muscat) on omanilainen tennispelaaja. Aihe : Fatma Al-Nabhani Suhde : asuinpaikka</w:t>
      </w:r>
    </w:p>
    <w:p>
      <w:r>
        <w:rPr>
          <w:b/>
        </w:rPr>
        <w:t xml:space="preserve">Tulos</w:t>
      </w:r>
    </w:p>
    <w:p>
      <w:r>
        <w:t xml:space="preserve">Mistä kaupungista Fatma Al-Nabhani on kotoisin?</w:t>
      </w:r>
    </w:p>
    <w:p>
      <w:r>
        <w:rPr>
          <w:b/>
        </w:rPr>
        <w:t xml:space="preserve">Esimerkki 4.351</w:t>
      </w:r>
    </w:p>
    <w:p>
      <w:r>
        <w:t xml:space="preserve">Konteksti : Mojena-show'ssa työskennellessään 20 Pisos de Historia -ohjelman näyttelijät ja tekijät erosivat ja liittyivät Logroñoon tuottaakseen WAPA-TV:lle 30 minuutin mittaisen komediasarjan El Condominio, jossa on samat hahmot ja samanlaiset lähtökohdat ja johon on lisätty uusia hahmoja. Aihe : El Condominio Suhde : alkuperäinen verkko.</w:t>
      </w:r>
    </w:p>
    <w:p>
      <w:r>
        <w:rPr>
          <w:b/>
        </w:rPr>
        <w:t xml:space="preserve">Tulos</w:t>
      </w:r>
    </w:p>
    <w:p>
      <w:r>
        <w:t xml:space="preserve">Millä kanavalla El Condominio esitetään?</w:t>
      </w:r>
    </w:p>
    <w:p>
      <w:r>
        <w:rPr>
          <w:b/>
        </w:rPr>
        <w:t xml:space="preserve">Esimerkki 4.352</w:t>
      </w:r>
    </w:p>
    <w:p>
      <w:r>
        <w:t xml:space="preserve">Konteksti : Raamatussa sanotaan: ``Mikäli ihmisen (Aadamin) kautta tuli kuolema, niin ihmisen (Jeesuksen Kristuksen) kautta tuli myös ylösnousemus ... (1. Kor. 15:21).''. Aihe : Aatami Suhde : asuinpaikka</w:t>
      </w:r>
    </w:p>
    <w:p>
      <w:r>
        <w:rPr>
          <w:b/>
        </w:rPr>
        <w:t xml:space="preserve">Tulos</w:t>
      </w:r>
    </w:p>
    <w:p>
      <w:r>
        <w:t xml:space="preserve">Mihin kaupunkiin Adam liittyy?</w:t>
      </w:r>
    </w:p>
    <w:p>
      <w:r>
        <w:rPr>
          <w:b/>
        </w:rPr>
        <w:t xml:space="preserve">Esimerkki 4.353</w:t>
      </w:r>
    </w:p>
    <w:p>
      <w:r>
        <w:t xml:space="preserve">Konteksti : Sir Nathaniel Napier (kuoli 6. syyskuuta 1635), Middlemarsh Hallin ja Moor Crichelin asukas Dorsetissa, oli englantilainen parlamentin jäsen. Aihe : Nathaniel Napier Suhde : kuolinpäivä.</w:t>
      </w:r>
    </w:p>
    <w:p>
      <w:r>
        <w:rPr>
          <w:b/>
        </w:rPr>
        <w:t xml:space="preserve">Tulos</w:t>
      </w:r>
    </w:p>
    <w:p>
      <w:r>
        <w:t xml:space="preserve">Milloin Nathaniel Napier kuoli?</w:t>
      </w:r>
    </w:p>
    <w:p>
      <w:r>
        <w:rPr>
          <w:b/>
        </w:rPr>
        <w:t xml:space="preserve">Esimerkki 4.354</w:t>
      </w:r>
    </w:p>
    <w:p>
      <w:r>
        <w:t xml:space="preserve">Konteksti : Willis H. Downs (syyskuu 1866--15. syyskuuta 1929) oli Yhdysvaltain armeijan sotamies, joka sai kunniamitalin Filippiinien sodan aikana... Aihe : Willis H. Downs Suhde : palkinnon saanut</w:t>
      </w:r>
    </w:p>
    <w:p>
      <w:r>
        <w:rPr>
          <w:b/>
        </w:rPr>
        <w:t xml:space="preserve">Tulos</w:t>
      </w:r>
    </w:p>
    <w:p>
      <w:r>
        <w:t xml:space="preserve">Minkä palkinnon Willis H. Downs sai?</w:t>
      </w:r>
    </w:p>
    <w:p>
      <w:r>
        <w:rPr>
          <w:b/>
        </w:rPr>
        <w:t xml:space="preserve">Esimerkki 4.355</w:t>
      </w:r>
    </w:p>
    <w:p>
      <w:r>
        <w:t xml:space="preserve">Konteksti : Gamma Pyxidis (Gamma Pyx, γ Pyxidis, γ Pyx) on neljännen magnitudin tähti Pyxiksen tähdistössä. Kohde : Gamma Pyxidis Suhde : tähdistötähti</w:t>
      </w:r>
    </w:p>
    <w:p>
      <w:r>
        <w:rPr>
          <w:b/>
        </w:rPr>
        <w:t xml:space="preserve">Tulos</w:t>
      </w:r>
    </w:p>
    <w:p>
      <w:r>
        <w:t xml:space="preserve">Missä tähtikuviossa Gamma Pyxidis sijaitsee?</w:t>
      </w:r>
    </w:p>
    <w:p>
      <w:r>
        <w:rPr>
          <w:b/>
        </w:rPr>
        <w:t xml:space="preserve">Esimerkki 4.356</w:t>
      </w:r>
    </w:p>
    <w:p>
      <w:r>
        <w:t xml:space="preserve">Konteksti : Cory in the House on televisio-ohjelma, joka esitettiin Disney Channelilla 12. tammikuuta 2007 - 13. syyskuuta 2008 ja joka oli spin-off Disney-sarjasta That's So Raven. Aihe : Cory in the House Suhde : alkuperäinen kanava.</w:t>
      </w:r>
    </w:p>
    <w:p>
      <w:r>
        <w:rPr>
          <w:b/>
        </w:rPr>
        <w:t xml:space="preserve">Tulos</w:t>
      </w:r>
    </w:p>
    <w:p>
      <w:r>
        <w:t xml:space="preserve">Mikä oli ensimmäinen kanava, jossa Cory in the House oli?</w:t>
      </w:r>
    </w:p>
    <w:p>
      <w:r>
        <w:rPr>
          <w:b/>
        </w:rPr>
        <w:t xml:space="preserve">Esimerkki 4.357</w:t>
      </w:r>
    </w:p>
    <w:p>
      <w:r>
        <w:t xml:space="preserve">Konteksti: Zhi-Li Zhang on tietojenkäsittelytieteilijä, McKnight Distinguished University Professor ja Qwest Chair Professor of Computer Science Minnesota - Twin Citiesin yliopistossa. Aihe : Zhi-Li Zhang Suhde : koulutettu osoitteessa</w:t>
      </w:r>
    </w:p>
    <w:p>
      <w:r>
        <w:rPr>
          <w:b/>
        </w:rPr>
        <w:t xml:space="preserve">Tulos</w:t>
      </w:r>
    </w:p>
    <w:p>
      <w:r>
        <w:t xml:space="preserve">Missä yliopistossa Zhi-Li Zhang opiskeli?</w:t>
      </w:r>
    </w:p>
    <w:p>
      <w:r>
        <w:rPr>
          <w:b/>
        </w:rPr>
        <w:t xml:space="preserve">Esimerkki 4.358</w:t>
      </w:r>
    </w:p>
    <w:p>
      <w:r>
        <w:t xml:space="preserve">Konteksti : Tostão edusti Brasiliaa kahdessa maailmanmestaruuskilpailussa ja voitti turnauksen vuonna 1970. Aihe : Tostão Suhde : asuinpaikka</w:t>
      </w:r>
    </w:p>
    <w:p>
      <w:r>
        <w:rPr>
          <w:b/>
        </w:rPr>
        <w:t xml:space="preserve">Tulos</w:t>
      </w:r>
    </w:p>
    <w:p>
      <w:r>
        <w:t xml:space="preserve">Mistä kaupungista Tostão on kotoisin?</w:t>
      </w:r>
    </w:p>
    <w:p>
      <w:r>
        <w:rPr>
          <w:b/>
        </w:rPr>
        <w:t xml:space="preserve">Esimerkki 4.359</w:t>
      </w:r>
    </w:p>
    <w:p>
      <w:r>
        <w:t xml:space="preserve">Konteksti : Isoisän tarinat on toimittaja ja kirjailija Samuel Hopkins Adamsin 23 historiallisesta tarinasta koostuva kirja. Aihe : Isoisän tarinat Suhde : kertomuspaikka</w:t>
      </w:r>
    </w:p>
    <w:p>
      <w:r>
        <w:rPr>
          <w:b/>
        </w:rPr>
        <w:t xml:space="preserve">Tulos</w:t>
      </w:r>
    </w:p>
    <w:p>
      <w:r>
        <w:t xml:space="preserve">Missä paikassa Isoisän tarinat on olemassa?</w:t>
      </w:r>
    </w:p>
    <w:p>
      <w:r>
        <w:rPr>
          <w:b/>
        </w:rPr>
        <w:t xml:space="preserve">Esimerkki 4.360</w:t>
      </w:r>
    </w:p>
    <w:p>
      <w:r>
        <w:t xml:space="preserve">Konteksti : Bonneville International perustettiin vuonna 1964 LDS-kirkon ensimmäisen presidenttikunnan suostumuksella. Kohde : Bonneville International Suhde : emoyhtiö</w:t>
      </w:r>
    </w:p>
    <w:p>
      <w:r>
        <w:rPr>
          <w:b/>
        </w:rPr>
        <w:t xml:space="preserve">Tulos</w:t>
      </w:r>
    </w:p>
    <w:p>
      <w:r>
        <w:t xml:space="preserve">Mikä yritys on Bonneville Internationalin emoyhtiö?</w:t>
      </w:r>
    </w:p>
    <w:p>
      <w:r>
        <w:rPr>
          <w:b/>
        </w:rPr>
        <w:t xml:space="preserve">Esimerkki 4.361</w:t>
      </w:r>
    </w:p>
    <w:p>
      <w:r>
        <w:t xml:space="preserve">Konteksti : Hän oli Glaukoksen, Ornytionin, Almuksen ja Thersanderin isä nymfi Meropen kautta, Salmoneuksen veli ja Bellerofonin isoisä Glaukoksen kautta Kuningas Sisyfos edisti merenkulkua ja kaupankäyntiä mutta oli ahne ja petollinen. Aihe : Sisyphos Suhde : puoliso</w:t>
      </w:r>
    </w:p>
    <w:p>
      <w:r>
        <w:rPr>
          <w:b/>
        </w:rPr>
        <w:t xml:space="preserve">Tulos</w:t>
      </w:r>
    </w:p>
    <w:p>
      <w:r>
        <w:t xml:space="preserve">Mikä on Sisyfoksen puolison nimi?</w:t>
      </w:r>
    </w:p>
    <w:p>
      <w:r>
        <w:rPr>
          <w:b/>
        </w:rPr>
        <w:t xml:space="preserve">Esimerkki 4.362</w:t>
      </w:r>
    </w:p>
    <w:p>
      <w:r>
        <w:t xml:space="preserve">Konteksti: Khaleda Zia oli Bangladeshin ensimmäinen nainen miehensä Ziaur Rahmanin presidenttikaudella. Aihe : Khaleda Zia Suhde : sukupuoli tai sukupuolta.</w:t>
      </w:r>
    </w:p>
    <w:p>
      <w:r>
        <w:rPr>
          <w:b/>
        </w:rPr>
        <w:t xml:space="preserve">Tulos</w:t>
      </w:r>
    </w:p>
    <w:p>
      <w:r>
        <w:t xml:space="preserve">Mihin sukupuoleen Khaleda Zia kuuluu?</w:t>
      </w:r>
    </w:p>
    <w:p>
      <w:r>
        <w:rPr>
          <w:b/>
        </w:rPr>
        <w:t xml:space="preserve">Esimerkki 4.363</w:t>
      </w:r>
    </w:p>
    <w:p>
      <w:r>
        <w:t xml:space="preserve">Konteksti : Dennis Abgrall oli laatinut Los Angeles Kings NHL 1973 NHL Amateur Draft viidennellä kierroksella, 70. kaiken kaikkiaan ja Los Angeles Sharks WHA 1973 WHA Amateur Draft viidennellä kierroksella, 60. kaiken kaikkiaan. Kohde : Dennis Abgrall Suhde : drafted by</w:t>
      </w:r>
    </w:p>
    <w:p>
      <w:r>
        <w:rPr>
          <w:b/>
        </w:rPr>
        <w:t xml:space="preserve">Tulos</w:t>
      </w:r>
    </w:p>
    <w:p>
      <w:r>
        <w:t xml:space="preserve">Missä joukkueessa Dennis Abgrall on?</w:t>
      </w:r>
    </w:p>
    <w:p>
      <w:r>
        <w:rPr>
          <w:b/>
        </w:rPr>
        <w:t xml:space="preserve">Esimerkki 4.364</w:t>
      </w:r>
    </w:p>
    <w:p>
      <w:r>
        <w:t xml:space="preserve">Konteksti : Hän ja hänen joukkuetoverinsa Molly Bates kuolivat 29. maaliskuuta 2008 Clevelandissa Mississippissä sattuneessa yhden auton kolarissa saamiinsa vammoihin, Molly Bates menetti henkensä paikan päällä ja Merve Terzioğlu kahdeksan päivää myöhemmin 7. huhtikuuta. Aihe : Merve Terzioğlu Suhde : sukupuoli tai sukupuolta.</w:t>
      </w:r>
    </w:p>
    <w:p>
      <w:r>
        <w:rPr>
          <w:b/>
        </w:rPr>
        <w:t xml:space="preserve">Tulos</w:t>
      </w:r>
    </w:p>
    <w:p>
      <w:r>
        <w:t xml:space="preserve">Mikä on Merve Terzioğlun sukupuoli tai sukupuoli?</w:t>
      </w:r>
    </w:p>
    <w:p>
      <w:r>
        <w:rPr>
          <w:b/>
        </w:rPr>
        <w:t xml:space="preserve">Esimerkki 4.365</w:t>
      </w:r>
    </w:p>
    <w:p>
      <w:r>
        <w:t xml:space="preserve">Konteksti : Max Steel on leluyhtiö Mattelin tuottama ja omistama toimintakuvasarja. Aihe : Max Steel Suhde : perustuu</w:t>
      </w:r>
    </w:p>
    <w:p>
      <w:r>
        <w:rPr>
          <w:b/>
        </w:rPr>
        <w:t xml:space="preserve">Tulos</w:t>
      </w:r>
    </w:p>
    <w:p>
      <w:r>
        <w:t xml:space="preserve">Mikä on Max Steelin perusta?</w:t>
      </w:r>
    </w:p>
    <w:p>
      <w:r>
        <w:rPr>
          <w:b/>
        </w:rPr>
        <w:t xml:space="preserve">Esimerkki 4.366</w:t>
      </w:r>
    </w:p>
    <w:p>
      <w:r>
        <w:t xml:space="preserve">Konteksti : Tender Mercies on Bruce Beresfordin ohjaama yhdysvaltalainen draamaelokuva vuodelta 1983. Aihe : Tender Mercies Suhde : tuotantoyhtiö</w:t>
      </w:r>
    </w:p>
    <w:p>
      <w:r>
        <w:rPr>
          <w:b/>
        </w:rPr>
        <w:t xml:space="preserve">Tulos</w:t>
      </w:r>
    </w:p>
    <w:p>
      <w:r>
        <w:t xml:space="preserve">Mikä tuotantoyhtiö oli mukana Tender Mercies -elokuvassa?</w:t>
      </w:r>
    </w:p>
    <w:p>
      <w:r>
        <w:rPr>
          <w:b/>
        </w:rPr>
        <w:t xml:space="preserve">Esimerkki 4.367</w:t>
      </w:r>
    </w:p>
    <w:p>
      <w:r>
        <w:t xml:space="preserve">Konteksti : María Corda (Mária Antónia Farkas, 4. toukokuuta 1898 Déva, Unkari (nyk. Deva, Romania) - 15. helmikuuta 1976 Thônex, Sveitsi) oli unkarilainen näyttelijä ja mykkäelokuvan aikakauden tähti Saksassa ja Itävallassa. Aihe : María Corda Suhde : asuinpaikka</w:t>
      </w:r>
    </w:p>
    <w:p>
      <w:r>
        <w:rPr>
          <w:b/>
        </w:rPr>
        <w:t xml:space="preserve">Tulos</w:t>
      </w:r>
    </w:p>
    <w:p>
      <w:r>
        <w:t xml:space="preserve">Mihin kaupunkiin María Corda liittyy?</w:t>
      </w:r>
    </w:p>
    <w:p>
      <w:r>
        <w:rPr>
          <w:b/>
        </w:rPr>
        <w:t xml:space="preserve">Esimerkki 4.368</w:t>
      </w:r>
    </w:p>
    <w:p>
      <w:r>
        <w:t xml:space="preserve">Konteksti : Le Bateau (Vene) on Henri Matissen paperileikkaus vuodelta 1953. Aihe : Le Bateau Suhde : kokoelma</w:t>
      </w:r>
    </w:p>
    <w:p>
      <w:r>
        <w:rPr>
          <w:b/>
        </w:rPr>
        <w:t xml:space="preserve">Tulos</w:t>
      </w:r>
    </w:p>
    <w:p>
      <w:r>
        <w:t xml:space="preserve">Mikä on sen paikan nimi, josta Le Bateau löytyy?</w:t>
      </w:r>
    </w:p>
    <w:p>
      <w:r>
        <w:rPr>
          <w:b/>
        </w:rPr>
        <w:t xml:space="preserve">Esimerkki 4.369</w:t>
      </w:r>
    </w:p>
    <w:p>
      <w:r>
        <w:t xml:space="preserve">Konteksti: Derby Aviationin vuoden 1961 onnettomuus viittaa British Midland Airwaysin tytäryhtiön Derby Aviationin käyttämän Douglas Dakota IV -lentokoneen, rekisteritunnus G-AMSW, kuolemaan johtaneeseen onnettomuuteen Canigoun vuorella Ranskassa 7. lokakuuta 1961. Aihe : Derby Aviationin onnettomuus vuonna 1961 Suhde : ajallinen sijainti</w:t>
      </w:r>
    </w:p>
    <w:p>
      <w:r>
        <w:rPr>
          <w:b/>
        </w:rPr>
        <w:t xml:space="preserve">Tulos</w:t>
      </w:r>
    </w:p>
    <w:p>
      <w:r>
        <w:t xml:space="preserve">Minä päivänä vuonna 1961 tapahtui Derby Aviationin onnettomuus?</w:t>
      </w:r>
    </w:p>
    <w:p>
      <w:r>
        <w:rPr>
          <w:b/>
        </w:rPr>
        <w:t xml:space="preserve">Esimerkki 4.370</w:t>
      </w:r>
    </w:p>
    <w:p>
      <w:r>
        <w:t xml:space="preserve">Asiayhteys: Amerikan yhdysvaltojen presidentti, valtuutettu kongressin 2. heinäkuuta 1926 antamalla lailla, on iloinen voidessaan luovuttaa ansioristin Yhdysvaltain armeijan ilmavoimien yliluutnantti Richard A. Knoblochille poikkeuksellisista ansioista, joita hän on saavuttanut 1. erikoislento-operaation (Doolittlen hävittäjäjoukkojen) B-25-pommikoneen perämiehenä osallistuessaan erittäin tuhoisaan hyökkäykseen Japanin mantereelle 18. huhtikuuta 1942. Aihe : Richard A. Knobloch Suhde : sotilashaara.</w:t>
      </w:r>
    </w:p>
    <w:p>
      <w:r>
        <w:rPr>
          <w:b/>
        </w:rPr>
        <w:t xml:space="preserve">Tulos</w:t>
      </w:r>
    </w:p>
    <w:p>
      <w:r>
        <w:t xml:space="preserve">Mihin sotilashaaraan Richard A. Knobloch kuuluu?</w:t>
      </w:r>
    </w:p>
    <w:p>
      <w:r>
        <w:rPr>
          <w:b/>
        </w:rPr>
        <w:t xml:space="preserve">Esimerkki 4.371</w:t>
      </w:r>
    </w:p>
    <w:p>
      <w:r>
        <w:t xml:space="preserve">Konteksti : WASP-3 on noin 727 valovuoden päässä Lyran tähdistössä sijaitseva 10 magnitudin keltavalkoinen kääpiötähti. Kohde : WASP-3 Suhde : tähdistöalue</w:t>
      </w:r>
    </w:p>
    <w:p>
      <w:r>
        <w:rPr>
          <w:b/>
        </w:rPr>
        <w:t xml:space="preserve">Tulos</w:t>
      </w:r>
    </w:p>
    <w:p>
      <w:r>
        <w:t xml:space="preserve">Missä tähtikuviossa WASP-3 sijaitsee?</w:t>
      </w:r>
    </w:p>
    <w:p>
      <w:r>
        <w:rPr>
          <w:b/>
        </w:rPr>
        <w:t xml:space="preserve">Esimerkki 4.372</w:t>
      </w:r>
    </w:p>
    <w:p>
      <w:r>
        <w:t xml:space="preserve">Konteksti : Lacemaker (ranskaksi La Dentellière) on Claude Gorettan ohjaama ranskalainen draamaelokuva vuodelta 1977, jonka pääosissa nähdään Isabelle Huppert ja Yves Beneyton. Aihe : Pitsiseppä Suhde : perustuu elokuvaan.</w:t>
      </w:r>
    </w:p>
    <w:p>
      <w:r>
        <w:rPr>
          <w:b/>
        </w:rPr>
        <w:t xml:space="preserve">Tulos</w:t>
      </w:r>
    </w:p>
    <w:p>
      <w:r>
        <w:t xml:space="preserve">Mikä on The Lacemakerin perusta?</w:t>
      </w:r>
    </w:p>
    <w:p>
      <w:r>
        <w:rPr>
          <w:b/>
        </w:rPr>
        <w:t xml:space="preserve">Esimerkki 4.373</w:t>
      </w:r>
    </w:p>
    <w:p>
      <w:r>
        <w:t xml:space="preserve">Konteksti : Keisarinna Gongrangzhang (恭讓章皇后), taiteilijanimi Hu Shanxiang (胡善祥) (kuoli 1443), avioitui Xuande-keisarin kanssa vuonna 1417, mutta syrjäytettiin vuonna 1428, prinsessa Shunden äiti keisarinna Xiaogongzhang (孝恭章皇后), sukunimi Sun (孫) (kuoli syys-/lokakuussa 1462), Sun Zouzhongin (孫鄒忠) tytär, alun perin keisarillinen jalkavaimo (嬪) vuonna 1417, korotettu aateliskonsertin (貴妃) asemaan Xuande-keisarin noustua kuninkaaksi vuonna 1425, luotiin keisarinnaksi vuonna 1428 Hu Shanxiangin syrjäyttämisen jälkeen, tuli keisarinnan leskeksi (皇太后) poikansa valtaannousun jälkeen, luotiin keisarinnan leskeksi Shangsheng (上聖皇太后) joulukuussa 1449, loi keisarinnan leskirouva Shengliecishoun (聖烈慈壽皇太后), Zhengtong-keisarin ja prinsessa Changden keisarinnan leskirouva Xiaoyin (孝翼太后) äidin, sukunimi Wu (吳) (kuoli joulukuussa 1461), Wu Anin (吳安) tytär, Wu Yanmingin (吳彥名) tyttärentytär, loi konsertti Xianin (賢妃) vuonna 1428, alun perin postuumisti nimellä Consort Rongsixian (榮思賢妃), jonka Chongzhen-keisari kunnioitti postuumisti keisarinnan leskirouvana Xiaoyina, Jingtai-keisarin äiti Keisarillinen jalkavaimo Guo Ai (嬪郭愛), henkilökohtainen nimi Guo Ai (郭愛), kohteliaisuusnimi Shanli (善理) (kuollut 1435), haudattiin Xuande-keisarin kanssa tämän kuoltua Aihe : Xuande-keisari Suhde : puoliso</w:t>
      </w:r>
    </w:p>
    <w:p>
      <w:r>
        <w:rPr>
          <w:b/>
        </w:rPr>
        <w:t xml:space="preserve">Tulos</w:t>
      </w:r>
    </w:p>
    <w:p>
      <w:r>
        <w:t xml:space="preserve">Mikä on Xuande-keisarin puolison nimi?</w:t>
      </w:r>
    </w:p>
    <w:p>
      <w:r>
        <w:rPr>
          <w:b/>
        </w:rPr>
        <w:t xml:space="preserve">Esimerkki 4.374</w:t>
      </w:r>
    </w:p>
    <w:p>
      <w:r>
        <w:t xml:space="preserve">Konteksti : Cassiopeia-kääpiö löydettiin vuonna 1998 yhdessä Pegasus-kääpiön kanssa Venäjällä ja Ukrainassa toimivan tähtitieteilijäryhmän (Karachentsev ja Karachentseva) toimesta. Aihe : Kassiopeian kääpiö Suhde : tähtikuvio</w:t>
      </w:r>
    </w:p>
    <w:p>
      <w:r>
        <w:rPr>
          <w:b/>
        </w:rPr>
        <w:t xml:space="preserve">Tulos</w:t>
      </w:r>
    </w:p>
    <w:p>
      <w:r>
        <w:t xml:space="preserve">Missä tähtikuviossa Kassiopeia-kääpiö sijaitsee?</w:t>
      </w:r>
    </w:p>
    <w:p>
      <w:r>
        <w:rPr>
          <w:b/>
        </w:rPr>
        <w:t xml:space="preserve">Esimerkki 4.375</w:t>
      </w:r>
    </w:p>
    <w:p>
      <w:r>
        <w:t xml:space="preserve">Konteksti : Nely Acquesta (s. 21. syyskuuta 1964) on brasilialainen naispuolinen jousiampuja. Aihe : Nely Acquesta Suhde : sukupuoli tai sukupuolta.</w:t>
      </w:r>
    </w:p>
    <w:p>
      <w:r>
        <w:rPr>
          <w:b/>
        </w:rPr>
        <w:t xml:space="preserve">Tulos</w:t>
      </w:r>
    </w:p>
    <w:p>
      <w:r>
        <w:t xml:space="preserve">Mikä on Nely Acquestan sukupuoli tai sukupuoli?</w:t>
      </w:r>
    </w:p>
    <w:p>
      <w:r>
        <w:rPr>
          <w:b/>
        </w:rPr>
        <w:t xml:space="preserve">Esimerkki 4.376</w:t>
      </w:r>
    </w:p>
    <w:p>
      <w:r>
        <w:t xml:space="preserve">Konteksti : GCR Class 1 oli John G. Robinsonin Great Central Railwaylle suunnittelema höyryveturiluokka, joka otettiin käyttöön joulukuun 1912 ja 1913 välisenä aikana. Aihe : GCR Class 1 Suhde : käyttömerkintä.</w:t>
      </w:r>
    </w:p>
    <w:p>
      <w:r>
        <w:rPr>
          <w:b/>
        </w:rPr>
        <w:t xml:space="preserve">Tulos</w:t>
      </w:r>
    </w:p>
    <w:p>
      <w:r>
        <w:t xml:space="preserve">Minä vuonna GCR-luokka 1 otettiin käyttöön?</w:t>
      </w:r>
    </w:p>
    <w:p>
      <w:r>
        <w:rPr>
          <w:b/>
        </w:rPr>
        <w:t xml:space="preserve">Esimerkki 4.377</w:t>
      </w:r>
    </w:p>
    <w:p>
      <w:r>
        <w:t xml:space="preserve">Konteksti : Egor Gerasimov (valkovenäjäksi Ягор Герасімаў; venäjäksi Егор Герасимов; s. 11. marraskuuta 1992 Minsk) on valkovenäläinen tennispelaaja. Aihe : Egor Gerasimov Suhde : asuinpaikka</w:t>
      </w:r>
    </w:p>
    <w:p>
      <w:r>
        <w:rPr>
          <w:b/>
        </w:rPr>
        <w:t xml:space="preserve">Tulos</w:t>
      </w:r>
    </w:p>
    <w:p>
      <w:r>
        <w:t xml:space="preserve">Mihin kaupunkiin Egor Gerasimov liittyy?</w:t>
      </w:r>
    </w:p>
    <w:p>
      <w:r>
        <w:rPr>
          <w:b/>
        </w:rPr>
        <w:t xml:space="preserve">Esimerkki 4.378</w:t>
      </w:r>
    </w:p>
    <w:p>
      <w:r>
        <w:t xml:space="preserve">Konteksti : Made in Chelsea (lyhenne MIC) on BAFTA-palkittu, rakenteellinen tosi-tv-sarja, jota lähettää E4 Yhdistyneessä kuningaskunnassa. Aihe : Made in Chelsea Suhde : kerronnallinen sijaintipaikkakunta</w:t>
      </w:r>
    </w:p>
    <w:p>
      <w:r>
        <w:rPr>
          <w:b/>
        </w:rPr>
        <w:t xml:space="preserve">Tulos</w:t>
      </w:r>
    </w:p>
    <w:p>
      <w:r>
        <w:t xml:space="preserve">Missä paikassa on Made in Chelsea?</w:t>
      </w:r>
    </w:p>
    <w:p>
      <w:r>
        <w:rPr>
          <w:b/>
        </w:rPr>
        <w:t xml:space="preserve">Esimerkki 4.379</w:t>
      </w:r>
    </w:p>
    <w:p>
      <w:r>
        <w:t xml:space="preserve">Konteksti : Henry Taube kuoli kotonaan Palo Altossa, Kaliforniassa 16. marraskuuta 2005 89-vuotiaana. Aihe : Henry Taube Suhde : saatu palkinto</w:t>
      </w:r>
    </w:p>
    <w:p>
      <w:r>
        <w:rPr>
          <w:b/>
        </w:rPr>
        <w:t xml:space="preserve">Tulos</w:t>
      </w:r>
    </w:p>
    <w:p>
      <w:r>
        <w:t xml:space="preserve">Mikä palkinto myönnettiin Henry Taubelle?</w:t>
      </w:r>
    </w:p>
    <w:p>
      <w:r>
        <w:rPr>
          <w:b/>
        </w:rPr>
        <w:t xml:space="preserve">Esimerkki 4.380</w:t>
      </w:r>
    </w:p>
    <w:p>
      <w:r>
        <w:t xml:space="preserve">Konteksti : Beauty Revealed on Sarah Goodridgen vuonna 1828 tekemä omakuva, joka on maalattu pienoiskoossa vesiväreillä norsunluun palalle. Aihe : Beauty Revealed Suhde : kokoelma</w:t>
      </w:r>
    </w:p>
    <w:p>
      <w:r>
        <w:rPr>
          <w:b/>
        </w:rPr>
        <w:t xml:space="preserve">Tulos</w:t>
      </w:r>
    </w:p>
    <w:p>
      <w:r>
        <w:t xml:space="preserve">Mikä on sen paikan nimi, josta Beauty Revealed löytyy?</w:t>
      </w:r>
    </w:p>
    <w:p>
      <w:r>
        <w:rPr>
          <w:b/>
        </w:rPr>
        <w:t xml:space="preserve">Esimerkki 4.381</w:t>
      </w:r>
    </w:p>
    <w:p>
      <w:r>
        <w:t xml:space="preserve">Konteksti : Kaaryam Nissaaram on intialainen malayalam-elokuva vuodelta 1983, jonka on ohjannut Balachandra Menon ja tuottanut Raju Mathew. Aihe : Kaaryam Nissaaram Suhde : ohjaaja</w:t>
      </w:r>
    </w:p>
    <w:p>
      <w:r>
        <w:rPr>
          <w:b/>
        </w:rPr>
        <w:t xml:space="preserve">Tulos</w:t>
      </w:r>
    </w:p>
    <w:p>
      <w:r>
        <w:t xml:space="preserve">Mikä on Kaaryam Nissaaramin ohjaaja?</w:t>
      </w:r>
    </w:p>
    <w:p>
      <w:r>
        <w:rPr>
          <w:b/>
        </w:rPr>
        <w:t xml:space="preserve">Esimerkki 4.382</w:t>
      </w:r>
    </w:p>
    <w:p>
      <w:r>
        <w:t xml:space="preserve">Konteksti : Eyolf Soot syntyi Aremarkissa Østfoldissa, Norjassa. Aihe : Eyolf Soot Suhde : puoliso.</w:t>
      </w:r>
    </w:p>
    <w:p>
      <w:r>
        <w:rPr>
          <w:b/>
        </w:rPr>
        <w:t xml:space="preserve">Tulos</w:t>
      </w:r>
    </w:p>
    <w:p>
      <w:r>
        <w:t xml:space="preserve">Mikä on Eyolf Sootin puolison nimi?</w:t>
      </w:r>
    </w:p>
    <w:p>
      <w:r>
        <w:rPr>
          <w:b/>
        </w:rPr>
        <w:t xml:space="preserve">Esimerkki 4.383</w:t>
      </w:r>
    </w:p>
    <w:p>
      <w:r>
        <w:t xml:space="preserve">Konteksti : Ralph Morgan oli naimisissa Georgiana Louise Iversonin kanssa, joka näyttelijänä tunnettiin nimellä Grace Arnold, vaikkakin hän kutsui häntä nimellä ``Daisy'', ja hän oli Claudia Morganin (1911--1974) isä, näyttelijä, joka tunnettiin parhaiten Vera Claythornen roolista Broadwaylla Kymmenen pientä intiaania -elokuvan alkuperäistuotannossa ja Nora Charlesin roolista radiosarjassa The Thin Man. Aihe : Ralph Morgan Suhde : koulutettu</w:t>
      </w:r>
    </w:p>
    <w:p>
      <w:r>
        <w:rPr>
          <w:b/>
        </w:rPr>
        <w:t xml:space="preserve">Tulos</w:t>
      </w:r>
    </w:p>
    <w:p>
      <w:r>
        <w:t xml:space="preserve">Missä yliopistossa Ralph Morgan opiskeli?</w:t>
      </w:r>
    </w:p>
    <w:p>
      <w:r>
        <w:rPr>
          <w:b/>
        </w:rPr>
        <w:t xml:space="preserve">Esimerkki 4.384</w:t>
      </w:r>
    </w:p>
    <w:p>
      <w:r>
        <w:t xml:space="preserve">Konteksti : ISO 3166-2:BA on Bosnia ja Hertsegovinaa koskeva merkintä ISO 3166-2 -standardissa, joka on osa Kansainvälisen standardisoimisjärjestön (ISO) julkaisemaa ISO 3166 -standardia, joka määrittelee koodit kaikkien ISO 3166-1 -standardissa koodattujen maiden tärkeimpien osa-alueiden (esim. maakuntien tai osavaltioiden) nimille. Kohde : ISO 3166-2:BA Suhde : standardointielin.</w:t>
      </w:r>
    </w:p>
    <w:p>
      <w:r>
        <w:rPr>
          <w:b/>
        </w:rPr>
        <w:t xml:space="preserve">Tulos</w:t>
      </w:r>
    </w:p>
    <w:p>
      <w:r>
        <w:t xml:space="preserve">Kuka on laatinut ISO 3166-2:BA -standardit?</w:t>
      </w:r>
    </w:p>
    <w:p>
      <w:r>
        <w:rPr>
          <w:b/>
        </w:rPr>
        <w:t xml:space="preserve">Esimerkki 4.385</w:t>
      </w:r>
    </w:p>
    <w:p>
      <w:r>
        <w:t xml:space="preserve">Konteksti : HD 147513 (62 G. Scorpii) on tähti Scorpiuksen eteläisessä tähdistössä. Kohde : HD 147513 Suhde : tähdistö.</w:t>
      </w:r>
    </w:p>
    <w:p>
      <w:r>
        <w:rPr>
          <w:b/>
        </w:rPr>
        <w:t xml:space="preserve">Tulos</w:t>
      </w:r>
    </w:p>
    <w:p>
      <w:r>
        <w:t xml:space="preserve">Mihin tähtikuvioon HD 147513 kuuluu?</w:t>
      </w:r>
    </w:p>
    <w:p>
      <w:r>
        <w:rPr>
          <w:b/>
        </w:rPr>
        <w:t xml:space="preserve">Esimerkki 4.386</w:t>
      </w:r>
    </w:p>
    <w:p>
      <w:r>
        <w:t xml:space="preserve">Konteksti : Lars Gathenhielm (1689--1718) oli ruotsalainen kauppias ja yksityisottelija. Aihe : Lars Gathenhielm Suhde : lääketieteellinen tila.</w:t>
      </w:r>
    </w:p>
    <w:p>
      <w:r>
        <w:rPr>
          <w:b/>
        </w:rPr>
        <w:t xml:space="preserve">Tulos</w:t>
      </w:r>
    </w:p>
    <w:p>
      <w:r>
        <w:t xml:space="preserve">Mikä sairaus Lars Gathenhielmillä oli elämänsä lopussa?</w:t>
      </w:r>
    </w:p>
    <w:p>
      <w:r>
        <w:rPr>
          <w:b/>
        </w:rPr>
        <w:t xml:space="preserve">Esimerkki 4.387</w:t>
      </w:r>
    </w:p>
    <w:p>
      <w:r>
        <w:t xml:space="preserve">Konteksti : Les Enfants du Paradis, joka julkaistiin Pohjois-Amerikassa nimellä Children of Paradise, on Marcel Carnén ohjaama ranskalainen elokuva vuodelta 1945. Aihe : Paratiisin lapset Suhde : kerronnan paikka</w:t>
      </w:r>
    </w:p>
    <w:p>
      <w:r>
        <w:rPr>
          <w:b/>
        </w:rPr>
        <w:t xml:space="preserve">Tulos</w:t>
      </w:r>
    </w:p>
    <w:p>
      <w:r>
        <w:t xml:space="preserve">Missä paikassa Children of Paradise on olemassa?</w:t>
      </w:r>
    </w:p>
    <w:p>
      <w:r>
        <w:rPr>
          <w:b/>
        </w:rPr>
        <w:t xml:space="preserve">Esimerkki 4.388</w:t>
      </w:r>
    </w:p>
    <w:p>
      <w:r>
        <w:t xml:space="preserve">Konteksti : Katarzyna Kawa (s. 17. marraskuuta 1992) on puolalainen tennisammattilainen. Aihe : Katarzyna Kawa Suhde : asuinpaikka</w:t>
      </w:r>
    </w:p>
    <w:p>
      <w:r>
        <w:rPr>
          <w:b/>
        </w:rPr>
        <w:t xml:space="preserve">Tulos</w:t>
      </w:r>
    </w:p>
    <w:p>
      <w:r>
        <w:t xml:space="preserve">Mistä kaupungista Katarzyna Kawa on kotoisin?</w:t>
      </w:r>
    </w:p>
    <w:p>
      <w:r>
        <w:rPr>
          <w:b/>
        </w:rPr>
        <w:t xml:space="preserve">Esimerkki 4.389</w:t>
      </w:r>
    </w:p>
    <w:p>
      <w:r>
        <w:t xml:space="preserve">Konteksti : Hadassah Lieberman (s. 28. maaliskuuta 1948) on Yhdysvaltain entisen senaattorin Joe Liebermanin (ID - CT) toinen vaimo. Aihe : Hadassah Lieberman Suhde : puoliso.</w:t>
      </w:r>
    </w:p>
    <w:p>
      <w:r>
        <w:rPr>
          <w:b/>
        </w:rPr>
        <w:t xml:space="preserve">Tulos</w:t>
      </w:r>
    </w:p>
    <w:p>
      <w:r>
        <w:t xml:space="preserve">Mikä on Hadassah Liebermanin puolison nimi?</w:t>
      </w:r>
    </w:p>
    <w:p>
      <w:r>
        <w:rPr>
          <w:b/>
        </w:rPr>
        <w:t xml:space="preserve">Esimerkki 4.390</w:t>
      </w:r>
    </w:p>
    <w:p>
      <w:r>
        <w:t xml:space="preserve">Konteksti : Xianfeng-keisari (yksinkertaistettu kiina: 咸丰帝; perinteinen kiina: 咸豐帝; pinyin: Xiánfēng Dì; Wade--Giles: Hsien-feng Ti; 17. heinäkuuta 1831 -- 22. elokuuta 1861), henkilökohtainen nimi I-ju (tai Yizhu), oli mantsujen johtaman Qing-dynastian yhdeksäs keisari ja seitsemäs Qing-keisari, joka hallitsi Kiinaa vuosina 1850-1861. Aihe : Xianfengin keisari Suhde : puoliso</w:t>
      </w:r>
    </w:p>
    <w:p>
      <w:r>
        <w:rPr>
          <w:b/>
        </w:rPr>
        <w:t xml:space="preserve">Tulos</w:t>
      </w:r>
    </w:p>
    <w:p>
      <w:r>
        <w:t xml:space="preserve">Mikä on Xianfeng-keisarin puolison nimi?</w:t>
      </w:r>
    </w:p>
    <w:p>
      <w:r>
        <w:rPr>
          <w:b/>
        </w:rPr>
        <w:t xml:space="preserve">Esimerkki 4.391</w:t>
      </w:r>
    </w:p>
    <w:p>
      <w:r>
        <w:t xml:space="preserve">Konteksti : Dino De Laurentiisin tuottama elokuva Bitter Rice, jonka pääosissa nähdään Silvana Mangano, Raf Vallone, Doris Dowling ja Vittorio Gassman, oli kaupallinen menestys Euroopassa ja Yhdysvalloissa. Aihe : Bitter Rice Suhde : tuotantoyhtiö</w:t>
      </w:r>
    </w:p>
    <w:p>
      <w:r>
        <w:rPr>
          <w:b/>
        </w:rPr>
        <w:t xml:space="preserve">Tulos</w:t>
      </w:r>
    </w:p>
    <w:p>
      <w:r>
        <w:t xml:space="preserve">Mikä on Bitter Rice -elokuvan tuotantoyhtiö?</w:t>
      </w:r>
    </w:p>
    <w:p>
      <w:r>
        <w:rPr>
          <w:b/>
        </w:rPr>
        <w:t xml:space="preserve">Esimerkki 4.392</w:t>
      </w:r>
    </w:p>
    <w:p>
      <w:r>
        <w:t xml:space="preserve">Konteksti : ISO 3166-2:GB on Yhdistynyttä kuningaskuntaa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3166-2:GB Suhde : standardointielin.</w:t>
      </w:r>
    </w:p>
    <w:p>
      <w:r>
        <w:rPr>
          <w:b/>
        </w:rPr>
        <w:t xml:space="preserve">Tulos</w:t>
      </w:r>
    </w:p>
    <w:p>
      <w:r>
        <w:t xml:space="preserve">Kuka on laatinut ISO 3166-2:GB -standardit?</w:t>
      </w:r>
    </w:p>
    <w:p>
      <w:r>
        <w:rPr>
          <w:b/>
        </w:rPr>
        <w:t xml:space="preserve">Esimerkki 4.393</w:t>
      </w:r>
    </w:p>
    <w:p>
      <w:r>
        <w:t xml:space="preserve">Konteksti : Charles Eyton avioitui 2. kesäkuuta 1916 näyttelijä Kathlyn Williamsin kanssa. Aihe : Charles Eyton Suhde : aviopuoliso</w:t>
      </w:r>
    </w:p>
    <w:p>
      <w:r>
        <w:rPr>
          <w:b/>
        </w:rPr>
        <w:t xml:space="preserve">Tulos</w:t>
      </w:r>
    </w:p>
    <w:p>
      <w:r>
        <w:t xml:space="preserve">Mikä on Charles Eytonin puolison nimi?</w:t>
      </w:r>
    </w:p>
    <w:p>
      <w:r>
        <w:rPr>
          <w:b/>
        </w:rPr>
        <w:t xml:space="preserve">Esimerkki 4.394</w:t>
      </w:r>
    </w:p>
    <w:p>
      <w:r>
        <w:t xml:space="preserve">Konteksti : Portrait in Black on yhdysvaltalainen neo-noir-rikosdraama/trilleri vuodelta 1960, jonka on ohjannut Michael Gordon ja jonka pääosissa nähdään Lana Turner ja Anthony Quinn. Aihe : Portrait in Black Suhde : narratiivinen kuvauspaikka.</w:t>
      </w:r>
    </w:p>
    <w:p>
      <w:r>
        <w:rPr>
          <w:b/>
        </w:rPr>
        <w:t xml:space="preserve">Tulos</w:t>
      </w:r>
    </w:p>
    <w:p>
      <w:r>
        <w:t xml:space="preserve">Missä paikassa on Portrait in Black?</w:t>
      </w:r>
    </w:p>
    <w:p>
      <w:r>
        <w:rPr>
          <w:b/>
        </w:rPr>
        <w:t xml:space="preserve">Esimerkki 4.395</w:t>
      </w:r>
    </w:p>
    <w:p>
      <w:r>
        <w:t xml:space="preserve">Konteksti : Yoon Kwan-yeol (s. 10. tammikuuta 1978) on entinen eteläkorealainen lentopalloilija. Aihe : Yoon Kwan-yeol Suhde : sukupuoli tai sukupuolta.</w:t>
      </w:r>
    </w:p>
    <w:p>
      <w:r>
        <w:rPr>
          <w:b/>
        </w:rPr>
        <w:t xml:space="preserve">Tulos</w:t>
      </w:r>
    </w:p>
    <w:p>
      <w:r>
        <w:t xml:space="preserve">Mihin sukupuoleen Yoon Kwan-yeol liittyy?</w:t>
      </w:r>
    </w:p>
    <w:p>
      <w:r>
        <w:rPr>
          <w:b/>
        </w:rPr>
        <w:t xml:space="preserve">Esimerkki 4.396</w:t>
      </w:r>
    </w:p>
    <w:p>
      <w:r>
        <w:t xml:space="preserve">Konteksti : Vuonna 2012 Cringely julkaisi Steve Jobsin vuonna 1995 Triumph of the Nerds -lehteä varten antaman haastattelun kokonaisuudessaan elokuvana Steve Jobs: Aihe : Triumph of the Nerds Suhde : perustuu elokuvaan.</w:t>
      </w:r>
    </w:p>
    <w:p>
      <w:r>
        <w:rPr>
          <w:b/>
        </w:rPr>
        <w:t xml:space="preserve">Tulos</w:t>
      </w:r>
    </w:p>
    <w:p>
      <w:r>
        <w:t xml:space="preserve">Mihin Nörttien voitto perustuu?</w:t>
      </w:r>
    </w:p>
    <w:p>
      <w:r>
        <w:rPr>
          <w:b/>
        </w:rPr>
        <w:t xml:space="preserve">Esimerkki 4.397</w:t>
      </w:r>
    </w:p>
    <w:p>
      <w:r>
        <w:t xml:space="preserve">Konteksti : Brad Larsen syntyi Nakuspissa, Brittiläisessä Kolumbiassa, mutta kasvoi Vernonissa, Brittiläisessä Kolumbiassa. Aihe : Brad Larsen Suhde : laatinut</w:t>
      </w:r>
    </w:p>
    <w:p>
      <w:r>
        <w:rPr>
          <w:b/>
        </w:rPr>
        <w:t xml:space="preserve">Tulos</w:t>
      </w:r>
    </w:p>
    <w:p>
      <w:r>
        <w:t xml:space="preserve">Missä joukkueessa Brad Larsen on?</w:t>
      </w:r>
    </w:p>
    <w:p>
      <w:r>
        <w:rPr>
          <w:b/>
        </w:rPr>
        <w:t xml:space="preserve">Esimerkki 4.398</w:t>
      </w:r>
    </w:p>
    <w:p>
      <w:r>
        <w:t xml:space="preserve">Konteksti : Andromache syntyi Thebassa, jonka Akilleus myöhemmin ryösti ja tappoi hänen isänsä ja seitsemän veljeään. Aihe : Andromache Suhde : puoliso</w:t>
      </w:r>
    </w:p>
    <w:p>
      <w:r>
        <w:rPr>
          <w:b/>
        </w:rPr>
        <w:t xml:space="preserve">Tulos</w:t>
      </w:r>
    </w:p>
    <w:p>
      <w:r>
        <w:t xml:space="preserve">Mikä on Andromachen puolison nimi?</w:t>
      </w:r>
    </w:p>
    <w:p>
      <w:r>
        <w:rPr>
          <w:b/>
        </w:rPr>
        <w:t xml:space="preserve">Esimerkki 4.399</w:t>
      </w:r>
    </w:p>
    <w:p>
      <w:r>
        <w:t xml:space="preserve">Asiayhteys : MAN Truck &amp; Bus, jonka pääkonttori sijaitsee Münchenissä, Saksassa, valmistaa kuorma-autoja 7,49-44 tonnin kokonaispainolla, raskaita tavarankuljetusajoneuvoja 250 tonnin kokonaispainoon asti, linja-autojen alustoja, linja-autoja, kaukoliikenteen linja-autoja ja kaupunkiliikenteen linja-autoja. Kohde : MAN Truck &amp; Bus Suhde : emoyhtiö.</w:t>
      </w:r>
    </w:p>
    <w:p>
      <w:r>
        <w:rPr>
          <w:b/>
        </w:rPr>
        <w:t xml:space="preserve">Tulos</w:t>
      </w:r>
    </w:p>
    <w:p>
      <w:r>
        <w:t xml:space="preserve">Mikä yritys on MAN Truck &amp; Busin emoyhtiö?</w:t>
      </w:r>
    </w:p>
    <w:p>
      <w:r>
        <w:rPr>
          <w:b/>
        </w:rPr>
        <w:t xml:space="preserve">Esimerkki 4.400</w:t>
      </w:r>
    </w:p>
    <w:p>
      <w:r>
        <w:t xml:space="preserve">Konteksti : Emil Meinecke liittyi Saksan sotilasilmailuun, kun ensimmäinen maailmansota alkoi vuonna 1914. Aihe : Emil Meinecke Suhde : kuolinpäivä.</w:t>
      </w:r>
    </w:p>
    <w:p>
      <w:r>
        <w:rPr>
          <w:b/>
        </w:rPr>
        <w:t xml:space="preserve">Tulos</w:t>
      </w:r>
    </w:p>
    <w:p>
      <w:r>
        <w:t xml:space="preserve">Milloin Emil Meinecke kuoli?</w:t>
      </w:r>
    </w:p>
    <w:p>
      <w:r>
        <w:rPr>
          <w:b/>
        </w:rPr>
        <w:t xml:space="preserve">Esimerkki 4.401</w:t>
      </w:r>
    </w:p>
    <w:p>
      <w:r>
        <w:t xml:space="preserve">Konteksti : Rhonda Mapp (s. 13. lokakuuta 1969) on entinen koripalloilija. Aihe : Rhonda Mapp Suhde : kouluttautunut</w:t>
      </w:r>
    </w:p>
    <w:p>
      <w:r>
        <w:rPr>
          <w:b/>
        </w:rPr>
        <w:t xml:space="preserve">Tulos</w:t>
      </w:r>
    </w:p>
    <w:p>
      <w:r>
        <w:t xml:space="preserve">Missä yliopistossa Rhonda Mapp opiskeli?</w:t>
      </w:r>
    </w:p>
    <w:p>
      <w:r>
        <w:rPr>
          <w:b/>
        </w:rPr>
        <w:t xml:space="preserve">Esimerkki 4.402</w:t>
      </w:r>
    </w:p>
    <w:p>
      <w:r>
        <w:t xml:space="preserve">Konteksti: Leônidas kuoli vuonna 2004 Cotiassa São Paulossa Alzheimerin taudin aiheuttamiin komplikaatioihin, jota hän oli sairastanut vuodesta 1974 lähtien. Aihe : Leônidas Suhde : sairaus.</w:t>
      </w:r>
    </w:p>
    <w:p>
      <w:r>
        <w:rPr>
          <w:b/>
        </w:rPr>
        <w:t xml:space="preserve">Tulos</w:t>
      </w:r>
    </w:p>
    <w:p>
      <w:r>
        <w:t xml:space="preserve">Mistä sairaudesta Leônidas kärsi?</w:t>
      </w:r>
    </w:p>
    <w:p>
      <w:r>
        <w:rPr>
          <w:b/>
        </w:rPr>
        <w:t xml:space="preserve">Esimerkki 4.403</w:t>
      </w:r>
    </w:p>
    <w:p>
      <w:r>
        <w:t xml:space="preserve">Konteksti : Kawakita Denki Kigyosha (japaniksi ``Kawakita Electric Company''; yleisesti tunnettu nimellä KDK) on tuotemerkki, jota käyttää Matsushita Ecology Systems Co., Ltd., Panasonic Corporationin (aiemmin Matsushita Electric Industrial Group) erillinen yritys, nykyisin Panasonic Ecology Systems Co., Ltd., käyttää. Ltd., konsernin ilmanvaihtotuotteiden valmistukseen. Kohde : KDK Suhde : emoyhtiö</w:t>
      </w:r>
    </w:p>
    <w:p>
      <w:r>
        <w:rPr>
          <w:b/>
        </w:rPr>
        <w:t xml:space="preserve">Tulos</w:t>
      </w:r>
    </w:p>
    <w:p>
      <w:r>
        <w:t xml:space="preserve">Mikä yritys on KDK:n emoyhtiö?</w:t>
      </w:r>
    </w:p>
    <w:p>
      <w:r>
        <w:rPr>
          <w:b/>
        </w:rPr>
        <w:t xml:space="preserve">Esimerkki 4.404</w:t>
      </w:r>
    </w:p>
    <w:p>
      <w:r>
        <w:t xml:space="preserve">Konteksti: Rudi Valenta (24. maaliskuuta 1921 - 15. heinäkuuta 2001) oli itävaltalainen pyöräilijä. Aihe : Rudi Valenta Suhde : kuolinpäivä.</w:t>
      </w:r>
    </w:p>
    <w:p>
      <w:r>
        <w:rPr>
          <w:b/>
        </w:rPr>
        <w:t xml:space="preserve">Tulos</w:t>
      </w:r>
    </w:p>
    <w:p>
      <w:r>
        <w:t xml:space="preserve">Milloin Rudi Valenta kuoli?</w:t>
      </w:r>
    </w:p>
    <w:p>
      <w:r>
        <w:rPr>
          <w:b/>
        </w:rPr>
        <w:t xml:space="preserve">Esimerkki 4.405</w:t>
      </w:r>
    </w:p>
    <w:p>
      <w:r>
        <w:t xml:space="preserve">Konteksti : Agentti Raghav - Crime Branch on intialainen rikosfiktiosarja, joka sai ensi-iltansa 5. syyskuuta 2015 &amp;TV:llä. Aihe : Agentti Raghav - Crime Branch Suhde : alkuperäisverkko.</w:t>
      </w:r>
    </w:p>
    <w:p>
      <w:r>
        <w:rPr>
          <w:b/>
        </w:rPr>
        <w:t xml:space="preserve">Tulos</w:t>
      </w:r>
    </w:p>
    <w:p>
      <w:r>
        <w:t xml:space="preserve">Mikä yleisradioyhtiö tuuletti Agentti Raghav - Crime Branchia?</w:t>
      </w:r>
    </w:p>
    <w:p>
      <w:r>
        <w:rPr>
          <w:b/>
        </w:rPr>
        <w:t xml:space="preserve">Esimerkki 4.406</w:t>
      </w:r>
    </w:p>
    <w:p>
      <w:r>
        <w:t xml:space="preserve">Konteksti : ISO 3166-2:GP on Guadeloupen nimike ISO 3166-2:ssa, joka on osa Kansainvälisen standardisoimisjärjestön (ISO) julkaisemaa ISO 3166 -standardia, joka määrittelee koodit kaikkien ISO 3166-1:ssä koodattujen maiden tärkeimpien alajaotteluiden (esim. maakuntien tai osavaltioiden) nimille. Kohde : ISO 3166-2:GP Suhde : standardointielin.</w:t>
      </w:r>
    </w:p>
    <w:p>
      <w:r>
        <w:rPr>
          <w:b/>
        </w:rPr>
        <w:t xml:space="preserve">Tulos</w:t>
      </w:r>
    </w:p>
    <w:p>
      <w:r>
        <w:t xml:space="preserve">Kuka on laatinut ISO 3166-2:GP -standardit?</w:t>
      </w:r>
    </w:p>
    <w:p>
      <w:r>
        <w:rPr>
          <w:b/>
        </w:rPr>
        <w:t xml:space="preserve">Esimerkki 4.407</w:t>
      </w:r>
    </w:p>
    <w:p>
      <w:r>
        <w:t xml:space="preserve">Konteksti: Victor Nechayev (s. 28. tammikuuta 1955) on eläkkeellä oleva jääkiekkoilija, joka pelasi Los Angeles Kingsissä National Hockey Leaguessa. Aihe : Victor Nechayev Suhde : drafted by</w:t>
      </w:r>
    </w:p>
    <w:p>
      <w:r>
        <w:rPr>
          <w:b/>
        </w:rPr>
        <w:t xml:space="preserve">Tulos</w:t>
      </w:r>
    </w:p>
    <w:p>
      <w:r>
        <w:t xml:space="preserve">Mihin joukkueeseen Victor Nechayev kuuluu?</w:t>
      </w:r>
    </w:p>
    <w:p>
      <w:r>
        <w:rPr>
          <w:b/>
        </w:rPr>
        <w:t xml:space="preserve">Esimerkki 4.408</w:t>
      </w:r>
    </w:p>
    <w:p>
      <w:r>
        <w:t xml:space="preserve">Konteksti : Aegospotamin taistelun jälkeen Alcibiades ylitti Hellespontin ja hakeutui Frygiaan saadakseen Artaxerxesin avun Spartaa vastaan. Aihe : Alcibiades Suhde : puoliso</w:t>
      </w:r>
    </w:p>
    <w:p>
      <w:r>
        <w:rPr>
          <w:b/>
        </w:rPr>
        <w:t xml:space="preserve">Tulos</w:t>
      </w:r>
    </w:p>
    <w:p>
      <w:r>
        <w:t xml:space="preserve">Mikä on Alkibiadeksen puolison nimi?</w:t>
      </w:r>
    </w:p>
    <w:p>
      <w:r>
        <w:rPr>
          <w:b/>
        </w:rPr>
        <w:t xml:space="preserve">Esimerkki 4.409</w:t>
      </w:r>
    </w:p>
    <w:p>
      <w:r>
        <w:t xml:space="preserve">Konteksti : Amerikkalainen tähtitieteilijä Adriaan van Maanen, Van Maanen 2 oli kolmas tunnistettu valkoinen kääpiö 40 Eridani B:n ja Sirius B:n jälkeen, ja ensimmäinen, joka ei kuulunut monitähtijärjestelmään. Kohde : Van Maanen 2 Suhde : tähdistöalue</w:t>
      </w:r>
    </w:p>
    <w:p>
      <w:r>
        <w:rPr>
          <w:b/>
        </w:rPr>
        <w:t xml:space="preserve">Tulos</w:t>
      </w:r>
    </w:p>
    <w:p>
      <w:r>
        <w:t xml:space="preserve">Missä tähtikuviossa Van Maanen 2 on?</w:t>
      </w:r>
    </w:p>
    <w:p>
      <w:r>
        <w:rPr>
          <w:b/>
        </w:rPr>
        <w:t xml:space="preserve">Esimerkki 4.410</w:t>
      </w:r>
    </w:p>
    <w:p>
      <w:r>
        <w:t xml:space="preserve">Konteksti : The Joker Is Wild on Charles Vidorin ohjaama yhdysvaltalainen musiikkidraamaelokuva vuodelta 1957, jonka pääosissa nähdään Frank Sinatra, Mitzi Gaynor, Jeanne Crain ja Eddie Albert ja jonka julkaisi Paramount Pictures. Aihe : The Joker Is Wild Suhde : perustuu elokuvaan.</w:t>
      </w:r>
    </w:p>
    <w:p>
      <w:r>
        <w:rPr>
          <w:b/>
        </w:rPr>
        <w:t xml:space="preserve">Tulos</w:t>
      </w:r>
    </w:p>
    <w:p>
      <w:r>
        <w:t xml:space="preserve">Mihin The Joker Is Wild perustuu?</w:t>
      </w:r>
    </w:p>
    <w:p>
      <w:r>
        <w:rPr>
          <w:b/>
        </w:rPr>
        <w:t xml:space="preserve">Esimerkki 4.411</w:t>
      </w:r>
    </w:p>
    <w:p>
      <w:r>
        <w:t xml:space="preserve">Konteksti: Karnit Flug syntyi vuonna 1955 Puolassa. Aihe : Karnit Flug Suhde : ammatti</w:t>
      </w:r>
    </w:p>
    <w:p>
      <w:r>
        <w:rPr>
          <w:b/>
        </w:rPr>
        <w:t xml:space="preserve">Tulos</w:t>
      </w:r>
    </w:p>
    <w:p>
      <w:r>
        <w:t xml:space="preserve">Millainen ammatti Karnit Flugilla on?</w:t>
      </w:r>
    </w:p>
    <w:p>
      <w:r>
        <w:rPr>
          <w:b/>
        </w:rPr>
        <w:t xml:space="preserve">Esimerkki 4.412</w:t>
      </w:r>
    </w:p>
    <w:p>
      <w:r>
        <w:t xml:space="preserve">Konteksti : Tuorin ja Idrilin, Turgonin tyttären, poika Eärendil kasvoi Gondolinissa. Kohde : Eärendil Suhde : puoliso</w:t>
      </w:r>
    </w:p>
    <w:p>
      <w:r>
        <w:rPr>
          <w:b/>
        </w:rPr>
        <w:t xml:space="preserve">Tulos</w:t>
      </w:r>
    </w:p>
    <w:p>
      <w:r>
        <w:t xml:space="preserve">Mikä on Eärendilin puolison nimi?</w:t>
      </w:r>
    </w:p>
    <w:p>
      <w:r>
        <w:rPr>
          <w:b/>
        </w:rPr>
        <w:t xml:space="preserve">Esimerkki 4.413</w:t>
      </w:r>
    </w:p>
    <w:p>
      <w:r>
        <w:t xml:space="preserve">Konteksti: Majuri Alfred Becker kehitti Marder I:n toukokuussa 1942. Aihe : Marder I Suhde : konflikti</w:t>
      </w:r>
    </w:p>
    <w:p>
      <w:r>
        <w:rPr>
          <w:b/>
        </w:rPr>
        <w:t xml:space="preserve">Tulos</w:t>
      </w:r>
    </w:p>
    <w:p>
      <w:r>
        <w:t xml:space="preserve">Mihin konfliktiin Marder I osallistui?</w:t>
      </w:r>
    </w:p>
    <w:p>
      <w:r>
        <w:rPr>
          <w:b/>
        </w:rPr>
        <w:t xml:space="preserve">Esimerkki 4.414</w:t>
      </w:r>
    </w:p>
    <w:p>
      <w:r>
        <w:t xml:space="preserve">Konteksti : Maggie and the Ferocious Beast on kanadalainen animaatiosarja, joka perustuu Michael Paraskevasin ja hänen äitinsä Bettyn vuonna 1996 ilmestyneeseen kirjaan ``The Ferocious Beast with the Polka-Dot Hide'' ja sen jatko-osiin. Aihe : Maggie and the Ferocious Beast Suhde : alkuperäisverkko.</w:t>
      </w:r>
    </w:p>
    <w:p>
      <w:r>
        <w:rPr>
          <w:b/>
        </w:rPr>
        <w:t xml:space="preserve">Tulos</w:t>
      </w:r>
    </w:p>
    <w:p>
      <w:r>
        <w:t xml:space="preserve">Millä kanavalla Maggie ja hurja peto esiintyi ensimmäisen kerran?</w:t>
      </w:r>
    </w:p>
    <w:p>
      <w:r>
        <w:rPr>
          <w:b/>
        </w:rPr>
        <w:t xml:space="preserve">Esimerkki 4.415</w:t>
      </w:r>
    </w:p>
    <w:p>
      <w:r>
        <w:t xml:space="preserve">Konteksti : Francesco Barberinin rintakuva on italialaisen taiteilijan Gian Lorenzo Berninin marmoriveistos, joka on nykyään National Gallery of Artissa Washingtonissa. Aihe : Francesco Barberinin rintakuva Suhde : kokoelma</w:t>
      </w:r>
    </w:p>
    <w:p>
      <w:r>
        <w:rPr>
          <w:b/>
        </w:rPr>
        <w:t xml:space="preserve">Tulos</w:t>
      </w:r>
    </w:p>
    <w:p>
      <w:r>
        <w:t xml:space="preserve">Mikä on sen paikan nimi, josta Francesco Barberinin rintakuva löytyy?</w:t>
      </w:r>
    </w:p>
    <w:p>
      <w:r>
        <w:rPr>
          <w:b/>
        </w:rPr>
        <w:t xml:space="preserve">Esimerkki 4.416</w:t>
      </w:r>
    </w:p>
    <w:p>
      <w:r>
        <w:t xml:space="preserve">Konteksti: Karim-Mohamed Maamoun (s. 9. huhtikuuta 1991 Kairo) on egyptiläinen tennispelaaja. Aihe : Karim-Mohamed Maamoun Suhde : asuinpaikka</w:t>
      </w:r>
    </w:p>
    <w:p>
      <w:r>
        <w:rPr>
          <w:b/>
        </w:rPr>
        <w:t xml:space="preserve">Tulos</w:t>
      </w:r>
    </w:p>
    <w:p>
      <w:r>
        <w:t xml:space="preserve">Mihin kaupunkiin Karim-Mohamed Maamoun liittyy?</w:t>
      </w:r>
    </w:p>
    <w:p>
      <w:r>
        <w:rPr>
          <w:b/>
        </w:rPr>
        <w:t xml:space="preserve">Esimerkki 4.417</w:t>
      </w:r>
    </w:p>
    <w:p>
      <w:r>
        <w:t xml:space="preserve">Konteksti : Sara E. Lister opiskeli Radcliffe Collegessa (kandidaatin tutkinto), George Washingtonin yliopistossa (maisterin tutkinto ja oikeustieteen tohtorin tutkinto) ja Yalen yliopistossa (keskeneräiset tohtorin tutkinnot). Aihe : Sara E. Lister Suhde : kouluttautui yliopistossa</w:t>
      </w:r>
    </w:p>
    <w:p>
      <w:r>
        <w:rPr>
          <w:b/>
        </w:rPr>
        <w:t xml:space="preserve">Tulos</w:t>
      </w:r>
    </w:p>
    <w:p>
      <w:r>
        <w:t xml:space="preserve">Missä yliopistossa Sara E. Lister opiskeli?</w:t>
      </w:r>
    </w:p>
    <w:p>
      <w:r>
        <w:rPr>
          <w:b/>
        </w:rPr>
        <w:t xml:space="preserve">Esimerkki 4.418</w:t>
      </w:r>
    </w:p>
    <w:p>
      <w:r>
        <w:t xml:space="preserve">Konteksti : Kentaurin vaimo on King Vidorin ohjaama yhdysvaltalainen mykkäelokuva vuodelta 1924, jonka Metro-Goldwyn-Mayer julkaisi pian sen jälkeen, kun se oli muodostunut Metro Picturesin, Goldwyn Picturesin ja Mayer Picturesin yhdistymisestä huhtikuussa 1924. Aihe : The Wife of the Centaur Suhde : tuotantoyhtiö</w:t>
      </w:r>
    </w:p>
    <w:p>
      <w:r>
        <w:rPr>
          <w:b/>
        </w:rPr>
        <w:t xml:space="preserve">Tulos</w:t>
      </w:r>
    </w:p>
    <w:p>
      <w:r>
        <w:t xml:space="preserve">Mikä tuotantoyhtiö vastaa The Wife of the Centaur -elokuvasta?</w:t>
      </w:r>
    </w:p>
    <w:p>
      <w:r>
        <w:rPr>
          <w:b/>
        </w:rPr>
        <w:t xml:space="preserve">Esimerkki 4.419</w:t>
      </w:r>
    </w:p>
    <w:p>
      <w:r>
        <w:t xml:space="preserve">Konteksti : Yuan Zhen (kiinaksi 元稹; pinyin: Yuán Zhěn; Wade--Giles: Yüan Chen) (779 -- 2. syyskuuta 831), kutsumanimeltään Weizhi (微之), oli Tang-dynastian keskivaiheen poliitikko, mutta hänet tunnetaan paremmin merkittävänä kiinalaisena kirjailijana ja runoilijana. Aihe : Yuan Zhen Suhde : sukupuoli tai sukupuolta.</w:t>
      </w:r>
    </w:p>
    <w:p>
      <w:r>
        <w:rPr>
          <w:b/>
        </w:rPr>
        <w:t xml:space="preserve">Tulos</w:t>
      </w:r>
    </w:p>
    <w:p>
      <w:r>
        <w:t xml:space="preserve">Minkä sukupuolen Yuan Zhen voi olla?</w:t>
      </w:r>
    </w:p>
    <w:p>
      <w:r>
        <w:rPr>
          <w:b/>
        </w:rPr>
        <w:t xml:space="preserve">Esimerkki 4.420</w:t>
      </w:r>
    </w:p>
    <w:p>
      <w:r>
        <w:t xml:space="preserve">Taustaa: HSC Condor Liberation, aiemmin Austal Hull 270 ja Condor 102, on Austal Shipbuildersin Hendersonissa Australiassa rakentama nopea lautta. Kohde : HSC Condor Liberation Suhde : huoltomerkintä.</w:t>
      </w:r>
    </w:p>
    <w:p>
      <w:r>
        <w:rPr>
          <w:b/>
        </w:rPr>
        <w:t xml:space="preserve">Tulos</w:t>
      </w:r>
    </w:p>
    <w:p>
      <w:r>
        <w:t xml:space="preserve">Mikä vuosi oli HSC Condor Liberationin palvelukseen astumispäivä?</w:t>
      </w:r>
    </w:p>
    <w:p>
      <w:r>
        <w:rPr>
          <w:b/>
        </w:rPr>
        <w:t xml:space="preserve">Esimerkki 4.421</w:t>
      </w:r>
    </w:p>
    <w:p>
      <w:r>
        <w:t xml:space="preserve">Konteksti : Kardinaali Rainaldo Brancaccin (tai Brancaccio) hauta on Donatellon ja Michelozzon noin vuosina 1426-1428 toteuttama veistoksellinen teos Sant'Angelo a Niilon kirkossa Napolissa, Etelä-Italiassa. Aihe : Kardinaali Rainaldo Brancaccin hauta Suhde : kokoelma.</w:t>
      </w:r>
    </w:p>
    <w:p>
      <w:r>
        <w:rPr>
          <w:b/>
        </w:rPr>
        <w:t xml:space="preserve">Tulos</w:t>
      </w:r>
    </w:p>
    <w:p>
      <w:r>
        <w:t xml:space="preserve">Mikä on sen paikan nimi, josta löytyy kardinaali Rainaldo Brancaccin hauta?</w:t>
      </w:r>
    </w:p>
    <w:p>
      <w:r>
        <w:rPr>
          <w:b/>
        </w:rPr>
        <w:t xml:space="preserve">Esimerkki 4.422</w:t>
      </w:r>
    </w:p>
    <w:p>
      <w:r>
        <w:t xml:space="preserve">Taustaa: Eurowings GmbH on saksalainen halpalentoyhtiö, jonka pääkonttori sijaitsee Düsseldorfissa ja joka on Lufthansa-konsernin kokonaan omistama tytäryhtiö. Kohde : Eurowings Suhde : emoyhtiö.</w:t>
      </w:r>
    </w:p>
    <w:p>
      <w:r>
        <w:rPr>
          <w:b/>
        </w:rPr>
        <w:t xml:space="preserve">Tulos</w:t>
      </w:r>
    </w:p>
    <w:p>
      <w:r>
        <w:t xml:space="preserve">Mihin yhtiöön Eurowings kuuluu?</w:t>
      </w:r>
    </w:p>
    <w:p>
      <w:r>
        <w:rPr>
          <w:b/>
        </w:rPr>
        <w:t xml:space="preserve">Esimerkki 4.423</w:t>
      </w:r>
    </w:p>
    <w:p>
      <w:r>
        <w:t xml:space="preserve">Konteksti: Eversti Osmond Barnes CB (23. joulukuuta 1834 - 20. toukokuuta 1930) oli brittiläinen Intian armeijan sotilas ja Intian pääheraldikko. Aihe : Osmond Barnes Suhde : saatu palkinto.</w:t>
      </w:r>
    </w:p>
    <w:p>
      <w:r>
        <w:rPr>
          <w:b/>
        </w:rPr>
        <w:t xml:space="preserve">Tulos</w:t>
      </w:r>
    </w:p>
    <w:p>
      <w:r>
        <w:t xml:space="preserve">Minkä palkinnon Osmond Barnes sai?</w:t>
      </w:r>
    </w:p>
    <w:p>
      <w:r>
        <w:rPr>
          <w:b/>
        </w:rPr>
        <w:t xml:space="preserve">Esimerkki 4.424</w:t>
      </w:r>
    </w:p>
    <w:p>
      <w:r>
        <w:t xml:space="preserve">Konteksti : Sharmell Sullivan-Huffman (s. 2. marraskuuta 1970) on yhdysvaltalainen eläkkeellä oleva ammattipainin palvelija ja satunnainen ammattipainija. Aihe : Sharmell Suhde : puoliso</w:t>
      </w:r>
    </w:p>
    <w:p>
      <w:r>
        <w:rPr>
          <w:b/>
        </w:rPr>
        <w:t xml:space="preserve">Tulos</w:t>
      </w:r>
    </w:p>
    <w:p>
      <w:r>
        <w:t xml:space="preserve">Mikä on Sharmellin puolison nimi?</w:t>
      </w:r>
    </w:p>
    <w:p>
      <w:r>
        <w:rPr>
          <w:b/>
        </w:rPr>
        <w:t xml:space="preserve">Esimerkki 4.425</w:t>
      </w:r>
    </w:p>
    <w:p>
      <w:r>
        <w:t xml:space="preserve">Konteksti : El Mariachi otettiin vuonna 2011 kongressin kirjastoon säilytettäväksi osana kansallista elokuvarekisteriä, koska se on kulttuurisesti, historiallisesti tai esteettisesti merkittävä. Aihe : El Mariachi Suhde : sarja</w:t>
      </w:r>
    </w:p>
    <w:p>
      <w:r>
        <w:rPr>
          <w:b/>
        </w:rPr>
        <w:t xml:space="preserve">Tulos</w:t>
      </w:r>
    </w:p>
    <w:p>
      <w:r>
        <w:t xml:space="preserve">Mihin sarjaan jakso El Mariachi kuuluu?</w:t>
      </w:r>
    </w:p>
    <w:p>
      <w:r>
        <w:rPr>
          <w:b/>
        </w:rPr>
        <w:t xml:space="preserve">Esimerkki 4.426</w:t>
      </w:r>
    </w:p>
    <w:p>
      <w:r>
        <w:t xml:space="preserve">Konteksti : Kid Cop (Hangul: 키드 캅) on eteläkorealainen lastenelokuva vuodelta 1993, jonka on ohjannut Lee Joon-ik ja jonka pääosissa ovat Kim Min-jung ja Jung Tae-woo. Aihe : Kid Cop Suhde : ohjaaja</w:t>
      </w:r>
    </w:p>
    <w:p>
      <w:r>
        <w:rPr>
          <w:b/>
        </w:rPr>
        <w:t xml:space="preserve">Tulos</w:t>
      </w:r>
    </w:p>
    <w:p>
      <w:r>
        <w:t xml:space="preserve">Kuka on Kid Cop -elokuvan ohjaaja?</w:t>
      </w:r>
    </w:p>
    <w:p>
      <w:r>
        <w:rPr>
          <w:b/>
        </w:rPr>
        <w:t xml:space="preserve">Esimerkki 4.427</w:t>
      </w:r>
    </w:p>
    <w:p>
      <w:r>
        <w:t xml:space="preserve">Konteksti : The Roaring Road on yhdysvaltalainen mykkä romanttinen toimintaelokuva vuodelta 1919, jonka on tuottanut Famous Players-Lasky ja levittänyt Paramount Pictures. Aihe : The Roaring Road Suhde : tuotantoyhtiö</w:t>
      </w:r>
    </w:p>
    <w:p>
      <w:r>
        <w:rPr>
          <w:b/>
        </w:rPr>
        <w:t xml:space="preserve">Tulos</w:t>
      </w:r>
    </w:p>
    <w:p>
      <w:r>
        <w:t xml:space="preserve">Mikä studio tuotti The Roaring Roadin?</w:t>
      </w:r>
    </w:p>
    <w:p>
      <w:r>
        <w:rPr>
          <w:b/>
        </w:rPr>
        <w:t xml:space="preserve">Esimerkki 4.428</w:t>
      </w:r>
    </w:p>
    <w:p>
      <w:r>
        <w:t xml:space="preserve">Konteksti: Naapurisarjaa on näytetty Australiassa koko sen keston ajan 22-minuuttisena jaksona joka arki-ilta aikaisin illalla. Aihe : Neighbours Suhde : alkuperäinen verkko.</w:t>
      </w:r>
    </w:p>
    <w:p>
      <w:r>
        <w:rPr>
          <w:b/>
        </w:rPr>
        <w:t xml:space="preserve">Tulos</w:t>
      </w:r>
    </w:p>
    <w:p>
      <w:r>
        <w:t xml:space="preserve">Millä kanavalla Neighbours esitettiin ensimmäisen kerran?</w:t>
      </w:r>
    </w:p>
    <w:p>
      <w:r>
        <w:rPr>
          <w:b/>
        </w:rPr>
        <w:t xml:space="preserve">Esimerkki 4.429</w:t>
      </w:r>
    </w:p>
    <w:p>
      <w:r>
        <w:t xml:space="preserve">Konteksti : L.A. Quartet on James Ellroyn neljän rikosromaanin sarja, joka sijoittuu 1940-luvun lopulta 1950-luvun lopulle Los Angelesiin. Aihe : L.A. Quartet Suhde : kerronnan paikka</w:t>
      </w:r>
    </w:p>
    <w:p>
      <w:r>
        <w:rPr>
          <w:b/>
        </w:rPr>
        <w:t xml:space="preserve">Tulos</w:t>
      </w:r>
    </w:p>
    <w:p>
      <w:r>
        <w:t xml:space="preserve">Missä paikassa L.A. Quartet on olemassa?</w:t>
      </w:r>
    </w:p>
    <w:p>
      <w:r>
        <w:rPr>
          <w:b/>
        </w:rPr>
        <w:t xml:space="preserve">Esimerkki 4.430</w:t>
      </w:r>
    </w:p>
    <w:p>
      <w:r>
        <w:t xml:space="preserve">Konteksti : Pohjois-Amerikan kiertue, jota kutsutaan myös nimellä Wish You Were Here Tour, oli brittiläisen progressiivisen rock-yhtyeen Pink Floydin vuonna 1975 järjestämä konserttikiertue, joka tuki heidän tulevaa albumiaan Wish You Were Here. Aihe : Wish You Were Here Tour Suhde : ajankohta.</w:t>
      </w:r>
    </w:p>
    <w:p>
      <w:r>
        <w:rPr>
          <w:b/>
        </w:rPr>
        <w:t xml:space="preserve">Tulos</w:t>
      </w:r>
    </w:p>
    <w:p>
      <w:r>
        <w:t xml:space="preserve">Milloin Wish You Were Here Tourin ajankohta oli?</w:t>
      </w:r>
    </w:p>
    <w:p>
      <w:r>
        <w:rPr>
          <w:b/>
        </w:rPr>
        <w:t xml:space="preserve">Esimerkki 4.431</w:t>
      </w:r>
    </w:p>
    <w:p>
      <w:r>
        <w:t xml:space="preserve">Konteksti: Field Harris (18. syyskuuta 1895 - 21. joulukuuta 1967) oli Yhdysvaltain merijalkaväen korkeasti palkittu kenraaliluutnantti, joka komensi merijalkaväen ilmailuyksiköitä toisen maailmansodan aikana ja 1. merijalkaväen lentokonelentolaivue Korean konfliktin aikana. Aihe : Field Harris Suhde : konflikti</w:t>
      </w:r>
    </w:p>
    <w:p>
      <w:r>
        <w:rPr>
          <w:b/>
        </w:rPr>
        <w:t xml:space="preserve">Tulos</w:t>
      </w:r>
    </w:p>
    <w:p>
      <w:r>
        <w:t xml:space="preserve">Missä sodassa Field Harris oli mukana?</w:t>
      </w:r>
    </w:p>
    <w:p>
      <w:r>
        <w:rPr>
          <w:b/>
        </w:rPr>
        <w:t xml:space="preserve">Esimerkki 4.432</w:t>
      </w:r>
    </w:p>
    <w:p>
      <w:r>
        <w:t xml:space="preserve">Konteksti : 13 Scorpii on sinivalkoinen pääjaksotähti Scorpiuksen tähdistössä. Kohde : 13 Scorpii Suhde : tähdistö</w:t>
      </w:r>
    </w:p>
    <w:p>
      <w:r>
        <w:rPr>
          <w:b/>
        </w:rPr>
        <w:t xml:space="preserve">Tulos</w:t>
      </w:r>
    </w:p>
    <w:p>
      <w:r>
        <w:t xml:space="preserve">Missä tähtikuviossa 13 Scorpii sijaitsee?</w:t>
      </w:r>
    </w:p>
    <w:p>
      <w:r>
        <w:rPr>
          <w:b/>
        </w:rPr>
        <w:t xml:space="preserve">Esimerkki 4.433</w:t>
      </w:r>
    </w:p>
    <w:p>
      <w:r>
        <w:t xml:space="preserve">Konteksti: Arnulf Blasig (30. joulukuuta 1913 - 13. marraskuuta 1998) oli toisen maailmansodan aikana Luftwaffen korkeasti palkittu majuri, jolle myönnettiin Rautaristin ritariristi. Aihe : Arnulf Blasig Suhde : konflikti</w:t>
      </w:r>
    </w:p>
    <w:p>
      <w:r>
        <w:rPr>
          <w:b/>
        </w:rPr>
        <w:t xml:space="preserve">Tulos</w:t>
      </w:r>
    </w:p>
    <w:p>
      <w:r>
        <w:t xml:space="preserve">Missä sodassa Arnulf Blasig palveli?</w:t>
      </w:r>
    </w:p>
    <w:p>
      <w:r>
        <w:rPr>
          <w:b/>
        </w:rPr>
        <w:t xml:space="preserve">Esimerkki 4.434</w:t>
      </w:r>
    </w:p>
    <w:p>
      <w:r>
        <w:t xml:space="preserve">Konteksti : ``Lift Off with Ayshea'' on brittiläinen tv-sarja, jonka Granada Television tuotti ITV-verkostolle. Sitä esitettiin 144 jaksoa kahdeksan sarjan aikana marraskuun 1969 ja joulukuun 1974 välillä. Aihe : Lift Off with Ayshea Suhde : alkuperäinen verkko.</w:t>
      </w:r>
    </w:p>
    <w:p>
      <w:r>
        <w:rPr>
          <w:b/>
        </w:rPr>
        <w:t xml:space="preserve">Tulos</w:t>
      </w:r>
    </w:p>
    <w:p>
      <w:r>
        <w:t xml:space="preserve">Missä verkossa Lift Off with Ayshea on saatavilla?</w:t>
      </w:r>
    </w:p>
    <w:p>
      <w:r>
        <w:rPr>
          <w:b/>
        </w:rPr>
        <w:t xml:space="preserve">Esimerkki 4.435</w:t>
      </w:r>
    </w:p>
    <w:p>
      <w:r>
        <w:t xml:space="preserve">Konteksti : Brad Whitaker on fiktiivinen hahmo James Bond -elokuvassa The Living Daylights. Aihe : Brad Whitaker Suhde : lääketieteellinen tila.</w:t>
      </w:r>
    </w:p>
    <w:p>
      <w:r>
        <w:rPr>
          <w:b/>
        </w:rPr>
        <w:t xml:space="preserve">Tulos</w:t>
      </w:r>
    </w:p>
    <w:p>
      <w:r>
        <w:t xml:space="preserve">Mikä aiheutti Brad Whitakerin kuoleman?</w:t>
      </w:r>
    </w:p>
    <w:p>
      <w:r>
        <w:rPr>
          <w:b/>
        </w:rPr>
        <w:t xml:space="preserve">Esimerkki 4.436</w:t>
      </w:r>
    </w:p>
    <w:p>
      <w:r>
        <w:t xml:space="preserve">Konteksti : Sail Mohamed syntyi Kabyliessa, Ranskan Algeriassa, ja hän palveli Ranskan siirtomaavoimissa. Aihe : Sail Mohamed Suhde : konflikti</w:t>
      </w:r>
    </w:p>
    <w:p>
      <w:r>
        <w:rPr>
          <w:b/>
        </w:rPr>
        <w:t xml:space="preserve">Tulos</w:t>
      </w:r>
    </w:p>
    <w:p>
      <w:r>
        <w:t xml:space="preserve">Mihin sotaan tai taisteluun Sail Mohamed osallistui?</w:t>
      </w:r>
    </w:p>
    <w:p>
      <w:r>
        <w:rPr>
          <w:b/>
        </w:rPr>
        <w:t xml:space="preserve">Esimerkki 4.437</w:t>
      </w:r>
    </w:p>
    <w:p>
      <w:r>
        <w:t xml:space="preserve">Konteksti : Fox Searchlight Pictures ja Paramount Pictures hankkivat Napoleon Dynamiten Sundance-elokuvafestivaaleilla yhdessä MTV Filmsin kanssa. Aihe : Napoleon Dynamite Suhde : tuotantoyhtiö.</w:t>
      </w:r>
    </w:p>
    <w:p>
      <w:r>
        <w:rPr>
          <w:b/>
        </w:rPr>
        <w:t xml:space="preserve">Tulos</w:t>
      </w:r>
    </w:p>
    <w:p>
      <w:r>
        <w:t xml:space="preserve">Mikä studio tuotti Napoleon Dynamiten?</w:t>
      </w:r>
    </w:p>
    <w:p>
      <w:r>
        <w:rPr>
          <w:b/>
        </w:rPr>
        <w:t xml:space="preserve">Esimerkki 4.438</w:t>
      </w:r>
    </w:p>
    <w:p>
      <w:r>
        <w:t xml:space="preserve">Konteksti: António Mendes Belo syntyi São Pedrossa, Gouveiassa (Guardan piirikunnassa), Portugalissa Miguel Mendes Belon ja Rosalina dos Santos de Almeida da Motan pojan poikana. Aihe: António Mendes Belo Suhde: kuolinpäivä.</w:t>
      </w:r>
    </w:p>
    <w:p>
      <w:r>
        <w:rPr>
          <w:b/>
        </w:rPr>
        <w:t xml:space="preserve">Tulos</w:t>
      </w:r>
    </w:p>
    <w:p>
      <w:r>
        <w:t xml:space="preserve">Milloin António Mendes Belo kuoli?</w:t>
      </w:r>
    </w:p>
    <w:p>
      <w:r>
        <w:rPr>
          <w:b/>
        </w:rPr>
        <w:t xml:space="preserve">Esimerkki 4.439</w:t>
      </w:r>
    </w:p>
    <w:p>
      <w:r>
        <w:t xml:space="preserve">Konteksti: APS-95 oli Končar-Arma d.o.o:n Kroatiassa vuodesta 1995 lähtien valmistama rynnäkkökivääri, jota tarjottiin vientiin ainakin vuoteen 2007 asti (vuosi, jolloin Končar-Arman verkkosivusto, jossa APS-95:tä esiteltiin, katosi verkosta). Aihe : APS-95 Suhde : palvelumerkintä</w:t>
      </w:r>
    </w:p>
    <w:p>
      <w:r>
        <w:rPr>
          <w:b/>
        </w:rPr>
        <w:t xml:space="preserve">Tulos</w:t>
      </w:r>
    </w:p>
    <w:p>
      <w:r>
        <w:t xml:space="preserve">Minä vuonna APS-95 hyväksyttiin virallisesti?</w:t>
      </w:r>
    </w:p>
    <w:p>
      <w:r>
        <w:rPr>
          <w:b/>
        </w:rPr>
        <w:t xml:space="preserve">Esimerkki 4.440</w:t>
      </w:r>
    </w:p>
    <w:p>
      <w:r>
        <w:t xml:space="preserve">Konteksti: Ingeborg Bachmann (25. kesäkuuta 1926 - 17. lokakuuta 1973) oli itävaltalainen runoilija ja kirjailija. Aihe : Ingeborg Bachmann Suhde : kuolinpäivä</w:t>
      </w:r>
    </w:p>
    <w:p>
      <w:r>
        <w:rPr>
          <w:b/>
        </w:rPr>
        <w:t xml:space="preserve">Tulos</w:t>
      </w:r>
    </w:p>
    <w:p>
      <w:r>
        <w:t xml:space="preserve">Milloin Ingeborg Bachmann kuoli?</w:t>
      </w:r>
    </w:p>
    <w:p>
      <w:r>
        <w:rPr>
          <w:b/>
        </w:rPr>
        <w:t xml:space="preserve">Esimerkki 4.441</w:t>
      </w:r>
    </w:p>
    <w:p>
      <w:r>
        <w:t xml:space="preserve">Konteksti: Darwin McCutcheon (s. 19. huhtikuuta 1962) on eläkkeellä oleva kanadalainen jääkiekkopuolustaja, joka pelasi yhden NHL-ottelun Toronto Maple Leafsissa NHL-kaudella 1981-1982. Kohde : Darwin McCutcheon Suhde : drafted by</w:t>
      </w:r>
    </w:p>
    <w:p>
      <w:r>
        <w:rPr>
          <w:b/>
        </w:rPr>
        <w:t xml:space="preserve">Tulos</w:t>
      </w:r>
    </w:p>
    <w:p>
      <w:r>
        <w:t xml:space="preserve">Missä joukkueessa Darwin McCutcheon pelaa?</w:t>
      </w:r>
    </w:p>
    <w:p>
      <w:r>
        <w:rPr>
          <w:b/>
        </w:rPr>
        <w:t xml:space="preserve">Esimerkki 4.442</w:t>
      </w:r>
    </w:p>
    <w:p>
      <w:r>
        <w:t xml:space="preserve">Konteksti: Darryl Dawkins (11. tammikuuta 1957 - 27. elokuuta 2015) oli yhdysvaltalainen koripalloilija, joka tunnetaan eniten NBA:n Philadelphia 76ersin ja New Jersey Netsin joukkueista, vaikka hän pelasi lyhyesti myös Detroit Pistonsissa ja Utah Jazzissa uransa loppupuolella. Aihe : Darryl Dawkins Suhde : drafted by</w:t>
      </w:r>
    </w:p>
    <w:p>
      <w:r>
        <w:rPr>
          <w:b/>
        </w:rPr>
        <w:t xml:space="preserve">Tulos</w:t>
      </w:r>
    </w:p>
    <w:p>
      <w:r>
        <w:t xml:space="preserve">Pelaaja Darryl Dawkins pelasi minkä joukkueen joukkueessa?</w:t>
      </w:r>
    </w:p>
    <w:p>
      <w:r>
        <w:rPr>
          <w:b/>
        </w:rPr>
        <w:t xml:space="preserve">Esimerkki 4.443</w:t>
      </w:r>
    </w:p>
    <w:p>
      <w:r>
        <w:t xml:space="preserve">Konteksti : Kustaa Wachtmeister (25. heinäkuuta 1757 -- 20. heinäkuuta 1826) oli ruotsalainen armeijan upseeri, joka tuli tunnetuksi Valkealan taistelussa Suomessa vuonna 1789 Venäjää vastaan, jossa hän haavoittui musketinlaukauksesta käsivarteensa, joka jouduttiin amputoimaan. Aihe : Gustav Wachtmeister Suhde : konflikti</w:t>
      </w:r>
    </w:p>
    <w:p>
      <w:r>
        <w:rPr>
          <w:b/>
        </w:rPr>
        <w:t xml:space="preserve">Tulos</w:t>
      </w:r>
    </w:p>
    <w:p>
      <w:r>
        <w:t xml:space="preserve">Missä sodassa Gustav Wachtmeister oli mukana?</w:t>
      </w:r>
    </w:p>
    <w:p>
      <w:r>
        <w:rPr>
          <w:b/>
        </w:rPr>
        <w:t xml:space="preserve">Esimerkki 4.444</w:t>
      </w:r>
    </w:p>
    <w:p>
      <w:r>
        <w:t xml:space="preserve">Konteksti: Mies parvekkeella (tunnetaan myös nimillä Tohtori Théo Morinaudin muotokuva ja L'Homme au balcon) on ranskalaisen taiteilijan, teoreetikon ja kirjailijan Albert Gleizesin (1881--1953) vuonna 1912 tekemä suuri öljymaalaus. Aihe : Mies parvekkeella Suhde : kokoelma</w:t>
      </w:r>
    </w:p>
    <w:p>
      <w:r>
        <w:rPr>
          <w:b/>
        </w:rPr>
        <w:t xml:space="preserve">Tulos</w:t>
      </w:r>
    </w:p>
    <w:p>
      <w:r>
        <w:t xml:space="preserve">Mikä on sen paikan nimi, josta Man on a Balcony löytyy?</w:t>
      </w:r>
    </w:p>
    <w:p>
      <w:r>
        <w:rPr>
          <w:b/>
        </w:rPr>
        <w:t xml:space="preserve">Esimerkki 4.445</w:t>
      </w:r>
    </w:p>
    <w:p>
      <w:r>
        <w:t xml:space="preserve">Konteksti : Batkid on amerikkalaisen lapsen ja syövästä selvinneen Miles Scottin supersankarinimi. Aihe : Batkid Suhde : sairaus.</w:t>
      </w:r>
    </w:p>
    <w:p>
      <w:r>
        <w:rPr>
          <w:b/>
        </w:rPr>
        <w:t xml:space="preserve">Tulos</w:t>
      </w:r>
    </w:p>
    <w:p>
      <w:r>
        <w:t xml:space="preserve">Mikä sairaus Batkidilla oli elämänsä lopussa?</w:t>
      </w:r>
    </w:p>
    <w:p>
      <w:r>
        <w:rPr>
          <w:b/>
        </w:rPr>
        <w:t xml:space="preserve">Esimerkki 4.446</w:t>
      </w:r>
    </w:p>
    <w:p>
      <w:r>
        <w:t xml:space="preserve">Konteksti: AAI RQ-2 Pioneer on miehittämätön ilma-alus (UAV), jota Yhdysvaltain laivasto, merijalkaväki ja armeija käyttivät merellä ja maalla vuodesta 1986 vuoteen 2007. Kohde : AAI RQ-2 Pioneer Suhde : palvelusmerkintä.</w:t>
      </w:r>
    </w:p>
    <w:p>
      <w:r>
        <w:rPr>
          <w:b/>
        </w:rPr>
        <w:t xml:space="preserve">Tulos</w:t>
      </w:r>
    </w:p>
    <w:p>
      <w:r>
        <w:t xml:space="preserve">Minä vuonna AAI RQ-2 Pioneer otettiin käyttöön?</w:t>
      </w:r>
    </w:p>
    <w:p>
      <w:r>
        <w:rPr>
          <w:b/>
        </w:rPr>
        <w:t xml:space="preserve">Esimerkki 4.447</w:t>
      </w:r>
    </w:p>
    <w:p>
      <w:r>
        <w:t xml:space="preserve">Konteksti : Kaksintaistelu naamiaisen jälkeen on ranskalaisen taiteilijan Jean-Léon Gérômen maalaus, joka kuuluu nykyisin Waltersin taidemuseon kokoelmaan. Aihe : Kaksintaistelu naamiaisen jälkeen Suhde : kokoelma</w:t>
      </w:r>
    </w:p>
    <w:p>
      <w:r>
        <w:rPr>
          <w:b/>
        </w:rPr>
        <w:t xml:space="preserve">Tulos</w:t>
      </w:r>
    </w:p>
    <w:p>
      <w:r>
        <w:t xml:space="preserve">Mikä on sen paikan nimi, josta löytyy The Duel After the Masquerade?</w:t>
      </w:r>
    </w:p>
    <w:p>
      <w:r>
        <w:rPr>
          <w:b/>
        </w:rPr>
        <w:t xml:space="preserve">Esimerkki 4.448</w:t>
      </w:r>
    </w:p>
    <w:p>
      <w:r>
        <w:t xml:space="preserve">Konteksti : Kompassi veressä on yhdysvaltalaisen kirjailijan William E. Coles Jr:n (1932-2005) nuortenromaani, joka sijoittuu 1990-luvun Pittsburghiin, Pennsylvaniaan. Aihe : Kompassi veressä Suhde : kerronnan paikka</w:t>
      </w:r>
    </w:p>
    <w:p>
      <w:r>
        <w:rPr>
          <w:b/>
        </w:rPr>
        <w:t xml:space="preserve">Tulos</w:t>
      </w:r>
    </w:p>
    <w:p>
      <w:r>
        <w:t xml:space="preserve">Missä paikassa on Kompassi veressä?</w:t>
      </w:r>
    </w:p>
    <w:p>
      <w:r>
        <w:rPr>
          <w:b/>
        </w:rPr>
        <w:t xml:space="preserve">Esimerkki 4.449</w:t>
      </w:r>
    </w:p>
    <w:p>
      <w:r>
        <w:t xml:space="preserve">Konteksti : Robot Jox on Stuart Gordonin ohjaama post-apokalyptinen tieteiselokuva vuodelta 1990, jonka pääosissa nähdään Gary Graham, Anne-Marie Johnson ja Paul Koslo. Aihe : Robot Jox Suhde : ohjaaja</w:t>
      </w:r>
    </w:p>
    <w:p>
      <w:r>
        <w:rPr>
          <w:b/>
        </w:rPr>
        <w:t xml:space="preserve">Tulos</w:t>
      </w:r>
    </w:p>
    <w:p>
      <w:r>
        <w:t xml:space="preserve">Kuka ohjasi elokuvan Robot Jox?</w:t>
      </w:r>
    </w:p>
    <w:p>
      <w:r>
        <w:rPr>
          <w:b/>
        </w:rPr>
        <w:t xml:space="preserve">Esimerkki 4.450</w:t>
      </w:r>
    </w:p>
    <w:p>
      <w:r>
        <w:t xml:space="preserve">Konteksti : ISO 3166-2:RW on Ruandaa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3166-2:RW Suhde : standardointielin.</w:t>
      </w:r>
    </w:p>
    <w:p>
      <w:r>
        <w:rPr>
          <w:b/>
        </w:rPr>
        <w:t xml:space="preserve">Tulos</w:t>
      </w:r>
    </w:p>
    <w:p>
      <w:r>
        <w:t xml:space="preserve">Kuka on laatinut ISO 3166-2:RW -standardit?</w:t>
      </w:r>
    </w:p>
    <w:p>
      <w:r>
        <w:rPr>
          <w:b/>
        </w:rPr>
        <w:t xml:space="preserve">Esimerkki 4.451</w:t>
      </w:r>
    </w:p>
    <w:p>
      <w:r>
        <w:t xml:space="preserve">Konteksti : Miestä ei voi raiskata (ruotsiksi Män kan inte våldtas) on Jörn Donnerin ohjaama ruotsalainen draamaelokuva vuodelta 1978, joka perustuu Märta Tikkasen romaaniin Manrape. Aihe : Miehiä ei voi raiskata Suhde : perustuu elokuvaan</w:t>
      </w:r>
    </w:p>
    <w:p>
      <w:r>
        <w:rPr>
          <w:b/>
        </w:rPr>
        <w:t xml:space="preserve">Tulos</w:t>
      </w:r>
    </w:p>
    <w:p>
      <w:r>
        <w:t xml:space="preserve">Mikä on Men Can't Be Raped -kirjan perusta?</w:t>
      </w:r>
    </w:p>
    <w:p>
      <w:r>
        <w:rPr>
          <w:b/>
        </w:rPr>
        <w:t xml:space="preserve">Esimerkki 4.452</w:t>
      </w:r>
    </w:p>
    <w:p>
      <w:r>
        <w:t xml:space="preserve">Konteksti : The Mystery Road on Paul Powellin ohjaama brittiläinen draamaelokuva vuodelta 1921. Aihe : The Mystery Road Suhde : ohjaaja</w:t>
      </w:r>
    </w:p>
    <w:p>
      <w:r>
        <w:rPr>
          <w:b/>
        </w:rPr>
        <w:t xml:space="preserve">Tulos</w:t>
      </w:r>
    </w:p>
    <w:p>
      <w:r>
        <w:t xml:space="preserve">Mikä on The Mystery Roadin ohjaaja?</w:t>
      </w:r>
    </w:p>
    <w:p>
      <w:r>
        <w:rPr>
          <w:b/>
        </w:rPr>
        <w:t xml:space="preserve">Esimerkki 4.453</w:t>
      </w:r>
    </w:p>
    <w:p>
      <w:r>
        <w:t xml:space="preserve">Konteksti: Manu Sharma on yksi monista korkean profiilin rikollisista, jotka saatiin oikeudenkäyntiin Intiassa media-aktivismin ansiosta. Aihe : Manu Sharma Suhde : tuomittu...</w:t>
      </w:r>
    </w:p>
    <w:p>
      <w:r>
        <w:rPr>
          <w:b/>
        </w:rPr>
        <w:t xml:space="preserve">Tulos</w:t>
      </w:r>
    </w:p>
    <w:p>
      <w:r>
        <w:t xml:space="preserve">Mikä rikos johti Manu Sharma tuomioon?</w:t>
      </w:r>
    </w:p>
    <w:p>
      <w:r>
        <w:rPr>
          <w:b/>
        </w:rPr>
        <w:t xml:space="preserve">Esimerkki 4.454</w:t>
      </w:r>
    </w:p>
    <w:p>
      <w:r>
        <w:t xml:space="preserve">Konteksti : Simon van der Meer on yksi neljästä lapsesta, ja hän syntyi ja kasvoi Haagissa, Alankomaissa, opettajaperheessä. Aihe : Simon van der Meer Suhde : saatu palkinto.</w:t>
      </w:r>
    </w:p>
    <w:p>
      <w:r>
        <w:rPr>
          <w:b/>
        </w:rPr>
        <w:t xml:space="preserve">Tulos</w:t>
      </w:r>
    </w:p>
    <w:p>
      <w:r>
        <w:t xml:space="preserve">Mikä palkinto myönnettiin Simon van der Meerille?</w:t>
      </w:r>
    </w:p>
    <w:p>
      <w:r>
        <w:rPr>
          <w:b/>
        </w:rPr>
        <w:t xml:space="preserve">Esimerkki 4.455</w:t>
      </w:r>
    </w:p>
    <w:p>
      <w:r>
        <w:t xml:space="preserve">Konteksti: Joachim Boosfeld (1. kesäkuuta 1922 - 19. kesäkuuta 2015) oli Waffen-SS:n Hauptsturmführer (päämyrskyjohtaja/kapteeni) toisen maailmansodan aikana. Hänelle myönnettiin Rautaristin ritariristi, joka myönnettiin tunnustuksena natsi-Saksan äärimmäisestä taistelukentän urheudesta tai menestyksekkäästä sotilaallisesta johtajuudesta toisen maailmansodan aikana. Hän oli myös yksi 631:stä miehestä, joille myönnettiin kultainen lähitaisteluristi. Aihe : Joachim Boosfeld Suhde : sotilasala</w:t>
      </w:r>
    </w:p>
    <w:p>
      <w:r>
        <w:rPr>
          <w:b/>
        </w:rPr>
        <w:t xml:space="preserve">Tulos</w:t>
      </w:r>
    </w:p>
    <w:p>
      <w:r>
        <w:t xml:space="preserve">Mikä oli Joachim Boosfeldin sotilashaara?</w:t>
      </w:r>
    </w:p>
    <w:p>
      <w:r>
        <w:rPr>
          <w:b/>
        </w:rPr>
        <w:t xml:space="preserve">Esimerkki 4.456</w:t>
      </w:r>
    </w:p>
    <w:p>
      <w:r>
        <w:t xml:space="preserve">Konteksti : Mary Tighe (o.s. Blackford tai Blanchford) (9. lokakuuta 1772 -- 24. maaliskuuta 1810) oli englantilais-irlantilainen runoilija. Aihe : Mary Tighe Suhde : lääketieteellinen tila</w:t>
      </w:r>
    </w:p>
    <w:p>
      <w:r>
        <w:rPr>
          <w:b/>
        </w:rPr>
        <w:t xml:space="preserve">Tulos</w:t>
      </w:r>
    </w:p>
    <w:p>
      <w:r>
        <w:t xml:space="preserve">Mikä sairaus vaikutti negatiivisesti Mary Tigheen?</w:t>
      </w:r>
    </w:p>
    <w:p>
      <w:r>
        <w:rPr>
          <w:b/>
        </w:rPr>
        <w:t xml:space="preserve">Esimerkki 4.457</w:t>
      </w:r>
    </w:p>
    <w:p>
      <w:r>
        <w:t xml:space="preserve">Konteksti : Kuningas Rikhard ja ristiretkeläiset on Warner Bros:n vuonna 1954 valmistama historiallinen draamaelokuva, jonka ohjasi David Butler ja tuotti Henry Blanke John Twistin käsikirjoituksesta Sir Walter Scottin romaanin The Talisman pohjalta. Aihe : Kuningas Rikhard ja ristiretkeläiset Suhde : ohjaaja</w:t>
      </w:r>
    </w:p>
    <w:p>
      <w:r>
        <w:rPr>
          <w:b/>
        </w:rPr>
        <w:t xml:space="preserve">Tulos</w:t>
      </w:r>
    </w:p>
    <w:p>
      <w:r>
        <w:t xml:space="preserve">Kuka ohjasi elokuvan Kuningas Rikhard ja ristiretkeläiset?</w:t>
      </w:r>
    </w:p>
    <w:p>
      <w:r>
        <w:rPr>
          <w:b/>
        </w:rPr>
        <w:t xml:space="preserve">Esimerkki 4.458</w:t>
      </w:r>
    </w:p>
    <w:p>
      <w:r>
        <w:t xml:space="preserve">Konteksti : Sergei Rjazanskij laukaistiin kansainväliselle avaruusasemalle Sojuz TMA-10M -avaruusaluksella 25. syyskuuta 2013 yhdessä venäläisen kosmonautin Oleg Kotovin ja amerikkalaisen astronautin Michael S. Hopkinsin kanssa. Aihe : Sergei Rjazansky Suhde : ammatti.</w:t>
      </w:r>
    </w:p>
    <w:p>
      <w:r>
        <w:rPr>
          <w:b/>
        </w:rPr>
        <w:t xml:space="preserve">Tulos</w:t>
      </w:r>
    </w:p>
    <w:p>
      <w:r>
        <w:t xml:space="preserve">Mikä oli Sergei Rjazanskyn ura?</w:t>
      </w:r>
    </w:p>
    <w:p>
      <w:r>
        <w:rPr>
          <w:b/>
        </w:rPr>
        <w:t xml:space="preserve">Esimerkki 4.459</w:t>
      </w:r>
    </w:p>
    <w:p>
      <w:r>
        <w:t xml:space="preserve">Konteksti : Tämä Neitsytjoukon jäsen, joka sijaitsee sen laitamilla, tunnetaan sateenvarjogalaksina sen sateenvarjon muotoisen rakenteen vuoksi, joka ulottuu sen kiekosta itään, ja sen vuoksi, että se koostuu tähtijuovista, jotka ovat jäänteitä paljon pienemmästä galaksista, jonka NGC 4651:n vuorovesivoimat ovat repineet kappaleiksi, mikä selittää sen, miksi NGC 4651 on sisällytetty Halton Arpin erikoisten galaksien atlakseen nimellä Arp 189 -galaxie, jossa on filamentteja-. Kohde : NGC 4651 Suhde : tähdistö</w:t>
      </w:r>
    </w:p>
    <w:p>
      <w:r>
        <w:rPr>
          <w:b/>
        </w:rPr>
        <w:t xml:space="preserve">Tulos</w:t>
      </w:r>
    </w:p>
    <w:p>
      <w:r>
        <w:t xml:space="preserve">Missä tähtikuviossa NGC 4651 sijaitsee?</w:t>
      </w:r>
    </w:p>
    <w:p>
      <w:r>
        <w:rPr>
          <w:b/>
        </w:rPr>
        <w:t xml:space="preserve">Esimerkki 4.460</w:t>
      </w:r>
    </w:p>
    <w:p>
      <w:r>
        <w:t xml:space="preserve">Konteksti : MWC 349 on kaksoistähtijärjestelmä (todennäköisesti kolmoistähtijärjestelmä) Cygnuksen tähdistössä. Kohde : MWC 349 Suhde : tähtikuvio</w:t>
      </w:r>
    </w:p>
    <w:p>
      <w:r>
        <w:rPr>
          <w:b/>
        </w:rPr>
        <w:t xml:space="preserve">Tulos</w:t>
      </w:r>
    </w:p>
    <w:p>
      <w:r>
        <w:t xml:space="preserve">Tähti MWC 349 on osa mitä tähdistöä?</w:t>
      </w:r>
    </w:p>
    <w:p>
      <w:r>
        <w:rPr>
          <w:b/>
        </w:rPr>
        <w:t xml:space="preserve">Esimerkki 4.461</w:t>
      </w:r>
    </w:p>
    <w:p>
      <w:r>
        <w:t xml:space="preserve">Konteksti: Alankomaiden Top 40 on yksi kolmesta virallisesta listasta Alankomaissa. Kaksi muuta ovat Single Top 100, joka perustuu yksinomaan myyntiin ja suoratoistoon, ja Mega Top 50 (3FM), joka sisältää Alankomaiden Top 40:n tavoin myös soittotiedot. Aihe : Dutch Top 40 Suhde : alkuperäinen verkko.</w:t>
      </w:r>
    </w:p>
    <w:p>
      <w:r>
        <w:rPr>
          <w:b/>
        </w:rPr>
        <w:t xml:space="preserve">Tulos</w:t>
      </w:r>
    </w:p>
    <w:p>
      <w:r>
        <w:t xml:space="preserve">Mikä oli verkko, joka alun perin isännöi hollantilaista Top 40 -ohjelmaa?</w:t>
      </w:r>
    </w:p>
    <w:p>
      <w:r>
        <w:rPr>
          <w:b/>
        </w:rPr>
        <w:t xml:space="preserve">Esimerkki 4.462</w:t>
      </w:r>
    </w:p>
    <w:p>
      <w:r>
        <w:t xml:space="preserve">Konteksti : Henry Keogh (s. 1954) on murhasta tuomittu australialainen. Aihe : Henry Keogh Suhde : tuomittu murhasta.</w:t>
      </w:r>
    </w:p>
    <w:p>
      <w:r>
        <w:rPr>
          <w:b/>
        </w:rPr>
        <w:t xml:space="preserve">Tulos</w:t>
      </w:r>
    </w:p>
    <w:p>
      <w:r>
        <w:t xml:space="preserve">Mistä rikoksesta Henry Keoghia syytettiin?</w:t>
      </w:r>
    </w:p>
    <w:p>
      <w:r>
        <w:rPr>
          <w:b/>
        </w:rPr>
        <w:t xml:space="preserve">Esimerkki 4.463</w:t>
      </w:r>
    </w:p>
    <w:p>
      <w:r>
        <w:t xml:space="preserve">Taustaa: Slovakiassa järjestettiin Euroopan parlamentin vaalit 24. toukokuuta 2014. Aihe : Euroopan parlamentin vaalit Suhde : ajallinen sijainti</w:t>
      </w:r>
    </w:p>
    <w:p>
      <w:r>
        <w:rPr>
          <w:b/>
        </w:rPr>
        <w:t xml:space="preserve">Tulos</w:t>
      </w:r>
    </w:p>
    <w:p>
      <w:r>
        <w:t xml:space="preserve">Minä päivänä pidettiin Euroopan parlamentin vaalit?</w:t>
      </w:r>
    </w:p>
    <w:p>
      <w:r>
        <w:rPr>
          <w:b/>
        </w:rPr>
        <w:t xml:space="preserve">Esimerkki 4.464</w:t>
      </w:r>
    </w:p>
    <w:p>
      <w:r>
        <w:t xml:space="preserve">Konteksti : Yksi neitsyt liikaa on Lindsey Davisin vuonna 1999 kirjoittama historiallinen rikosromaani ja Marcus Didius Falco Mysteries -sarjan 11. kirja. Aihe : Yksi neitsyt liian monta Suhde : sarja</w:t>
      </w:r>
    </w:p>
    <w:p>
      <w:r>
        <w:rPr>
          <w:b/>
        </w:rPr>
        <w:t xml:space="preserve">Tulos</w:t>
      </w:r>
    </w:p>
    <w:p>
      <w:r>
        <w:t xml:space="preserve">Mikä on sarjan nimi, johon Yksi neitsyt liikaa kuuluu?</w:t>
      </w:r>
    </w:p>
    <w:p>
      <w:r>
        <w:rPr>
          <w:b/>
        </w:rPr>
        <w:t xml:space="preserve">Esimerkki 4.465</w:t>
      </w:r>
    </w:p>
    <w:p>
      <w:r>
        <w:t xml:space="preserve">Konteksti: Mark McNamara (s. 8. kesäkuuta 1959) on yhdysvaltalainen entinen koripalloilija, jonka Philadelphia 76ers valitsi vuoden 1982 NBA-draftin ensimmäisellä kierroksella (22.). Aihe : Mark McNamara Suhde : valitsi hänet.</w:t>
      </w:r>
    </w:p>
    <w:p>
      <w:r>
        <w:rPr>
          <w:b/>
        </w:rPr>
        <w:t xml:space="preserve">Tulos</w:t>
      </w:r>
    </w:p>
    <w:p>
      <w:r>
        <w:t xml:space="preserve">Missä joukkueessa Mark McNamara pelasi?</w:t>
      </w:r>
    </w:p>
    <w:p>
      <w:r>
        <w:rPr>
          <w:b/>
        </w:rPr>
        <w:t xml:space="preserve">Esimerkki 4.466</w:t>
      </w:r>
    </w:p>
    <w:p>
      <w:r>
        <w:t xml:space="preserve">Konteksti : Vuonna 1968 John Cale meni naimisiin muotisuunnittelija Betsey Johnsonin kanssa. Aihe : John Cale Suhde : asuinpaikka</w:t>
      </w:r>
    </w:p>
    <w:p>
      <w:r>
        <w:rPr>
          <w:b/>
        </w:rPr>
        <w:t xml:space="preserve">Tulos</w:t>
      </w:r>
    </w:p>
    <w:p>
      <w:r>
        <w:t xml:space="preserve">Mistä kaupungista John Cale on kotoisin?</w:t>
      </w:r>
    </w:p>
    <w:p>
      <w:r>
        <w:rPr>
          <w:b/>
        </w:rPr>
        <w:t xml:space="preserve">Esimerkki 4.467</w:t>
      </w:r>
    </w:p>
    <w:p>
      <w:r>
        <w:t xml:space="preserve">Asiayhteys: Tätä ei ole koskaan vahvistettu, koska ei ole todistajia, jotka olisivat todistaneet mitään sananvaihtoa, eikä Susan Newell ole koskaan tunnustanut syyllisyyttään (hän syytti ensin miestään ja vetosi sitten mielenvikaisuuteen kertomatta yksityiskohtia murhasta). Aihe: Susan Newell Suhde: tuomittu...</w:t>
      </w:r>
    </w:p>
    <w:p>
      <w:r>
        <w:rPr>
          <w:b/>
        </w:rPr>
        <w:t xml:space="preserve">Tulos</w:t>
      </w:r>
    </w:p>
    <w:p>
      <w:r>
        <w:t xml:space="preserve">Mikä rikos johti Susan Newellin tuomitsemiseen?</w:t>
      </w:r>
    </w:p>
    <w:p>
      <w:r>
        <w:rPr>
          <w:b/>
        </w:rPr>
        <w:t xml:space="preserve">Esimerkki 4.468</w:t>
      </w:r>
    </w:p>
    <w:p>
      <w:r>
        <w:t xml:space="preserve">Konteksti : Jacques-Christophe Valmont de Bomare (s. 17. syyskuuta 1731 Rouen; k. 24. elokuuta 1807 Pariisi) oli ranskalainen kasvitieteilijä ja luonnontieteilijä. Aihe : Jacques-Christophe Valmont de Bomare Suhde : ammatti.</w:t>
      </w:r>
    </w:p>
    <w:p>
      <w:r>
        <w:rPr>
          <w:b/>
        </w:rPr>
        <w:t xml:space="preserve">Tulos</w:t>
      </w:r>
    </w:p>
    <w:p>
      <w:r>
        <w:t xml:space="preserve">Mikä oli Jacques-Christophe Valmont de Bomaren ammatti?</w:t>
      </w:r>
    </w:p>
    <w:p>
      <w:r>
        <w:rPr>
          <w:b/>
        </w:rPr>
        <w:t xml:space="preserve">Esimerkki 4.469</w:t>
      </w:r>
    </w:p>
    <w:p>
      <w:r>
        <w:t xml:space="preserve">Taustaa: YTL Power, YTL Corporationin tytäryhtiö, tuottaa ja myy sähköä riippumattomana sähköntuottajana Tenaga Nasionalille Malesian kansalliseen sähköverkkoon siirrettäväksi. Kohde: YTL Power Suhde: emoyhtiö.</w:t>
      </w:r>
    </w:p>
    <w:p>
      <w:r>
        <w:rPr>
          <w:b/>
        </w:rPr>
        <w:t xml:space="preserve">Tulos</w:t>
      </w:r>
    </w:p>
    <w:p>
      <w:r>
        <w:t xml:space="preserve">Mikä yritys on YTL Powerin emoyhtiö?</w:t>
      </w:r>
    </w:p>
    <w:p>
      <w:r>
        <w:rPr>
          <w:b/>
        </w:rPr>
        <w:t xml:space="preserve">Esimerkki 4.470</w:t>
      </w:r>
    </w:p>
    <w:p>
      <w:r>
        <w:t xml:space="preserve">Konteksti : NGC 147 kuuluu paikalliseen galaksien ryhmään ja on Andromedan galaksin (M31) satelliittigalaksi. Kohde : NGC 147 Suhde : tähtikuvio</w:t>
      </w:r>
    </w:p>
    <w:p>
      <w:r>
        <w:rPr>
          <w:b/>
        </w:rPr>
        <w:t xml:space="preserve">Tulos</w:t>
      </w:r>
    </w:p>
    <w:p>
      <w:r>
        <w:t xml:space="preserve">Tähti NGC 147 on osa tähdistöä, jonka nimi on mikä?</w:t>
      </w:r>
    </w:p>
    <w:p>
      <w:r>
        <w:rPr>
          <w:b/>
        </w:rPr>
        <w:t xml:space="preserve">Esimerkki 4.471</w:t>
      </w:r>
    </w:p>
    <w:p>
      <w:r>
        <w:t xml:space="preserve">Konteksti: Päivitettyjen henkilöiden perusteella voidaan päätellä, että Coel Hen asui noin 350-420 jKr., jolloin roomalaiset poistuivat Britanniasta. Kohde : Coel Hen Suhde : kuolinpäivä.</w:t>
      </w:r>
    </w:p>
    <w:p>
      <w:r>
        <w:rPr>
          <w:b/>
        </w:rPr>
        <w:t xml:space="preserve">Tulos</w:t>
      </w:r>
    </w:p>
    <w:p>
      <w:r>
        <w:t xml:space="preserve">Minä vuonna Coel Hen kuoli?</w:t>
      </w:r>
    </w:p>
    <w:p>
      <w:r>
        <w:rPr>
          <w:b/>
        </w:rPr>
        <w:t xml:space="preserve">Esimerkki 4.472</w:t>
      </w:r>
    </w:p>
    <w:p>
      <w:r>
        <w:t xml:space="preserve">Konteksti: Philip Burton Moon syntyi vuonna 1907, kävi Leyton Sixth Form Collegen ja vuonna 1925 siirtyi Sidney Sussex Collegeen, Cambridgeen. Aihe : Philip Burton Moon Suhde : kuolinpäivä.</w:t>
      </w:r>
    </w:p>
    <w:p>
      <w:r>
        <w:rPr>
          <w:b/>
        </w:rPr>
        <w:t xml:space="preserve">Tulos</w:t>
      </w:r>
    </w:p>
    <w:p>
      <w:r>
        <w:t xml:space="preserve">Mikä oli Philip Burton Moonin kuolinvuosi?</w:t>
      </w:r>
    </w:p>
    <w:p>
      <w:r>
        <w:rPr>
          <w:b/>
        </w:rPr>
        <w:t xml:space="preserve">Esimerkki 4.473</w:t>
      </w:r>
    </w:p>
    <w:p>
      <w:r>
        <w:t xml:space="preserve">Taustaa: Braathens sulautui SAS Norwayn kanssa 1. toukokuuta 2004. Kohde : Braathens Suhde : emoyhtiö.</w:t>
      </w:r>
    </w:p>
    <w:p>
      <w:r>
        <w:rPr>
          <w:b/>
        </w:rPr>
        <w:t xml:space="preserve">Tulos</w:t>
      </w:r>
    </w:p>
    <w:p>
      <w:r>
        <w:t xml:space="preserve">Mikä yritys on Braathensin emoyhtiö?</w:t>
      </w:r>
    </w:p>
    <w:p>
      <w:r>
        <w:rPr>
          <w:b/>
        </w:rPr>
        <w:t xml:space="preserve">Esimerkki 4.474</w:t>
      </w:r>
    </w:p>
    <w:p>
      <w:r>
        <w:t xml:space="preserve">Konteksti: Fritz Pröll (23. huhtikuuta 1915 Augsburgissa -- 22. marraskuuta 1944 Mittelbau-Dora Nordhausenissa Harzissa) oli vastarintataistelija natsihallintoa vastaan. Aihe : Fritz Pröll Suhde : asuinpaikka</w:t>
      </w:r>
    </w:p>
    <w:p>
      <w:r>
        <w:rPr>
          <w:b/>
        </w:rPr>
        <w:t xml:space="preserve">Tulos</w:t>
      </w:r>
    </w:p>
    <w:p>
      <w:r>
        <w:t xml:space="preserve">Mistä kaupungista Fritz Pröll on kotoisin?</w:t>
      </w:r>
    </w:p>
    <w:p>
      <w:r>
        <w:rPr>
          <w:b/>
        </w:rPr>
        <w:t xml:space="preserve">Esimerkki 4.475</w:t>
      </w:r>
    </w:p>
    <w:p>
      <w:r>
        <w:t xml:space="preserve">Konteksti : Kultahäkki on Basil Deardenin ohjaama brittiläinen draamaelokuva vuodelta 1950, jossa näyttelevät Jean Simmons, David Farrar ja James Donald. Aihe : Kultahäkki Suhde : kerronnallinen kuvauspaikka</w:t>
      </w:r>
    </w:p>
    <w:p>
      <w:r>
        <w:rPr>
          <w:b/>
        </w:rPr>
        <w:t xml:space="preserve">Tulos</w:t>
      </w:r>
    </w:p>
    <w:p>
      <w:r>
        <w:t xml:space="preserve">Missä paikassa Cage of Gold on?</w:t>
      </w:r>
    </w:p>
    <w:p>
      <w:r>
        <w:rPr>
          <w:b/>
        </w:rPr>
        <w:t xml:space="preserve">Esimerkki 4.476</w:t>
      </w:r>
    </w:p>
    <w:p>
      <w:r>
        <w:t xml:space="preserve">Konteksti : Davis Phinney (s. 10. heinäkuuta 1959 Boulder, Colorado) on entinen yhdysvaltalainen maantiepyöräilyn ammattilainen. Aihe : Davis Phinney Suhde : lääketieteellinen tila.</w:t>
      </w:r>
    </w:p>
    <w:p>
      <w:r>
        <w:rPr>
          <w:b/>
        </w:rPr>
        <w:t xml:space="preserve">Tulos</w:t>
      </w:r>
    </w:p>
    <w:p>
      <w:r>
        <w:t xml:space="preserve">Mitä sairautta Davis Phinney sairasti?</w:t>
      </w:r>
    </w:p>
    <w:p>
      <w:r>
        <w:rPr>
          <w:b/>
        </w:rPr>
        <w:t xml:space="preserve">Esimerkki 4.477</w:t>
      </w:r>
    </w:p>
    <w:p>
      <w:r>
        <w:t xml:space="preserve">Konteksti : Killer of Sheep on yhdysvaltalainen draamaelokuva vuodelta 1978, jonka on käsikirjoittanut, ohjannut, tuottanut ja kuvannut Charles Burnett. Aihe : Killer of Sheep Suhde : palkinto saatu</w:t>
      </w:r>
    </w:p>
    <w:p>
      <w:r>
        <w:rPr>
          <w:b/>
        </w:rPr>
        <w:t xml:space="preserve">Tulos</w:t>
      </w:r>
    </w:p>
    <w:p>
      <w:r>
        <w:t xml:space="preserve">Mikä palkinto myönnettiin Killer of Sheepille?</w:t>
      </w:r>
    </w:p>
    <w:p>
      <w:r>
        <w:rPr>
          <w:b/>
        </w:rPr>
        <w:t xml:space="preserve">Esimerkki 4.478</w:t>
      </w:r>
    </w:p>
    <w:p>
      <w:r>
        <w:t xml:space="preserve">Konteksti : Engelbert I Nassau (n. 1370, Dillenburg -- 3. toukokuuta 1442, Breda) oli Nassaun kreivin Johan I:n ja Marckin kreivittären Margaretha Marckin, Marckin kreivin Adolph II:n tyttären, poika. Aihe : Engelbert I Nassaun Suhde : kuolinpäivä</w:t>
      </w:r>
    </w:p>
    <w:p>
      <w:r>
        <w:rPr>
          <w:b/>
        </w:rPr>
        <w:t xml:space="preserve">Tulos</w:t>
      </w:r>
    </w:p>
    <w:p>
      <w:r>
        <w:t xml:space="preserve">Milloin Engelbert I Nassaun elämä päättyi?</w:t>
      </w:r>
    </w:p>
    <w:p>
      <w:r>
        <w:rPr>
          <w:b/>
        </w:rPr>
        <w:t xml:space="preserve">Esimerkki 4.479</w:t>
      </w:r>
    </w:p>
    <w:p>
      <w:r>
        <w:t xml:space="preserve">Konteksti : Hrachia Nersisyan (armenialainen: Հրաչյա Ներսիսյան, 24. marraskuuta 1895 -- 6. marraskuuta 1961) oli neuvostoarmenialainen elokuvanäyttelijä. Aihe : Hrachia Nersisyan Suhde : kuolinpäivä.</w:t>
      </w:r>
    </w:p>
    <w:p>
      <w:r>
        <w:rPr>
          <w:b/>
        </w:rPr>
        <w:t xml:space="preserve">Tulos</w:t>
      </w:r>
    </w:p>
    <w:p>
      <w:r>
        <w:t xml:space="preserve">Milloin Hrachia Nersisyan kuoli?</w:t>
      </w:r>
    </w:p>
    <w:p>
      <w:r>
        <w:rPr>
          <w:b/>
        </w:rPr>
        <w:t xml:space="preserve">Esimerkki 4.480</w:t>
      </w:r>
    </w:p>
    <w:p>
      <w:r>
        <w:t xml:space="preserve">Konteksti : Gangsterin laki julkaistiin Italiassa 8. elokuuta 1969, jossa sitä levitti Regional. Aihe : Gangsterin laki Suhde : ohjaaja</w:t>
      </w:r>
    </w:p>
    <w:p>
      <w:r>
        <w:rPr>
          <w:b/>
        </w:rPr>
        <w:t xml:space="preserve">Tulos</w:t>
      </w:r>
    </w:p>
    <w:p>
      <w:r>
        <w:t xml:space="preserve">Mikä on Gangsterin laki -elokuvan ohjaaja?</w:t>
      </w:r>
    </w:p>
    <w:p>
      <w:r>
        <w:rPr>
          <w:b/>
        </w:rPr>
        <w:t xml:space="preserve">Esimerkki 4.481</w:t>
      </w:r>
    </w:p>
    <w:p>
      <w:r>
        <w:t xml:space="preserve">Taustaa: Puolassa järjestettiin Euroopan parlamentin vaalit 13. kesäkuuta 2004. Aihe : Euroopan parlamentin vaalit Suhde : ajankohta.</w:t>
      </w:r>
    </w:p>
    <w:p>
      <w:r>
        <w:rPr>
          <w:b/>
        </w:rPr>
        <w:t xml:space="preserve">Tulos</w:t>
      </w:r>
    </w:p>
    <w:p>
      <w:r>
        <w:t xml:space="preserve">Mikä oli Euroopan parlamentin vaalien ajankohta?</w:t>
      </w:r>
    </w:p>
    <w:p>
      <w:r>
        <w:rPr>
          <w:b/>
        </w:rPr>
        <w:t xml:space="preserve">Esimerkki 4.482</w:t>
      </w:r>
    </w:p>
    <w:p>
      <w:r>
        <w:t xml:space="preserve">Konteksti : Metin Serezli solmi toisen avioliittonsa 7. maaliskuuta 1968 Nevra Serezlin kanssa, teatterinäyttelijän, jonka kanssa hän jakoi näyttämön monta kertaa. Aihe : Metin Serezli Suhde : puoliso</w:t>
      </w:r>
    </w:p>
    <w:p>
      <w:r>
        <w:rPr>
          <w:b/>
        </w:rPr>
        <w:t xml:space="preserve">Tulos</w:t>
      </w:r>
    </w:p>
    <w:p>
      <w:r>
        <w:t xml:space="preserve">Mikä on Metin Serezlin puolison nimi?</w:t>
      </w:r>
    </w:p>
    <w:p>
      <w:r>
        <w:rPr>
          <w:b/>
        </w:rPr>
        <w:t xml:space="preserve">Esimerkki 4.483</w:t>
      </w:r>
    </w:p>
    <w:p>
      <w:r>
        <w:t xml:space="preserve">Konteksti : 15 Arietis (lyhenne 15 Ari) on yksittäinen muuttuva tähti Oinaan tähdistössä. Aihe : 15 Arietis Suhde : tähdistö</w:t>
      </w:r>
    </w:p>
    <w:p>
      <w:r>
        <w:rPr>
          <w:b/>
        </w:rPr>
        <w:t xml:space="preserve">Tulos</w:t>
      </w:r>
    </w:p>
    <w:p>
      <w:r>
        <w:t xml:space="preserve">Tähti 15 Arietis on osa mitä tähdistöä?</w:t>
      </w:r>
    </w:p>
    <w:p>
      <w:r>
        <w:rPr>
          <w:b/>
        </w:rPr>
        <w:t xml:space="preserve">Esimerkki 4.484</w:t>
      </w:r>
    </w:p>
    <w:p>
      <w:r>
        <w:t xml:space="preserve">Konteksti : Marilyn Wilson-Rutherford (o.s. Rovell; s. 6. helmikuuta 1947) on yhdysvaltalainen laulaja, joka tunnetaan parhaiten Beach Boy Brian Wilsonin ensimmäisenä vaimona ja Wilson Phillipsin laulajien Carnie Wilsonin ja Wendy Wilsonin äitinä. Aihe : Marilyn Wilson-Rutherford Suhde : puoliso</w:t>
      </w:r>
    </w:p>
    <w:p>
      <w:r>
        <w:rPr>
          <w:b/>
        </w:rPr>
        <w:t xml:space="preserve">Tulos</w:t>
      </w:r>
    </w:p>
    <w:p>
      <w:r>
        <w:t xml:space="preserve">Mikä on Marilyn Wilson-Rutherfordin puolison nimi?</w:t>
      </w:r>
    </w:p>
    <w:p>
      <w:r>
        <w:rPr>
          <w:b/>
        </w:rPr>
        <w:t xml:space="preserve">Esimerkki 4.485</w:t>
      </w:r>
    </w:p>
    <w:p>
      <w:r>
        <w:t xml:space="preserve">Konteksti : Convent Thoughts on esiraffaelitaiteilija Charles Allston Collinsin maalaus, joka syntyi vuosina 1850-1851. Aihe : Convent Thoughts Suhde : kokoelma</w:t>
      </w:r>
    </w:p>
    <w:p>
      <w:r>
        <w:rPr>
          <w:b/>
        </w:rPr>
        <w:t xml:space="preserve">Tulos</w:t>
      </w:r>
    </w:p>
    <w:p>
      <w:r>
        <w:t xml:space="preserve">Mikä on sen paikan nimi, josta Convent Thoughts löytyy?</w:t>
      </w:r>
    </w:p>
    <w:p>
      <w:r>
        <w:rPr>
          <w:b/>
        </w:rPr>
        <w:t xml:space="preserve">Esimerkki 4.486</w:t>
      </w:r>
    </w:p>
    <w:p>
      <w:r>
        <w:t xml:space="preserve">Konteksti : Claes Duyst van Voorhout on hollantilaisen kultakauden maalarin Frans Halsin vuonna 1638 maalaama muotokuva, joka on nykyään Metropolitan Museum of Artissa New Yorkissa. Aihe : Claes Duyst van Voorhout Suhde : kokoelma</w:t>
      </w:r>
    </w:p>
    <w:p>
      <w:r>
        <w:rPr>
          <w:b/>
        </w:rPr>
        <w:t xml:space="preserve">Tulos</w:t>
      </w:r>
    </w:p>
    <w:p>
      <w:r>
        <w:t xml:space="preserve">Mikä on sen paikan nimi, josta Claes Duyst van Voorhout löytyy?</w:t>
      </w:r>
    </w:p>
    <w:p>
      <w:r>
        <w:rPr>
          <w:b/>
        </w:rPr>
        <w:t xml:space="preserve">Esimerkki 4.487</w:t>
      </w:r>
    </w:p>
    <w:p>
      <w:r>
        <w:t xml:space="preserve">Konteksti : Mesopotamian lyra paljastettiin joulukuussa 2009 UN-Habitatin ja IAARA:n järjestämässä kansainvälisessä kongressissa Qazvinissa Iranissa muiden muinaisten soittimien ohella. Aihe : Mesopotamian lyriikka Suhde : ohjaaja.</w:t>
      </w:r>
    </w:p>
    <w:p>
      <w:r>
        <w:rPr>
          <w:b/>
        </w:rPr>
        <w:t xml:space="preserve">Tulos</w:t>
      </w:r>
    </w:p>
    <w:p>
      <w:r>
        <w:t xml:space="preserve">Kenen suunnassa Mesopotamian lyriikka on?</w:t>
      </w:r>
    </w:p>
    <w:p>
      <w:r>
        <w:rPr>
          <w:b/>
        </w:rPr>
        <w:t xml:space="preserve">Esimerkki 4.488</w:t>
      </w:r>
    </w:p>
    <w:p>
      <w:r>
        <w:t xml:space="preserve">Taustaa : XM ja entinen kilpailija Sirius Satellite Radio saivat 29. heinäkuuta 2008 virallisesti päätökseen fuusionsa Yhdysvaltain liittovaltion viestintäkomission (Federal Communications Commission, FCC) hyväksynnän jälkeen ja muodostivat Sirius XM Radio, Inc:n, jonka tytäryhtiö on XM Satellite Radio, Inc. Aihe : XM Satellite Radio Suhde : emoyhtiö.</w:t>
      </w:r>
    </w:p>
    <w:p>
      <w:r>
        <w:rPr>
          <w:b/>
        </w:rPr>
        <w:t xml:space="preserve">Tulos</w:t>
      </w:r>
    </w:p>
    <w:p>
      <w:r>
        <w:t xml:space="preserve">Mikä on XM Satellite Radion emoyhtiö?</w:t>
      </w:r>
    </w:p>
    <w:p>
      <w:r>
        <w:rPr>
          <w:b/>
        </w:rPr>
        <w:t xml:space="preserve">Esimerkki 4.489</w:t>
      </w:r>
    </w:p>
    <w:p>
      <w:r>
        <w:t xml:space="preserve">Konteksti : Max Matern syntyi Berndshofissa Ueckermünden lähellä ja kasvoi köyhissä oloissa Quitzdorf am Seessä Itä-Saksin osavaltiossa. Aihe : Max Matern Suhde : tuomittu.</w:t>
      </w:r>
    </w:p>
    <w:p>
      <w:r>
        <w:rPr>
          <w:b/>
        </w:rPr>
        <w:t xml:space="preserve">Tulos</w:t>
      </w:r>
    </w:p>
    <w:p>
      <w:r>
        <w:t xml:space="preserve">Mikä rikos johti Max Maternin tuomitsemiseen?</w:t>
      </w:r>
    </w:p>
    <w:p>
      <w:r>
        <w:rPr>
          <w:b/>
        </w:rPr>
        <w:t xml:space="preserve">Esimerkki 4.490</w:t>
      </w:r>
    </w:p>
    <w:p>
      <w:r>
        <w:t xml:space="preserve">Konteksti : Hän opiskeli Englannissa Clifton Collegessa, josta tuli brittiläinen subjekti, ja työskenteli viljakaupassa Lontoossa ennen kuin muutti Yhdysvaltoihin vuonna 1925, jossa hän otti taiteilijanimen John Houseman. Aihe : John Houseman Suhde : kouluttautui osoitteessa</w:t>
      </w:r>
    </w:p>
    <w:p>
      <w:r>
        <w:rPr>
          <w:b/>
        </w:rPr>
        <w:t xml:space="preserve">Tulos</w:t>
      </w:r>
    </w:p>
    <w:p>
      <w:r>
        <w:t xml:space="preserve">Missä John Houseman opiskeli tai työskenteli?</w:t>
      </w:r>
    </w:p>
    <w:p>
      <w:r>
        <w:rPr>
          <w:b/>
        </w:rPr>
        <w:t xml:space="preserve">Esimerkki 4.491</w:t>
      </w:r>
    </w:p>
    <w:p>
      <w:r>
        <w:t xml:space="preserve">Konteksti : Erinomainen ohjaustyö dokumenttielokuvassa Kansallinen elokuvarekisteri Vuonna 2007 International Documentary Association nimesi Hoop Dreamsin kaikkien aikojen parhaaksi dokumenttielokuvaksi. Aihe : Hoop Dreams Suhde : tuotantoyhtiö</w:t>
      </w:r>
    </w:p>
    <w:p>
      <w:r>
        <w:rPr>
          <w:b/>
        </w:rPr>
        <w:t xml:space="preserve">Tulos</w:t>
      </w:r>
    </w:p>
    <w:p>
      <w:r>
        <w:t xml:space="preserve">Mikä studio tuotti Hoop Dreamsin?</w:t>
      </w:r>
    </w:p>
    <w:p>
      <w:r>
        <w:rPr>
          <w:b/>
        </w:rPr>
        <w:t xml:space="preserve">Esimerkki 4.492</w:t>
      </w:r>
    </w:p>
    <w:p>
      <w:r>
        <w:t xml:space="preserve">Konteksti : Lloyd Andrews Hamilton syntyi Troyssa, New Yorkissa, metodistipappi pastori John A. Hamiltonin ja hänen vaimonsa Jennie Andrews Hamiltonin ainoana lapsena. Aihe : Lloyd Andrews Hamilton Suhde : konflikti.</w:t>
      </w:r>
    </w:p>
    <w:p>
      <w:r>
        <w:rPr>
          <w:b/>
        </w:rPr>
        <w:t xml:space="preserve">Tulos</w:t>
      </w:r>
    </w:p>
    <w:p>
      <w:r>
        <w:t xml:space="preserve">Mihin konfliktiin Lloyd Andrews Hamilton osallistui?</w:t>
      </w:r>
    </w:p>
    <w:p>
      <w:r>
        <w:rPr>
          <w:b/>
        </w:rPr>
        <w:t xml:space="preserve">Esimerkki 4.493</w:t>
      </w:r>
    </w:p>
    <w:p>
      <w:r>
        <w:t xml:space="preserve">Konteksti : Esterhazyn Madonna on Rafaelin maalaus vuodelta 1508, jota säilytetään Budapestin taidemuseossa Unkarissa. Aihe : Esterhazy Madonna Suhde : kokoelma</w:t>
      </w:r>
    </w:p>
    <w:p>
      <w:r>
        <w:rPr>
          <w:b/>
        </w:rPr>
        <w:t xml:space="preserve">Tulos</w:t>
      </w:r>
    </w:p>
    <w:p>
      <w:r>
        <w:t xml:space="preserve">Mikä on sen paikan nimi, josta Esterhazy Madonna löytyy?</w:t>
      </w:r>
    </w:p>
    <w:p>
      <w:r>
        <w:rPr>
          <w:b/>
        </w:rPr>
        <w:t xml:space="preserve">Esimerkki 4.494</w:t>
      </w:r>
    </w:p>
    <w:p>
      <w:r>
        <w:t xml:space="preserve">Konteksti : Fukrey (joka tarkoittaa 'slacker' tai 'arvoton' hindiksi/Punjabiksi) on vuonna 2013 valmistunut hindinkielinen komediaelokuva, jonka on ohjannut Mrighdeep Singh Lamba ja jonka pääosissa nähdään Pulkit Samrat, Varun Sharma, Ali Fazal, Manjot Singh, Richa Chadda, Vishakha Singh ja Priya Anand. Aihe : Fukrey Suhde : kuvauspaikka</w:t>
      </w:r>
    </w:p>
    <w:p>
      <w:r>
        <w:rPr>
          <w:b/>
        </w:rPr>
        <w:t xml:space="preserve">Tulos</w:t>
      </w:r>
    </w:p>
    <w:p>
      <w:r>
        <w:t xml:space="preserve">Missä paikassa Fukrey on olemassa?</w:t>
      </w:r>
    </w:p>
    <w:p>
      <w:r>
        <w:rPr>
          <w:b/>
        </w:rPr>
        <w:t xml:space="preserve">Esimerkki 4.495</w:t>
      </w:r>
    </w:p>
    <w:p>
      <w:r>
        <w:t xml:space="preserve">Konteksti : Welsh Newspapers Online on digitoinut 1 574 Denbigh, Ruthin and Vale of Clwyd Free Press -lehden (1882-1919) numeroa Walesin kansalliskirjaston sanomalehtiarkistosta. Aihe : Denbigh, Ruthin and Vale of Clwyd Free Press Suhde : kokoelma.</w:t>
      </w:r>
    </w:p>
    <w:p>
      <w:r>
        <w:rPr>
          <w:b/>
        </w:rPr>
        <w:t xml:space="preserve">Tulos</w:t>
      </w:r>
    </w:p>
    <w:p>
      <w:r>
        <w:t xml:space="preserve">Mikä on sen paikan nimi, jossa Denbigh, Ruthin and Vale of Clwyd Free Press ilmestyy?</w:t>
      </w:r>
    </w:p>
    <w:p>
      <w:r>
        <w:rPr>
          <w:b/>
        </w:rPr>
        <w:t xml:space="preserve">Esimerkki 4.496</w:t>
      </w:r>
    </w:p>
    <w:p>
      <w:r>
        <w:t xml:space="preserve">Konteksti : Yorkshiren ratsuprikaati oli Britannian armeijan alueellisten joukkojen muodostelma, joka järjestettiin vuonna 1908. Aihe : Yorkshiren ratsuprikaati Suhde : sotilashaara.</w:t>
      </w:r>
    </w:p>
    <w:p>
      <w:r>
        <w:rPr>
          <w:b/>
        </w:rPr>
        <w:t xml:space="preserve">Tulos</w:t>
      </w:r>
    </w:p>
    <w:p>
      <w:r>
        <w:t xml:space="preserve">Missä armeijassa Yorkshire Mounted Brigade palveli?</w:t>
      </w:r>
    </w:p>
    <w:p>
      <w:r>
        <w:rPr>
          <w:b/>
        </w:rPr>
        <w:t xml:space="preserve">Esimerkki 4.497</w:t>
      </w:r>
    </w:p>
    <w:p>
      <w:r>
        <w:t xml:space="preserve">Konteksti : Noitapoika (2005, ISBN 0-06-074722-6) on Gregory Maguiren kirjoittama fantasiaromaani. Aihe : Noitapoika Suhde : sarja</w:t>
      </w:r>
    </w:p>
    <w:p>
      <w:r>
        <w:rPr>
          <w:b/>
        </w:rPr>
        <w:t xml:space="preserve">Tulos</w:t>
      </w:r>
    </w:p>
    <w:p>
      <w:r>
        <w:t xml:space="preserve">Mihin sarjaan Son of a Witch kuuluu?</w:t>
      </w:r>
    </w:p>
    <w:p>
      <w:r>
        <w:rPr>
          <w:b/>
        </w:rPr>
        <w:t xml:space="preserve">Esimerkki 4.498</w:t>
      </w:r>
    </w:p>
    <w:p>
      <w:r>
        <w:t xml:space="preserve">Konteksti: Charlotte Hornets valitsi Tony Delkin vuoden 1996 NBA-draftissa 16. sijalle. Aihe : Tony Delk Suhde : drafted by</w:t>
      </w:r>
    </w:p>
    <w:p>
      <w:r>
        <w:rPr>
          <w:b/>
        </w:rPr>
        <w:t xml:space="preserve">Tulos</w:t>
      </w:r>
    </w:p>
    <w:p>
      <w:r>
        <w:t xml:space="preserve">Pelaaja Tony Delk pelasi minkä joukkueen riveissä?</w:t>
      </w:r>
    </w:p>
    <w:p>
      <w:r>
        <w:rPr>
          <w:b/>
        </w:rPr>
        <w:t xml:space="preserve">Esimerkki 4.499</w:t>
      </w:r>
    </w:p>
    <w:p>
      <w:r>
        <w:t xml:space="preserve">Konteksti : Kohtaus oli alun perin tarkoitettu kauden kahdennenkymmenennenkahdennen jakson "Naisten arvostus" -jaksoon, mutta se siirrettiin aikarajoitusten vuoksi jaksoon "Tuotteiden palautus". Aihe : Tuotteen palautus Suhde : sarja</w:t>
      </w:r>
    </w:p>
    <w:p>
      <w:r>
        <w:rPr>
          <w:b/>
        </w:rPr>
        <w:t xml:space="preserve">Tulos</w:t>
      </w:r>
    </w:p>
    <w:p>
      <w:r>
        <w:t xml:space="preserve">Mihin sarjaan Product Recall kuuluu?</w:t>
      </w:r>
    </w:p>
    <w:p>
      <w:r>
        <w:rPr>
          <w:b/>
        </w:rPr>
        <w:t xml:space="preserve">Esimerkki 4.500</w:t>
      </w:r>
    </w:p>
    <w:p>
      <w:r>
        <w:t xml:space="preserve">Konteksti : Vera Drake (Imelda Staunton) Phil Davis (Stanley Drake) Daniel Mays (Sid Drake) Alex Kelly (Ethel Drake) Eddie Marsan (Reg) Adrian Scarborough (Frank Drake) Heather Craney (Joyce Drake) Sally Hawkins (Susan Wells) Sally Hawkins (Susan Wells) Ruth Sheen (Lily Clark) Lesley Sharp (Jessie Barnes) Lesley Sharp (Jessie Barnes) Liz White (Pamela Barnes) Liz White (Pamela Barnes) Peter Wight (etsivä Peter Wight) Kohde : Vera Drake Suhde : kerronnan paikka</w:t>
      </w:r>
    </w:p>
    <w:p>
      <w:r>
        <w:rPr>
          <w:b/>
        </w:rPr>
        <w:t xml:space="preserve">Tulos</w:t>
      </w:r>
    </w:p>
    <w:p>
      <w:r>
        <w:t xml:space="preserve">Missä paikassa Vera Drake on olemassa?</w:t>
      </w:r>
    </w:p>
    <w:p>
      <w:r>
        <w:rPr>
          <w:b/>
        </w:rPr>
        <w:t xml:space="preserve">Esimerkki 4.501</w:t>
      </w:r>
    </w:p>
    <w:p>
      <w:r>
        <w:t xml:space="preserve">Konteksti: Nörttien voitto on Robert X. Cringelyn (Mark Stephens) kirjoittama ja juontama sarja, joka perustuu hänen vuonna 1992 ilmestyneeseen kirjaansa Accidental Empires. Aihe : Triumph of the Nerds Suhde : perustuu elokuvaan.</w:t>
      </w:r>
    </w:p>
    <w:p>
      <w:r>
        <w:rPr>
          <w:b/>
        </w:rPr>
        <w:t xml:space="preserve">Tulos</w:t>
      </w:r>
    </w:p>
    <w:p>
      <w:r>
        <w:t xml:space="preserve">Mihin Triumph of the Nerds perustuu?</w:t>
      </w:r>
    </w:p>
    <w:p>
      <w:r>
        <w:rPr>
          <w:b/>
        </w:rPr>
        <w:t xml:space="preserve">Esimerkki 4.502</w:t>
      </w:r>
    </w:p>
    <w:p>
      <w:r>
        <w:t xml:space="preserve">Konteksti : Davide Viganò (s. 12. kesäkuuta 1984 Carate Brianza) on italialainen maantiepyöräilyn ammattilaiskuljettaja, joka ajaa UCI:n ammattilaisjoukkueessa Caja Rural-- Aihe : Davide Viganò Suhde : ammatti</w:t>
      </w:r>
    </w:p>
    <w:p>
      <w:r>
        <w:rPr>
          <w:b/>
        </w:rPr>
        <w:t xml:space="preserve">Tulos</w:t>
      </w:r>
    </w:p>
    <w:p>
      <w:r>
        <w:t xml:space="preserve">Mikä oli Davide Viganòn ura?</w:t>
      </w:r>
    </w:p>
    <w:p>
      <w:r>
        <w:rPr>
          <w:b/>
        </w:rPr>
        <w:t xml:space="preserve">Esimerkki 4.503</w:t>
      </w:r>
    </w:p>
    <w:p>
      <w:r>
        <w:t xml:space="preserve">Konteksti : Muut Gold Box -sarjan pelit käyttivät Pool of Radiance -pelissä kehitettyä pelimoottoria, samoin kuin myöhemmät D&amp;D-pelit, kuten Neverwinter Nights -verkkopeli. Aihe : Pool of Radiance Suhde : perustuu seuraavaan peliin</w:t>
      </w:r>
    </w:p>
    <w:p>
      <w:r>
        <w:rPr>
          <w:b/>
        </w:rPr>
        <w:t xml:space="preserve">Tulos</w:t>
      </w:r>
    </w:p>
    <w:p>
      <w:r>
        <w:t xml:space="preserve">Mihin perustuu The Pool of Radiance?</w:t>
      </w:r>
    </w:p>
    <w:p>
      <w:r>
        <w:rPr>
          <w:b/>
        </w:rPr>
        <w:t xml:space="preserve">Esimerkki 4.504</w:t>
      </w:r>
    </w:p>
    <w:p>
      <w:r>
        <w:t xml:space="preserve">Konteksti : David Wooster (13. maaliskuuta 1711 (O.S. 2. maaliskuuta 1710) - 2. toukokuuta 1777) oli yhdysvaltalainen kenraali, joka palveli Ranskan ja intiaanien sodassa ja Yhdysvaltain vapaussodassa. Aihe : David Wooster Suhde : konflikti</w:t>
      </w:r>
    </w:p>
    <w:p>
      <w:r>
        <w:rPr>
          <w:b/>
        </w:rPr>
        <w:t xml:space="preserve">Tulos</w:t>
      </w:r>
    </w:p>
    <w:p>
      <w:r>
        <w:t xml:space="preserve">Mihin sotaan David Wooster osallistui?</w:t>
      </w:r>
    </w:p>
    <w:p>
      <w:r>
        <w:rPr>
          <w:b/>
        </w:rPr>
        <w:t xml:space="preserve">Esimerkki 4.505</w:t>
      </w:r>
    </w:p>
    <w:p>
      <w:r>
        <w:t xml:space="preserve">Konteksti : Michiel van Musscher syntyi Rotterdamissa tammikuussa 1645, ja hänet kastettiin myöhemmin 27. tammikuuta. Aihe : Michiel van Musscher Suhde : ammatti.</w:t>
      </w:r>
    </w:p>
    <w:p>
      <w:r>
        <w:rPr>
          <w:b/>
        </w:rPr>
        <w:t xml:space="preserve">Tulos</w:t>
      </w:r>
    </w:p>
    <w:p>
      <w:r>
        <w:t xml:space="preserve">Millainen ammatti Michiel van Musscherilla on?</w:t>
      </w:r>
    </w:p>
    <w:p>
      <w:r>
        <w:rPr>
          <w:b/>
        </w:rPr>
        <w:t xml:space="preserve">Esimerkki 4.506</w:t>
      </w:r>
    </w:p>
    <w:p>
      <w:r>
        <w:t xml:space="preserve">Konteksti : ``Put Your Money Where Your Mouth Is'' on australialaisen rock-yhtye Jetin kappale, joka on kolmas kappale heidän toisella albumillaan Shine On. Aihe : Put Your Money Where Your Mouth Is Suhde : alkuperäisverkko</w:t>
      </w:r>
    </w:p>
    <w:p>
      <w:r>
        <w:rPr>
          <w:b/>
        </w:rPr>
        <w:t xml:space="preserve">Tulos</w:t>
      </w:r>
    </w:p>
    <w:p>
      <w:r>
        <w:t xml:space="preserve">Mikä alkuperäinen verkko on osa Put Your Money Where Your Mouth Is -ohjelmaa?</w:t>
      </w:r>
    </w:p>
    <w:p>
      <w:r>
        <w:rPr>
          <w:b/>
        </w:rPr>
        <w:t xml:space="preserve">Esimerkki 4.507</w:t>
      </w:r>
    </w:p>
    <w:p>
      <w:r>
        <w:t xml:space="preserve">Konteksti : NGC 5548 on noin 245 miljoonan valovuoden päässä ja sijaitsee Boötesin tähdistössä. Kohde : NGC 5548 Suhde : tähdistö.</w:t>
      </w:r>
    </w:p>
    <w:p>
      <w:r>
        <w:rPr>
          <w:b/>
        </w:rPr>
        <w:t xml:space="preserve">Tulos</w:t>
      </w:r>
    </w:p>
    <w:p>
      <w:r>
        <w:t xml:space="preserve">Tähti NGC 5548 kuuluu mihin tähdistöön?</w:t>
      </w:r>
    </w:p>
    <w:p>
      <w:r>
        <w:rPr>
          <w:b/>
        </w:rPr>
        <w:t xml:space="preserve">Esimerkki 4.508</w:t>
      </w:r>
    </w:p>
    <w:p>
      <w:r>
        <w:t xml:space="preserve">Konteksti : Hermon Carey Bumpus syntyi Buckfieldissä, Mainessa vuonna 1862, ja hän suoritti Brownin yliopistossa vuonna 1884 biologian ja luonnontieteiden tohtorin tutkinnon. Aihe : Hermon Carey Bumpus Suhde : kouluttautui yliopistossa</w:t>
      </w:r>
    </w:p>
    <w:p>
      <w:r>
        <w:rPr>
          <w:b/>
        </w:rPr>
        <w:t xml:space="preserve">Tulos</w:t>
      </w:r>
    </w:p>
    <w:p>
      <w:r>
        <w:t xml:space="preserve">Mikä korkeakoulu tai yliopisto liittyy Hermon Carey Bumpusiin?</w:t>
      </w:r>
    </w:p>
    <w:p>
      <w:r>
        <w:rPr>
          <w:b/>
        </w:rPr>
        <w:t xml:space="preserve">Esimerkki 4.509</w:t>
      </w:r>
    </w:p>
    <w:p>
      <w:r>
        <w:t xml:space="preserve">Konteksti : Q Scorpii (Q Sco) on oranssi jättiläistähti Scorpiuksen tähdistössä. Aihe : Q Scorpii Suhde : tähtikuvio</w:t>
      </w:r>
    </w:p>
    <w:p>
      <w:r>
        <w:rPr>
          <w:b/>
        </w:rPr>
        <w:t xml:space="preserve">Tulos</w:t>
      </w:r>
    </w:p>
    <w:p>
      <w:r>
        <w:t xml:space="preserve">Mihin tähtikuvioon Q Scorpii kuuluu?</w:t>
      </w:r>
    </w:p>
    <w:p>
      <w:r>
        <w:rPr>
          <w:b/>
        </w:rPr>
        <w:t xml:space="preserve">Esimerkki 4.510</w:t>
      </w:r>
    </w:p>
    <w:p>
      <w:r>
        <w:t xml:space="preserve">Konteksti : Deux Nus (Kaksi alastonkuviota, Kaksi naista ja Dones en un paisatge) on ranskalaisen taiteilijan ja teoreetikon Jean Metzingerin varhaiskubistinen maalaus. Aihe : Deux Nus Suhde : kokoelma</w:t>
      </w:r>
    </w:p>
    <w:p>
      <w:r>
        <w:rPr>
          <w:b/>
        </w:rPr>
        <w:t xml:space="preserve">Tulos</w:t>
      </w:r>
    </w:p>
    <w:p>
      <w:r>
        <w:t xml:space="preserve">Mikä on sen paikan nimi, josta Deux Nus löytyy?</w:t>
      </w:r>
    </w:p>
    <w:p>
      <w:r>
        <w:rPr>
          <w:b/>
        </w:rPr>
        <w:t xml:space="preserve">Esimerkki 4.511</w:t>
      </w:r>
    </w:p>
    <w:p>
      <w:r>
        <w:t xml:space="preserve">Konteksti : Femme au miroir (en. Nainen peilin kanssa), Femme à sa toilette tai Nainen pukeutumispöydän ääressä, on ranskalaisen taiteilijan Jean Metzingerin maalaus. Aihe : Femme au miroir Suhde : kokoelma</w:t>
      </w:r>
    </w:p>
    <w:p>
      <w:r>
        <w:rPr>
          <w:b/>
        </w:rPr>
        <w:t xml:space="preserve">Tulos</w:t>
      </w:r>
    </w:p>
    <w:p>
      <w:r>
        <w:t xml:space="preserve">Mikä on sen paikan nimi, josta Femme au miroir löytyy?</w:t>
      </w:r>
    </w:p>
    <w:p>
      <w:r>
        <w:rPr>
          <w:b/>
        </w:rPr>
        <w:t xml:space="preserve">Esimerkki 4.512</w:t>
      </w:r>
    </w:p>
    <w:p>
      <w:r>
        <w:t xml:space="preserve">Konteksti: Denis Kulyash (venäjäksi Денис Куляш; s. 31. toukokuuta 1983) on jääkiekkoammattilainen puolustaja, joka pelaa tällä hetkellä Avangard Omskin joukkueessa Kontinental Hockey Leaguessa (KHL). Kohde : Denis Kuljash Suhde : drafted by</w:t>
      </w:r>
    </w:p>
    <w:p>
      <w:r>
        <w:rPr>
          <w:b/>
        </w:rPr>
        <w:t xml:space="preserve">Tulos</w:t>
      </w:r>
    </w:p>
    <w:p>
      <w:r>
        <w:t xml:space="preserve">Missä joukkueessa Denis Kulyash on?</w:t>
      </w:r>
    </w:p>
    <w:p>
      <w:r>
        <w:rPr>
          <w:b/>
        </w:rPr>
        <w:t xml:space="preserve">Esimerkki 4.513</w:t>
      </w:r>
    </w:p>
    <w:p>
      <w:r>
        <w:t xml:space="preserve">Konteksti : Kappa Telescopii (κ Tel, κ Telescopii) on tähti Telescopiumin tähdistössä. Kohde : Kappa Telescopii Suhde : tähdistö.</w:t>
      </w:r>
    </w:p>
    <w:p>
      <w:r>
        <w:rPr>
          <w:b/>
        </w:rPr>
        <w:t xml:space="preserve">Tulos</w:t>
      </w:r>
    </w:p>
    <w:p>
      <w:r>
        <w:t xml:space="preserve">Mikä oli Kappa Telescopii -tähdistö?</w:t>
      </w:r>
    </w:p>
    <w:p>
      <w:r>
        <w:rPr>
          <w:b/>
        </w:rPr>
        <w:t xml:space="preserve">Esimerkki 4.514</w:t>
      </w:r>
    </w:p>
    <w:p>
      <w:r>
        <w:t xml:space="preserve">Konteksti : Infernal Affairs -elokuvaa seurasivat Infernal Affairs II ja Infernal Affairs III. Elokuvan julkaisua edeltävässä mainonnassa keskityttiin sen tähtinäyttelijäkaartiin (Andy Lau, Tony Leung, Anthony Wong, Eric Tsang, Kelly Chen ja Sammi Cheng), mutta myöhemmin se sai kriitikoilta kiitosta omaperäisestä juonestaan sekä tiiviistä ja nopeasta kerrontatyylistään. Aihe : Infernal Affairs Suhde : kerronnan paikka</w:t>
      </w:r>
    </w:p>
    <w:p>
      <w:r>
        <w:rPr>
          <w:b/>
        </w:rPr>
        <w:t xml:space="preserve">Tulos</w:t>
      </w:r>
    </w:p>
    <w:p>
      <w:r>
        <w:t xml:space="preserve">Missä paikassa Infernal Affairs on?</w:t>
      </w:r>
    </w:p>
    <w:p>
      <w:r>
        <w:rPr>
          <w:b/>
        </w:rPr>
        <w:t xml:space="preserve">Esimerkki 4.515</w:t>
      </w:r>
    </w:p>
    <w:p>
      <w:r>
        <w:t xml:space="preserve">Konteksti: Mary Lasker on saanut presidentin vapaudenmitalin vuonna 1969, Four Freedoms Award -palkinnon vuonna 1987 ja kongressin kultamitalin vuonna 1989. Aihe : Mary Lasker Suhde : saatu palkinto.</w:t>
      </w:r>
    </w:p>
    <w:p>
      <w:r>
        <w:rPr>
          <w:b/>
        </w:rPr>
        <w:t xml:space="preserve">Tulos</w:t>
      </w:r>
    </w:p>
    <w:p>
      <w:r>
        <w:t xml:space="preserve">Minkä palkinnon Mary Lasker sai?</w:t>
      </w:r>
    </w:p>
    <w:p>
      <w:r>
        <w:rPr>
          <w:b/>
        </w:rPr>
        <w:t xml:space="preserve">Esimerkki 4.516</w:t>
      </w:r>
    </w:p>
    <w:p>
      <w:r>
        <w:t xml:space="preserve">Konteksti : Milo Lemert (25. maaliskuuta 1890- 29. syyskuuta 1918) oli Yhdysvaltain armeijan sotilas, joka sai kunniamitalin toimistaan ensimmäisen maailmansodan aikana. Aihe : Milo Lemert Suhde : palkinnon saanut</w:t>
      </w:r>
    </w:p>
    <w:p>
      <w:r>
        <w:rPr>
          <w:b/>
        </w:rPr>
        <w:t xml:space="preserve">Tulos</w:t>
      </w:r>
    </w:p>
    <w:p>
      <w:r>
        <w:t xml:space="preserve">Minkä palkinnon Milo Lemert sai?</w:t>
      </w:r>
    </w:p>
    <w:p>
      <w:r>
        <w:rPr>
          <w:b/>
        </w:rPr>
        <w:t xml:space="preserve">Esimerkki 4.517</w:t>
      </w:r>
    </w:p>
    <w:p>
      <w:r>
        <w:t xml:space="preserve">Konteksti: Vicente Zarazúa syntyi Tacubayassa (Meksiko) vuonna 1944. Aihe : Vicente Zarazúa Suhde : ammatti.</w:t>
      </w:r>
    </w:p>
    <w:p>
      <w:r>
        <w:rPr>
          <w:b/>
        </w:rPr>
        <w:t xml:space="preserve">Tulos</w:t>
      </w:r>
    </w:p>
    <w:p>
      <w:r>
        <w:t xml:space="preserve">Mikä oli Vicente Zarazúan ammatti?</w:t>
      </w:r>
    </w:p>
    <w:p>
      <w:r>
        <w:rPr>
          <w:b/>
        </w:rPr>
        <w:t xml:space="preserve">Esimerkki 4.518</w:t>
      </w:r>
    </w:p>
    <w:p>
      <w:r>
        <w:t xml:space="preserve">Konteksti: Kun asejärjestelmä oli saanut palautetta käyttäjiltä ja siihen oli tehty useita pyydettyjä suunnittelumuutoksia, mukaan lukien kiväärin mukauttaminen käytettäväksi raskaammalla belgialaisella SS109-versiolla 5,56 × 45 mm:n patruunasta ja luotettavuuden parantaminen, se otettiin käyttöön Britannian armeijassa vuonna 1985 SA80-aseena. Aihe : SA80 Suhde : palvelukseen ottaminen</w:t>
      </w:r>
    </w:p>
    <w:p>
      <w:r>
        <w:rPr>
          <w:b/>
        </w:rPr>
        <w:t xml:space="preserve">Tulos</w:t>
      </w:r>
    </w:p>
    <w:p>
      <w:r>
        <w:t xml:space="preserve">Minä vuonna SA80 otettiin käyttöön?</w:t>
      </w:r>
    </w:p>
    <w:p>
      <w:r>
        <w:rPr>
          <w:b/>
        </w:rPr>
        <w:t xml:space="preserve">Esimerkki 4.519</w:t>
      </w:r>
    </w:p>
    <w:p>
      <w:r>
        <w:t xml:space="preserve">Konteksti : Jonathan Forwardista tuli virallisesti vankikuljetuskauppias vuonna 1718. Aihe : Jonathan Forward Suhde : asuinpaikka</w:t>
      </w:r>
    </w:p>
    <w:p>
      <w:r>
        <w:rPr>
          <w:b/>
        </w:rPr>
        <w:t xml:space="preserve">Tulos</w:t>
      </w:r>
    </w:p>
    <w:p>
      <w:r>
        <w:t xml:space="preserve">Mistä kaupungista Jonathan Forward on kotoisin?</w:t>
      </w:r>
    </w:p>
    <w:p>
      <w:r>
        <w:rPr>
          <w:b/>
        </w:rPr>
        <w:t xml:space="preserve">Esimerkki 4.520</w:t>
      </w:r>
    </w:p>
    <w:p>
      <w:r>
        <w:t xml:space="preserve">Konteksti: Aaron Ekblad (s. 7. helmikuuta 1996) on kanadalainen jääkiekkoammattilainen puolustaja, joka pelaa tällä hetkellä Florida Panthersissa National Hockey Leaguessa (NHL). Kohde : Aaron Ekblad Suhde : drafted by</w:t>
      </w:r>
    </w:p>
    <w:p>
      <w:r>
        <w:rPr>
          <w:b/>
        </w:rPr>
        <w:t xml:space="preserve">Tulos</w:t>
      </w:r>
    </w:p>
    <w:p>
      <w:r>
        <w:t xml:space="preserve">Mihin joukkueeseen Aaron Ekblad kuuluu?</w:t>
      </w:r>
    </w:p>
    <w:p>
      <w:r>
        <w:rPr>
          <w:b/>
        </w:rPr>
        <w:t xml:space="preserve">Esimerkki 4.521</w:t>
      </w:r>
    </w:p>
    <w:p>
      <w:r>
        <w:t xml:space="preserve">Konteksti : Kun Cao Cao piiritti Ye:tä, Yuan Tan käytti tilaisuutta hyväkseen hyökätäkseen Yuan Shangin kimppuun ja pakotti tämän hakeutumaan toisen veljensä Yuan Xin luo, joka oli tuolloin You-provinssin suojelija. Aihe: Yuan Shang Suhde: kuolinpäivä.</w:t>
      </w:r>
    </w:p>
    <w:p>
      <w:r>
        <w:rPr>
          <w:b/>
        </w:rPr>
        <w:t xml:space="preserve">Tulos</w:t>
      </w:r>
    </w:p>
    <w:p>
      <w:r>
        <w:t xml:space="preserve">Milloin Yuan Shang kuoli?</w:t>
      </w:r>
    </w:p>
    <w:p>
      <w:r>
        <w:rPr>
          <w:b/>
        </w:rPr>
        <w:t xml:space="preserve">Esimerkki 4.522</w:t>
      </w:r>
    </w:p>
    <w:p>
      <w:r>
        <w:t xml:space="preserve">Konteksti : Mick Hazen (s. 22. maaliskuuta 1993) on yhdysvaltalainen näyttelijä. Aihe : Mick Hazen Suhde : ammatti</w:t>
      </w:r>
    </w:p>
    <w:p>
      <w:r>
        <w:rPr>
          <w:b/>
        </w:rPr>
        <w:t xml:space="preserve">Tulos</w:t>
      </w:r>
    </w:p>
    <w:p>
      <w:r>
        <w:t xml:space="preserve">Mikä oli Mick Hazenin ammatti?</w:t>
      </w:r>
    </w:p>
    <w:p>
      <w:r>
        <w:rPr>
          <w:b/>
        </w:rPr>
        <w:t xml:space="preserve">Esimerkki 4.523</w:t>
      </w:r>
    </w:p>
    <w:p>
      <w:r>
        <w:t xml:space="preserve">Konteksti : Tämän seurauksena Finding Nemo aloitti tuotantonsa täydellisen käsikirjoituksen kanssa, mitä toinen ohjaaja Lee Unkrich kutsui "hyvin epätavalliseksi animaatioelokuvaksi". Aihe : Finding Nemo Suhde : tuotantoyhtiö</w:t>
      </w:r>
    </w:p>
    <w:p>
      <w:r>
        <w:rPr>
          <w:b/>
        </w:rPr>
        <w:t xml:space="preserve">Tulos</w:t>
      </w:r>
    </w:p>
    <w:p>
      <w:r>
        <w:t xml:space="preserve">Mikä on Finding Nemon tuotantoyhtiö?</w:t>
      </w:r>
    </w:p>
    <w:p>
      <w:r>
        <w:rPr>
          <w:b/>
        </w:rPr>
        <w:t xml:space="preserve">Esimerkki 4.524</w:t>
      </w:r>
    </w:p>
    <w:p>
      <w:r>
        <w:t xml:space="preserve">Konteksti : Ciguli Miguli on jugoslavialainen poliittinen satiirielokuva vuodelta 1952, jonka on ohjannut Branko Marjanović ja käsikirjoittanut Joža Horvat. Aihe : Ciguli Miguli Suhde : tuotantoyhtiö</w:t>
      </w:r>
    </w:p>
    <w:p>
      <w:r>
        <w:rPr>
          <w:b/>
        </w:rPr>
        <w:t xml:space="preserve">Tulos</w:t>
      </w:r>
    </w:p>
    <w:p>
      <w:r>
        <w:t xml:space="preserve">Mikä studio tuotti Ciguli Migulin?</w:t>
      </w:r>
    </w:p>
    <w:p>
      <w:r>
        <w:rPr>
          <w:b/>
        </w:rPr>
        <w:t xml:space="preserve">Esimerkki 4.525</w:t>
      </w:r>
    </w:p>
    <w:p>
      <w:r>
        <w:t xml:space="preserve">Konteksti : Krippendorfin heimo on vuonna 1998 tehty yhdysvaltalainen elokuvasovitus Frank Parkinin samannimisestä romaanista, jonka on ohjannut Todd Holland. Aihe : Krippendorfin heimo Suhde : perustuu elokuvaan.</w:t>
      </w:r>
    </w:p>
    <w:p>
      <w:r>
        <w:rPr>
          <w:b/>
        </w:rPr>
        <w:t xml:space="preserve">Tulos</w:t>
      </w:r>
    </w:p>
    <w:p>
      <w:r>
        <w:t xml:space="preserve">Mihin perustuu Krippendorfin heimo?</w:t>
      </w:r>
    </w:p>
    <w:p>
      <w:r>
        <w:rPr>
          <w:b/>
        </w:rPr>
        <w:t xml:space="preserve">Esimerkki 4.526</w:t>
      </w:r>
    </w:p>
    <w:p>
      <w:r>
        <w:t xml:space="preserve">Konteksti: Kostas Hatzis syntyi Livadeiassa, Keski-Kreikassa sijaitsevassa kaupungissa. Aihe : Kostas Hatzis Suhde : ammatti.</w:t>
      </w:r>
    </w:p>
    <w:p>
      <w:r>
        <w:rPr>
          <w:b/>
        </w:rPr>
        <w:t xml:space="preserve">Tulos</w:t>
      </w:r>
    </w:p>
    <w:p>
      <w:r>
        <w:t xml:space="preserve">Mikä oli Kostas Hatzisin ura?</w:t>
      </w:r>
    </w:p>
    <w:p>
      <w:r>
        <w:rPr>
          <w:b/>
        </w:rPr>
        <w:t xml:space="preserve">Esimerkki 4.527</w:t>
      </w:r>
    </w:p>
    <w:p>
      <w:r>
        <w:t xml:space="preserve">Konteksti : La que se avecina (suomeksi: Mitä on vielä tulossa) on Alberto Caballeron, Laura Caballeron ja Daniel Deoradorin luoma espanjalainen televisiokomedia. Aihe : La que se avecina Suhde : alkuperäinen verkko.</w:t>
      </w:r>
    </w:p>
    <w:p>
      <w:r>
        <w:rPr>
          <w:b/>
        </w:rPr>
        <w:t xml:space="preserve">Tulos</w:t>
      </w:r>
    </w:p>
    <w:p>
      <w:r>
        <w:t xml:space="preserve">Mikä yleisradioyhtiö esitti La que se avecina?</w:t>
      </w:r>
    </w:p>
    <w:p>
      <w:r>
        <w:rPr>
          <w:b/>
        </w:rPr>
        <w:t xml:space="preserve">Esimerkki 4.528</w:t>
      </w:r>
    </w:p>
    <w:p>
      <w:r>
        <w:t xml:space="preserve">Konteksti : World Wide Web Consortium (W3C) on kehittänyt P3P:n, jonka tarkoituksena on antaa käyttäjille enemmän valtaa henkilökohtaisten tietojensa hallintaan selaamisen aikana. P3P:tä suositeltiin virallisesti 16. huhtikuuta 2002. Aihe : P3P Suhde : standardointielin.</w:t>
      </w:r>
    </w:p>
    <w:p>
      <w:r>
        <w:rPr>
          <w:b/>
        </w:rPr>
        <w:t xml:space="preserve">Tulos</w:t>
      </w:r>
    </w:p>
    <w:p>
      <w:r>
        <w:t xml:space="preserve">Kuka asetti P3P-standardit?</w:t>
      </w:r>
    </w:p>
    <w:p>
      <w:r>
        <w:rPr>
          <w:b/>
        </w:rPr>
        <w:t xml:space="preserve">Esimerkki 4.529</w:t>
      </w:r>
    </w:p>
    <w:p>
      <w:r>
        <w:t xml:space="preserve">Konteksti : QF 3-pounder Hotchkiss tai ranskankielisessä käytössä Canon Hotchkiss à tir rapide de 47 mm (47mm / L40) oli kevyt 47 mm:n laivastotykki, joka otettiin käyttöön vuonna 1886 puolustautuakseen uusilta pieniltä nopeilta aluksilta, kuten torpedoveneiltä ja myöhemmin sukellusveneiltä. Aihe : QF 3-pounder Hotchkiss Suhde : palvelusmerkintä.</w:t>
      </w:r>
    </w:p>
    <w:p>
      <w:r>
        <w:rPr>
          <w:b/>
        </w:rPr>
        <w:t xml:space="preserve">Tulos</w:t>
      </w:r>
    </w:p>
    <w:p>
      <w:r>
        <w:t xml:space="preserve">Minä vuonna QF 3-pounder Hotchkiss tuli palvelukseen?</w:t>
      </w:r>
    </w:p>
    <w:p>
      <w:r>
        <w:rPr>
          <w:b/>
        </w:rPr>
        <w:t xml:space="preserve">Esimerkki 4.530</w:t>
      </w:r>
    </w:p>
    <w:p>
      <w:r>
        <w:t xml:space="preserve">Konteksti : Firehouse Dog on vuonna 2007 ilmestynyt yhdysvaltalainen perhe-elokuva, jonka on tuottanut Regency Enterprises ja levittänyt 20th Century Fox. Aihe : Firehouse Dog Suhde : tuotantoyhtiö</w:t>
      </w:r>
    </w:p>
    <w:p>
      <w:r>
        <w:rPr>
          <w:b/>
        </w:rPr>
        <w:t xml:space="preserve">Tulos</w:t>
      </w:r>
    </w:p>
    <w:p>
      <w:r>
        <w:t xml:space="preserve">Mikä tuotantoyhtiö oli mukana Firehouse Dogissa?</w:t>
      </w:r>
    </w:p>
    <w:p>
      <w:r>
        <w:rPr>
          <w:b/>
        </w:rPr>
        <w:t xml:space="preserve">Esimerkki 4.531</w:t>
      </w:r>
    </w:p>
    <w:p>
      <w:r>
        <w:t xml:space="preserve">Konteksti: Oliver Mellor (s. 30. tammikuuta 1981 Windsor, Berkshire) on brittiläinen näyttelijä ja entinen personal trainer, joka tunnetaan ehkä parhaiten tohtori Matt Carterin roolista ITV:n saippuaoopperassa Coronation Street 20. elokuuta 2010 lähtien, mutta hän lähti näytöksestä 5. huhtikuuta 2013 kolmen vuoden jälkeen. Aihe : Oliver Mellor Suhde : ammatti</w:t>
      </w:r>
    </w:p>
    <w:p>
      <w:r>
        <w:rPr>
          <w:b/>
        </w:rPr>
        <w:t xml:space="preserve">Tulos</w:t>
      </w:r>
    </w:p>
    <w:p>
      <w:r>
        <w:t xml:space="preserve">Mikä oli Oliver Mellorin ammatti?</w:t>
      </w:r>
    </w:p>
    <w:p>
      <w:r>
        <w:rPr>
          <w:b/>
        </w:rPr>
        <w:t xml:space="preserve">Esimerkki 4.532</w:t>
      </w:r>
    </w:p>
    <w:p>
      <w:r>
        <w:t xml:space="preserve">Konteksti : Kai Kodukkum Kai on tamilielokuva vuodelta 1984, jonka pääosissa ovat Rajinikanth ja Revathy. Aihe : Kai Kodukkum Kai Suhde : ohjaaja</w:t>
      </w:r>
    </w:p>
    <w:p>
      <w:r>
        <w:rPr>
          <w:b/>
        </w:rPr>
        <w:t xml:space="preserve">Tulos</w:t>
      </w:r>
    </w:p>
    <w:p>
      <w:r>
        <w:t xml:space="preserve">Kuka toimi elokuvan Kai Kodukkum Kai ohjaajana?</w:t>
      </w:r>
    </w:p>
    <w:p>
      <w:r>
        <w:rPr>
          <w:b/>
        </w:rPr>
        <w:t xml:space="preserve">Esimerkki 4.533</w:t>
      </w:r>
    </w:p>
    <w:p>
      <w:r>
        <w:t xml:space="preserve">Konteksti : Elokuvien levittäjä Troma Entertainment nimesi elokuvan Blood Sucking Freaks (joskus myös Bloodsucking Freaks) uudelleen, kun se hankki sen. Aihe: Blood Sucking Freaks Suhde: tuotantoyhtiö.</w:t>
      </w:r>
    </w:p>
    <w:p>
      <w:r>
        <w:rPr>
          <w:b/>
        </w:rPr>
        <w:t xml:space="preserve">Tulos</w:t>
      </w:r>
    </w:p>
    <w:p>
      <w:r>
        <w:t xml:space="preserve">Mikä tuotantoyhtiö on mukana Blood Sucking Freaks -elokuvassa?</w:t>
      </w:r>
    </w:p>
    <w:p>
      <w:r>
        <w:rPr>
          <w:b/>
        </w:rPr>
        <w:t xml:space="preserve">Esimerkki 4.534</w:t>
      </w:r>
    </w:p>
    <w:p>
      <w:r>
        <w:t xml:space="preserve">Konteksti : The Great Mr. Handel on brittiläinen historiallinen Technicolor-elokuva vuodelta 1942, jonka on ohjannut Norman Walker ja jonka pääosissa nähdään Wilfrid Lawson, Elizabeth Allan ja Malcolm Keen. Aihe : The Great Mr. Händel Suhde : ohjaaja</w:t>
      </w:r>
    </w:p>
    <w:p>
      <w:r>
        <w:rPr>
          <w:b/>
        </w:rPr>
        <w:t xml:space="preserve">Tulos</w:t>
      </w:r>
    </w:p>
    <w:p>
      <w:r>
        <w:t xml:space="preserve">Kuka ohjasi The Great Mr. Händelin?</w:t>
      </w:r>
    </w:p>
    <w:p>
      <w:r>
        <w:rPr>
          <w:b/>
        </w:rPr>
        <w:t xml:space="preserve">Esimerkki 4.535</w:t>
      </w:r>
    </w:p>
    <w:p>
      <w:r>
        <w:t xml:space="preserve">Konteksti : Belisario (Belisarius) on Gaetano Donizettin kolminäytöksinen tragedia lirica (traaginen ooppera). Aihe : Belisario Suhde : kerronnallinen paikka</w:t>
      </w:r>
    </w:p>
    <w:p>
      <w:r>
        <w:rPr>
          <w:b/>
        </w:rPr>
        <w:t xml:space="preserve">Tulos</w:t>
      </w:r>
    </w:p>
    <w:p>
      <w:r>
        <w:t xml:space="preserve">Missä paikassa Belisario on?</w:t>
      </w:r>
    </w:p>
    <w:p>
      <w:r>
        <w:rPr>
          <w:b/>
        </w:rPr>
        <w:t xml:space="preserve">Esimerkki 4.536</w:t>
      </w:r>
    </w:p>
    <w:p>
      <w:r>
        <w:t xml:space="preserve">Konteksti : Daniele Giorgini (s. 24. huhtikuuta 1984 San Benedetto del Tronto, Italia) on italialainen tenniksen ammattilainen. Aihe : Daniele Giorgini Suhde : asuinpaikka</w:t>
      </w:r>
    </w:p>
    <w:p>
      <w:r>
        <w:rPr>
          <w:b/>
        </w:rPr>
        <w:t xml:space="preserve">Tulos</w:t>
      </w:r>
    </w:p>
    <w:p>
      <w:r>
        <w:t xml:space="preserve">Mihin kaupunkiin Daniele Giorgini liittyy?</w:t>
      </w:r>
    </w:p>
    <w:p>
      <w:r>
        <w:rPr>
          <w:b/>
        </w:rPr>
        <w:t xml:space="preserve">Esimerkki 4.537</w:t>
      </w:r>
    </w:p>
    <w:p>
      <w:r>
        <w:t xml:space="preserve">Konteksti : Louis Skidmore syntyi Lawrenceburgissa Indianassa. Aihe : Louis Skidmore Suhde : saatu palkinto.</w:t>
      </w:r>
    </w:p>
    <w:p>
      <w:r>
        <w:rPr>
          <w:b/>
        </w:rPr>
        <w:t xml:space="preserve">Tulos</w:t>
      </w:r>
    </w:p>
    <w:p>
      <w:r>
        <w:t xml:space="preserve">Minkä palkinnon Louis Skidmore sai?</w:t>
      </w:r>
    </w:p>
    <w:p>
      <w:r>
        <w:rPr>
          <w:b/>
        </w:rPr>
        <w:t xml:space="preserve">Esimerkki 4.538</w:t>
      </w:r>
    </w:p>
    <w:p>
      <w:r>
        <w:t xml:space="preserve">Konteksti : Erema; tai Isäni synti on R. D. Blackmoren vuonna 1877 julkaistu kolmiosainen romaani. Aihe : Erema Suhde : kerrontapaikka</w:t>
      </w:r>
    </w:p>
    <w:p>
      <w:r>
        <w:rPr>
          <w:b/>
        </w:rPr>
        <w:t xml:space="preserve">Tulos</w:t>
      </w:r>
    </w:p>
    <w:p>
      <w:r>
        <w:t xml:space="preserve">Missä paikassa Erema on olemassa?</w:t>
      </w:r>
    </w:p>
    <w:p>
      <w:r>
        <w:rPr>
          <w:b/>
        </w:rPr>
        <w:t xml:space="preserve">Esimerkki 4.539</w:t>
      </w:r>
    </w:p>
    <w:p>
      <w:r>
        <w:t xml:space="preserve">Konteksti : Howard Presents on kanadalainen lasten televisiosarja, joka esitettiin CBC Televisionilla vuonna 1978. Aihe : Howard Presents Suhde : alkuperäinen verkko.</w:t>
      </w:r>
    </w:p>
    <w:p>
      <w:r>
        <w:rPr>
          <w:b/>
        </w:rPr>
        <w:t xml:space="preserve">Tulos</w:t>
      </w:r>
    </w:p>
    <w:p>
      <w:r>
        <w:t xml:space="preserve">Missä verkossa Howard Presents esiintyy?</w:t>
      </w:r>
    </w:p>
    <w:p>
      <w:r>
        <w:rPr>
          <w:b/>
        </w:rPr>
        <w:t xml:space="preserve">Esimerkki 4.540</w:t>
      </w:r>
    </w:p>
    <w:p>
      <w:r>
        <w:t xml:space="preserve">Konteksti : Englanti Saksa Italia Ranska Norja Norja Espanja Oakie Doke's VHS &amp; DVD-julkaisut Koko sarja 1/2 jaksot 1-7 Oakie Doke ja yksinäinen hiiri Oakie Doke ja pähkinämysteeri Oakie Doke ja juhlat Oakie Doke ja syntymäpäiväkakku Oakie Doke ja hikka Oakie Doke ja hattujahti Oakie Doke ja skootteri Oakie Doke ja kottikärry Oakie Doke ja kottikärry Pähkinä Oakie Doke ja kadonnut hiiri Oakie Doke ja pikkuapulaiset Oakie Doke ja palaneet pizzat Oakie Doke ja puhuva kivi Oakie Doke ja uusi lemmikki Oakie Doke ja syntymäpäiväyllätys Koko sarja 1/2 Jaksot 8-13 Oakie Doke ja röyhkeä tuulenvire Oakie Doke ja orkesteri Oakie Doke ja aarteenetsintä Oakie Doke ja hirviö Oakie Doke ja hillolammikko Oakie Doke ja toivomuskaivo Oakie Doke ja karanneet kulhot Oakie Doke ja Oakie Hollowsin juhlat Oakie Doke ja juhlat Avulias hiiri Oakie Doke ja karting-kilpailu Oakie Doke ja sotkuinen päivä Oakie Doke ja tähdenlento Oakie Doke (VHS) Oakie Doke ja yksinäinen hiiri Oakie Doke ja pähkinämysteerio Oakie Doke ja juhlat Oakie Doke ja skootteri Oakie Doke ja aarteenetsintä Aihe : Oakie Doke Suhde : alkuperäinen verkko</w:t>
      </w:r>
    </w:p>
    <w:p>
      <w:r>
        <w:rPr>
          <w:b/>
        </w:rPr>
        <w:t xml:space="preserve">Tulos</w:t>
      </w:r>
    </w:p>
    <w:p>
      <w:r>
        <w:t xml:space="preserve">Millä kanavalla Oakie Doke esiintyi ensimmäisen kerran?</w:t>
      </w:r>
    </w:p>
    <w:p>
      <w:r>
        <w:rPr>
          <w:b/>
        </w:rPr>
        <w:t xml:space="preserve">Esimerkki 4.541</w:t>
      </w:r>
    </w:p>
    <w:p>
      <w:r>
        <w:t xml:space="preserve">Konteksti : NGC 1532 on myös Fornaxin tähtijoukon syrjäinen jäsen Kohde : NGC 1532 Suhde : tähtikuvio</w:t>
      </w:r>
    </w:p>
    <w:p>
      <w:r>
        <w:rPr>
          <w:b/>
        </w:rPr>
        <w:t xml:space="preserve">Tulos</w:t>
      </w:r>
    </w:p>
    <w:p>
      <w:r>
        <w:t xml:space="preserve">Mikä on sen tähdistön nimi, johon NGC 1532 kuuluu?</w:t>
      </w:r>
    </w:p>
    <w:p>
      <w:r>
        <w:rPr>
          <w:b/>
        </w:rPr>
        <w:t xml:space="preserve">Esimerkki 4.542</w:t>
      </w:r>
    </w:p>
    <w:p>
      <w:r>
        <w:t xml:space="preserve">Konteksti: Vuonna 630 Ali lausui suurelle pyhiinvaeltajien joukolle Mekassa Koraanin osan, jossa ilmoitettiin, että Muhammed ja islamilainen yhteisö eivät enää olleet sidottuja aiemmin arabien monijumalaisten kanssa tehtyihin sopimuksiin. Aihe : Ali Suhde : puoliso</w:t>
      </w:r>
    </w:p>
    <w:p>
      <w:r>
        <w:rPr>
          <w:b/>
        </w:rPr>
        <w:t xml:space="preserve">Tulos</w:t>
      </w:r>
    </w:p>
    <w:p>
      <w:r>
        <w:t xml:space="preserve">Mikä on Alin puolison nimi?</w:t>
      </w:r>
    </w:p>
    <w:p>
      <w:r>
        <w:rPr>
          <w:b/>
        </w:rPr>
        <w:t xml:space="preserve">Esimerkki 4.543</w:t>
      </w:r>
    </w:p>
    <w:p>
      <w:r>
        <w:t xml:space="preserve">Konteksti : Astan Dabo (s. 30. toukokuuta 1992) on Malista kotoisin oleva koripallosentteri, jonka naisten koripalloliiton Connecticut Sun valitsi. Aihe : Astan Dabo Suhde : varattu...</w:t>
      </w:r>
    </w:p>
    <w:p>
      <w:r>
        <w:rPr>
          <w:b/>
        </w:rPr>
        <w:t xml:space="preserve">Tulos</w:t>
      </w:r>
    </w:p>
    <w:p>
      <w:r>
        <w:t xml:space="preserve">Mihin joukkueeseen Astan Dabo kuuluu?</w:t>
      </w:r>
    </w:p>
    <w:p>
      <w:r>
        <w:rPr>
          <w:b/>
        </w:rPr>
        <w:t xml:space="preserve">Esimerkki 4.544</w:t>
      </w:r>
    </w:p>
    <w:p>
      <w:r>
        <w:t xml:space="preserve">Konteksti : McTeague on köyhästä kaivostyöläisperheestä kotoisin oleva, älyltään rajoittunut hammaslääkäri, joka on avannut hammaslääkäriaseman Polk Streetillä San Franciscossa. Kohde : McTeague Suhde : kertomuspaikka</w:t>
      </w:r>
    </w:p>
    <w:p>
      <w:r>
        <w:rPr>
          <w:b/>
        </w:rPr>
        <w:t xml:space="preserve">Tulos</w:t>
      </w:r>
    </w:p>
    <w:p>
      <w:r>
        <w:t xml:space="preserve">Missä paikassa McTeague on olemassa?</w:t>
      </w:r>
    </w:p>
    <w:p>
      <w:r>
        <w:rPr>
          <w:b/>
        </w:rPr>
        <w:t xml:space="preserve">Esimerkki 4.545</w:t>
      </w:r>
    </w:p>
    <w:p>
      <w:r>
        <w:t xml:space="preserve">Konteksti : Bare Essence -elokuvan pääosassa oli suosittu päiväsaippuanäyttelijä Genie Francis, ja se käsitteli hajuvesiteollisuuden juonittelua. Aihe : Bare Essence Suhde : alkuperäinen verkko.</w:t>
      </w:r>
    </w:p>
    <w:p>
      <w:r>
        <w:rPr>
          <w:b/>
        </w:rPr>
        <w:t xml:space="preserve">Tulos</w:t>
      </w:r>
    </w:p>
    <w:p>
      <w:r>
        <w:t xml:space="preserve">Mikä oli verkko, joka alun perin isännöi Bare Essenceä?</w:t>
      </w:r>
    </w:p>
    <w:p>
      <w:r>
        <w:rPr>
          <w:b/>
        </w:rPr>
        <w:t xml:space="preserve">Esimerkki 4.546</w:t>
      </w:r>
    </w:p>
    <w:p>
      <w:r>
        <w:t xml:space="preserve">Konteksti: Toisin kuin muissa hindielokuvissa, joissa naispääosa on Sita, päähenkilö on Rama ja antagonisti on Ravana, Kamineyn hahmot ovat vivahteikkaita ihmisiä "monikerroksisissa ja monimutkaisissa" tilanteissa. Aihe : Kaminey Suhde : narratiivinen paikka</w:t>
      </w:r>
    </w:p>
    <w:p>
      <w:r>
        <w:rPr>
          <w:b/>
        </w:rPr>
        <w:t xml:space="preserve">Tulos</w:t>
      </w:r>
    </w:p>
    <w:p>
      <w:r>
        <w:t xml:space="preserve">Missä paikassa Kaminey on olemassa?</w:t>
      </w:r>
    </w:p>
    <w:p>
      <w:r>
        <w:rPr>
          <w:b/>
        </w:rPr>
        <w:t xml:space="preserve">Esimerkki 4.547</w:t>
      </w:r>
    </w:p>
    <w:p>
      <w:r>
        <w:t xml:space="preserve">Konteksti : HD 38529 b on noin 138 valovuoden päässä Orionin tähdistössä sijaitseva ekstrasolaarinen planeetta. Kohde : HD 38529 b Suhde : tähtikuvio</w:t>
      </w:r>
    </w:p>
    <w:p>
      <w:r>
        <w:rPr>
          <w:b/>
        </w:rPr>
        <w:t xml:space="preserve">Tulos</w:t>
      </w:r>
    </w:p>
    <w:p>
      <w:r>
        <w:t xml:space="preserve">Mikä on sen tähdistön nimi, johon HD 38529 b kuuluu?</w:t>
      </w:r>
    </w:p>
    <w:p>
      <w:r>
        <w:rPr>
          <w:b/>
        </w:rPr>
        <w:t xml:space="preserve">Esimerkki 4.548</w:t>
      </w:r>
    </w:p>
    <w:p>
      <w:r>
        <w:t xml:space="preserve">Konteksti : Michael Tolliver Lives (2007) on San Franciscon kirjailijan Armistead Maupinin Tales of the City -sarjan seitsemäs kirja. Aihe : Michael Tolliver Lives Suhde : kerronnan sijaintipaikka</w:t>
      </w:r>
    </w:p>
    <w:p>
      <w:r>
        <w:rPr>
          <w:b/>
        </w:rPr>
        <w:t xml:space="preserve">Tulos</w:t>
      </w:r>
    </w:p>
    <w:p>
      <w:r>
        <w:t xml:space="preserve">Missä paikassa Michael Tolliver asuu?</w:t>
      </w:r>
    </w:p>
    <w:p>
      <w:r>
        <w:rPr>
          <w:b/>
        </w:rPr>
        <w:t xml:space="preserve">Esimerkki 4.549</w:t>
      </w:r>
    </w:p>
    <w:p>
      <w:r>
        <w:t xml:space="preserve">Konteksti : Ondřej Palát (s. 28. maaliskuuta 1991) on tšekkiläinen jääkiekkoammattilainen laitahyökkääjä ja Tampa Bay Lightningin varakapteeni National Hockey Leaguessa (NHL). Aihe : Ondřej Palát Suhde : drafted by</w:t>
      </w:r>
    </w:p>
    <w:p>
      <w:r>
        <w:rPr>
          <w:b/>
        </w:rPr>
        <w:t xml:space="preserve">Tulos</w:t>
      </w:r>
    </w:p>
    <w:p>
      <w:r>
        <w:t xml:space="preserve">Mihin joukkueeseen Ondřej Palát kuuluu?</w:t>
      </w:r>
    </w:p>
    <w:p>
      <w:r>
        <w:rPr>
          <w:b/>
        </w:rPr>
        <w:t xml:space="preserve">Esimerkki 4.550</w:t>
      </w:r>
    </w:p>
    <w:p>
      <w:r>
        <w:t xml:space="preserve">Konteksti : Sarjan pääosassa oli Edmond O'Brien, joka esitti San Franciscon räikeää asianajajaa Sam Benedictia. Aihe : Sam Benedict Suhde : alkuperäinen verkko.</w:t>
      </w:r>
    </w:p>
    <w:p>
      <w:r>
        <w:rPr>
          <w:b/>
        </w:rPr>
        <w:t xml:space="preserve">Tulos</w:t>
      </w:r>
    </w:p>
    <w:p>
      <w:r>
        <w:t xml:space="preserve">Millä kanavalla Sam Benedict esitettiin ensimmäisen kerran?</w:t>
      </w:r>
    </w:p>
    <w:p>
      <w:r>
        <w:rPr>
          <w:b/>
        </w:rPr>
        <w:t xml:space="preserve">Esimerkki 4.551</w:t>
      </w:r>
    </w:p>
    <w:p>
      <w:r>
        <w:t xml:space="preserve">Konteksti: Philip St. George Cooke (13. kesäkuuta 1809 - 20. maaliskuuta 1895) oli Yhdysvaltain armeijan ratsuväen upseeri, joka toimi Yhdysvaltain sisällissodassa unionin kenraalina. Aihe : Philip St. George Cooke Suhde : konflikti</w:t>
      </w:r>
    </w:p>
    <w:p>
      <w:r>
        <w:rPr>
          <w:b/>
        </w:rPr>
        <w:t xml:space="preserve">Tulos</w:t>
      </w:r>
    </w:p>
    <w:p>
      <w:r>
        <w:t xml:space="preserve">Missä sodassa Philip St. George Cooke oli mukana?</w:t>
      </w:r>
    </w:p>
    <w:p>
      <w:r>
        <w:rPr>
          <w:b/>
        </w:rPr>
        <w:t xml:space="preserve">Esimerkki 4.552</w:t>
      </w:r>
    </w:p>
    <w:p>
      <w:r>
        <w:t xml:space="preserve">Konteksti : Rita Keszthelyi (s. 1991) on unkarilainen naispuolinen vesipalloilija. Aihe : Rita Keszthelyi Suhde : sukupuoli tai sukupuolta.</w:t>
      </w:r>
    </w:p>
    <w:p>
      <w:r>
        <w:rPr>
          <w:b/>
        </w:rPr>
        <w:t xml:space="preserve">Tulos</w:t>
      </w:r>
    </w:p>
    <w:p>
      <w:r>
        <w:t xml:space="preserve">Mihin sukupuoleen Rita Keszthelyi kuuluu?</w:t>
      </w:r>
    </w:p>
    <w:p>
      <w:r>
        <w:rPr>
          <w:b/>
        </w:rPr>
        <w:t xml:space="preserve">Esimerkki 4.553</w:t>
      </w:r>
    </w:p>
    <w:p>
      <w:r>
        <w:t xml:space="preserve">Konteksti : Hän syntyi Orlando Carmelo Scarnecchiaksi Steubenvillessä, Ohiossa, Yhdysvalloissa, ja jossain vaiheessa hän muutti nimensä John Scarneksi. Aihe : John Scarne Suhde : ammatti</w:t>
      </w:r>
    </w:p>
    <w:p>
      <w:r>
        <w:rPr>
          <w:b/>
        </w:rPr>
        <w:t xml:space="preserve">Tulos</w:t>
      </w:r>
    </w:p>
    <w:p>
      <w:r>
        <w:t xml:space="preserve">Mikä oli John Scarnen ammatti?</w:t>
      </w:r>
    </w:p>
    <w:p>
      <w:r>
        <w:rPr>
          <w:b/>
        </w:rPr>
        <w:t xml:space="preserve">Esimerkki 4.554</w:t>
      </w:r>
    </w:p>
    <w:p>
      <w:r>
        <w:t xml:space="preserve">Konteksti : The Ruins of Gorlan on australialaisen kirjailijan John Flanaganin kirjoittaman Ranger's Apprentice -sarjan ensimmäinen romaani. Aihe : Gorlanin rauniot Suhde : sarja</w:t>
      </w:r>
    </w:p>
    <w:p>
      <w:r>
        <w:rPr>
          <w:b/>
        </w:rPr>
        <w:t xml:space="preserve">Tulos</w:t>
      </w:r>
    </w:p>
    <w:p>
      <w:r>
        <w:t xml:space="preserve">Mihin sarjaan Gorlanin rauniot kuuluu?</w:t>
      </w:r>
    </w:p>
    <w:p>
      <w:r>
        <w:rPr>
          <w:b/>
        </w:rPr>
        <w:t xml:space="preserve">Esimerkki 4.555</w:t>
      </w:r>
    </w:p>
    <w:p>
      <w:r>
        <w:t xml:space="preserve">Konteksti : Hetepheres II oli muinaisen Egyptin kuningatar neljännen dynastian aikana. Aihe : Hetepheres II Suhde : puoliso</w:t>
      </w:r>
    </w:p>
    <w:p>
      <w:r>
        <w:rPr>
          <w:b/>
        </w:rPr>
        <w:t xml:space="preserve">Tulos</w:t>
      </w:r>
    </w:p>
    <w:p>
      <w:r>
        <w:t xml:space="preserve">Mikä on Hetepheres II:n puolison nimi?</w:t>
      </w:r>
    </w:p>
    <w:p>
      <w:r>
        <w:rPr>
          <w:b/>
        </w:rPr>
        <w:t xml:space="preserve">Esimerkki 4.556</w:t>
      </w:r>
    </w:p>
    <w:p>
      <w:r>
        <w:t xml:space="preserve">Konteksti: Hans Johannsen (29. tammikuuta 1913 - 5. maaliskuuta 1961) oli saksalainen toisen maailmansodan aikana sukellusveneen konepäällikkö, jolle myönnettiin Rautaristin ritariristi (saksaksi Ritterkreuz des Eisernen Kreuzes). Aihe : Hans Johannsen Suhde : saatu palkinto.</w:t>
      </w:r>
    </w:p>
    <w:p>
      <w:r>
        <w:rPr>
          <w:b/>
        </w:rPr>
        <w:t xml:space="preserve">Tulos</w:t>
      </w:r>
    </w:p>
    <w:p>
      <w:r>
        <w:t xml:space="preserve">Minkä palkinnon Hans Johannsen sai?</w:t>
      </w:r>
    </w:p>
    <w:p>
      <w:r>
        <w:rPr>
          <w:b/>
        </w:rPr>
        <w:t xml:space="preserve">Esimerkki 4.557</w:t>
      </w:r>
    </w:p>
    <w:p>
      <w:r>
        <w:t xml:space="preserve">Konteksti : Dippy on julkinen Diplodocus-dinosauruksen veistos Carnegie Institute and Library -kompleksin alueella Oaklandin kaupunginosassa Pittsburghissa, Pennsylvaniassa. Aihe : Dippy Suhde : kokoelma</w:t>
      </w:r>
    </w:p>
    <w:p>
      <w:r>
        <w:rPr>
          <w:b/>
        </w:rPr>
        <w:t xml:space="preserve">Tulos</w:t>
      </w:r>
    </w:p>
    <w:p>
      <w:r>
        <w:t xml:space="preserve">Mikä on sen paikan nimi, josta Dippy löytyy?</w:t>
      </w:r>
    </w:p>
    <w:p>
      <w:r>
        <w:rPr>
          <w:b/>
        </w:rPr>
        <w:t xml:space="preserve">Esimerkki 4.558</w:t>
      </w:r>
    </w:p>
    <w:p>
      <w:r>
        <w:t xml:space="preserve">Konteksti : ISO 3166-2:CA on Kanadan nimike ISO 3166-2:ssa, joka on osa Kansainvälisen standardisoimisjärjestön (ISO) julkaisemaa ISO 3166 -standardia, joka määrittelee koodit kaikkien ISO 3166-1:ssä koodattujen maiden tärkeimpien alajaotteluiden (esim. maakuntien tai osavaltioiden) nimille. Kohde : ISO 3166-2:CA Suhde : standardointielin.</w:t>
      </w:r>
    </w:p>
    <w:p>
      <w:r>
        <w:rPr>
          <w:b/>
        </w:rPr>
        <w:t xml:space="preserve">Tulos</w:t>
      </w:r>
    </w:p>
    <w:p>
      <w:r>
        <w:t xml:space="preserve">Kuka on laatinut ISO 3166-2:CA -standardit?</w:t>
      </w:r>
    </w:p>
    <w:p>
      <w:r>
        <w:rPr>
          <w:b/>
        </w:rPr>
        <w:t xml:space="preserve">Esimerkki 4.559</w:t>
      </w:r>
    </w:p>
    <w:p>
      <w:r>
        <w:t xml:space="preserve">Konteksti : Edouard Manet'n maalaus Kreivitär Albazzin muotokuva on osa Solomon R. Guggenheim-museon Thannhauser-kokoelmaa Hilde Thannhauserin testamenttina. Aihe : Kreivitär Albazzin muotokuva Suhde : kokoelma</w:t>
      </w:r>
    </w:p>
    <w:p>
      <w:r>
        <w:rPr>
          <w:b/>
        </w:rPr>
        <w:t xml:space="preserve">Tulos</w:t>
      </w:r>
    </w:p>
    <w:p>
      <w:r>
        <w:t xml:space="preserve">Mikä on sen paikan nimi, josta löytyy kreivitär Albazzin muotokuva?</w:t>
      </w:r>
    </w:p>
    <w:p>
      <w:r>
        <w:rPr>
          <w:b/>
        </w:rPr>
        <w:t xml:space="preserve">Esimerkki 4.560</w:t>
      </w:r>
    </w:p>
    <w:p>
      <w:r>
        <w:t xml:space="preserve">Konteksti: Amitabha Singh valmistui Intian elokuva- ja televisioinstituutista (FTII) vuonna 1994. Aihe : Amitabha Singh Suhde : ammatti.</w:t>
      </w:r>
    </w:p>
    <w:p>
      <w:r>
        <w:rPr>
          <w:b/>
        </w:rPr>
        <w:t xml:space="preserve">Tulos</w:t>
      </w:r>
    </w:p>
    <w:p>
      <w:r>
        <w:t xml:space="preserve">Mikä oli Amitabha Singhin ura?</w:t>
      </w:r>
    </w:p>
    <w:p>
      <w:r>
        <w:rPr>
          <w:b/>
        </w:rPr>
        <w:t xml:space="preserve">Esimerkki 4.561</w:t>
      </w:r>
    </w:p>
    <w:p>
      <w:r>
        <w:t xml:space="preserve">Konteksti: Umberto Calvello syntyi Pistoiassa, Italian kuningaskunnassa 28. toukokuuta 1897. Aihe : Umberto Calvello Suhde : konflikti.</w:t>
      </w:r>
    </w:p>
    <w:p>
      <w:r>
        <w:rPr>
          <w:b/>
        </w:rPr>
        <w:t xml:space="preserve">Tulos</w:t>
      </w:r>
    </w:p>
    <w:p>
      <w:r>
        <w:t xml:space="preserve">Mihin sotaan tai taisteluun Umberto Calvello osallistui?</w:t>
      </w:r>
    </w:p>
    <w:p>
      <w:r>
        <w:rPr>
          <w:b/>
        </w:rPr>
        <w:t xml:space="preserve">Esimerkki 4.562</w:t>
      </w:r>
    </w:p>
    <w:p>
      <w:r>
        <w:t xml:space="preserve">Taustatiedot: 15. toukokuuta 1918 kello 09.30 yliluutnantti Walter Ewers kaatui taistelussa lentäessään Albatros D.V -lentokonettaan Villers-Bretonneux'n yläpuolella RAF:n 65. lentolaivueessa. Aihe : Walter Ewers Suhde : konflikti</w:t>
      </w:r>
    </w:p>
    <w:p>
      <w:r>
        <w:rPr>
          <w:b/>
        </w:rPr>
        <w:t xml:space="preserve">Tulos</w:t>
      </w:r>
    </w:p>
    <w:p>
      <w:r>
        <w:t xml:space="preserve">Mihin sotaan Walter Ewers osallistui?</w:t>
      </w:r>
    </w:p>
    <w:p>
      <w:r>
        <w:rPr>
          <w:b/>
        </w:rPr>
        <w:t xml:space="preserve">Esimerkki 4.563</w:t>
      </w:r>
    </w:p>
    <w:p>
      <w:r>
        <w:t xml:space="preserve">Taustaa : Transavia Denmark ApS, joka tunnettiin myös nimellä Transavia.com Denmark tai Transavia Denmark ja joka toimi nimellä transavia.com, oli tanskalainen halpalentoyhtiö, joka toimi Transavia.com-konsernin tytäryhtiönä. Kohde : Transavia Denmark Suhde : emoyhtiö.</w:t>
      </w:r>
    </w:p>
    <w:p>
      <w:r>
        <w:rPr>
          <w:b/>
        </w:rPr>
        <w:t xml:space="preserve">Tulos</w:t>
      </w:r>
    </w:p>
    <w:p>
      <w:r>
        <w:t xml:space="preserve">Mikä on Transavian Tanskan emoyhtiö?</w:t>
      </w:r>
    </w:p>
    <w:p>
      <w:r>
        <w:rPr>
          <w:b/>
        </w:rPr>
        <w:t xml:space="preserve">Esimerkki 4.564</w:t>
      </w:r>
    </w:p>
    <w:p>
      <w:r>
        <w:t xml:space="preserve">Konteksti: Kenneth Cecil Bunch (21. tammikuuta 1919 - 6. kesäkuuta 1942) oli Yhdysvaltain laivaston lentäjä, jolle myönnettiin postuumisti lentomitali toimistaan Midwayn taistelussa. Aihe: Kenneth Cecil Bunch Suhde: konflikti.</w:t>
      </w:r>
    </w:p>
    <w:p>
      <w:r>
        <w:rPr>
          <w:b/>
        </w:rPr>
        <w:t xml:space="preserve">Tulos</w:t>
      </w:r>
    </w:p>
    <w:p>
      <w:r>
        <w:t xml:space="preserve">Missä sodassa Kenneth Cecil Bunch taisteli?</w:t>
      </w:r>
    </w:p>
    <w:p>
      <w:r>
        <w:rPr>
          <w:b/>
        </w:rPr>
        <w:t xml:space="preserve">Esimerkki 4.565</w:t>
      </w:r>
    </w:p>
    <w:p>
      <w:r>
        <w:t xml:space="preserve">Konteksti : Robinin etsiessä "jotain vanhaa" Lily ja Marshall valmistautuvat "jotain uutta" varten pakkaamalla tavaroita Italiaan muuttoa varten. Aihe : Jotain vanhaa Suhde : sarja</w:t>
      </w:r>
    </w:p>
    <w:p>
      <w:r>
        <w:rPr>
          <w:b/>
        </w:rPr>
        <w:t xml:space="preserve">Tulos</w:t>
      </w:r>
    </w:p>
    <w:p>
      <w:r>
        <w:t xml:space="preserve">Mihin sarjaan Something Old kuuluu?</w:t>
      </w:r>
    </w:p>
    <w:p>
      <w:r>
        <w:rPr>
          <w:b/>
        </w:rPr>
        <w:t xml:space="preserve">Esimerkki 4.566</w:t>
      </w:r>
    </w:p>
    <w:p>
      <w:r>
        <w:t xml:space="preserve">Konteksti : Marraskuussa 1525 kuningas Kustaa I ilmoitti, että Christina Gyllenstiernan oli määrä mennä naimisiin serkkunsa Johan Turessonin kanssa, joka oli Falunin herra, riksråd ja Nyköpingin maaherra. Aihe : Christina Gyllenstierna Suhde : puoliso.</w:t>
      </w:r>
    </w:p>
    <w:p>
      <w:r>
        <w:rPr>
          <w:b/>
        </w:rPr>
        <w:t xml:space="preserve">Tulos</w:t>
      </w:r>
    </w:p>
    <w:p>
      <w:r>
        <w:t xml:space="preserve">Mikä on Christina Gyllenstiernan puolison nimi?</w:t>
      </w:r>
    </w:p>
    <w:p>
      <w:r>
        <w:rPr>
          <w:b/>
        </w:rPr>
        <w:t xml:space="preserve">Esimerkki 4.567</w:t>
      </w:r>
    </w:p>
    <w:p>
      <w:r>
        <w:t xml:space="preserve">Konteksti: Steve Colter (s. 24. heinäkuuta 1962) on yhdysvaltalainen koripalloilija, jonka Portland Trail Blazers valitsi NBA:n vuoden 1984 varaustilaisuuden toisella kierroksella (33.). Kohde : Steve Colter Suhde : valitsi hänet</w:t>
      </w:r>
    </w:p>
    <w:p>
      <w:r>
        <w:rPr>
          <w:b/>
        </w:rPr>
        <w:t xml:space="preserve">Tulos</w:t>
      </w:r>
    </w:p>
    <w:p>
      <w:r>
        <w:t xml:space="preserve">Missä joukkueessa Steve Colter pelaa?</w:t>
      </w:r>
    </w:p>
    <w:p>
      <w:r>
        <w:rPr>
          <w:b/>
        </w:rPr>
        <w:t xml:space="preserve">Esimerkki 4.568</w:t>
      </w:r>
    </w:p>
    <w:p>
      <w:r>
        <w:t xml:space="preserve">Konteksti : Qantas harjoittaa rahtiliikennettä nimellä Qantas Freight ja omistaa myös kokonaan logistiikka- ja lentorahtiliikenneyrityksen Australian air Express ja vuokraa rahtilentokoneita Atlas Airilta. Aihe : Qantas Suhde : emoyhtiö</w:t>
      </w:r>
    </w:p>
    <w:p>
      <w:r>
        <w:rPr>
          <w:b/>
        </w:rPr>
        <w:t xml:space="preserve">Tulos</w:t>
      </w:r>
    </w:p>
    <w:p>
      <w:r>
        <w:t xml:space="preserve">Mikä yhtiö on Qantasin emoyhtiö?</w:t>
      </w:r>
    </w:p>
    <w:p>
      <w:r>
        <w:rPr>
          <w:b/>
        </w:rPr>
        <w:t xml:space="preserve">Esimerkki 4.569</w:t>
      </w:r>
    </w:p>
    <w:p>
      <w:r>
        <w:t xml:space="preserve">Konteksti : Ruotsalainen luuttu (ruotsiksi svensk luta) on varhaisesta sitteristä kehitetty soitin, jonka kaulassa on teorbo, jossa on useita bassojousia, jotka kulkevat vastakkain koskettimistosta. Aihe : Ruotsalainen luuttu Suhde : perustuu seuraavaan tekstiin</w:t>
      </w:r>
    </w:p>
    <w:p>
      <w:r>
        <w:rPr>
          <w:b/>
        </w:rPr>
        <w:t xml:space="preserve">Tulos</w:t>
      </w:r>
    </w:p>
    <w:p>
      <w:r>
        <w:t xml:space="preserve">Mikä on ruotsalaisen luuttun perusta?</w:t>
      </w:r>
    </w:p>
    <w:p>
      <w:r>
        <w:rPr>
          <w:b/>
        </w:rPr>
        <w:t xml:space="preserve">Esimerkki 4.570</w:t>
      </w:r>
    </w:p>
    <w:p>
      <w:r>
        <w:t xml:space="preserve">Konteksti : Kookyville on brittiläinen sketsikomedia, joka esitettiin 25. marraskuuta 2012 Channel 4:llä. Aihe : Kookyville Suhde : alkuperäinen verkko.</w:t>
      </w:r>
    </w:p>
    <w:p>
      <w:r>
        <w:rPr>
          <w:b/>
        </w:rPr>
        <w:t xml:space="preserve">Tulos</w:t>
      </w:r>
    </w:p>
    <w:p>
      <w:r>
        <w:t xml:space="preserve">Millä kanavalla Kookyville esitettiin?</w:t>
      </w:r>
    </w:p>
    <w:p>
      <w:r>
        <w:rPr>
          <w:b/>
        </w:rPr>
        <w:t xml:space="preserve">Esimerkki 4.571</w:t>
      </w:r>
    </w:p>
    <w:p>
      <w:r>
        <w:t xml:space="preserve">Konteksti: Vuosi kulttuurivallankumouksen päättymisen jälkeen Zhou Long oli yksi sadasta opiskelijasta, jotka valittiin kahdeksantoista tuhannen hakijan joukosta opiskelemaan Pekingin vastikään uudelleen avattuun Keskusmusiikkikonservatorioon vuonna 1977. Aihe: Zhou Long Suhde: koulutettu vuonna</w:t>
      </w:r>
    </w:p>
    <w:p>
      <w:r>
        <w:rPr>
          <w:b/>
        </w:rPr>
        <w:t xml:space="preserve">Tulos</w:t>
      </w:r>
    </w:p>
    <w:p>
      <w:r>
        <w:t xml:space="preserve">Missä yliopistossa Zhou Long opiskeli?</w:t>
      </w:r>
    </w:p>
    <w:p>
      <w:r>
        <w:rPr>
          <w:b/>
        </w:rPr>
        <w:t xml:space="preserve">Esimerkki 4.572</w:t>
      </w:r>
    </w:p>
    <w:p>
      <w:r>
        <w:t xml:space="preserve">Konteksti: Jagjit Singh, syntymänimeltään Jagmohan Singh (8. helmikuuta 1941 - 10. lokakuuta 2011), oli merkittävä intialainen ghasal-laulaja, säveltäjä ja muusikko. Aihe : Jagjit Singh Suhde : asuinpaikka.</w:t>
      </w:r>
    </w:p>
    <w:p>
      <w:r>
        <w:rPr>
          <w:b/>
        </w:rPr>
        <w:t xml:space="preserve">Tulos</w:t>
      </w:r>
    </w:p>
    <w:p>
      <w:r>
        <w:t xml:space="preserve">Mihin kaupunkiin Jagjit Singh liittyy?</w:t>
      </w:r>
    </w:p>
    <w:p>
      <w:r>
        <w:rPr>
          <w:b/>
        </w:rPr>
        <w:t xml:space="preserve">Esimerkki 4.573</w:t>
      </w:r>
    </w:p>
    <w:p>
      <w:r>
        <w:t xml:space="preserve">Konteksti : Storefront Lawyers (myöhemmin nimeltään Men at Law) on yhdysvaltalainen oikeudellinen draamasarja, jota esitettiin syyskuusta 1970 huhtikuuhun 1971 CBS:llä. Aihe : Storefront Lawyers Suhde : alkuperäinen verkko.</w:t>
      </w:r>
    </w:p>
    <w:p>
      <w:r>
        <w:rPr>
          <w:b/>
        </w:rPr>
        <w:t xml:space="preserve">Tulos</w:t>
      </w:r>
    </w:p>
    <w:p>
      <w:r>
        <w:t xml:space="preserve">Mikä oli Storefront Lawyersin alkuperäinen verkosto?</w:t>
      </w:r>
    </w:p>
    <w:p>
      <w:r>
        <w:rPr>
          <w:b/>
        </w:rPr>
        <w:t xml:space="preserve">Esimerkki 4.574</w:t>
      </w:r>
    </w:p>
    <w:p>
      <w:r>
        <w:t xml:space="preserve">Konteksti : Deadly Dreams on Kristine Petersonin ohjaama kauhuelokuva vuodelta 1988. Aihe : Deadly Dreams Suhde : ohjaaja</w:t>
      </w:r>
    </w:p>
    <w:p>
      <w:r>
        <w:rPr>
          <w:b/>
        </w:rPr>
        <w:t xml:space="preserve">Tulos</w:t>
      </w:r>
    </w:p>
    <w:p>
      <w:r>
        <w:t xml:space="preserve">Kuka ohjasi Deadly Dreamsin?</w:t>
      </w:r>
    </w:p>
    <w:p>
      <w:r>
        <w:rPr>
          <w:b/>
        </w:rPr>
        <w:t xml:space="preserve">Esimerkki 4.575</w:t>
      </w:r>
    </w:p>
    <w:p>
      <w:r>
        <w:t xml:space="preserve">Konteksti: Sweta Singh valmistui joukkoviestinnän koulutusohjelmasta Patnan yliopistosta. Aihe : Sweta Singh Suhde : koulutettu osoitteessa</w:t>
      </w:r>
    </w:p>
    <w:p>
      <w:r>
        <w:rPr>
          <w:b/>
        </w:rPr>
        <w:t xml:space="preserve">Tulos</w:t>
      </w:r>
    </w:p>
    <w:p>
      <w:r>
        <w:t xml:space="preserve">Mikä on Sweta Singhin kouluttaneen yliopiston nimi?</w:t>
      </w:r>
    </w:p>
    <w:p>
      <w:r>
        <w:rPr>
          <w:b/>
        </w:rPr>
        <w:t xml:space="preserve">Esimerkki 4.576</w:t>
      </w:r>
    </w:p>
    <w:p>
      <w:r>
        <w:t xml:space="preserve">Konteksti : Lynne Tillman (s. 1947) on kirjailija, novellisti ja kulttuurikriitikko. Aihe : Lynne Tillman Suhde : saatu palkinto.</w:t>
      </w:r>
    </w:p>
    <w:p>
      <w:r>
        <w:rPr>
          <w:b/>
        </w:rPr>
        <w:t xml:space="preserve">Tulos</w:t>
      </w:r>
    </w:p>
    <w:p>
      <w:r>
        <w:t xml:space="preserve">Minkä palkinnon Lynne Tillman sai?</w:t>
      </w:r>
    </w:p>
    <w:p>
      <w:r>
        <w:rPr>
          <w:b/>
        </w:rPr>
        <w:t xml:space="preserve">Esimerkki 4.577</w:t>
      </w:r>
    </w:p>
    <w:p>
      <w:r>
        <w:t xml:space="preserve">Konteksti : Idahon herttuatar on Metro-Goldwyn-Mayerin vuonna 1950 tuottama romanttinen musiikkikomedia. Aihe : Idahon herttuatar Suhde : tuotantoyhtiö</w:t>
      </w:r>
    </w:p>
    <w:p>
      <w:r>
        <w:rPr>
          <w:b/>
        </w:rPr>
        <w:t xml:space="preserve">Tulos</w:t>
      </w:r>
    </w:p>
    <w:p>
      <w:r>
        <w:t xml:space="preserve">Mikä tuotantoyhtiö oli mukana elokuvassa Duchess of Idaho?</w:t>
      </w:r>
    </w:p>
    <w:p>
      <w:r>
        <w:rPr>
          <w:b/>
        </w:rPr>
        <w:t xml:space="preserve">Esimerkki 4.578</w:t>
      </w:r>
    </w:p>
    <w:p>
      <w:r>
        <w:t xml:space="preserve">Konteksti : Romaanin nimen otti käyttöön progressiivinen metalliyhtye The Great Airport Mystery, jonka albumi The Great Spaceport Mystery julkaistiin 7. toukokuuta 2013. Aihe : The Great Airport Mystery Suhde : sarja</w:t>
      </w:r>
    </w:p>
    <w:p>
      <w:r>
        <w:rPr>
          <w:b/>
        </w:rPr>
        <w:t xml:space="preserve">Tulos</w:t>
      </w:r>
    </w:p>
    <w:p>
      <w:r>
        <w:t xml:space="preserve">Mihin sarjaan Suuri lentokenttämysteeri kuuluu?</w:t>
      </w:r>
    </w:p>
    <w:p>
      <w:r>
        <w:rPr>
          <w:b/>
        </w:rPr>
        <w:t xml:space="preserve">Esimerkki 4.579</w:t>
      </w:r>
    </w:p>
    <w:p>
      <w:r>
        <w:t xml:space="preserve">Konteksti : Forrest Gump julkaistiin Yhdysvalloissa 6. heinäkuuta 1994, ja siitä tuli kaupallinen menestys, sillä se oli tuona vuonna Pohjois-Amerikassa eniten tuottanut elokuva. Se oli Paramount Picturesin ensimmäinen suuri menestys sen jälkeen, kun studio myytiin Viacomille, ja se tuotti teatterilevityksensä aikana maailmanlaajuisesti yli 677 miljoonaa dollaria. Aihe : Forrest Gump Suhde : saatu palkinto.</w:t>
      </w:r>
    </w:p>
    <w:p>
      <w:r>
        <w:rPr>
          <w:b/>
        </w:rPr>
        <w:t xml:space="preserve">Tulos</w:t>
      </w:r>
    </w:p>
    <w:p>
      <w:r>
        <w:t xml:space="preserve">Minkä palkinnon Forrest Gump sai?</w:t>
      </w:r>
    </w:p>
    <w:p>
      <w:r>
        <w:rPr>
          <w:b/>
        </w:rPr>
        <w:t xml:space="preserve">Esimerkki 4.580</w:t>
      </w:r>
    </w:p>
    <w:p>
      <w:r>
        <w:t xml:space="preserve">Konteksti : Jofa, alun perin lyhenne sanoista Jonssons Fabriker (Jonssonin tehtaat), on urheiluvälineiden valmistaja, joka valmistaa urheiluvälineitä esimerkiksi jääkiekkoon, bandyyn ja ratsastukseen. Yrityksen kotipaikka on Malung, Ruotsi. Kohde : Jofa Suhde : emoyhtiö</w:t>
      </w:r>
    </w:p>
    <w:p>
      <w:r>
        <w:rPr>
          <w:b/>
        </w:rPr>
        <w:t xml:space="preserve">Tulos</w:t>
      </w:r>
    </w:p>
    <w:p>
      <w:r>
        <w:t xml:space="preserve">Mikä yritys on Jofan emoyhtiö?</w:t>
      </w:r>
    </w:p>
    <w:p>
      <w:r>
        <w:rPr>
          <w:b/>
        </w:rPr>
        <w:t xml:space="preserve">Esimerkki 4.581</w:t>
      </w:r>
    </w:p>
    <w:p>
      <w:r>
        <w:t xml:space="preserve">Konteksti : William Bainbridge syntyi Princetonissa, New Jerseyssä, tohtori Absalom Bainbridgen ja Mary (Taylor) Bainbridgen vanhimpana poikana. Aihe : William Bainbridge Suhde : sotilasharrastus.</w:t>
      </w:r>
    </w:p>
    <w:p>
      <w:r>
        <w:rPr>
          <w:b/>
        </w:rPr>
        <w:t xml:space="preserve">Tulos</w:t>
      </w:r>
    </w:p>
    <w:p>
      <w:r>
        <w:t xml:space="preserve">Mihin armeijaan William Bainbridge kuului?</w:t>
      </w:r>
    </w:p>
    <w:p>
      <w:r>
        <w:rPr>
          <w:b/>
        </w:rPr>
        <w:t xml:space="preserve">Esimerkki 4.582</w:t>
      </w:r>
    </w:p>
    <w:p>
      <w:r>
        <w:t xml:space="preserve">Konteksti : Alkuperäiseen trilogiaan kuuluvat The Evil Dead (1981), Evil Dead II (1987) ja Army of Darkness (1992), jotka kaikki ovat Raimin käsikirjoittamia ja ohjaamia, Robert G. Tapertin tuottamia ja Campbellin tähdittämiä. Aihe : Evil Dead Suhde : ohjaaja</w:t>
      </w:r>
    </w:p>
    <w:p>
      <w:r>
        <w:rPr>
          <w:b/>
        </w:rPr>
        <w:t xml:space="preserve">Tulos</w:t>
      </w:r>
    </w:p>
    <w:p>
      <w:r>
        <w:t xml:space="preserve">Evil Deadin pääohjaaja oli kuka?</w:t>
      </w:r>
    </w:p>
    <w:p>
      <w:r>
        <w:rPr>
          <w:b/>
        </w:rPr>
        <w:t xml:space="preserve">Esimerkki 4.583</w:t>
      </w:r>
    </w:p>
    <w:p>
      <w:r>
        <w:t xml:space="preserve">Konteksti : Q150 oli Queenslandin ja Uuden Etelä-Walesin erottamisen 150. vuosipäivä vuonna 1859. Aihe : Q150 Suhde : ajankohta</w:t>
      </w:r>
    </w:p>
    <w:p>
      <w:r>
        <w:rPr>
          <w:b/>
        </w:rPr>
        <w:t xml:space="preserve">Tulos</w:t>
      </w:r>
    </w:p>
    <w:p>
      <w:r>
        <w:t xml:space="preserve">Mikä oli Q150:n päivämäärä?</w:t>
      </w:r>
    </w:p>
    <w:p>
      <w:r>
        <w:rPr>
          <w:b/>
        </w:rPr>
        <w:t xml:space="preserve">Esimerkki 4.584</w:t>
      </w:r>
    </w:p>
    <w:p>
      <w:r>
        <w:t xml:space="preserve">Konteksti: George Hendricks Beverley (27. toukokuuta 1897 - 15. syyskuuta 1988) oli Yhdysvaltain ilmavoimien prikaatikenraali. Aihe : George Hendricks Beverley Suhde : sotilasala</w:t>
      </w:r>
    </w:p>
    <w:p>
      <w:r>
        <w:rPr>
          <w:b/>
        </w:rPr>
        <w:t xml:space="preserve">Tulos</w:t>
      </w:r>
    </w:p>
    <w:p>
      <w:r>
        <w:t xml:space="preserve">Mihin asevoimiin George Hendricks Beverley kuului?</w:t>
      </w:r>
    </w:p>
    <w:p>
      <w:r>
        <w:rPr>
          <w:b/>
        </w:rPr>
        <w:t xml:space="preserve">Esimerkki 4.585</w:t>
      </w:r>
    </w:p>
    <w:p>
      <w:r>
        <w:t xml:space="preserve">Konteksti: Alfred Teumer (11. helmikuuta 1918 - 4. lokakuuta 1944) oli saksalaisen Luftwaffen lentäjä-ässä toisen maailmansodan aikana, ja hänelle myönnettiin Rautaristin ritariristi (saksaksi Ritterkreuz des Eisernen Kreuzes). Aihe : Alfred Teumer Suhde : konflikti</w:t>
      </w:r>
    </w:p>
    <w:p>
      <w:r>
        <w:rPr>
          <w:b/>
        </w:rPr>
        <w:t xml:space="preserve">Tulos</w:t>
      </w:r>
    </w:p>
    <w:p>
      <w:r>
        <w:t xml:space="preserve">Missä sodassa tai taistelussa Alfred Teumer taisteli?</w:t>
      </w:r>
    </w:p>
    <w:p>
      <w:r>
        <w:rPr>
          <w:b/>
        </w:rPr>
        <w:t xml:space="preserve">Esimerkki 4.586</w:t>
      </w:r>
    </w:p>
    <w:p>
      <w:r>
        <w:t xml:space="preserve">Konteksti : ``Peterin kaksi isää'' on Family Guyn viidennen kauden kymmenes jakso. Aihe : Peterin kaksi isää Suhde : sarja</w:t>
      </w:r>
    </w:p>
    <w:p>
      <w:r>
        <w:rPr>
          <w:b/>
        </w:rPr>
        <w:t xml:space="preserve">Tulos</w:t>
      </w:r>
    </w:p>
    <w:p>
      <w:r>
        <w:t xml:space="preserve">Missä sarjassa oli Peterin kaksi isää?</w:t>
      </w:r>
    </w:p>
    <w:p>
      <w:r>
        <w:rPr>
          <w:b/>
        </w:rPr>
        <w:t xml:space="preserve">Esimerkki 4.587</w:t>
      </w:r>
    </w:p>
    <w:p>
      <w:r>
        <w:t xml:space="preserve">Konteksti : Nina Quartero kuoli Woodland Hillsissä, Kaliforniassa vuonna 1985, 78-vuotiaana. Aihe : Nina Quartero Suhde : ammatti</w:t>
      </w:r>
    </w:p>
    <w:p>
      <w:r>
        <w:rPr>
          <w:b/>
        </w:rPr>
        <w:t xml:space="preserve">Tulos</w:t>
      </w:r>
    </w:p>
    <w:p>
      <w:r>
        <w:t xml:space="preserve">Mikä oli Nina Quarteron ura?</w:t>
      </w:r>
    </w:p>
    <w:p>
      <w:r>
        <w:rPr>
          <w:b/>
        </w:rPr>
        <w:t xml:space="preserve">Esimerkki 4.588</w:t>
      </w:r>
    </w:p>
    <w:p>
      <w:r>
        <w:t xml:space="preserve">Konteksti: Nasir Baig Chughtai, pakistanilainen toimittaja, on englanninkielisen The News -lehden päätoimittaja. Aihe: Nasir Baig Chughtai Suhde: ammatti.</w:t>
      </w:r>
    </w:p>
    <w:p>
      <w:r>
        <w:rPr>
          <w:b/>
        </w:rPr>
        <w:t xml:space="preserve">Tulos</w:t>
      </w:r>
    </w:p>
    <w:p>
      <w:r>
        <w:t xml:space="preserve">Millainen ammatti Nasir Baig Chughtai on?</w:t>
      </w:r>
    </w:p>
    <w:p>
      <w:r>
        <w:rPr>
          <w:b/>
        </w:rPr>
        <w:t xml:space="preserve">Esimerkki 4.589</w:t>
      </w:r>
    </w:p>
    <w:p>
      <w:r>
        <w:t xml:space="preserve">Konteksti : Jane Shelleyn mukaan Mary Shelley oli pyytänyt tulla haudatuksi äitinsä ja isänsä luokse, mutta Percy ja Jane pitivät St Pancrasin hautausmaata "kauheana" ja päättivät haudata Mary Shelleyn sen sijaan St Peter's Churchiin Bournemouthiin, lähelle heidän uutta kotiaan Boscombessa. Aihe : Mary Shelley Suhde : asuinpaikka</w:t>
      </w:r>
    </w:p>
    <w:p>
      <w:r>
        <w:rPr>
          <w:b/>
        </w:rPr>
        <w:t xml:space="preserve">Tulos</w:t>
      </w:r>
    </w:p>
    <w:p>
      <w:r>
        <w:t xml:space="preserve">Mistä kaupungista Mary Shelley on kotoisin?</w:t>
      </w:r>
    </w:p>
    <w:p>
      <w:r>
        <w:rPr>
          <w:b/>
        </w:rPr>
        <w:t xml:space="preserve">Esimerkki 4.590</w:t>
      </w:r>
    </w:p>
    <w:p>
      <w:r>
        <w:t xml:space="preserve">Konteksti : Charlie Cho Cha-lee (曹查理), kuuluisa miesnäyttelijä hongkongilaisissa pornoelokuvissa erityisesti 1980-luvulla. Aihe : Charlie Cho Suhde : sukupuoli tai sukupuolta.</w:t>
      </w:r>
    </w:p>
    <w:p>
      <w:r>
        <w:rPr>
          <w:b/>
        </w:rPr>
        <w:t xml:space="preserve">Tulos</w:t>
      </w:r>
    </w:p>
    <w:p>
      <w:r>
        <w:t xml:space="preserve">Mitä sukupuolta Charlie Cho on?</w:t>
      </w:r>
    </w:p>
    <w:p>
      <w:r>
        <w:rPr>
          <w:b/>
        </w:rPr>
        <w:t xml:space="preserve">Esimerkki 4.591</w:t>
      </w:r>
    </w:p>
    <w:p>
      <w:r>
        <w:t xml:space="preserve">Konteksti : Nils Dardel (täydellinen nimi Nils Elias Kristofer von Dardel, joskus myös Nils de Dardel) oli 1900-luvun ruotsalainen jälki-impressionistinen taidemaalari, kuuluisan ruotsalaisen taidemaalarin Fritz von Dardelin pojanpoika. Aihe : Nils Dardel Suhde : puoliso</w:t>
      </w:r>
    </w:p>
    <w:p>
      <w:r>
        <w:rPr>
          <w:b/>
        </w:rPr>
        <w:t xml:space="preserve">Tulos</w:t>
      </w:r>
    </w:p>
    <w:p>
      <w:r>
        <w:t xml:space="preserve">Mikä on Nils Dardelin puolison nimi?</w:t>
      </w:r>
    </w:p>
    <w:p>
      <w:r>
        <w:rPr>
          <w:b/>
        </w:rPr>
        <w:t xml:space="preserve">Esimerkki 4.592</w:t>
      </w:r>
    </w:p>
    <w:p>
      <w:r>
        <w:t xml:space="preserve">Konteksti : Tiger II oli alimitoitettu, kuten monet muutkin toisen maailmansodan raskaat panssarivaunut, ja se kulutti paljon polttoainetta, josta saksalaisilla oli pulaa. Aihe : Tiger II Suhde : huoltomerkintä</w:t>
      </w:r>
    </w:p>
    <w:p>
      <w:r>
        <w:rPr>
          <w:b/>
        </w:rPr>
        <w:t xml:space="preserve">Tulos</w:t>
      </w:r>
    </w:p>
    <w:p>
      <w:r>
        <w:t xml:space="preserve">Minä vuonna Tiger II otettiin käyttöön?</w:t>
      </w:r>
    </w:p>
    <w:p>
      <w:r>
        <w:rPr>
          <w:b/>
        </w:rPr>
        <w:t xml:space="preserve">Esimerkki 4.593</w:t>
      </w:r>
    </w:p>
    <w:p>
      <w:r>
        <w:t xml:space="preserve">Konteksti : Joseph Tarbell (noin 1780 -- 24. marraskuuta 1815) oli Yhdysvaltain laivaston upseeri ensimmäisen Barbarian sodan ja vuoden 1812 sodan aikana. Aihe : Joseph Tarbell Suhde : sotilashaara.</w:t>
      </w:r>
    </w:p>
    <w:p>
      <w:r>
        <w:rPr>
          <w:b/>
        </w:rPr>
        <w:t xml:space="preserve">Tulos</w:t>
      </w:r>
    </w:p>
    <w:p>
      <w:r>
        <w:t xml:space="preserve">Minkä sotilashaaran palveluksessa Joseph Tarbell palveli?</w:t>
      </w:r>
    </w:p>
    <w:p>
      <w:r>
        <w:rPr>
          <w:b/>
        </w:rPr>
        <w:t xml:space="preserve">Esimerkki 4.594</w:t>
      </w:r>
    </w:p>
    <w:p>
      <w:r>
        <w:t xml:space="preserve">Konteksti: Lancaster Gordon (s. 24. kesäkuuta 1962) on yhdysvaltalainen koripalloilija, jonka Los Angeles Clippers valitsi vuoden 1984 NBA-draftin ensimmäisellä kierroksella (8.). Kohde : Lancaster Gordon Suhde : valitsi hänet</w:t>
      </w:r>
    </w:p>
    <w:p>
      <w:r>
        <w:rPr>
          <w:b/>
        </w:rPr>
        <w:t xml:space="preserve">Tulos</w:t>
      </w:r>
    </w:p>
    <w:p>
      <w:r>
        <w:t xml:space="preserve">Missä joukkueessa Lancaster Gordon on?</w:t>
      </w:r>
    </w:p>
    <w:p>
      <w:r>
        <w:rPr>
          <w:b/>
        </w:rPr>
        <w:t xml:space="preserve">Esimerkki 4.595</w:t>
      </w:r>
    </w:p>
    <w:p>
      <w:r>
        <w:t xml:space="preserve">Konteksti : Petteri Nummelin aloitti jääkiekon pelaamisen kotikaupungissaan Turussa ja pelasi TPS:n a-juniorijoukkueessa 3 kautta, jonka jälkeen hän pelasi Kiekko-67:ssä 1.divisioonassa. Kohde : Petteri Nummelin Suhde : drafted by</w:t>
      </w:r>
    </w:p>
    <w:p>
      <w:r>
        <w:rPr>
          <w:b/>
        </w:rPr>
        <w:t xml:space="preserve">Tulos</w:t>
      </w:r>
    </w:p>
    <w:p>
      <w:r>
        <w:t xml:space="preserve">Mihin joukkueeseen Petteri Nummelin liittyy?</w:t>
      </w:r>
    </w:p>
    <w:p>
      <w:r>
        <w:rPr>
          <w:b/>
        </w:rPr>
        <w:t xml:space="preserve">Esimerkki 4.596</w:t>
      </w:r>
    </w:p>
    <w:p>
      <w:r>
        <w:t xml:space="preserve">Konteksti : Catherine Brandon, Suffolkin herttuatar, suo jure 12. paronitar Willoughby de Eresby (22. maaliskuuta 1519 - 19. syyskuuta 1580), oli englantilainen aatelisnainen, joka asui kuningas Henrik VIII:n, kuningas Edvard VI:n ja myöhemmin kuningatar Elisabet I:n kuninkaallisissa hoveissa. Hän oli Charles Brandonin, Suffolkin ensimmäisen herttuan, neljäs vaimo, joka toimi hänen laillisena holhoojanaan hänen kolmannen avioliittonsa aikana, jonka hän solmi Henrikin VIII:n nuoremman siskon, Mary Tudorin kanssa. Hänen toinen aviomiehensä oli Richard Bertie, joka kuului hänen talouteensa. Aihe : Catherine Brandon, Suffolkin herttuatar Suhde : puoliso.</w:t>
      </w:r>
    </w:p>
    <w:p>
      <w:r>
        <w:rPr>
          <w:b/>
        </w:rPr>
        <w:t xml:space="preserve">Tulos</w:t>
      </w:r>
    </w:p>
    <w:p>
      <w:r>
        <w:t xml:space="preserve">Mikä on Catherine Brandonin, Suffolkin herttuattaren puolison nimi?</w:t>
      </w:r>
    </w:p>
    <w:p>
      <w:r>
        <w:rPr>
          <w:b/>
        </w:rPr>
        <w:t xml:space="preserve">Esimerkki 4.597</w:t>
      </w:r>
    </w:p>
    <w:p>
      <w:r>
        <w:t xml:space="preserve">Konteksti : ISO 3166-2:CK on Cookinsaarten nimike ISO 3166-2:ssa, joka on osa Kansainvälisen standardisoimisjärjestön (ISO) julkaisemaa ISO 3166 -standardia, joka määrittelee koodit kaikkien ISO 3166-1:ssä koodattujen maiden tärkeimpien alajaotteluiden (esim. maakuntien tai osavaltioiden) nimille. Kohde : ISO 3166-2:CK Suhde : standardointielin.</w:t>
      </w:r>
    </w:p>
    <w:p>
      <w:r>
        <w:rPr>
          <w:b/>
        </w:rPr>
        <w:t xml:space="preserve">Tulos</w:t>
      </w:r>
    </w:p>
    <w:p>
      <w:r>
        <w:t xml:space="preserve">Kuka on laatinut ISO 3166-2:CK -standardit?</w:t>
      </w:r>
    </w:p>
    <w:p>
      <w:r>
        <w:rPr>
          <w:b/>
        </w:rPr>
        <w:t xml:space="preserve">Esimerkki 4.598</w:t>
      </w:r>
    </w:p>
    <w:p>
      <w:r>
        <w:t xml:space="preserve">Konteksti : Domingo Arrieta León oli meksikolainen kenraali ja valtiomies, joka taisteli Meksikon vallankumouksessa vuonna 1910. Aihe : Domingo Arrieta León Suhde : konflikti</w:t>
      </w:r>
    </w:p>
    <w:p>
      <w:r>
        <w:rPr>
          <w:b/>
        </w:rPr>
        <w:t xml:space="preserve">Tulos</w:t>
      </w:r>
    </w:p>
    <w:p>
      <w:r>
        <w:t xml:space="preserve">Missä sodassa Domingo Arrieta León oli mukana?</w:t>
      </w:r>
    </w:p>
    <w:p>
      <w:r>
        <w:rPr>
          <w:b/>
        </w:rPr>
        <w:t xml:space="preserve">Esimerkki 4.599</w:t>
      </w:r>
    </w:p>
    <w:p>
      <w:r>
        <w:t xml:space="preserve">Konteksti: Thomas Drantin poika, joka syntyi Hagworthinghamissa Lincolnshiressä. Kohde : Thomas Drant Suhde : kuolinpäivämäärä</w:t>
      </w:r>
    </w:p>
    <w:p>
      <w:r>
        <w:rPr>
          <w:b/>
        </w:rPr>
        <w:t xml:space="preserve">Tulos</w:t>
      </w:r>
    </w:p>
    <w:p>
      <w:r>
        <w:t xml:space="preserve">Milloin Thomas Drant kuoli?</w:t>
      </w:r>
    </w:p>
    <w:p>
      <w:r>
        <w:rPr>
          <w:b/>
        </w:rPr>
        <w:t xml:space="preserve">Esimerkki 4.600</w:t>
      </w:r>
    </w:p>
    <w:p>
      <w:r>
        <w:t xml:space="preserve">Konteksti : Xuande-keisari (kiinaksi 宣德帝; pinyin: Xuāndédì; 16. maaliskuuta 1399 - 31. tammikuuta 1435), taiteilijanimeltään Zhu Zhanji (朱瞻基), oli Kiinan Ming-dynastian viides keisari, joka hallitsi vuosina 1425-1435. Aihe : Xuande keisari Suhde : puoliso</w:t>
      </w:r>
    </w:p>
    <w:p>
      <w:r>
        <w:rPr>
          <w:b/>
        </w:rPr>
        <w:t xml:space="preserve">Tulos</w:t>
      </w:r>
    </w:p>
    <w:p>
      <w:r>
        <w:t xml:space="preserve">Mikä on Xuande-keisarin puolison nimi?</w:t>
      </w:r>
    </w:p>
    <w:p>
      <w:r>
        <w:rPr>
          <w:b/>
        </w:rPr>
        <w:t xml:space="preserve">Esimerkki 4.601</w:t>
      </w:r>
    </w:p>
    <w:p>
      <w:r>
        <w:t xml:space="preserve">Konteksti: AK-105 on varustettu 5,45 × 39 mm:n ammuksilla. Kohde : AK-105 Suhde : huoltomerkintä</w:t>
      </w:r>
    </w:p>
    <w:p>
      <w:r>
        <w:rPr>
          <w:b/>
        </w:rPr>
        <w:t xml:space="preserve">Tulos</w:t>
      </w:r>
    </w:p>
    <w:p>
      <w:r>
        <w:t xml:space="preserve">Minä vuonna AK-105 otettiin käyttöön?</w:t>
      </w:r>
    </w:p>
    <w:p>
      <w:r>
        <w:rPr>
          <w:b/>
        </w:rPr>
        <w:t xml:space="preserve">Esimerkki 4.602</w:t>
      </w:r>
    </w:p>
    <w:p>
      <w:r>
        <w:t xml:space="preserve">Konteksti: Augustus Dickens oli Portsmouthissa laivaston palkkatoimistossa työskentelevän John Dickensin ja hänen vaimonsa Elizabeth Barrow'n poika. Aihe : Augustus Dickens Suhde : sairaus.</w:t>
      </w:r>
    </w:p>
    <w:p>
      <w:r>
        <w:rPr>
          <w:b/>
        </w:rPr>
        <w:t xml:space="preserve">Tulos</w:t>
      </w:r>
    </w:p>
    <w:p>
      <w:r>
        <w:t xml:space="preserve">Mikä johti Augustus Dickensin kuolemaan?</w:t>
      </w:r>
    </w:p>
    <w:p>
      <w:r>
        <w:rPr>
          <w:b/>
        </w:rPr>
        <w:t xml:space="preserve">Esimerkki 4.603</w:t>
      </w:r>
    </w:p>
    <w:p>
      <w:r>
        <w:t xml:space="preserve">Konteksti : Köyhä rakas äitini (espanjaksi Pobre mi madre querida) on argentiinalainen draamaelokuva vuodelta 1948, jonka ovat ohjanneet Homero Manzi ja Ralph Pappier ja jonka pääosissa nähdään Hugo del Carril, Emma Gramatica ja Aída Luz. Aihe : Minun rakas äitiparka Suhde : ohjaaja</w:t>
      </w:r>
    </w:p>
    <w:p>
      <w:r>
        <w:rPr>
          <w:b/>
        </w:rPr>
        <w:t xml:space="preserve">Tulos</w:t>
      </w:r>
    </w:p>
    <w:p>
      <w:r>
        <w:t xml:space="preserve">Mikä on My Poor Beloved Mother -elokuvan ohjaajan nimi?</w:t>
      </w:r>
    </w:p>
    <w:p>
      <w:r>
        <w:rPr>
          <w:b/>
        </w:rPr>
        <w:t xml:space="preserve">Esimerkki 4.604</w:t>
      </w:r>
    </w:p>
    <w:p>
      <w:r>
        <w:t xml:space="preserve">Konteksti : ProQuest on osa Cambridge Information Groupia. Aihe : ProQuest Suhde : emoyhtiö.</w:t>
      </w:r>
    </w:p>
    <w:p>
      <w:r>
        <w:rPr>
          <w:b/>
        </w:rPr>
        <w:t xml:space="preserve">Tulos</w:t>
      </w:r>
    </w:p>
    <w:p>
      <w:r>
        <w:t xml:space="preserve">Mikä yritys on ProQuestin emoyhtiö?</w:t>
      </w:r>
    </w:p>
    <w:p>
      <w:r>
        <w:rPr>
          <w:b/>
        </w:rPr>
        <w:t xml:space="preserve">Esimerkki 4.605</w:t>
      </w:r>
    </w:p>
    <w:p>
      <w:r>
        <w:t xml:space="preserve">Konteksti : Lucky Carson eli Lucky Terror (Hoot Gibson) Charles Hill (Doc Halliday) Lona Andre (Ann Thornton eli Madame Fatima) George Chesebro (Jim Thornton) Robert McKenzie (Sheriffi Hodges) Jack Rockwell (Bat Moulton) Frank Yaconelli (Anthony ``Tony'' Giribaldi) Charles King (Wheeler) Horace B. Carpenter (asianajaja) Aihe : Lucky Terror (Lucky Terror) Suhde : ohjaaja</w:t>
      </w:r>
    </w:p>
    <w:p>
      <w:r>
        <w:rPr>
          <w:b/>
        </w:rPr>
        <w:t xml:space="preserve">Tulos</w:t>
      </w:r>
    </w:p>
    <w:p>
      <w:r>
        <w:t xml:space="preserve">Kuka oli vastuussa Lucky Terrorin ohjauksesta?</w:t>
      </w:r>
    </w:p>
    <w:p>
      <w:r>
        <w:rPr>
          <w:b/>
        </w:rPr>
        <w:t xml:space="preserve">Esimerkki 4.606</w:t>
      </w:r>
    </w:p>
    <w:p>
      <w:r>
        <w:t xml:space="preserve">Konteksti: Ritratti di donne nella pittura di Giuseppe Amisani (1879-1941), Galleria Civica di Bari, 2012. Aihe : Giuseppe Amisani Suhde : kouluttautui vuonna</w:t>
      </w:r>
    </w:p>
    <w:p>
      <w:r>
        <w:rPr>
          <w:b/>
        </w:rPr>
        <w:t xml:space="preserve">Tulos</w:t>
      </w:r>
    </w:p>
    <w:p>
      <w:r>
        <w:t xml:space="preserve">Missä yliopistossa Giuseppe Amisani opiskeli?</w:t>
      </w:r>
    </w:p>
    <w:p>
      <w:r>
        <w:rPr>
          <w:b/>
        </w:rPr>
        <w:t xml:space="preserve">Esimerkki 4.607</w:t>
      </w:r>
    </w:p>
    <w:p>
      <w:r>
        <w:t xml:space="preserve">Konteksti: Casimiro Gennari syntyi Marateassa, Basilicatassa. Aihe : Casimiro Gennari Suhde : kuolinpäivä.</w:t>
      </w:r>
    </w:p>
    <w:p>
      <w:r>
        <w:rPr>
          <w:b/>
        </w:rPr>
        <w:t xml:space="preserve">Tulos</w:t>
      </w:r>
    </w:p>
    <w:p>
      <w:r>
        <w:t xml:space="preserve">Mikä oli Casimiro Gennarin kuolinpäivä?</w:t>
      </w:r>
    </w:p>
    <w:p>
      <w:r>
        <w:rPr>
          <w:b/>
        </w:rPr>
        <w:t xml:space="preserve">Esimerkki 4.608</w:t>
      </w:r>
    </w:p>
    <w:p>
      <w:r>
        <w:t xml:space="preserve">Konteksti: Julius Wagner-Jauregg syntyi Julius Wagnerina 7. maaliskuuta 1857 Welsissä, Ylä-Itävallassa, Adolph Johann Wagnerin ja Fritz Wagnerin poikana. Aihe : Julius Wagner-Jauregg Suhde : saatu palkinto.</w:t>
      </w:r>
    </w:p>
    <w:p>
      <w:r>
        <w:rPr>
          <w:b/>
        </w:rPr>
        <w:t xml:space="preserve">Tulos</w:t>
      </w:r>
    </w:p>
    <w:p>
      <w:r>
        <w:t xml:space="preserve">Minkä palkinnon sai Julius Wagner-Jauregg?</w:t>
      </w:r>
    </w:p>
    <w:p>
      <w:r>
        <w:rPr>
          <w:b/>
        </w:rPr>
        <w:t xml:space="preserve">Esimerkki 4.609</w:t>
      </w:r>
    </w:p>
    <w:p>
      <w:r>
        <w:t xml:space="preserve">Konteksti : Transsukupuolisten muistopäivän perusti vuonna 1999 Gwendolyn Ann Smith, transnainen, joka on graafinen suunnittelija, kolumnisti ja aktivisti, muistoksi Rita Hesterin murhasta Allstonissa, Massachusettsissa. Aihe : Transsukupuolisten muistopäivä Suhde : ajallinen ajankohta</w:t>
      </w:r>
    </w:p>
    <w:p>
      <w:r>
        <w:rPr>
          <w:b/>
        </w:rPr>
        <w:t xml:space="preserve">Tulos</w:t>
      </w:r>
    </w:p>
    <w:p>
      <w:r>
        <w:t xml:space="preserve">Milloin transsukupuolisten muistopäivä järjestettiin?</w:t>
      </w:r>
    </w:p>
    <w:p>
      <w:r>
        <w:rPr>
          <w:b/>
        </w:rPr>
        <w:t xml:space="preserve">Esimerkki 4.610</w:t>
      </w:r>
    </w:p>
    <w:p>
      <w:r>
        <w:t xml:space="preserve">Konteksti : Bored of the Rings on parodia J. R. R. Tolkienin Taru sormusten herrasta. Aihe : Taru sormusten tylsistymisestä Suhde : perustuu</w:t>
      </w:r>
    </w:p>
    <w:p>
      <w:r>
        <w:rPr>
          <w:b/>
        </w:rPr>
        <w:t xml:space="preserve">Tulos</w:t>
      </w:r>
    </w:p>
    <w:p>
      <w:r>
        <w:t xml:space="preserve">Mikä on Taru sormuksista -kirjan perusta?</w:t>
      </w:r>
    </w:p>
    <w:p>
      <w:r>
        <w:rPr>
          <w:b/>
        </w:rPr>
        <w:t xml:space="preserve">Esimerkki 4.611</w:t>
      </w:r>
    </w:p>
    <w:p>
      <w:r>
        <w:t xml:space="preserve">Konteksti : Kaikki pienet eläimet on Jeremy Thomasin ohjaama ja tuottama pitkä elokuva vuodelta 1998, joka perustuu Walker Hamiltonin samannimiseen romaaniin. Aihe : All the Little Animals Suhde : perustuu elokuvaan</w:t>
      </w:r>
    </w:p>
    <w:p>
      <w:r>
        <w:rPr>
          <w:b/>
        </w:rPr>
        <w:t xml:space="preserve">Tulos</w:t>
      </w:r>
    </w:p>
    <w:p>
      <w:r>
        <w:t xml:space="preserve">Mihin Kaikki pienet eläimet perustuu?</w:t>
      </w:r>
    </w:p>
    <w:p>
      <w:r>
        <w:rPr>
          <w:b/>
        </w:rPr>
        <w:t xml:space="preserve">Esimerkki 4.612</w:t>
      </w:r>
    </w:p>
    <w:p>
      <w:r>
        <w:t xml:space="preserve">Konteksti : Toisin kuin monet muut GTK+-sovellukset, Inkscape käytti pitkään omaa renderöintikirjastoaan grafiikan luomiseen, nimeltään libnr. Aihe : Inkscape Suhde : perustuu</w:t>
      </w:r>
    </w:p>
    <w:p>
      <w:r>
        <w:rPr>
          <w:b/>
        </w:rPr>
        <w:t xml:space="preserve">Tulos</w:t>
      </w:r>
    </w:p>
    <w:p>
      <w:r>
        <w:t xml:space="preserve">Mihin Inkscape perustuu?</w:t>
      </w:r>
    </w:p>
    <w:p>
      <w:r>
        <w:rPr>
          <w:b/>
        </w:rPr>
        <w:t xml:space="preserve">Esimerkki 4.613</w:t>
      </w:r>
    </w:p>
    <w:p>
      <w:r>
        <w:t xml:space="preserve">Konteksti : Mob Wives on yhdysvaltalainen tosi-tv-sarja VH1-kanavalla, joka debytoi 17. huhtikuuta 2011. Aihe : Mob Wives Suhde : alkuperäinen kanava</w:t>
      </w:r>
    </w:p>
    <w:p>
      <w:r>
        <w:rPr>
          <w:b/>
        </w:rPr>
        <w:t xml:space="preserve">Tulos</w:t>
      </w:r>
    </w:p>
    <w:p>
      <w:r>
        <w:t xml:space="preserve">Millä kanavalla Mob Wives esitettiin ensimmäisenä?</w:t>
      </w:r>
    </w:p>
    <w:p>
      <w:r>
        <w:rPr>
          <w:b/>
        </w:rPr>
        <w:t xml:space="preserve">Esimerkki 4.614</w:t>
      </w:r>
    </w:p>
    <w:p>
      <w:r>
        <w:t xml:space="preserve">Konteksti : Mohamad Aliff Bin Aziz (s. 16. helmikuuta 1991)(1) , joka tunnetaan paremmin taiteilijanimellä Aliff Aziz, on malaijilainen, arabien sekoittama singaporelainen, joka asuu nykyisin Malesiassa. Aihe : Aliff Aziz Suhde : ammatti.</w:t>
      </w:r>
    </w:p>
    <w:p>
      <w:r>
        <w:rPr>
          <w:b/>
        </w:rPr>
        <w:t xml:space="preserve">Tulos</w:t>
      </w:r>
    </w:p>
    <w:p>
      <w:r>
        <w:t xml:space="preserve">Millainen ammatti Aliff Azizilla on?</w:t>
      </w:r>
    </w:p>
    <w:p>
      <w:r>
        <w:rPr>
          <w:b/>
        </w:rPr>
        <w:t xml:space="preserve">Esimerkki 4.615</w:t>
      </w:r>
    </w:p>
    <w:p>
      <w:r>
        <w:t xml:space="preserve">Konteksti: Vuonna 1987 Michiel Braam sai NOS:n toimeksiannon. Hän sävelsi teoksen neljälle klarinetille ja pianolle nimeltä Lehmät ja eläimet. Aihe : Michiel Braam Suhde : sukupuoli tai sukupuolta.</w:t>
      </w:r>
    </w:p>
    <w:p>
      <w:r>
        <w:rPr>
          <w:b/>
        </w:rPr>
        <w:t xml:space="preserve">Tulos</w:t>
      </w:r>
    </w:p>
    <w:p>
      <w:r>
        <w:t xml:space="preserve">Mikä on Michiel Braamin sukupuoli?</w:t>
      </w:r>
    </w:p>
    <w:p>
      <w:r>
        <w:rPr>
          <w:b/>
        </w:rPr>
        <w:t xml:space="preserve">Esimerkki 4.616</w:t>
      </w:r>
    </w:p>
    <w:p>
      <w:r>
        <w:t xml:space="preserve">Konteksti : Jeepers Creepers 2 on Victor Salvan käsikirjoittama ja ohjaama yhdysvaltalainen kauhuelokuva vuodelta 2003, jonka ovat tuottaneet American Zoetrope, Capitol Films, Myriad Pictures ja jota levittää United Artists, a Metro-Goldwyn-Mayer division. Aihe : Jeepers Creepers 2 Suhde : tuotantoyhtiö</w:t>
      </w:r>
    </w:p>
    <w:p>
      <w:r>
        <w:rPr>
          <w:b/>
        </w:rPr>
        <w:t xml:space="preserve">Tulos</w:t>
      </w:r>
    </w:p>
    <w:p>
      <w:r>
        <w:t xml:space="preserve">Mikä studio tuotti Jeepers Creepers 2:n?</w:t>
      </w:r>
    </w:p>
    <w:p>
      <w:r>
        <w:rPr>
          <w:b/>
        </w:rPr>
        <w:t xml:space="preserve">Esimerkki 4.617</w:t>
      </w:r>
    </w:p>
    <w:p>
      <w:r>
        <w:t xml:space="preserve">Konteksti: Karen Cho on aasialais-kanadalainen dokumenttielokuvantekijä Montrealissa, Quebecissä, Kanadassa. Aihe : Karen Cho Suhde : asuinpaikka</w:t>
      </w:r>
    </w:p>
    <w:p>
      <w:r>
        <w:rPr>
          <w:b/>
        </w:rPr>
        <w:t xml:space="preserve">Tulos</w:t>
      </w:r>
    </w:p>
    <w:p>
      <w:r>
        <w:t xml:space="preserve">Mistä kaupungista Karen Cho on kotoisin?</w:t>
      </w:r>
    </w:p>
    <w:p>
      <w:r>
        <w:rPr>
          <w:b/>
        </w:rPr>
        <w:t xml:space="preserve">Esimerkki 4.618</w:t>
      </w:r>
    </w:p>
    <w:p>
      <w:r>
        <w:t xml:space="preserve">Konteksti : Näin auringon (turk. Güneşi Gördüm) on Mahsun Kırmızıgülin käsikirjoittama ja ohjaama turkkilainen draamaelokuva vuodelta 2009, joka kertoo kurdiperheestä, joka joutuu lähtemään kylästään Kaakkois-Turkissa siellä vallitsevan konfliktin vuoksi. Aihe : Näin auringon Suhde : kerronnallinen kuvauspaikka</w:t>
      </w:r>
    </w:p>
    <w:p>
      <w:r>
        <w:rPr>
          <w:b/>
        </w:rPr>
        <w:t xml:space="preserve">Tulos</w:t>
      </w:r>
    </w:p>
    <w:p>
      <w:r>
        <w:t xml:space="preserve">Missä paikassa I Saw the Sun on olemassa?</w:t>
      </w:r>
    </w:p>
    <w:p>
      <w:r>
        <w:rPr>
          <w:b/>
        </w:rPr>
        <w:t xml:space="preserve">Esimerkki 4.619</w:t>
      </w:r>
    </w:p>
    <w:p>
      <w:r>
        <w:t xml:space="preserve">Konteksti : Mack Barham suoritti perustutkintonsa Coloradon yliopistossa Boulderissa, Coloradossa. Aihe : Mack Barham Suhde : kouluttautunut osoitteessa</w:t>
      </w:r>
    </w:p>
    <w:p>
      <w:r>
        <w:rPr>
          <w:b/>
        </w:rPr>
        <w:t xml:space="preserve">Tulos</w:t>
      </w:r>
    </w:p>
    <w:p>
      <w:r>
        <w:t xml:space="preserve">Missä Mack Barham opiskeli tai työskenteli?</w:t>
      </w:r>
    </w:p>
    <w:p>
      <w:r>
        <w:rPr>
          <w:b/>
        </w:rPr>
        <w:t xml:space="preserve">Esimerkki 4.620</w:t>
      </w:r>
    </w:p>
    <w:p>
      <w:r>
        <w:t xml:space="preserve">Konteksti : Robbery Homicide Division (RHD) on yhdysvaltalainen poliisiprosessin televisiosarja CBS:llä, jonka on luonut Barry Schindel ja jonka vastaava tuottaja on Michael Mann. Aihe : Robbery Homicide Division Suhde : alkuperäinen verkko.</w:t>
      </w:r>
    </w:p>
    <w:p>
      <w:r>
        <w:rPr>
          <w:b/>
        </w:rPr>
        <w:t xml:space="preserve">Tulos</w:t>
      </w:r>
    </w:p>
    <w:p>
      <w:r>
        <w:t xml:space="preserve">Mikä kanava esitti ensimmäisenä Robbery Homicide Divisionin?</w:t>
      </w:r>
    </w:p>
    <w:p>
      <w:r>
        <w:rPr>
          <w:b/>
        </w:rPr>
        <w:t xml:space="preserve">Esimerkki 4.621</w:t>
      </w:r>
    </w:p>
    <w:p>
      <w:r>
        <w:t xml:space="preserve">Konteksti : Boonsanong Punyodyana (thaiksi: บุญสนอง บุณโยทยาน; rtgs: Bunsanong Bunyothayan) oli thaimaalainen poliitikko ja Thaimaan sosialistisen puolueen pääsihteeri. Aihe : Boonsanong Punyodyana Suhde : kuolinpäivä.</w:t>
      </w:r>
    </w:p>
    <w:p>
      <w:r>
        <w:rPr>
          <w:b/>
        </w:rPr>
        <w:t xml:space="preserve">Tulos</w:t>
      </w:r>
    </w:p>
    <w:p>
      <w:r>
        <w:t xml:space="preserve">Mikä oli Boonsanong Punyodyanan kuolinvuosi?</w:t>
      </w:r>
    </w:p>
    <w:p>
      <w:r>
        <w:rPr>
          <w:b/>
        </w:rPr>
        <w:t xml:space="preserve">Esimerkki 4.622</w:t>
      </w:r>
    </w:p>
    <w:p>
      <w:r>
        <w:t xml:space="preserve">Konteksti : Daisy Bates Ooldeassa on australialaisen taiteilijan Sidney Nolanin maalaus, joka valmistui Sydneyssä vuonna 1950 sen jälkeen, kun Nolan, hänen vaimonsa Cynthia ja tytärpuoli Jinx vierailivat pienessä eteläaustralialaisessa Ooldean kylässä matkoillaan Keski-Australiassa. Aihe : Daisy Bates Ooldeassa Suhde : kokoelma.</w:t>
      </w:r>
    </w:p>
    <w:p>
      <w:r>
        <w:rPr>
          <w:b/>
        </w:rPr>
        <w:t xml:space="preserve">Tulos</w:t>
      </w:r>
    </w:p>
    <w:p>
      <w:r>
        <w:t xml:space="preserve">Mikä on sen paikan nimi, josta Daisy Bates Ooldeassa löytyy?</w:t>
      </w:r>
    </w:p>
    <w:p>
      <w:r>
        <w:rPr>
          <w:b/>
        </w:rPr>
        <w:t xml:space="preserve">Esimerkki 4.623</w:t>
      </w:r>
    </w:p>
    <w:p>
      <w:r>
        <w:t xml:space="preserve">Konteksti: William Tetley toimi aktiivisesti Kanadan partiolaisissa useiden vuosien ajan, ja vuonna 1969 hänelle myönnettiin Kanadan partiolaismitali. Aihe : William Tetley Suhde : koulutettu klo</w:t>
      </w:r>
    </w:p>
    <w:p>
      <w:r>
        <w:rPr>
          <w:b/>
        </w:rPr>
        <w:t xml:space="preserve">Tulos</w:t>
      </w:r>
    </w:p>
    <w:p>
      <w:r>
        <w:t xml:space="preserve">Mikä on William Tetleyn kouluttaneen yliopiston nimi?</w:t>
      </w:r>
    </w:p>
    <w:p>
      <w:r>
        <w:rPr>
          <w:b/>
        </w:rPr>
        <w:t xml:space="preserve">Esimerkki 4.624</w:t>
      </w:r>
    </w:p>
    <w:p>
      <w:r>
        <w:t xml:space="preserve">Konteksti : Whaam! -teoksen luonnos on tehty kahdelle paperille, ja valmis teos on maalattu Magna-akryyli- ja öljymaalilla kankaalle. Aihe : Whaam! Suhde : kokoelma</w:t>
      </w:r>
    </w:p>
    <w:p>
      <w:r>
        <w:rPr>
          <w:b/>
        </w:rPr>
        <w:t xml:space="preserve">Tulos</w:t>
      </w:r>
    </w:p>
    <w:p>
      <w:r>
        <w:t xml:space="preserve">Mikä on sen paikan nimi, josta Whaam! löytyy?</w:t>
      </w:r>
    </w:p>
    <w:p>
      <w:r>
        <w:rPr>
          <w:b/>
        </w:rPr>
        <w:t xml:space="preserve">Esimerkki 4.625</w:t>
      </w:r>
    </w:p>
    <w:p>
      <w:r>
        <w:t xml:space="preserve">Konteksti : Säännölliset rakastavaiset (ranskaksi Les Amants réguliers) on Philippe Garrelin ohjaama ranskalainen romanttinen draamaelokuva vuodelta 2005, jonka pääosassa on hänen poikansa, näyttelijä Louis Garrel. Aihe : Regular Lovers Suhde : ohjaaja</w:t>
      </w:r>
    </w:p>
    <w:p>
      <w:r>
        <w:rPr>
          <w:b/>
        </w:rPr>
        <w:t xml:space="preserve">Tulos</w:t>
      </w:r>
    </w:p>
    <w:p>
      <w:r>
        <w:t xml:space="preserve">Kuka ohjasi elokuvan Regular Lovers?</w:t>
      </w:r>
    </w:p>
    <w:p>
      <w:r>
        <w:rPr>
          <w:b/>
        </w:rPr>
        <w:t xml:space="preserve">Esimerkki 4.626</w:t>
      </w:r>
    </w:p>
    <w:p>
      <w:r>
        <w:t xml:space="preserve">Konteksti: Suharto syntyi pienessä Kemusukin kylässä Godeanin alueella lähellä Yogyakartan kaupunkia hollantilaisen siirtomaavallan aikana. Aihe : Suharto Suhde : puoliso</w:t>
      </w:r>
    </w:p>
    <w:p>
      <w:r>
        <w:rPr>
          <w:b/>
        </w:rPr>
        <w:t xml:space="preserve">Tulos</w:t>
      </w:r>
    </w:p>
    <w:p>
      <w:r>
        <w:t xml:space="preserve">Mikä on Suharton puolison nimi?</w:t>
      </w:r>
    </w:p>
    <w:p>
      <w:r>
        <w:rPr>
          <w:b/>
        </w:rPr>
        <w:t xml:space="preserve">Esimerkki 4.627</w:t>
      </w:r>
    </w:p>
    <w:p>
      <w:r>
        <w:t xml:space="preserve">Konteksti: Sheikki Omar Abdel-Rahman (arab: عمر عبد الرحمن, ``Umar ``Abd ar-Raḥman; s. 3. toukokuuta 1938), joka tunnetaan Yhdysvalloissa yleisesti nimellä ``Sokea sheikki'', on sokea egyptiläinen muslimijohtaja, joka istuu tällä hetkellä elinkautista vankeusrangaistustaan Butnerin lääkintäkeskuksessa, joka on osa Butnerin liittovaltion vankeinhoitolaitosta Butnerissa Pohjois-Carolinassa, Yhdysvalloissa. Abdel-Rahman asui aiemmin New Yorkissa, ja hänet ja yhdeksän muuta tuomittiin kapinallisesta salaliitosta, joka edellyttää vain rikoksen suunnittelua, ei välttämättä sen yritystä. Hänen syytteeseenpanonsa sai alkunsa vuoden 1993 World Trade Centerin pommi-iskujen tutkinnasta. Abdel-Rahmania syytettiin siitä, että hän oli Egyptissä toimivan Al-Gama'a al-Islamiyyan (tunnetaan myös nimellä "Islamilainen ryhmä") johtaja. Kyseessä on Egyptissä toimiva militantti islamistinen liike, jota Yhdysvaltojen ja Egyptin hallitukset pitävät terroristijärjestönä. Ryhmä on vastuussa monista väkivallanteoista, kuten Luxorin verilöylystä marraskuussa 1997, jossa 58 ulkomaalaista turistia ja neljä egyptiläistä kuoli. Aihe : Omar Abdel-Rahman Suhde : asuinpaikka</w:t>
      </w:r>
    </w:p>
    <w:p>
      <w:r>
        <w:rPr>
          <w:b/>
        </w:rPr>
        <w:t xml:space="preserve">Tulos</w:t>
      </w:r>
    </w:p>
    <w:p>
      <w:r>
        <w:t xml:space="preserve">Mistä kaupungista Omar Abdel-Rahman on kotoisin?</w:t>
      </w:r>
    </w:p>
    <w:p>
      <w:r>
        <w:rPr>
          <w:b/>
        </w:rPr>
        <w:t xml:space="preserve">Esimerkki 4.628</w:t>
      </w:r>
    </w:p>
    <w:p>
      <w:r>
        <w:t xml:space="preserve">Konteksti : Mary Villiers, Buckinghamin kreivitär (o.s. Beaumont; n. 1570 -- 19. huhtikuuta 1632) tunnetaan ehkä parhaiten kuninkaallisen suosikin Sir George Villiersin, Buckinghamin 1. herttuan, äitinä. Aihe : Mary Villiers, Buckinghamin kreivitär Suhde : puoliso.</w:t>
      </w:r>
    </w:p>
    <w:p>
      <w:r>
        <w:rPr>
          <w:b/>
        </w:rPr>
        <w:t xml:space="preserve">Tulos</w:t>
      </w:r>
    </w:p>
    <w:p>
      <w:r>
        <w:t xml:space="preserve">Mikä on Mary Villiers, Buckinghamin kreivittären puolison nimi?</w:t>
      </w:r>
    </w:p>
    <w:p>
      <w:r>
        <w:rPr>
          <w:b/>
        </w:rPr>
        <w:t xml:space="preserve">Esimerkki 4.629</w:t>
      </w:r>
    </w:p>
    <w:p>
      <w:r>
        <w:t xml:space="preserve">Konteksti : Åbon verilöyly 10. marraskuuta 1599 oli julkinen teloitus suomalaisessa Åbon (Turun) kaupungissa, joka kuului tuolloin Ruotsin kuningaskuntaan, Sigismundin vastaisen sodan ja Klubisodan yhteydessä. Aihe : Åbon verilöyly Suhde : ajallinen ajankohta</w:t>
      </w:r>
    </w:p>
    <w:p>
      <w:r>
        <w:rPr>
          <w:b/>
        </w:rPr>
        <w:t xml:space="preserve">Tulos</w:t>
      </w:r>
    </w:p>
    <w:p>
      <w:r>
        <w:t xml:space="preserve">Mikä oli Åbo Bloodbathin päivämäärä?</w:t>
      </w:r>
    </w:p>
    <w:p>
      <w:r>
        <w:rPr>
          <w:b/>
        </w:rPr>
        <w:t xml:space="preserve">Esimerkki 4.630</w:t>
      </w:r>
    </w:p>
    <w:p>
      <w:r>
        <w:t xml:space="preserve">Konteksti: Chi Virginis b (tunnetaan myös nimellä HD 110014 b) on ekstrasolaarinen planeetta, joka kiertää K-tyypin jättiläistähteä Chi Virginis, joka sijaitsee noin 294 valovuoden päässä Neitsyen tähdistössä. Kohde : Chi Virginis b Suhde : tähdistö.</w:t>
      </w:r>
    </w:p>
    <w:p>
      <w:r>
        <w:rPr>
          <w:b/>
        </w:rPr>
        <w:t xml:space="preserve">Tulos</w:t>
      </w:r>
    </w:p>
    <w:p>
      <w:r>
        <w:t xml:space="preserve">Mikä oli Chi Virginis b:n tähtikuvio?</w:t>
      </w:r>
    </w:p>
    <w:p>
      <w:r>
        <w:rPr>
          <w:b/>
        </w:rPr>
        <w:t xml:space="preserve">Esimerkki 4.631</w:t>
      </w:r>
    </w:p>
    <w:p>
      <w:r>
        <w:t xml:space="preserve">Konteksti : Tämä vihainen aika (tunnetaan myös nimillä The Sea Wall, Barrage contre le Pacifique ja La diga sul Pacifico) on René Clémentin ohjaama ja Dino De Laurentiisin tuottama draamaelokuva vuodelta 1958. Aihe : Tämä vihainen aikakausi Suhde : perustuu elokuvaan.</w:t>
      </w:r>
    </w:p>
    <w:p>
      <w:r>
        <w:rPr>
          <w:b/>
        </w:rPr>
        <w:t xml:space="preserve">Tulos</w:t>
      </w:r>
    </w:p>
    <w:p>
      <w:r>
        <w:t xml:space="preserve">Mihin perustuu This Angry Age?</w:t>
      </w:r>
    </w:p>
    <w:p>
      <w:r>
        <w:rPr>
          <w:b/>
        </w:rPr>
        <w:t xml:space="preserve">Esimerkki 4.632</w:t>
      </w:r>
    </w:p>
    <w:p>
      <w:r>
        <w:t xml:space="preserve">Konteksti : Kappa2 Coronae Australis (K2 CrA) on tähti, joka sijaitsee Corona Australisin tähdistössä. Aihe : Kappa2 Coronae Australis Suhde : tähtikuvio.</w:t>
      </w:r>
    </w:p>
    <w:p>
      <w:r>
        <w:rPr>
          <w:b/>
        </w:rPr>
        <w:t xml:space="preserve">Tulos</w:t>
      </w:r>
    </w:p>
    <w:p>
      <w:r>
        <w:t xml:space="preserve">Missä tähtikuviossa Kappa2 Coronae Australis sijaitsee?</w:t>
      </w:r>
    </w:p>
    <w:p>
      <w:r>
        <w:rPr>
          <w:b/>
        </w:rPr>
        <w:t xml:space="preserve">Esimerkki 4.633</w:t>
      </w:r>
    </w:p>
    <w:p>
      <w:r>
        <w:t xml:space="preserve">Konteksti : Tammikuun 2. päivänä 1996 Steady B yritti yhdessä C.E.B.-yhtyetoverinsa Cool C:n ja toisen paikallisen philadelphialaisen räppärin, Mark Cantyn, kanssa ryöstää pankin PNC-pankin Feltonvillessä sijaitsevassa konttorissa. Kohde : Steady B Suhde : tuomittu...</w:t>
      </w:r>
    </w:p>
    <w:p>
      <w:r>
        <w:rPr>
          <w:b/>
        </w:rPr>
        <w:t xml:space="preserve">Tulos</w:t>
      </w:r>
    </w:p>
    <w:p>
      <w:r>
        <w:t xml:space="preserve">Mikä rikos johti Steady B:n tuomitsemiseen?</w:t>
      </w:r>
    </w:p>
    <w:p>
      <w:r>
        <w:rPr>
          <w:b/>
        </w:rPr>
        <w:t xml:space="preserve">Esimerkki 4.634</w:t>
      </w:r>
    </w:p>
    <w:p>
      <w:r>
        <w:t xml:space="preserve">Konteksti : Vuonna 2004 kongressin kirjasto valitsi Daughters of the Dust -elokuvan säilytettäväksi Yhdysvaltain kansalliseen elokuvarekisteriin "kulttuurisesti, historiallisesti tai esteettisesti merkittävänä". Aihe : Daughters of the Dust Suhde : saatu palkinto.</w:t>
      </w:r>
    </w:p>
    <w:p>
      <w:r>
        <w:rPr>
          <w:b/>
        </w:rPr>
        <w:t xml:space="preserve">Tulos</w:t>
      </w:r>
    </w:p>
    <w:p>
      <w:r>
        <w:t xml:space="preserve">Minkä palkinnon Daughters of the Dust sai?</w:t>
      </w:r>
    </w:p>
    <w:p>
      <w:r>
        <w:rPr>
          <w:b/>
        </w:rPr>
        <w:t xml:space="preserve">Esimerkki 4.635</w:t>
      </w:r>
    </w:p>
    <w:p>
      <w:r>
        <w:t xml:space="preserve">Konteksti : Fort-12 (ukrainaksi Форт-12) on puoliautomaattinen pistooli, jonka ukrainalainen asesuunnittelija RPC Fort suunnitteli 1990-luvun lopulla. Aihe : Fort-12 Suhde : huoltomerkintä</w:t>
      </w:r>
    </w:p>
    <w:p>
      <w:r>
        <w:rPr>
          <w:b/>
        </w:rPr>
        <w:t xml:space="preserve">Tulos</w:t>
      </w:r>
    </w:p>
    <w:p>
      <w:r>
        <w:t xml:space="preserve">Minä vuonna Fort-12 otettiin käyttöön?</w:t>
      </w:r>
    </w:p>
    <w:p>
      <w:r>
        <w:rPr>
          <w:b/>
        </w:rPr>
        <w:t xml:space="preserve">Esimerkki 4.636</w:t>
      </w:r>
    </w:p>
    <w:p>
      <w:r>
        <w:t xml:space="preserve">Konteksti : Road Tastedin perusti Gordon Elliott, Paula Deenin pitkäaikainen ystävä. Aihe : Road Tasted Suhde : alkuperäinen verkko</w:t>
      </w:r>
    </w:p>
    <w:p>
      <w:r>
        <w:rPr>
          <w:b/>
        </w:rPr>
        <w:t xml:space="preserve">Tulos</w:t>
      </w:r>
    </w:p>
    <w:p>
      <w:r>
        <w:t xml:space="preserve">Mihin verkostoon Road Tasted liittyy?</w:t>
      </w:r>
    </w:p>
    <w:p>
      <w:r>
        <w:rPr>
          <w:b/>
        </w:rPr>
        <w:t xml:space="preserve">Esimerkki 4.637</w:t>
      </w:r>
    </w:p>
    <w:p>
      <w:r>
        <w:t xml:space="preserve">Konteksti : Vuoden 1926 FA-cupin loppuottelu oli jalkapallo-ottelu Bolton Wanderersin ja Manchester Cityn välillä 24. huhtikuuta 1926 Wembley-stadionilla Lontoossa. Aihe : FA Cupin loppuottelu 1926 Suhde : ajankohtainen asia</w:t>
      </w:r>
    </w:p>
    <w:p>
      <w:r>
        <w:rPr>
          <w:b/>
        </w:rPr>
        <w:t xml:space="preserve">Tulos</w:t>
      </w:r>
    </w:p>
    <w:p>
      <w:r>
        <w:t xml:space="preserve">Milloin FA Cupin loppuottelu vuonna 1926 järjestettiin?</w:t>
      </w:r>
    </w:p>
    <w:p>
      <w:r>
        <w:rPr>
          <w:b/>
        </w:rPr>
        <w:t xml:space="preserve">Esimerkki 4.638</w:t>
      </w:r>
    </w:p>
    <w:p>
      <w:r>
        <w:t xml:space="preserve">Konteksti : Dani Behr (s. 9. heinäkuuta 1974) on englantilainen laulaja, näyttelijä ja televisiojuontaja. Aihe : Dani Behr Suhde : sukupuoli tai sukupuolta.</w:t>
      </w:r>
    </w:p>
    <w:p>
      <w:r>
        <w:rPr>
          <w:b/>
        </w:rPr>
        <w:t xml:space="preserve">Tulos</w:t>
      </w:r>
    </w:p>
    <w:p>
      <w:r>
        <w:t xml:space="preserve">Mitä sukupuolta Dani Behr oli?</w:t>
      </w:r>
    </w:p>
    <w:p>
      <w:r>
        <w:rPr>
          <w:b/>
        </w:rPr>
        <w:t xml:space="preserve">Esimerkki 4.639</w:t>
      </w:r>
    </w:p>
    <w:p>
      <w:r>
        <w:t xml:space="preserve">Konteksti: Vympel NPO R-77 -ohjus (NATOn raportointinimi: AA-12 Adder) on venäläinen keskipitkän kantaman aktiivinen tutkaohjattu ilmasta ilmaan -ohjusjärjestelmä. Aihe : R-77 Suhde : palvelusmerkintä</w:t>
      </w:r>
    </w:p>
    <w:p>
      <w:r>
        <w:rPr>
          <w:b/>
        </w:rPr>
        <w:t xml:space="preserve">Tulos</w:t>
      </w:r>
    </w:p>
    <w:p>
      <w:r>
        <w:t xml:space="preserve">Minä vuonna R-77 otettiin käyttöön?</w:t>
      </w:r>
    </w:p>
    <w:p>
      <w:r>
        <w:rPr>
          <w:b/>
        </w:rPr>
        <w:t xml:space="preserve">Esimerkki 4.640</w:t>
      </w:r>
    </w:p>
    <w:p>
      <w:r>
        <w:t xml:space="preserve">Konteksti : 20 Arietis (lyhenne 20 Ari) on tähti Oinaan tähdistössä. Aihe : 20 Arietis Suhde : tähdistö.</w:t>
      </w:r>
    </w:p>
    <w:p>
      <w:r>
        <w:rPr>
          <w:b/>
        </w:rPr>
        <w:t xml:space="preserve">Tulos</w:t>
      </w:r>
    </w:p>
    <w:p>
      <w:r>
        <w:t xml:space="preserve">Tähti 20 Arietis on osa mitä tähdistöä?</w:t>
      </w:r>
    </w:p>
    <w:p>
      <w:r>
        <w:rPr>
          <w:b/>
        </w:rPr>
        <w:t xml:space="preserve">Esimerkki 4.641</w:t>
      </w:r>
    </w:p>
    <w:p>
      <w:r>
        <w:t xml:space="preserve">Konteksti: Nikola Kalabić työskenteli (toisen maailmansodan alkuun asti) maistraatin hallinnossa Valjevossa. Aihe : Nikola Kalabić Suhde : konflikti.</w:t>
      </w:r>
    </w:p>
    <w:p>
      <w:r>
        <w:rPr>
          <w:b/>
        </w:rPr>
        <w:t xml:space="preserve">Tulos</w:t>
      </w:r>
    </w:p>
    <w:p>
      <w:r>
        <w:t xml:space="preserve">Missä sodassa Nikola Kalabić oli taistelija?</w:t>
      </w:r>
    </w:p>
    <w:p>
      <w:r>
        <w:rPr>
          <w:b/>
        </w:rPr>
        <w:t xml:space="preserve">Esimerkki 4.642</w:t>
      </w:r>
    </w:p>
    <w:p>
      <w:r>
        <w:t xml:space="preserve">Konteksti : Min ja Bill -elokuvan pääosissa näyttelevät Marie Dressler (Min), Wallace Beery (Bill), Dorothy Jordan (Nancy) ja Marjorie Rambeau (Bella, Nancyn huonomaineinen äiti), ja sen on ohjannut George W. Hill. Aihe : Min ja Bill Suhde : perustuu elokuvaan.</w:t>
      </w:r>
    </w:p>
    <w:p>
      <w:r>
        <w:rPr>
          <w:b/>
        </w:rPr>
        <w:t xml:space="preserve">Tulos</w:t>
      </w:r>
    </w:p>
    <w:p>
      <w:r>
        <w:t xml:space="preserve">Mihin Min ja Bill perustuu?</w:t>
      </w:r>
    </w:p>
    <w:p>
      <w:r>
        <w:rPr>
          <w:b/>
        </w:rPr>
        <w:t xml:space="preserve">Esimerkki 4.643</w:t>
      </w:r>
    </w:p>
    <w:p>
      <w:r>
        <w:t xml:space="preserve">Konteksti: Sypher syntyi New Yorkin Mount Kiscossa Harry Wylie Sypherin ja Martha Berryn lapsena. Aihe : Wylie Sypher Suhde : kuolinpäivä.</w:t>
      </w:r>
    </w:p>
    <w:p>
      <w:r>
        <w:rPr>
          <w:b/>
        </w:rPr>
        <w:t xml:space="preserve">Tulos</w:t>
      </w:r>
    </w:p>
    <w:p>
      <w:r>
        <w:t xml:space="preserve">Milloin Wylie Sypher kuoli?</w:t>
      </w:r>
    </w:p>
    <w:p>
      <w:r>
        <w:rPr>
          <w:b/>
        </w:rPr>
        <w:t xml:space="preserve">Esimerkki 4.644</w:t>
      </w:r>
    </w:p>
    <w:p>
      <w:r>
        <w:t xml:space="preserve">Konteksti: SV-98-ampujakivääri perustuu Record 300 m (328 yd) täysimittaiseen urheiluampujakiväärisarjaan, jota myös Izhmash valmistaa. Kohde : SV-98 Suhde : huoltomerkintä</w:t>
      </w:r>
    </w:p>
    <w:p>
      <w:r>
        <w:rPr>
          <w:b/>
        </w:rPr>
        <w:t xml:space="preserve">Tulos</w:t>
      </w:r>
    </w:p>
    <w:p>
      <w:r>
        <w:t xml:space="preserve">Minä vuonna SV-98 otettiin käyttöön?</w:t>
      </w:r>
    </w:p>
    <w:p>
      <w:r>
        <w:rPr>
          <w:b/>
        </w:rPr>
        <w:t xml:space="preserve">Esimerkki 4.645</w:t>
      </w:r>
    </w:p>
    <w:p>
      <w:r>
        <w:t xml:space="preserve">Konteksti : ``Roswell That Ends Well'' on Futurama-animaatiosarjan kolmannen kauden 19. jakso. Aihe : Roswell That Ends Well Suhde : sarja</w:t>
      </w:r>
    </w:p>
    <w:p>
      <w:r>
        <w:rPr>
          <w:b/>
        </w:rPr>
        <w:t xml:space="preserve">Tulos</w:t>
      </w:r>
    </w:p>
    <w:p>
      <w:r>
        <w:t xml:space="preserve">Mihin sarjaan kuului Roswell, joka päättyy hyvin?</w:t>
      </w:r>
    </w:p>
    <w:p>
      <w:r>
        <w:rPr>
          <w:b/>
        </w:rPr>
        <w:t xml:space="preserve">Esimerkki 4.646</w:t>
      </w:r>
    </w:p>
    <w:p>
      <w:r>
        <w:t xml:space="preserve">Konteksti : 3C 219 on Seyfert-galaksi, joka näyttää kvasaarilta ja sijaitsee Ursa Major -tähdistössä. Kohde : 3C 219 Suhde : tähtikuvio</w:t>
      </w:r>
    </w:p>
    <w:p>
      <w:r>
        <w:rPr>
          <w:b/>
        </w:rPr>
        <w:t xml:space="preserve">Tulos</w:t>
      </w:r>
    </w:p>
    <w:p>
      <w:r>
        <w:t xml:space="preserve">Mikä on sen tähtikuvion nimi, johon 3C 219 kuuluu?</w:t>
      </w:r>
    </w:p>
    <w:p>
      <w:r>
        <w:rPr>
          <w:b/>
        </w:rPr>
        <w:t xml:space="preserve">Esimerkki 4.647</w:t>
      </w:r>
    </w:p>
    <w:p>
      <w:r>
        <w:t xml:space="preserve">Konteksti: Ase ampuu edelleen 5,45 × 39 mm:n ammuksia 30 patruunan lippaista noin 600-650 laukausta minuutissa, piipun pituus on sama ja suujarru on säilytetty, mikä viittaa siihen, että Veprin ballistisen suorituskyvyn pitäisi olla sama kuin AK-74:n. Aihe : Vepr Suhde : huoltomerkintä</w:t>
      </w:r>
    </w:p>
    <w:p>
      <w:r>
        <w:rPr>
          <w:b/>
        </w:rPr>
        <w:t xml:space="preserve">Tulos</w:t>
      </w:r>
    </w:p>
    <w:p>
      <w:r>
        <w:t xml:space="preserve">Mihin vuoteen Vepr liittyy?</w:t>
      </w:r>
    </w:p>
    <w:p>
      <w:r>
        <w:rPr>
          <w:b/>
        </w:rPr>
        <w:t xml:space="preserve">Esimerkki 4.648</w:t>
      </w:r>
    </w:p>
    <w:p>
      <w:r>
        <w:t xml:space="preserve">Konteksti : Iho, jossa elän (espanjaksi La piel que habito) on Pedro Almodóvarin kirjoittama ja ohjaama espanjalainen psykologinen trilleri vuodelta 2011, jonka pääosissa nähdään Antonio Banderas, Elena Anaya, Marisa Paredes, Jan Cornet ja Roberto Álamo. Aihe : Iho, jossa elän Suhde : perustuu elokuvaan.</w:t>
      </w:r>
    </w:p>
    <w:p>
      <w:r>
        <w:rPr>
          <w:b/>
        </w:rPr>
        <w:t xml:space="preserve">Tulos</w:t>
      </w:r>
    </w:p>
    <w:p>
      <w:r>
        <w:t xml:space="preserve">Mihin The Skin I Live In perustuu?</w:t>
      </w:r>
    </w:p>
    <w:p>
      <w:r>
        <w:rPr>
          <w:b/>
        </w:rPr>
        <w:t xml:space="preserve">Esimerkki 4.649</w:t>
      </w:r>
    </w:p>
    <w:p>
      <w:r>
        <w:t xml:space="preserve">Konteksti: Hugh Park syntyi Exeterin lähellä ja opiskeli Blundell's Schoolissa ja Sidney Sussex Collegessa Cambridgessa, jossa hän menestyi erinomaisesti jääkiekossa, rugbyssä ja soudussa. Aihe : Hugh Park Suhde : kouluttautui yliopistossa</w:t>
      </w:r>
    </w:p>
    <w:p>
      <w:r>
        <w:rPr>
          <w:b/>
        </w:rPr>
        <w:t xml:space="preserve">Tulos</w:t>
      </w:r>
    </w:p>
    <w:p>
      <w:r>
        <w:t xml:space="preserve">Missä yliopistossa Hugh Park opiskeli?</w:t>
      </w:r>
    </w:p>
    <w:p>
      <w:r>
        <w:rPr>
          <w:b/>
        </w:rPr>
        <w:t xml:space="preserve">Esimerkki 4.650</w:t>
      </w:r>
    </w:p>
    <w:p>
      <w:r>
        <w:t xml:space="preserve">Konteksti : Tom Fogerty syntyi Berkeleyssä, Kaliforniassa. Aihe : Tom Fogerty Suhde : lääketieteellinen tila.</w:t>
      </w:r>
    </w:p>
    <w:p>
      <w:r>
        <w:rPr>
          <w:b/>
        </w:rPr>
        <w:t xml:space="preserve">Tulos</w:t>
      </w:r>
    </w:p>
    <w:p>
      <w:r>
        <w:t xml:space="preserve">Mikä sairaus vaivaa Tom Fogertya?</w:t>
      </w:r>
    </w:p>
    <w:p>
      <w:r>
        <w:rPr>
          <w:b/>
        </w:rPr>
        <w:t xml:space="preserve">Esimerkki 4.651</w:t>
      </w:r>
    </w:p>
    <w:p>
      <w:r>
        <w:t xml:space="preserve">Konteksti: Zoltán Várkonyi (13. toukokuuta 1912 -- 10. huhtikuuta 1979) oli unkarilainen näyttelijä ja elokuvaohjaaja. Aihe : Zoltán Várkonyi Suhde : ammatti</w:t>
      </w:r>
    </w:p>
    <w:p>
      <w:r>
        <w:rPr>
          <w:b/>
        </w:rPr>
        <w:t xml:space="preserve">Tulos</w:t>
      </w:r>
    </w:p>
    <w:p>
      <w:r>
        <w:t xml:space="preserve">Millainen ammatti Zoltán Várkonyi on?</w:t>
      </w:r>
    </w:p>
    <w:p>
      <w:r>
        <w:rPr>
          <w:b/>
        </w:rPr>
        <w:t xml:space="preserve">Esimerkki 4.652</w:t>
      </w:r>
    </w:p>
    <w:p>
      <w:r>
        <w:t xml:space="preserve">Konteksti : Clay Bailey (äänenä Jeff Bennett Xiaolin Showdownissa ja David Kaye Xiaolin Chroniclesissa) -- Kohde : Xiaolin Showdown Suhde : alkuperäinen verkosto</w:t>
      </w:r>
    </w:p>
    <w:p>
      <w:r>
        <w:rPr>
          <w:b/>
        </w:rPr>
        <w:t xml:space="preserve">Tulos</w:t>
      </w:r>
    </w:p>
    <w:p>
      <w:r>
        <w:t xml:space="preserve">Mikä verkko lähetti Xiaolin Showdownin?</w:t>
      </w:r>
    </w:p>
    <w:p>
      <w:r>
        <w:rPr>
          <w:b/>
        </w:rPr>
        <w:t xml:space="preserve">Esimerkki 4.653</w:t>
      </w:r>
    </w:p>
    <w:p>
      <w:r>
        <w:t xml:space="preserve">Konteksti : Times of India antoi elokuvalle 3 tähteä viidestä ja kirjoitti: ``Poojai on hyvin tehty kaupallinen masala. Aihe : Poojai Suhde : ohjaaja</w:t>
      </w:r>
    </w:p>
    <w:p>
      <w:r>
        <w:rPr>
          <w:b/>
        </w:rPr>
        <w:t xml:space="preserve">Tulos</w:t>
      </w:r>
    </w:p>
    <w:p>
      <w:r>
        <w:t xml:space="preserve">Kuka ohjasi Poojain?</w:t>
      </w:r>
    </w:p>
    <w:p>
      <w:r>
        <w:rPr>
          <w:b/>
        </w:rPr>
        <w:t xml:space="preserve">Esimerkki 4.654</w:t>
      </w:r>
    </w:p>
    <w:p>
      <w:r>
        <w:t xml:space="preserve">Konteksti : ``Krokotiilin dilemma'' on FX:n Fargo-televisiosarjan ensimmäinen jakso. Aihe : The Crocodile's Dilemma Suhde : Sarja : sarja</w:t>
      </w:r>
    </w:p>
    <w:p>
      <w:r>
        <w:rPr>
          <w:b/>
        </w:rPr>
        <w:t xml:space="preserve">Tulos</w:t>
      </w:r>
    </w:p>
    <w:p>
      <w:r>
        <w:t xml:space="preserve">Mihin sarjaan Krokotiilin dilemma kuuluu?</w:t>
      </w:r>
    </w:p>
    <w:p>
      <w:r>
        <w:rPr>
          <w:b/>
        </w:rPr>
        <w:t xml:space="preserve">Esimerkki 4.655</w:t>
      </w:r>
    </w:p>
    <w:p>
      <w:r>
        <w:t xml:space="preserve">Konteksti: Fred West syntyi köyhään maatyöläisperheeseen Bickerton Cottagessa, Much Marcle, Herefordshire. Kohde : Fred West Suhde : tuomittu</w:t>
      </w:r>
    </w:p>
    <w:p>
      <w:r>
        <w:rPr>
          <w:b/>
        </w:rPr>
        <w:t xml:space="preserve">Tulos</w:t>
      </w:r>
    </w:p>
    <w:p>
      <w:r>
        <w:t xml:space="preserve">Mikä rikos johti Fred Westin tuomitsemiseen?</w:t>
      </w:r>
    </w:p>
    <w:p>
      <w:r>
        <w:rPr>
          <w:b/>
        </w:rPr>
        <w:t xml:space="preserve">Esimerkki 4.656</w:t>
      </w:r>
    </w:p>
    <w:p>
      <w:r>
        <w:t xml:space="preserve">Konteksti : Norja - päivitetty NASAMSiin 2. Kohde : NASAMS Suhde : palvelukirjaus.</w:t>
      </w:r>
    </w:p>
    <w:p>
      <w:r>
        <w:rPr>
          <w:b/>
        </w:rPr>
        <w:t xml:space="preserve">Tulos</w:t>
      </w:r>
    </w:p>
    <w:p>
      <w:r>
        <w:t xml:space="preserve">Minä vuonna NASAMS otettiin käyttöön?</w:t>
      </w:r>
    </w:p>
    <w:p>
      <w:r>
        <w:rPr>
          <w:b/>
        </w:rPr>
        <w:t xml:space="preserve">Esimerkki 4.657</w:t>
      </w:r>
    </w:p>
    <w:p>
      <w:r>
        <w:t xml:space="preserve">Konteksti: Karl-Heinz Ertel (26. marraskuuta 1919 - 25. tammikuuta 1993) oli toisen maailmansodan aikainen Waffen-SS:n reservin SS-Hauptsturmführer, jolle myönnettiin Rautaristin ritariristi tunnustuksena natsi-Saksan äärimmäisestä taistelukentän urheudesta tai menestyksekkäästä sotilaallisesta johtajuudesta toisen maailmansodan aikana. Aihe : Karl-Heinz Ertel Suhde : saatu palkinto.</w:t>
      </w:r>
    </w:p>
    <w:p>
      <w:r>
        <w:rPr>
          <w:b/>
        </w:rPr>
        <w:t xml:space="preserve">Tulos</w:t>
      </w:r>
    </w:p>
    <w:p>
      <w:r>
        <w:t xml:space="preserve">Mikä palkinto myönnettiin Karl-Heinz Ertelille?</w:t>
      </w:r>
    </w:p>
    <w:p>
      <w:r>
        <w:rPr>
          <w:b/>
        </w:rPr>
        <w:t xml:space="preserve">Esimerkki 4.658</w:t>
      </w:r>
    </w:p>
    <w:p>
      <w:r>
        <w:t xml:space="preserve">Konteksti : Power Rangers Time Force on yhdysvaltalainen televisiosarja ja Power Rangers -sarjan yhdeksäs kausi, joka perustuu Super Sentai -sarjaan Mirai Sentai Timeranger ja joka esitettiin 40 puolituntista jaksoa helmikuusta marraskuuhun 2001. Aihe : Power Rangers Time Force Suhde : perustuu seuraavaan sarjaan</w:t>
      </w:r>
    </w:p>
    <w:p>
      <w:r>
        <w:rPr>
          <w:b/>
        </w:rPr>
        <w:t xml:space="preserve">Tulos</w:t>
      </w:r>
    </w:p>
    <w:p>
      <w:r>
        <w:t xml:space="preserve">Mihin Power Rangers Time Force perustuu?</w:t>
      </w:r>
    </w:p>
    <w:p>
      <w:r>
        <w:rPr>
          <w:b/>
        </w:rPr>
        <w:t xml:space="preserve">Esimerkki 4.659</w:t>
      </w:r>
    </w:p>
    <w:p>
      <w:r>
        <w:t xml:space="preserve">Konteksti : ISO 3166-2:MN on Mongoliaa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3166-2:MN Suhde : standardointielin.</w:t>
      </w:r>
    </w:p>
    <w:p>
      <w:r>
        <w:rPr>
          <w:b/>
        </w:rPr>
        <w:t xml:space="preserve">Tulos</w:t>
      </w:r>
    </w:p>
    <w:p>
      <w:r>
        <w:t xml:space="preserve">Kuka on laatinut ISO 3166-2:MN -standardit?</w:t>
      </w:r>
    </w:p>
    <w:p>
      <w:r>
        <w:rPr>
          <w:b/>
        </w:rPr>
        <w:t xml:space="preserve">Esimerkki 4.660</w:t>
      </w:r>
    </w:p>
    <w:p>
      <w:r>
        <w:t xml:space="preserve">Konteksti: Se perustuu Amanda Brownin romaaniin Legally Blonde. Aihe : Legally Blonde Suhde : perustuu elokuvaan.</w:t>
      </w:r>
    </w:p>
    <w:p>
      <w:r>
        <w:rPr>
          <w:b/>
        </w:rPr>
        <w:t xml:space="preserve">Tulos</w:t>
      </w:r>
    </w:p>
    <w:p>
      <w:r>
        <w:t xml:space="preserve">Mihin Legally Blonde perustuu?</w:t>
      </w:r>
    </w:p>
    <w:p>
      <w:r>
        <w:rPr>
          <w:b/>
        </w:rPr>
        <w:t xml:space="preserve">Esimerkki 4.661</w:t>
      </w:r>
    </w:p>
    <w:p>
      <w:r>
        <w:t xml:space="preserve">Konteksti: Felix Warden Brown syntyi Heaton Chapelissa, Lancashiressa 10. kesäkuuta 1908. Hän opiskeli Bedford Schoolissa, Keble Collegessa Oxfordissa, Lontoon kuninkaallisessa sairaalassa, jossa hän suoritti lääketieteen tutkinnon vuonna 1932, ja Johns Hopkinsin yliopistossa, jossa hän opiskeli psykiatriaa Adolf Meyerin johdolla. Aihe : Felix Warden Brown Suhde : puoliso</w:t>
      </w:r>
    </w:p>
    <w:p>
      <w:r>
        <w:rPr>
          <w:b/>
        </w:rPr>
        <w:t xml:space="preserve">Tulos</w:t>
      </w:r>
    </w:p>
    <w:p>
      <w:r>
        <w:t xml:space="preserve">Mikä on Felix Warden Brownin puolison nimi?</w:t>
      </w:r>
    </w:p>
    <w:p>
      <w:r>
        <w:rPr>
          <w:b/>
        </w:rPr>
        <w:t xml:space="preserve">Esimerkki 4.662</w:t>
      </w:r>
    </w:p>
    <w:p>
      <w:r>
        <w:t xml:space="preserve">Konteksti: Peter Cheeseman, CBE (27. tammikuuta 1932, Cowplain, Hampshire -- 27. huhtikuuta 2010) oli brittiläinen teatteriohjaaja, jonka katsotaan olleen "teatterin pyöreän tilan" uranuurtaja. Aihe : Peter Cheeseman Suhde : sairaus.</w:t>
      </w:r>
    </w:p>
    <w:p>
      <w:r>
        <w:rPr>
          <w:b/>
        </w:rPr>
        <w:t xml:space="preserve">Tulos</w:t>
      </w:r>
    </w:p>
    <w:p>
      <w:r>
        <w:t xml:space="preserve">Minkä taudin Peter Cheeseman sairasti?</w:t>
      </w:r>
    </w:p>
    <w:p>
      <w:r>
        <w:rPr>
          <w:b/>
        </w:rPr>
        <w:t xml:space="preserve">Esimerkki 4.663</w:t>
      </w:r>
    </w:p>
    <w:p>
      <w:r>
        <w:t xml:space="preserve">Konteksti : Omenakone on Terry Goodkindin 12. romaani ja ensimmäinen Richardista ja Kahlanista kertovassa uudessa sarjassa. Aihe : Omenakone Suhde : sarja</w:t>
      </w:r>
    </w:p>
    <w:p>
      <w:r>
        <w:rPr>
          <w:b/>
        </w:rPr>
        <w:t xml:space="preserve">Tulos</w:t>
      </w:r>
    </w:p>
    <w:p>
      <w:r>
        <w:t xml:space="preserve">The Omen Machine on osa mitä sarjaa?</w:t>
      </w:r>
    </w:p>
    <w:p>
      <w:r>
        <w:rPr>
          <w:b/>
        </w:rPr>
        <w:t xml:space="preserve">Esimerkki 4.664</w:t>
      </w:r>
    </w:p>
    <w:p>
      <w:r>
        <w:t xml:space="preserve">Asiayhteys: Maxwell House on kahvimerkki, jota valmistaa Kraft Foodsin samanniminen osasto. Aihe : Maxwell House Suhde : emoyhtiö.</w:t>
      </w:r>
    </w:p>
    <w:p>
      <w:r>
        <w:rPr>
          <w:b/>
        </w:rPr>
        <w:t xml:space="preserve">Tulos</w:t>
      </w:r>
    </w:p>
    <w:p>
      <w:r>
        <w:t xml:space="preserve">Mikä yritys on Maxwell Housen emoyhtiö?</w:t>
      </w:r>
    </w:p>
    <w:p>
      <w:r>
        <w:rPr>
          <w:b/>
        </w:rPr>
        <w:t xml:space="preserve">Esimerkki 4.665</w:t>
      </w:r>
    </w:p>
    <w:p>
      <w:r>
        <w:t xml:space="preserve">Konteksti : Naveed Afzal Haq (s. 23. syyskuuta 1975) on Pakistanista kotoisin oleva Yhdysvaltain kansalainen, joka tuomittiin törkeästä murhasta liittovaltion kampanjan johtajan Pamela Waechterin ampumisesta. Aihe : Naveed Afzal Haq Suhde : tuomittu.</w:t>
      </w:r>
    </w:p>
    <w:p>
      <w:r>
        <w:rPr>
          <w:b/>
        </w:rPr>
        <w:t xml:space="preserve">Tulos</w:t>
      </w:r>
    </w:p>
    <w:p>
      <w:r>
        <w:t xml:space="preserve">Mihin rikokseen Naveed Afzal Haqin katsotaan syyllistyneen?</w:t>
      </w:r>
    </w:p>
    <w:p>
      <w:r>
        <w:rPr>
          <w:b/>
        </w:rPr>
        <w:t xml:space="preserve">Esimerkki 4.666</w:t>
      </w:r>
    </w:p>
    <w:p>
      <w:r>
        <w:t xml:space="preserve">Konteksti : HD 97048 eli CU Chamaeleontis on tähti Chamaeleonin tähdistössä. Kohde : HD 97048 Suhde : tähdistö.</w:t>
      </w:r>
    </w:p>
    <w:p>
      <w:r>
        <w:rPr>
          <w:b/>
        </w:rPr>
        <w:t xml:space="preserve">Tulos</w:t>
      </w:r>
    </w:p>
    <w:p>
      <w:r>
        <w:t xml:space="preserve">Missä tähtikuviossa HD 97048 sijaitsee?</w:t>
      </w:r>
    </w:p>
    <w:p>
      <w:r>
        <w:rPr>
          <w:b/>
        </w:rPr>
        <w:t xml:space="preserve">Esimerkki 4.667</w:t>
      </w:r>
    </w:p>
    <w:p>
      <w:r>
        <w:t xml:space="preserve">Konteksti : Jean Littlen kirjoittama Orpo ovellani on toinen kirja Scholastic Canadan luomassa Dear Canada -romaanisarjassa, jonka ovat kirjoittaneet eri kirjailijat. Aihe : Orpo ovellani Suhde : sarja</w:t>
      </w:r>
    </w:p>
    <w:p>
      <w:r>
        <w:rPr>
          <w:b/>
        </w:rPr>
        <w:t xml:space="preserve">Tulos</w:t>
      </w:r>
    </w:p>
    <w:p>
      <w:r>
        <w:t xml:space="preserve">Mihin sarjaan Orpo ovellani kuuluu?</w:t>
      </w:r>
    </w:p>
    <w:p>
      <w:r>
        <w:rPr>
          <w:b/>
        </w:rPr>
        <w:t xml:space="preserve">Esimerkki 4.668</w:t>
      </w:r>
    </w:p>
    <w:p>
      <w:r>
        <w:t xml:space="preserve">Konteksti : Mystinen syntymä on italialaisen renessanssin mestarin Sandro Botticellin noin vuosina 1500-1501 tekemä maalaus, joka on esillä Lontoon kansallisgalleriassa. Aihe : Mystinen syntymä Suhde : kokoelma</w:t>
      </w:r>
    </w:p>
    <w:p>
      <w:r>
        <w:rPr>
          <w:b/>
        </w:rPr>
        <w:t xml:space="preserve">Tulos</w:t>
      </w:r>
    </w:p>
    <w:p>
      <w:r>
        <w:t xml:space="preserve">Mikä on sen paikan nimi, josta Mystinen syntymä löytyy?</w:t>
      </w:r>
    </w:p>
    <w:p>
      <w:r>
        <w:rPr>
          <w:b/>
        </w:rPr>
        <w:t xml:space="preserve">Esimerkki 4.669</w:t>
      </w:r>
    </w:p>
    <w:p>
      <w:r>
        <w:t xml:space="preserve">Konteksti: Johan Naude on eteläafrikkalainen kirurgi ja urologi. Aihe : Johan Naude Suhde : kouluttautunut osoitteessa</w:t>
      </w:r>
    </w:p>
    <w:p>
      <w:r>
        <w:rPr>
          <w:b/>
        </w:rPr>
        <w:t xml:space="preserve">Tulos</w:t>
      </w:r>
    </w:p>
    <w:p>
      <w:r>
        <w:t xml:space="preserve">Missä yliopistossa Johan Naude opiskeli?</w:t>
      </w:r>
    </w:p>
    <w:p>
      <w:r>
        <w:rPr>
          <w:b/>
        </w:rPr>
        <w:t xml:space="preserve">Esimerkki 4.670</w:t>
      </w:r>
    </w:p>
    <w:p>
      <w:r>
        <w:t xml:space="preserve">Konteksti : Alboinin valtakausi Pannonian kuninkaana hänen isänsä Audoinin kuoleman jälkeen oli täynnä vastakkainasettelua ja konflikteja langobardien ja heidän tärkeimpien naapureidensa, gepidien, välillä. Aihe : Alboin Suhde : puoliso</w:t>
      </w:r>
    </w:p>
    <w:p>
      <w:r>
        <w:rPr>
          <w:b/>
        </w:rPr>
        <w:t xml:space="preserve">Tulos</w:t>
      </w:r>
    </w:p>
    <w:p>
      <w:r>
        <w:t xml:space="preserve">Mikä on Alboinin puolison nimi?</w:t>
      </w:r>
    </w:p>
    <w:p>
      <w:r>
        <w:rPr>
          <w:b/>
        </w:rPr>
        <w:t xml:space="preserve">Esimerkki 4.671</w:t>
      </w:r>
    </w:p>
    <w:p>
      <w:r>
        <w:t xml:space="preserve">Konteksti : François Goullus oli prikaatikenraali ja ensimmäisen Ranskan keisarikunnan paroni Ranskan vallankumoussotien ja Napoleonin sotien aikana. Aihe : François Goullus Suhde : konflikti</w:t>
      </w:r>
    </w:p>
    <w:p>
      <w:r>
        <w:rPr>
          <w:b/>
        </w:rPr>
        <w:t xml:space="preserve">Tulos</w:t>
      </w:r>
    </w:p>
    <w:p>
      <w:r>
        <w:t xml:space="preserve">Missä sodassa François Goullus taisteli?</w:t>
      </w:r>
    </w:p>
    <w:p>
      <w:r>
        <w:rPr>
          <w:b/>
        </w:rPr>
        <w:t xml:space="preserve">Esimerkki 4.672</w:t>
      </w:r>
    </w:p>
    <w:p>
      <w:r>
        <w:t xml:space="preserve">Konteksti : Hippokrateen kaksi poikaa, Thessalos ja Draco, sekä hänen vävynsä Polybus olivat hänen oppilaitaan. Aihe : Hippokrates Suhde : ammatti</w:t>
      </w:r>
    </w:p>
    <w:p>
      <w:r>
        <w:rPr>
          <w:b/>
        </w:rPr>
        <w:t xml:space="preserve">Tulos</w:t>
      </w:r>
    </w:p>
    <w:p>
      <w:r>
        <w:t xml:space="preserve">Mikä oli Hippokrateen ura?</w:t>
      </w:r>
    </w:p>
    <w:p>
      <w:r>
        <w:rPr>
          <w:b/>
        </w:rPr>
        <w:t xml:space="preserve">Esimerkki 4.673</w:t>
      </w:r>
    </w:p>
    <w:p>
      <w:r>
        <w:t xml:space="preserve">Konteksti : Per Holten Møller (s. 30. elokuuta 1952) on tanskalainen entinen jääkiekkoilija. Aihe : Per Holten Møller Suhde : asuinpaikka</w:t>
      </w:r>
    </w:p>
    <w:p>
      <w:r>
        <w:rPr>
          <w:b/>
        </w:rPr>
        <w:t xml:space="preserve">Tulos</w:t>
      </w:r>
    </w:p>
    <w:p>
      <w:r>
        <w:t xml:space="preserve">Mistä kaupungista Per Holten Møller on kotoisin?</w:t>
      </w:r>
    </w:p>
    <w:p>
      <w:r>
        <w:rPr>
          <w:b/>
        </w:rPr>
        <w:t xml:space="preserve">Esimerkki 4.674</w:t>
      </w:r>
    </w:p>
    <w:p>
      <w:r>
        <w:t xml:space="preserve">Konteksti: Xiao Qiang on koulutukseltaan teoreettinen fyysikko, joka opiskeli Kiinan tiede- ja teknologiayliopistossa ja aloitti astrofysiikan tohtoriohjelman (1986-1989) Notre Damen yliopistossa. Aihe : Xiao Qiang Suhde : Koulutettu osoitteessa</w:t>
      </w:r>
    </w:p>
    <w:p>
      <w:r>
        <w:rPr>
          <w:b/>
        </w:rPr>
        <w:t xml:space="preserve">Tulos</w:t>
      </w:r>
    </w:p>
    <w:p>
      <w:r>
        <w:t xml:space="preserve">Mikä on Xiao Qiangin kouluttaneen yliopiston nimi?</w:t>
      </w:r>
    </w:p>
    <w:p>
      <w:r>
        <w:rPr>
          <w:b/>
        </w:rPr>
        <w:t xml:space="preserve">Esimerkki 4.675</w:t>
      </w:r>
    </w:p>
    <w:p>
      <w:r>
        <w:t xml:space="preserve">Konteksti: Clifton T. Speicher (25. maaliskuuta 1931 - 14. kesäkuuta 1952) oli Yhdysvaltain armeijan sotilas Korean sodassa, joka sai postuumisti Yhdysvaltain armeijan korkeimman kunniamerkin, kunniamitalin. Aihe : Clifton T. Speicher Suhde : saatu palkinto.</w:t>
      </w:r>
    </w:p>
    <w:p>
      <w:r>
        <w:rPr>
          <w:b/>
        </w:rPr>
        <w:t xml:space="preserve">Tulos</w:t>
      </w:r>
    </w:p>
    <w:p>
      <w:r>
        <w:t xml:space="preserve">Minkä palkinnon sai Clifton T. Speicher?</w:t>
      </w:r>
    </w:p>
    <w:p>
      <w:r>
        <w:rPr>
          <w:b/>
        </w:rPr>
        <w:t xml:space="preserve">Esimerkki 4.676</w:t>
      </w:r>
    </w:p>
    <w:p>
      <w:r>
        <w:t xml:space="preserve">Konteksti : Pierre Méchain löysi Messier 105:n 24. maaliskuuta 1781, vain muutama päivä sen jälkeen, kun hän oli löytänyt läheiset galaksit Messier 95 ja Messier 96. Kohde : Messier 105 Suhde : tähdistö.</w:t>
      </w:r>
    </w:p>
    <w:p>
      <w:r>
        <w:rPr>
          <w:b/>
        </w:rPr>
        <w:t xml:space="preserve">Tulos</w:t>
      </w:r>
    </w:p>
    <w:p>
      <w:r>
        <w:t xml:space="preserve">Missä tähdistössä Messier 105 sijaitsee?</w:t>
      </w:r>
    </w:p>
    <w:p>
      <w:r>
        <w:rPr>
          <w:b/>
        </w:rPr>
        <w:t xml:space="preserve">Esimerkki 4.677</w:t>
      </w:r>
    </w:p>
    <w:p>
      <w:r>
        <w:t xml:space="preserve">Konteksti : Nielsen Media Researchin mukaan ``Prince Family Paperin'' katsojia oli 8,74 miljoonaa, mikä on hieman enemmän kuin edellisen viikon jaksossa ``Kaksintaistelu''. Aihe : Prince Family Paper Suhde : sarja</w:t>
      </w:r>
    </w:p>
    <w:p>
      <w:r>
        <w:rPr>
          <w:b/>
        </w:rPr>
        <w:t xml:space="preserve">Tulos</w:t>
      </w:r>
    </w:p>
    <w:p>
      <w:r>
        <w:t xml:space="preserve">Missä sarjassa Prinssin perhepaperi oli?</w:t>
      </w:r>
    </w:p>
    <w:p>
      <w:r>
        <w:rPr>
          <w:b/>
        </w:rPr>
        <w:t xml:space="preserve">Esimerkki 4.678</w:t>
      </w:r>
    </w:p>
    <w:p>
      <w:r>
        <w:t xml:space="preserve">Konteksti: Marisa Merz syntyi Torinossa Italiassa vuonna 1931. Aihe : Marisa Merz Suhde : puoliso</w:t>
      </w:r>
    </w:p>
    <w:p>
      <w:r>
        <w:rPr>
          <w:b/>
        </w:rPr>
        <w:t xml:space="preserve">Tulos</w:t>
      </w:r>
    </w:p>
    <w:p>
      <w:r>
        <w:t xml:space="preserve">Mikä on Marisa Merzin puolison nimi?</w:t>
      </w:r>
    </w:p>
    <w:p>
      <w:r>
        <w:rPr>
          <w:b/>
        </w:rPr>
        <w:t xml:space="preserve">Esimerkki 4.679</w:t>
      </w:r>
    </w:p>
    <w:p>
      <w:r>
        <w:t xml:space="preserve">Konteksti: Paul McIntosh (s. 13. maaliskuuta 1953 Listowel, Ontario) on entinen jääkiekkoilija, joka pelasi Buffalo Sabresissa 48 ottelua 1970-luvun puolivälissä. Aihe : Paul McIntosh Suhde : drafted by</w:t>
      </w:r>
    </w:p>
    <w:p>
      <w:r>
        <w:rPr>
          <w:b/>
        </w:rPr>
        <w:t xml:space="preserve">Tulos</w:t>
      </w:r>
    </w:p>
    <w:p>
      <w:r>
        <w:t xml:space="preserve">Mihin joukkueeseen Paul McIntosh liittyy?</w:t>
      </w:r>
    </w:p>
    <w:p>
      <w:r>
        <w:rPr>
          <w:b/>
        </w:rPr>
        <w:t xml:space="preserve">Esimerkki 4.680</w:t>
      </w:r>
    </w:p>
    <w:p>
      <w:r>
        <w:t xml:space="preserve">Konteksti : Edna Andrade (25. tammikuuta 1917 Portsmouth, Virginia - 17. huhtikuuta 2008 Philadelphia) oli yhdysvaltalainen abstrakti taiteilija. Aihe : Edna Andrade Suhde : sukupuoli tai sukupuolta.</w:t>
      </w:r>
    </w:p>
    <w:p>
      <w:r>
        <w:rPr>
          <w:b/>
        </w:rPr>
        <w:t xml:space="preserve">Tulos</w:t>
      </w:r>
    </w:p>
    <w:p>
      <w:r>
        <w:t xml:space="preserve">Oliko Edna Andrade mies vai nainen?</w:t>
      </w:r>
    </w:p>
    <w:p>
      <w:r>
        <w:rPr>
          <w:b/>
        </w:rPr>
        <w:t xml:space="preserve">Esimerkki 4.681</w:t>
      </w:r>
    </w:p>
    <w:p>
      <w:r>
        <w:t xml:space="preserve">Konteksti: Mirza Tahir Hussain (s. 1. kesäkuuta 1970) on brittiläinen mies, joka pääsi ehdonalaiseen vapauteen 17. marraskuuta 2006 vietettyään 18 vuotta kuolemantuomiota Pakistanissa Jamshed Khan -nimisen taksinkuljettajan murhasta vuonna 1988, jonka hän sanoo tehneensä itsepuolustukseksi, kun Khan veti aseen esiin ja yritti käydä hänen kimppuunsa seksuaalisesti. Aihe : Mirza Tahir Hussain Suhde : tuomittu...</w:t>
      </w:r>
    </w:p>
    <w:p>
      <w:r>
        <w:rPr>
          <w:b/>
        </w:rPr>
        <w:t xml:space="preserve">Tulos</w:t>
      </w:r>
    </w:p>
    <w:p>
      <w:r>
        <w:t xml:space="preserve">Mihin rikokseen Mirza Tahir Hussainin katsotaan syyllistyneen?</w:t>
      </w:r>
    </w:p>
    <w:p>
      <w:r>
        <w:rPr>
          <w:b/>
        </w:rPr>
        <w:t xml:space="preserve">Esimerkki 4.682</w:t>
      </w:r>
    </w:p>
    <w:p>
      <w:r>
        <w:t xml:space="preserve">Konteksti : Tämä oli yksi syy siihen, että Ford muokkasi Cobbin tarinat löyhästi uudelleen kaksi vuosikymmentä myöhemmin Republic Picturesin The Sun Shines Bright -elokuvaksi, ja tällä kertaa hän säilytti lynkkauskohtauksen (ja Fetchitin sivuroolissa). Aihe : The Sun Shines Bright Suhde : tuotantoyhtiö</w:t>
      </w:r>
    </w:p>
    <w:p>
      <w:r>
        <w:rPr>
          <w:b/>
        </w:rPr>
        <w:t xml:space="preserve">Tulos</w:t>
      </w:r>
    </w:p>
    <w:p>
      <w:r>
        <w:t xml:space="preserve">Mikä tuotantoyhtiö tai mitkä tuotantoyhtiöt loivat The Sun Shines Bright -elokuvan?</w:t>
      </w:r>
    </w:p>
    <w:p>
      <w:r>
        <w:rPr>
          <w:b/>
        </w:rPr>
        <w:t xml:space="preserve">Esimerkki 4.683</w:t>
      </w:r>
    </w:p>
    <w:p>
      <w:r>
        <w:t xml:space="preserve">Konteksti : Ivy Priaulx Rainier (3. helmikuuta 1903 - 10. lokakuuta 1986) oli eteläafrikkalais-brittiläinen säveltäjä. Aihe : Priaulx Rainier Suhde : ammatti</w:t>
      </w:r>
    </w:p>
    <w:p>
      <w:r>
        <w:rPr>
          <w:b/>
        </w:rPr>
        <w:t xml:space="preserve">Tulos</w:t>
      </w:r>
    </w:p>
    <w:p>
      <w:r>
        <w:t xml:space="preserve">Millainen ammatti Priaulx Rainierilla on?</w:t>
      </w:r>
    </w:p>
    <w:p>
      <w:r>
        <w:rPr>
          <w:b/>
        </w:rPr>
        <w:t xml:space="preserve">Esimerkki 4.684</w:t>
      </w:r>
    </w:p>
    <w:p>
      <w:r>
        <w:t xml:space="preserve">Konteksti : Lydia Fowler Wadleigh kuoli syksyllä 1888 syöpään veljentyttärensä kotona Oxford Streetillä Brooklynissa. Aihe : Lydia Fowler Wadleigh Suhde : asuinpaikka.</w:t>
      </w:r>
    </w:p>
    <w:p>
      <w:r>
        <w:rPr>
          <w:b/>
        </w:rPr>
        <w:t xml:space="preserve">Tulos</w:t>
      </w:r>
    </w:p>
    <w:p>
      <w:r>
        <w:t xml:space="preserve">Mistä kaupungista Lydia Fowler Wadleigh on kotoisin?</w:t>
      </w:r>
    </w:p>
    <w:p>
      <w:r>
        <w:rPr>
          <w:b/>
        </w:rPr>
        <w:t xml:space="preserve">Esimerkki 4.685</w:t>
      </w:r>
    </w:p>
    <w:p>
      <w:r>
        <w:t xml:space="preserve">Konteksti : Zhou Shuxi (kiinaksi 周淑禧; pinyin: Zhōu Shūxǐ; Wade--Giles: Chou Shu-hsi; 1624--1705) oli kiinalainen taidemaalari Qing-dynastian aikana. Aihe : Zhou Shou Shuxi Suhde : sukupuoli tai sukupuolta.</w:t>
      </w:r>
    </w:p>
    <w:p>
      <w:r>
        <w:rPr>
          <w:b/>
        </w:rPr>
        <w:t xml:space="preserve">Tulos</w:t>
      </w:r>
    </w:p>
    <w:p>
      <w:r>
        <w:t xml:space="preserve">Onko Zhou Shuxi mies vai nainen?</w:t>
      </w:r>
    </w:p>
    <w:p>
      <w:r>
        <w:rPr>
          <w:b/>
        </w:rPr>
        <w:t xml:space="preserve">Esimerkki 4.686</w:t>
      </w:r>
    </w:p>
    <w:p>
      <w:r>
        <w:t xml:space="preserve">Konteksti : Maxime Ouellet (s. 17. kesäkuuta 1981) on kanadalainen entinen jääkiekkomaalivahti, joka pelasi NHL:ssä (Philadelphia Flyers, Washington Capitals ja Vancouver Canucks). Kohde : Maxime Ouellet Suhde : drafted by</w:t>
      </w:r>
    </w:p>
    <w:p>
      <w:r>
        <w:rPr>
          <w:b/>
        </w:rPr>
        <w:t xml:space="preserve">Tulos</w:t>
      </w:r>
    </w:p>
    <w:p>
      <w:r>
        <w:t xml:space="preserve">Missä joukkueessa Maxime Ouellet pelaa?</w:t>
      </w:r>
    </w:p>
    <w:p>
      <w:r>
        <w:rPr>
          <w:b/>
        </w:rPr>
        <w:t xml:space="preserve">Esimerkki 4.687</w:t>
      </w:r>
    </w:p>
    <w:p>
      <w:r>
        <w:t xml:space="preserve">Konteksti : ``And the Wiener Is...'' on Family Guy -animaatiosarjan kolmannen tuotantokauden viides jakso, joka on viimeinen tuotantokausi 2:lle kaudelle. Aihe : And the Wiener Is... Suhde : sarja</w:t>
      </w:r>
    </w:p>
    <w:p>
      <w:r>
        <w:rPr>
          <w:b/>
        </w:rPr>
        <w:t xml:space="preserve">Tulos</w:t>
      </w:r>
    </w:p>
    <w:p>
      <w:r>
        <w:t xml:space="preserve">Mihin sarjaan jakso And the Wiener Is... kuuluu?</w:t>
      </w:r>
    </w:p>
    <w:p>
      <w:r>
        <w:rPr>
          <w:b/>
        </w:rPr>
        <w:t xml:space="preserve">Esimerkki 4.688</w:t>
      </w:r>
    </w:p>
    <w:p>
      <w:r>
        <w:t xml:space="preserve">Konteksti : Nämä kiväärin patruunat ovat kooltaan suurempia ja tehokkaampia verrattuna .338 Lapua Magnum -patruunaan, jota käytetään Kanadan armeijan käyttämässä C14 Timberwolfissa. Aihe : C14 Timberwolf Suhde : palvelusmerkintä.</w:t>
      </w:r>
    </w:p>
    <w:p>
      <w:r>
        <w:rPr>
          <w:b/>
        </w:rPr>
        <w:t xml:space="preserve">Tulos</w:t>
      </w:r>
    </w:p>
    <w:p>
      <w:r>
        <w:t xml:space="preserve">Minä vuonna C14 Timberwolf otettiin käyttöön?</w:t>
      </w:r>
    </w:p>
    <w:p>
      <w:r>
        <w:rPr>
          <w:b/>
        </w:rPr>
        <w:t xml:space="preserve">Esimerkki 4.689</w:t>
      </w:r>
    </w:p>
    <w:p>
      <w:r>
        <w:t xml:space="preserve">Konteksti : Salvador Casañas y Pagés syntyi Barcelonassa ja opiskeli Barcelonan pappisseminaarissa ja Valencian yliopistossa, josta hän sai teologian lisensiaatin tutkinnon vuonna 1857. Aihe : Salvador Casañas y Pagés Suhde : kouluttautui vuonna</w:t>
      </w:r>
    </w:p>
    <w:p>
      <w:r>
        <w:rPr>
          <w:b/>
        </w:rPr>
        <w:t xml:space="preserve">Tulos</w:t>
      </w:r>
    </w:p>
    <w:p>
      <w:r>
        <w:t xml:space="preserve">Mikä on Salvador Casañas y Pagésin kouluttaneen yliopiston nimi?</w:t>
      </w:r>
    </w:p>
    <w:p>
      <w:r>
        <w:rPr>
          <w:b/>
        </w:rPr>
        <w:t xml:space="preserve">Esimerkki 4.690</w:t>
      </w:r>
    </w:p>
    <w:p>
      <w:r>
        <w:t xml:space="preserve">Konteksti : Desjat Negrityat (Kymmenen pientä neekeriä, venäjäksi Десять негритят) on vuonna 1987 tehty neuvostoliittolainen elokuvasovitus Agatha Christien romaanista Ja sitten ei ollut ketään Sen ohjasi Stanislav Govoruhin, joka myös kirjoitti käsikirjoituksen. Aihe : Desjat Negrityat Suhde : perustuu elokuvaan.</w:t>
      </w:r>
    </w:p>
    <w:p>
      <w:r>
        <w:rPr>
          <w:b/>
        </w:rPr>
        <w:t xml:space="preserve">Tulos</w:t>
      </w:r>
    </w:p>
    <w:p>
      <w:r>
        <w:t xml:space="preserve">Mihin Desyat Negrityat perustuu?</w:t>
      </w:r>
    </w:p>
    <w:p>
      <w:r>
        <w:rPr>
          <w:b/>
        </w:rPr>
        <w:t xml:space="preserve">Esimerkki 4.691</w:t>
      </w:r>
    </w:p>
    <w:p>
      <w:r>
        <w:t xml:space="preserve">Konteksti : Palkitun Corduroy Mansions -sarjan toinen kirja The Dog Who Came in from the Cold oli esillä 21. syyskuuta 2009-19. joulukuuta 2009. Aihe : Corduroy Mansions Suhde : kerronnan sijaintipaikat</w:t>
      </w:r>
    </w:p>
    <w:p>
      <w:r>
        <w:rPr>
          <w:b/>
        </w:rPr>
        <w:t xml:space="preserve">Tulos</w:t>
      </w:r>
    </w:p>
    <w:p>
      <w:r>
        <w:t xml:space="preserve">Missä paikassa Corduroy Mansions on olemassa?</w:t>
      </w:r>
    </w:p>
    <w:p>
      <w:r>
        <w:rPr>
          <w:b/>
        </w:rPr>
        <w:t xml:space="preserve">Esimerkki 4.692</w:t>
      </w:r>
    </w:p>
    <w:p>
      <w:r>
        <w:t xml:space="preserve">Konteksti : Hän oli Murong Baon (keisari Huimin) vanhin poika, ja kun Lan Han (Murong Shengin appiukko) oli tappanut Murong Baon, hän kosti isänsä vallankaappauksen ja nousi valtaistuimelle. Aihe: Murong Sheng Suhde: puoliso.</w:t>
      </w:r>
    </w:p>
    <w:p>
      <w:r>
        <w:rPr>
          <w:b/>
        </w:rPr>
        <w:t xml:space="preserve">Tulos</w:t>
      </w:r>
    </w:p>
    <w:p>
      <w:r>
        <w:t xml:space="preserve">Mikä on Murong Shengin puolison nimi?</w:t>
      </w:r>
    </w:p>
    <w:p>
      <w:r>
        <w:rPr>
          <w:b/>
        </w:rPr>
        <w:t xml:space="preserve">Esimerkki 4.693</w:t>
      </w:r>
    </w:p>
    <w:p>
      <w:r>
        <w:t xml:space="preserve">Konteksti: Dorsai! on vaikuttava osa sotilaallisen tieteiskirjallisuuden genreä. Aihe : Dorsai! Suhde : sarja</w:t>
      </w:r>
    </w:p>
    <w:p>
      <w:r>
        <w:rPr>
          <w:b/>
        </w:rPr>
        <w:t xml:space="preserve">Tulos</w:t>
      </w:r>
    </w:p>
    <w:p>
      <w:r>
        <w:t xml:space="preserve">Mikä on sarjan nimi, johon Dorsai! kuuluu?</w:t>
      </w:r>
    </w:p>
    <w:p>
      <w:r>
        <w:rPr>
          <w:b/>
        </w:rPr>
        <w:t xml:space="preserve">Esimerkki 4.694</w:t>
      </w:r>
    </w:p>
    <w:p>
      <w:r>
        <w:t xml:space="preserve">Konteksti : In the Name of the King (tunnetaan myös nimellä In the Name of the King: A Dungeon Siege Tale) on Uwe Bollin ohjaama fantasiaseikkailuelokuva vuodelta 2007, joka on saanut innoituksensa Dungeon Siege -videopelisarjasta. Aihe : In the Name of the King Suhde : perustuu elokuvaan</w:t>
      </w:r>
    </w:p>
    <w:p>
      <w:r>
        <w:rPr>
          <w:b/>
        </w:rPr>
        <w:t xml:space="preserve">Tulos</w:t>
      </w:r>
    </w:p>
    <w:p>
      <w:r>
        <w:t xml:space="preserve">Mikä on Kuninkaan nimessä -elokuvan perusta?</w:t>
      </w:r>
    </w:p>
    <w:p>
      <w:r>
        <w:rPr>
          <w:b/>
        </w:rPr>
        <w:t xml:space="preserve">Esimerkki 4.695</w:t>
      </w:r>
    </w:p>
    <w:p>
      <w:r>
        <w:t xml:space="preserve">Konteksti : Floyd Patterson kärsi Alzheimerin taudista ja eturauhassyövästä ja oli ollut sairaalahoidossa viikon ajan ennen kuolemaansa. Aihe : Floyd Patterson Suhde : sairaus.</w:t>
      </w:r>
    </w:p>
    <w:p>
      <w:r>
        <w:rPr>
          <w:b/>
        </w:rPr>
        <w:t xml:space="preserve">Tulos</w:t>
      </w:r>
    </w:p>
    <w:p>
      <w:r>
        <w:t xml:space="preserve">Mikä sairaus tappoi Floyd Pattersonin?</w:t>
      </w:r>
    </w:p>
    <w:p>
      <w:r>
        <w:rPr>
          <w:b/>
        </w:rPr>
        <w:t xml:space="preserve">Esimerkki 4.696</w:t>
      </w:r>
    </w:p>
    <w:p>
      <w:r>
        <w:t xml:space="preserve">Konteksti: Arwen oli Elrondin ja Celebríanin nuorin lapsi. Aihe : Arwen Suhde : puoliso</w:t>
      </w:r>
    </w:p>
    <w:p>
      <w:r>
        <w:rPr>
          <w:b/>
        </w:rPr>
        <w:t xml:space="preserve">Tulos</w:t>
      </w:r>
    </w:p>
    <w:p>
      <w:r>
        <w:t xml:space="preserve">Mikä on Arwenin puolison nimi?</w:t>
      </w:r>
    </w:p>
    <w:p>
      <w:r>
        <w:rPr>
          <w:b/>
        </w:rPr>
        <w:t xml:space="preserve">Esimerkki 4.697</w:t>
      </w:r>
    </w:p>
    <w:p>
      <w:r>
        <w:t xml:space="preserve">Konteksti: Adolf Gutknecht syntyi Badingenissa Saksassa 12. syyskuuta 1891. Aihe : Adolf Gutknecht Suhde : konflikti.</w:t>
      </w:r>
    </w:p>
    <w:p>
      <w:r>
        <w:rPr>
          <w:b/>
        </w:rPr>
        <w:t xml:space="preserve">Tulos</w:t>
      </w:r>
    </w:p>
    <w:p>
      <w:r>
        <w:t xml:space="preserve">Missä sodassa/taistelussa Adolf Gutknecht taisteli?</w:t>
      </w:r>
    </w:p>
    <w:p>
      <w:r>
        <w:rPr>
          <w:b/>
        </w:rPr>
        <w:t xml:space="preserve">Esimerkki 4.698</w:t>
      </w:r>
    </w:p>
    <w:p>
      <w:r>
        <w:t xml:space="preserve">Konteksti : Psi Capricorni (ψ Cap, ψ Capricorni) on tähti Kauriin tähdistössä. Kohde : Psi Capricorni Suhde : tähdistö.</w:t>
      </w:r>
    </w:p>
    <w:p>
      <w:r>
        <w:rPr>
          <w:b/>
        </w:rPr>
        <w:t xml:space="preserve">Tulos</w:t>
      </w:r>
    </w:p>
    <w:p>
      <w:r>
        <w:t xml:space="preserve">Psi Capricorni -tähti on osa mitä tähtikuviota?</w:t>
      </w:r>
    </w:p>
    <w:p>
      <w:r>
        <w:rPr>
          <w:b/>
        </w:rPr>
        <w:t xml:space="preserve">Esimerkki 4.699</w:t>
      </w:r>
    </w:p>
    <w:p>
      <w:r>
        <w:t xml:space="preserve">Konteksti : Marco Alvan on brasilialaisen Jiu Jitsun pääkouluttaja Team Linkissä Ludlowissa, Massachusettsissa. Aihe : Marco Alvan Suhde : asuinpaikka</w:t>
      </w:r>
    </w:p>
    <w:p>
      <w:r>
        <w:rPr>
          <w:b/>
        </w:rPr>
        <w:t xml:space="preserve">Tulos</w:t>
      </w:r>
    </w:p>
    <w:p>
      <w:r>
        <w:t xml:space="preserve">Mihin kaupunkiin Marco Alvan liittyy?</w:t>
      </w:r>
    </w:p>
    <w:p>
      <w:r>
        <w:rPr>
          <w:b/>
        </w:rPr>
        <w:t xml:space="preserve">Esimerkki 4.700</w:t>
      </w:r>
    </w:p>
    <w:p>
      <w:r>
        <w:t xml:space="preserve">Konteksti : Brandy Fisher (s. 28. lokakuuta 1975) pelasi jääkiekkoa New Hampshire Wildcatsin naisten jääkiekko-ohjelmassa ja oli kaikkien aikojen ensimmäinen Patty Kazmaier -palkinnon voittaja, joka myönnetään NCAA:n parhaalle naispuoliselle jääkiekkoilijalle. Aihe : Brandy Fisher Suhde : sukupuoli tai sukupuolta.</w:t>
      </w:r>
    </w:p>
    <w:p>
      <w:r>
        <w:rPr>
          <w:b/>
        </w:rPr>
        <w:t xml:space="preserve">Tulos</w:t>
      </w:r>
    </w:p>
    <w:p>
      <w:r>
        <w:t xml:space="preserve">Mikä kuvaa Brandy Fisherin sukupuolta?</w:t>
      </w:r>
    </w:p>
    <w:p>
      <w:r>
        <w:rPr>
          <w:b/>
        </w:rPr>
        <w:t xml:space="preserve">Esimerkki 4.701</w:t>
      </w:r>
    </w:p>
    <w:p>
      <w:r>
        <w:t xml:space="preserve">Konteksti: Sotilasristi (27. elokuuta 1917) Luutnantti (väliaikainen kapteeni) Brian Edmund Baker, kivääriprikaati ja kuninkaallinen lentolaivue. Kohde : Brian Edmund Baker Suhde : kuolinpäivämäärä</w:t>
      </w:r>
    </w:p>
    <w:p>
      <w:r>
        <w:rPr>
          <w:b/>
        </w:rPr>
        <w:t xml:space="preserve">Tulos</w:t>
      </w:r>
    </w:p>
    <w:p>
      <w:r>
        <w:t xml:space="preserve">Mikä oli Brian Edmund Bakerin kuolinpäivä?</w:t>
      </w:r>
    </w:p>
    <w:p>
      <w:r>
        <w:rPr>
          <w:b/>
        </w:rPr>
        <w:t xml:space="preserve">Esimerkki 4.702</w:t>
      </w:r>
    </w:p>
    <w:p>
      <w:r>
        <w:t xml:space="preserve">Konteksti : Afternoon Tea on yhdysvaltalaisen taiteilijan Richard E. Millerin vuonna 1910 tekemä öljymaalaus, joka sijaitsee Indianapolisin taidemuseossa Indianapolisissa, Indianassa. Aihe : Afternoon Tea Suhde : kokoelma</w:t>
      </w:r>
    </w:p>
    <w:p>
      <w:r>
        <w:rPr>
          <w:b/>
        </w:rPr>
        <w:t xml:space="preserve">Tulos</w:t>
      </w:r>
    </w:p>
    <w:p>
      <w:r>
        <w:t xml:space="preserve">Mikä on sen paikan nimi, jossa on iltapäiväteetä?</w:t>
      </w:r>
    </w:p>
    <w:p>
      <w:r>
        <w:rPr>
          <w:b/>
        </w:rPr>
        <w:t xml:space="preserve">Esimerkki 4.703</w:t>
      </w:r>
    </w:p>
    <w:p>
      <w:r>
        <w:t xml:space="preserve">Konteksti : Oscar Dansk (s. 28. helmikuuta 1994) on ruotsalainen jääkiekkomaalivahti, joka pelaa tällä hetkellä Rögle BK Ruotsin jääkiekkoliigassa (SHL) Columbus Blue Jacketsin organisaatiossa National Hockey Leaguessa (NHL). Kohde : Oscar Dansk Suhde : drafted by</w:t>
      </w:r>
    </w:p>
    <w:p>
      <w:r>
        <w:rPr>
          <w:b/>
        </w:rPr>
        <w:t xml:space="preserve">Tulos</w:t>
      </w:r>
    </w:p>
    <w:p>
      <w:r>
        <w:t xml:space="preserve">Missä joukkueessa Oscar Dansk pelaa?</w:t>
      </w:r>
    </w:p>
    <w:p>
      <w:r>
        <w:rPr>
          <w:b/>
        </w:rPr>
        <w:t xml:space="preserve">Esimerkki 4.704</w:t>
      </w:r>
    </w:p>
    <w:p>
      <w:r>
        <w:t xml:space="preserve">Konteksti : 43. (Wessexin) tiedustelurykmentti (Gloucestershiren rykmentti) (43 Recce) oli Britannian armeijan tiedustelujoukkojen rykmentti, joka oli osa Kuninkaallista panssarijoukkoa, toisen maailmansodan aikana. Se taisteli Luoteis-Euroopassa 21. armeijaryhmän mukana vuosina 1944-1945. Aihe : 43. (Wessexin) tiedustelurykmentti Suhde : sotilashaara.</w:t>
      </w:r>
    </w:p>
    <w:p>
      <w:r>
        <w:rPr>
          <w:b/>
        </w:rPr>
        <w:t xml:space="preserve">Tulos</w:t>
      </w:r>
    </w:p>
    <w:p>
      <w:r>
        <w:t xml:space="preserve">Missä armeijassa 43. (Wessexin) tiedustelurykmentti palveli?</w:t>
      </w:r>
    </w:p>
    <w:p>
      <w:r>
        <w:rPr>
          <w:b/>
        </w:rPr>
        <w:t xml:space="preserve">Esimerkki 4.705</w:t>
      </w:r>
    </w:p>
    <w:p>
      <w:r>
        <w:t xml:space="preserve">Konteksti : Paul Nathaniel Barman (s. 30. lokakuuta 1974), joka tunnetaan paremmin taiteilijanimellä MC Paul Barman, on juutalais-amerikkalainen räppäri Ridgewoodista, New Jerseystä, joka opiskeli Brownin yliopistossa. Aihe : MC Paul Barman Suhde : kouluttautui osoitteessa</w:t>
      </w:r>
    </w:p>
    <w:p>
      <w:r>
        <w:rPr>
          <w:b/>
        </w:rPr>
        <w:t xml:space="preserve">Tulos</w:t>
      </w:r>
    </w:p>
    <w:p>
      <w:r>
        <w:t xml:space="preserve">Mikä korkeakoulu tai yliopisto liittyy MC Paul Barmaniin?</w:t>
      </w:r>
    </w:p>
    <w:p>
      <w:r>
        <w:rPr>
          <w:b/>
        </w:rPr>
        <w:t xml:space="preserve">Esimerkki 4.706</w:t>
      </w:r>
    </w:p>
    <w:p>
      <w:r>
        <w:t xml:space="preserve">Konteksti : David Hunter (21. heinäkuuta 1802 - 2. helmikuuta 1886) oli Yhdysvaltain sisällissodan aikainen unionin kenraali. Aihe : David Hunter Suhde : sotilashaara</w:t>
      </w:r>
    </w:p>
    <w:p>
      <w:r>
        <w:rPr>
          <w:b/>
        </w:rPr>
        <w:t xml:space="preserve">Tulos</w:t>
      </w:r>
    </w:p>
    <w:p>
      <w:r>
        <w:t xml:space="preserve">Missä sotilashaarassa David Hunter palveli?</w:t>
      </w:r>
    </w:p>
    <w:p>
      <w:r>
        <w:rPr>
          <w:b/>
        </w:rPr>
        <w:t xml:space="preserve">Esimerkki 4.707</w:t>
      </w:r>
    </w:p>
    <w:p>
      <w:r>
        <w:t xml:space="preserve">Konteksti : Felipe Reyes Cabanas (s. 16. maaliskuuta 1980) on espanjalainen koripalloilija, joka pelaa ja on Real Madridin kapteeni. Aihe : Felipe Reyes Suhde : ammatti.</w:t>
      </w:r>
    </w:p>
    <w:p>
      <w:r>
        <w:rPr>
          <w:b/>
        </w:rPr>
        <w:t xml:space="preserve">Tulos</w:t>
      </w:r>
    </w:p>
    <w:p>
      <w:r>
        <w:t xml:space="preserve">Millainen ammatti Felipe Reyesillä on?</w:t>
      </w:r>
    </w:p>
    <w:p>
      <w:r>
        <w:rPr>
          <w:b/>
        </w:rPr>
        <w:t xml:space="preserve">Esimerkki 4.708</w:t>
      </w:r>
    </w:p>
    <w:p>
      <w:r>
        <w:t xml:space="preserve">Konteksti : Kerstin Hesselgren (14. tammikuuta 1872 - 19. elokuuta 1962) oli ruotsalainen poliitikko. Aihe : Kerstin Hesselgren Suhde : sukupuoli tai sukupuolta.</w:t>
      </w:r>
    </w:p>
    <w:p>
      <w:r>
        <w:rPr>
          <w:b/>
        </w:rPr>
        <w:t xml:space="preserve">Tulos</w:t>
      </w:r>
    </w:p>
    <w:p>
      <w:r>
        <w:t xml:space="preserve">Minkä sukupuolen Kerstin Hesselgren on?</w:t>
      </w:r>
    </w:p>
    <w:p>
      <w:r>
        <w:rPr>
          <w:b/>
        </w:rPr>
        <w:t xml:space="preserve">Esimerkki 4.709</w:t>
      </w:r>
    </w:p>
    <w:p>
      <w:r>
        <w:t xml:space="preserve">Konteksti : Essence Carson (s. 28. heinäkuuta 1986) on yhdysvaltalainen koripalloilija, joka pelaa WNBA:n New York Libertyssä. Kohde : Essence Carson Suhde : drafted by</w:t>
      </w:r>
    </w:p>
    <w:p>
      <w:r>
        <w:rPr>
          <w:b/>
        </w:rPr>
        <w:t xml:space="preserve">Tulos</w:t>
      </w:r>
    </w:p>
    <w:p>
      <w:r>
        <w:t xml:space="preserve">Missä joukkueessa Essence Carson pelaa?</w:t>
      </w:r>
    </w:p>
    <w:p>
      <w:r>
        <w:rPr>
          <w:b/>
        </w:rPr>
        <w:t xml:space="preserve">Esimerkki 4.710</w:t>
      </w:r>
    </w:p>
    <w:p>
      <w:r>
        <w:t xml:space="preserve">Konteksti : Kimbra esiintyi myös soul-pop RNB-laulaja John Legendin kanssa kappaleessa Made to Love, joka julkaistiin albumilla Love in the Future. Kohde : Kimbra Suhde : sukupuoli tai sukupuolta</w:t>
      </w:r>
    </w:p>
    <w:p>
      <w:r>
        <w:rPr>
          <w:b/>
        </w:rPr>
        <w:t xml:space="preserve">Tulos</w:t>
      </w:r>
    </w:p>
    <w:p>
      <w:r>
        <w:t xml:space="preserve">Minkä sukupuolen Kimbraa voi kuvailla?</w:t>
      </w:r>
    </w:p>
    <w:p>
      <w:r>
        <w:rPr>
          <w:b/>
        </w:rPr>
        <w:t xml:space="preserve">Esimerkki 4.711</w:t>
      </w:r>
    </w:p>
    <w:p>
      <w:r>
        <w:t xml:space="preserve">Konteksti : IC 2177 on sumualue, joka sijaitsee Monoceros- ja Canis Major -tähdistöjen rajalla. Kohde : IC 2177 Suhde : tähtikuvio</w:t>
      </w:r>
    </w:p>
    <w:p>
      <w:r>
        <w:rPr>
          <w:b/>
        </w:rPr>
        <w:t xml:space="preserve">Tulos</w:t>
      </w:r>
    </w:p>
    <w:p>
      <w:r>
        <w:t xml:space="preserve">Missä tähtikuviossa IC 2177 on?</w:t>
      </w:r>
    </w:p>
    <w:p>
      <w:r>
        <w:rPr>
          <w:b/>
        </w:rPr>
        <w:t xml:space="preserve">Esimerkki 4.712</w:t>
      </w:r>
    </w:p>
    <w:p>
      <w:r>
        <w:t xml:space="preserve">Konteksti: Francis Heaulme (s. 25. helmikuuta 1959 Metzissä) on ranskalainen sarjamurhaaja, jota kutsutaan "rikolliseksi reppureissaajaksi". Aihe : Francis Heaulme Suhde : tuomittu...</w:t>
      </w:r>
    </w:p>
    <w:p>
      <w:r>
        <w:rPr>
          <w:b/>
        </w:rPr>
        <w:t xml:space="preserve">Tulos</w:t>
      </w:r>
    </w:p>
    <w:p>
      <w:r>
        <w:t xml:space="preserve">Mihin rikokseen Francis Heaulmen katsotaan syyllistyneen?</w:t>
      </w:r>
    </w:p>
    <w:p>
      <w:r>
        <w:rPr>
          <w:b/>
        </w:rPr>
        <w:t xml:space="preserve">Esimerkki 4.713</w:t>
      </w:r>
    </w:p>
    <w:p>
      <w:r>
        <w:t xml:space="preserve">Konteksti: James M. Feigley on Yhdysvaltain merijalkaväen prikaatikenraali eläkkeellä. Aihe : James M. Feigley Suhde : sotilashaara.</w:t>
      </w:r>
    </w:p>
    <w:p>
      <w:r>
        <w:rPr>
          <w:b/>
        </w:rPr>
        <w:t xml:space="preserve">Tulos</w:t>
      </w:r>
    </w:p>
    <w:p>
      <w:r>
        <w:t xml:space="preserve">Mihin sotilashaaraan James M. Feigley kuului?</w:t>
      </w:r>
    </w:p>
    <w:p>
      <w:r>
        <w:rPr>
          <w:b/>
        </w:rPr>
        <w:t xml:space="preserve">Esimerkki 4.714</w:t>
      </w:r>
    </w:p>
    <w:p>
      <w:r>
        <w:t xml:space="preserve">Konteksti: Duleep Singh kuoli Pariisissa vuonna 1893 55-vuotiaana, sillä hän oli nähnyt Intiaa 15 vuoden iän jälkeen vain kahdella lyhyellä, tiukasti valvotulla vierailulla vuonna 1860 (tuodakseen äitinsä Englantiin) ja vuonna 1863 (sirotellakseen äitinsä tuhkat). Aihe : Duleep Singh Suhde : puoliso</w:t>
      </w:r>
    </w:p>
    <w:p>
      <w:r>
        <w:rPr>
          <w:b/>
        </w:rPr>
        <w:t xml:space="preserve">Tulos</w:t>
      </w:r>
    </w:p>
    <w:p>
      <w:r>
        <w:t xml:space="preserve">Mikä on Duleep Singhin puolison nimi?</w:t>
      </w:r>
    </w:p>
    <w:p>
      <w:r>
        <w:rPr>
          <w:b/>
        </w:rPr>
        <w:t xml:space="preserve">Esimerkki 4.715</w:t>
      </w:r>
    </w:p>
    <w:p>
      <w:r>
        <w:t xml:space="preserve">Konteksti : Andrew Tooke (1673--1732) oli englantilainen oppinut, Charterhouse-koulun rehtori, Greshamin geometrian professori, Royal Societyn jäsen ja Tooken Pantheonin kääntäjä, joka oli vuosisadan ajan kreikkalaisen mytologian standardioppikirja. Aihe : Andrew Tooke Suhde : saatu palkinto.</w:t>
      </w:r>
    </w:p>
    <w:p>
      <w:r>
        <w:rPr>
          <w:b/>
        </w:rPr>
        <w:t xml:space="preserve">Tulos</w:t>
      </w:r>
    </w:p>
    <w:p>
      <w:r>
        <w:t xml:space="preserve">Mikä palkinto myönnettiin Andrew Tookelle?</w:t>
      </w:r>
    </w:p>
    <w:p>
      <w:r>
        <w:rPr>
          <w:b/>
        </w:rPr>
        <w:t xml:space="preserve">Esimerkki 4.716</w:t>
      </w:r>
    </w:p>
    <w:p>
      <w:r>
        <w:t xml:space="preserve">Asiayhteys : SeaMicro, Inc. oli Advanced Micro Devicesin (AMD) tytäryhtiö, joka oli erikoistunut erittäin tiheään tietokoneiden palvelinteollisuuteen. Kohde : SeaMicro Suhde : emoyhtiö.</w:t>
      </w:r>
    </w:p>
    <w:p>
      <w:r>
        <w:rPr>
          <w:b/>
        </w:rPr>
        <w:t xml:space="preserve">Tulos</w:t>
      </w:r>
    </w:p>
    <w:p>
      <w:r>
        <w:t xml:space="preserve">Mihin yritykseen SeaMicro kuuluu?</w:t>
      </w:r>
    </w:p>
    <w:p>
      <w:r>
        <w:rPr>
          <w:b/>
        </w:rPr>
        <w:t xml:space="preserve">Esimerkki 4.717</w:t>
      </w:r>
    </w:p>
    <w:p>
      <w:r>
        <w:t xml:space="preserve">Konteksti : Mustavalkoinen (1991) Extralarge: Suhde : kerronnan sijaintipaikka.</w:t>
      </w:r>
    </w:p>
    <w:p>
      <w:r>
        <w:rPr>
          <w:b/>
        </w:rPr>
        <w:t xml:space="preserve">Tulos</w:t>
      </w:r>
    </w:p>
    <w:p>
      <w:r>
        <w:t xml:space="preserve">Missä paikassa Extralarge on?</w:t>
      </w:r>
    </w:p>
    <w:p>
      <w:r>
        <w:rPr>
          <w:b/>
        </w:rPr>
        <w:t xml:space="preserve">Esimerkki 4.718</w:t>
      </w:r>
    </w:p>
    <w:p>
      <w:r>
        <w:t xml:space="preserve">Konteksti : Eden II on suomalaisen taiteilijan Tea Mäkipään julkinen taideteos, joka sijaitsee Indianapolisin taidemuseon alueella Indianapolisissa, Indianassa, Yhdysvalloissa. Aihe : Eden II Suhde : kokoelma</w:t>
      </w:r>
    </w:p>
    <w:p>
      <w:r>
        <w:rPr>
          <w:b/>
        </w:rPr>
        <w:t xml:space="preserve">Tulos</w:t>
      </w:r>
    </w:p>
    <w:p>
      <w:r>
        <w:t xml:space="preserve">Mikä on sen paikan nimi, josta Eden II löytyy?</w:t>
      </w:r>
    </w:p>
    <w:p>
      <w:r>
        <w:rPr>
          <w:b/>
        </w:rPr>
        <w:t xml:space="preserve">Esimerkki 4.719</w:t>
      </w:r>
    </w:p>
    <w:p>
      <w:r>
        <w:t xml:space="preserve">Konteksti : Johannes Magirus (26. maaliskuuta 1537 - 4. heinäkuuta 1614) oli saksalainen luterilainen teologi. Aihe : Johannes Magirus Suhde : ammatti</w:t>
      </w:r>
    </w:p>
    <w:p>
      <w:r>
        <w:rPr>
          <w:b/>
        </w:rPr>
        <w:t xml:space="preserve">Tulos</w:t>
      </w:r>
    </w:p>
    <w:p>
      <w:r>
        <w:t xml:space="preserve">Mikä oli Johannes Magiruksen ura?</w:t>
      </w:r>
    </w:p>
    <w:p>
      <w:r>
        <w:rPr>
          <w:b/>
        </w:rPr>
        <w:t xml:space="preserve">Esimerkki 4.720</w:t>
      </w:r>
    </w:p>
    <w:p>
      <w:r>
        <w:t xml:space="preserve">Konteksti : Sire Records on yhdysvaltalainen levy-yhtiö, jonka omistaa Warner Music Group ja jonka levytystä harjoittaa Warner Bros. Records. Aihe : Sire Records Suhde : emoyhtiö.</w:t>
      </w:r>
    </w:p>
    <w:p>
      <w:r>
        <w:rPr>
          <w:b/>
        </w:rPr>
        <w:t xml:space="preserve">Tulos</w:t>
      </w:r>
    </w:p>
    <w:p>
      <w:r>
        <w:t xml:space="preserve">Mihin yhtiöön Sire Records kuuluu?</w:t>
      </w:r>
    </w:p>
    <w:p>
      <w:r>
        <w:rPr>
          <w:b/>
        </w:rPr>
        <w:t xml:space="preserve">Esimerkki 4.721</w:t>
      </w:r>
    </w:p>
    <w:p>
      <w:r>
        <w:t xml:space="preserve">Konteksti : ``The Ziff Who Came to Dinner'' on Simpsonien viidennentoista kauden neljästoista jakso, kolmas viidestä Simpsonien ääninäyttelijä Dan Castellanetan ja hänen vaimonsa Deb Lacustan käsikirjoittamasta jaksosta, ja se on luokiteltu PG Yhdysvalloissa ja Irlannissa ja 12 Yhdistyneessä kuningaskunnassa. Aihe : The Ziff Who Came to Dinner Suhde : sarja.</w:t>
      </w:r>
    </w:p>
    <w:p>
      <w:r>
        <w:rPr>
          <w:b/>
        </w:rPr>
        <w:t xml:space="preserve">Tulos</w:t>
      </w:r>
    </w:p>
    <w:p>
      <w:r>
        <w:t xml:space="preserve">Mihin sarjaan The Ziff Who Came to Dinner kuuluu?</w:t>
      </w:r>
    </w:p>
    <w:p>
      <w:r>
        <w:rPr>
          <w:b/>
        </w:rPr>
        <w:t xml:space="preserve">Esimerkki 4.722</w:t>
      </w:r>
    </w:p>
    <w:p>
      <w:r>
        <w:t xml:space="preserve">Konteksti : Norjalaisessa mytologiassa Thor (/θɔːr/; vanhasta norjalaisesta Þórr) on vasaraa heiluttava jumala, joka yhdistetään ukkoseen, salamoihin, myrskyihin, tammiin, voimaan, ihmiskunnan suojelemiseen sekä pyhittämiseen, parantamiseen ja hedelmällisyyteen. Aihe : Thor Suhde : puoliso</w:t>
      </w:r>
    </w:p>
    <w:p>
      <w:r>
        <w:rPr>
          <w:b/>
        </w:rPr>
        <w:t xml:space="preserve">Tulos</w:t>
      </w:r>
    </w:p>
    <w:p>
      <w:r>
        <w:t xml:space="preserve">Mikä on Thorin puolison nimi?</w:t>
      </w:r>
    </w:p>
    <w:p>
      <w:r>
        <w:rPr>
          <w:b/>
        </w:rPr>
        <w:t xml:space="preserve">Esimerkki 4.723</w:t>
      </w:r>
    </w:p>
    <w:p>
      <w:r>
        <w:t xml:space="preserve">Konteksti : Lily Ross Taylor syntyi Auburnissa, Alabamassa, ja hän kiinnostui roomalaisesta tutkimuksesta Wisconsinin yliopistossa Madisonissa, jossa hän suoritti kandidaatin tutkinnon vuonna 1906. Aihe : Lily Ross Taylor Suhde : sukupuoli tai sukupuolta.</w:t>
      </w:r>
    </w:p>
    <w:p>
      <w:r>
        <w:rPr>
          <w:b/>
        </w:rPr>
        <w:t xml:space="preserve">Tulos</w:t>
      </w:r>
    </w:p>
    <w:p>
      <w:r>
        <w:t xml:space="preserve">Mihin sukupuoliluokkaan Lily Ross Taylor kuuluu?</w:t>
      </w:r>
    </w:p>
    <w:p>
      <w:r>
        <w:rPr>
          <w:b/>
        </w:rPr>
        <w:t xml:space="preserve">Esimerkki 4.724</w:t>
      </w:r>
    </w:p>
    <w:p>
      <w:r>
        <w:t xml:space="preserve">Konteksti : Blind Willie Walker kuoli Greenvillessä vuonna 1933 37-vuotiaana synnynnäiseen kuppaukseen, joka saattoi olla syynä hänen sokeuteensa. Aihe : Blind Willie Walker Suhde : sairaus.</w:t>
      </w:r>
    </w:p>
    <w:p>
      <w:r>
        <w:rPr>
          <w:b/>
        </w:rPr>
        <w:t xml:space="preserve">Tulos</w:t>
      </w:r>
    </w:p>
    <w:p>
      <w:r>
        <w:t xml:space="preserve">Mikä sairaus vaikutti negatiivisesti Blind Willie Walkeriin?</w:t>
      </w:r>
    </w:p>
    <w:p>
      <w:r>
        <w:rPr>
          <w:b/>
        </w:rPr>
        <w:t xml:space="preserve">Esimerkki 4.725</w:t>
      </w:r>
    </w:p>
    <w:p>
      <w:r>
        <w:t xml:space="preserve">Konteksti : Päähenkilöt Edward Moon, taikuri ja etsivä, ja hänen hiljainen kumppaninsa The Somnambulist, maitoa juova jättiläinen, joka ei vuoda verta, kun häntä puukotetaan, kutsutaan tutkimaan murhaa, joka saattaa liittyä Samuel Taylor Coleridgen runouteen ja profetioihin sekä Lontoon kohtaloon. Aihe : The Somnambulist Suhde : kerronnan paikka</w:t>
      </w:r>
    </w:p>
    <w:p>
      <w:r>
        <w:rPr>
          <w:b/>
        </w:rPr>
        <w:t xml:space="preserve">Tulos</w:t>
      </w:r>
    </w:p>
    <w:p>
      <w:r>
        <w:t xml:space="preserve">Missä paikassa The Somnambulist sijaitsee?</w:t>
      </w:r>
    </w:p>
    <w:p>
      <w:r>
        <w:rPr>
          <w:b/>
        </w:rPr>
        <w:t xml:space="preserve">Esimerkki 4.726</w:t>
      </w:r>
    </w:p>
    <w:p>
      <w:r>
        <w:t xml:space="preserve">Konteksti : Karol Mikuli, usein Kaarle Mikuli (armenialainen Կարոլ Միկուլի tai Կարոլ Պստիկյան; 20. lokakuuta 1819 -- 21. toukokuuta 1897) oli puolalainen pianisti, säveltäjä, kapellimestari ja opettaja. Aihe : Karol Mikuli Suhde : kuolinpäivä.</w:t>
      </w:r>
    </w:p>
    <w:p>
      <w:r>
        <w:rPr>
          <w:b/>
        </w:rPr>
        <w:t xml:space="preserve">Tulos</w:t>
      </w:r>
    </w:p>
    <w:p>
      <w:r>
        <w:t xml:space="preserve">Mikä on Karol Mikulin kuolinpäivä?</w:t>
      </w:r>
    </w:p>
    <w:p>
      <w:r>
        <w:rPr>
          <w:b/>
        </w:rPr>
        <w:t xml:space="preserve">Esimerkki 4.727</w:t>
      </w:r>
    </w:p>
    <w:p>
      <w:r>
        <w:t xml:space="preserve">Konteksti : ``Our Man Bashir'' oli Deep Space Ninen viimeinen uusi jakso, joka esitettiin vuonna 1995, ja sen jälkeen jaksoa toistettiin, kunnes ``Kotirintama'' esitettiin 1. tammikuuta 1996 ja sen katsojaluvut olivat 6,8 prosenttia. Aihe : Meidän miehemme Bashir Suhde: sarja</w:t>
      </w:r>
    </w:p>
    <w:p>
      <w:r>
        <w:rPr>
          <w:b/>
        </w:rPr>
        <w:t xml:space="preserve">Tulos</w:t>
      </w:r>
    </w:p>
    <w:p>
      <w:r>
        <w:t xml:space="preserve">Mihin sarjaan jakso Our Man Bashir kuuluu?</w:t>
      </w:r>
    </w:p>
    <w:p>
      <w:r>
        <w:rPr>
          <w:b/>
        </w:rPr>
        <w:t xml:space="preserve">Esimerkki 4.728</w:t>
      </w:r>
    </w:p>
    <w:p>
      <w:r>
        <w:t xml:space="preserve">Konteksti : Youxin Yang (kiinaksi 杨有新) on palkittu tiedemies, käsikirjoittaja, ohjaaja, lauluntekijä ja taidemaalari. Aihe : Youxin Yang Suhde : sukupuoli tai sukupuolta.</w:t>
      </w:r>
    </w:p>
    <w:p>
      <w:r>
        <w:rPr>
          <w:b/>
        </w:rPr>
        <w:t xml:space="preserve">Tulos</w:t>
      </w:r>
    </w:p>
    <w:p>
      <w:r>
        <w:t xml:space="preserve">Mikä on Youxin Yangin sukupuoli?</w:t>
      </w:r>
    </w:p>
    <w:p>
      <w:r>
        <w:rPr>
          <w:b/>
        </w:rPr>
        <w:t xml:space="preserve">Esimerkki 4.729</w:t>
      </w:r>
    </w:p>
    <w:p>
      <w:r>
        <w:t xml:space="preserve">Konteksti : Kullankaivajat vuodelta 1933 on Mervyn LeRoyn ohjaama Pre-Code Warner Bros. musikaalielokuva, jonka laulut ovat Harry Warrenin (musiikki) ja Al Dubinin (sanat), lavastuksen ja koreografian Busby Berkeley. Aihe : Gold Diggers of 1933 Suhde : saatu palkinto.</w:t>
      </w:r>
    </w:p>
    <w:p>
      <w:r>
        <w:rPr>
          <w:b/>
        </w:rPr>
        <w:t xml:space="preserve">Tulos</w:t>
      </w:r>
    </w:p>
    <w:p>
      <w:r>
        <w:t xml:space="preserve">Minkä palkinnon saivat vuoden 1933 Kultakaivajat?</w:t>
      </w:r>
    </w:p>
    <w:p>
      <w:r>
        <w:rPr>
          <w:b/>
        </w:rPr>
        <w:t xml:space="preserve">Esimerkki 4.730</w:t>
      </w:r>
    </w:p>
    <w:p>
      <w:r>
        <w:t xml:space="preserve">Konteksti : Luna 9 -avaruusaluksesta tuli 3. helmikuuta 1966 ensimmäinen avaruusalus, joka teki pehmeän laskeutumisen Kuuhun tai muuhun planeettakappaleeseen kuin Maahan ja lähetti valokuvatietoja Maahan toisen planeettakappaleen pinnalta. Aihe : Luna 9 Suhde : sarja</w:t>
      </w:r>
    </w:p>
    <w:p>
      <w:r>
        <w:rPr>
          <w:b/>
        </w:rPr>
        <w:t xml:space="preserve">Tulos</w:t>
      </w:r>
    </w:p>
    <w:p>
      <w:r>
        <w:t xml:space="preserve">Mihin sarjaan jakso Luna 9 kuuluu?</w:t>
      </w:r>
    </w:p>
    <w:p>
      <w:r>
        <w:rPr>
          <w:b/>
        </w:rPr>
        <w:t xml:space="preserve">Esimerkki 4.731</w:t>
      </w:r>
    </w:p>
    <w:p>
      <w:r>
        <w:t xml:space="preserve">Konteksti : Victor Benjamin Neuburg (6. toukokuuta 1883 - 31. toukokuuta 1940) oli englantilainen runoilija ja kirjailija. Aihe : Victor Benjamin Neuburg Suhde : lääketieteellinen tila</w:t>
      </w:r>
    </w:p>
    <w:p>
      <w:r>
        <w:rPr>
          <w:b/>
        </w:rPr>
        <w:t xml:space="preserve">Tulos</w:t>
      </w:r>
    </w:p>
    <w:p>
      <w:r>
        <w:t xml:space="preserve">Mikä johti Victor Benjamin Neuburgin kuolemaan?</w:t>
      </w:r>
    </w:p>
    <w:p>
      <w:r>
        <w:rPr>
          <w:b/>
        </w:rPr>
        <w:t xml:space="preserve">Esimerkki 4.732</w:t>
      </w:r>
    </w:p>
    <w:p>
      <w:r>
        <w:t xml:space="preserve">Konteksti : Oliivipuiden läpi (persiaksi: زیر درختان زیتون, Zire darakhatan zeyton) on iranilaisen Abbas Kiarostamin ohjaama ja käsikirjoittama elokuva vuodelta 1994, joka sijoittuu maanjäristyksen runtelemaan Pohjois-Iraniin. Aihe : Oliivipuiden läpi Suhde : kerronnallinen kuvauspaikka.</w:t>
      </w:r>
    </w:p>
    <w:p>
      <w:r>
        <w:rPr>
          <w:b/>
        </w:rPr>
        <w:t xml:space="preserve">Tulos</w:t>
      </w:r>
    </w:p>
    <w:p>
      <w:r>
        <w:t xml:space="preserve">Missä paikassa on Oliivipuiden läpi?</w:t>
      </w:r>
    </w:p>
    <w:p>
      <w:r>
        <w:rPr>
          <w:b/>
        </w:rPr>
        <w:t xml:space="preserve">Esimerkki 4.733</w:t>
      </w:r>
    </w:p>
    <w:p>
      <w:r>
        <w:t xml:space="preserve">Konteksti : ISO 3166-2:NZ on Uuden-Seelannin nimike ISO 3166-2:ssa, joka on osa Kansainvälisen standardisoimisjärjestön (ISO) julkaisemaa ISO 3166 -standardia, joka määrittelee koodit kaikkien ISO 3166-1:ssä koodattujen maiden tärkeimpien alajaotteluiden (esim. maakuntien tai osavaltioiden) nimille. Kohde : ISO 3166-2:NZ Suhde : standardointielin.</w:t>
      </w:r>
    </w:p>
    <w:p>
      <w:r>
        <w:rPr>
          <w:b/>
        </w:rPr>
        <w:t xml:space="preserve">Tulos</w:t>
      </w:r>
    </w:p>
    <w:p>
      <w:r>
        <w:t xml:space="preserve">Kuka on laatinut ISO 3166-2:NZ -standardit?</w:t>
      </w:r>
    </w:p>
    <w:p>
      <w:r>
        <w:rPr>
          <w:b/>
        </w:rPr>
        <w:t xml:space="preserve">Esimerkki 4.734</w:t>
      </w:r>
    </w:p>
    <w:p>
      <w:r>
        <w:t xml:space="preserve">Konteksti: Chan Hao-ching (s. 19. syyskuuta 1993), myös Angel Chan, on tennisammattilainen, joka edustaa Kiinan Taipeita. Aihe : Chan Hao-ching Suhde : asuinpaikka</w:t>
      </w:r>
    </w:p>
    <w:p>
      <w:r>
        <w:rPr>
          <w:b/>
        </w:rPr>
        <w:t xml:space="preserve">Tulos</w:t>
      </w:r>
    </w:p>
    <w:p>
      <w:r>
        <w:t xml:space="preserve">Mihin kaupunkiin Chan Hao-ching liittyy?</w:t>
      </w:r>
    </w:p>
    <w:p>
      <w:r>
        <w:rPr>
          <w:b/>
        </w:rPr>
        <w:t xml:space="preserve">Esimerkki 4.735</w:t>
      </w:r>
    </w:p>
    <w:p>
      <w:r>
        <w:t xml:space="preserve">Konteksti : Flageolet-pelaaja kalliolla on ranskalaisen taiteilijan Paul Gauguinin öljymaalaus vuodelta 1889, joka sijaitsee Indianapolisin taidemuseossa Indianapolisissa, Indianassa. Aihe : Flageolet-pelaaja kalliolla Suhde : kokoelma</w:t>
      </w:r>
    </w:p>
    <w:p>
      <w:r>
        <w:rPr>
          <w:b/>
        </w:rPr>
        <w:t xml:space="preserve">Tulos</w:t>
      </w:r>
    </w:p>
    <w:p>
      <w:r>
        <w:t xml:space="preserve">Mikä on sen paikan nimi, josta löytyy The Flageolet Player on the Cliff?</w:t>
      </w:r>
    </w:p>
    <w:p>
      <w:r>
        <w:rPr>
          <w:b/>
        </w:rPr>
        <w:t xml:space="preserve">Esimerkki 4.736</w:t>
      </w:r>
    </w:p>
    <w:p>
      <w:r>
        <w:t xml:space="preserve">Konteksti : Mary Tighe syntyi Dublinissa metodisti Theodosia Tighen ja William Blachfordin (k. 1773?), Irlannin kirkon papin ja kirjastonhoitajan, lapsena. Aihe : Mary Tighe Suhde : sairaus.</w:t>
      </w:r>
    </w:p>
    <w:p>
      <w:r>
        <w:rPr>
          <w:b/>
        </w:rPr>
        <w:t xml:space="preserve">Tulos</w:t>
      </w:r>
    </w:p>
    <w:p>
      <w:r>
        <w:t xml:space="preserve">Mikä oli Mary Tighen terveydentila lähellä hänen elämänsä loppua?</w:t>
      </w:r>
    </w:p>
    <w:p>
      <w:r>
        <w:rPr>
          <w:b/>
        </w:rPr>
        <w:t xml:space="preserve">Esimerkki 4.737</w:t>
      </w:r>
    </w:p>
    <w:p>
      <w:r>
        <w:t xml:space="preserve">Konteksti : Windows 7:n RDP-protokollaa (Remote Desktop Protocol) on myös parannettu tukemaan reaaliaikaisia multimediasovelluksia, kuten videotoistoa ja 3D-pelejä, mikä mahdollistaa DirectX 10:n käytön etätyöpöytäympäristöissä. Aihe : Windows 7 Suhde : perustuu</w:t>
      </w:r>
    </w:p>
    <w:p>
      <w:r>
        <w:rPr>
          <w:b/>
        </w:rPr>
        <w:t xml:space="preserve">Tulos</w:t>
      </w:r>
    </w:p>
    <w:p>
      <w:r>
        <w:t xml:space="preserve">Mikä on Windows 7:n perusta?</w:t>
      </w:r>
    </w:p>
    <w:p>
      <w:r>
        <w:rPr>
          <w:b/>
        </w:rPr>
        <w:t xml:space="preserve">Esimerkki 4.738</w:t>
      </w:r>
    </w:p>
    <w:p>
      <w:r>
        <w:t xml:space="preserve">Konteksti : Iota Herculis (ι Her, ι Herculis) on neljännen magnitudin tähti Herkuleksen tähdistössä. Aihe : Iota Herculis Suhde : tähtikuvio</w:t>
      </w:r>
    </w:p>
    <w:p>
      <w:r>
        <w:rPr>
          <w:b/>
        </w:rPr>
        <w:t xml:space="preserve">Tulos</w:t>
      </w:r>
    </w:p>
    <w:p>
      <w:r>
        <w:t xml:space="preserve">Tähti Iota Herculis on osa mitä tähdistöä?</w:t>
      </w:r>
    </w:p>
    <w:p>
      <w:r>
        <w:rPr>
          <w:b/>
        </w:rPr>
        <w:t xml:space="preserve">Esimerkki 4.739</w:t>
      </w:r>
    </w:p>
    <w:p>
      <w:r>
        <w:t xml:space="preserve">Konteksti: George W. Chang on professori ja tiedekunnan jäsen Kalifornian yliopistossa Berkeleyssä. Aihe : George W. Chang Suhde : koulutettu yliopistossa</w:t>
      </w:r>
    </w:p>
    <w:p>
      <w:r>
        <w:rPr>
          <w:b/>
        </w:rPr>
        <w:t xml:space="preserve">Tulos</w:t>
      </w:r>
    </w:p>
    <w:p>
      <w:r>
        <w:t xml:space="preserve">Missä yliopistossa George W. Chang opiskeli?</w:t>
      </w:r>
    </w:p>
    <w:p>
      <w:r>
        <w:rPr>
          <w:b/>
        </w:rPr>
        <w:t xml:space="preserve">Esimerkki 4.740</w:t>
      </w:r>
    </w:p>
    <w:p>
      <w:r>
        <w:t xml:space="preserve">Konteksti: "Freddy Spaghetti" oli viimeinen Parks and Recreationin uusi jakso, joka esitettiin kahdeksan kuukauteen (kunnes "Go Big or Go Home"), koska kauden finaalin jälkeen NBC ilmoitti, että sarjan ensi-iltapäivä siirretään kauden puoliväliin, jotta verkon uusi komedia "Outsourced" voisi pyöriä torstain kaksituntisessa komediajaksossa. Aihe : Freddy Spaghetti Suhde : sarja</w:t>
      </w:r>
    </w:p>
    <w:p>
      <w:r>
        <w:rPr>
          <w:b/>
        </w:rPr>
        <w:t xml:space="preserve">Tulos</w:t>
      </w:r>
    </w:p>
    <w:p>
      <w:r>
        <w:t xml:space="preserve">Mihin sarjaan Freddy Spaghetti kuuluu?</w:t>
      </w:r>
    </w:p>
    <w:p>
      <w:r>
        <w:rPr>
          <w:b/>
        </w:rPr>
        <w:t xml:space="preserve">Esimerkki 4.741</w:t>
      </w:r>
    </w:p>
    <w:p>
      <w:r>
        <w:t xml:space="preserve">Taustaa : Kun Swebus AB:n nimi muutettiin Nobina Sverige AB:ksi joulukuussa 2009, Swebus Express aloitti liikennöinnin pelkkänä Swebusina, ja se sai myös uuden logon ja täysin valkoisen värin. Aihe : Swebus Express Suhde : emoyhtiö</w:t>
      </w:r>
    </w:p>
    <w:p>
      <w:r>
        <w:rPr>
          <w:b/>
        </w:rPr>
        <w:t xml:space="preserve">Tulos</w:t>
      </w:r>
    </w:p>
    <w:p>
      <w:r>
        <w:t xml:space="preserve">Mikä yritys on Swebus Expressin emoyhtiö?</w:t>
      </w:r>
    </w:p>
    <w:p>
      <w:r>
        <w:rPr>
          <w:b/>
        </w:rPr>
        <w:t xml:space="preserve">Esimerkki 4.742</w:t>
      </w:r>
    </w:p>
    <w:p>
      <w:r>
        <w:t xml:space="preserve">Konteksti : Better Luck Tomorrow esitteli elokuvayleisölle näyttelijäkaartin, johon kuuluivat Parry Shen, Sung Kang, Jason Tobin, Roger Fan ja John Cho. Aihe : Better Luck Tomorrow Suhde : tuotantoyhtiö.</w:t>
      </w:r>
    </w:p>
    <w:p>
      <w:r>
        <w:rPr>
          <w:b/>
        </w:rPr>
        <w:t xml:space="preserve">Tulos</w:t>
      </w:r>
    </w:p>
    <w:p>
      <w:r>
        <w:t xml:space="preserve">Mikä studio tuotti Better Luck Tomorrow -elokuvan?</w:t>
      </w:r>
    </w:p>
    <w:p>
      <w:r>
        <w:rPr>
          <w:b/>
        </w:rPr>
        <w:t xml:space="preserve">Esimerkki 4.743</w:t>
      </w:r>
    </w:p>
    <w:p>
      <w:r>
        <w:t xml:space="preserve">Konteksti : Chouette Publishing Inc. on tehnyt Caillou-kirjoja vuodesta 1989 lähtien. Sarja lähetettiin alun perin ranskaksi Kanadassa, ja jaksot käännettiin myöhemmin englanniksi, ja uusinnat englanniksi alkoivat PBS:llä ja PBS Kids Sproutilla Yhdysvalloissa. Aihe : Caillou Suhde : alkuperäinen verkko.</w:t>
      </w:r>
    </w:p>
    <w:p>
      <w:r>
        <w:rPr>
          <w:b/>
        </w:rPr>
        <w:t xml:space="preserve">Tulos</w:t>
      </w:r>
    </w:p>
    <w:p>
      <w:r>
        <w:t xml:space="preserve">Mikä kanava lähettää Cailloun?</w:t>
      </w:r>
    </w:p>
    <w:p>
      <w:r>
        <w:rPr>
          <w:b/>
        </w:rPr>
        <w:t xml:space="preserve">Esimerkki 4.744</w:t>
      </w:r>
    </w:p>
    <w:p>
      <w:r>
        <w:t xml:space="preserve">Konteksti : Tatenda Tsumba (s. 1. tammikuuta 1991) on zimbabwelainen miespuolinen pikajuoksija. Aihe : Tatenda Tsumba Suhde : sukupuoli tai sukupuolta.</w:t>
      </w:r>
    </w:p>
    <w:p>
      <w:r>
        <w:rPr>
          <w:b/>
        </w:rPr>
        <w:t xml:space="preserve">Tulos</w:t>
      </w:r>
    </w:p>
    <w:p>
      <w:r>
        <w:t xml:space="preserve">Minkä sukupuolen mukaan Tatenda Tsumba voidaan kuvata?</w:t>
      </w:r>
    </w:p>
    <w:p>
      <w:r>
        <w:rPr>
          <w:b/>
        </w:rPr>
        <w:t xml:space="preserve">Esimerkki 4.745</w:t>
      </w:r>
    </w:p>
    <w:p>
      <w:r>
        <w:t xml:space="preserve">Konteksti : Otto Kruger (tri Jeffrey Garth) Gloria Holden (kreivitär Marya Zaleska - Draculan tytär) Marguerite Churchill (Janet) Edward Van Sloan (professori Von Helsing) Gilbert Emery (Sir Basil Humphrey, Scotland Yard) Irving Pichel (Sandor Halliwell Hobbes (Hawkins) Billy Bevan (Albert) Nan Grey (Lili) Hedda Hopper (Lady Esme Hammond) Claud Allister (Sir Aubrey) Edgar Norton (Hobbs) E. E. Clive ylikonstaapeli Wilkes Vernon Steele Squires Hedwiga Reicher majatalon isännän vaimo (ilman luottoa) Aihe : Draculan tytär Suhde : tuotantoyhtiö</w:t>
      </w:r>
    </w:p>
    <w:p>
      <w:r>
        <w:rPr>
          <w:b/>
        </w:rPr>
        <w:t xml:space="preserve">Tulos</w:t>
      </w:r>
    </w:p>
    <w:p>
      <w:r>
        <w:t xml:space="preserve">Mikä on Draculan tyttären tuotantoyhtiö?</w:t>
      </w:r>
    </w:p>
    <w:p>
      <w:r>
        <w:rPr>
          <w:b/>
        </w:rPr>
        <w:t xml:space="preserve">Esimerkki 4.746</w:t>
      </w:r>
    </w:p>
    <w:p>
      <w:r>
        <w:t xml:space="preserve">Konteksti : The Deer Hunter on Michael Ciminon vuonna 1978 käsikirjoittama ja ohjaama yhdysvaltalainen eeppinen sotadraamaelokuva, joka kertoo venäläisamerikkalaisesta terästyöläiskolmikosta ja heidän palveluksestaan Vietnamin sodassa. Aihe : The Deer Hunter Suhde : palkinto saatu</w:t>
      </w:r>
    </w:p>
    <w:p>
      <w:r>
        <w:rPr>
          <w:b/>
        </w:rPr>
        <w:t xml:space="preserve">Tulos</w:t>
      </w:r>
    </w:p>
    <w:p>
      <w:r>
        <w:t xml:space="preserve">Minkä palkinnon The Deer Hunter sai?</w:t>
      </w:r>
    </w:p>
    <w:p>
      <w:r>
        <w:rPr>
          <w:b/>
        </w:rPr>
        <w:t xml:space="preserve">Esimerkki 4.747</w:t>
      </w:r>
    </w:p>
    <w:p>
      <w:r>
        <w:t xml:space="preserve">Asiayhteys: CAS lahjoitti Mega-Gem-kiven IMA:lle vuonna 1997 järjestetyssä gaalassa, jossa John Torreano oli läsnä. Aihe : Mega-Gem Suhde : kokoelma</w:t>
      </w:r>
    </w:p>
    <w:p>
      <w:r>
        <w:rPr>
          <w:b/>
        </w:rPr>
        <w:t xml:space="preserve">Tulos</w:t>
      </w:r>
    </w:p>
    <w:p>
      <w:r>
        <w:t xml:space="preserve">Mikä on sen paikan nimi, josta Mega-Gem löytyy?</w:t>
      </w:r>
    </w:p>
    <w:p>
      <w:r>
        <w:rPr>
          <w:b/>
        </w:rPr>
        <w:t xml:space="preserve">Esimerkki 4.748</w:t>
      </w:r>
    </w:p>
    <w:p>
      <w:r>
        <w:t xml:space="preserve">Taustaa: Citibankin 983 konttoria Pohjois-Amerikassa sijaitsevat suurilla suurkaupunkialueilla, kuten New Yorkissa, Chicagossa, Los Angelesissa, San Franciscossa, Washingtonissa, Miamissa, Bostonissa, Houstonissa ja Dallasissa. Aihe : Citibank Suhde : emoyhtiö.</w:t>
      </w:r>
    </w:p>
    <w:p>
      <w:r>
        <w:rPr>
          <w:b/>
        </w:rPr>
        <w:t xml:space="preserve">Tulos</w:t>
      </w:r>
    </w:p>
    <w:p>
      <w:r>
        <w:t xml:space="preserve">Mihin yhtiöön Citibank kuuluu?</w:t>
      </w:r>
    </w:p>
    <w:p>
      <w:r>
        <w:rPr>
          <w:b/>
        </w:rPr>
        <w:t xml:space="preserve">Esimerkki 4.749</w:t>
      </w:r>
    </w:p>
    <w:p>
      <w:r>
        <w:t xml:space="preserve">Konteksti: Střezislava (kuoli vuonna 987) oli böömiläisen aatelismiehen ja Slavník-dynastian perustajan Slavníkin vaimo. Aihe : Střezislava Suhde : puoliso</w:t>
      </w:r>
    </w:p>
    <w:p>
      <w:r>
        <w:rPr>
          <w:b/>
        </w:rPr>
        <w:t xml:space="preserve">Tulos</w:t>
      </w:r>
    </w:p>
    <w:p>
      <w:r>
        <w:t xml:space="preserve">Mikä on Střezislavan puolison nimi?</w:t>
      </w:r>
    </w:p>
    <w:p>
      <w:r>
        <w:rPr>
          <w:b/>
        </w:rPr>
        <w:t xml:space="preserve">Esimerkki 4.750</w:t>
      </w:r>
    </w:p>
    <w:p>
      <w:r>
        <w:t xml:space="preserve">Konteksti: Heillä oli poika Charles Alden Black Jr. ja tytär Lori Black. Aihe : Charles Alden Black Suhde : puoliso</w:t>
      </w:r>
    </w:p>
    <w:p>
      <w:r>
        <w:rPr>
          <w:b/>
        </w:rPr>
        <w:t xml:space="preserve">Tulos</w:t>
      </w:r>
    </w:p>
    <w:p>
      <w:r>
        <w:t xml:space="preserve">Mikä on Charles Alden Blackin puolison nimi?</w:t>
      </w:r>
    </w:p>
    <w:p>
      <w:r>
        <w:rPr>
          <w:b/>
        </w:rPr>
        <w:t xml:space="preserve">Esimerkki 4.751</w:t>
      </w:r>
    </w:p>
    <w:p>
      <w:r>
        <w:t xml:space="preserve">Konteksti: Karl-Heinz Krahl (25. syyskuuta 1914 - 14. huhtikuuta 1942) oli saksalainen Luftwaffen ässä ja rautaristin ritariristin saaja toisessa maailmansodassa. Rautaristin ritariristi myönnettiin tunnustuksena äärimmäisestä taistelukentän urheudesta tai menestyksekkäästä sotilaallisesta johtajuudesta. Aihe : Karl-Heinz Krahl Suhde : saatu palkinto.</w:t>
      </w:r>
    </w:p>
    <w:p>
      <w:r>
        <w:rPr>
          <w:b/>
        </w:rPr>
        <w:t xml:space="preserve">Tulos</w:t>
      </w:r>
    </w:p>
    <w:p>
      <w:r>
        <w:t xml:space="preserve">Minkä palkinnon Karl-Heinz Krahl sai?</w:t>
      </w:r>
    </w:p>
    <w:p>
      <w:r>
        <w:rPr>
          <w:b/>
        </w:rPr>
        <w:t xml:space="preserve">Esimerkki 4.752</w:t>
      </w:r>
    </w:p>
    <w:p>
      <w:r>
        <w:t xml:space="preserve">Taustaa: Hot Mobile (toukokuuhun 2012 asti nimeltään Mirs Communications Ltd.) on israelilainen langaton televiestintäyhtiö, joka on Altice-yhtiön tytäryhtiö. Altice on kansainvälinen holdingyhtiö, joka omistaa myös israelilaisen kaapelitelevisioyhtiön Hotin, ranskalaisen kaapelitelevisioyhtiön Numericablen ja ranskalaisen langattoman viestintäyhtiön SFR:n sekä muita televiestintäyhtiöitä. Aihe : Hot Mobile Suhde : emoyhtiö</w:t>
      </w:r>
    </w:p>
    <w:p>
      <w:r>
        <w:rPr>
          <w:b/>
        </w:rPr>
        <w:t xml:space="preserve">Tulos</w:t>
      </w:r>
    </w:p>
    <w:p>
      <w:r>
        <w:t xml:space="preserve">Mihin yritykseen Hot Mobile kuuluu?</w:t>
      </w:r>
    </w:p>
    <w:p>
      <w:r>
        <w:rPr>
          <w:b/>
        </w:rPr>
        <w:t xml:space="preserve">Esimerkki 4.753</w:t>
      </w:r>
    </w:p>
    <w:p>
      <w:r>
        <w:t xml:space="preserve">Konteksti : Telemundo (espanjankielinen ääntäminen: (teleˈmundo)) on yhdysvaltalainen espanjankielinen televisioverkko, jonka omistaa NBCUniversal Hispanic Group, joka on NBCUniversal Television Groupin tytäryhtiö. Aihe : Telemundo Suhde : emoyhtiö.</w:t>
      </w:r>
    </w:p>
    <w:p>
      <w:r>
        <w:rPr>
          <w:b/>
        </w:rPr>
        <w:t xml:space="preserve">Tulos</w:t>
      </w:r>
    </w:p>
    <w:p>
      <w:r>
        <w:t xml:space="preserve">Mihin yhtiöön Telemundo kuuluu?</w:t>
      </w:r>
    </w:p>
    <w:p>
      <w:r>
        <w:rPr>
          <w:b/>
        </w:rPr>
        <w:t xml:space="preserve">Esimerkki 4.754</w:t>
      </w:r>
    </w:p>
    <w:p>
      <w:r>
        <w:t xml:space="preserve">Konteksti: James Mitchell Varnum syntyi Dracutissa, Massachusettsissa. Aihe : James Mitchell Varnum Suhde : sotilashaara.</w:t>
      </w:r>
    </w:p>
    <w:p>
      <w:r>
        <w:rPr>
          <w:b/>
        </w:rPr>
        <w:t xml:space="preserve">Tulos</w:t>
      </w:r>
    </w:p>
    <w:p>
      <w:r>
        <w:t xml:space="preserve">Mihin sotilashaaraan James Mitchell Varnum kuuluu?</w:t>
      </w:r>
    </w:p>
    <w:p>
      <w:r>
        <w:rPr>
          <w:b/>
        </w:rPr>
        <w:t xml:space="preserve">Esimerkki 4.755</w:t>
      </w:r>
    </w:p>
    <w:p>
      <w:r>
        <w:t xml:space="preserve">Konteksti : Gabriel Porras meni salaa naimisiin 29. helmikuuta 2008 amerikkalaissyntyisen näyttelijän Sonya Smithin (hänen näyttelijätoverinsa Venezuelan televisiodraamassa Olvidarte Jamas) kanssa. Aihe : Gabriel Porras Suhde : asuinpaikka</w:t>
      </w:r>
    </w:p>
    <w:p>
      <w:r>
        <w:rPr>
          <w:b/>
        </w:rPr>
        <w:t xml:space="preserve">Tulos</w:t>
      </w:r>
    </w:p>
    <w:p>
      <w:r>
        <w:t xml:space="preserve">Mihin kaupunkiin Gabriel Porras liittyy?</w:t>
      </w:r>
    </w:p>
    <w:p>
      <w:r>
        <w:rPr>
          <w:b/>
        </w:rPr>
        <w:t xml:space="preserve">Esimerkki 4.756</w:t>
      </w:r>
    </w:p>
    <w:p>
      <w:r>
        <w:t xml:space="preserve">Konteksti: August Sangret syntyi Battlefordissa, Saskatchewanissa 28. elokuuta 1913. Aihe : August Sangret Suhde : tuomittu elokuvasta</w:t>
      </w:r>
    </w:p>
    <w:p>
      <w:r>
        <w:rPr>
          <w:b/>
        </w:rPr>
        <w:t xml:space="preserve">Tulos</w:t>
      </w:r>
    </w:p>
    <w:p>
      <w:r>
        <w:t xml:space="preserve">Mistä rikoksesta August Sangretia syytettiin?</w:t>
      </w:r>
    </w:p>
    <w:p>
      <w:r>
        <w:rPr>
          <w:b/>
        </w:rPr>
        <w:t xml:space="preserve">Esimerkki 4.757</w:t>
      </w:r>
    </w:p>
    <w:p>
      <w:r>
        <w:t xml:space="preserve">Konteksti : Guy Richer (s. 10. elokuuta 1954) on kanadalainen näyttelijä. Aihe : Guy Richer Suhde : ammatti</w:t>
      </w:r>
    </w:p>
    <w:p>
      <w:r>
        <w:rPr>
          <w:b/>
        </w:rPr>
        <w:t xml:space="preserve">Tulos</w:t>
      </w:r>
    </w:p>
    <w:p>
      <w:r>
        <w:t xml:space="preserve">Millainen ammatti Guy Richerillä on?</w:t>
      </w:r>
    </w:p>
    <w:p>
      <w:r>
        <w:rPr>
          <w:b/>
        </w:rPr>
        <w:t xml:space="preserve">Esimerkki 4.758</w:t>
      </w:r>
    </w:p>
    <w:p>
      <w:r>
        <w:t xml:space="preserve">Konteksti : Jonathan Huberdeau (s. 4. kesäkuuta 1993) on kanadalainen jääkiekkoilija, joka pelaa tällä hetkellä Florida Panthersin joukkueessa National Hockey Leaguessa (NHL). Kohde : Jonathan Huberdeau Suhde : drafted by</w:t>
      </w:r>
    </w:p>
    <w:p>
      <w:r>
        <w:rPr>
          <w:b/>
        </w:rPr>
        <w:t xml:space="preserve">Tulos</w:t>
      </w:r>
    </w:p>
    <w:p>
      <w:r>
        <w:t xml:space="preserve">Pelaaja Jonathan Huberdeau pelasi minkä joukkueen riveissä?</w:t>
      </w:r>
    </w:p>
    <w:p>
      <w:r>
        <w:rPr>
          <w:b/>
        </w:rPr>
        <w:t xml:space="preserve">Esimerkki 4.759</w:t>
      </w:r>
    </w:p>
    <w:p>
      <w:r>
        <w:t xml:space="preserve">Taustaa: Italiassa järjestettiin Euroopan parlamentin vaalit 12. ja 13. kesäkuuta 2004. Aihe : Euroopan parlamentin vaalit Suhde : ajankohta.</w:t>
      </w:r>
    </w:p>
    <w:p>
      <w:r>
        <w:rPr>
          <w:b/>
        </w:rPr>
        <w:t xml:space="preserve">Tulos</w:t>
      </w:r>
    </w:p>
    <w:p>
      <w:r>
        <w:t xml:space="preserve">Milloin pidettiin Euroopan parlamentin vaalit?</w:t>
      </w:r>
    </w:p>
    <w:p>
      <w:r>
        <w:rPr>
          <w:b/>
        </w:rPr>
        <w:t xml:space="preserve">Esimerkki 4.760</w:t>
      </w:r>
    </w:p>
    <w:p>
      <w:r>
        <w:t xml:space="preserve">Konteksti : Calle Andersson (s. 16. toukokuuta 1994) on ruotsalainen jääkiekkoilija, joka on tällä hetkellä sopimuksen New York Rangersin kanssa National Hockey Leaguessa (NHL). Kohde : Calle Andersson Suhde : drafted by</w:t>
      </w:r>
    </w:p>
    <w:p>
      <w:r>
        <w:rPr>
          <w:b/>
        </w:rPr>
        <w:t xml:space="preserve">Tulos</w:t>
      </w:r>
    </w:p>
    <w:p>
      <w:r>
        <w:t xml:space="preserve">Missä joukkueessa Calle Andersson pelasi?</w:t>
      </w:r>
    </w:p>
    <w:p>
      <w:r>
        <w:rPr>
          <w:b/>
        </w:rPr>
        <w:t xml:space="preserve">Esimerkki 4.761</w:t>
      </w:r>
    </w:p>
    <w:p>
      <w:r>
        <w:t xml:space="preserve">Konteksti: Ding Ling syntyi aatelisperheeseen Linlissä, Hunanin maakunnassa. Kohde: Ding Ling Suhde: puoliso.</w:t>
      </w:r>
    </w:p>
    <w:p>
      <w:r>
        <w:rPr>
          <w:b/>
        </w:rPr>
        <w:t xml:space="preserve">Tulos</w:t>
      </w:r>
    </w:p>
    <w:p>
      <w:r>
        <w:t xml:space="preserve">Mikä on Ding Lingin puolison nimi?</w:t>
      </w:r>
    </w:p>
    <w:p>
      <w:r>
        <w:rPr>
          <w:b/>
        </w:rPr>
        <w:t xml:space="preserve">Esimerkki 4.762</w:t>
      </w:r>
    </w:p>
    <w:p>
      <w:r>
        <w:t xml:space="preserve">Konteksti : Mahabharata-eepoksessa Madri (sanskritiksi माद्री Mādrī) oli Madran kuningaskunnan prinsessa ja kuningas Pandun toinen vaimo. Aihe : Madri Suhde : puoliso</w:t>
      </w:r>
    </w:p>
    <w:p>
      <w:r>
        <w:rPr>
          <w:b/>
        </w:rPr>
        <w:t xml:space="preserve">Tulos</w:t>
      </w:r>
    </w:p>
    <w:p>
      <w:r>
        <w:t xml:space="preserve">Mikä on Madrin puolison nimi?</w:t>
      </w:r>
    </w:p>
    <w:p>
      <w:r>
        <w:rPr>
          <w:b/>
        </w:rPr>
        <w:t xml:space="preserve">Esimerkki 4.763</w:t>
      </w:r>
    </w:p>
    <w:p>
      <w:r>
        <w:t xml:space="preserve">Konteksti : The Body Shocking Show on E4-kanavalla esitetty tosiasioihin perustuva sarja, jonka ensimmäinen jakso esitettiin 14. maaliskuuta 2013 klo 22.00. Aihe : The Body Shocking Show Suhde : alkuperäinen verkko.</w:t>
      </w:r>
    </w:p>
    <w:p>
      <w:r>
        <w:rPr>
          <w:b/>
        </w:rPr>
        <w:t xml:space="preserve">Tulos</w:t>
      </w:r>
    </w:p>
    <w:p>
      <w:r>
        <w:t xml:space="preserve">Mistä löydät The Body Shocking Show -ohjelman?</w:t>
      </w:r>
    </w:p>
    <w:p>
      <w:r>
        <w:rPr>
          <w:b/>
        </w:rPr>
        <w:t xml:space="preserve">Esimerkki 4.764</w:t>
      </w:r>
    </w:p>
    <w:p>
      <w:r>
        <w:t xml:space="preserve">Taustaa : Samora Machel syntyi Madragoan (nykyinen Chilembene) kylässä Gazan maakunnassa Mosambikissa maanviljelijäperheeseen. Aihe : Samora Machel Suhde : puoliso.</w:t>
      </w:r>
    </w:p>
    <w:p>
      <w:r>
        <w:rPr>
          <w:b/>
        </w:rPr>
        <w:t xml:space="preserve">Tulos</w:t>
      </w:r>
    </w:p>
    <w:p>
      <w:r>
        <w:t xml:space="preserve">Mikä on Samora Machelin puolison nimi?</w:t>
      </w:r>
    </w:p>
    <w:p>
      <w:r>
        <w:rPr>
          <w:b/>
        </w:rPr>
        <w:t xml:space="preserve">Esimerkki 4.765</w:t>
      </w:r>
    </w:p>
    <w:p>
      <w:r>
        <w:t xml:space="preserve">Konteksti : Marcin Tazbir (s. 22. elokuuta 1988) on puolalainen shakin suurmestari (2013). Aihe : Marcin Tazbir Suhde : saatu palkinto.</w:t>
      </w:r>
    </w:p>
    <w:p>
      <w:r>
        <w:rPr>
          <w:b/>
        </w:rPr>
        <w:t xml:space="preserve">Tulos</w:t>
      </w:r>
    </w:p>
    <w:p>
      <w:r>
        <w:t xml:space="preserve">Minkä palkinnon Marcin Tazbir sai?</w:t>
      </w:r>
    </w:p>
    <w:p>
      <w:r>
        <w:rPr>
          <w:b/>
        </w:rPr>
        <w:t xml:space="preserve">Esimerkki 4.766</w:t>
      </w:r>
    </w:p>
    <w:p>
      <w:r>
        <w:t xml:space="preserve">Konteksti : Helen Pitts Douglass (1838 -- 1903) oli yhdysvaltalainen naisten oikeuksien puolustaja ja abolitionisti, joka tunnetaan parhaiten Frederick Douglassin toisena vaimona. Aihe : Helen Pitts Douglass Suhde : puoliso.</w:t>
      </w:r>
    </w:p>
    <w:p>
      <w:r>
        <w:rPr>
          <w:b/>
        </w:rPr>
        <w:t xml:space="preserve">Tulos</w:t>
      </w:r>
    </w:p>
    <w:p>
      <w:r>
        <w:t xml:space="preserve">Mikä on Helen Pitts Douglassin puolison nimi?</w:t>
      </w:r>
    </w:p>
    <w:p>
      <w:r>
        <w:rPr>
          <w:b/>
        </w:rPr>
        <w:t xml:space="preserve">Esimerkki 4.767</w:t>
      </w:r>
    </w:p>
    <w:p>
      <w:r>
        <w:t xml:space="preserve">Konteksti : George Barnes oli ehdolla 1. Oscar-gaalassa parhaan kuvauksen palkinnon saajaksi työstään elokuvissa The Magic Flame, The Devil Dancer ja Sadie Thompson. Aihe : Taikaliekki Suhde : ohjaaja</w:t>
      </w:r>
    </w:p>
    <w:p>
      <w:r>
        <w:rPr>
          <w:b/>
        </w:rPr>
        <w:t xml:space="preserve">Tulos</w:t>
      </w:r>
    </w:p>
    <w:p>
      <w:r>
        <w:t xml:space="preserve">Kuka ohjasi elokuvan Taikaliekki?</w:t>
      </w:r>
    </w:p>
    <w:p>
      <w:r>
        <w:rPr>
          <w:b/>
        </w:rPr>
        <w:t xml:space="preserve">Esimerkki 4.768</w:t>
      </w:r>
    </w:p>
    <w:p>
      <w:r>
        <w:t xml:space="preserve">Miriam Oremans (s. 9. syyskuuta 1972 Berlicum, Noord-Brabant) on entinen alankomaalainen tennisammattilainen. Aihe : Miriam Oremans Suhde : sukupuoli tai sukupuolta.</w:t>
      </w:r>
    </w:p>
    <w:p>
      <w:r>
        <w:rPr>
          <w:b/>
        </w:rPr>
        <w:t xml:space="preserve">Tulos</w:t>
      </w:r>
    </w:p>
    <w:p>
      <w:r>
        <w:t xml:space="preserve">Mikä oli Miriam Oremansin sukupuoli?</w:t>
      </w:r>
    </w:p>
    <w:p>
      <w:r>
        <w:rPr>
          <w:b/>
        </w:rPr>
        <w:t xml:space="preserve">Esimerkki 4.769</w:t>
      </w:r>
    </w:p>
    <w:p>
      <w:r>
        <w:t xml:space="preserve">Konteksti : ``North by North Quahog'' on Family Guyn neljännen tuotantokauden ensimmäinen jakso, kun sarja herätettiin henkiin kolme vuotta sen lopettamisen jälkeen vuonna 2002. Aihe : North by North Quahog Suhde : ohjaaja</w:t>
      </w:r>
    </w:p>
    <w:p>
      <w:r>
        <w:rPr>
          <w:b/>
        </w:rPr>
        <w:t xml:space="preserve">Tulos</w:t>
      </w:r>
    </w:p>
    <w:p>
      <w:r>
        <w:t xml:space="preserve">Kenen johdolla North by North Quahog tuotettiin?</w:t>
      </w:r>
    </w:p>
    <w:p>
      <w:r>
        <w:rPr>
          <w:b/>
        </w:rPr>
        <w:t xml:space="preserve">Esimerkki 4.770</w:t>
      </w:r>
    </w:p>
    <w:p>
      <w:r>
        <w:t xml:space="preserve">Konteksti : Mi nombre es amor on venezuelalainen telenovela vuodelta 1987, jonka Venevisión tuotti ja jota Venevisión International levittää kansainvälisesti. Aihe : Mi nombre es amor Suhde : alkuperäisverkko.</w:t>
      </w:r>
    </w:p>
    <w:p>
      <w:r>
        <w:rPr>
          <w:b/>
        </w:rPr>
        <w:t xml:space="preserve">Tulos</w:t>
      </w:r>
    </w:p>
    <w:p>
      <w:r>
        <w:t xml:space="preserve">Missä verkossa Mi nombre es amor näkyy?</w:t>
      </w:r>
    </w:p>
    <w:p>
      <w:r>
        <w:rPr>
          <w:b/>
        </w:rPr>
        <w:t xml:space="preserve">Esimerkki 4.771</w:t>
      </w:r>
    </w:p>
    <w:p>
      <w:r>
        <w:t xml:space="preserve">Taustaa : Ak 5 -malliston ensimmäiset versiot valmisti ruotsalainen FFV Ordnance AB (nykyisin osa Saab Bofors Dynamicsia) FN:n lisenssillä, ja toimitukset alkoivat vuonna 1986. Aihe : Ak 5 Suhde : huoltomerkintä</w:t>
      </w:r>
    </w:p>
    <w:p>
      <w:r>
        <w:rPr>
          <w:b/>
        </w:rPr>
        <w:t xml:space="preserve">Tulos</w:t>
      </w:r>
    </w:p>
    <w:p>
      <w:r>
        <w:t xml:space="preserve">Minä vuonna Ak 5 otettiin käyttöön?</w:t>
      </w:r>
    </w:p>
    <w:p>
      <w:r>
        <w:rPr>
          <w:b/>
        </w:rPr>
        <w:t xml:space="preserve">Esimerkki 4.772</w:t>
      </w:r>
    </w:p>
    <w:p>
      <w:r>
        <w:t xml:space="preserve">Konteksti: Indianapolisin taidemuseo osti The Negress -teoksen vuonna 1980. Aihe : Neekeri Suhde : kokoelma</w:t>
      </w:r>
    </w:p>
    <w:p>
      <w:r>
        <w:rPr>
          <w:b/>
        </w:rPr>
        <w:t xml:space="preserve">Tulos</w:t>
      </w:r>
    </w:p>
    <w:p>
      <w:r>
        <w:t xml:space="preserve">Mikä on sen paikan nimi, josta The Negress löytyy?</w:t>
      </w:r>
    </w:p>
    <w:p>
      <w:r>
        <w:rPr>
          <w:b/>
        </w:rPr>
        <w:t xml:space="preserve">Esimerkki 4.773</w:t>
      </w:r>
    </w:p>
    <w:p>
      <w:r>
        <w:t xml:space="preserve">Konteksti: Olster, Stanley, The Cambridge Companion to John Updike, Cambridge University Press, Cambridge, 2006. Aihe : John Updike Suhde : asuinpaikka</w:t>
      </w:r>
    </w:p>
    <w:p>
      <w:r>
        <w:rPr>
          <w:b/>
        </w:rPr>
        <w:t xml:space="preserve">Tulos</w:t>
      </w:r>
    </w:p>
    <w:p>
      <w:r>
        <w:t xml:space="preserve">Mistä kaupungista John Updike on kotoisin?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docId:59ABE3303FF44C2E629C5BF83EC2D704</keywords>
  <dc:description>generated by python-docx</dc:description>
  <lastModifiedBy/>
  <revision>1</revision>
  <dcterms:created xsi:type="dcterms:W3CDTF">2013-12-23T23:15:00.0000000Z</dcterms:created>
  <dcterms:modified xsi:type="dcterms:W3CDTF">2013-12-23T23:15:00.0000000Z</dcterms:modified>
  <category/>
</coreProperties>
</file>