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7.745</w:t>
      </w:r>
    </w:p>
    <w:p>
      <w:r>
        <w:t xml:space="preserve">Lause1: Hector on aina ostanut kahvia paikallisesta kaupasta ennen töitä. Lause2: Hän huomaa, että hänen kahvinostotapansa on hyvin kallis. Lause3: Eräänä päivänä Hector päättää keittää kahvia kotona. Lause4: Hän on ylpeä siitä, että kotona keitetty kahvi on niin hyvää.</w:t>
      </w:r>
    </w:p>
    <w:p>
      <w:r>
        <w:rPr>
          <w:b/>
        </w:rPr>
        <w:t xml:space="preserve">Tulos</w:t>
      </w:r>
    </w:p>
    <w:p>
      <w:r>
        <w:t xml:space="preserve">5, Hector keitti kahvinsa itse ja säästi rahaa.</w:t>
      </w:r>
    </w:p>
    <w:p>
      <w:r>
        <w:rPr>
          <w:b/>
        </w:rPr>
        <w:t xml:space="preserve">Esimerkki 7.746</w:t>
      </w:r>
    </w:p>
    <w:p>
      <w:r>
        <w:t xml:space="preserve">Lause1: Hän huomaa, että hänen tapansa ostaa kahvia on hyvin kallis. Lause2: Hector päättää eräänä päivänä keittää kahvia kotona. Lause3: Hän on ylpeä siitä, että kotona keitetty kahvi on niin hyvää. Lause4: Hector jatkoi kahvin keittämistä itse ja säästi rahaa.</w:t>
      </w:r>
    </w:p>
    <w:p>
      <w:r>
        <w:rPr>
          <w:b/>
        </w:rPr>
        <w:t xml:space="preserve">Tulos</w:t>
      </w:r>
    </w:p>
    <w:p>
      <w:r>
        <w:t xml:space="preserve">1, Hector on aina ostanut kahvia paikallisesta kaupasta ennen töitä.</w:t>
      </w:r>
    </w:p>
    <w:p>
      <w:r>
        <w:rPr>
          <w:b/>
        </w:rPr>
        <w:t xml:space="preserve">Esimerkki 7.747</w:t>
      </w:r>
    </w:p>
    <w:p>
      <w:r>
        <w:t xml:space="preserve">Lause1: Kouluun kävellessään hän lähti etsimään häntä. Lause2: Kun hän tapasi hänet, hän kutsui hänet lounaalle. Lause3: Kun he söivät lounasta, tytöistä tuli ystäviä. Lause4: Kelly oli iloinen saadessaan uuden ystävän.</w:t>
      </w:r>
    </w:p>
    <w:p>
      <w:r>
        <w:rPr>
          <w:b/>
        </w:rPr>
        <w:t xml:space="preserve">Tulos</w:t>
      </w:r>
    </w:p>
    <w:p>
      <w:r>
        <w:t xml:space="preserve">1, Kelly sai tietää, että koulussa oli uusi tyttö.</w:t>
      </w:r>
    </w:p>
    <w:p>
      <w:r>
        <w:rPr>
          <w:b/>
        </w:rPr>
        <w:t xml:space="preserve">Esimerkki 7.748</w:t>
      </w:r>
    </w:p>
    <w:p>
      <w:r>
        <w:t xml:space="preserve">Lause1: Kelly sai tietää, että koulussa on uusi tyttö. Lause2: Kun Kelly tuli kouluun, hän lähti etsimään tyttöä. Lause3: Kun hän tapasi tytön, hän kutsui hänet istumaan lounaalle kanssaan. Lause4: Kun he söivät lounasta, tytöistä tuli ystäviä.</w:t>
      </w:r>
    </w:p>
    <w:p>
      <w:r>
        <w:rPr>
          <w:b/>
        </w:rPr>
        <w:t xml:space="preserve">Tulos</w:t>
      </w:r>
    </w:p>
    <w:p>
      <w:r>
        <w:t xml:space="preserve">5, Kelly oli iloinen saadessaan uuden ystävän.</w:t>
      </w:r>
    </w:p>
    <w:p>
      <w:r>
        <w:rPr>
          <w:b/>
        </w:rPr>
        <w:t xml:space="preserve">Esimerkki 7.749</w:t>
      </w:r>
    </w:p>
    <w:p>
      <w:r>
        <w:t xml:space="preserve">Lause1: Kelly sai tietää, että koulussa on uusi tyttö. Lause2: Kun Kelly tapasi tytön, hän kutsui hänet lounaalle. Lause3: Kun he söivät lounasta, tytöistä tuli ystäviä. Lause4: Kelly oli iloinen saadessaan uuden ystävän.</w:t>
      </w:r>
    </w:p>
    <w:p>
      <w:r>
        <w:rPr>
          <w:b/>
        </w:rPr>
        <w:t xml:space="preserve">Tulos</w:t>
      </w:r>
    </w:p>
    <w:p>
      <w:r>
        <w:t xml:space="preserve">2, Kun hän käveli kouluun, hän lähti etsimään häntä.</w:t>
      </w:r>
    </w:p>
    <w:p>
      <w:r>
        <w:rPr>
          <w:b/>
        </w:rPr>
        <w:t xml:space="preserve">Esimerkki 7.750</w:t>
      </w:r>
    </w:p>
    <w:p>
      <w:r>
        <w:t xml:space="preserve">Lause1: Tommy treenasi kovasti juostakseen ensimmäisen 5 kilometrin juoksunsa. Lause2: Hän oli turhautunut, kun niin monet ihmiset ohittivat hänet kisan aikana. Lause3: Kun hän kuuli nimensä huudettavan palkintojenjakotilaisuudessa, hän järkyttyi. Lause4: Hän oli ylpeä siitä, että hän sijoittui ikäluokassaan ensimmäiseksi mutta kokonaiskilpailussa kymmenenneksi.</w:t>
      </w:r>
    </w:p>
    <w:p>
      <w:r>
        <w:rPr>
          <w:b/>
        </w:rPr>
        <w:t xml:space="preserve">Tulos</w:t>
      </w:r>
    </w:p>
    <w:p>
      <w:r>
        <w:t xml:space="preserve">4, Hän ei tiennyt, että palkinnot myönnettäisiin ikäryhmittäin.</w:t>
      </w:r>
    </w:p>
    <w:p>
      <w:r>
        <w:rPr>
          <w:b/>
        </w:rPr>
        <w:t xml:space="preserve">Esimerkki 7.751</w:t>
      </w:r>
    </w:p>
    <w:p>
      <w:r>
        <w:t xml:space="preserve">Lause1: Tommy treenasi kovasti juostakseen ensimmäisen 5 kilometrin juoksunsa. Lause2: Kun hän kuuli nimensä huudettavan palkintojenjaossa, hän järkyttyi. Lause3: Hän ei tiennyt, että palkinnot tehdään ikäryhmittäin. Lause4: Hän oli ylpeä siitä, että hän sijoittui ikäluokassaan ensimmäiseksi mutta kokonaiskilpailussa kymmenenneksi.</w:t>
      </w:r>
    </w:p>
    <w:p>
      <w:r>
        <w:rPr>
          <w:b/>
        </w:rPr>
        <w:t xml:space="preserve">Tulos</w:t>
      </w:r>
    </w:p>
    <w:p>
      <w:r>
        <w:t xml:space="preserve">2, Kilpailun aikana hän turhautui, kun niin monet ihmiset ohittivat hänet.</w:t>
      </w:r>
    </w:p>
    <w:p>
      <w:r>
        <w:rPr>
          <w:b/>
        </w:rPr>
        <w:t xml:space="preserve">Esimerkki 7.752</w:t>
      </w:r>
    </w:p>
    <w:p>
      <w:r>
        <w:t xml:space="preserve">Lause1: Tommy treenasi kovasti juostakseen ensimmäisen 5 kilometrin juoksunsa. Lause2: Hän oli turhautunut, kun niin monet ihmiset ohittivat hänet kisan aikana. Lause3: Hän ei tiennyt, että palkinnot jaetaan ikäryhmittäin. Lause4: Hän oli ylpeä siitä, että hän sijoittui ikäluokassaan ensimmäiseksi mutta kokonaiskilpailussa kymmenenneksi.</w:t>
      </w:r>
    </w:p>
    <w:p>
      <w:r>
        <w:rPr>
          <w:b/>
        </w:rPr>
        <w:t xml:space="preserve">Tulos</w:t>
      </w:r>
    </w:p>
    <w:p>
      <w:r>
        <w:t xml:space="preserve">3, Kun hän kuuli nimensä huudettavan palkintojenjaon aikana, hän järkyttyi.</w:t>
      </w:r>
    </w:p>
    <w:p>
      <w:r>
        <w:rPr>
          <w:b/>
        </w:rPr>
        <w:t xml:space="preserve">Esimerkki 7.753</w:t>
      </w:r>
    </w:p>
    <w:p>
      <w:r>
        <w:t xml:space="preserve">Lause1: Laurie menee tänään ensimmäisiin tanssiaisiinsa. Lause2: Hänen seurustelukumppaninsa haki hänet ja antoi hänelle kauniin ruusun. Lause3: Laurie pukeutui pitkään kimaltelevaan mekkoon. Lause4: He tanssivat ja pitivät hauskaa kaikkien ystäviensä kanssa.</w:t>
      </w:r>
    </w:p>
    <w:p>
      <w:r>
        <w:rPr>
          <w:b/>
        </w:rPr>
        <w:t xml:space="preserve">Tulos</w:t>
      </w:r>
    </w:p>
    <w:p>
      <w:r>
        <w:t xml:space="preserve">5, Laurie päätti illan suutelemalla seuralaista.</w:t>
      </w:r>
    </w:p>
    <w:p>
      <w:r>
        <w:rPr>
          <w:b/>
        </w:rPr>
        <w:t xml:space="preserve">Esimerkki 7.754</w:t>
      </w:r>
    </w:p>
    <w:p>
      <w:r>
        <w:t xml:space="preserve">Lause1: Laurie menee tänään ensimmäisiin tanssiaisiinsa. Lause2: Hänen seurustelukumppaninsa haki hänet ja antoi hänelle kauniin ruusun. Lause3: He tanssivat ja pitivät hauskaa kaikkien ystäviensä kanssa. Lause4: Laurie päätti illan suutelemalla seuralaista.</w:t>
      </w:r>
    </w:p>
    <w:p>
      <w:r>
        <w:rPr>
          <w:b/>
        </w:rPr>
        <w:t xml:space="preserve">Tulos</w:t>
      </w:r>
    </w:p>
    <w:p>
      <w:r>
        <w:t xml:space="preserve">3, Laurie pukeutui pitkään kimaltelevaan mekkoon.</w:t>
      </w:r>
    </w:p>
    <w:p>
      <w:r>
        <w:rPr>
          <w:b/>
        </w:rPr>
        <w:t xml:space="preserve">Esimerkki 7.755</w:t>
      </w:r>
    </w:p>
    <w:p>
      <w:r>
        <w:t xml:space="preserve">Lause1: Neil tutki historiallisia rautateitä. Lause2: Hän ratsasti Pennsylvanian Scrantoniin. Lause3: Hän huomasi, että se oli kaunis vanha junavarikko. Lause4: Hän otti siellä ollessaan paljon valokuvia.</w:t>
      </w:r>
    </w:p>
    <w:p>
      <w:r>
        <w:rPr>
          <w:b/>
        </w:rPr>
        <w:t xml:space="preserve">Tulos</w:t>
      </w:r>
    </w:p>
    <w:p>
      <w:r>
        <w:t xml:space="preserve">5, Neil talletti kuvat tietokoneelleen.</w:t>
      </w:r>
    </w:p>
    <w:p>
      <w:r>
        <w:rPr>
          <w:b/>
        </w:rPr>
        <w:t xml:space="preserve">Esimerkki 7.756</w:t>
      </w:r>
    </w:p>
    <w:p>
      <w:r>
        <w:t xml:space="preserve">Lause1: Neil tutki historiallisia rautateitä. Lause2: Hän ratsasti Pennsylvanian Scrantoniin. Lause3: Hän huomasi, että se oli kaunis vanha junavarikko. Lause4: Neil talletti kuvat tietokoneelleen.</w:t>
      </w:r>
    </w:p>
    <w:p>
      <w:r>
        <w:rPr>
          <w:b/>
        </w:rPr>
        <w:t xml:space="preserve">Tulos</w:t>
      </w:r>
    </w:p>
    <w:p>
      <w:r>
        <w:t xml:space="preserve">4, Hän otti siellä ollessaan paljon valokuvia.</w:t>
      </w:r>
    </w:p>
    <w:p>
      <w:r>
        <w:rPr>
          <w:b/>
        </w:rPr>
        <w:t xml:space="preserve">Esimerkki 7.757</w:t>
      </w:r>
    </w:p>
    <w:p>
      <w:r>
        <w:t xml:space="preserve">Lause1: Neil tutki historiallisia rautateitä. Lause2: Hän huomasi, että se oli kaunis vanha junavarikko. Lause3: Hän otti siellä ollessaan paljon valokuvia. Lause4: Neil talletti kuvat tietokoneelleen.</w:t>
      </w:r>
    </w:p>
    <w:p>
      <w:r>
        <w:rPr>
          <w:b/>
        </w:rPr>
        <w:t xml:space="preserve">Tulos</w:t>
      </w:r>
    </w:p>
    <w:p>
      <w:r>
        <w:t xml:space="preserve">2, Hän ratsasti Pennsylvanian Scrantoniin.</w:t>
      </w:r>
    </w:p>
    <w:p>
      <w:r>
        <w:rPr>
          <w:b/>
        </w:rPr>
        <w:t xml:space="preserve">Esimerkki 7.758</w:t>
      </w:r>
    </w:p>
    <w:p>
      <w:r>
        <w:t xml:space="preserve">Lause1: Bob pelkäsi ensimmäistä työpäiväänsä pikaruokapaikassa. Lause2: Bob ryhtyi töihin valmistamaan kalahampurilaisia puettuaan työasun päälleen. Lause3: Hänellä oli niin kiire, että hän unohti vaihtaa takaisin katupukuunsa Lause4: Bob lähti töiden jälkeen ulos merimiespuku yllään.</w:t>
      </w:r>
    </w:p>
    <w:p>
      <w:r>
        <w:rPr>
          <w:b/>
        </w:rPr>
        <w:t xml:space="preserve">Tulos</w:t>
      </w:r>
    </w:p>
    <w:p>
      <w:r>
        <w:t xml:space="preserve">2, Hän aikoi odottaa, että hän pukisi ylleen räikeän meripuvun.</w:t>
      </w:r>
    </w:p>
    <w:p>
      <w:r>
        <w:rPr>
          <w:b/>
        </w:rPr>
        <w:t xml:space="preserve">Esimerkki 7.759</w:t>
      </w:r>
    </w:p>
    <w:p>
      <w:r>
        <w:t xml:space="preserve">Lause1: Bob pelkäsi ensimmäistä työpäiväänsä pikaruokapaikassa. Lause2: Hän suunnitteli odottavansa, että saisi pukea ylleen räikeän merimiespuvun. Lause3: Bob ryhtyi tekemään kalahampurilaisia pukemisen jälkeen. Lause4: Bob lähti töiden jälkeen ulos merimiespuku yllään.</w:t>
      </w:r>
    </w:p>
    <w:p>
      <w:r>
        <w:rPr>
          <w:b/>
        </w:rPr>
        <w:t xml:space="preserve">Tulos</w:t>
      </w:r>
    </w:p>
    <w:p>
      <w:r>
        <w:t xml:space="preserve">4, Hän oli niin kiireinen, että hän unohti vaihtaa takaisin katuvaatteet päälleen</w:t>
      </w:r>
    </w:p>
    <w:p>
      <w:r>
        <w:rPr>
          <w:b/>
        </w:rPr>
        <w:t xml:space="preserve">Esimerkki 7.760</w:t>
      </w:r>
    </w:p>
    <w:p>
      <w:r>
        <w:t xml:space="preserve">Lause1: Bob pelkäsi ensimmäistä työpäiväänsä pikaruokapaikassa. Lause2: Hän suunnitteli odottavansa, että saisi pukea ylleen räikeän merimiespuvun. Lause3: Hänellä oli niin kiire, että hän unohti vaihtaa takaisin katupukuunsa Lause4: Bob lähti töiden jälkeen ulos merimiespuku yllään.</w:t>
      </w:r>
    </w:p>
    <w:p>
      <w:r>
        <w:rPr>
          <w:b/>
        </w:rPr>
        <w:t xml:space="preserve">Tulos</w:t>
      </w:r>
    </w:p>
    <w:p>
      <w:r>
        <w:t xml:space="preserve">3, Bob ryhtyi valmistamaan kalahampurilaisia pukemisen jälkeen.</w:t>
      </w:r>
    </w:p>
    <w:p>
      <w:r>
        <w:rPr>
          <w:b/>
        </w:rPr>
        <w:t xml:space="preserve">Esimerkki 7.761</w:t>
      </w:r>
    </w:p>
    <w:p>
      <w:r>
        <w:t xml:space="preserve">Lause1: Ystävä tuli käymään. Lause2: Kerroin hänelle, että koirani puree. Lause3: Hän ei kuunnellut. Lause4: Koirani puri häntä.</w:t>
      </w:r>
    </w:p>
    <w:p>
      <w:r>
        <w:rPr>
          <w:b/>
        </w:rPr>
        <w:t xml:space="preserve">Tulos</w:t>
      </w:r>
    </w:p>
    <w:p>
      <w:r>
        <w:t xml:space="preserve">4, hän yritti silittää sitä ja leikkiä sen kanssa.</w:t>
      </w:r>
    </w:p>
    <w:p>
      <w:r>
        <w:rPr>
          <w:b/>
        </w:rPr>
        <w:t xml:space="preserve">Esimerkki 7.762</w:t>
      </w:r>
    </w:p>
    <w:p>
      <w:r>
        <w:t xml:space="preserve">Lause1: Ystävä tuli käymään. Lause2: Hän ei kuunnellut. Lause3: Hän yritti silittää sitä ja leikkiä sen kanssa. Lause4: Koira puri häntä.</w:t>
      </w:r>
    </w:p>
    <w:p>
      <w:r>
        <w:rPr>
          <w:b/>
        </w:rPr>
        <w:t xml:space="preserve">Tulos</w:t>
      </w:r>
    </w:p>
    <w:p>
      <w:r>
        <w:t xml:space="preserve">2, kerroin hänelle, että koirani puree.</w:t>
      </w:r>
    </w:p>
    <w:p>
      <w:r>
        <w:rPr>
          <w:b/>
        </w:rPr>
        <w:t xml:space="preserve">Esimerkki 7.763</w:t>
      </w:r>
    </w:p>
    <w:p>
      <w:r>
        <w:t xml:space="preserve">Lause1: Ystävä tuli käymään. Lause2: Kerroin hänelle, että koirani puree. Lause3: Hän yritti silittää sitä ja leikkiä sen kanssa. Lause4: Koirani puri häntä.</w:t>
      </w:r>
    </w:p>
    <w:p>
      <w:r>
        <w:rPr>
          <w:b/>
        </w:rPr>
        <w:t xml:space="preserve">Tulos</w:t>
      </w:r>
    </w:p>
    <w:p>
      <w:r>
        <w:t xml:space="preserve">3, Hän ei kuunnellut.</w:t>
      </w:r>
    </w:p>
    <w:p>
      <w:r>
        <w:rPr>
          <w:b/>
        </w:rPr>
        <w:t xml:space="preserve">Esimerkki 7.764</w:t>
      </w:r>
    </w:p>
    <w:p>
      <w:r>
        <w:t xml:space="preserve">Lause1: Lester on aina halunnut olla taiteellisempi. Lause2: Eräänä päivänä hän päättää yrittää piirtää kuvan kukasta. Lause3: Hän istuu kauniin orkidean eteen ja alkaa piirtää. Lause4: Lesterin piirustuksesta tulee erittäin hyvä.</w:t>
      </w:r>
    </w:p>
    <w:p>
      <w:r>
        <w:rPr>
          <w:b/>
        </w:rPr>
        <w:t xml:space="preserve">Tulos</w:t>
      </w:r>
    </w:p>
    <w:p>
      <w:r>
        <w:t xml:space="preserve">5, Hän ripustaa kuvan olohuoneensa seinälle.</w:t>
      </w:r>
    </w:p>
    <w:p>
      <w:r>
        <w:rPr>
          <w:b/>
        </w:rPr>
        <w:t xml:space="preserve">Esimerkki 7.765</w:t>
      </w:r>
    </w:p>
    <w:p>
      <w:r>
        <w:t xml:space="preserve">Lause1: Eräänä päivänä hän päättää yrittää piirtää kuvan kukasta. Lause2: Hän istuu kauniin orkidean eteen ja alkaa piirtää. Lause3: Lesterin piirustuksesta tulee erittäin hyvä. Lause4: Hän ripustaa kuvan olohuoneensa seinälle.</w:t>
      </w:r>
    </w:p>
    <w:p>
      <w:r>
        <w:rPr>
          <w:b/>
        </w:rPr>
        <w:t xml:space="preserve">Tulos</w:t>
      </w:r>
    </w:p>
    <w:p>
      <w:r>
        <w:t xml:space="preserve">1, Lester on aina halunnut olla taiteellisempi.</w:t>
      </w:r>
    </w:p>
    <w:p>
      <w:r>
        <w:rPr>
          <w:b/>
        </w:rPr>
        <w:t xml:space="preserve">Esimerkki 7.766</w:t>
      </w:r>
    </w:p>
    <w:p>
      <w:r>
        <w:t xml:space="preserve">Lause1: Pablo tykkää syödä matoja. Lause2: Hän luki koulussa kirjan siitä, miten se tehdään. Lause3: Hän tykkää tehdä tätä vähintään kerran kuukaudessa. Lause4: Pablo nauttii matoista ja pitää niitä herkkuna.</w:t>
      </w:r>
    </w:p>
    <w:p>
      <w:r>
        <w:rPr>
          <w:b/>
        </w:rPr>
        <w:t xml:space="preserve">Tulos</w:t>
      </w:r>
    </w:p>
    <w:p>
      <w:r>
        <w:t xml:space="preserve">3, Hän paistaa ne oliiviöljyssä.</w:t>
      </w:r>
    </w:p>
    <w:p>
      <w:r>
        <w:rPr>
          <w:b/>
        </w:rPr>
        <w:t xml:space="preserve">Esimerkki 7.767</w:t>
      </w:r>
    </w:p>
    <w:p>
      <w:r>
        <w:t xml:space="preserve">Lause1: Pablo tykkää syödä matoja. Lause2: Hän luki koulussa kirjan siitä, miten se tehdään. Lause3: Hän paistaa niitä oliiviöljyssä. Lause4: Pablo nauttii matoista ja pitää niitä herkkuna.</w:t>
      </w:r>
    </w:p>
    <w:p>
      <w:r>
        <w:rPr>
          <w:b/>
        </w:rPr>
        <w:t xml:space="preserve">Tulos</w:t>
      </w:r>
    </w:p>
    <w:p>
      <w:r>
        <w:t xml:space="preserve">4, Hän haluaa tehdä tämän vähintään kerran kuukaudessa.</w:t>
      </w:r>
    </w:p>
    <w:p>
      <w:r>
        <w:rPr>
          <w:b/>
        </w:rPr>
        <w:t xml:space="preserve">Esimerkki 7.768</w:t>
      </w:r>
    </w:p>
    <w:p>
      <w:r>
        <w:t xml:space="preserve">Lause1: Pablo tykkää syödä matoja. Lause2: Hän paistaa niitä oliiviöljyssä. Lause3: Hän tekee tätä mielellään vähintään kerran kuukaudessa. Lause4: Pablo nauttii matoista ja pitää niitä herkkuna.</w:t>
      </w:r>
    </w:p>
    <w:p>
      <w:r>
        <w:rPr>
          <w:b/>
        </w:rPr>
        <w:t xml:space="preserve">Tulos</w:t>
      </w:r>
    </w:p>
    <w:p>
      <w:r>
        <w:t xml:space="preserve">2, Hän luki koulussa kirjan siitä, miten tämä tehdään.</w:t>
      </w:r>
    </w:p>
    <w:p>
      <w:r>
        <w:rPr>
          <w:b/>
        </w:rPr>
        <w:t xml:space="preserve">Esimerkki 7.769</w:t>
      </w:r>
    </w:p>
    <w:p>
      <w:r>
        <w:t xml:space="preserve">Lause1: Kira on aina rakastanut japanilaista kulttuuria. Lause2: Monet hänen lempielokuvistaan olivat japaninkielisiä. Lause3: Hän päätti matkustaa sinne. Lause4: Vuosia hän säästi rahaa matkaansa varten.</w:t>
      </w:r>
    </w:p>
    <w:p>
      <w:r>
        <w:rPr>
          <w:b/>
        </w:rPr>
        <w:t xml:space="preserve">Tulos</w:t>
      </w:r>
    </w:p>
    <w:p>
      <w:r>
        <w:t xml:space="preserve">5, Se oli hänen elämänsä paras matka.</w:t>
      </w:r>
    </w:p>
    <w:p>
      <w:r>
        <w:rPr>
          <w:b/>
        </w:rPr>
        <w:t xml:space="preserve">Esimerkki 7.770</w:t>
      </w:r>
    </w:p>
    <w:p>
      <w:r>
        <w:t xml:space="preserve">Lause1: Monet hänen lempielokuvistaan olivat japaninkielisiä. Lause2: Hän päätti matkustaa sinne. Lause3: Vuosia hän säästi rahaa matkaansa varten. Lause4: Se oli hänen elämänsä paras matka.</w:t>
      </w:r>
    </w:p>
    <w:p>
      <w:r>
        <w:rPr>
          <w:b/>
        </w:rPr>
        <w:t xml:space="preserve">Tulos</w:t>
      </w:r>
    </w:p>
    <w:p>
      <w:r>
        <w:t xml:space="preserve">1, Kira on aina rakastanut japanilaista kulttuuria.</w:t>
      </w:r>
    </w:p>
    <w:p>
      <w:r>
        <w:rPr>
          <w:b/>
        </w:rPr>
        <w:t xml:space="preserve">Esimerkki 7.771</w:t>
      </w:r>
    </w:p>
    <w:p>
      <w:r>
        <w:t xml:space="preserve">Lause1: Kira on aina rakastanut japanilaista kulttuuria. Lause2: Hän päätti matkustaa sinne. Lause3: Vuosia hän säästi rahaa matkaansa varten. Lause4: Se oli hänen elämänsä paras matka.</w:t>
      </w:r>
    </w:p>
    <w:p>
      <w:r>
        <w:rPr>
          <w:b/>
        </w:rPr>
        <w:t xml:space="preserve">Tulos</w:t>
      </w:r>
    </w:p>
    <w:p>
      <w:r>
        <w:t xml:space="preserve">2, Monet hänen suosikkielokuvistaan olivat japaniksi.</w:t>
      </w:r>
    </w:p>
    <w:p>
      <w:r>
        <w:rPr>
          <w:b/>
        </w:rPr>
        <w:t xml:space="preserve">Esimerkki 7.772</w:t>
      </w:r>
    </w:p>
    <w:p>
      <w:r>
        <w:t xml:space="preserve">Lause1: Glen oli kävelyn tuulella. Lause2: Hän puki takkinsa päälle ja lähti ulos. Lause3: Hän kompastui kävellessään jalkakäytävällä ja loukkasi polvensa. Lause4: Glen vannoi, ettei enää koskaan kävele.</w:t>
      </w:r>
    </w:p>
    <w:p>
      <w:r>
        <w:rPr>
          <w:b/>
        </w:rPr>
        <w:t xml:space="preserve">Tulos</w:t>
      </w:r>
    </w:p>
    <w:p>
      <w:r>
        <w:t xml:space="preserve">4, Glen nousi ylös ja nilkutteli takaisin kotiinsa.</w:t>
      </w:r>
    </w:p>
    <w:p>
      <w:r>
        <w:rPr>
          <w:b/>
        </w:rPr>
        <w:t xml:space="preserve">Esimerkki 7.773</w:t>
      </w:r>
    </w:p>
    <w:p>
      <w:r>
        <w:t xml:space="preserve">Lause1: Glen oli kävelyn tuulella. Lause2: Hän puki takkinsa päälle ja lähti ulos. Lause3: Hän kompastui kävellessään jalkakäytävällä ja loukkasi polvensa. Lause4: Glen nousi ylös ja ontui takaisin kotiinsa.</w:t>
      </w:r>
    </w:p>
    <w:p>
      <w:r>
        <w:rPr>
          <w:b/>
        </w:rPr>
        <w:t xml:space="preserve">Tulos</w:t>
      </w:r>
    </w:p>
    <w:p>
      <w:r>
        <w:t xml:space="preserve">5-vuotiaana Glen vannoi, ettei enää koskaan kävele.</w:t>
      </w:r>
    </w:p>
    <w:p>
      <w:r>
        <w:rPr>
          <w:b/>
        </w:rPr>
        <w:t xml:space="preserve">Esimerkki 7.774</w:t>
      </w:r>
    </w:p>
    <w:p>
      <w:r>
        <w:t xml:space="preserve">Lause1: Glen oli kävelyn tuulella. Lause2: Hän puki takkinsa päälle ja lähti ulos. Lause3: Glen nousi ylös ja ontui takaisin kotiinsa. Lause4: Glen vannoi, ettei hän enää koskaan kävele.</w:t>
      </w:r>
    </w:p>
    <w:p>
      <w:r>
        <w:rPr>
          <w:b/>
        </w:rPr>
        <w:t xml:space="preserve">Tulos</w:t>
      </w:r>
    </w:p>
    <w:p>
      <w:r>
        <w:t xml:space="preserve">3, Kävellessään jalkakäytävällä hän kompastui ja loukkasi polvensa.</w:t>
      </w:r>
    </w:p>
    <w:p>
      <w:r>
        <w:rPr>
          <w:b/>
        </w:rPr>
        <w:t xml:space="preserve">Esimerkki 7.775</w:t>
      </w:r>
    </w:p>
    <w:p>
      <w:r>
        <w:t xml:space="preserve">Lause1: Kävelin äskettäin kauppaan. Lause2: Olin järkyttynyt siitä, että auto ajoi päälleni! Lause3: Kuljettaja oli hyvin anteeksipyytävä sen jälkeen, kun hän näki, että minuun oli osunut. Lause4: Sanoin, että kaikki on hyvin, ja kävelin sitten pois.</w:t>
      </w:r>
    </w:p>
    <w:p>
      <w:r>
        <w:rPr>
          <w:b/>
        </w:rPr>
        <w:t xml:space="preserve">Tulos</w:t>
      </w:r>
    </w:p>
    <w:p>
      <w:r>
        <w:t xml:space="preserve">2, Kun olin ohittamassa uloskäyntiä, tunsin kylmää, kovaa terästä käsivarrellani.</w:t>
      </w:r>
    </w:p>
    <w:p>
      <w:r>
        <w:rPr>
          <w:b/>
        </w:rPr>
        <w:t xml:space="preserve">Esimerkki 7.776</w:t>
      </w:r>
    </w:p>
    <w:p>
      <w:r>
        <w:t xml:space="preserve">Lause1: Kävelin äskettäin kauppaan. Lause2: Tunsin kylmää, kovaa terästä käsivarrellani. Lause3: Olin järkyttynyt siitä, että auto oli jäämässä päälleni! Lause4: Sanoin heille, että kaikki on hyvin, ja kävelin sitten pois.</w:t>
      </w:r>
    </w:p>
    <w:p>
      <w:r>
        <w:rPr>
          <w:b/>
        </w:rPr>
        <w:t xml:space="preserve">Tulos</w:t>
      </w:r>
    </w:p>
    <w:p>
      <w:r>
        <w:t xml:space="preserve">4, Kuljettaja oli hyvin anteeksipyytävä sen jälkeen, kun hän näki, että minuun oli osunut.</w:t>
      </w:r>
    </w:p>
    <w:p>
      <w:r>
        <w:rPr>
          <w:b/>
        </w:rPr>
        <w:t xml:space="preserve">Esimerkki 7.777</w:t>
      </w:r>
    </w:p>
    <w:p>
      <w:r>
        <w:t xml:space="preserve">Lause1: Kävelin äskettäin kauppaan. Lause2: Tunsin kylmää, kovaa terästä käsivarrellani. Lause3: Kuljettaja oli hyvin anteeksipyytelevä nähtyään, että minuun oli osunut. Lause4: Sanoin, että kaikki on hyvin, ja kävelin sitten pois.</w:t>
      </w:r>
    </w:p>
    <w:p>
      <w:r>
        <w:rPr>
          <w:b/>
        </w:rPr>
        <w:t xml:space="preserve">Tulos</w:t>
      </w:r>
    </w:p>
    <w:p>
      <w:r>
        <w:t xml:space="preserve">3, olin järkyttynyt siitä, että auto ajoi päälleni!</w:t>
      </w:r>
    </w:p>
    <w:p>
      <w:r>
        <w:rPr>
          <w:b/>
        </w:rPr>
        <w:t xml:space="preserve">Esimerkki 7.778</w:t>
      </w:r>
    </w:p>
    <w:p>
      <w:r>
        <w:t xml:space="preserve">Lause1: Ginan sisko leikkasi nilkkansa lasinsiruun. Lause2: Veri valui hänen jalkaansa pitkin kenkään. Lause3: Kun hän näki veren, hän juoksi kotiin. Lause4: Ginan sisko meni lääkäriin.</w:t>
      </w:r>
    </w:p>
    <w:p>
      <w:r>
        <w:rPr>
          <w:b/>
        </w:rPr>
        <w:t xml:space="preserve">Tulos</w:t>
      </w:r>
    </w:p>
    <w:p>
      <w:r>
        <w:t xml:space="preserve">4, Gina juoksi hänen perässään, mutta ei pysynyt perässä.</w:t>
      </w:r>
    </w:p>
    <w:p>
      <w:r>
        <w:rPr>
          <w:b/>
        </w:rPr>
        <w:t xml:space="preserve">Esimerkki 7.779</w:t>
      </w:r>
    </w:p>
    <w:p>
      <w:r>
        <w:t xml:space="preserve">Lause1: Ginan sisko leikkasi nilkkansa lasinsiruun. Lause2: Kun hän näki veren, hän juoksi kotiin. Lause3: Gina juoksi hänen perässään, mutta ei pysynyt perässä. Lause4: Ginan sisko meni lääkäriin.</w:t>
      </w:r>
    </w:p>
    <w:p>
      <w:r>
        <w:rPr>
          <w:b/>
        </w:rPr>
        <w:t xml:space="preserve">Tulos</w:t>
      </w:r>
    </w:p>
    <w:p>
      <w:r>
        <w:t xml:space="preserve">2, Veri valui hänen jalkaansa pitkin kenkään.</w:t>
      </w:r>
    </w:p>
    <w:p>
      <w:r>
        <w:rPr>
          <w:b/>
        </w:rPr>
        <w:t xml:space="preserve">Esimerkki 7.780</w:t>
      </w:r>
    </w:p>
    <w:p>
      <w:r>
        <w:t xml:space="preserve">Lause1: Pikkupoika oli kolmannella luokalla. Lause2: Hän oli hyvin älykäs, mutta hänellä oli vaikeuksia lukemisen kanssa. Lause3: Aina kun hän luki ääneen, hänen luokkatoverinsa nauroivat hänelle. Lause4: Hän alkoi harjoitella lukemista joka ikinen päivä.</w:t>
      </w:r>
    </w:p>
    <w:p>
      <w:r>
        <w:rPr>
          <w:b/>
        </w:rPr>
        <w:t xml:space="preserve">Tulos</w:t>
      </w:r>
    </w:p>
    <w:p>
      <w:r>
        <w:t xml:space="preserve">5, Vuoden lopussa hän menestyi hyvin lukutestissä.</w:t>
      </w:r>
    </w:p>
    <w:p>
      <w:r>
        <w:rPr>
          <w:b/>
        </w:rPr>
        <w:t xml:space="preserve">Esimerkki 7.781</w:t>
      </w:r>
    </w:p>
    <w:p>
      <w:r>
        <w:t xml:space="preserve">Lause1: Hän oli hyvin älykäs, mutta hänellä oli vaikeuksia lukemisen kanssa. Lause2: Aina kun hän luki ääneen, hänen luokkatoverinsa nauroivat hänelle. Lause3: Hän alkoi harjoitella lukemista joka ikinen päivä. Lause4: Loppuvuodesta hän menestyi hyvin lukutestissä.</w:t>
      </w:r>
    </w:p>
    <w:p>
      <w:r>
        <w:rPr>
          <w:b/>
        </w:rPr>
        <w:t xml:space="preserve">Tulos</w:t>
      </w:r>
    </w:p>
    <w:p>
      <w:r>
        <w:t xml:space="preserve">1, Pieni poika oli kolmannella luokalla.</w:t>
      </w:r>
    </w:p>
    <w:p>
      <w:r>
        <w:rPr>
          <w:b/>
        </w:rPr>
        <w:t xml:space="preserve">Esimerkki 7.782</w:t>
      </w:r>
    </w:p>
    <w:p>
      <w:r>
        <w:t xml:space="preserve">Lause1: Rosien luokalla oli pienet juhlat. Lause2: Rosie päätti tehdä hedelmäsalaatin kaikille. Lause3: Hän käytti paljon rahaa hedelmiin ja paljon aikaa niiden valmistamiseen. Lause4: Rosien luokka jakoi hedelmäsalaatin.</w:t>
      </w:r>
    </w:p>
    <w:p>
      <w:r>
        <w:rPr>
          <w:b/>
        </w:rPr>
        <w:t xml:space="preserve">Tulos</w:t>
      </w:r>
    </w:p>
    <w:p>
      <w:r>
        <w:t xml:space="preserve">4, Juhlapäivänä hän kauhoi valtavan kulhon hedelmäsalaattia.</w:t>
      </w:r>
    </w:p>
    <w:p>
      <w:r>
        <w:rPr>
          <w:b/>
        </w:rPr>
        <w:t xml:space="preserve">Esimerkki 7.783</w:t>
      </w:r>
    </w:p>
    <w:p>
      <w:r>
        <w:t xml:space="preserve">Lause1: Rosien luokalla oli pienet juhlat. Lause2: Rosie käytti paljon rahaa hedelmiin ja paljon aikaa niiden valmisteluun. Lause3: Juhlapäivänä hän kauhoi valtavan kulhon hedelmäsalaattia. Lause4: Rosien luokka jakoi hedelmäsalaatin.</w:t>
      </w:r>
    </w:p>
    <w:p>
      <w:r>
        <w:rPr>
          <w:b/>
        </w:rPr>
        <w:t xml:space="preserve">Tulos</w:t>
      </w:r>
    </w:p>
    <w:p>
      <w:r>
        <w:t xml:space="preserve">2, Hän päätti tehdä hedelmäsalaatin kaikille.</w:t>
      </w:r>
    </w:p>
    <w:p>
      <w:r>
        <w:rPr>
          <w:b/>
        </w:rPr>
        <w:t xml:space="preserve">Esimerkki 7.784</w:t>
      </w:r>
    </w:p>
    <w:p>
      <w:r>
        <w:t xml:space="preserve">Lause1: Ollessani yliopistossa olin tavannut vanhemman miehen. Lause2: Olin 22-vuotias ja hän oli 38-vuotias. Lause3: Ymmärsimme toisiamme hyvin ja meillä oli hauskaa yhdessä. Lause4: Me pysyimme yhdessä koko sen ajan, kun olin siellä.</w:t>
      </w:r>
    </w:p>
    <w:p>
      <w:r>
        <w:rPr>
          <w:b/>
        </w:rPr>
        <w:t xml:space="preserve">Tulos</w:t>
      </w:r>
    </w:p>
    <w:p>
      <w:r>
        <w:t xml:space="preserve">5, minulla on siitä ajasta hyviä muistoja.</w:t>
      </w:r>
    </w:p>
    <w:p>
      <w:r>
        <w:rPr>
          <w:b/>
        </w:rPr>
        <w:t xml:space="preserve">Esimerkki 7.785</w:t>
      </w:r>
    </w:p>
    <w:p>
      <w:r>
        <w:t xml:space="preserve">Lause1: Ollessani yliopistossa olin tavannut vanhemman miehen. Lause2: Olin 22-vuotias ja hän oli 38-vuotias. Lause3: Olimme yhdessä koko opiskeluaikani. Lause4: Minulla on siitä ajasta hyviä muistoja.</w:t>
      </w:r>
    </w:p>
    <w:p>
      <w:r>
        <w:rPr>
          <w:b/>
        </w:rPr>
        <w:t xml:space="preserve">Tulos</w:t>
      </w:r>
    </w:p>
    <w:p>
      <w:r>
        <w:t xml:space="preserve">3, Meillä oli hyvä yhteisymmärrys ja meillä oli hauskaa yhdessä.</w:t>
      </w:r>
    </w:p>
    <w:p>
      <w:r>
        <w:rPr>
          <w:b/>
        </w:rPr>
        <w:t xml:space="preserve">Esimerkki 7.786</w:t>
      </w:r>
    </w:p>
    <w:p>
      <w:r>
        <w:t xml:space="preserve">Lause1: Jackie on nimitetty kahdeksannen luokan käytävävalvojaksi. Lause2: Häntä kadehditaan koko luokassa. Lause3: Luokkatoverit vaarantavat usein hänen työnsä. Lause4: He varastivat Jackien käytäväkortit.</w:t>
      </w:r>
    </w:p>
    <w:p>
      <w:r>
        <w:rPr>
          <w:b/>
        </w:rPr>
        <w:t xml:space="preserve">Tulos</w:t>
      </w:r>
    </w:p>
    <w:p>
      <w:r>
        <w:t xml:space="preserve">5, Rehtori hyllytti hänen rähisevät luokkatoverinsa.</w:t>
      </w:r>
    </w:p>
    <w:p>
      <w:r>
        <w:rPr>
          <w:b/>
        </w:rPr>
        <w:t xml:space="preserve">Esimerkki 7.787</w:t>
      </w:r>
    </w:p>
    <w:p>
      <w:r>
        <w:t xml:space="preserve">Lause1: Häntä kadehditaan koko luokassa. Lause2: Luokkatoverit vaarantavat usein hänen työpaikkansa. Lause3: He varastivat Jackien käytäväkortit. Lause4: Rehtori hyllytti hänen rähisevät luokkatoverinsa.</w:t>
      </w:r>
    </w:p>
    <w:p>
      <w:r>
        <w:rPr>
          <w:b/>
        </w:rPr>
        <w:t xml:space="preserve">Tulos</w:t>
      </w:r>
    </w:p>
    <w:p>
      <w:r>
        <w:t xml:space="preserve">1, Jackie on nimitetty kahdeksannen luokan käytävävalvojaksi.</w:t>
      </w:r>
    </w:p>
    <w:p>
      <w:r>
        <w:rPr>
          <w:b/>
        </w:rPr>
        <w:t xml:space="preserve">Esimerkki 7.788</w:t>
      </w:r>
    </w:p>
    <w:p>
      <w:r>
        <w:t xml:space="preserve">Lause1: Isäni oli juuri hankkinut uuden auton. Lause2: Toinen auto ajoi stop-merkin yli ja törmäsi meihin. Lause3: Löin ikkunaa niin lujaa, että se meni rikki. Lause4: Kiipesin ulos ja minä ja isäni olimme kunnossa.</w:t>
      </w:r>
    </w:p>
    <w:p>
      <w:r>
        <w:rPr>
          <w:b/>
        </w:rPr>
        <w:t xml:space="preserve">Tulos</w:t>
      </w:r>
    </w:p>
    <w:p>
      <w:r>
        <w:t xml:space="preserve">2, Sen kunniaksi menimme kaikki ajelulle.</w:t>
      </w:r>
    </w:p>
    <w:p>
      <w:r>
        <w:rPr>
          <w:b/>
        </w:rPr>
        <w:t xml:space="preserve">Esimerkki 7.789</w:t>
      </w:r>
    </w:p>
    <w:p>
      <w:r>
        <w:t xml:space="preserve">Lause1: Isäni oli juuri hankkinut uuden auton. Lause2: Sen kunniaksi lähdimme kaikki ajelulle. Lause3: Löin ikkunaa niin lujaa, että se meni rikki. Lause4: Kiipesin ulos ja minä ja isäni olimme kunnossa.</w:t>
      </w:r>
    </w:p>
    <w:p>
      <w:r>
        <w:rPr>
          <w:b/>
        </w:rPr>
        <w:t xml:space="preserve">Tulos</w:t>
      </w:r>
    </w:p>
    <w:p>
      <w:r>
        <w:t xml:space="preserve">3, Toinen auto ajoi stop-merkin yli ja törmäsi meihin.</w:t>
      </w:r>
    </w:p>
    <w:p>
      <w:r>
        <w:rPr>
          <w:b/>
        </w:rPr>
        <w:t xml:space="preserve">Esimerkki 7.790</w:t>
      </w:r>
    </w:p>
    <w:p>
      <w:r>
        <w:t xml:space="preserve">Lause1: Isäni oli juuri hankkinut uuden auton. Lause2: Sen kunniaksi lähdimme kaikki ajelulle. Lause3: Toinen auto ajoi stop-merkin yli ja törmäsi meihin. Lause4: Kiipesin ulos ja minä ja isäni olimme kunnossa.</w:t>
      </w:r>
    </w:p>
    <w:p>
      <w:r>
        <w:rPr>
          <w:b/>
        </w:rPr>
        <w:t xml:space="preserve">Tulos</w:t>
      </w:r>
    </w:p>
    <w:p>
      <w:r>
        <w:t xml:space="preserve">4, löin ikkunaa niin lujaa, että se meni rikki.</w:t>
      </w:r>
    </w:p>
    <w:p>
      <w:r>
        <w:rPr>
          <w:b/>
        </w:rPr>
        <w:t xml:space="preserve">Esimerkki 7.791</w:t>
      </w:r>
    </w:p>
    <w:p>
      <w:r>
        <w:t xml:space="preserve">Lause1: He olivat yrittäneet puoli vuotta tuloksetta. Lause2: Lääkärin vastaanotolla he ilmaisivat lannistuneisuutensa. Lause3: Mutta sitten he näkivät lääkärin hymyilevän leveästi. Lause4: Pariskunta on onnellinen tietäessään, että heillä on vauva tulossa.</w:t>
      </w:r>
    </w:p>
    <w:p>
      <w:r>
        <w:rPr>
          <w:b/>
        </w:rPr>
        <w:t xml:space="preserve">Tulos</w:t>
      </w:r>
    </w:p>
    <w:p>
      <w:r>
        <w:t xml:space="preserve">1, Iva ja Brant yrittivät saada lasta.</w:t>
      </w:r>
    </w:p>
    <w:p>
      <w:r>
        <w:rPr>
          <w:b/>
        </w:rPr>
        <w:t xml:space="preserve">Esimerkki 7.792</w:t>
      </w:r>
    </w:p>
    <w:p>
      <w:r>
        <w:t xml:space="preserve">Lause1: Catherinea on aina kiehtonut curling-urheilu. Lause2: Catherine rakastaa katsella urheilijoiden lajia televisiosta. Lause3: Eräänä päivänä Catherine päätti käydä curlingharjoituksissa. Lause4: Harjoituksissa yksi urheilijoista kutsui Catherinen pelaamaan.</w:t>
      </w:r>
    </w:p>
    <w:p>
      <w:r>
        <w:rPr>
          <w:b/>
        </w:rPr>
        <w:t xml:space="preserve">Tulos</w:t>
      </w:r>
    </w:p>
    <w:p>
      <w:r>
        <w:t xml:space="preserve">5, Catherine alkoi sitten harjoitella joka päivä, ja hänestä tuli hyvä siinä.</w:t>
      </w:r>
    </w:p>
    <w:p>
      <w:r>
        <w:rPr>
          <w:b/>
        </w:rPr>
        <w:t xml:space="preserve">Esimerkki 7.793</w:t>
      </w:r>
    </w:p>
    <w:p>
      <w:r>
        <w:t xml:space="preserve">Lause1: Catherinea on aina kiehtonut curling-urheilu. Lause2: Catherine rakastaa katsella urheilijoiden lajia televisiosta. Lause3: Eräänä päivänä Catherine päätti käydä curlingharjoituksissa. Lause4: Catherine alkoi sitten harjoitella joka päivä ja tuli hyväksi siinä.</w:t>
      </w:r>
    </w:p>
    <w:p>
      <w:r>
        <w:rPr>
          <w:b/>
        </w:rPr>
        <w:t xml:space="preserve">Tulos</w:t>
      </w:r>
    </w:p>
    <w:p>
      <w:r>
        <w:t xml:space="preserve">4, Harjoituksissa yksi urheilijoista kutsui Catherinen pelaamaan.</w:t>
      </w:r>
    </w:p>
    <w:p>
      <w:r>
        <w:rPr>
          <w:b/>
        </w:rPr>
        <w:t xml:space="preserve">Esimerkki 7.794</w:t>
      </w:r>
    </w:p>
    <w:p>
      <w:r>
        <w:t xml:space="preserve">Lause1: Hän on vihdoin tarpeeksi vanha ajokortin saamiseksi. Lause2: Francis opiskelee kovasti saadakseen ajokortin. Lause3: Hän läpäisee ajokokeensa helposti. Lause4: Francis on todella ylpeä saavutuksestaan.</w:t>
      </w:r>
    </w:p>
    <w:p>
      <w:r>
        <w:rPr>
          <w:b/>
        </w:rPr>
        <w:t xml:space="preserve">Tulos</w:t>
      </w:r>
    </w:p>
    <w:p>
      <w:r>
        <w:t xml:space="preserve">1, Francis on aina odottanut innolla, että hän oppisi ajamaan.</w:t>
      </w:r>
    </w:p>
    <w:p>
      <w:r>
        <w:rPr>
          <w:b/>
        </w:rPr>
        <w:t xml:space="preserve">Esimerkki 7.795</w:t>
      </w:r>
    </w:p>
    <w:p>
      <w:r>
        <w:t xml:space="preserve">Lause1: Francis on aina odottanut innolla, että hän oppisi ajamaan. Lause2: Francis on vihdoin tarpeeksi vanha ajokortin hankkimiseen. Lause3: Hän läpäisee ajokokeensa helposti. Lause4: Francis on todella ylpeä saavutuksestaan.</w:t>
      </w:r>
    </w:p>
    <w:p>
      <w:r>
        <w:rPr>
          <w:b/>
        </w:rPr>
        <w:t xml:space="preserve">Tulos</w:t>
      </w:r>
    </w:p>
    <w:p>
      <w:r>
        <w:t xml:space="preserve">3, Francis opiskelee kovasti saadakseen lisenssin.</w:t>
      </w:r>
    </w:p>
    <w:p>
      <w:r>
        <w:rPr>
          <w:b/>
        </w:rPr>
        <w:t xml:space="preserve">Esimerkki 7.796</w:t>
      </w:r>
    </w:p>
    <w:p>
      <w:r>
        <w:t xml:space="preserve">Lause1: Francis on aina odottanut innolla, että hän oppisi ajamaan. Lause2: Francis opiskelee kovasti saadakseen ajokortin. Lause3: Hän läpäisee ajokokeensa helposti. Lause4: Francis on todella ylpeä saavutuksestaan.</w:t>
      </w:r>
    </w:p>
    <w:p>
      <w:r>
        <w:rPr>
          <w:b/>
        </w:rPr>
        <w:t xml:space="preserve">Tulos</w:t>
      </w:r>
    </w:p>
    <w:p>
      <w:r>
        <w:t xml:space="preserve">2, Vihdoinkin hän on tarpeeksi vanha ajokortin saamiseksi.</w:t>
      </w:r>
    </w:p>
    <w:p>
      <w:r>
        <w:rPr>
          <w:b/>
        </w:rPr>
        <w:t xml:space="preserve">Esimerkki 7.797</w:t>
      </w:r>
    </w:p>
    <w:p>
      <w:r>
        <w:t xml:space="preserve">Lause1: Eilen minulla oli hauskaa nähdä Pähkinänsärkijä. Lause2: Nukkumatti: Rakastin sitä täysin. Lause3: Minulle oli kunnia nähdä esitys. Lause4: Halusin nähdä sen uudelleen.</w:t>
      </w:r>
    </w:p>
    <w:p>
      <w:r>
        <w:rPr>
          <w:b/>
        </w:rPr>
        <w:t xml:space="preserve">Tulos</w:t>
      </w:r>
    </w:p>
    <w:p>
      <w:r>
        <w:t xml:space="preserve">3, Kun tanssijat astuivat lavalle, se oli kaunista.</w:t>
      </w:r>
    </w:p>
    <w:p>
      <w:r>
        <w:rPr>
          <w:b/>
        </w:rPr>
        <w:t xml:space="preserve">Esimerkki 7.798</w:t>
      </w:r>
    </w:p>
    <w:p>
      <w:r>
        <w:t xml:space="preserve">Lause1: Rakastin sitä täysin. Lause2: Se oli kaunista, kun tanssijat astuivat lavalle. Lause3: Minulle oli kunnia nähdä esitys. Lause4: Halusin nähdä sen uudelleen.</w:t>
      </w:r>
    </w:p>
    <w:p>
      <w:r>
        <w:rPr>
          <w:b/>
        </w:rPr>
        <w:t xml:space="preserve">Tulos</w:t>
      </w:r>
    </w:p>
    <w:p>
      <w:r>
        <w:t xml:space="preserve">1, Eilen minulla oli hauskaa nähdä Pähkinänsärkijä.</w:t>
      </w:r>
    </w:p>
    <w:p>
      <w:r>
        <w:rPr>
          <w:b/>
        </w:rPr>
        <w:t xml:space="preserve">Esimerkki 7.799</w:t>
      </w:r>
    </w:p>
    <w:p>
      <w:r>
        <w:t xml:space="preserve">Lause1: Eilen minulla oli hauskaa nähdä Pähkinänsärkijä. Lause2: Kun tanssijat astuivat lavalle, se oli kaunista. Lause3: Minulle oli kunnia nähdä esitys. Lause4: Halusin nähdä sen uudelleen.</w:t>
      </w:r>
    </w:p>
    <w:p>
      <w:r>
        <w:rPr>
          <w:b/>
        </w:rPr>
        <w:t xml:space="preserve">Tulos</w:t>
      </w:r>
    </w:p>
    <w:p>
      <w:r>
        <w:t xml:space="preserve">2, pidin siitä todella paljon.</w:t>
      </w:r>
    </w:p>
    <w:p>
      <w:r>
        <w:rPr>
          <w:b/>
        </w:rPr>
        <w:t xml:space="preserve">Esimerkki 7.800</w:t>
      </w:r>
    </w:p>
    <w:p>
      <w:r>
        <w:t xml:space="preserve">Lause1: Heräsin aamulla kello 8.30 tunnille. Lause2: Nousin uneliaana sängystä ja kävin suihkussa. Lause3: Söin nopeasti aamiaisen ja lähdin kävelemään tunnille. Lause4: Kun pääsin perille, otin päiväunet.</w:t>
      </w:r>
    </w:p>
    <w:p>
      <w:r>
        <w:rPr>
          <w:b/>
        </w:rPr>
        <w:t xml:space="preserve">Tulos</w:t>
      </w:r>
    </w:p>
    <w:p>
      <w:r>
        <w:t xml:space="preserve">4, 50 minuutin oppitunnin jälkeen aloin kävellä takaisin asuntolaan.</w:t>
      </w:r>
    </w:p>
    <w:p>
      <w:r>
        <w:rPr>
          <w:b/>
        </w:rPr>
        <w:t xml:space="preserve">Esimerkki 7.801</w:t>
      </w:r>
    </w:p>
    <w:p>
      <w:r>
        <w:t xml:space="preserve">Lause1: Nousin uneliaana sängystä ja kävin suihkussa. Lause2: Söin nopeasti aamiaisen ja lähdin kävelemään tunnille. Lause3: Aloin kävellä takaisin asuntolaani 50 minuutin oppitunnin jälkeen. Lause4: Kun pääsin perille, otin päiväunet.</w:t>
      </w:r>
    </w:p>
    <w:p>
      <w:r>
        <w:rPr>
          <w:b/>
        </w:rPr>
        <w:t xml:space="preserve">Tulos</w:t>
      </w:r>
    </w:p>
    <w:p>
      <w:r>
        <w:t xml:space="preserve">1, heräsin tunnille puoli yhdeksältä aamulla.</w:t>
      </w:r>
    </w:p>
    <w:p>
      <w:r>
        <w:rPr>
          <w:b/>
        </w:rPr>
        <w:t xml:space="preserve">Esimerkki 7.802</w:t>
      </w:r>
    </w:p>
    <w:p>
      <w:r>
        <w:t xml:space="preserve">Lause1: Gary halusi saada Lisan huomion. Lause2: Gary päätti eräänä päivänä kirjoittaa Lisalle runon. Lause3: Gary hymyilee Lisalle todella leveästi ja ojentaa hänelle runon. Lause4: Lisa tunnustaa olevansa myös ihastunut Garyyn.</w:t>
      </w:r>
    </w:p>
    <w:p>
      <w:r>
        <w:rPr>
          <w:b/>
        </w:rPr>
        <w:t xml:space="preserve">Tulos</w:t>
      </w:r>
    </w:p>
    <w:p>
      <w:r>
        <w:t xml:space="preserve">3, Seuraavana päivänä koulussa Gary näkee Lisan käytävällä.</w:t>
      </w:r>
    </w:p>
    <w:p>
      <w:r>
        <w:rPr>
          <w:b/>
        </w:rPr>
        <w:t xml:space="preserve">Esimerkki 7.803</w:t>
      </w:r>
    </w:p>
    <w:p>
      <w:r>
        <w:t xml:space="preserve">Lause1: Gary halusi saada Lisan huomion. Lause2: Gary päätti eräänä päivänä kirjoittaa Lisalle runon. Lause3: Seuraavana päivänä koulussa Gary näkee Lisan käytävällä. Lause4: Gary hymyilee Lisalle todella leveästi ja ojentaa hänelle runon.</w:t>
      </w:r>
    </w:p>
    <w:p>
      <w:r>
        <w:rPr>
          <w:b/>
        </w:rPr>
        <w:t xml:space="preserve">Tulos</w:t>
      </w:r>
    </w:p>
    <w:p>
      <w:r>
        <w:t xml:space="preserve">5, Lisa tunnustaa olevansa myös ihastunut Garyyn.</w:t>
      </w:r>
    </w:p>
    <w:p>
      <w:r>
        <w:rPr>
          <w:b/>
        </w:rPr>
        <w:t xml:space="preserve">Esimerkki 7.804</w:t>
      </w:r>
    </w:p>
    <w:p>
      <w:r>
        <w:t xml:space="preserve">Lause1: Hänen ystävänsä oli erinomainen valokuvaaja, mutta hän ei ollut koskaan yrittänyt. Lause2: Eräänä päivänä hän osti yksinkertaisen, mutta laadukkaan kameran. Lause3: Siitä päivästä lähtien Lars kuvasi luontokuvia joka päivä. Lause4: Lars rakastui valokuvaukseen.</w:t>
      </w:r>
    </w:p>
    <w:p>
      <w:r>
        <w:rPr>
          <w:b/>
        </w:rPr>
        <w:t xml:space="preserve">Tulos</w:t>
      </w:r>
    </w:p>
    <w:p>
      <w:r>
        <w:t xml:space="preserve">1, Lars oli aina halunnut kokeilla valokuvausta.</w:t>
      </w:r>
    </w:p>
    <w:p>
      <w:r>
        <w:rPr>
          <w:b/>
        </w:rPr>
        <w:t xml:space="preserve">Esimerkki 7.805</w:t>
      </w:r>
    </w:p>
    <w:p>
      <w:r>
        <w:t xml:space="preserve">Lause1: Lars oli aina halunnut kokeilla valokuvausta. Lause2: Eräänä päivänä hän osti yksinkertaisen mutta laadukkaan kameran. Lause3: Siitä päivästä lähtien Lars kuvasi luontokuvia joka päivä. Lause4: Lars rakastui valokuvaukseen.</w:t>
      </w:r>
    </w:p>
    <w:p>
      <w:r>
        <w:rPr>
          <w:b/>
        </w:rPr>
        <w:t xml:space="preserve">Tulos</w:t>
      </w:r>
    </w:p>
    <w:p>
      <w:r>
        <w:t xml:space="preserve">2, Hänen ystävänsä oli erinomainen valokuvaaja, mutta hän ei ollut koskaan yrittänyt.</w:t>
      </w:r>
    </w:p>
    <w:p>
      <w:r>
        <w:rPr>
          <w:b/>
        </w:rPr>
        <w:t xml:space="preserve">Esimerkki 7.806</w:t>
      </w:r>
    </w:p>
    <w:p>
      <w:r>
        <w:t xml:space="preserve">Lause1: Lars oli aina halunnut kokeilla valokuvausta. Lause2: Hänen ystävänsä oli erinomainen valokuvaaja, mutta hän ei ollut koskaan kokeillut. Lause3: Siitä päivästä lähtien Lars kuvasi luontokuvia joka päivä. Lause4: Lars rakastui valokuvaukseen.</w:t>
      </w:r>
    </w:p>
    <w:p>
      <w:r>
        <w:rPr>
          <w:b/>
        </w:rPr>
        <w:t xml:space="preserve">Tulos</w:t>
      </w:r>
    </w:p>
    <w:p>
      <w:r>
        <w:t xml:space="preserve">3, Eräänä päivänä hän osti yksinkertaisen, mutta laadukkaan kameran.</w:t>
      </w:r>
    </w:p>
    <w:p>
      <w:r>
        <w:rPr>
          <w:b/>
        </w:rPr>
        <w:t xml:space="preserve">Esimerkki 7.807</w:t>
      </w:r>
    </w:p>
    <w:p>
      <w:r>
        <w:t xml:space="preserve">Lause1: Se on suuri taulutelevisio, jossa on teräväpiirtolaatuinen kuva. Lause2: Työntekijä vakuutti minut ostamaan siihen takuun kaiken varalta. Lause3: Viikkoa myöhemmin televisio putosi seinältäni ja hajosi. Lause4: Sain sen korjattua takuun avulla.</w:t>
      </w:r>
    </w:p>
    <w:p>
      <w:r>
        <w:rPr>
          <w:b/>
        </w:rPr>
        <w:t xml:space="preserve">Tulos</w:t>
      </w:r>
    </w:p>
    <w:p>
      <w:r>
        <w:t xml:space="preserve">1, ostin television elektroniikkaliikkeestä.</w:t>
      </w:r>
    </w:p>
    <w:p>
      <w:r>
        <w:rPr>
          <w:b/>
        </w:rPr>
        <w:t xml:space="preserve">Esimerkki 7.808</w:t>
      </w:r>
    </w:p>
    <w:p>
      <w:r>
        <w:t xml:space="preserve">Lause1: Ostin television elektroniikkaliikkeestä. Lause2: Työntekijä suostutteli minut ostamaan siihen takuun kaiken varalta. Lause3: Viikkoa myöhemmin televisio putosi seinältä ja hajosi. Lause4: Sain sen korjattua takuun avulla.</w:t>
      </w:r>
    </w:p>
    <w:p>
      <w:r>
        <w:rPr>
          <w:b/>
        </w:rPr>
        <w:t xml:space="preserve">Tulos</w:t>
      </w:r>
    </w:p>
    <w:p>
      <w:r>
        <w:t xml:space="preserve">2, Se on suuri litteä näyttö, jossa on teräväpiirtoinen kuvanlaatu.</w:t>
      </w:r>
    </w:p>
    <w:p>
      <w:r>
        <w:rPr>
          <w:b/>
        </w:rPr>
        <w:t xml:space="preserve">Esimerkki 7.809</w:t>
      </w:r>
    </w:p>
    <w:p>
      <w:r>
        <w:t xml:space="preserve">Lause1: Ostin television elektroniikkaliikkeestä. Lause2: Se on iso taulutelevisio, jossa on teräväpiirtolaatuinen kuva. Lause3: Työntekijä vakuutti minut ostamaan siihen takuun kaiken varalta. Lause4: Sain sen korjattua takuun avulla.</w:t>
      </w:r>
    </w:p>
    <w:p>
      <w:r>
        <w:rPr>
          <w:b/>
        </w:rPr>
        <w:t xml:space="preserve">Tulos</w:t>
      </w:r>
    </w:p>
    <w:p>
      <w:r>
        <w:t xml:space="preserve">4, Viikkoa myöhemmin televisio putosi seinältä ja hajosi.</w:t>
      </w:r>
    </w:p>
    <w:p>
      <w:r>
        <w:rPr>
          <w:b/>
        </w:rPr>
        <w:t xml:space="preserve">Esimerkki 7.810</w:t>
      </w:r>
    </w:p>
    <w:p>
      <w:r>
        <w:t xml:space="preserve">Lause1: Ja hän näki pienen tytön, jolla oli ilmapallo kädessään. Lause2: Hän näki puistosta lähtiessään saman ilmapallon olevan kiinni puussa. Lause3: Hän kiipesi puuhun saadakseen ilmapallon takaisin. Lause4: Ryan löysi tytön ja antoi hänelle kadonneen ilmapallon.</w:t>
      </w:r>
    </w:p>
    <w:p>
      <w:r>
        <w:rPr>
          <w:b/>
        </w:rPr>
        <w:t xml:space="preserve">Tulos</w:t>
      </w:r>
    </w:p>
    <w:p>
      <w:r>
        <w:t xml:space="preserve">1, Ryan oli puistossa.</w:t>
      </w:r>
    </w:p>
    <w:p>
      <w:r>
        <w:rPr>
          <w:b/>
        </w:rPr>
        <w:t xml:space="preserve">Esimerkki 7.811</w:t>
      </w:r>
    </w:p>
    <w:p>
      <w:r>
        <w:t xml:space="preserve">Lause1: Ryan oli puistossa. Lause2: Hän näki pienen tytön, jolla oli ilmapallo kädessään. Lause3: Hän näki puistosta lähtiessään saman ilmapallon juuttuneen puuhun. Lause4: Hän kiipesi puuhun noutamaan ilmapallon.</w:t>
      </w:r>
    </w:p>
    <w:p>
      <w:r>
        <w:rPr>
          <w:b/>
        </w:rPr>
        <w:t xml:space="preserve">Tulos</w:t>
      </w:r>
    </w:p>
    <w:p>
      <w:r>
        <w:t xml:space="preserve">5, Ryan löysi tytön ja antoi hänelle kadonneen ilmapallon.</w:t>
      </w:r>
    </w:p>
    <w:p>
      <w:r>
        <w:rPr>
          <w:b/>
        </w:rPr>
        <w:t xml:space="preserve">Esimerkki 7.812</w:t>
      </w:r>
    </w:p>
    <w:p>
      <w:r>
        <w:t xml:space="preserve">Lause1: Ryan oli puistossa. Lause2: Hän näki puistosta lähtiessään saman ilmapallon juuttuneena puuhun. Lause3: Hän kiipesi puuhun noutamaan ilmapallon. Lause4: Ryan löysi tytön ja antoi hänelle kadonneen ilmapallon.</w:t>
      </w:r>
    </w:p>
    <w:p>
      <w:r>
        <w:rPr>
          <w:b/>
        </w:rPr>
        <w:t xml:space="preserve">Tulos</w:t>
      </w:r>
    </w:p>
    <w:p>
      <w:r>
        <w:t xml:space="preserve">2, Ja hän näki pienen tytön, jolla oli kädessään ilmapallo.</w:t>
      </w:r>
    </w:p>
    <w:p>
      <w:r>
        <w:rPr>
          <w:b/>
        </w:rPr>
        <w:t xml:space="preserve">Esimerkki 7.813</w:t>
      </w:r>
    </w:p>
    <w:p>
      <w:r>
        <w:t xml:space="preserve">Lause1: Neil oli kiertelemässä Fezin kaupungissa. Lause2: Sitten hän meni ostamaan matkamuistoja. Lause3: Fezissä oli myös hienoja katutaiteilijoita, hän totesi. Lause4: Neilillä oli hauskaa.</w:t>
      </w:r>
    </w:p>
    <w:p>
      <w:r>
        <w:rPr>
          <w:b/>
        </w:rPr>
        <w:t xml:space="preserve">Tulos</w:t>
      </w:r>
    </w:p>
    <w:p>
      <w:r>
        <w:t xml:space="preserve">2, Hän maistoi heidän etnistä ruokaansa.</w:t>
      </w:r>
    </w:p>
    <w:p>
      <w:r>
        <w:rPr>
          <w:b/>
        </w:rPr>
        <w:t xml:space="preserve">Esimerkki 7.814</w:t>
      </w:r>
    </w:p>
    <w:p>
      <w:r>
        <w:t xml:space="preserve">Lause1: Neil oli kiertelemässä Fezin kaupungissa. Lause2: Hän maistoi heidän etnistä ruokaansa. Lause3: Sitten hän meni ostamaan matkamuistoja. Lause4: Fezissä oli myös hienoja katutaiteilijoita, hän totesi.</w:t>
      </w:r>
    </w:p>
    <w:p>
      <w:r>
        <w:rPr>
          <w:b/>
        </w:rPr>
        <w:t xml:space="preserve">Tulos</w:t>
      </w:r>
    </w:p>
    <w:p>
      <w:r>
        <w:t xml:space="preserve">5, Neilillä oli hauskaa.</w:t>
      </w:r>
    </w:p>
    <w:p>
      <w:r>
        <w:rPr>
          <w:b/>
        </w:rPr>
        <w:t xml:space="preserve">Esimerkki 7.815</w:t>
      </w:r>
    </w:p>
    <w:p>
      <w:r>
        <w:t xml:space="preserve">Lause1: Hän maistoi heidän etnistä ruokaansa. Lause2: Sitten hän lähti ostamaan matkamuistoja. Lause3: Fezissä oli myös hienoja katutaiteilijoita, hän totesi. Lause4: Neilillä oli hauskaa.</w:t>
      </w:r>
    </w:p>
    <w:p>
      <w:r>
        <w:rPr>
          <w:b/>
        </w:rPr>
        <w:t xml:space="preserve">Tulos</w:t>
      </w:r>
    </w:p>
    <w:p>
      <w:r>
        <w:t xml:space="preserve">1, Neil oli kiertelemässä Fezin kaupungissa.</w:t>
      </w:r>
    </w:p>
    <w:p>
      <w:r>
        <w:rPr>
          <w:b/>
        </w:rPr>
        <w:t xml:space="preserve">Esimerkki 7.816</w:t>
      </w:r>
    </w:p>
    <w:p>
      <w:r>
        <w:t xml:space="preserve">Lause1: Oli kirkas, lämmin päivä. Lause2: Hän päätti kävellä paikalliseen kahvilaansa. Lause3: Mutta puolimatkassa hän alkoi väsyä. Lause4: Joe katui ulos menemistä.</w:t>
      </w:r>
    </w:p>
    <w:p>
      <w:r>
        <w:rPr>
          <w:b/>
        </w:rPr>
        <w:t xml:space="preserve">Tulos</w:t>
      </w:r>
    </w:p>
    <w:p>
      <w:r>
        <w:t xml:space="preserve">2, Joten Joe ajatteli, että olisi mukavaa lähteä kävelylle.</w:t>
      </w:r>
    </w:p>
    <w:p>
      <w:r>
        <w:rPr>
          <w:b/>
        </w:rPr>
        <w:t xml:space="preserve">Esimerkki 7.817</w:t>
      </w:r>
    </w:p>
    <w:p>
      <w:r>
        <w:t xml:space="preserve">Lause1: Oli kirkas, lämmin päivä. Lause2: Niinpä Joe ajatteli, että olisi mukavaa lähteä kävelylle. Lause3: Hän päätti kävellä paikalliseen kahvilaan. Lause4: Joe katui ulos menemistä.</w:t>
      </w:r>
    </w:p>
    <w:p>
      <w:r>
        <w:rPr>
          <w:b/>
        </w:rPr>
        <w:t xml:space="preserve">Tulos</w:t>
      </w:r>
    </w:p>
    <w:p>
      <w:r>
        <w:t xml:space="preserve">4, Mutta puolivälissä matkaa hän alkoi väsyä.</w:t>
      </w:r>
    </w:p>
    <w:p>
      <w:r>
        <w:rPr>
          <w:b/>
        </w:rPr>
        <w:t xml:space="preserve">Esimerkki 7.818</w:t>
      </w:r>
    </w:p>
    <w:p>
      <w:r>
        <w:t xml:space="preserve">Lause1: Jen odotti pakettia koko päivän. Lause2: Mies toimitti paketin, ja Jen toi sen sisälle. Lause3: Hän avasi paketin veitsellä. Lause4: Jen löysi uuden takkinsa paketin sisältä.</w:t>
      </w:r>
    </w:p>
    <w:p>
      <w:r>
        <w:rPr>
          <w:b/>
        </w:rPr>
        <w:t xml:space="preserve">Tulos</w:t>
      </w:r>
    </w:p>
    <w:p>
      <w:r>
        <w:t xml:space="preserve">2, Lopulta hän näki UPS-miehen kävelevän ovelle.</w:t>
      </w:r>
    </w:p>
    <w:p>
      <w:r>
        <w:rPr>
          <w:b/>
        </w:rPr>
        <w:t xml:space="preserve">Esimerkki 7.819</w:t>
      </w:r>
    </w:p>
    <w:p>
      <w:r>
        <w:t xml:space="preserve">Lause1: Jen odotti pakettia koko päivän. Lause2: Lopulta hän näki UPS-miehen kävelevän ovelle. Lause3: Mies toimitti paketin, ja Jen toi sen sisälle. Lause4: Jen löysi uuden takkinsa paketin sisältä.</w:t>
      </w:r>
    </w:p>
    <w:p>
      <w:r>
        <w:rPr>
          <w:b/>
        </w:rPr>
        <w:t xml:space="preserve">Tulos</w:t>
      </w:r>
    </w:p>
    <w:p>
      <w:r>
        <w:t xml:space="preserve">4, Hän avasi paketin veitsellä.</w:t>
      </w:r>
    </w:p>
    <w:p>
      <w:r>
        <w:rPr>
          <w:b/>
        </w:rPr>
        <w:t xml:space="preserve">Esimerkki 7.820</w:t>
      </w:r>
    </w:p>
    <w:p>
      <w:r>
        <w:t xml:space="preserve">Lause1: Jen odotti pakettia koko päivän. Lause2: Lopulta hän näki UPS-miehen kävelevän ovelle. Lause3: Hän avasi paketin veitsellä. Lause4: Jen löysi uuden takkinsa paketin sisältä.</w:t>
      </w:r>
    </w:p>
    <w:p>
      <w:r>
        <w:rPr>
          <w:b/>
        </w:rPr>
        <w:t xml:space="preserve">Tulos</w:t>
      </w:r>
    </w:p>
    <w:p>
      <w:r>
        <w:t xml:space="preserve">3, Mies toimitti paketin ja nainen toi sen sisälle.</w:t>
      </w:r>
    </w:p>
    <w:p>
      <w:r>
        <w:rPr>
          <w:b/>
        </w:rPr>
        <w:t xml:space="preserve">Esimerkki 7.821</w:t>
      </w:r>
    </w:p>
    <w:p>
      <w:r>
        <w:t xml:space="preserve">Lause1: Hän halusi sen sijaan pelata videopelejä. Lause2: Frankin vanhemmat käskivät hänen tehdä ensin läksyt. Lause3: Frank sai raivokohtauksen ja häntä rangaistiin. Lause4: Frank menetti videopelinsä viikoksi.</w:t>
      </w:r>
    </w:p>
    <w:p>
      <w:r>
        <w:rPr>
          <w:b/>
        </w:rPr>
        <w:t xml:space="preserve">Tulos</w:t>
      </w:r>
    </w:p>
    <w:p>
      <w:r>
        <w:t xml:space="preserve">1, Frank ei halunnut tehdä läksyjään.</w:t>
      </w:r>
    </w:p>
    <w:p>
      <w:r>
        <w:rPr>
          <w:b/>
        </w:rPr>
        <w:t xml:space="preserve">Esimerkki 7.822</w:t>
      </w:r>
    </w:p>
    <w:p>
      <w:r>
        <w:t xml:space="preserve">Lause1: Timmy kilpaili koulunsa 3 pisteen kilpailussa. Lause2: Timmy harjoitteli kolmen pisteen heittoa koko viikonlopun. Lause3: Hän oli valmis, kun kilpailupäivä koitti. Lause4: Timmy voitti kilpailun.</w:t>
      </w:r>
    </w:p>
    <w:p>
      <w:r>
        <w:rPr>
          <w:b/>
        </w:rPr>
        <w:t xml:space="preserve">Tulos</w:t>
      </w:r>
    </w:p>
    <w:p>
      <w:r>
        <w:t xml:space="preserve">2, Voittajalla on mahdollisuus voittaa 1000 dollarin korkeakoulustipendi.</w:t>
      </w:r>
    </w:p>
    <w:p>
      <w:r>
        <w:rPr>
          <w:b/>
        </w:rPr>
        <w:t xml:space="preserve">Esimerkki 7.823</w:t>
      </w:r>
    </w:p>
    <w:p>
      <w:r>
        <w:t xml:space="preserve">Lause1: Timmy kilpaili koulunsa 3 pisteen kilpailussa. Lause2: Voittajalla olisi mahdollisuus voittaa 1000 dollarin yliopistostipendi. Lause3: Hän oli valmis, kun kilpailupäivä koitti. Lause4: Timmy voitti kilpailun.</w:t>
      </w:r>
    </w:p>
    <w:p>
      <w:r>
        <w:rPr>
          <w:b/>
        </w:rPr>
        <w:t xml:space="preserve">Tulos</w:t>
      </w:r>
    </w:p>
    <w:p>
      <w:r>
        <w:t xml:space="preserve">3, Timmy harjoitteli kolmen pisteen heittoja koko viikonlopun.</w:t>
      </w:r>
    </w:p>
    <w:p>
      <w:r>
        <w:rPr>
          <w:b/>
        </w:rPr>
        <w:t xml:space="preserve">Esimerkki 7.824</w:t>
      </w:r>
    </w:p>
    <w:p>
      <w:r>
        <w:t xml:space="preserve">Lause1: Timmy kilpaili koulunsa 3 pisteen kilpailussa. Lause2: Voittajalla olisi mahdollisuus voittaa 1000 dollarin yliopistostipendi. Lause3: Timmy harjoitteli kolmen pisteen heittoa koko viikonlopun. Lause4: Hän oli valmis, kun kilpailupäivä koitti.</w:t>
      </w:r>
    </w:p>
    <w:p>
      <w:r>
        <w:rPr>
          <w:b/>
        </w:rPr>
        <w:t xml:space="preserve">Tulos</w:t>
      </w:r>
    </w:p>
    <w:p>
      <w:r>
        <w:t xml:space="preserve">5, Timmy voitti kilpailun.</w:t>
      </w:r>
    </w:p>
    <w:p>
      <w:r>
        <w:rPr>
          <w:b/>
        </w:rPr>
        <w:t xml:space="preserve">Esimerkki 7.825</w:t>
      </w:r>
    </w:p>
    <w:p>
      <w:r>
        <w:t xml:space="preserve">Lause1: Drake osallistui juhliin perjantaina. Lause2: Hän huomasi, että hänen lompakkonsa oli varastettu hänen takistaan. Lause3: Drake otti asian puheeksi juhlien isännän kanssa. Lause4: Isäntä kertoi hänelle, ettei hänkään tiennyt.</w:t>
      </w:r>
    </w:p>
    <w:p>
      <w:r>
        <w:rPr>
          <w:b/>
        </w:rPr>
        <w:t xml:space="preserve">Tulos</w:t>
      </w:r>
    </w:p>
    <w:p>
      <w:r>
        <w:t xml:space="preserve">3, Drake soitti välittömästi poliisille, mutta lompakkoa ei löytynyt.</w:t>
      </w:r>
    </w:p>
    <w:p>
      <w:r>
        <w:rPr>
          <w:b/>
        </w:rPr>
        <w:t xml:space="preserve">Esimerkki 7.826</w:t>
      </w:r>
    </w:p>
    <w:p>
      <w:r>
        <w:t xml:space="preserve">Lause1: Drake osallistui juhliin perjantaina. Lause2: Hän huomasi, että hänen lompakkonsa oli varastettu hänen takistaan. Lause3: Drake soitti välittömästi poliisille, mutta lompakkoa ei löytynyt. Lause4: Isäntä kertoi, ettei hänkään tiennyt.</w:t>
      </w:r>
    </w:p>
    <w:p>
      <w:r>
        <w:rPr>
          <w:b/>
        </w:rPr>
        <w:t xml:space="preserve">Tulos</w:t>
      </w:r>
    </w:p>
    <w:p>
      <w:r>
        <w:t xml:space="preserve">4, Drake otti asian puheeksi juhlien isännän kanssa.</w:t>
      </w:r>
    </w:p>
    <w:p>
      <w:r>
        <w:rPr>
          <w:b/>
        </w:rPr>
        <w:t xml:space="preserve">Esimerkki 7.827</w:t>
      </w:r>
    </w:p>
    <w:p>
      <w:r>
        <w:t xml:space="preserve">Lause1: Bob huomasi, että hänen kuorma-autossaan oli puhjennut rengas. Lause2: Hän ei ollut koskaan ennen vaihtanut rengasta. Lause3: Hän ei pystynyt irrottamaan pultteja. Lause4: Bob soitti jollekulle, joka korjasi renkaan puhjenneen renkaan.</w:t>
      </w:r>
    </w:p>
    <w:p>
      <w:r>
        <w:rPr>
          <w:b/>
        </w:rPr>
        <w:t xml:space="preserve">Tulos</w:t>
      </w:r>
    </w:p>
    <w:p>
      <w:r>
        <w:t xml:space="preserve">3, Hän otti esiin rengasnostimen ja silitysraudan.</w:t>
      </w:r>
    </w:p>
    <w:p>
      <w:r>
        <w:rPr>
          <w:b/>
        </w:rPr>
        <w:t xml:space="preserve">Esimerkki 7.828</w:t>
      </w:r>
    </w:p>
    <w:p>
      <w:r>
        <w:t xml:space="preserve">Lause1: Bob huomasi, että hänen kuorma-autossaan oli puhjennut rengas. Lause2: Hän otti esiin rengasnostimen ja silitysraudan. Lause3: Hän ei saanut pultteja irti. Lause4: Bob soitti jollekulle, joka korjasi renkaan puhjenneen renkaan.</w:t>
      </w:r>
    </w:p>
    <w:p>
      <w:r>
        <w:rPr>
          <w:b/>
        </w:rPr>
        <w:t xml:space="preserve">Tulos</w:t>
      </w:r>
    </w:p>
    <w:p>
      <w:r>
        <w:t xml:space="preserve">2, Hän ei ollut koskaan ennen vaihtanut rengasta.</w:t>
      </w:r>
    </w:p>
    <w:p>
      <w:r>
        <w:rPr>
          <w:b/>
        </w:rPr>
        <w:t xml:space="preserve">Esimerkki 7.829</w:t>
      </w:r>
    </w:p>
    <w:p>
      <w:r>
        <w:t xml:space="preserve">Lause1: Hän ei ollut koskaan ennen vaihtanut rengasta. Lause2: Hän otti esiin rengasnostimen ja silitysraudan. Lause3: Hän ei pystynyt irrottamaan pultteja. Lause4: Bob soitti jollekulle, joka korjasi hänen puhjenneen renkaansa.</w:t>
      </w:r>
    </w:p>
    <w:p>
      <w:r>
        <w:rPr>
          <w:b/>
        </w:rPr>
        <w:t xml:space="preserve">Tulos</w:t>
      </w:r>
    </w:p>
    <w:p>
      <w:r>
        <w:t xml:space="preserve">1, Bob huomasi, että hänen kuorma-autossaan oli puhjennut rengas.</w:t>
      </w:r>
    </w:p>
    <w:p>
      <w:r>
        <w:rPr>
          <w:b/>
        </w:rPr>
        <w:t xml:space="preserve">Esimerkki 7.830</w:t>
      </w:r>
    </w:p>
    <w:p>
      <w:r>
        <w:t xml:space="preserve">Lause1: Hän päättää, että hänen on investoitava kannettavaan tietokoneeseen. Lause2: Hän tutkii erilaisia kannettavia tietokoneita, kunnes on löytänyt täydellisen. Lause3: Lopulta hän ostaa sen. Lause4: Nyt Jack todella nauttii sähköposteihin vastaamisesta.</w:t>
      </w:r>
    </w:p>
    <w:p>
      <w:r>
        <w:rPr>
          <w:b/>
        </w:rPr>
        <w:t xml:space="preserve">Tulos</w:t>
      </w:r>
    </w:p>
    <w:p>
      <w:r>
        <w:t xml:space="preserve">1, Jack on kyllästynyt kirjoittamaan sähköposteja tablettitietokoneellaan.</w:t>
      </w:r>
    </w:p>
    <w:p>
      <w:r>
        <w:rPr>
          <w:b/>
        </w:rPr>
        <w:t xml:space="preserve">Esimerkki 7.831</w:t>
      </w:r>
    </w:p>
    <w:p>
      <w:r>
        <w:t xml:space="preserve">Lause1: Jack on kyllästynyt kirjoittamaan sähköposteja tablettitietokoneellaan. Lause2: Hän päättää, että hänen on investoitava kannettavaan tietokoneeseen. Lause3: Lopulta hän ostaa sen. Lause4: Nyt Jack todella nauttii sähköposteihin vastaamisesta.</w:t>
      </w:r>
    </w:p>
    <w:p>
      <w:r>
        <w:rPr>
          <w:b/>
        </w:rPr>
        <w:t xml:space="preserve">Tulos</w:t>
      </w:r>
    </w:p>
    <w:p>
      <w:r>
        <w:t xml:space="preserve">3, Hän tutkii eri kannettavia tietokoneita, kunnes hän on löytänyt täydellisen.</w:t>
      </w:r>
    </w:p>
    <w:p>
      <w:r>
        <w:rPr>
          <w:b/>
        </w:rPr>
        <w:t xml:space="preserve">Esimerkki 7.832</w:t>
      </w:r>
    </w:p>
    <w:p>
      <w:r>
        <w:t xml:space="preserve">Lause1: Jack on kyllästynyt kirjoittamaan sähköposteja tablettitietokoneellaan. Lause2: Hän tutkii erilaisia kannettavia tietokoneita, kunnes on löytänyt täydellisen. Lause3: Lopulta hän ostaa sen. Lause4: Nyt Jack todella nauttii sähköposteihin vastaamisesta.</w:t>
      </w:r>
    </w:p>
    <w:p>
      <w:r>
        <w:rPr>
          <w:b/>
        </w:rPr>
        <w:t xml:space="preserve">Tulos</w:t>
      </w:r>
    </w:p>
    <w:p>
      <w:r>
        <w:t xml:space="preserve">2, Hän päättää investoida kannettavaan tietokoneeseen.</w:t>
      </w:r>
    </w:p>
    <w:p>
      <w:r>
        <w:rPr>
          <w:b/>
        </w:rPr>
        <w:t xml:space="preserve">Esimerkki 7.833</w:t>
      </w:r>
    </w:p>
    <w:p>
      <w:r>
        <w:t xml:space="preserve">Lause1: Hänellä oli työhaastattelu tulossa. Lause2: Hän pyysi äitiään leikkaamaan hiuksensa. Lause3: Hänen äitinsä leikkasi hänelle hienosti ammattimaisen näköiset hiukset. Lause4: Jake sai työpaikan.</w:t>
      </w:r>
    </w:p>
    <w:p>
      <w:r>
        <w:rPr>
          <w:b/>
        </w:rPr>
        <w:t xml:space="preserve">Tulos</w:t>
      </w:r>
    </w:p>
    <w:p>
      <w:r>
        <w:t xml:space="preserve">1, Jaken hiukset alkoivat olla liian pitkät.</w:t>
      </w:r>
    </w:p>
    <w:p>
      <w:r>
        <w:rPr>
          <w:b/>
        </w:rPr>
        <w:t xml:space="preserve">Esimerkki 7.834</w:t>
      </w:r>
    </w:p>
    <w:p>
      <w:r>
        <w:t xml:space="preserve">Lause1: Jaken hiukset alkoivat olla liian pitkät. Lause2: Hän pyysi äitiään leikkaamaan hiuksensa. Lause3: Hänen äitinsä leikkasi Jaken hiukset kauniisti ja ammattimaisen näköisesti. Lause4: Jake sai työpaikan.</w:t>
      </w:r>
    </w:p>
    <w:p>
      <w:r>
        <w:rPr>
          <w:b/>
        </w:rPr>
        <w:t xml:space="preserve">Tulos</w:t>
      </w:r>
    </w:p>
    <w:p>
      <w:r>
        <w:t xml:space="preserve">2, Hänellä oli työhaastattelu tulossa.</w:t>
      </w:r>
    </w:p>
    <w:p>
      <w:r>
        <w:rPr>
          <w:b/>
        </w:rPr>
        <w:t xml:space="preserve">Esimerkki 7.835</w:t>
      </w:r>
    </w:p>
    <w:p>
      <w:r>
        <w:t xml:space="preserve">Lause1: Sean tuli tänään käymään. Lause2: He alkoivat suuttua minulle siitä, miten huono olin. Lause3: He sanoivat, etten voi enää pelata, ennen kuin paranen. Lause4: Olin todella loukkaantunut.</w:t>
      </w:r>
    </w:p>
    <w:p>
      <w:r>
        <w:rPr>
          <w:b/>
        </w:rPr>
        <w:t xml:space="preserve">Tulos</w:t>
      </w:r>
    </w:p>
    <w:p>
      <w:r>
        <w:t xml:space="preserve">2, Sam, Sean ja minä pelasimme pelejä.</w:t>
      </w:r>
    </w:p>
    <w:p>
      <w:r>
        <w:rPr>
          <w:b/>
        </w:rPr>
        <w:t xml:space="preserve">Esimerkki 7.836</w:t>
      </w:r>
    </w:p>
    <w:p>
      <w:r>
        <w:t xml:space="preserve">Lause1: Sean tuli tänään käymään. Lause2: Sam, Sean ja minä pelasimme pelejä. Lause3: He sanoivat, etten voi enää pelata, ennen kuin paranen. Lause4: Olin todella loukkaantunut.</w:t>
      </w:r>
    </w:p>
    <w:p>
      <w:r>
        <w:rPr>
          <w:b/>
        </w:rPr>
        <w:t xml:space="preserve">Tulos</w:t>
      </w:r>
    </w:p>
    <w:p>
      <w:r>
        <w:t xml:space="preserve">3, He alkoivat suuttua minulle siitä, miten huono olin.</w:t>
      </w:r>
    </w:p>
    <w:p>
      <w:r>
        <w:rPr>
          <w:b/>
        </w:rPr>
        <w:t xml:space="preserve">Esimerkki 7.837</w:t>
      </w:r>
    </w:p>
    <w:p>
      <w:r>
        <w:t xml:space="preserve">Lause1: Chuck oli väsynyt työstä. Lause2: Hän lopetti työnsä hetkeksi. Lause3: Hän avasi foorumin jutellakseen työkavereiden kanssa. Lause4: Sitten hän tunsi pakon palata töihin.</w:t>
      </w:r>
    </w:p>
    <w:p>
      <w:r>
        <w:rPr>
          <w:b/>
        </w:rPr>
        <w:t xml:space="preserve">Tulos</w:t>
      </w:r>
    </w:p>
    <w:p>
      <w:r>
        <w:t xml:space="preserve">4, Zoltarin ikävien osumien jälkeen hän tarvitsi tämän tauon.</w:t>
      </w:r>
    </w:p>
    <w:p>
      <w:r>
        <w:rPr>
          <w:b/>
        </w:rPr>
        <w:t xml:space="preserve">Esimerkki 7.838</w:t>
      </w:r>
    </w:p>
    <w:p>
      <w:r>
        <w:t xml:space="preserve">Lause1: Chuck oli väsynyt työstä. Lause2: Hän lopetti työnsä hetkeksi. Lause3: Zoltarin ikävien osumien jälkeen hän tarvitsi tämän tauon. Lause4: Sitten hänen oli pakko palata töihin.</w:t>
      </w:r>
    </w:p>
    <w:p>
      <w:r>
        <w:rPr>
          <w:b/>
        </w:rPr>
        <w:t xml:space="preserve">Tulos</w:t>
      </w:r>
    </w:p>
    <w:p>
      <w:r>
        <w:t xml:space="preserve">3, Hän avasi foorumin keskustellakseen työtovereiden kanssa.</w:t>
      </w:r>
    </w:p>
    <w:p>
      <w:r>
        <w:rPr>
          <w:b/>
        </w:rPr>
        <w:t xml:space="preserve">Esimerkki 7.839</w:t>
      </w:r>
    </w:p>
    <w:p>
      <w:r>
        <w:t xml:space="preserve">Lause1: Chuck oli väsynyt työstä. Lause2: Hän lopetti työnsä hetkeksi. Lause3: Hän avasi foorumin jutellakseen työkavereiden kanssa. Lause4: Zoltarin ikävien osumien jälkeen hän tarvitsi tämän tauon.</w:t>
      </w:r>
    </w:p>
    <w:p>
      <w:r>
        <w:rPr>
          <w:b/>
        </w:rPr>
        <w:t xml:space="preserve">Tulos</w:t>
      </w:r>
    </w:p>
    <w:p>
      <w:r>
        <w:t xml:space="preserve">5, Sitten hän tunsi, että hänen oli pakko palata töihin.</w:t>
      </w:r>
    </w:p>
    <w:p>
      <w:r>
        <w:rPr>
          <w:b/>
        </w:rPr>
        <w:t xml:space="preserve">Esimerkki 7.840</w:t>
      </w:r>
    </w:p>
    <w:p>
      <w:r>
        <w:t xml:space="preserve">Lause1: Bob käytti ostoksilla muovisia ruokakasseja. Lause2: Sitten hänen ystävänsä kertoi hänelle, että muovi on pahaksi ympäristölle. Lause3: Bob investoi uudelleenkäytettäviin ostoskasseihin. Lause4: Bob käytti uudelleenkäytettäviä ruokakassejaan ostoksilla.</w:t>
      </w:r>
    </w:p>
    <w:p>
      <w:r>
        <w:rPr>
          <w:b/>
        </w:rPr>
        <w:t xml:space="preserve">Tulos</w:t>
      </w:r>
    </w:p>
    <w:p>
      <w:r>
        <w:t xml:space="preserve">3, Bob päätti luopua muovipusseista.</w:t>
      </w:r>
    </w:p>
    <w:p>
      <w:r>
        <w:rPr>
          <w:b/>
        </w:rPr>
        <w:t xml:space="preserve">Esimerkki 7.841</w:t>
      </w:r>
    </w:p>
    <w:p>
      <w:r>
        <w:t xml:space="preserve">Lause1: Bob käytti ostoksilla muovisia ruokakasseja. Lause2: Sitten hänen ystävänsä kertoi hänelle, että muovi on pahaksi ympäristölle. Lause3: Bob päätti luopua muovikasseista. Lause4: Bob käytti ostoksilla uudelleenkäytettäviä ostoskassejaan.</w:t>
      </w:r>
    </w:p>
    <w:p>
      <w:r>
        <w:rPr>
          <w:b/>
        </w:rPr>
        <w:t xml:space="preserve">Tulos</w:t>
      </w:r>
    </w:p>
    <w:p>
      <w:r>
        <w:t xml:space="preserve">4, Bob investoi uudelleenkäytettäviin ruokakasseihin.</w:t>
      </w:r>
    </w:p>
    <w:p>
      <w:r>
        <w:rPr>
          <w:b/>
        </w:rPr>
        <w:t xml:space="preserve">Esimerkki 7.842</w:t>
      </w:r>
    </w:p>
    <w:p>
      <w:r>
        <w:t xml:space="preserve">Lause1: Bob käytti ostoksilla muovisia ruokakasseja. Lause2: Sitten hänen ystävänsä kertoi hänelle, että muovi on pahaksi ympäristölle. Lause3: Bob päätti luopua muovikasseista. Lause4: Bob investoi uudelleen käytettäviin ostoskasseihin.</w:t>
      </w:r>
    </w:p>
    <w:p>
      <w:r>
        <w:rPr>
          <w:b/>
        </w:rPr>
        <w:t xml:space="preserve">Tulos</w:t>
      </w:r>
    </w:p>
    <w:p>
      <w:r>
        <w:t xml:space="preserve">5, Bob käytti uudelleenkäytettäviä ruokakassejaan ostoksilla käydessään.</w:t>
      </w:r>
    </w:p>
    <w:p>
      <w:r>
        <w:rPr>
          <w:b/>
        </w:rPr>
        <w:t xml:space="preserve">Esimerkki 7.843</w:t>
      </w:r>
    </w:p>
    <w:p>
      <w:r>
        <w:t xml:space="preserve">Lause1: Hän soitti muutamille paikallisille taiteilijoille ja kysyi heidän hintojaan. Lause2: Yhdellä taiteilijoista oli kohtuulliset hinnat. Lause3: Joe sopi tapaamisen kyseisen taiteilijan kanssa muotokuvan tekemistä varten. Lause4: Joe oli hyvin tyytyväinen tuloksiin.</w:t>
      </w:r>
    </w:p>
    <w:p>
      <w:r>
        <w:rPr>
          <w:b/>
        </w:rPr>
        <w:t xml:space="preserve">Tulos</w:t>
      </w:r>
    </w:p>
    <w:p>
      <w:r>
        <w:t xml:space="preserve">1, Joe tarvitsi muotokuvan itsestään erästä projektia varten.</w:t>
      </w:r>
    </w:p>
    <w:p>
      <w:r>
        <w:rPr>
          <w:b/>
        </w:rPr>
        <w:t xml:space="preserve">Esimerkki 7.844</w:t>
      </w:r>
    </w:p>
    <w:p>
      <w:r>
        <w:t xml:space="preserve">Lause1: Joe tarvitsi muotokuvan itsestään erästä projektia varten. Lause2: Hän soitti muutamalle paikalliselle taiteilijalle ja kysyi heidän hintojaan. Lause3: Yhdellä taiteilijoista oli kohtuulliset hinnat. Lause4: Joe sopi tapaamisen kyseisen taiteilijan kanssa muotokuvan tekemistä varten.</w:t>
      </w:r>
    </w:p>
    <w:p>
      <w:r>
        <w:rPr>
          <w:b/>
        </w:rPr>
        <w:t xml:space="preserve">Tulos</w:t>
      </w:r>
    </w:p>
    <w:p>
      <w:r>
        <w:t xml:space="preserve">5, Joe oli erittäin tyytyväinen tuloksiin.</w:t>
      </w:r>
    </w:p>
    <w:p>
      <w:r>
        <w:rPr>
          <w:b/>
        </w:rPr>
        <w:t xml:space="preserve">Esimerkki 7.845</w:t>
      </w:r>
    </w:p>
    <w:p>
      <w:r>
        <w:t xml:space="preserve">Lause1: Jen lähetettiin tätinsä luokse kesäksi. Lause2: Hän inhosi ajatusta siitä, että joutuisi olemaan koko kesän poissa lähikirjastostaan. Lause3: Hän otti mukaansa muutamia kirjoja, mutta ne menisivät nopeasti läpi. Lause4: Kun hän saapui, hänen tätinsä vei hänet kotiinsa erityiseen huoneeseen.</w:t>
      </w:r>
    </w:p>
    <w:p>
      <w:r>
        <w:rPr>
          <w:b/>
        </w:rPr>
        <w:t xml:space="preserve">Tulos</w:t>
      </w:r>
    </w:p>
    <w:p>
      <w:r>
        <w:t xml:space="preserve">5, Huone oli täynnä hyllyjä, joissa oli tyttöjä kiinnostavia kirjoja.</w:t>
      </w:r>
    </w:p>
    <w:p>
      <w:r>
        <w:rPr>
          <w:b/>
        </w:rPr>
        <w:t xml:space="preserve">Esimerkki 7.846</w:t>
      </w:r>
    </w:p>
    <w:p>
      <w:r>
        <w:t xml:space="preserve">Lause1: Jen lähetettiin tätinsä luokse kesäksi. Lause2: Hän inhosi ajatusta siitä, että joutuisi olemaan koko kesän poissa lähikirjastostaan. Lause3: Hän otti mukaansa muutamia kirjoja, mutta ne menisivät nopeasti läpi. Lause4: Huone oli täynnä hyllyjä, joissa oli tyttöjä miellyttäviä kirjoja.</w:t>
      </w:r>
    </w:p>
    <w:p>
      <w:r>
        <w:rPr>
          <w:b/>
        </w:rPr>
        <w:t xml:space="preserve">Tulos</w:t>
      </w:r>
    </w:p>
    <w:p>
      <w:r>
        <w:t xml:space="preserve">4, Kun hän saapui, hänen tätinsä vei hänet kotiinsa erityiseen huoneeseen.</w:t>
      </w:r>
    </w:p>
    <w:p>
      <w:r>
        <w:rPr>
          <w:b/>
        </w:rPr>
        <w:t xml:space="preserve">Esimerkki 7.847</w:t>
      </w:r>
    </w:p>
    <w:p>
      <w:r>
        <w:t xml:space="preserve">Lause1: Joe rakasti syödä multaa. Lause2: Hän teki mutakakkuja aina kun sai tilaisuuden. Lause3: Hän oli syömässä piirakkaa, kun hän tunsi jotain hyvin kovaa suussaan. Lause4: Joe oli purrut kiveä ja lyönyt hampaansa irti.</w:t>
      </w:r>
    </w:p>
    <w:p>
      <w:r>
        <w:rPr>
          <w:b/>
        </w:rPr>
        <w:t xml:space="preserve">Tulos</w:t>
      </w:r>
    </w:p>
    <w:p>
      <w:r>
        <w:t xml:space="preserve">5, Joe päätti olla syömättä enää likaa.</w:t>
      </w:r>
    </w:p>
    <w:p>
      <w:r>
        <w:rPr>
          <w:b/>
        </w:rPr>
        <w:t xml:space="preserve">Esimerkki 7.848</w:t>
      </w:r>
    </w:p>
    <w:p>
      <w:r>
        <w:t xml:space="preserve">Lause1: Joe rakasti syödä multaa. Lause2: Hän teki mutapiirakoita aina kun sai tilaisuuden. Lause3: Joe oli purrut kiveä ja lyönyt hampaansa irti. Lause4: Joe päätti, ettei hän enää söisi multaa.</w:t>
      </w:r>
    </w:p>
    <w:p>
      <w:r>
        <w:rPr>
          <w:b/>
        </w:rPr>
        <w:t xml:space="preserve">Tulos</w:t>
      </w:r>
    </w:p>
    <w:p>
      <w:r>
        <w:t xml:space="preserve">3, Hän oli syömässä piirakkaa, kun hän tunsi jotain hyvin kovaa suussaan.</w:t>
      </w:r>
    </w:p>
    <w:p>
      <w:r>
        <w:rPr>
          <w:b/>
        </w:rPr>
        <w:t xml:space="preserve">Esimerkki 7.849</w:t>
      </w:r>
    </w:p>
    <w:p>
      <w:r>
        <w:t xml:space="preserve">Lause1: Rob ei ole koskaan ollut vuoristoradassa. Lause2: Robin ystävät tarjosivat hänelle ilmaisen lipun Six Flagsiin. Lause3: Rob päätti, että hän voi yhtä hyvin liittyä mukaan. Lause4: He kaikki menivät ja odottivat pitkää jonoa.</w:t>
      </w:r>
    </w:p>
    <w:p>
      <w:r>
        <w:rPr>
          <w:b/>
        </w:rPr>
        <w:t xml:space="preserve">Tulos</w:t>
      </w:r>
    </w:p>
    <w:p>
      <w:r>
        <w:t xml:space="preserve">5, Robilla oli anteliaita ystäviä.</w:t>
      </w:r>
    </w:p>
    <w:p>
      <w:r>
        <w:rPr>
          <w:b/>
        </w:rPr>
        <w:t xml:space="preserve">Esimerkki 7.850</w:t>
      </w:r>
    </w:p>
    <w:p>
      <w:r>
        <w:t xml:space="preserve">Lause1: Rob ei ole koskaan ollut vuoristoradassa. Lause2: Robin ystävät tarjosivat hänelle ilmaisen lipun Six Flagsiin. Lause3: He kaikki menivät ja odottivat pitkää jonoa. Lause4: Robilla oli anteliaita ystäviä.</w:t>
      </w:r>
    </w:p>
    <w:p>
      <w:r>
        <w:rPr>
          <w:b/>
        </w:rPr>
        <w:t xml:space="preserve">Tulos</w:t>
      </w:r>
    </w:p>
    <w:p>
      <w:r>
        <w:t xml:space="preserve">3, Rob päätti, että hän voisi yhtä hyvin liittyä.</w:t>
      </w:r>
    </w:p>
    <w:p>
      <w:r>
        <w:rPr>
          <w:b/>
        </w:rPr>
        <w:t xml:space="preserve">Esimerkki 7.851</w:t>
      </w:r>
    </w:p>
    <w:p>
      <w:r>
        <w:t xml:space="preserve">Lause1: Rob ei ole koskaan ollut vuoristoradassa. Lause2: Rob päätti, että hän voisi yhtä hyvin liittyä. Lause3: He kaikki menivät ja odottivat pitkässä jonossa. Lause4: Robilla oli anteliaita ystäviä.</w:t>
      </w:r>
    </w:p>
    <w:p>
      <w:r>
        <w:rPr>
          <w:b/>
        </w:rPr>
        <w:t xml:space="preserve">Tulos</w:t>
      </w:r>
    </w:p>
    <w:p>
      <w:r>
        <w:t xml:space="preserve">2, Robin ystävät tarjosivat hänelle ilmaisen lipun Six Flagsiin.</w:t>
      </w:r>
    </w:p>
    <w:p>
      <w:r>
        <w:rPr>
          <w:b/>
        </w:rPr>
        <w:t xml:space="preserve">Esimerkki 7.852</w:t>
      </w:r>
    </w:p>
    <w:p>
      <w:r>
        <w:t xml:space="preserve">Lause1: Carly odotti, että Sam soittaisi hänelle. Lause2: Hän lupasi perjantaina. Lause3: Nyt oli myöhäinen lauantai, eikä hän ollut kuullut mitään. Lause4: Lopulta hän päätti soittaa miehelle.</w:t>
      </w:r>
    </w:p>
    <w:p>
      <w:r>
        <w:rPr>
          <w:b/>
        </w:rPr>
        <w:t xml:space="preserve">Tulos</w:t>
      </w:r>
    </w:p>
    <w:p>
      <w:r>
        <w:t xml:space="preserve">5, Sam vastasi puhelimeen.</w:t>
      </w:r>
    </w:p>
    <w:p>
      <w:r>
        <w:rPr>
          <w:b/>
        </w:rPr>
        <w:t xml:space="preserve">Esimerkki 7.853</w:t>
      </w:r>
    </w:p>
    <w:p>
      <w:r>
        <w:t xml:space="preserve">Lause1: Carly odotti, että Sam soittaisi hänelle. Lause2: Hän lupasi perjantaina. Lause3: Nyt oli myöhäinen lauantai, eikä hän ollut kuullut mitään. Lause4: Sam vastasi puhelimeen.</w:t>
      </w:r>
    </w:p>
    <w:p>
      <w:r>
        <w:rPr>
          <w:b/>
        </w:rPr>
        <w:t xml:space="preserve">Tulos</w:t>
      </w:r>
    </w:p>
    <w:p>
      <w:r>
        <w:t xml:space="preserve">4, Lopulta hän päätti soittaa miehelle.</w:t>
      </w:r>
    </w:p>
    <w:p>
      <w:r>
        <w:rPr>
          <w:b/>
        </w:rPr>
        <w:t xml:space="preserve">Esimerkki 7.854</w:t>
      </w:r>
    </w:p>
    <w:p>
      <w:r>
        <w:t xml:space="preserve">Lause1: Carly odotti, että Sam soittaisi hänelle. Lause2: Hän ei ollut kuullut mitään. Lause3: Lopulta hän päätti soittaa miehelle. Lause4: Sam vastasi puhelimeen.</w:t>
      </w:r>
    </w:p>
    <w:p>
      <w:r>
        <w:rPr>
          <w:b/>
        </w:rPr>
        <w:t xml:space="preserve">Tulos</w:t>
      </w:r>
    </w:p>
    <w:p>
      <w:r>
        <w:t xml:space="preserve">2, Hän lupasi perjantaina.</w:t>
      </w:r>
    </w:p>
    <w:p>
      <w:r>
        <w:rPr>
          <w:b/>
        </w:rPr>
        <w:t xml:space="preserve">Esimerkki 7.855</w:t>
      </w:r>
    </w:p>
    <w:p>
      <w:r>
        <w:t xml:space="preserve">Lause1: Amy tuli syntymäpäivänään koulusta kotiin tyhjään taloon. Lause2: Amy oli järkyttynyt siitä, että kaikki olivat unohtaneet hänen merkkipäivänsä. Lause3: Yhtäkkiä hänen ystävänsä ja perheensä hyppäsivät esiin piilopaikoistaan. Lause4: Amy virnisti ilosta.</w:t>
      </w:r>
    </w:p>
    <w:p>
      <w:r>
        <w:rPr>
          <w:b/>
        </w:rPr>
        <w:t xml:space="preserve">Tulos</w:t>
      </w:r>
    </w:p>
    <w:p>
      <w:r>
        <w:t xml:space="preserve">3, Hän käveli surullisena olohuoneeseen.</w:t>
      </w:r>
    </w:p>
    <w:p>
      <w:r>
        <w:rPr>
          <w:b/>
        </w:rPr>
        <w:t xml:space="preserve">Esimerkki 7.856</w:t>
      </w:r>
    </w:p>
    <w:p>
      <w:r>
        <w:t xml:space="preserve">Lause1: Amy tuli syntymäpäivänään koulusta kotiin tyhjään taloon. Lause2: Amy käveli surullisena olohuoneeseen. Lause3: Yhtäkkiä hänen ystävänsä ja perheensä hyppäsivät esiin piilopaikoistaan. Lause4: Amy virnisti riemusta.</w:t>
      </w:r>
    </w:p>
    <w:p>
      <w:r>
        <w:rPr>
          <w:b/>
        </w:rPr>
        <w:t xml:space="preserve">Tulos</w:t>
      </w:r>
    </w:p>
    <w:p>
      <w:r>
        <w:t xml:space="preserve">2, Hän oli järkyttynyt siitä, että kaikki olivat unohtaneet hänen juhlapäivänsä.</w:t>
      </w:r>
    </w:p>
    <w:p>
      <w:r>
        <w:rPr>
          <w:b/>
        </w:rPr>
        <w:t xml:space="preserve">Esimerkki 7.857</w:t>
      </w:r>
    </w:p>
    <w:p>
      <w:r>
        <w:t xml:space="preserve">Lause1: Pan yritti lyödä minua ilman näkyvää syytä. Lause2: Olin vihainen, mutta puolustin vain hänen lyöntiään. Lause3: Yrittäessäni pysäyttää hänet heitin hänet maahan. Lause4: Lopulta Pan lopetti.</w:t>
      </w:r>
    </w:p>
    <w:p>
      <w:r>
        <w:rPr>
          <w:b/>
        </w:rPr>
        <w:t xml:space="preserve">Tulos</w:t>
      </w:r>
    </w:p>
    <w:p>
      <w:r>
        <w:t xml:space="preserve">3, Hän jatkoi nyrkin heittämistä minua kohti.</w:t>
      </w:r>
    </w:p>
    <w:p>
      <w:r>
        <w:rPr>
          <w:b/>
        </w:rPr>
        <w:t xml:space="preserve">Esimerkki 7.858</w:t>
      </w:r>
    </w:p>
    <w:p>
      <w:r>
        <w:t xml:space="preserve">Lause1: Pan yritti lyödä minua ilman näkyvää syytä. Lause2: Hän jatkoi nyrkinheittoa minua kohti. Lause3: Yrittäessäni pysäyttää hänet heitin hänet maahan. Lause4: Pan lopultakin pysähtyi.</w:t>
      </w:r>
    </w:p>
    <w:p>
      <w:r>
        <w:rPr>
          <w:b/>
        </w:rPr>
        <w:t xml:space="preserve">Tulos</w:t>
      </w:r>
    </w:p>
    <w:p>
      <w:r>
        <w:t xml:space="preserve">2, Niin vihainen kuin olinkin, puolustin yksinkertaisesti hänen lyöntiään.</w:t>
      </w:r>
    </w:p>
    <w:p>
      <w:r>
        <w:rPr>
          <w:b/>
        </w:rPr>
        <w:t xml:space="preserve">Esimerkki 7.859</w:t>
      </w:r>
    </w:p>
    <w:p>
      <w:r>
        <w:t xml:space="preserve">Lause1: Pan yritti lyödä minua ilman näkyvää syytä. Lause2: Olin vihainen, mutta puolustin vain hänen lyöntiään. Lause3: Hän jatkoi nyrkinheittoa minua kohti. Lause4: Yrittäessäni pysäyttää hänet heitin hänet maahan.</w:t>
      </w:r>
    </w:p>
    <w:p>
      <w:r>
        <w:rPr>
          <w:b/>
        </w:rPr>
        <w:t xml:space="preserve">Tulos</w:t>
      </w:r>
    </w:p>
    <w:p>
      <w:r>
        <w:t xml:space="preserve">5, Pan vihdoin pysähtyi.</w:t>
      </w:r>
    </w:p>
    <w:p>
      <w:r>
        <w:rPr>
          <w:b/>
        </w:rPr>
        <w:t xml:space="preserve">Esimerkki 7.860</w:t>
      </w:r>
    </w:p>
    <w:p>
      <w:r>
        <w:t xml:space="preserve">Lause1: Pamin ja Tomin vauva nukkui kevyesti. Lause2: Heidän ajattelematon naapurinsa jätti usein koiransa ulos haukkumaan koko päiväksi. Lause3: Pam haaveili päästävänsä koiran vapaaksi, jotta se juoksisi karkuun. Lause4: Eräänä yönä Pam päätti päästää koirat vapaaksi.</w:t>
      </w:r>
    </w:p>
    <w:p>
      <w:r>
        <w:rPr>
          <w:b/>
        </w:rPr>
        <w:t xml:space="preserve">Tulos</w:t>
      </w:r>
    </w:p>
    <w:p>
      <w:r>
        <w:t xml:space="preserve">3, Aina kun Pam sai lapsensa nukkumaan, koira alkoi haukkua.</w:t>
      </w:r>
    </w:p>
    <w:p>
      <w:r>
        <w:rPr>
          <w:b/>
        </w:rPr>
        <w:t xml:space="preserve">Esimerkki 7.861</w:t>
      </w:r>
    </w:p>
    <w:p>
      <w:r>
        <w:t xml:space="preserve">Lause1: Pamin ja Tomin vauva nukkui kevyesti. Lause2: Aina kun Pam sai vauvan nukkumaan, koira alkoi haukkua. Lause3: Pam haaveili päästävänsä koiran irti, jotta se juoksisi karkuun. Lause4: Eräänä yönä Pam päätti vapauttaa koirat.</w:t>
      </w:r>
    </w:p>
    <w:p>
      <w:r>
        <w:rPr>
          <w:b/>
        </w:rPr>
        <w:t xml:space="preserve">Tulos</w:t>
      </w:r>
    </w:p>
    <w:p>
      <w:r>
        <w:t xml:space="preserve">2, Heidän ajattelematon naapurinsa jätti usein koiransa ulos haukkumaan koko päiväksi.</w:t>
      </w:r>
    </w:p>
    <w:p>
      <w:r>
        <w:rPr>
          <w:b/>
        </w:rPr>
        <w:t xml:space="preserve">Esimerkki 7.862</w:t>
      </w:r>
    </w:p>
    <w:p>
      <w:r>
        <w:t xml:space="preserve">Lause1: Pamin ja Tomin vauva nukkui kevyesti. Lause2: Heidän ajattelematon naapurinsa jätti usein koiransa ulos haukkumaan koko päiväksi. Lause3: Aina kun Pam sai vauvansa nukkumaan, koira alkoi haukkua. Lause4: Pam haaveili päästävänsä koiran vapaaksi, jotta se juoksisi karkuun.</w:t>
      </w:r>
    </w:p>
    <w:p>
      <w:r>
        <w:rPr>
          <w:b/>
        </w:rPr>
        <w:t xml:space="preserve">Tulos</w:t>
      </w:r>
    </w:p>
    <w:p>
      <w:r>
        <w:t xml:space="preserve">5, Eräänä yönä Pam päätti vapauttaa koirat.</w:t>
      </w:r>
    </w:p>
    <w:p>
      <w:r>
        <w:rPr>
          <w:b/>
        </w:rPr>
        <w:t xml:space="preserve">Esimerkki 7.863</w:t>
      </w:r>
    </w:p>
    <w:p>
      <w:r>
        <w:t xml:space="preserve">Lause1: Hän meni bussilla uuteen kouluunsa. Lause2: Hän tutustui kampukseen. Lause3: Hän piti kaikesta näkemästään. Lause4: Hän piti jopa kaikista professoreistaan.</w:t>
      </w:r>
    </w:p>
    <w:p>
      <w:r>
        <w:rPr>
          <w:b/>
        </w:rPr>
        <w:t xml:space="preserve">Tulos</w:t>
      </w:r>
    </w:p>
    <w:p>
      <w:r>
        <w:t xml:space="preserve">1, May hyväksyttiin Fredonian yliopistoon.</w:t>
      </w:r>
    </w:p>
    <w:p>
      <w:r>
        <w:rPr>
          <w:b/>
        </w:rPr>
        <w:t xml:space="preserve">Esimerkki 7.864</w:t>
      </w:r>
    </w:p>
    <w:p>
      <w:r>
        <w:t xml:space="preserve">Lause1: May hyväksyttiin Fredonian yliopistoon. Lause2: Hän meni bussilla uuteen kouluunsa. Lause3: Hän piti kaikesta näkemästään. Lause4: Hän piti jopa kaikista professoreistaan.</w:t>
      </w:r>
    </w:p>
    <w:p>
      <w:r>
        <w:rPr>
          <w:b/>
        </w:rPr>
        <w:t xml:space="preserve">Tulos</w:t>
      </w:r>
    </w:p>
    <w:p>
      <w:r>
        <w:t xml:space="preserve">3, Hän tutki kampusta.</w:t>
      </w:r>
    </w:p>
    <w:p>
      <w:r>
        <w:rPr>
          <w:b/>
        </w:rPr>
        <w:t xml:space="preserve">Esimerkki 7.865</w:t>
      </w:r>
    </w:p>
    <w:p>
      <w:r>
        <w:t xml:space="preserve">Lause1: Mary tarvitsi hampaiden poistoa. Lause2: Hän halusi, että hammaslääkäri nukuttaa hänet. Lause3: Hän pystyi vain puuduttamaan alueen novokaiinilla. Lause4: Nähtyään hänen ilmeensä hammaslääkäri pystyi auttamaan Marya.</w:t>
      </w:r>
    </w:p>
    <w:p>
      <w:r>
        <w:rPr>
          <w:b/>
        </w:rPr>
        <w:t xml:space="preserve">Tulos</w:t>
      </w:r>
    </w:p>
    <w:p>
      <w:r>
        <w:t xml:space="preserve">4, Maria tuijotti häntä kauhuissaan.</w:t>
      </w:r>
    </w:p>
    <w:p>
      <w:r>
        <w:rPr>
          <w:b/>
        </w:rPr>
        <w:t xml:space="preserve">Esimerkki 7.866</w:t>
      </w:r>
    </w:p>
    <w:p>
      <w:r>
        <w:t xml:space="preserve">Lause1: Mary tarvitsi hampaiden poistoa. Lause2: Hän halusi, että hammaslääkäri nukuttaa hänet. Lause3: Hän pystyi vain puuduttamaan alueen novokaiinilla. Lause4: Mary tuijotti häntä kauhuissaan.</w:t>
      </w:r>
    </w:p>
    <w:p>
      <w:r>
        <w:rPr>
          <w:b/>
        </w:rPr>
        <w:t xml:space="preserve">Tulos</w:t>
      </w:r>
    </w:p>
    <w:p>
      <w:r>
        <w:t xml:space="preserve">5, Nähtyään hänen ilmeensä hammaslääkäri pystyi auttamaan Mariaa.</w:t>
      </w:r>
    </w:p>
    <w:p>
      <w:r>
        <w:rPr>
          <w:b/>
        </w:rPr>
        <w:t xml:space="preserve">Esimerkki 7.867</w:t>
      </w:r>
    </w:p>
    <w:p>
      <w:r>
        <w:t xml:space="preserve">Lause1: Ford oli ylpeä korkeasta keskiarvostaan. Lause2: Hän työskenteli joka ilta tehtävien parissa parantaakseen sitä. Lause3: Myöhemmin elämässään Fordista tuli menestyvä asianajaja. Lause4: Ford oli ylpeä saavutuksistaan.</w:t>
      </w:r>
    </w:p>
    <w:p>
      <w:r>
        <w:rPr>
          <w:b/>
        </w:rPr>
        <w:t xml:space="preserve">Tulos</w:t>
      </w:r>
    </w:p>
    <w:p>
      <w:r>
        <w:t xml:space="preserve">3, Fordin ystävät varoittivat häntä siitä, että hän jäi paitsi hauskanpidosta.</w:t>
      </w:r>
    </w:p>
    <w:p>
      <w:r>
        <w:rPr>
          <w:b/>
        </w:rPr>
        <w:t xml:space="preserve">Esimerkki 7.868</w:t>
      </w:r>
    </w:p>
    <w:p>
      <w:r>
        <w:t xml:space="preserve">Lause1: Hän työskenteli joka ilta tehtävien parissa parantaakseen niitä. Lause2: Fordin ystävät varoittivat häntä siitä, että hän jäi paitsi hauskanpidosta. Lause3: Myöhemmin elämässään Fordista tuli menestyvä asianajaja. Lause4: Ford oli ylpeä saavutuksistaan.</w:t>
      </w:r>
    </w:p>
    <w:p>
      <w:r>
        <w:rPr>
          <w:b/>
        </w:rPr>
        <w:t xml:space="preserve">Tulos</w:t>
      </w:r>
    </w:p>
    <w:p>
      <w:r>
        <w:t xml:space="preserve">1, Ford oli ylpeä korkeasta keskiarvostaan.</w:t>
      </w:r>
    </w:p>
    <w:p>
      <w:r>
        <w:rPr>
          <w:b/>
        </w:rPr>
        <w:t xml:space="preserve">Esimerkki 7.869</w:t>
      </w:r>
    </w:p>
    <w:p>
      <w:r>
        <w:t xml:space="preserve">Lause1: Vaimoni sanoo, että minulta puuttuu intohimo. Lause2: Että minulla ei ole paljon harrastuksia tai kiinnostuksen kohteita. Lause3: Yritin väittää vastaan, mutta en pystynyt. Lause4: Päätin muuttua.</w:t>
      </w:r>
    </w:p>
    <w:p>
      <w:r>
        <w:rPr>
          <w:b/>
        </w:rPr>
        <w:t xml:space="preserve">Tulos</w:t>
      </w:r>
    </w:p>
    <w:p>
      <w:r>
        <w:t xml:space="preserve">4, tajusin, että hän oli oikeassa.</w:t>
      </w:r>
    </w:p>
    <w:p>
      <w:r>
        <w:rPr>
          <w:b/>
        </w:rPr>
        <w:t xml:space="preserve">Esimerkki 7.870</w:t>
      </w:r>
    </w:p>
    <w:p>
      <w:r>
        <w:t xml:space="preserve">Lause1: Vaimoni sanoo, että minulta puuttuu intohimo. Lause2: Että minulla ei ole paljon harrastuksia tai kiinnostuksen kohteita. Lause3: Tajusin, että hän oli oikeassa. Lause4: Päätin muuttua.</w:t>
      </w:r>
    </w:p>
    <w:p>
      <w:r>
        <w:rPr>
          <w:b/>
        </w:rPr>
        <w:t xml:space="preserve">Tulos</w:t>
      </w:r>
    </w:p>
    <w:p>
      <w:r>
        <w:t xml:space="preserve">3, Yritin väittää vastaan, mutta en pystynyt.</w:t>
      </w:r>
    </w:p>
    <w:p>
      <w:r>
        <w:rPr>
          <w:b/>
        </w:rPr>
        <w:t xml:space="preserve">Esimerkki 7.871</w:t>
      </w:r>
    </w:p>
    <w:p>
      <w:r>
        <w:t xml:space="preserve">Lause1: Vaimoni sanoo, että minulta puuttuu intohimo. Lause2: Yritin väittää vastaan, mutta en pystynyt. Lause3: Tajusin, että hän oli oikeassa. Lause4: Päätin muuttua.</w:t>
      </w:r>
    </w:p>
    <w:p>
      <w:r>
        <w:rPr>
          <w:b/>
        </w:rPr>
        <w:t xml:space="preserve">Tulos</w:t>
      </w:r>
    </w:p>
    <w:p>
      <w:r>
        <w:t xml:space="preserve">2, Minulla ei ole paljon harrastuksia tai kiinnostuksen kohteita.</w:t>
      </w:r>
    </w:p>
    <w:p>
      <w:r>
        <w:rPr>
          <w:b/>
        </w:rPr>
        <w:t xml:space="preserve">Esimerkki 7.872</w:t>
      </w:r>
    </w:p>
    <w:p>
      <w:r>
        <w:t xml:space="preserve">Lause1: Nina halusi kivan Halloween-asun. Lause2: Mutta hänellä ei ollut varaa mihinkään hienoon. Lause3: Hän etsi ideoita kotonaan. Lause4: Sitten hän löysi upean naamiaisasun ilmaiseksi.</w:t>
      </w:r>
    </w:p>
    <w:p>
      <w:r>
        <w:rPr>
          <w:b/>
        </w:rPr>
        <w:t xml:space="preserve">Tulos</w:t>
      </w:r>
    </w:p>
    <w:p>
      <w:r>
        <w:t xml:space="preserve">5, Nina oli innoissaan.</w:t>
      </w:r>
    </w:p>
    <w:p>
      <w:r>
        <w:rPr>
          <w:b/>
        </w:rPr>
        <w:t xml:space="preserve">Esimerkki 7.873</w:t>
      </w:r>
    </w:p>
    <w:p>
      <w:r>
        <w:t xml:space="preserve">Lause1: Nina halusi kivan Halloween-asun. Lause2: Hän etsi ideoita kotonaan. Lause3: Sitten hän löysi hienon naamiaisasun ilmaiseksi. Lause4: Nina oli innoissaan.</w:t>
      </w:r>
    </w:p>
    <w:p>
      <w:r>
        <w:rPr>
          <w:b/>
        </w:rPr>
        <w:t xml:space="preserve">Tulos</w:t>
      </w:r>
    </w:p>
    <w:p>
      <w:r>
        <w:t xml:space="preserve">2, Mutta hänellä ei ollut varaa mihinkään hienoon.</w:t>
      </w:r>
    </w:p>
    <w:p>
      <w:r>
        <w:rPr>
          <w:b/>
        </w:rPr>
        <w:t xml:space="preserve">Esimerkki 7.874</w:t>
      </w:r>
    </w:p>
    <w:p>
      <w:r>
        <w:t xml:space="preserve">Lause1: Oli kaunis kevätpäivä maaliskuun alussa. Lause2: Tracey päätti lähteä kävelylle talonsa takana olevaan metsään. Lause3: Hän oli kuullut puukiipijän ja alkoi etsiä sitä puista. Lause4: Hän kompastui juureen ja kaatui polulle.</w:t>
      </w:r>
    </w:p>
    <w:p>
      <w:r>
        <w:rPr>
          <w:b/>
        </w:rPr>
        <w:t xml:space="preserve">Tulos</w:t>
      </w:r>
    </w:p>
    <w:p>
      <w:r>
        <w:t xml:space="preserve">5, Tracey kohautti olkapäitään.</w:t>
      </w:r>
    </w:p>
    <w:p>
      <w:r>
        <w:rPr>
          <w:b/>
        </w:rPr>
        <w:t xml:space="preserve">Esimerkki 7.875</w:t>
      </w:r>
    </w:p>
    <w:p>
      <w:r>
        <w:t xml:space="preserve">Lause1: Oli kaunis kevätpäivä maaliskuun alussa. Lause2: Hän oli kuullut puukiipijän ja alkoi etsiä sitä puista. Lause3: Hän kompastui juureen ja putosi polulle. Lause4: Tracey kohautti olkapäitään kaatumasta.</w:t>
      </w:r>
    </w:p>
    <w:p>
      <w:r>
        <w:rPr>
          <w:b/>
        </w:rPr>
        <w:t xml:space="preserve">Tulos</w:t>
      </w:r>
    </w:p>
    <w:p>
      <w:r>
        <w:t xml:space="preserve">2, Tracey päätti lähteä kävelylle talonsa takana olevaan metsään.</w:t>
      </w:r>
    </w:p>
    <w:p>
      <w:r>
        <w:rPr>
          <w:b/>
        </w:rPr>
        <w:t xml:space="preserve">Esimerkki 7.876</w:t>
      </w:r>
    </w:p>
    <w:p>
      <w:r>
        <w:t xml:space="preserve">Lause1: Jim odotti lentokentällä. Lause2: Hänellä oli hyvin tylsää. Lause3: Sitten hän päätti lukea kirjaansa. Lause4: Jim näki vaimonsa tunnin kuluttua.</w:t>
      </w:r>
    </w:p>
    <w:p>
      <w:r>
        <w:rPr>
          <w:b/>
        </w:rPr>
        <w:t xml:space="preserve">Tulos</w:t>
      </w:r>
    </w:p>
    <w:p>
      <w:r>
        <w:t xml:space="preserve">2, Hänen vaimonsa tulisi paikalle tunnin kuluttua.</w:t>
      </w:r>
    </w:p>
    <w:p>
      <w:r>
        <w:rPr>
          <w:b/>
        </w:rPr>
        <w:t xml:space="preserve">Esimerkki 7.877</w:t>
      </w:r>
    </w:p>
    <w:p>
      <w:r>
        <w:t xml:space="preserve">Lause1: Jim odotti lentokentällä. Lause2: Hänen vaimonsa saapuisi sinne tunnin kuluttua. Lause3: Hänellä oli hyvin tylsää. Lause4: Jim näki vaimonsa tunnin kuluttua.</w:t>
      </w:r>
    </w:p>
    <w:p>
      <w:r>
        <w:rPr>
          <w:b/>
        </w:rPr>
        <w:t xml:space="preserve">Tulos</w:t>
      </w:r>
    </w:p>
    <w:p>
      <w:r>
        <w:t xml:space="preserve">4, Sitten hän päätti lukea kirjaansa.</w:t>
      </w:r>
    </w:p>
    <w:p>
      <w:r>
        <w:rPr>
          <w:b/>
        </w:rPr>
        <w:t xml:space="preserve">Esimerkki 7.878</w:t>
      </w:r>
    </w:p>
    <w:p>
      <w:r>
        <w:t xml:space="preserve">Lause1: Jim odotti lentokentällä. Lause2: Hänen vaimonsa saapuisi sinne tunnin kuluttua. Lause3: Sitten hän päätti lukea kirjaansa. Lause4: Jim näki vaimonsa tunnin kuluttua.</w:t>
      </w:r>
    </w:p>
    <w:p>
      <w:r>
        <w:rPr>
          <w:b/>
        </w:rPr>
        <w:t xml:space="preserve">Tulos</w:t>
      </w:r>
    </w:p>
    <w:p>
      <w:r>
        <w:t xml:space="preserve">3, Hän oli hyvin tylsistynyt.</w:t>
      </w:r>
    </w:p>
    <w:p>
      <w:r>
        <w:rPr>
          <w:b/>
        </w:rPr>
        <w:t xml:space="preserve">Esimerkki 7.879</w:t>
      </w:r>
    </w:p>
    <w:p>
      <w:r>
        <w:t xml:space="preserve">Lause1: Hän teki kovasti töitä koulussa ja oli jalkapallojoukkueessa. Lause2: Hänet laitettiin jonotuslistalle. Lause3: Vaikka hän oli pettynyt, hän yritti parhaansa loppuun asti. Lause4: Joe oli silti hyvin ylpeä kovasta työstään.</w:t>
      </w:r>
    </w:p>
    <w:p>
      <w:r>
        <w:rPr>
          <w:b/>
        </w:rPr>
        <w:t xml:space="preserve">Tulos</w:t>
      </w:r>
    </w:p>
    <w:p>
      <w:r>
        <w:t xml:space="preserve">1, Joe halusi todella päästä Columbian yliopistoon.</w:t>
      </w:r>
    </w:p>
    <w:p>
      <w:r>
        <w:rPr>
          <w:b/>
        </w:rPr>
        <w:t xml:space="preserve">Esimerkki 7.880</w:t>
      </w:r>
    </w:p>
    <w:p>
      <w:r>
        <w:t xml:space="preserve">Lause1: Joe halusi todella päästä Columbian yliopistoon. Lause2: Hän teki koulussa kovasti töitä ja oli jalkapallojoukkueessa. Lause3: Vaikka hän oli pettynyt, hän yritti parhaansa loppuun asti. Lause4: Joe oli silti hyvin ylpeä kovasta työstään.</w:t>
      </w:r>
    </w:p>
    <w:p>
      <w:r>
        <w:rPr>
          <w:b/>
        </w:rPr>
        <w:t xml:space="preserve">Tulos</w:t>
      </w:r>
    </w:p>
    <w:p>
      <w:r>
        <w:t xml:space="preserve">3, Hänet laitettiin jonotuslistalle.</w:t>
      </w:r>
    </w:p>
    <w:p>
      <w:r>
        <w:rPr>
          <w:b/>
        </w:rPr>
        <w:t xml:space="preserve">Esimerkki 7.881</w:t>
      </w:r>
    </w:p>
    <w:p>
      <w:r>
        <w:t xml:space="preserve">Lause1: Ginan ystävällä Tamilla oli kansio, jota hän ei halunnut kenenkään muun saavan. Lause2: Nyt Tamilla oli uusi Lisa Frank Trapper Keeper. Lause3: Gina oli kateellinen, koska hänkin halusi sellaisen. Lause4: Gina tarkisti ebaysta ja löysi sellaisen, johon hänellä oli varaa.</w:t>
      </w:r>
    </w:p>
    <w:p>
      <w:r>
        <w:rPr>
          <w:b/>
        </w:rPr>
        <w:t xml:space="preserve">Tulos</w:t>
      </w:r>
    </w:p>
    <w:p>
      <w:r>
        <w:t xml:space="preserve">2, Gina halusi sellaisen, mutta ei tiennyt, mistä ostaa sellainen.</w:t>
      </w:r>
    </w:p>
    <w:p>
      <w:r>
        <w:rPr>
          <w:b/>
        </w:rPr>
        <w:t xml:space="preserve">Esimerkki 7.882</w:t>
      </w:r>
    </w:p>
    <w:p>
      <w:r>
        <w:t xml:space="preserve">Lause1: Ginan ystävällä Tamilla oli kansio, jota hän ei halunnut kenenkään muun saavan. Lause2: Gina halusi sellaisen, mutta ei tiennyt, mistä ostaa. Lause3: Gina oli kateellinen, koska hänkin halusi sellaisen. Lause4: Gina katsoi ebaysta ja löysi sellaisen, johon hänellä oli varaa.</w:t>
      </w:r>
    </w:p>
    <w:p>
      <w:r>
        <w:rPr>
          <w:b/>
        </w:rPr>
        <w:t xml:space="preserve">Tulos</w:t>
      </w:r>
    </w:p>
    <w:p>
      <w:r>
        <w:t xml:space="preserve">3, Nyt Tami oli uusi Lisa Frank Trapper Keeper.</w:t>
      </w:r>
    </w:p>
    <w:p>
      <w:r>
        <w:rPr>
          <w:b/>
        </w:rPr>
        <w:t xml:space="preserve">Esimerkki 7.883</w:t>
      </w:r>
    </w:p>
    <w:p>
      <w:r>
        <w:t xml:space="preserve">Lause1: Ginan ystävällä Tamilla oli kansio, jota hän ei halunnut kenenkään muun saavan. Lause2: Gina halusi sellaisen, mutta ei tiennyt mistä ostaa. Lause3: Nyt Tamilla oli uusi Lisa Frank Trapper Keeper. Lause4: Gina oli kateellinen, koska hänkin halusi sellaisen.</w:t>
      </w:r>
    </w:p>
    <w:p>
      <w:r>
        <w:rPr>
          <w:b/>
        </w:rPr>
        <w:t xml:space="preserve">Tulos</w:t>
      </w:r>
    </w:p>
    <w:p>
      <w:r>
        <w:t xml:space="preserve">5, Gina tarkisti ebaysta ja löysi sellaisen, johon hänellä oli varaa.</w:t>
      </w:r>
    </w:p>
    <w:p>
      <w:r>
        <w:rPr>
          <w:b/>
        </w:rPr>
        <w:t xml:space="preserve">Esimerkki 7.884</w:t>
      </w:r>
    </w:p>
    <w:p>
      <w:r>
        <w:t xml:space="preserve">Lause1: Leahilla oli talossaan kaunis joulukuusi. Lause2: Leea lähti eräänä päivänä kauppaan. Lause3: Kun hän palasi, kuusi oli kaatunut. Lause4: Leah kuritti kissaansa.</w:t>
      </w:r>
    </w:p>
    <w:p>
      <w:r>
        <w:rPr>
          <w:b/>
        </w:rPr>
        <w:t xml:space="preserve">Tulos</w:t>
      </w:r>
    </w:p>
    <w:p>
      <w:r>
        <w:t xml:space="preserve">4, Hänen kissansa oli kiivennyt siihen ja vetänyt sen alas!</w:t>
      </w:r>
    </w:p>
    <w:p>
      <w:r>
        <w:rPr>
          <w:b/>
        </w:rPr>
        <w:t xml:space="preserve">Esimerkki 7.885</w:t>
      </w:r>
    </w:p>
    <w:p>
      <w:r>
        <w:t xml:space="preserve">Lause1: Leahilla oli talossaan kaunis joulukuusi. Lause2: Leea lähti eräänä päivänä kauppaan. Lause3: Hänen kissansa oli kiivennyt siihen ja repinyt sen alas! Lause4: Leah kuritti kissaansa.</w:t>
      </w:r>
    </w:p>
    <w:p>
      <w:r>
        <w:rPr>
          <w:b/>
        </w:rPr>
        <w:t xml:space="preserve">Tulos</w:t>
      </w:r>
    </w:p>
    <w:p>
      <w:r>
        <w:t xml:space="preserve">3, Kun hän palasi, puu oli kaatunut.</w:t>
      </w:r>
    </w:p>
    <w:p>
      <w:r>
        <w:rPr>
          <w:b/>
        </w:rPr>
        <w:t xml:space="preserve">Esimerkki 7.886</w:t>
      </w:r>
    </w:p>
    <w:p>
      <w:r>
        <w:t xml:space="preserve">Lause1: Leahilla oli talossaan kaunis joulukuusi. Lause2: Kun Leea palasi, kuusi oli kaatunut. Lause3: Hänen kissansa oli kiivennyt siihen ja kaatanut sen! Lause4: Leah kuritti kissaansa.</w:t>
      </w:r>
    </w:p>
    <w:p>
      <w:r>
        <w:rPr>
          <w:b/>
        </w:rPr>
        <w:t xml:space="preserve">Tulos</w:t>
      </w:r>
    </w:p>
    <w:p>
      <w:r>
        <w:t xml:space="preserve">2, Eräänä päivänä hän lähti kauppaan.</w:t>
      </w:r>
    </w:p>
    <w:p>
      <w:r>
        <w:rPr>
          <w:b/>
        </w:rPr>
        <w:t xml:space="preserve">Esimerkki 7.887</w:t>
      </w:r>
    </w:p>
    <w:p>
      <w:r>
        <w:t xml:space="preserve">Lause1: Se oli kulumassa loppuun. Lause2: Hän päätti ostaa uuden, mukavamman tuolin. Lause3: Kun se saapui, Peter oli hyvin iloinen. Lause4: Peter ajatteli, että se voisi olla jopa mukavampi kuin vanha tuoli.</w:t>
      </w:r>
    </w:p>
    <w:p>
      <w:r>
        <w:rPr>
          <w:b/>
        </w:rPr>
        <w:t xml:space="preserve">Tulos</w:t>
      </w:r>
    </w:p>
    <w:p>
      <w:r>
        <w:t xml:space="preserve">1, Pietari oli käyttänyt samaa tuolia jo vuosia.</w:t>
      </w:r>
    </w:p>
    <w:p>
      <w:r>
        <w:rPr>
          <w:b/>
        </w:rPr>
        <w:t xml:space="preserve">Esimerkki 7.888</w:t>
      </w:r>
    </w:p>
    <w:p>
      <w:r>
        <w:t xml:space="preserve">Lause1: Peter oli käyttänyt samaa tuolia jo vuosia. Lause2: Se alkoi olla kulunut. Lause3: Hän päätti ostaa uuden, mukavamman tuolin. Lause4: Peter ajatteli, että se voisi olla jopa mukavampi kuin vanha tuoli.</w:t>
      </w:r>
    </w:p>
    <w:p>
      <w:r>
        <w:rPr>
          <w:b/>
        </w:rPr>
        <w:t xml:space="preserve">Tulos</w:t>
      </w:r>
    </w:p>
    <w:p>
      <w:r>
        <w:t xml:space="preserve">4, Kun se saapui, Peter oli hyvin tyytyväinen.</w:t>
      </w:r>
    </w:p>
    <w:p>
      <w:r>
        <w:rPr>
          <w:b/>
        </w:rPr>
        <w:t xml:space="preserve">Esimerkki 7.889</w:t>
      </w:r>
    </w:p>
    <w:p>
      <w:r>
        <w:t xml:space="preserve">Lause1: Peter oli käyttänyt samaa tuolia jo vuosia. Lause2: Se oli alkanut kulua. Lause3: Kun se saapui, Peter oli hyvin iloinen. Lause4: Peter ajatteli, että se voisi olla jopa mukavampi kuin vanha.</w:t>
      </w:r>
    </w:p>
    <w:p>
      <w:r>
        <w:rPr>
          <w:b/>
        </w:rPr>
        <w:t xml:space="preserve">Tulos</w:t>
      </w:r>
    </w:p>
    <w:p>
      <w:r>
        <w:t xml:space="preserve">3, Hän päätti ostaa uuden, mukavamman tuolin.</w:t>
      </w:r>
    </w:p>
    <w:p>
      <w:r>
        <w:rPr>
          <w:b/>
        </w:rPr>
        <w:t xml:space="preserve">Esimerkki 7.890</w:t>
      </w:r>
    </w:p>
    <w:p>
      <w:r>
        <w:t xml:space="preserve">Lause1: Jalkapallojoukkue oli tehnyt kovasti töitä koko kauden. Lause2: He olivat voittaneet jokaisen pelin ja päässeet mestaruuteen. Lause3: Pelikellossa oli enää sekunteja jäljellä, ja peli oli tasan. Lause4: Pelinrakentaja antoi pitkän syötön ja vastaanottaja teki maalin.</w:t>
      </w:r>
    </w:p>
    <w:p>
      <w:r>
        <w:rPr>
          <w:b/>
        </w:rPr>
        <w:t xml:space="preserve">Tulos</w:t>
      </w:r>
    </w:p>
    <w:p>
      <w:r>
        <w:t xml:space="preserve">5, Yleisö nousi istuimiltaan ja taputti villisti.</w:t>
      </w:r>
    </w:p>
    <w:p>
      <w:r>
        <w:rPr>
          <w:b/>
        </w:rPr>
        <w:t xml:space="preserve">Esimerkki 7.891</w:t>
      </w:r>
    </w:p>
    <w:p>
      <w:r>
        <w:t xml:space="preserve">Lause1: Jalkapallojoukkue oli tehnyt kovasti töitä koko kauden. Lause2: He olivat voittaneet jokaisen pelin ja päässeet mestaruuteen. Lause3: Pelinrakentaja antoi pitkän syötön ja vastaanottaja teki maalin. Lause4: Yleisö nousi kaikki ylös paikoiltaan ja taputti villisti.</w:t>
      </w:r>
    </w:p>
    <w:p>
      <w:r>
        <w:rPr>
          <w:b/>
        </w:rPr>
        <w:t xml:space="preserve">Tulos</w:t>
      </w:r>
    </w:p>
    <w:p>
      <w:r>
        <w:t xml:space="preserve">3, Pelikellossa oli jäljellä vain sekunteja ja peli oli tasan.</w:t>
      </w:r>
    </w:p>
    <w:p>
      <w:r>
        <w:rPr>
          <w:b/>
        </w:rPr>
        <w:t xml:space="preserve">Esimerkki 7.892</w:t>
      </w:r>
    </w:p>
    <w:p>
      <w:r>
        <w:t xml:space="preserve">Lause1: Jalkapallojoukkue oli tehnyt kovasti töitä koko kauden. Lause2: Kello oli vain sekunteja jäljellä, ja peli oli tasan. Lause3: Pelinrakentaja antoi pitkän syötön ja vastaanottaja teki maalin. Lause4: Yleisö nousi seisomaan paikoiltaan ja taputti villisti.</w:t>
      </w:r>
    </w:p>
    <w:p>
      <w:r>
        <w:rPr>
          <w:b/>
        </w:rPr>
        <w:t xml:space="preserve">Tulos</w:t>
      </w:r>
    </w:p>
    <w:p>
      <w:r>
        <w:t xml:space="preserve">2, He olivat voittaneet jokaisen pelin ja päässeet mestaruuteen.</w:t>
      </w:r>
    </w:p>
    <w:p>
      <w:r>
        <w:rPr>
          <w:b/>
        </w:rPr>
        <w:t xml:space="preserve">Esimerkki 7.893</w:t>
      </w:r>
    </w:p>
    <w:p>
      <w:r>
        <w:t xml:space="preserve">Lause1: Se johtui osittain rakennuksen korkeudesta. Lause2: Tuuli puhalsi puiden oksia niin, ettei vaimoni saanut unta. Lause3: Tuuli kaatoi myös internetkaapelin. Lause4: Vaimoni ja minä olimme hyvin tyytymättömiä, kun menetimme internet-yhteytemme.</w:t>
      </w:r>
    </w:p>
    <w:p>
      <w:r>
        <w:rPr>
          <w:b/>
        </w:rPr>
        <w:t xml:space="preserve">Tulos</w:t>
      </w:r>
    </w:p>
    <w:p>
      <w:r>
        <w:t xml:space="preserve">1, Asumme korkeassa rakennuksessa.</w:t>
      </w:r>
    </w:p>
    <w:p>
      <w:r>
        <w:rPr>
          <w:b/>
        </w:rPr>
        <w:t xml:space="preserve">Esimerkki 7.894</w:t>
      </w:r>
    </w:p>
    <w:p>
      <w:r>
        <w:t xml:space="preserve">Lause1: Asumme korkeassa rakennuksessa. Lause2: Eräänä päivänä tuuli kovaa, mikä johtui osittain rakennuksen korkeudesta. Lause3: Tuuli puhalsi puiden oksia niin paljon, ettei vaimoni saanut unta. Lause4: Tuuli kaatoi myös internet-kaapelin.</w:t>
      </w:r>
    </w:p>
    <w:p>
      <w:r>
        <w:rPr>
          <w:b/>
        </w:rPr>
        <w:t xml:space="preserve">Tulos</w:t>
      </w:r>
    </w:p>
    <w:p>
      <w:r>
        <w:t xml:space="preserve">5, Vaimoni ja minä olimme hyvin tyytymättömiä, kun menetimme internetyhteytemme.</w:t>
      </w:r>
    </w:p>
    <w:p>
      <w:r>
        <w:rPr>
          <w:b/>
        </w:rPr>
        <w:t xml:space="preserve">Esimerkki 7.895</w:t>
      </w:r>
    </w:p>
    <w:p>
      <w:r>
        <w:t xml:space="preserve">Lause1: Kate halusi ostaa uuden näppäimistön tietokoneeseensa. Lause2: Kate meni vihdoin nettiin ja tilasi näppäimistön! Lause3: Hän odotti innoissaan päiviä sen saapumista. Lause4: Sitten hänen näppäimistönsä saapui postissa.</w:t>
      </w:r>
    </w:p>
    <w:p>
      <w:r>
        <w:rPr>
          <w:b/>
        </w:rPr>
        <w:t xml:space="preserve">Tulos</w:t>
      </w:r>
    </w:p>
    <w:p>
      <w:r>
        <w:t xml:space="preserve">2, Hän säästi kuukausia saadakseen hyvän näppäimistön.</w:t>
      </w:r>
    </w:p>
    <w:p>
      <w:r>
        <w:rPr>
          <w:b/>
        </w:rPr>
        <w:t xml:space="preserve">Esimerkki 7.896</w:t>
      </w:r>
    </w:p>
    <w:p>
      <w:r>
        <w:t xml:space="preserve">Lause1: Kate halusi ostaa uuden näppäimistön tietokoneeseensa. Lause2: Hän säästi kuukausia saadakseen hyvän näppäimistön. Lause3: Kate meni vihdoin nettiin ja tilasi näppäimistön! Lause4: Hän odotti innoissaan päiviä sen saapumista.</w:t>
      </w:r>
    </w:p>
    <w:p>
      <w:r>
        <w:rPr>
          <w:b/>
        </w:rPr>
        <w:t xml:space="preserve">Tulos</w:t>
      </w:r>
    </w:p>
    <w:p>
      <w:r>
        <w:t xml:space="preserve">5, Sitten hänen näppäimistönsä saapui postissa.</w:t>
      </w:r>
    </w:p>
    <w:p>
      <w:r>
        <w:rPr>
          <w:b/>
        </w:rPr>
        <w:t xml:space="preserve">Esimerkki 7.897</w:t>
      </w:r>
    </w:p>
    <w:p>
      <w:r>
        <w:t xml:space="preserve">Lause1: Kate halusi ostaa uuden näppäimistön tietokoneeseensa. Lause2: Hän säästi kuukausia saadakseen hyvän näppäimistön. Lause3: Hän odotti innoissaan päiviä sen saapumista. Lause4: Sitten hänen näppäimistönsä saapui postissa.</w:t>
      </w:r>
    </w:p>
    <w:p>
      <w:r>
        <w:rPr>
          <w:b/>
        </w:rPr>
        <w:t xml:space="preserve">Tulos</w:t>
      </w:r>
    </w:p>
    <w:p>
      <w:r>
        <w:t xml:space="preserve">3, Kate meni vihdoin nettiin ja tilasi näppäimistönsä!</w:t>
      </w:r>
    </w:p>
    <w:p>
      <w:r>
        <w:rPr>
          <w:b/>
        </w:rPr>
        <w:t xml:space="preserve">Esimerkki 7.898</w:t>
      </w:r>
    </w:p>
    <w:p>
      <w:r>
        <w:t xml:space="preserve">Lause1: Amyn perhe oli menossa Six Flagsiin. Lause2: Kun he saapuivat, Amy istui polvillaan ja katseli puistoa. Lause3: Hän odotti tunnin jonossa päästäkseen suurimpaan vuoristorataan. Lause4: Amy oli todella innoissaan puistossa olosta.</w:t>
      </w:r>
    </w:p>
    <w:p>
      <w:r>
        <w:rPr>
          <w:b/>
        </w:rPr>
        <w:t xml:space="preserve">Tulos</w:t>
      </w:r>
    </w:p>
    <w:p>
      <w:r>
        <w:t xml:space="preserve">2, Hän istui kärsivällisesti autossa odottamassa saapumista.</w:t>
      </w:r>
    </w:p>
    <w:p>
      <w:r>
        <w:rPr>
          <w:b/>
        </w:rPr>
        <w:t xml:space="preserve">Esimerkki 7.899</w:t>
      </w:r>
    </w:p>
    <w:p>
      <w:r>
        <w:t xml:space="preserve">Lause1: Amyn perhe oli menossa Six Flagsiin. Lause2: Hän istui kärsivällisesti autossa odottamassa saapumista. Lause3: Hän odotti tunnin jonossa päästäkseen suurimpaan vuoristorataan. Lause4: Amy oli todella innoissaan päästäkseen puistoon.</w:t>
      </w:r>
    </w:p>
    <w:p>
      <w:r>
        <w:rPr>
          <w:b/>
        </w:rPr>
        <w:t xml:space="preserve">Tulos</w:t>
      </w:r>
    </w:p>
    <w:p>
      <w:r>
        <w:t xml:space="preserve">3, Kun hän saapui paikalle, hän istui polvillaan ja katseli puistoa.</w:t>
      </w:r>
    </w:p>
    <w:p>
      <w:r>
        <w:rPr>
          <w:b/>
        </w:rPr>
        <w:t xml:space="preserve">Esimerkki 7.900</w:t>
      </w:r>
    </w:p>
    <w:p>
      <w:r>
        <w:t xml:space="preserve">Lause1: Amyn perhe oli menossa Six Flagsiin. Lause2: Hän istui kärsivällisesti autossa odottamassa saapumista. Lause3: Kun he saapuivat, Amy istui polvillaan ja katseli puistoa. Lause4: Hän odotti tunnin jonossa päästäkseen suurimpaan vuoristorataan.</w:t>
      </w:r>
    </w:p>
    <w:p>
      <w:r>
        <w:rPr>
          <w:b/>
        </w:rPr>
        <w:t xml:space="preserve">Tulos</w:t>
      </w:r>
    </w:p>
    <w:p>
      <w:r>
        <w:t xml:space="preserve">5, Amy oli todella innoissaan puistossa olosta.</w:t>
      </w:r>
    </w:p>
    <w:p>
      <w:r>
        <w:rPr>
          <w:b/>
        </w:rPr>
        <w:t xml:space="preserve">Esimerkki 7.901</w:t>
      </w:r>
    </w:p>
    <w:p>
      <w:r>
        <w:t xml:space="preserve">Lause1: Bob tarvitsi rahaa ostaakseen ruokaa. Lause2: Hän oli surullinen siitä, ettei voinut syödä, koska hänellä ei ollut rahaa. Lause3: Hän päätti kirjoittaa kirjan vaikeasta elämästään. Lause4: Ihmiset ylistivät kirjaa heti ja ostivat sitä tuhansia kappaleita!</w:t>
      </w:r>
    </w:p>
    <w:p>
      <w:r>
        <w:rPr>
          <w:b/>
        </w:rPr>
        <w:t xml:space="preserve">Tulos</w:t>
      </w:r>
    </w:p>
    <w:p>
      <w:r>
        <w:t xml:space="preserve">5, Kirjan myynnistä saadut voitot antoivat Bobille tarpeeksi rahaa ruokaan.</w:t>
      </w:r>
    </w:p>
    <w:p>
      <w:r>
        <w:rPr>
          <w:b/>
        </w:rPr>
        <w:t xml:space="preserve">Esimerkki 7.902</w:t>
      </w:r>
    </w:p>
    <w:p>
      <w:r>
        <w:t xml:space="preserve">Lause1: Bob tarvitsi rahaa ostaakseen ruokaa. Lause2: Hän oli surullinen siitä, ettei voinut syödä, koska hänellä ei ollut rahaa. Lause3: Ihmiset ylistivät kirjaa välittömästi ja ostivat sitä tuhansia kappaleita! Lause4: Kirjan myynnistä saadut voitot antoivat Bobille tarpeeksi rahaa ruokaan.</w:t>
      </w:r>
    </w:p>
    <w:p>
      <w:r>
        <w:rPr>
          <w:b/>
        </w:rPr>
        <w:t xml:space="preserve">Tulos</w:t>
      </w:r>
    </w:p>
    <w:p>
      <w:r>
        <w:t xml:space="preserve">3, Hän päätti kirjoittaa kirjan vaikeasta elämästään.</w:t>
      </w:r>
    </w:p>
    <w:p>
      <w:r>
        <w:rPr>
          <w:b/>
        </w:rPr>
        <w:t xml:space="preserve">Esimerkki 7.903</w:t>
      </w:r>
    </w:p>
    <w:p>
      <w:r>
        <w:t xml:space="preserve">Lause1: Hän oli surullinen siitä, ettei voinut syödä, koska hänellä ei ollut rahaa. Lause2: Hän päätti kirjoittaa kirjan vaikeasta elämästään. Lause3: Ihmiset ylistivät kirjaa välittömästi ja ostivat sitä tuhansia kappaleita! Lause4: Kirjan myynnistä saadut voitot antoivat Bobille tarpeeksi rahaa ruokaan.</w:t>
      </w:r>
    </w:p>
    <w:p>
      <w:r>
        <w:rPr>
          <w:b/>
        </w:rPr>
        <w:t xml:space="preserve">Tulos</w:t>
      </w:r>
    </w:p>
    <w:p>
      <w:r>
        <w:t xml:space="preserve">1, Bob tarvitsi rahaa ostaakseen ruokaa.</w:t>
      </w:r>
    </w:p>
    <w:p>
      <w:r>
        <w:rPr>
          <w:b/>
        </w:rPr>
        <w:t xml:space="preserve">Esimerkki 7.904</w:t>
      </w:r>
    </w:p>
    <w:p>
      <w:r>
        <w:t xml:space="preserve">Lause1: Matkaa kertyi noin kuusi kilometriä, ja tein kovasti töitä. Lause2: Harjoittelin sitä varten noin kolme kuukautta. Lause3: Se on aina ollut elämäni tehtävälistalla Lause4: En ole koskaan ollut onnellisempi.</w:t>
      </w:r>
    </w:p>
    <w:p>
      <w:r>
        <w:rPr>
          <w:b/>
        </w:rPr>
        <w:t xml:space="preserve">Tulos</w:t>
      </w:r>
    </w:p>
    <w:p>
      <w:r>
        <w:t xml:space="preserve">1, suoritin juuri tänään ensimmäisen maratonin.</w:t>
      </w:r>
    </w:p>
    <w:p>
      <w:r>
        <w:rPr>
          <w:b/>
        </w:rPr>
        <w:t xml:space="preserve">Esimerkki 7.905</w:t>
      </w:r>
    </w:p>
    <w:p>
      <w:r>
        <w:t xml:space="preserve">Lause1: Suoritin tänään ensimmäisen maratonini. Lause2: Se oli noin kuusi mailia, ja tein kovasti töitä. Lause3: Treenasin sitä varten noin kolme kuukautta. Lause4: Se on aina ollut tekemättömien asioiden listallani elämässäni.</w:t>
      </w:r>
    </w:p>
    <w:p>
      <w:r>
        <w:rPr>
          <w:b/>
        </w:rPr>
        <w:t xml:space="preserve">Tulos</w:t>
      </w:r>
    </w:p>
    <w:p>
      <w:r>
        <w:t xml:space="preserve">5, en ole koskaan ollut onnellisempi.</w:t>
      </w:r>
    </w:p>
    <w:p>
      <w:r>
        <w:rPr>
          <w:b/>
        </w:rPr>
        <w:t xml:space="preserve">Esimerkki 7.906</w:t>
      </w:r>
    </w:p>
    <w:p>
      <w:r>
        <w:t xml:space="preserve">Lause1: Suoritin tänään ensimmäisen maratonini. Lause2: Se oli noin kuusi mailia, ja tein kovasti töitä. Lause3: Se on aina ollut elämäni tehtävälistalla Lause4: En ole koskaan ollut onnellisempi.</w:t>
      </w:r>
    </w:p>
    <w:p>
      <w:r>
        <w:rPr>
          <w:b/>
        </w:rPr>
        <w:t xml:space="preserve">Tulos</w:t>
      </w:r>
    </w:p>
    <w:p>
      <w:r>
        <w:t xml:space="preserve">3, treenasin sitä varten noin kolme kuukautta.</w:t>
      </w:r>
    </w:p>
    <w:p>
      <w:r>
        <w:rPr>
          <w:b/>
        </w:rPr>
        <w:t xml:space="preserve">Esimerkki 7.907</w:t>
      </w:r>
    </w:p>
    <w:p>
      <w:r>
        <w:t xml:space="preserve">Lause1: Hän istui yhtäkkiä pystyyn. Lause2: Hän näki tuikkivan, liikkuvan tähden! Lause3: Hän juoksi näyttämään sitä isälleen. Lause4: Hänen isänsä nauroi, koska tähti oli oikeasti suihkukone, jossa oli valot.</w:t>
      </w:r>
    </w:p>
    <w:p>
      <w:r>
        <w:rPr>
          <w:b/>
        </w:rPr>
        <w:t xml:space="preserve">Tulos</w:t>
      </w:r>
    </w:p>
    <w:p>
      <w:r>
        <w:t xml:space="preserve">1, Sam oli eräänä yönä katselemassa tähtiä.</w:t>
      </w:r>
    </w:p>
    <w:p>
      <w:r>
        <w:rPr>
          <w:b/>
        </w:rPr>
        <w:t xml:space="preserve">Esimerkki 7.908</w:t>
      </w:r>
    </w:p>
    <w:p>
      <w:r>
        <w:t xml:space="preserve">Lause1: Sam oli eräänä yönä katselemassa tähtiä. Lause2: Hän näki tuikkivan, liikkuvan tähden! Lause3: Hän juoksi näyttämään sitä isälleen. Lause4: Hänen isänsä nauroi, koska tähti oli oikeasti suihkukone, jossa oli valot.</w:t>
      </w:r>
    </w:p>
    <w:p>
      <w:r>
        <w:rPr>
          <w:b/>
        </w:rPr>
        <w:t xml:space="preserve">Tulos</w:t>
      </w:r>
    </w:p>
    <w:p>
      <w:r>
        <w:t xml:space="preserve">2, Yhtäkkiä hän istahti pystyyn.</w:t>
      </w:r>
    </w:p>
    <w:p>
      <w:r>
        <w:rPr>
          <w:b/>
        </w:rPr>
        <w:t xml:space="preserve">Esimerkki 7.909</w:t>
      </w:r>
    </w:p>
    <w:p>
      <w:r>
        <w:t xml:space="preserve">Lause1: Sam oli eräänä yönä katselemassa tähtiä. Lause2: Hän istui yhtäkkiä pystyyn. Lause3: Hän näki tuikkivan, liikkuvan tähden! Lause4: Hänen isänsä nauroi, koska tähti oli oikeasti suihkukone, jossa oli valot.</w:t>
      </w:r>
    </w:p>
    <w:p>
      <w:r>
        <w:rPr>
          <w:b/>
        </w:rPr>
        <w:t xml:space="preserve">Tulos</w:t>
      </w:r>
    </w:p>
    <w:p>
      <w:r>
        <w:t xml:space="preserve">4, Hän juoksi näyttämään sitä isälleen.</w:t>
      </w:r>
    </w:p>
    <w:p>
      <w:r>
        <w:rPr>
          <w:b/>
        </w:rPr>
        <w:t xml:space="preserve">Esimerkki 7.910</w:t>
      </w:r>
    </w:p>
    <w:p>
      <w:r>
        <w:t xml:space="preserve">Lause1: John ja Meg olivat seurustelleet viisi vuotta. Lause2: John rakasti Megiä ja halusi mennä hänen kanssaan naimisiin. Lause3: Hän päätti kosia Megiä tänä iltana elokuvatreffien jälkeen. Lause4: Kun he kävelivät ulos elokuvasta, Meg putosi yhtäkkiä polvilleen.</w:t>
      </w:r>
    </w:p>
    <w:p>
      <w:r>
        <w:rPr>
          <w:b/>
        </w:rPr>
        <w:t xml:space="preserve">Tulos</w:t>
      </w:r>
    </w:p>
    <w:p>
      <w:r>
        <w:t xml:space="preserve">5, Hän kosi tyttöä.</w:t>
      </w:r>
    </w:p>
    <w:p>
      <w:r>
        <w:rPr>
          <w:b/>
        </w:rPr>
        <w:t xml:space="preserve">Esimerkki 7.911</w:t>
      </w:r>
    </w:p>
    <w:p>
      <w:r>
        <w:t xml:space="preserve">Lause1: John ja Meg olivat seurustelleet viisi vuotta. Lause2: John rakasti Megiä ja halusi mennä hänen kanssaan naimisiin. Lause3: Hän päätti kosia Megiä tänä iltana elokuvatreffien jälkeen. Lause4: Hän kosi Megiä.</w:t>
      </w:r>
    </w:p>
    <w:p>
      <w:r>
        <w:rPr>
          <w:b/>
        </w:rPr>
        <w:t xml:space="preserve">Tulos</w:t>
      </w:r>
    </w:p>
    <w:p>
      <w:r>
        <w:t xml:space="preserve">4, Kun he kävelivät ulos elokuvateatterista, hän yhtäkkiä putosi polvilleen.</w:t>
      </w:r>
    </w:p>
    <w:p>
      <w:r>
        <w:rPr>
          <w:b/>
        </w:rPr>
        <w:t xml:space="preserve">Esimerkki 7.912</w:t>
      </w:r>
    </w:p>
    <w:p>
      <w:r>
        <w:t xml:space="preserve">Lause1: Kaunis banaaninippu roikkui aivan käden ulottuvilla. Lause2: Bobby yritti heittää kenkäänsä, mutta se jäi jumiin. Lause3: Hän yritti kiivetä puuhun, mutta putosi. Lause4: Bobby meni vajasta hakemaan tikkaita banaaneja varten.</w:t>
      </w:r>
    </w:p>
    <w:p>
      <w:r>
        <w:rPr>
          <w:b/>
        </w:rPr>
        <w:t xml:space="preserve">Tulos</w:t>
      </w:r>
    </w:p>
    <w:p>
      <w:r>
        <w:t xml:space="preserve">4, Seuraavaksi hän löi raivokkaasti hakalla, mutta se oli liian lyhyt yltääkseen.</w:t>
      </w:r>
    </w:p>
    <w:p>
      <w:r>
        <w:rPr>
          <w:b/>
        </w:rPr>
        <w:t xml:space="preserve">Esimerkki 7.913</w:t>
      </w:r>
    </w:p>
    <w:p>
      <w:r>
        <w:t xml:space="preserve">Lause1: Kaunis banaaninippu roikkui aivan käden ulottuvilla. Lause2: Bobby yritti heittää kenkäänsä, mutta se jäi jumiin. Lause3: Hän yritti kiivetä puuhun, mutta putosi. Lause4: Seuraavaksi hän hakkasi raivokkaasti hakalla, mutta se oli liian lyhyt yltääkseen.</w:t>
      </w:r>
    </w:p>
    <w:p>
      <w:r>
        <w:rPr>
          <w:b/>
        </w:rPr>
        <w:t xml:space="preserve">Tulos</w:t>
      </w:r>
    </w:p>
    <w:p>
      <w:r>
        <w:t xml:space="preserve">5, Bobby meni vajasta hakemaan tikkaita banaanien hakemiseksi.</w:t>
      </w:r>
    </w:p>
    <w:p>
      <w:r>
        <w:rPr>
          <w:b/>
        </w:rPr>
        <w:t xml:space="preserve">Esimerkki 7.914</w:t>
      </w:r>
    </w:p>
    <w:p>
      <w:r>
        <w:t xml:space="preserve">Lause1: Kaunis banaaninippu roikkui aivan käden ulottuvilla. Lause2: Hän yritti kiivetä puuhun, mutta putosi. Lause3: Se oli liian lyhyt, jotta hän olisi yltänyt siihen. Lause4: Bobby meni vajasta hakemaan tikkaita banaaneja varten.</w:t>
      </w:r>
    </w:p>
    <w:p>
      <w:r>
        <w:rPr>
          <w:b/>
        </w:rPr>
        <w:t xml:space="preserve">Tulos</w:t>
      </w:r>
    </w:p>
    <w:p>
      <w:r>
        <w:t xml:space="preserve">2, Bobby yritti heittää kenkänsä, mutta se jäi jumiin.</w:t>
      </w:r>
    </w:p>
    <w:p>
      <w:r>
        <w:rPr>
          <w:b/>
        </w:rPr>
        <w:t xml:space="preserve">Esimerkki 7.915</w:t>
      </w:r>
    </w:p>
    <w:p>
      <w:r>
        <w:t xml:space="preserve">Lause1: Hän pystyi vihdoin syömään ruokaa 4 päivän jälkeen. Lause2: Vaikka hän voi paremmin, hän ei voinut hyvin. Lause3: Hän päätti ottaa perjantaina vapaata koulusta ja ottaa aikaa parantua. Lause4: Beth tarvitsi lepoa.</w:t>
      </w:r>
    </w:p>
    <w:p>
      <w:r>
        <w:rPr>
          <w:b/>
        </w:rPr>
        <w:t xml:space="preserve">Tulos</w:t>
      </w:r>
    </w:p>
    <w:p>
      <w:r>
        <w:t xml:space="preserve">1, Beth oli toipumassa sairaudesta.</w:t>
      </w:r>
    </w:p>
    <w:p>
      <w:r>
        <w:rPr>
          <w:b/>
        </w:rPr>
        <w:t xml:space="preserve">Esimerkki 7.916</w:t>
      </w:r>
    </w:p>
    <w:p>
      <w:r>
        <w:t xml:space="preserve">Lause1: Beth oli toipumassa sairaudesta. Lause2: Hän pystyi vihdoin syömään ruokaa neljän päivän jälkeen. Lause3: Hän päätti ottaa perjantaina vapaata koulusta ja ottaa aikaa parantua. Lause4: Beth tarvitsi lepoa.</w:t>
      </w:r>
    </w:p>
    <w:p>
      <w:r>
        <w:rPr>
          <w:b/>
        </w:rPr>
        <w:t xml:space="preserve">Tulos</w:t>
      </w:r>
    </w:p>
    <w:p>
      <w:r>
        <w:t xml:space="preserve">3, Vaikka hän voi paremmin, hän ei voinut hyvin.</w:t>
      </w:r>
    </w:p>
    <w:p>
      <w:r>
        <w:rPr>
          <w:b/>
        </w:rPr>
        <w:t xml:space="preserve">Esimerkki 7.917</w:t>
      </w:r>
    </w:p>
    <w:p>
      <w:r>
        <w:t xml:space="preserve">Lause1: Rhonda osti uudet vaaleanpunaiset sukat. Lause2: Hän rakasti niitä. Lause3: Kun hän kuitenkin riisui ne, ne sekoittuivat muiden pyykkien joukkoon. Lause4: Pyykkipäivänä hän pesi vaatteensa lajittelematta niitä.</w:t>
      </w:r>
    </w:p>
    <w:p>
      <w:r>
        <w:rPr>
          <w:b/>
        </w:rPr>
        <w:t xml:space="preserve">Tulos</w:t>
      </w:r>
    </w:p>
    <w:p>
      <w:r>
        <w:t xml:space="preserve">5, Valitettavasti ne menivät pilalle, ja Rhondan oli ostettava uusi pari.</w:t>
      </w:r>
    </w:p>
    <w:p>
      <w:r>
        <w:rPr>
          <w:b/>
        </w:rPr>
        <w:t xml:space="preserve">Esimerkki 7.918</w:t>
      </w:r>
    </w:p>
    <w:p>
      <w:r>
        <w:t xml:space="preserve">Lause1: Rhonda osti uudet vaaleanpunaiset sukat. Lause2: Hän rakasti niitä. Lause3: Kun hän otti ne pois, ne kuitenkin sekoittuivat muiden pyykkien joukkoon. Lause4: Valitettavasti ne menivät pilalle, ja Rhondan oli ostettava uusi pari.</w:t>
      </w:r>
    </w:p>
    <w:p>
      <w:r>
        <w:rPr>
          <w:b/>
        </w:rPr>
        <w:t xml:space="preserve">Tulos</w:t>
      </w:r>
    </w:p>
    <w:p>
      <w:r>
        <w:t xml:space="preserve">4, Pyykkipäivänä hän pesi vaatteensa lajittelematta niitä.</w:t>
      </w:r>
    </w:p>
    <w:p>
      <w:r>
        <w:rPr>
          <w:b/>
        </w:rPr>
        <w:t xml:space="preserve">Esimerkki 7.919</w:t>
      </w:r>
    </w:p>
    <w:p>
      <w:r>
        <w:t xml:space="preserve">Lause1: Marcus inhosi sitä, miten vene nousi ylös ja syöksyi alas. Lause2: Se sai hänet voimaan pahoin. Lause3: Hän käpertyi hyttiinsä ja sulki silmänsä, mutta se ei auttanut. Lause4: Marcus oksensi sitten meripahoinvoinnista.</w:t>
      </w:r>
    </w:p>
    <w:p>
      <w:r>
        <w:rPr>
          <w:b/>
        </w:rPr>
        <w:t xml:space="preserve">Tulos</w:t>
      </w:r>
    </w:p>
    <w:p>
      <w:r>
        <w:t xml:space="preserve">1, Meri oli pelottava myrskyn aikana.</w:t>
      </w:r>
    </w:p>
    <w:p>
      <w:r>
        <w:rPr>
          <w:b/>
        </w:rPr>
        <w:t xml:space="preserve">Esimerkki 7.920</w:t>
      </w:r>
    </w:p>
    <w:p>
      <w:r>
        <w:t xml:space="preserve">Lause1: Myrskyn aikana meri oli pelottava. Lause2: Se sai hänet voimaan pahoin. Lause3: Hän käpertyi hyttiinsä ja sulki silmänsä, mutta se ei auttanut. Lause4: Marcus oksensi sitten meripahoinvoinnista.</w:t>
      </w:r>
    </w:p>
    <w:p>
      <w:r>
        <w:rPr>
          <w:b/>
        </w:rPr>
        <w:t xml:space="preserve">Tulos</w:t>
      </w:r>
    </w:p>
    <w:p>
      <w:r>
        <w:t xml:space="preserve">2, Marcus inhosi tapaa, jolla vene nousi ylös ja syöksyi alas.</w:t>
      </w:r>
    </w:p>
    <w:p>
      <w:r>
        <w:rPr>
          <w:b/>
        </w:rPr>
        <w:t xml:space="preserve">Esimerkki 7.921</w:t>
      </w:r>
    </w:p>
    <w:p>
      <w:r>
        <w:t xml:space="preserve">Lause1: Anna päätti eilen ottaa päiväunet. Lause2: Anna asettui mukavasti tuoliin ja sulki silmänsä. Lause3: Hän oli hyvin yllättynyt. Lause4: Hän halasi suloista koiranpentua onnellisena.</w:t>
      </w:r>
    </w:p>
    <w:p>
      <w:r>
        <w:rPr>
          <w:b/>
        </w:rPr>
        <w:t xml:space="preserve">Tulos</w:t>
      </w:r>
    </w:p>
    <w:p>
      <w:r>
        <w:t xml:space="preserve">3, Juuri kun hän nukahti, hänen tyttärensä koiranpentu hyppäsi hänen syliinsä!</w:t>
      </w:r>
    </w:p>
    <w:p>
      <w:r>
        <w:rPr>
          <w:b/>
        </w:rPr>
        <w:t xml:space="preserve">Esimerkki 7.922</w:t>
      </w:r>
    </w:p>
    <w:p>
      <w:r>
        <w:t xml:space="preserve">Lause1: Anna päätti eilen ottaa päiväunet. Lause2: Anna asettui mukavasti tuoliin ja sulki silmänsä. Lause3: Juuri kun Anna nukahti, hänen tyttärensä koiranpentu hyppäsi hänen syliinsä! Lause4: Anna oli hyvin yllättynyt.</w:t>
      </w:r>
    </w:p>
    <w:p>
      <w:r>
        <w:rPr>
          <w:b/>
        </w:rPr>
        <w:t xml:space="preserve">Tulos</w:t>
      </w:r>
    </w:p>
    <w:p>
      <w:r>
        <w:t xml:space="preserve">5, Hän halasi suloista koiranpentua ja oli iloinen nähdessään sen.</w:t>
      </w:r>
    </w:p>
    <w:p>
      <w:r>
        <w:rPr>
          <w:b/>
        </w:rPr>
        <w:t xml:space="preserve">Esimerkki 7.923</w:t>
      </w:r>
    </w:p>
    <w:p>
      <w:r>
        <w:t xml:space="preserve">Lause1: Hän käy siellä koko ajan ystäviensä kanssa. Lause2: Hän oli eräänä päivänä matkalla sinne ja huomasi, että se oli suljettu. Lause3: Se oli lopettanut toimintansa. Lause4: Chuck oli järkyttynyt.</w:t>
      </w:r>
    </w:p>
    <w:p>
      <w:r>
        <w:rPr>
          <w:b/>
        </w:rPr>
        <w:t xml:space="preserve">Tulos</w:t>
      </w:r>
    </w:p>
    <w:p>
      <w:r>
        <w:t xml:space="preserve">1, Chuck rakastaa tätä baaria kotinsa vieressä.</w:t>
      </w:r>
    </w:p>
    <w:p>
      <w:r>
        <w:rPr>
          <w:b/>
        </w:rPr>
        <w:t xml:space="preserve">Esimerkki 7.924</w:t>
      </w:r>
    </w:p>
    <w:p>
      <w:r>
        <w:t xml:space="preserve">Lause1: Chuck rakastaa tätä baaria kotinsa vieressä. Lause2: Hän oli eräänä päivänä matkalla sinne ja huomasi, että se oli suljettu. Lause3: Se oli lopettanut toimintansa. Lause4: Chuck oli järkyttynyt.</w:t>
      </w:r>
    </w:p>
    <w:p>
      <w:r>
        <w:rPr>
          <w:b/>
        </w:rPr>
        <w:t xml:space="preserve">Tulos</w:t>
      </w:r>
    </w:p>
    <w:p>
      <w:r>
        <w:t xml:space="preserve">2, Hän käy siellä koko ajan ystäviensä kanssa.</w:t>
      </w:r>
    </w:p>
    <w:p>
      <w:r>
        <w:rPr>
          <w:b/>
        </w:rPr>
        <w:t xml:space="preserve">Esimerkki 7.925</w:t>
      </w:r>
    </w:p>
    <w:p>
      <w:r>
        <w:t xml:space="preserve">Lause1: John oli menossa kauppaan, kun hän tajusi unohtaneensa lompakkonsa. Lause2: Poliisivalot alkoivat vilkkua hänen takanaan. Lause3: Pysäytettyään John kertoi poliisille unohtaneensa lompakkonsa kotiin. Lause4: Konstaapeli oli ymmärtäväinen.</w:t>
      </w:r>
    </w:p>
    <w:p>
      <w:r>
        <w:rPr>
          <w:b/>
        </w:rPr>
        <w:t xml:space="preserve">Tulos</w:t>
      </w:r>
    </w:p>
    <w:p>
      <w:r>
        <w:t xml:space="preserve">2, Hänen ajokorttinsa oli lompakossa.</w:t>
      </w:r>
    </w:p>
    <w:p>
      <w:r>
        <w:rPr>
          <w:b/>
        </w:rPr>
        <w:t xml:space="preserve">Esimerkki 7.926</w:t>
      </w:r>
    </w:p>
    <w:p>
      <w:r>
        <w:t xml:space="preserve">Lause1: John oli menossa kauppaan, kun hän tajusi unohtaneensa lompakkonsa. Lause2: Hänen ajokorttinsa oli lompakossa. Lause3: Poliisivalot alkoivat vilkkua hänen takanaan. Lause4: Konstaapeli oli ymmärtäväinen.</w:t>
      </w:r>
    </w:p>
    <w:p>
      <w:r>
        <w:rPr>
          <w:b/>
        </w:rPr>
        <w:t xml:space="preserve">Tulos</w:t>
      </w:r>
    </w:p>
    <w:p>
      <w:r>
        <w:t xml:space="preserve">4, Pysäytyksen jälkeen hän kertoi poliisille unohtaneensa lompakkonsa kotiin.</w:t>
      </w:r>
    </w:p>
    <w:p>
      <w:r>
        <w:rPr>
          <w:b/>
        </w:rPr>
        <w:t xml:space="preserve">Esimerkki 7.927</w:t>
      </w:r>
    </w:p>
    <w:p>
      <w:r>
        <w:t xml:space="preserve">Lause1: John oli menossa kauppaan, kun hän tajusi unohtaneensa lompakkonsa. Lause2: Hänen ajokorttinsa oli lompakossa. Lause3: Poliisivalot alkoivat vilkkua hänen takanaan. Lause4: Pysähdyttyään hän kertoi poliisille unohtaneensa lompakkonsa kotiin.</w:t>
      </w:r>
    </w:p>
    <w:p>
      <w:r>
        <w:rPr>
          <w:b/>
        </w:rPr>
        <w:t xml:space="preserve">Tulos</w:t>
      </w:r>
    </w:p>
    <w:p>
      <w:r>
        <w:t xml:space="preserve">5, Virkailija oli ymmärtäväinen.</w:t>
      </w:r>
    </w:p>
    <w:p>
      <w:r>
        <w:rPr>
          <w:b/>
        </w:rPr>
        <w:t xml:space="preserve">Esimerkki 7.928</w:t>
      </w:r>
    </w:p>
    <w:p>
      <w:r>
        <w:t xml:space="preserve">Lause1: Hän ei ollut vain pakohuoneseikkailun ulkopuolella. Lause2: Hän rauhoitti hengityksensä ja valmistautui henkisesti. Lause3: Kolmekymmentä minuuttia myöhemmin hän poistui pakohuoneesta ennätysajassa. Lause4: Hän tunsi ylpeyttä saavutuksestaan.</w:t>
      </w:r>
    </w:p>
    <w:p>
      <w:r>
        <w:rPr>
          <w:b/>
        </w:rPr>
        <w:t xml:space="preserve">Tulos</w:t>
      </w:r>
    </w:p>
    <w:p>
      <w:r>
        <w:t xml:space="preserve">1, Tom nautti arvoituksista lapsena.</w:t>
      </w:r>
    </w:p>
    <w:p>
      <w:r>
        <w:rPr>
          <w:b/>
        </w:rPr>
        <w:t xml:space="preserve">Esimerkki 7.929</w:t>
      </w:r>
    </w:p>
    <w:p>
      <w:r>
        <w:t xml:space="preserve">Lause1: Tom nautti palapeleistä lapsena. Lause2: Hän ei ollut vain pakohuoneseikkailun ulkopuolella. Lause3: Hän rauhoitti hengityksensä ja valmistautui henkisesti. Lause4: Hän tunsi ylpeyttä saavutuksestaan.</w:t>
      </w:r>
    </w:p>
    <w:p>
      <w:r>
        <w:rPr>
          <w:b/>
        </w:rPr>
        <w:t xml:space="preserve">Tulos</w:t>
      </w:r>
    </w:p>
    <w:p>
      <w:r>
        <w:t xml:space="preserve">4, Kolmekymmentä minuuttia myöhemmin hän poistui pakohuoneesta ennätysajassa.</w:t>
      </w:r>
    </w:p>
    <w:p>
      <w:r>
        <w:rPr>
          <w:b/>
        </w:rPr>
        <w:t xml:space="preserve">Esimerkki 7.930</w:t>
      </w:r>
    </w:p>
    <w:p>
      <w:r>
        <w:t xml:space="preserve">Lause1: Pientä lumimyrskyä tuli kaupungin läpi. Lause2: Koulun katto taipui painon alla. Lause3: Talonmies kiipesi katolle tarkastamaan. Lause4: Katto tärisi uuden painon alla.</w:t>
      </w:r>
    </w:p>
    <w:p>
      <w:r>
        <w:rPr>
          <w:b/>
        </w:rPr>
        <w:t xml:space="preserve">Tulos</w:t>
      </w:r>
    </w:p>
    <w:p>
      <w:r>
        <w:t xml:space="preserve">5, Talonmies oli peloissaan.</w:t>
      </w:r>
    </w:p>
    <w:p>
      <w:r>
        <w:rPr>
          <w:b/>
        </w:rPr>
        <w:t xml:space="preserve">Esimerkki 7.931</w:t>
      </w:r>
    </w:p>
    <w:p>
      <w:r>
        <w:t xml:space="preserve">Lause1: Koulun katto vääntyi painon alla. Lause2: Talonmies kiipesi katolle tarkastamaan. Lause3: Katto tärisi uuden painon alla. Lause4: Vahtimestari säikähti.</w:t>
      </w:r>
    </w:p>
    <w:p>
      <w:r>
        <w:rPr>
          <w:b/>
        </w:rPr>
        <w:t xml:space="preserve">Tulos</w:t>
      </w:r>
    </w:p>
    <w:p>
      <w:r>
        <w:t xml:space="preserve">1, Kaupungin läpi tuli pieni lumimyrsky.</w:t>
      </w:r>
    </w:p>
    <w:p>
      <w:r>
        <w:rPr>
          <w:b/>
        </w:rPr>
        <w:t xml:space="preserve">Esimerkki 7.932</w:t>
      </w:r>
    </w:p>
    <w:p>
      <w:r>
        <w:t xml:space="preserve">Lause1: Pienen lumimyrskyn kävi kaupungin läpi. Lause2: Koulun katto taipui painon alla. Lause3: Katto tärisi uuden painon alla. Lause4: Vahtimestari säikähti.</w:t>
      </w:r>
    </w:p>
    <w:p>
      <w:r>
        <w:rPr>
          <w:b/>
        </w:rPr>
        <w:t xml:space="preserve">Tulos</w:t>
      </w:r>
    </w:p>
    <w:p>
      <w:r>
        <w:t xml:space="preserve">3, Talonmies kiipesi päälle tarkastamaan.</w:t>
      </w:r>
    </w:p>
    <w:p>
      <w:r>
        <w:rPr>
          <w:b/>
        </w:rPr>
        <w:t xml:space="preserve">Esimerkki 7.933</w:t>
      </w:r>
    </w:p>
    <w:p>
      <w:r>
        <w:t xml:space="preserve">Lause1: Yllätyksekseni ystäväni suunnittelivat minulle juhlat. Lause2: En voinut uskoa sitä. Lause3: Juhlat olivat hyvin hauskat. Lause4: Ne olivat parhaat syntymäpäiväjuhlat ikinä.</w:t>
      </w:r>
    </w:p>
    <w:p>
      <w:r>
        <w:rPr>
          <w:b/>
        </w:rPr>
        <w:t xml:space="preserve">Tulos</w:t>
      </w:r>
    </w:p>
    <w:p>
      <w:r>
        <w:t xml:space="preserve">1, Syntymäpäiväni oli eilen.</w:t>
      </w:r>
    </w:p>
    <w:p>
      <w:r>
        <w:rPr>
          <w:b/>
        </w:rPr>
        <w:t xml:space="preserve">Esimerkki 7.934</w:t>
      </w:r>
    </w:p>
    <w:p>
      <w:r>
        <w:t xml:space="preserve">Lause1: Syntymäpäiväni oli eilen. Lause2: Yllätyksekseni ystäväni suunnittelivat minulle juhlat. Lause3: Juhlat olivat hyvin hauskat. Lause4: Ne olivat parhaat syntymäpäiväjuhlat ikinä.</w:t>
      </w:r>
    </w:p>
    <w:p>
      <w:r>
        <w:rPr>
          <w:b/>
        </w:rPr>
        <w:t xml:space="preserve">Tulos</w:t>
      </w:r>
    </w:p>
    <w:p>
      <w:r>
        <w:t xml:space="preserve">3, en voinut uskoa sitä.</w:t>
      </w:r>
    </w:p>
    <w:p>
      <w:r>
        <w:rPr>
          <w:b/>
        </w:rPr>
        <w:t xml:space="preserve">Esimerkki 7.935</w:t>
      </w:r>
    </w:p>
    <w:p>
      <w:r>
        <w:t xml:space="preserve">Lause1: Syntymäpäiväni oli eilen. Lause2: En voinut uskoa sitä. Lause3: Lause: Juhlat olivat hyvin hauskat. Lause4: Ne olivat parhaat syntymäpäiväjuhlat ikinä.</w:t>
      </w:r>
    </w:p>
    <w:p>
      <w:r>
        <w:rPr>
          <w:b/>
        </w:rPr>
        <w:t xml:space="preserve">Tulos</w:t>
      </w:r>
    </w:p>
    <w:p>
      <w:r>
        <w:t xml:space="preserve">2, Yllätyksekseni ystäväni suunnittelivat minulle juhlat.</w:t>
      </w:r>
    </w:p>
    <w:p>
      <w:r>
        <w:rPr>
          <w:b/>
        </w:rPr>
        <w:t xml:space="preserve">Esimerkki 7.936</w:t>
      </w:r>
    </w:p>
    <w:p>
      <w:r>
        <w:t xml:space="preserve">Lause1: Äitini heitti vanhan sanakirjansa pois. Lause2: Hän sanoi: "Minä otin sen pois roskiksesta. Lause3: Se muistutti minua vanhan kirjaston tuoksusta. Lause4: Se oli ällöttävää.</w:t>
      </w:r>
    </w:p>
    <w:p>
      <w:r>
        <w:rPr>
          <w:b/>
        </w:rPr>
        <w:t xml:space="preserve">Tulos</w:t>
      </w:r>
    </w:p>
    <w:p>
      <w:r>
        <w:t xml:space="preserve">3, Sen kanssa istuessani huomasin haistavani sen.</w:t>
      </w:r>
    </w:p>
    <w:p>
      <w:r>
        <w:rPr>
          <w:b/>
        </w:rPr>
        <w:t xml:space="preserve">Esimerkki 7.937</w:t>
      </w:r>
    </w:p>
    <w:p>
      <w:r>
        <w:t xml:space="preserve">Lause1: Äitini heitti vanhan sanakirjansa pois. Lause2: Hän sanoi: "Minä otin sen pois roskiksesta. Lause3: Istuessani sen kanssa huomasin haistelevani sitä. Lause4: Se muistutti minua vanhan kirjaston tuoksusta.</w:t>
      </w:r>
    </w:p>
    <w:p>
      <w:r>
        <w:rPr>
          <w:b/>
        </w:rPr>
        <w:t xml:space="preserve">Tulos</w:t>
      </w:r>
    </w:p>
    <w:p>
      <w:r>
        <w:t xml:space="preserve">5, Se oli ällöttävää.</w:t>
      </w:r>
    </w:p>
    <w:p>
      <w:r>
        <w:rPr>
          <w:b/>
        </w:rPr>
        <w:t xml:space="preserve">Esimerkki 7.938</w:t>
      </w:r>
    </w:p>
    <w:p>
      <w:r>
        <w:t xml:space="preserve">Lause1: Äitini heitti vanhan sanakirjansa pois. Lause2: Hän sanoi: "Minä otin sen pois roskiksesta. Lause3: Istuessani sen kanssa huomasin haistavani sen. Lause4: Se oli ällöttävä.</w:t>
      </w:r>
    </w:p>
    <w:p>
      <w:r>
        <w:rPr>
          <w:b/>
        </w:rPr>
        <w:t xml:space="preserve">Tulos</w:t>
      </w:r>
    </w:p>
    <w:p>
      <w:r>
        <w:t xml:space="preserve">4, Se muistutti minua vanhan kirjaston tuoksusta.</w:t>
      </w:r>
    </w:p>
    <w:p>
      <w:r>
        <w:rPr>
          <w:b/>
        </w:rPr>
        <w:t xml:space="preserve">Esimerkki 7.939</w:t>
      </w:r>
    </w:p>
    <w:p>
      <w:r>
        <w:t xml:space="preserve">Lause1: Rowes Wharfista Bostonissa. Lause2: Ajoimme karusellilla, ruoskalla ja toukalla. Lause3: Me pelasimme skeeballia. Lause4: Meillä on monia hyviä muistoja tästä lapsuuden matkasta.</w:t>
      </w:r>
    </w:p>
    <w:p>
      <w:r>
        <w:rPr>
          <w:b/>
        </w:rPr>
        <w:t xml:space="preserve">Tulos</w:t>
      </w:r>
    </w:p>
    <w:p>
      <w:r>
        <w:t xml:space="preserve">1, Vanhempamme veivät meidät Paragon Parkiin vuonna 1963.</w:t>
      </w:r>
    </w:p>
    <w:p>
      <w:r>
        <w:rPr>
          <w:b/>
        </w:rPr>
        <w:t xml:space="preserve">Esimerkki 7.940</w:t>
      </w:r>
    </w:p>
    <w:p>
      <w:r>
        <w:t xml:space="preserve">Lause1: Vanhempamme veivät meidät Paragon Parkiin vuonna 1963. Lause2: Ajoimme karusellilla, piiskalla ja toukalla. Lause3: Me pelasimme skeeballia. Lause4: Meillä on monia hyviä muistoja tästä lapsuuden matkasta.</w:t>
      </w:r>
    </w:p>
    <w:p>
      <w:r>
        <w:rPr>
          <w:b/>
        </w:rPr>
        <w:t xml:space="preserve">Tulos</w:t>
      </w:r>
    </w:p>
    <w:p>
      <w:r>
        <w:t xml:space="preserve">2, Otimme lautan Rowes Wharfista Bostonissa.</w:t>
      </w:r>
    </w:p>
    <w:p>
      <w:r>
        <w:rPr>
          <w:b/>
        </w:rPr>
        <w:t xml:space="preserve">Esimerkki 7.941</w:t>
      </w:r>
    </w:p>
    <w:p>
      <w:r>
        <w:t xml:space="preserve">Lause1: Vanhempamme veivät meidät Paragon Parkiin vuonna 1963. Lause2: Otimme lautan Rowes Wharfista Bostonissa. Lause3: Pelasimme skeeballia. Lause4: Meillä on monia hyviä muistoja tästä lapsuudenmatkasta.</w:t>
      </w:r>
    </w:p>
    <w:p>
      <w:r>
        <w:rPr>
          <w:b/>
        </w:rPr>
        <w:t xml:space="preserve">Tulos</w:t>
      </w:r>
    </w:p>
    <w:p>
      <w:r>
        <w:t xml:space="preserve">3, Ajoimme karusellilla, ruoskalla ja toukalla.</w:t>
      </w:r>
    </w:p>
    <w:p>
      <w:r>
        <w:rPr>
          <w:b/>
        </w:rPr>
        <w:t xml:space="preserve">Esimerkki 7.942</w:t>
      </w:r>
    </w:p>
    <w:p>
      <w:r>
        <w:t xml:space="preserve">Lause1: Lempielokuvani on Velho Oz. Lause2: Olin nuorena sitä mieltä, että se oli totta. Lause3: Aina kun katsoin sitä, tunsin uppoutuvani elokuvaan. Lause4: Eräänä päivänä päätin ostaa elokuvan.</w:t>
      </w:r>
    </w:p>
    <w:p>
      <w:r>
        <w:rPr>
          <w:b/>
        </w:rPr>
        <w:t xml:space="preserve">Tulos</w:t>
      </w:r>
    </w:p>
    <w:p>
      <w:r>
        <w:t xml:space="preserve">4, Hahmot veivät minut Ozin maahan.</w:t>
      </w:r>
    </w:p>
    <w:p>
      <w:r>
        <w:rPr>
          <w:b/>
        </w:rPr>
        <w:t xml:space="preserve">Esimerkki 7.943</w:t>
      </w:r>
    </w:p>
    <w:p>
      <w:r>
        <w:t xml:space="preserve">Lause1: Lempielokuvani on Velho Oz. Lause2: Olin nuorena sitä mieltä, että se oli totta. Lause3: Hahmot veivät minut Ozin maahan. Lause4: Eräänä päivänä päätin ostaa elokuvan.</w:t>
      </w:r>
    </w:p>
    <w:p>
      <w:r>
        <w:rPr>
          <w:b/>
        </w:rPr>
        <w:t xml:space="preserve">Tulos</w:t>
      </w:r>
    </w:p>
    <w:p>
      <w:r>
        <w:t xml:space="preserve">3, Aina kun katsoin sitä, tunsin uppoutuvani elokuvaan.</w:t>
      </w:r>
    </w:p>
    <w:p>
      <w:r>
        <w:rPr>
          <w:b/>
        </w:rPr>
        <w:t xml:space="preserve">Esimerkki 7.944</w:t>
      </w:r>
    </w:p>
    <w:p>
      <w:r>
        <w:t xml:space="preserve">Lause1: Mary Ann lähti kävelylle puiston polulle. Lause2: Hän ohitti ihmisiä, joilla oli lapsia ja eläimiä. Lause3: Hän ohitti lenkkeileviä ja pyöräileviä ihmisiä. Lause4: Mary Ann sai yhdestä heistä ihottumaa, koska se oli myrkkysumaketta.</w:t>
      </w:r>
    </w:p>
    <w:p>
      <w:r>
        <w:rPr>
          <w:b/>
        </w:rPr>
        <w:t xml:space="preserve">Tulos</w:t>
      </w:r>
    </w:p>
    <w:p>
      <w:r>
        <w:t xml:space="preserve">4, Hän näki paljon kasveja.</w:t>
      </w:r>
    </w:p>
    <w:p>
      <w:r>
        <w:rPr>
          <w:b/>
        </w:rPr>
        <w:t xml:space="preserve">Esimerkki 7.945</w:t>
      </w:r>
    </w:p>
    <w:p>
      <w:r>
        <w:t xml:space="preserve">Lause1: Mary Ann lähti kävelylle puiston polulle. Lause2: Hän ohitti ihmisiä, joilla oli lapsia ja eläimiä. Lause3: Hän ohitti lenkkeileviä ja pyöräileviä ihmisiä. Lause4: Hän näki paljon kasveja.</w:t>
      </w:r>
    </w:p>
    <w:p>
      <w:r>
        <w:rPr>
          <w:b/>
        </w:rPr>
        <w:t xml:space="preserve">Tulos</w:t>
      </w:r>
    </w:p>
    <w:p>
      <w:r>
        <w:t xml:space="preserve">5, Mary Ann sai yhdestä niistä ihottumaa, koska se oli myrkkysumaketta.</w:t>
      </w:r>
    </w:p>
    <w:p>
      <w:r>
        <w:rPr>
          <w:b/>
        </w:rPr>
        <w:t xml:space="preserve">Esimerkki 7.946</w:t>
      </w:r>
    </w:p>
    <w:p>
      <w:r>
        <w:t xml:space="preserve">Lause1: Mary Ann lähti kävelylle puiston polulle. Lause2: Hän ohitti ihmisiä, joilla oli lapsia ja eläimiä. Lause3: Hän näki paljon kasveja. Lause4: Mary Ann sai ihottumaa yhdestä niistä, koska se oli myrkkysumaketta.</w:t>
      </w:r>
    </w:p>
    <w:p>
      <w:r>
        <w:rPr>
          <w:b/>
        </w:rPr>
        <w:t xml:space="preserve">Tulos</w:t>
      </w:r>
    </w:p>
    <w:p>
      <w:r>
        <w:t xml:space="preserve">3, Hän ohitti lenkkeileviä ja pyöräileviä ihmisiä.</w:t>
      </w:r>
    </w:p>
    <w:p>
      <w:r>
        <w:rPr>
          <w:b/>
        </w:rPr>
        <w:t xml:space="preserve">Esimerkki 7.947</w:t>
      </w:r>
    </w:p>
    <w:p>
      <w:r>
        <w:t xml:space="preserve">Lause1: Koira muutti eräänä päivänä perheeseen, jossa oli kaksi kissaa. Lause2: Toinen kissa ei välittänyt uudesta koirasta, mutta toinen kissa pelkäsi. Lause3: Se miautti äänekkäästi ja rapsutti koiran nenää. Lause4: Se hyppäsi huoneen toiselta puolelta toiselle paetakseen koiraa.</w:t>
      </w:r>
    </w:p>
    <w:p>
      <w:r>
        <w:rPr>
          <w:b/>
        </w:rPr>
        <w:t xml:space="preserve">Tulos</w:t>
      </w:r>
    </w:p>
    <w:p>
      <w:r>
        <w:t xml:space="preserve">5, Koira löysi hänet ja raateli hänet.</w:t>
      </w:r>
    </w:p>
    <w:p>
      <w:r>
        <w:rPr>
          <w:b/>
        </w:rPr>
        <w:t xml:space="preserve">Esimerkki 7.948</w:t>
      </w:r>
    </w:p>
    <w:p>
      <w:r>
        <w:t xml:space="preserve">Lause1: Koira muutti eräänä päivänä perheeseen, jossa oli kaksi kissaa. Lause2: Kissa miautti äänekkäästi ja rapsutti koiran nenää. Lause3: Se hyppäsi huoneen toiselta puolelta toiselle paetakseen koiraa. Lause4: Koira löysi hänet ja raateli häntä.</w:t>
      </w:r>
    </w:p>
    <w:p>
      <w:r>
        <w:rPr>
          <w:b/>
        </w:rPr>
        <w:t xml:space="preserve">Tulos</w:t>
      </w:r>
    </w:p>
    <w:p>
      <w:r>
        <w:t xml:space="preserve">2, Toinen kissa ei välittänyt uudesta koirasta, mutta toinen kissa pelkäsi.</w:t>
      </w:r>
    </w:p>
    <w:p>
      <w:r>
        <w:rPr>
          <w:b/>
        </w:rPr>
        <w:t xml:space="preserve">Esimerkki 7.949</w:t>
      </w:r>
    </w:p>
    <w:p>
      <w:r>
        <w:t xml:space="preserve">Lause1: Koira muutti eräänä päivänä perheeseen, jossa oli kaksi kissaa. Lause2: Toinen kissa ei välittänyt uudesta koirasta, mutta toinen kissa pelkäsi. Lause3: Se miautti äänekkäästi ja rapsutti koiran nenää. Lause4: Koira löysi sen ja raateli sitä.</w:t>
      </w:r>
    </w:p>
    <w:p>
      <w:r>
        <w:rPr>
          <w:b/>
        </w:rPr>
        <w:t xml:space="preserve">Tulos</w:t>
      </w:r>
    </w:p>
    <w:p>
      <w:r>
        <w:t xml:space="preserve">4, Hän hyppäsi huoneen toiselta puolelta toiselle paetakseen koiraa.</w:t>
      </w:r>
    </w:p>
    <w:p>
      <w:r>
        <w:rPr>
          <w:b/>
        </w:rPr>
        <w:t xml:space="preserve">Esimerkki 7.950</w:t>
      </w:r>
    </w:p>
    <w:p>
      <w:r>
        <w:t xml:space="preserve">Lause1: Lempieläimeni on arabianoriksi. Lause2: Se on afrikkalainen antilooppi. Lause3: Perheeni osti minulle hienon lahjan syntymäpäivälahjaksi tänä vuonna. Lause4: He antoivat minulle ison kuvakirjan afrikkalaisista eläimistä.</w:t>
      </w:r>
    </w:p>
    <w:p>
      <w:r>
        <w:rPr>
          <w:b/>
        </w:rPr>
        <w:t xml:space="preserve">Tulos</w:t>
      </w:r>
    </w:p>
    <w:p>
      <w:r>
        <w:t xml:space="preserve">3, minun on mentävä eläintarhoihin.</w:t>
      </w:r>
    </w:p>
    <w:p>
      <w:r>
        <w:rPr>
          <w:b/>
        </w:rPr>
        <w:t xml:space="preserve">Esimerkki 7.951</w:t>
      </w:r>
    </w:p>
    <w:p>
      <w:r>
        <w:t xml:space="preserve">Lause1: Lempieläimeni on arabianoriksi. Lause2: Se on afrikkalainen antilooppi. Lause3: Minun täytyy käydä eläintarhoissa. Lause4: He antoivat minulle ison kuvakirjan afrikkalaisista eläimistä.</w:t>
      </w:r>
    </w:p>
    <w:p>
      <w:r>
        <w:rPr>
          <w:b/>
        </w:rPr>
        <w:t xml:space="preserve">Tulos</w:t>
      </w:r>
    </w:p>
    <w:p>
      <w:r>
        <w:t xml:space="preserve">4, Perheeni osti minulle hienon lahjan syntymäpäivälahjaksi tänä vuonna.</w:t>
      </w:r>
    </w:p>
    <w:p>
      <w:r>
        <w:rPr>
          <w:b/>
        </w:rPr>
        <w:t xml:space="preserve">Esimerkki 7.952</w:t>
      </w:r>
    </w:p>
    <w:p>
      <w:r>
        <w:t xml:space="preserve">Lause1: Joka päivä nalkutan tyttärelleni, jotta hän tekisi kotitehtävänsä. Lause2: Päätin lopulta, että se on hänen omalla vastuullaan. Lause3: Tottahan toki, yhtenä iltana hän ei tehnyt niitä. Lause4: Hän sai lopulta huonon arvosanan tehtävästä.</w:t>
      </w:r>
    </w:p>
    <w:p>
      <w:r>
        <w:rPr>
          <w:b/>
        </w:rPr>
        <w:t xml:space="preserve">Tulos</w:t>
      </w:r>
    </w:p>
    <w:p>
      <w:r>
        <w:t xml:space="preserve">4, lähetin hänet kuitenkin nukkumaan, koska tiesin, että hän joutuisi vaikeuksiin koulussa.</w:t>
      </w:r>
    </w:p>
    <w:p>
      <w:r>
        <w:rPr>
          <w:b/>
        </w:rPr>
        <w:t xml:space="preserve">Esimerkki 7.953</w:t>
      </w:r>
    </w:p>
    <w:p>
      <w:r>
        <w:t xml:space="preserve">Lause1: Päätin lopulta, että se on hänen omalla vastuullaan. Lause2: Hän ei tosiaankaan tehnyt sitä eräänä iltana. Lause3: Lähetin hänet kuitenkin nukkumaan, koska tiesin, että hän joutuisi vaikeuksiin koulussa. Lause4: Hän sai lopulta huonon arvosanan tehtävästä.</w:t>
      </w:r>
    </w:p>
    <w:p>
      <w:r>
        <w:rPr>
          <w:b/>
        </w:rPr>
        <w:t xml:space="preserve">Tulos</w:t>
      </w:r>
    </w:p>
    <w:p>
      <w:r>
        <w:t xml:space="preserve">1, Joka päivä nalkutan tyttärelleni, että hän tekee läksynsä.</w:t>
      </w:r>
    </w:p>
    <w:p>
      <w:r>
        <w:rPr>
          <w:b/>
        </w:rPr>
        <w:t xml:space="preserve">Esimerkki 7.954</w:t>
      </w:r>
    </w:p>
    <w:p>
      <w:r>
        <w:t xml:space="preserve">Lause1: Nuori poika halusi pelata baseball-joukkueessaan. Lause2: Hän harjoitteli paljon veljiensä kanssa. Lause3: Poika ei pärjännyt hyvin. Lause4: Nuori poika lähti kotiin pettyneenä.</w:t>
      </w:r>
    </w:p>
    <w:p>
      <w:r>
        <w:rPr>
          <w:b/>
        </w:rPr>
        <w:t xml:space="preserve">Tulos</w:t>
      </w:r>
    </w:p>
    <w:p>
      <w:r>
        <w:t xml:space="preserve">3, Harjoituksissa hänen valmentajansa antoi hänen kokeilla syöttäjänä.</w:t>
      </w:r>
    </w:p>
    <w:p>
      <w:r>
        <w:rPr>
          <w:b/>
        </w:rPr>
        <w:t xml:space="preserve">Esimerkki 7.955</w:t>
      </w:r>
    </w:p>
    <w:p>
      <w:r>
        <w:t xml:space="preserve">Lause1: Hän harjoitteli paljon veljiensä kanssa. Lause2: Harjoituksissa hänen valmentajansa antoi hänen kokeilla syöttäjänä. Lause3: Poika ei pärjännyt hyvin. Lause4: Poika lähti kotiin pettyneenä.</w:t>
      </w:r>
    </w:p>
    <w:p>
      <w:r>
        <w:rPr>
          <w:b/>
        </w:rPr>
        <w:t xml:space="preserve">Tulos</w:t>
      </w:r>
    </w:p>
    <w:p>
      <w:r>
        <w:t xml:space="preserve">1, Nuori poika halusi pelata baseball-joukkueessaan.</w:t>
      </w:r>
    </w:p>
    <w:p>
      <w:r>
        <w:rPr>
          <w:b/>
        </w:rPr>
        <w:t xml:space="preserve">Esimerkki 7.956</w:t>
      </w:r>
    </w:p>
    <w:p>
      <w:r>
        <w:t xml:space="preserve">Lause1: Nuori poika halusi pelata baseball-joukkueessaan. Lause2: Harjoituksissa hänen valmentajansa antoi hänen kokeilla syöttäjänä. Lause3: Poika ei pärjännyt hyvin. Lause4: Poika lähti kotiin pettyneenä.</w:t>
      </w:r>
    </w:p>
    <w:p>
      <w:r>
        <w:rPr>
          <w:b/>
        </w:rPr>
        <w:t xml:space="preserve">Tulos</w:t>
      </w:r>
    </w:p>
    <w:p>
      <w:r>
        <w:t xml:space="preserve">2, Hän harjoitteli paljon veljiensä kanssa.</w:t>
      </w:r>
    </w:p>
    <w:p>
      <w:r>
        <w:rPr>
          <w:b/>
        </w:rPr>
        <w:t xml:space="preserve">Esimerkki 7.957</w:t>
      </w:r>
    </w:p>
    <w:p>
      <w:r>
        <w:t xml:space="preserve">Lause1: Sue heräsi keskellä yötä kamalaan hajuun. Lause2: Hän ei saanut selvää, mikä se oli. Lause3: Hän katseli ympärilleen huoneessa. Lause4: Sarah löysi pöydältään pilaantunutta maitoa.</w:t>
      </w:r>
    </w:p>
    <w:p>
      <w:r>
        <w:rPr>
          <w:b/>
        </w:rPr>
        <w:t xml:space="preserve">Tulos</w:t>
      </w:r>
    </w:p>
    <w:p>
      <w:r>
        <w:t xml:space="preserve">4, Sitten hän huomasi sen.</w:t>
      </w:r>
    </w:p>
    <w:p>
      <w:r>
        <w:rPr>
          <w:b/>
        </w:rPr>
        <w:t xml:space="preserve">Esimerkki 7.958</w:t>
      </w:r>
    </w:p>
    <w:p>
      <w:r>
        <w:t xml:space="preserve">Lause1: Sue heräsi keskellä yötä kamalaan hajuun. Lause2: Hän ei saanut selvää, mikä se oli. Lause3: Hän katseli ympärilleen huoneessa. Lause4: Sitten hän huomasi sen.</w:t>
      </w:r>
    </w:p>
    <w:p>
      <w:r>
        <w:rPr>
          <w:b/>
        </w:rPr>
        <w:t xml:space="preserve">Tulos</w:t>
      </w:r>
    </w:p>
    <w:p>
      <w:r>
        <w:t xml:space="preserve">5, Sarah löysi pöydältään pilaantunutta maitoa.</w:t>
      </w:r>
    </w:p>
    <w:p>
      <w:r>
        <w:rPr>
          <w:b/>
        </w:rPr>
        <w:t xml:space="preserve">Esimerkki 7.959</w:t>
      </w:r>
    </w:p>
    <w:p>
      <w:r>
        <w:t xml:space="preserve">Lause1: Mark huomaa eräänä päivänä, että hänen hampaisiinsa alkaa sattua. Lause2: Hän päättää käydä hammaslääkärillä katsomassa, mikä on vialla. Lause3: Hammaslääkäri kertoo Markille, että hänen on poistettava viisaudenhampaansa. Lause4: Mark suostuu leikkaukseen.</w:t>
      </w:r>
    </w:p>
    <w:p>
      <w:r>
        <w:rPr>
          <w:b/>
        </w:rPr>
        <w:t xml:space="preserve">Tulos</w:t>
      </w:r>
    </w:p>
    <w:p>
      <w:r>
        <w:t xml:space="preserve">5, Mark toivoi, että toimenpide lopettaisi hänen hammaskipunsa.</w:t>
      </w:r>
    </w:p>
    <w:p>
      <w:r>
        <w:rPr>
          <w:b/>
        </w:rPr>
        <w:t xml:space="preserve">Esimerkki 7.960</w:t>
      </w:r>
    </w:p>
    <w:p>
      <w:r>
        <w:t xml:space="preserve">Lause1: Hän päättää käydä hammaslääkärillä katsomassa, mikä häntä vaivaa. Lause2: Hammaslääkäri kertoo Markille, että hänen on poistettava viisaudenhampaansa. Lause3: Mark suostuu leikkaukseen. Lause4: Mark toivoi, että toimenpide lopettaisi hänen hammaskipunsa.</w:t>
      </w:r>
    </w:p>
    <w:p>
      <w:r>
        <w:rPr>
          <w:b/>
        </w:rPr>
        <w:t xml:space="preserve">Tulos</w:t>
      </w:r>
    </w:p>
    <w:p>
      <w:r>
        <w:t xml:space="preserve">1, Mark huomaa eräänä päivänä, että hänen hampaisiinsa alkaa sattua.</w:t>
      </w:r>
    </w:p>
    <w:p>
      <w:r>
        <w:rPr>
          <w:b/>
        </w:rPr>
        <w:t xml:space="preserve">Esimerkki 7.961</w:t>
      </w:r>
    </w:p>
    <w:p>
      <w:r>
        <w:t xml:space="preserve">Lause1: Lulu oli juuri muuttanut uuteen kotiinsa. Lause2: Hän päätti tiskata sinä iltana. Lause3: Hän kaatoi lokeroon astianpesuainetta. Lause4: Lulu käynnisti astianpesukoneen.</w:t>
      </w:r>
    </w:p>
    <w:p>
      <w:r>
        <w:rPr>
          <w:b/>
        </w:rPr>
        <w:t xml:space="preserve">Tulos</w:t>
      </w:r>
    </w:p>
    <w:p>
      <w:r>
        <w:t xml:space="preserve">2, Hänellä oli astianpesukone ensimmäistä kertaa.</w:t>
      </w:r>
    </w:p>
    <w:p>
      <w:r>
        <w:rPr>
          <w:b/>
        </w:rPr>
        <w:t xml:space="preserve">Esimerkki 7.962</w:t>
      </w:r>
    </w:p>
    <w:p>
      <w:r>
        <w:t xml:space="preserve">Lause1: Lulu oli juuri muuttanut uuteen kotiinsa. Lause2: Hänellä oli astianpesukone ensimmäistä kertaa. Lause3: Hän päätti sinä iltana tiskata astiat. Lause4: Lulu käynnisti astianpesukoneen.</w:t>
      </w:r>
    </w:p>
    <w:p>
      <w:r>
        <w:rPr>
          <w:b/>
        </w:rPr>
        <w:t xml:space="preserve">Tulos</w:t>
      </w:r>
    </w:p>
    <w:p>
      <w:r>
        <w:t xml:space="preserve">4, Hän kaatoi lokeroon astianpesuainetta.</w:t>
      </w:r>
    </w:p>
    <w:p>
      <w:r>
        <w:rPr>
          <w:b/>
        </w:rPr>
        <w:t xml:space="preserve">Esimerkki 7.963</w:t>
      </w:r>
    </w:p>
    <w:p>
      <w:r>
        <w:t xml:space="preserve">Lause1: He tulivat juosten hakemaan ruokaa. Lause2: Bill kaatoi lehmille jyviä suuriin säiliöihin. Lause3: Lehmät söivät iloisesti ruokansa. Lause4: Bill oli ylpeä työstään.</w:t>
      </w:r>
    </w:p>
    <w:p>
      <w:r>
        <w:rPr>
          <w:b/>
        </w:rPr>
        <w:t xml:space="preserve">Tulos</w:t>
      </w:r>
    </w:p>
    <w:p>
      <w:r>
        <w:t xml:space="preserve">1, maanviljelijä Bill kutsui lehmät pellolle.</w:t>
      </w:r>
    </w:p>
    <w:p>
      <w:r>
        <w:rPr>
          <w:b/>
        </w:rPr>
        <w:t xml:space="preserve">Esimerkki 7.964</w:t>
      </w:r>
    </w:p>
    <w:p>
      <w:r>
        <w:t xml:space="preserve">Lause1: Bill kutsui lehmät pellolle. Lause2: Bill kaatoi lehmille jyviä suuriin säiliöihin. Lause3: Lehmät söivät iloisesti päivällisensä. Lause4: Bill oli ylpeä työstään.</w:t>
      </w:r>
    </w:p>
    <w:p>
      <w:r>
        <w:rPr>
          <w:b/>
        </w:rPr>
        <w:t xml:space="preserve">Tulos</w:t>
      </w:r>
    </w:p>
    <w:p>
      <w:r>
        <w:t xml:space="preserve">2, Ne juoksivat sisään hakemaan ruokaa.</w:t>
      </w:r>
    </w:p>
    <w:p>
      <w:r>
        <w:rPr>
          <w:b/>
        </w:rPr>
        <w:t xml:space="preserve">Esimerkki 7.965</w:t>
      </w:r>
    </w:p>
    <w:p>
      <w:r>
        <w:t xml:space="preserve">Lause1: Bill kutsui lehmät pellolle. Lause2: Lehmät juoksivat hakemaan ruokaa. Lause3: Bill kaatoi lehmille jyviä suuriin säiliöihin. Lause4: Lehmät söivät iloisesti ruokansa.</w:t>
      </w:r>
    </w:p>
    <w:p>
      <w:r>
        <w:rPr>
          <w:b/>
        </w:rPr>
        <w:t xml:space="preserve">Tulos</w:t>
      </w:r>
    </w:p>
    <w:p>
      <w:r>
        <w:t xml:space="preserve">5, Bill oli ylpeä työstään.</w:t>
      </w:r>
    </w:p>
    <w:p>
      <w:r>
        <w:rPr>
          <w:b/>
        </w:rPr>
        <w:t xml:space="preserve">Esimerkki 7.966</w:t>
      </w:r>
    </w:p>
    <w:p>
      <w:r>
        <w:t xml:space="preserve">Lause1: Hänellä oli vaikeuksia avata autonsa ovea murtuneen peukalonsa vuoksi. Lause2: Kotona hän pyysi siskoaan lainaamaan hänelle rahaa leikkausta varten. Lause3: Sisko suostui sillä ehdolla, että mies saa työpaikan, jossa on vakuutus. Lause4: Hän suostui,</w:t>
      </w:r>
    </w:p>
    <w:p>
      <w:r>
        <w:rPr>
          <w:b/>
        </w:rPr>
        <w:t xml:space="preserve">Tulos</w:t>
      </w:r>
    </w:p>
    <w:p>
      <w:r>
        <w:t xml:space="preserve">1, Terry lähti sairaalasta turhautuneena ja lannistuneena.</w:t>
      </w:r>
    </w:p>
    <w:p>
      <w:r>
        <w:rPr>
          <w:b/>
        </w:rPr>
        <w:t xml:space="preserve">Esimerkki 7.967</w:t>
      </w:r>
    </w:p>
    <w:p>
      <w:r>
        <w:t xml:space="preserve">Lause1: Terry lähti sairaalasta turhautuneena ja lannistuneena. Lause2: Hänellä oli vaikeuksia avata autonsa ovea murtuneen peukalonsa vuoksi. Lause3: Terry suostui sillä ehdolla, että hän hankkii työpaikan, jossa on vakuutus. Lause4: Hän suostui,</w:t>
      </w:r>
    </w:p>
    <w:p>
      <w:r>
        <w:rPr>
          <w:b/>
        </w:rPr>
        <w:t xml:space="preserve">Tulos</w:t>
      </w:r>
    </w:p>
    <w:p>
      <w:r>
        <w:t xml:space="preserve">3, Kotona hän pyysi siskoaan lainaamaan hänelle rahaa leikkausta varten.</w:t>
      </w:r>
    </w:p>
    <w:p>
      <w:r>
        <w:rPr>
          <w:b/>
        </w:rPr>
        <w:t xml:space="preserve">Esimerkki 7.968</w:t>
      </w:r>
    </w:p>
    <w:p>
      <w:r>
        <w:t xml:space="preserve">Lause1: Terry lähti sairaalasta turhautuneena ja lannistuneena. Lause2: Hän pyysi kotona siskoaan lainaamaan rahaa leikkausta varten. Lause3: Terry suostui sillä ehdolla, että hän hankkii työpaikan, jossa on vakuutus. Lause4: Hän suostui,</w:t>
      </w:r>
    </w:p>
    <w:p>
      <w:r>
        <w:rPr>
          <w:b/>
        </w:rPr>
        <w:t xml:space="preserve">Tulos</w:t>
      </w:r>
    </w:p>
    <w:p>
      <w:r>
        <w:t xml:space="preserve">2, Hänellä oli vaikeuksia avata autonsa ovea murtuneen peukalonsa vuoksi.</w:t>
      </w:r>
    </w:p>
    <w:p>
      <w:r>
        <w:rPr>
          <w:b/>
        </w:rPr>
        <w:t xml:space="preserve">Esimerkki 7.969</w:t>
      </w:r>
    </w:p>
    <w:p>
      <w:r>
        <w:t xml:space="preserve">Lause1: Mary on työskennellyt autoliikkeessä kaksi vuotta myymättä. Lause2: Hänen pomonsa kertoo hänelle, että hänen on myytävä auto pian. Lause3: Mary myy heille erittäin suuren ja kalliin auton. Lause4: Maryn pomo on tyytyväinen myyntiin.</w:t>
      </w:r>
    </w:p>
    <w:p>
      <w:r>
        <w:rPr>
          <w:b/>
        </w:rPr>
        <w:t xml:space="preserve">Tulos</w:t>
      </w:r>
    </w:p>
    <w:p>
      <w:r>
        <w:t xml:space="preserve">3, Eräänä päivänä eräs pariskunta tulee autoliikkeeseen ja pyytää nähdä auton.</w:t>
      </w:r>
    </w:p>
    <w:p>
      <w:r>
        <w:rPr>
          <w:b/>
        </w:rPr>
        <w:t xml:space="preserve">Esimerkki 7.970</w:t>
      </w:r>
    </w:p>
    <w:p>
      <w:r>
        <w:t xml:space="preserve">Lause1: Mary on työskennellyt autoliikkeessä kaksi vuotta myymättä. Lause2: Eräänä päivänä pariskunta tulee autokauppaan ja pyytää nähdä auton. Lause3: Mary myy heille erittäin suuren ja kalliin auton. Lause4: Maryn pomo on tyytyväinen myyntiin.</w:t>
      </w:r>
    </w:p>
    <w:p>
      <w:r>
        <w:rPr>
          <w:b/>
        </w:rPr>
        <w:t xml:space="preserve">Tulos</w:t>
      </w:r>
    </w:p>
    <w:p>
      <w:r>
        <w:t xml:space="preserve">2, Hänen pomonsa kertoo hänelle, että hänen on pian myytävä auto.</w:t>
      </w:r>
    </w:p>
    <w:p>
      <w:r>
        <w:rPr>
          <w:b/>
        </w:rPr>
        <w:t xml:space="preserve">Esimerkki 7.971</w:t>
      </w:r>
    </w:p>
    <w:p>
      <w:r>
        <w:t xml:space="preserve">Lause1: Brie ja hänen kissansa muuttivat yhteen poikaystävänsä ja tämän kissan kanssa. Lause2: Ne viettivät suurimman osan ajastaan hyssyttelemällä toisiaan. Lause3: Eräänä yönä, kuusi kuukautta myöhemmin, kissat päättivät halailla. Lause4: Brie oli iloinen, että niistä oli tullut ystäviä.</w:t>
      </w:r>
    </w:p>
    <w:p>
      <w:r>
        <w:rPr>
          <w:b/>
        </w:rPr>
        <w:t xml:space="preserve">Tulos</w:t>
      </w:r>
    </w:p>
    <w:p>
      <w:r>
        <w:t xml:space="preserve">2, Nämä kaksi kissaa vihasivat toisiaan.</w:t>
      </w:r>
    </w:p>
    <w:p>
      <w:r>
        <w:rPr>
          <w:b/>
        </w:rPr>
        <w:t xml:space="preserve">Esimerkki 7.972</w:t>
      </w:r>
    </w:p>
    <w:p>
      <w:r>
        <w:t xml:space="preserve">Lause1: Kissat vihasivat toisiaan. Lause2: Ne viettivät suurimman osan ajastaan hyssyttelemällä toisiaan. Lause3: Eräänä yönä, kuusi kuukautta myöhemmin, kissat päättivät halailla. Lause4: Brie oli iloinen, että niistä oli tullut ystäviä.</w:t>
      </w:r>
    </w:p>
    <w:p>
      <w:r>
        <w:rPr>
          <w:b/>
        </w:rPr>
        <w:t xml:space="preserve">Tulos</w:t>
      </w:r>
    </w:p>
    <w:p>
      <w:r>
        <w:t xml:space="preserve">1, Brie ja hänen kissansa muuttivat poikaystävänsä ja tämän kissan luokse.</w:t>
      </w:r>
    </w:p>
    <w:p>
      <w:r>
        <w:rPr>
          <w:b/>
        </w:rPr>
        <w:t xml:space="preserve">Esimerkki 7.973</w:t>
      </w:r>
    </w:p>
    <w:p>
      <w:r>
        <w:t xml:space="preserve">Lause1: Brie ja hänen kissansa muuttivat yhteen poikaystävänsä ja tämän kissan kanssa. Lause2: Brie ja Brielle. Lause3: Ne viettivät suurimman osan ajastaan hyssyttelemällä toisiaan. Lause4: Eräänä yönä, kuusi kuukautta myöhemmin, kissat päättivät halailla.</w:t>
      </w:r>
    </w:p>
    <w:p>
      <w:r>
        <w:rPr>
          <w:b/>
        </w:rPr>
        <w:t xml:space="preserve">Tulos</w:t>
      </w:r>
    </w:p>
    <w:p>
      <w:r>
        <w:t xml:space="preserve">5, Brie oli iloinen, että heistä oli tullut ystäviä.</w:t>
      </w:r>
    </w:p>
    <w:p>
      <w:r>
        <w:rPr>
          <w:b/>
        </w:rPr>
        <w:t xml:space="preserve">Esimerkki 7.974</w:t>
      </w:r>
    </w:p>
    <w:p>
      <w:r>
        <w:t xml:space="preserve">Lause1: Tim tarvitsi uuden keittiön lattian. Lause2: Hänen lattiansa oli vanha ja halkeillut. Lause3: Niinpä hän lähti ostamaan uusia laattoja. Lause4: Hän löysi hienoja laattoja ja toi ne kotiin.</w:t>
      </w:r>
    </w:p>
    <w:p>
      <w:r>
        <w:rPr>
          <w:b/>
        </w:rPr>
        <w:t xml:space="preserve">Tulos</w:t>
      </w:r>
    </w:p>
    <w:p>
      <w:r>
        <w:t xml:space="preserve">5, Hän asensi kotiinsa kauniin uuden keittiön lattian.</w:t>
      </w:r>
    </w:p>
    <w:p>
      <w:r>
        <w:rPr>
          <w:b/>
        </w:rPr>
        <w:t xml:space="preserve">Esimerkki 7.975</w:t>
      </w:r>
    </w:p>
    <w:p>
      <w:r>
        <w:t xml:space="preserve">Lause1: Tim tarvitsi uuden keittiön lattian. Lause2: Hänen lattiansa oli vanha ja halkeillut. Lause3: Niinpä hän lähti ostamaan uusia laattoja. Lause4: Hän asensi kotiinsa kauniin uuden keittiön lattian.</w:t>
      </w:r>
    </w:p>
    <w:p>
      <w:r>
        <w:rPr>
          <w:b/>
        </w:rPr>
        <w:t xml:space="preserve">Tulos</w:t>
      </w:r>
    </w:p>
    <w:p>
      <w:r>
        <w:t xml:space="preserve">4, Hän löysi suuria laattoja ja toi ne kotiin.</w:t>
      </w:r>
    </w:p>
    <w:p>
      <w:r>
        <w:rPr>
          <w:b/>
        </w:rPr>
        <w:t xml:space="preserve">Esimerkki 7.976</w:t>
      </w:r>
    </w:p>
    <w:p>
      <w:r>
        <w:t xml:space="preserve">Lause1: Dave päätti eräänä päivänä mennä katsomaan Nickelbackin keikkaa. Lause2: Sitten hän kutsui joitakin ystäviään. Lause3: Lause4: Dave tarkistaa internetistä lisää konsertteja, joista hän pitää.</w:t>
      </w:r>
    </w:p>
    <w:p>
      <w:r>
        <w:rPr>
          <w:b/>
        </w:rPr>
        <w:t xml:space="preserve">Tulos</w:t>
      </w:r>
    </w:p>
    <w:p>
      <w:r>
        <w:t xml:space="preserve">2, Hän tilasi muutaman lipun.</w:t>
      </w:r>
    </w:p>
    <w:p>
      <w:r>
        <w:rPr>
          <w:b/>
        </w:rPr>
        <w:t xml:space="preserve">Esimerkki 7.977</w:t>
      </w:r>
    </w:p>
    <w:p>
      <w:r>
        <w:t xml:space="preserve">Lause1: Dave päätti eräänä päivänä mennä katsomaan Nickelbackin keikkaa. Lause2: Hän tilasi muutaman lipun. Lause3: Lause4: Dave tarkistaa internetistä lisää konsertteja, joista hän pitää.</w:t>
      </w:r>
    </w:p>
    <w:p>
      <w:r>
        <w:rPr>
          <w:b/>
        </w:rPr>
        <w:t xml:space="preserve">Tulos</w:t>
      </w:r>
    </w:p>
    <w:p>
      <w:r>
        <w:t xml:space="preserve">3, Sitten hän kutsui joitakin ystäviään.</w:t>
      </w:r>
    </w:p>
    <w:p>
      <w:r>
        <w:rPr>
          <w:b/>
        </w:rPr>
        <w:t xml:space="preserve">Esimerkki 7.978</w:t>
      </w:r>
    </w:p>
    <w:p>
      <w:r>
        <w:t xml:space="preserve">Lause1: Dave päätti eräänä päivänä, että hän haluaisi mennä katsomaan Nickelbackin keikkaa. Lause2: Hän tilasi muutaman lipun. Lause3: Sitten hän kutsui muutamia ystäviään. Lause4: Dave tarkistaa internetistä lisää konsertteja, joista hän pitää.</w:t>
      </w:r>
    </w:p>
    <w:p>
      <w:r>
        <w:rPr>
          <w:b/>
        </w:rPr>
        <w:t xml:space="preserve">Tulos</w:t>
      </w:r>
    </w:p>
    <w:p>
      <w:r>
        <w:t xml:space="preserve">4, He kaikki menivät näyttelyyn ja pitivät hauskaa.</w:t>
      </w:r>
    </w:p>
    <w:p>
      <w:r>
        <w:rPr>
          <w:b/>
        </w:rPr>
        <w:t xml:space="preserve">Esimerkki 7.979</w:t>
      </w:r>
    </w:p>
    <w:p>
      <w:r>
        <w:t xml:space="preserve">Lause1: Hautausmaa, jossa on 199 hautakiveä. Lause2: 12 miestä toi arkun. Lause3: 12 miestä laittoi arkun maahan. Lause4: He surivat menetyksiä.</w:t>
      </w:r>
    </w:p>
    <w:p>
      <w:r>
        <w:rPr>
          <w:b/>
        </w:rPr>
        <w:t xml:space="preserve">Tulos</w:t>
      </w:r>
    </w:p>
    <w:p>
      <w:r>
        <w:t xml:space="preserve">4, Miehet ja naiset itkivät yhdessä.</w:t>
      </w:r>
    </w:p>
    <w:p>
      <w:r>
        <w:rPr>
          <w:b/>
        </w:rPr>
        <w:t xml:space="preserve">Esimerkki 7.980</w:t>
      </w:r>
    </w:p>
    <w:p>
      <w:r>
        <w:t xml:space="preserve">Lause1: Hautausmaa, jossa on 199 hautakiveä. Lause2: 12 miestä laittoi arkun maahan. Lause3: Miehet ja naiset itkivät yhdessä. Lause4: He surivat menetyksiä.</w:t>
      </w:r>
    </w:p>
    <w:p>
      <w:r>
        <w:rPr>
          <w:b/>
        </w:rPr>
        <w:t xml:space="preserve">Tulos</w:t>
      </w:r>
    </w:p>
    <w:p>
      <w:r>
        <w:t xml:space="preserve">2, 12 miestä toi arkun.</w:t>
      </w:r>
    </w:p>
    <w:p>
      <w:r>
        <w:rPr>
          <w:b/>
        </w:rPr>
        <w:t xml:space="preserve">Esimerkki 7.981</w:t>
      </w:r>
    </w:p>
    <w:p>
      <w:r>
        <w:t xml:space="preserve">Lause1: Hautausmaa, jossa on 199 hautakiveä. Lause2: 12 miestä toi arkun. Lause3: 12 miestä laittoi arkun maahan. Lause4: Miehet ja naiset itkivät yhdessä.</w:t>
      </w:r>
    </w:p>
    <w:p>
      <w:r>
        <w:rPr>
          <w:b/>
        </w:rPr>
        <w:t xml:space="preserve">Tulos</w:t>
      </w:r>
    </w:p>
    <w:p>
      <w:r>
        <w:t xml:space="preserve">5, He surivat menetyksiä.</w:t>
      </w:r>
    </w:p>
    <w:p>
      <w:r>
        <w:rPr>
          <w:b/>
        </w:rPr>
        <w:t xml:space="preserve">Esimerkki 7.982</w:t>
      </w:r>
    </w:p>
    <w:p>
      <w:r>
        <w:t xml:space="preserve">Lause1: Hän hallitsi neljää ensimmäistä erää. Lause2: Hän sai viidennessä erässä vasemman koukun, joka viilsi hänen silmäänsä. Lause3: Viimeiset seitsemän erää olivat edestakaista taistelua. Lause4: Joe voitti lopulta ottelun.</w:t>
      </w:r>
    </w:p>
    <w:p>
      <w:r>
        <w:rPr>
          <w:b/>
        </w:rPr>
        <w:t xml:space="preserve">Tulos</w:t>
      </w:r>
    </w:p>
    <w:p>
      <w:r>
        <w:t xml:space="preserve">1, Joe tunsi olonsa itsevarmaksi nyrkkeilyotteluun lähdettäessä.</w:t>
      </w:r>
    </w:p>
    <w:p>
      <w:r>
        <w:rPr>
          <w:b/>
        </w:rPr>
        <w:t xml:space="preserve">Esimerkki 7.983</w:t>
      </w:r>
    </w:p>
    <w:p>
      <w:r>
        <w:t xml:space="preserve">Lause1: Jimmylle sattui ilkeämpi juttu. Lause2: Hän poimi pussillisen perunalastuja makuuhuoneensa lattialta. Lause3: Miksi pussissasi ryömii muurahaisia?" Hänen ystävänsä kysyi ulkona. Lause4: Jimmy tunsi olonsa pahoinvoivaksi.</w:t>
      </w:r>
    </w:p>
    <w:p>
      <w:r>
        <w:rPr>
          <w:b/>
        </w:rPr>
        <w:t xml:space="preserve">Tulos</w:t>
      </w:r>
    </w:p>
    <w:p>
      <w:r>
        <w:t xml:space="preserve">3, Matkalla ulos ovesta hän söi sipsejä.</w:t>
      </w:r>
    </w:p>
    <w:p>
      <w:r>
        <w:rPr>
          <w:b/>
        </w:rPr>
        <w:t xml:space="preserve">Esimerkki 7.984</w:t>
      </w:r>
    </w:p>
    <w:p>
      <w:r>
        <w:t xml:space="preserve">Lause1: Jimmylle sattui ilkeämpi juttu. Lause2: Hän poimi pussillisen perunalastuja makuuhuoneensa lattialta. Lause3: Matkalla ulos ovesta hän söi sipsejä. Lause4: Ulkona hänen ystävänsä kysyi: "Miksi muurahaiset ryömivät pussissasi?".</w:t>
      </w:r>
    </w:p>
    <w:p>
      <w:r>
        <w:rPr>
          <w:b/>
        </w:rPr>
        <w:t xml:space="preserve">Tulos</w:t>
      </w:r>
    </w:p>
    <w:p>
      <w:r>
        <w:t xml:space="preserve">5, Jimmy tunsi olonsa pahoinvoivaksi.</w:t>
      </w:r>
    </w:p>
    <w:p>
      <w:r>
        <w:rPr>
          <w:b/>
        </w:rPr>
        <w:t xml:space="preserve">Esimerkki 7.985</w:t>
      </w:r>
    </w:p>
    <w:p>
      <w:r>
        <w:t xml:space="preserve">Lause1: Isä ja poika suunnittelivat pieniä matchbox-autoja. Lause2: Jotkut joukkueet suunnittelivat hienoja autoja. Lause3: Me suunnittelimme yksinkertaisen auton, joka itse asiassa voitti derbyn. Lause4: Poikani oli iloinen, että voitimme.</w:t>
      </w:r>
    </w:p>
    <w:p>
      <w:r>
        <w:rPr>
          <w:b/>
        </w:rPr>
        <w:t xml:space="preserve">Tulos</w:t>
      </w:r>
    </w:p>
    <w:p>
      <w:r>
        <w:t xml:space="preserve">1, Poikani osallistui partiolaispoikien leluautoderbyyn.</w:t>
      </w:r>
    </w:p>
    <w:p>
      <w:r>
        <w:rPr>
          <w:b/>
        </w:rPr>
        <w:t xml:space="preserve">Esimerkki 7.986</w:t>
      </w:r>
    </w:p>
    <w:p>
      <w:r>
        <w:t xml:space="preserve">Lause1: Poikani osallistui partiolaisten leluautoderbyyn. Lause2: Isän ja pojan joukkueet suunnittelivat pieniä matchbox-autoja. Lause3: Jotkut joukkueet suunnittelivat hienoja autoja. Lause4: Poikani oli iloinen, että voitimme.</w:t>
      </w:r>
    </w:p>
    <w:p>
      <w:r>
        <w:rPr>
          <w:b/>
        </w:rPr>
        <w:t xml:space="preserve">Tulos</w:t>
      </w:r>
    </w:p>
    <w:p>
      <w:r>
        <w:t xml:space="preserve">4, Suunnittelimme yksinkertaisen auton, joka itse asiassa voitti derbyn.</w:t>
      </w:r>
    </w:p>
    <w:p>
      <w:r>
        <w:rPr>
          <w:b/>
        </w:rPr>
        <w:t xml:space="preserve">Esimerkki 7.987</w:t>
      </w:r>
    </w:p>
    <w:p>
      <w:r>
        <w:t xml:space="preserve">Lause1: Poikani osallistui partiolaisten leluautoderbyyn. Lause2: Isän ja pojan joukkueet suunnittelivat pieniä matchbox-autoja. Lause3: Suunnittelimme yksinkertaisen auton, joka itse asiassa voitti derbyn. Lause4: Poikani oli iloinen, että voitimme.</w:t>
      </w:r>
    </w:p>
    <w:p>
      <w:r>
        <w:rPr>
          <w:b/>
        </w:rPr>
        <w:t xml:space="preserve">Tulos</w:t>
      </w:r>
    </w:p>
    <w:p>
      <w:r>
        <w:t xml:space="preserve">3, Jotkut joukkueet suunnittelivat hienoja autoja.</w:t>
      </w:r>
    </w:p>
    <w:p>
      <w:r>
        <w:rPr>
          <w:b/>
        </w:rPr>
        <w:t xml:space="preserve">Esimerkki 7.988</w:t>
      </w:r>
    </w:p>
    <w:p>
      <w:r>
        <w:t xml:space="preserve">Lause1: Hän ei valitettavasti päässyt joukkueeseen. Lause2: Valmentaja sanoi, että hänen pitäisi olla nopeampi luistimilla. Lause3: Brian vietti koko talven harjoitellen luistelunopeuttaan. Lause4: Hän pääsi lopulta joukkueeseen.</w:t>
      </w:r>
    </w:p>
    <w:p>
      <w:r>
        <w:rPr>
          <w:b/>
        </w:rPr>
        <w:t xml:space="preserve">Tulos</w:t>
      </w:r>
    </w:p>
    <w:p>
      <w:r>
        <w:t xml:space="preserve">1, Brian yritti tänä vuonna päästä jääkiekkojoukkueeseen.</w:t>
      </w:r>
    </w:p>
    <w:p>
      <w:r>
        <w:rPr>
          <w:b/>
        </w:rPr>
        <w:t xml:space="preserve">Esimerkki 7.989</w:t>
      </w:r>
    </w:p>
    <w:p>
      <w:r>
        <w:t xml:space="preserve">Lause1: Brian yritti tänä vuonna päästä jääkiekkojoukkueeseen. Lause2: Hän ei valitettavasti päässyt joukkueeseen. Lause3: Brian vietti koko talven harjoitellen pikaluisteluaan. Lause4: Hän pääsi lopulta joukkueeseen.</w:t>
      </w:r>
    </w:p>
    <w:p>
      <w:r>
        <w:rPr>
          <w:b/>
        </w:rPr>
        <w:t xml:space="preserve">Tulos</w:t>
      </w:r>
    </w:p>
    <w:p>
      <w:r>
        <w:t xml:space="preserve">3, Valmentaja sanoi, että hänen piti olla nopeampi luistimilla.</w:t>
      </w:r>
    </w:p>
    <w:p>
      <w:r>
        <w:rPr>
          <w:b/>
        </w:rPr>
        <w:t xml:space="preserve">Esimerkki 7.990</w:t>
      </w:r>
    </w:p>
    <w:p>
      <w:r>
        <w:t xml:space="preserve">Lause1: Harry halusi todella nähdä uuden Star Wars -elokuvan. Lause2: Hän odotti jonossa lippukassalla ensi-iltapäivänä. Lause3: Hän katsoi koko elokuvan. Lause4: Harry todella piti elokuvasta.</w:t>
      </w:r>
    </w:p>
    <w:p>
      <w:r>
        <w:rPr>
          <w:b/>
        </w:rPr>
        <w:t xml:space="preserve">Tulos</w:t>
      </w:r>
    </w:p>
    <w:p>
      <w:r>
        <w:t xml:space="preserve">3, Hän pystyi ostamaan lipun itselleen.</w:t>
      </w:r>
    </w:p>
    <w:p>
      <w:r>
        <w:rPr>
          <w:b/>
        </w:rPr>
        <w:t xml:space="preserve">Esimerkki 7.991</w:t>
      </w:r>
    </w:p>
    <w:p>
      <w:r>
        <w:t xml:space="preserve">Lause1: Harry halusi todella nähdä uuden Star Wars -elokuvan. Lause2: Hän odotti jonossa lippukassalla ensi-iltapäivänä. Lause3: Hän pystyi ostamaan lipun itselleen. Lause4: Hän katsoi koko elokuvan.</w:t>
      </w:r>
    </w:p>
    <w:p>
      <w:r>
        <w:rPr>
          <w:b/>
        </w:rPr>
        <w:t xml:space="preserve">Tulos</w:t>
      </w:r>
    </w:p>
    <w:p>
      <w:r>
        <w:t xml:space="preserve">5, Harry piti elokuvasta todella paljon.</w:t>
      </w:r>
    </w:p>
    <w:p>
      <w:r>
        <w:rPr>
          <w:b/>
        </w:rPr>
        <w:t xml:space="preserve">Esimerkki 7.992</w:t>
      </w:r>
    </w:p>
    <w:p>
      <w:r>
        <w:t xml:space="preserve">Lause1: Harry halusi todella nähdä uuden Star Wars -elokuvan. Lause2: Hän pystyi ostamaan lipun itselleen. Lause3: Hän katsoi koko elokuvan. Lause4: Harry piti elokuvasta todella paljon.</w:t>
      </w:r>
    </w:p>
    <w:p>
      <w:r>
        <w:rPr>
          <w:b/>
        </w:rPr>
        <w:t xml:space="preserve">Tulos</w:t>
      </w:r>
    </w:p>
    <w:p>
      <w:r>
        <w:t xml:space="preserve">2, Hän odotti jonossa lippukassalla avajaispäivänä.</w:t>
      </w:r>
    </w:p>
    <w:p>
      <w:r>
        <w:rPr>
          <w:b/>
        </w:rPr>
        <w:t xml:space="preserve">Esimerkki 7.993</w:t>
      </w:r>
    </w:p>
    <w:p>
      <w:r>
        <w:t xml:space="preserve">Lause1: Mark aloitti uuden työn seuraavana päivänä. Lause2: Häntä hermostutti olla niin monen vieraan ihmisen seurassa. Lause3: Kun hän astui rakennukseen, monet ihmiset tervehtivät häntä lämpimästi. Lause4: Hän tajusi, että hän sopisi täydellisesti uuteen työpaikkaan.</w:t>
      </w:r>
    </w:p>
    <w:p>
      <w:r>
        <w:rPr>
          <w:b/>
        </w:rPr>
        <w:t xml:space="preserve">Tulos</w:t>
      </w:r>
    </w:p>
    <w:p>
      <w:r>
        <w:t xml:space="preserve">3, Hän nukkui tuskin yhtään edellisenä yönä ahdistuksen vuoksi.</w:t>
      </w:r>
    </w:p>
    <w:p>
      <w:r>
        <w:rPr>
          <w:b/>
        </w:rPr>
        <w:t xml:space="preserve">Esimerkki 7.994</w:t>
      </w:r>
    </w:p>
    <w:p>
      <w:r>
        <w:t xml:space="preserve">Lause1: Mark aloitti uuden työn seuraavana päivänä. Lause2: Häntä hermostutti olla niin monen vieraan ihmisen seurassa. Lause3: Hän nukkui tuskin yhtään edellisenä yönä ahdistuksen vuoksi. Lause4: Hän tajusi, että hän sopisi täydellisesti uuteen työpaikkaan.</w:t>
      </w:r>
    </w:p>
    <w:p>
      <w:r>
        <w:rPr>
          <w:b/>
        </w:rPr>
        <w:t xml:space="preserve">Tulos</w:t>
      </w:r>
    </w:p>
    <w:p>
      <w:r>
        <w:t xml:space="preserve">4, Kun hän astui rakennukseen, monet ihmiset tervehtivät häntä lämpimästi.</w:t>
      </w:r>
    </w:p>
    <w:p>
      <w:r>
        <w:rPr>
          <w:b/>
        </w:rPr>
        <w:t xml:space="preserve">Esimerkki 7.995</w:t>
      </w:r>
    </w:p>
    <w:p>
      <w:r>
        <w:t xml:space="preserve">Lause1: Mark aloitti uuden työn seuraavana päivänä. Lause2: Hän nukkui tuskin yhtään edellisenä yönä ahdistuksen vuoksi. Lause3: Kun hän astui rakennukseen, monet ihmiset tervehtivät häntä lämpimästi. Lause4: Hän tajusi, että hän sopisi täydellisesti uuteen työpaikkaan.</w:t>
      </w:r>
    </w:p>
    <w:p>
      <w:r>
        <w:rPr>
          <w:b/>
        </w:rPr>
        <w:t xml:space="preserve">Tulos</w:t>
      </w:r>
    </w:p>
    <w:p>
      <w:r>
        <w:t xml:space="preserve">2, Häntä hermostutti olla niin monen vieraan ihmisen seurassa.</w:t>
      </w:r>
    </w:p>
    <w:p>
      <w:r>
        <w:rPr>
          <w:b/>
        </w:rPr>
        <w:t xml:space="preserve">Esimerkki 7.996</w:t>
      </w:r>
    </w:p>
    <w:p>
      <w:r>
        <w:t xml:space="preserve">Lause1: Ellenillä oli pieni tytär, joka nukkui pinnasängyssä omassa huoneessaan. Lause2: Ellen ei eräänä aamuna kuullut vauvansa hössöttävän, joten hän meni katsomaan. Lause3: Ellen soitti poliisille kauheassa paniikissa. Lause4: Ellen pelkäsi kauheasti.</w:t>
      </w:r>
    </w:p>
    <w:p>
      <w:r>
        <w:rPr>
          <w:b/>
        </w:rPr>
        <w:t xml:space="preserve">Tulos</w:t>
      </w:r>
    </w:p>
    <w:p>
      <w:r>
        <w:t xml:space="preserve">3, Hänen tyttärensä ei liikkunut eikä hengittänyt!</w:t>
      </w:r>
    </w:p>
    <w:p>
      <w:r>
        <w:rPr>
          <w:b/>
        </w:rPr>
        <w:t xml:space="preserve">Esimerkki 7.997</w:t>
      </w:r>
    </w:p>
    <w:p>
      <w:r>
        <w:t xml:space="preserve">Lause1: Ellenillä oli pieni tytär, joka nukkui pinnasängyssä omassa huoneessaan. Lause2: Hänen tyttärensä ei liikkunut eikä hengittänyt! Lause3: Ellen soitti poliisille kauheassa paniikissa. Lause4: Ellen oli kauhean peloissaan.</w:t>
      </w:r>
    </w:p>
    <w:p>
      <w:r>
        <w:rPr>
          <w:b/>
        </w:rPr>
        <w:t xml:space="preserve">Tulos</w:t>
      </w:r>
    </w:p>
    <w:p>
      <w:r>
        <w:t xml:space="preserve">2, Eräänä aamuna Ellen ei kuullut vauvansa hössöttävän, joten hän meni tarkistamaan asian.</w:t>
      </w:r>
    </w:p>
    <w:p>
      <w:r>
        <w:rPr>
          <w:b/>
        </w:rPr>
        <w:t xml:space="preserve">Esimerkki 7.998</w:t>
      </w:r>
    </w:p>
    <w:p>
      <w:r>
        <w:t xml:space="preserve">Lause1: Pearl keräsi CD-levyjä, joissa oli rumat kannet. Lause2: Hän arvosti jazz-cd:tä, jossa oli kaksi delfiiniä kuvattuna yhteen. Lause3: Pearlin sydän särkyi, ja hän pyysi siskoaan palauttamaan CD:n. Lause4: Pearlin sisko halusi kostaa.</w:t>
      </w:r>
    </w:p>
    <w:p>
      <w:r>
        <w:rPr>
          <w:b/>
        </w:rPr>
        <w:t xml:space="preserve">Tulos</w:t>
      </w:r>
    </w:p>
    <w:p>
      <w:r>
        <w:t xml:space="preserve">3, Hänen siskonsa varasti CD-levyn ollessaan vihainen hänelle.</w:t>
      </w:r>
    </w:p>
    <w:p>
      <w:r>
        <w:rPr>
          <w:b/>
        </w:rPr>
        <w:t xml:space="preserve">Esimerkki 7.999</w:t>
      </w:r>
    </w:p>
    <w:p>
      <w:r>
        <w:t xml:space="preserve">Lause1: Hän arvosti jazz-cd:tä, jossa oli kaksi delfiiniä kuvattuna yhteen. Lause2: Hänen sisarensa varasti CD:n, kun hän oli vihainen hänelle. Lause3: Pearlin sydän särkyi, ja hän rukoili siskoaan palauttamaan CD:n. Lause4: Pearlin sisko halusi kostaa.</w:t>
      </w:r>
    </w:p>
    <w:p>
      <w:r>
        <w:rPr>
          <w:b/>
        </w:rPr>
        <w:t xml:space="preserve">Tulos</w:t>
      </w:r>
    </w:p>
    <w:p>
      <w:r>
        <w:t xml:space="preserve">1, Pearl keräsi CD-levyjä, joiden kansitaide oli ruma.</w:t>
      </w:r>
    </w:p>
    <w:p>
      <w:r>
        <w:rPr>
          <w:b/>
        </w:rPr>
        <w:t xml:space="preserve">Esimerkki 7.1000</w:t>
      </w:r>
    </w:p>
    <w:p>
      <w:r>
        <w:t xml:space="preserve">Lause1: Pearl keräsi CD-levyjä, joissa oli rumat kannet. Lause2: Hän arvosti jazz-cd:tä, jossa oli kaksi delfiiniä kuvattuna yhteen. Lause3: Hänen siskonsa varasti CD:n, kun hän oli vihainen Pearlille. Lause4: Pearlin sydän särkyi, ja hän rukoili siskoaan palauttamaan CD:n.</w:t>
      </w:r>
    </w:p>
    <w:p>
      <w:r>
        <w:rPr>
          <w:b/>
        </w:rPr>
        <w:t xml:space="preserve">Tulos</w:t>
      </w:r>
    </w:p>
    <w:p>
      <w:r>
        <w:t xml:space="preserve">5, Pearlin sisko halusi kostaa.</w:t>
      </w:r>
    </w:p>
    <w:p>
      <w:r>
        <w:rPr>
          <w:b/>
        </w:rPr>
        <w:t xml:space="preserve">Esimerkki 7.1001</w:t>
      </w:r>
    </w:p>
    <w:p>
      <w:r>
        <w:t xml:space="preserve">Lause1: Anna meni rannalle. Lause2: Hän meni tarkastamaan sitä ja hämmästyi, miten paljon elämää siinä oli. Lause3: Siellä oli kaloja, merisiilejä, meritähtiä - se oli uskomatonta! Lause4: Anna katseli meren elämää ja ajatteli luonnon ihmeellisyyttä.</w:t>
      </w:r>
    </w:p>
    <w:p>
      <w:r>
        <w:rPr>
          <w:b/>
        </w:rPr>
        <w:t xml:space="preserve">Tulos</w:t>
      </w:r>
    </w:p>
    <w:p>
      <w:r>
        <w:t xml:space="preserve">2, Vuorovesi laski, ja hän näki vuorovesialtaan.</w:t>
      </w:r>
    </w:p>
    <w:p>
      <w:r>
        <w:rPr>
          <w:b/>
        </w:rPr>
        <w:t xml:space="preserve">Esimerkki 7.1002</w:t>
      </w:r>
    </w:p>
    <w:p>
      <w:r>
        <w:t xml:space="preserve">Lause1: Anna meni rannalle. Lause2: Anna näki vuorovesialtaan. Lause3: Hän meni tutkimaan sitä ja hämmästyi, miten paljon elämää siinä oli. Lause4: Siellä oli kaloja, merisiilejä, meritähtiä - se oli uskomatonta!</w:t>
      </w:r>
    </w:p>
    <w:p>
      <w:r>
        <w:rPr>
          <w:b/>
        </w:rPr>
        <w:t xml:space="preserve">Tulos</w:t>
      </w:r>
    </w:p>
    <w:p>
      <w:r>
        <w:t xml:space="preserve">5, Anna katseli meren elämää ja mietti luonnon ihmeellisyyttä.</w:t>
      </w:r>
    </w:p>
    <w:p>
      <w:r>
        <w:rPr>
          <w:b/>
        </w:rPr>
        <w:t xml:space="preserve">Esimerkki 7.1003</w:t>
      </w:r>
    </w:p>
    <w:p>
      <w:r>
        <w:t xml:space="preserve">Lause1: Anna meni rannalle. Lause2: Anna näki vuorovesialtaan. Lause3: Hän meni tutkimaan sitä ja hämmästyi, miten paljon elämää siinä oli. Lause4: Anna katseli meren elämää ja ajatteli luonnon ihmeellisyyttä.</w:t>
      </w:r>
    </w:p>
    <w:p>
      <w:r>
        <w:rPr>
          <w:b/>
        </w:rPr>
        <w:t xml:space="preserve">Tulos</w:t>
      </w:r>
    </w:p>
    <w:p>
      <w:r>
        <w:t xml:space="preserve">4, Siellä oli kaloja, merisiilejä, meritähtiä - se oli uskomatonta!</w:t>
      </w:r>
    </w:p>
    <w:p>
      <w:r>
        <w:rPr>
          <w:b/>
        </w:rPr>
        <w:t xml:space="preserve">Esimerkki 7.1004</w:t>
      </w:r>
    </w:p>
    <w:p>
      <w:r>
        <w:t xml:space="preserve">Lause1: Brianna valitti katkerasti, kun hänen perheensä lähti telttailemaan. Lause2: Hän kuitenkin unohti nämä asiat maistettuaan ensimmäistä kertaa S'MOREa. Lause3: Hän mässäili herkkuaan ja katseli kunnioittavasti valtavaa tähtitaivasta. Lause4: Brianna rakasti leivonnaisia.</w:t>
      </w:r>
    </w:p>
    <w:p>
      <w:r>
        <w:rPr>
          <w:b/>
        </w:rPr>
        <w:t xml:space="preserve">Tulos</w:t>
      </w:r>
    </w:p>
    <w:p>
      <w:r>
        <w:t xml:space="preserve">2, Se pilaisi hänen hiuksensa ja kyntensä, eikä televisiota ollut.</w:t>
      </w:r>
    </w:p>
    <w:p>
      <w:r>
        <w:rPr>
          <w:b/>
        </w:rPr>
        <w:t xml:space="preserve">Esimerkki 7.1005</w:t>
      </w:r>
    </w:p>
    <w:p>
      <w:r>
        <w:t xml:space="preserve">Lause1: Brianna valitti katkerasti, kun hänen perheensä lähti telttailemaan. Lause2: Se pilasi hänen hiuksensa ja kyntensä, eikä televisiota ollut. Lause3: Hän kuitenkin unohti nämä asiat, kun hän maistoi ensimmäistä kertaa S'MOREa. Lause4: Brianna rakasti leivoksia.</w:t>
      </w:r>
    </w:p>
    <w:p>
      <w:r>
        <w:rPr>
          <w:b/>
        </w:rPr>
        <w:t xml:space="preserve">Tulos</w:t>
      </w:r>
    </w:p>
    <w:p>
      <w:r>
        <w:t xml:space="preserve">4, Mässäillen herkkuaan, hän katseli kunnioittavasti valtavaa tähtitaivasta.</w:t>
      </w:r>
    </w:p>
    <w:p>
      <w:r>
        <w:rPr>
          <w:b/>
        </w:rPr>
        <w:t xml:space="preserve">Esimerkki 7.1006</w:t>
      </w:r>
    </w:p>
    <w:p>
      <w:r>
        <w:t xml:space="preserve">Lause1: Shay oli vaeltamassa metsässä. Lause2: Hän tajusi, että hän oli eksynyt! Lause3: Hän jäljitti askeleitaan, kunnes löysi tiensä takaisin leiriin. Lause4: Shay tunsi ylivoimaista helpotusta.</w:t>
      </w:r>
    </w:p>
    <w:p>
      <w:r>
        <w:rPr>
          <w:b/>
        </w:rPr>
        <w:t xml:space="preserve">Tulos</w:t>
      </w:r>
    </w:p>
    <w:p>
      <w:r>
        <w:t xml:space="preserve">3, Hän yritti olla panikoimatta.</w:t>
      </w:r>
    </w:p>
    <w:p>
      <w:r>
        <w:rPr>
          <w:b/>
        </w:rPr>
        <w:t xml:space="preserve">Esimerkki 7.1007</w:t>
      </w:r>
    </w:p>
    <w:p>
      <w:r>
        <w:t xml:space="preserve">Lause1: Shay oli vaeltamassa metsässä. Lause2: Hän tajusi, että hän oli eksynyt! Lause3: Hän yritti olla panikoimatta. Lause4: Hän jäljitti askeleitaan, kunnes löysi tiensä takaisin leiriin.</w:t>
      </w:r>
    </w:p>
    <w:p>
      <w:r>
        <w:rPr>
          <w:b/>
        </w:rPr>
        <w:t xml:space="preserve">Tulos</w:t>
      </w:r>
    </w:p>
    <w:p>
      <w:r>
        <w:t xml:space="preserve">5, Shay tunsi ylivoimaista helpotusta.</w:t>
      </w:r>
    </w:p>
    <w:p>
      <w:r>
        <w:rPr>
          <w:b/>
        </w:rPr>
        <w:t xml:space="preserve">Esimerkki 7.1008</w:t>
      </w:r>
    </w:p>
    <w:p>
      <w:r>
        <w:t xml:space="preserve">Lause1: Simon sai ruokamyrkytyksen. Lause2: Hän muisteli kaikkia ravintoloita, joissa hän oli viime aikoina käynyt. Lause3: Yksi hänen ystävistään ilmoitti hänelle, että hänkin sairastui ruokamyrkytykseen. Lause4: He saivat selville, mikä ravintola se oli.</w:t>
      </w:r>
    </w:p>
    <w:p>
      <w:r>
        <w:rPr>
          <w:b/>
        </w:rPr>
        <w:t xml:space="preserve">Tulos</w:t>
      </w:r>
    </w:p>
    <w:p>
      <w:r>
        <w:t xml:space="preserve">3, Hän kutsui ystävänsä, jotka söivät hänen kanssaan näissä tilaisuuksissa.</w:t>
      </w:r>
    </w:p>
    <w:p>
      <w:r>
        <w:rPr>
          <w:b/>
        </w:rPr>
        <w:t xml:space="preserve">Esimerkki 7.1009</w:t>
      </w:r>
    </w:p>
    <w:p>
      <w:r>
        <w:t xml:space="preserve">Lause1: Simon sai ruokamyrkytyksen. Lause2: Hän muisteli kaikkia ravintoloita, joissa hän oli viime aikoina käynyt. Lause3: Hän soitti ystävilleen, jotka söivät hänen kanssaan näissä tilaisuuksissa. Lause4: Yksi hänen ystävistään ilmoitti hänelle, että hänkin sairastui ruokamyrkytykseen.</w:t>
      </w:r>
    </w:p>
    <w:p>
      <w:r>
        <w:rPr>
          <w:b/>
        </w:rPr>
        <w:t xml:space="preserve">Tulos</w:t>
      </w:r>
    </w:p>
    <w:p>
      <w:r>
        <w:t xml:space="preserve">5, He saivat selville, mikä ravintola se oli.</w:t>
      </w:r>
    </w:p>
    <w:p>
      <w:r>
        <w:rPr>
          <w:b/>
        </w:rPr>
        <w:t xml:space="preserve">Esimerkki 7.1010</w:t>
      </w:r>
    </w:p>
    <w:p>
      <w:r>
        <w:t xml:space="preserve">Lause1: Arnold pelkäsi lintuja. Lause2: Hän oli eräänä päivänä piknikillä. Lause3: Se laskeutui hänen ruokansa päälle. Lause4: Arnold huusi kauhusta!</w:t>
      </w:r>
    </w:p>
    <w:p>
      <w:r>
        <w:rPr>
          <w:b/>
        </w:rPr>
        <w:t xml:space="preserve">Tulos</w:t>
      </w:r>
    </w:p>
    <w:p>
      <w:r>
        <w:t xml:space="preserve">3, Lintu lensi kaukana.</w:t>
      </w:r>
    </w:p>
    <w:p>
      <w:r>
        <w:rPr>
          <w:b/>
        </w:rPr>
        <w:t xml:space="preserve">Esimerkki 7.1011</w:t>
      </w:r>
    </w:p>
    <w:p>
      <w:r>
        <w:t xml:space="preserve">Lause1: Arnold pelkäsi lintuja. Lause2: Hän oli eräänä päivänä piknikillä. Lause3: Lintu lensi kaukana. Lause4: Arnold huusi kauhusta!</w:t>
      </w:r>
    </w:p>
    <w:p>
      <w:r>
        <w:rPr>
          <w:b/>
        </w:rPr>
        <w:t xml:space="preserve">Tulos</w:t>
      </w:r>
    </w:p>
    <w:p>
      <w:r>
        <w:t xml:space="preserve">4, Se laskeutui hänen ruokansa päälle.</w:t>
      </w:r>
    </w:p>
    <w:p>
      <w:r>
        <w:rPr>
          <w:b/>
        </w:rPr>
        <w:t xml:space="preserve">Esimerkki 7.1012</w:t>
      </w:r>
    </w:p>
    <w:p>
      <w:r>
        <w:t xml:space="preserve">Lause1: Kip oli pettynyt siihen, ettei lunta ollut. Lause2: Hän valitti vanhemmilleen, ettei joulu ollut joulu ilman lunta. Lause3: He käskivät hänen mennä nukkumaan. Lause4: Kip polki tiensä huoneeseensa ja lopulta nukahti.</w:t>
      </w:r>
    </w:p>
    <w:p>
      <w:r>
        <w:rPr>
          <w:b/>
        </w:rPr>
        <w:t xml:space="preserve">Tulos</w:t>
      </w:r>
    </w:p>
    <w:p>
      <w:r>
        <w:t xml:space="preserve">5, Kip näki unta lumihiutaleista.</w:t>
      </w:r>
    </w:p>
    <w:p>
      <w:r>
        <w:rPr>
          <w:b/>
        </w:rPr>
        <w:t xml:space="preserve">Esimerkki 7.1013</w:t>
      </w:r>
    </w:p>
    <w:p>
      <w:r>
        <w:t xml:space="preserve">Lause1: Kip oli pettynyt siihen, ettei lunta ollut. Lause2: Hän valitti vanhemmilleen, ettei joulu ollut joulu ilman lunta. Lause3: Kip polki tiensä huoneeseensa ja lopulta nukahti. Lause4: Kip näki unta lumihiutaleista.</w:t>
      </w:r>
    </w:p>
    <w:p>
      <w:r>
        <w:rPr>
          <w:b/>
        </w:rPr>
        <w:t xml:space="preserve">Tulos</w:t>
      </w:r>
    </w:p>
    <w:p>
      <w:r>
        <w:t xml:space="preserve">3, He käskivät hänen mennä nukkumaan.</w:t>
      </w:r>
    </w:p>
    <w:p>
      <w:r>
        <w:rPr>
          <w:b/>
        </w:rPr>
        <w:t xml:space="preserve">Esimerkki 7.1014</w:t>
      </w:r>
    </w:p>
    <w:p>
      <w:r>
        <w:t xml:space="preserve">Lause1: Toinen poika kiusasi Bensonia koulussa. Lause2: Benson alkoi menettää yöuniaan sen takia. Lause3: Opettajat lähestyivät kiusattua ongelmasta. Lause4: Kiusaaja erotettiin.</w:t>
      </w:r>
    </w:p>
    <w:p>
      <w:r>
        <w:rPr>
          <w:b/>
        </w:rPr>
        <w:t xml:space="preserve">Tulos</w:t>
      </w:r>
    </w:p>
    <w:p>
      <w:r>
        <w:t xml:space="preserve">3, Lopulta hän kertoi asiasta opettajilleen koulussa.</w:t>
      </w:r>
    </w:p>
    <w:p>
      <w:r>
        <w:rPr>
          <w:b/>
        </w:rPr>
        <w:t xml:space="preserve">Esimerkki 7.1015</w:t>
      </w:r>
    </w:p>
    <w:p>
      <w:r>
        <w:t xml:space="preserve">Lause1: Toinen poika kiusasi Bensonia koulussa. Lause2: Benson alkoi menettää yöuniaan sen takia. Lause3: Lopulta hän kertoi asiasta opettajilleen koulussa. Lause4: Kiusaaja erotettiin.</w:t>
      </w:r>
    </w:p>
    <w:p>
      <w:r>
        <w:rPr>
          <w:b/>
        </w:rPr>
        <w:t xml:space="preserve">Tulos</w:t>
      </w:r>
    </w:p>
    <w:p>
      <w:r>
        <w:t xml:space="preserve">4, Opettajat lähestyivät kiusaajaa ongelmasta.</w:t>
      </w:r>
    </w:p>
    <w:p>
      <w:r>
        <w:rPr>
          <w:b/>
        </w:rPr>
        <w:t xml:space="preserve">Esimerkki 7.1016</w:t>
      </w:r>
    </w:p>
    <w:p>
      <w:r>
        <w:t xml:space="preserve">Lause1: Toinen poika kiusasi Bensonia koulussa. Lause2: Lopulta hän kertoi asiasta opettajilleen koulussa. Lause3: Opettajat lähestyivät kiusattua ongelmasta. Lause4: Kiusaaja erotettiin koulusta.</w:t>
      </w:r>
    </w:p>
    <w:p>
      <w:r>
        <w:rPr>
          <w:b/>
        </w:rPr>
        <w:t xml:space="preserve">Tulos</w:t>
      </w:r>
    </w:p>
    <w:p>
      <w:r>
        <w:t xml:space="preserve">2, Benson alkoi menettää yöuniaan sen vuoksi.</w:t>
      </w:r>
    </w:p>
    <w:p>
      <w:r>
        <w:rPr>
          <w:b/>
        </w:rPr>
        <w:t xml:space="preserve">Esimerkki 7.1017</w:t>
      </w:r>
    </w:p>
    <w:p>
      <w:r>
        <w:t xml:space="preserve">Lause1: Karen oli lähtenyt kouluun ja jättänyt kumppaninsa Samin. Lause2: Pitkänä viikonloppuna Sam lähti junalla Karenin luo. Lause3: Karenilla, joka kaipasi Samia, oli myös suunnitelma korjata asia. Lause4: Hän matkusti kotiin tapaamaan Samia, ja he kaipasivat toisiaan!</w:t>
      </w:r>
    </w:p>
    <w:p>
      <w:r>
        <w:rPr>
          <w:b/>
        </w:rPr>
        <w:t xml:space="preserve">Tulos</w:t>
      </w:r>
    </w:p>
    <w:p>
      <w:r>
        <w:t xml:space="preserve">2, Sam kaipasi Karenia, mutta hänellä oli suunnitelma sen korjaamiseksi.</w:t>
      </w:r>
    </w:p>
    <w:p>
      <w:r>
        <w:rPr>
          <w:b/>
        </w:rPr>
        <w:t xml:space="preserve">Esimerkki 7.1018</w:t>
      </w:r>
    </w:p>
    <w:p>
      <w:r>
        <w:t xml:space="preserve">Lause1: Joey oli telttailemassa ystäviensä kanssa. Lause2: Hän halusi sytyttää nuotion ja paahtaa vaahtokarkkeja. Lause3: Hän löysi metsästä tikkuja ja halkoja. Lause4: Sitten hän paistoi vaahtokarkkeja.</w:t>
      </w:r>
    </w:p>
    <w:p>
      <w:r>
        <w:rPr>
          <w:b/>
        </w:rPr>
        <w:t xml:space="preserve">Tulos</w:t>
      </w:r>
    </w:p>
    <w:p>
      <w:r>
        <w:t xml:space="preserve">4, Hän käytti tulitikkua tukkien sytyttämiseen.</w:t>
      </w:r>
    </w:p>
    <w:p>
      <w:r>
        <w:rPr>
          <w:b/>
        </w:rPr>
        <w:t xml:space="preserve">Esimerkki 7.1019</w:t>
      </w:r>
    </w:p>
    <w:p>
      <w:r>
        <w:t xml:space="preserve">Lause1: Joey oli telttailemassa ystäviensä kanssa. Lause2: Hän löysi metsästä keppejä ja tukkeja. Lause3: Hän sytytti tukit tulitikulla. Lause4: Sitten hän paahtoi vaahtokarkkeja.</w:t>
      </w:r>
    </w:p>
    <w:p>
      <w:r>
        <w:rPr>
          <w:b/>
        </w:rPr>
        <w:t xml:space="preserve">Tulos</w:t>
      </w:r>
    </w:p>
    <w:p>
      <w:r>
        <w:t xml:space="preserve">2, Hän halusi sytyttää nuotion ja paahtaa vaahtokarkkeja.</w:t>
      </w:r>
    </w:p>
    <w:p>
      <w:r>
        <w:rPr>
          <w:b/>
        </w:rPr>
        <w:t xml:space="preserve">Esimerkki 7.1020</w:t>
      </w:r>
    </w:p>
    <w:p>
      <w:r>
        <w:t xml:space="preserve">Lause1: Joey oli telttailemassa ystäviensä kanssa. Lause2: Hän halusi sytyttää nuotion ja paahtaa vaahtokarkkeja. Lause3: Hän sytytti tukit tulitikulla. Lause4: Sitten hän paahtoi vaahtokarkkeja.</w:t>
      </w:r>
    </w:p>
    <w:p>
      <w:r>
        <w:rPr>
          <w:b/>
        </w:rPr>
        <w:t xml:space="preserve">Tulos</w:t>
      </w:r>
    </w:p>
    <w:p>
      <w:r>
        <w:t xml:space="preserve">3, Hän löysi metsästä keppejä ja tukkeja.</w:t>
      </w:r>
    </w:p>
    <w:p>
      <w:r>
        <w:rPr>
          <w:b/>
        </w:rPr>
        <w:t xml:space="preserve">Esimerkki 7.1021</w:t>
      </w:r>
    </w:p>
    <w:p>
      <w:r>
        <w:t xml:space="preserve">Lause1: Diana siivoaa työkseen toimistorakennuksia. Lause2: Hän pesee vessoja ja kuuraa lattioita. Lause3: Perjantaina hän oli todella kipeä ja pahoinvoiva töissä. Lause4: Hän oksensi vessaan.</w:t>
      </w:r>
    </w:p>
    <w:p>
      <w:r>
        <w:rPr>
          <w:b/>
        </w:rPr>
        <w:t xml:space="preserve">Tulos</w:t>
      </w:r>
    </w:p>
    <w:p>
      <w:r>
        <w:t xml:space="preserve">4, Hän ei voinut pitää vapaapäivää.</w:t>
      </w:r>
    </w:p>
    <w:p>
      <w:r>
        <w:rPr>
          <w:b/>
        </w:rPr>
        <w:t xml:space="preserve">Esimerkki 7.1022</w:t>
      </w:r>
    </w:p>
    <w:p>
      <w:r>
        <w:t xml:space="preserve">Lause1: Diana siivoaa työkseen toimistorakennuksia. Lause2: Diana oli perjantaina töissä todella kipeä ja pahoinvoiva. Lause3: Hän ei voinut pitää vapaapäivää. Lause4: Hän oksensi vessaan.</w:t>
      </w:r>
    </w:p>
    <w:p>
      <w:r>
        <w:rPr>
          <w:b/>
        </w:rPr>
        <w:t xml:space="preserve">Tulos</w:t>
      </w:r>
    </w:p>
    <w:p>
      <w:r>
        <w:t xml:space="preserve">2, Hän pesee wc:t ja kuuraa lattiat.</w:t>
      </w:r>
    </w:p>
    <w:p>
      <w:r>
        <w:rPr>
          <w:b/>
        </w:rPr>
        <w:t xml:space="preserve">Esimerkki 7.1023</w:t>
      </w:r>
    </w:p>
    <w:p>
      <w:r>
        <w:t xml:space="preserve">Lause1: Jason päättää, että hän haluaa oppia hindiä ennen häitä. Lause2: Hän palkkaa opettajan ja harjoittelee hindin puhumista joka päivä. Lause3: Kun hääpäivä koittaa, Jason puhuu sujuvasti hindiä! Lause4: Kaikki olivat vaikuttuneita siitä, että Jasonista oli tullut kaksikielinen.</w:t>
      </w:r>
    </w:p>
    <w:p>
      <w:r>
        <w:rPr>
          <w:b/>
        </w:rPr>
        <w:t xml:space="preserve">Tulos</w:t>
      </w:r>
    </w:p>
    <w:p>
      <w:r>
        <w:t xml:space="preserve">1, Jasonin paras ystävä menee naimisiin Intiassa ensi vuonna.</w:t>
      </w:r>
    </w:p>
    <w:p>
      <w:r>
        <w:rPr>
          <w:b/>
        </w:rPr>
        <w:t xml:space="preserve">Esimerkki 7.1024</w:t>
      </w:r>
    </w:p>
    <w:p>
      <w:r>
        <w:t xml:space="preserve">Lause1: Jasonin paras ystävä menee naimisiin Intiassa ensi vuonna. Lause2: Hän palkkaa opettajan ja harjoittelee hindin puhumista joka päivä. Lause3: Kun hääpäivä koittaa, Jason puhuu sujuvasti hindiä! Lause4: Kaikki olivat vaikuttuneita siitä, että Jasonista oli tullut kaksikielinen.</w:t>
      </w:r>
    </w:p>
    <w:p>
      <w:r>
        <w:rPr>
          <w:b/>
        </w:rPr>
        <w:t xml:space="preserve">Tulos</w:t>
      </w:r>
    </w:p>
    <w:p>
      <w:r>
        <w:t xml:space="preserve">2, Jason päättää, että hän haluaa oppia hindiä ennen häitä.</w:t>
      </w:r>
    </w:p>
    <w:p>
      <w:r>
        <w:rPr>
          <w:b/>
        </w:rPr>
        <w:t xml:space="preserve">Esimerkki 7.1025</w:t>
      </w:r>
    </w:p>
    <w:p>
      <w:r>
        <w:t xml:space="preserve">Lause1: Jasonin paras ystävä menee naimisiin Intiassa ensi vuonna. Lause2: Jason päättää, että hän haluaa oppia hindiä ennen häitä. Lause3: Hän palkkaa opettajan ja harjoittelee hindin puhumista joka päivä. Lause4: Kun hääpäivä koittaa, Jason puhuu sujuvasti hindiä!</w:t>
      </w:r>
    </w:p>
    <w:p>
      <w:r>
        <w:rPr>
          <w:b/>
        </w:rPr>
        <w:t xml:space="preserve">Tulos</w:t>
      </w:r>
    </w:p>
    <w:p>
      <w:r>
        <w:t xml:space="preserve">5, Kaikki olivat vaikuttuneita siitä, että Jasonista oli tullut kaksikielinen.</w:t>
      </w:r>
    </w:p>
    <w:p>
      <w:r>
        <w:rPr>
          <w:b/>
        </w:rPr>
        <w:t xml:space="preserve">Esimerkki 7.1026</w:t>
      </w:r>
    </w:p>
    <w:p>
      <w:r>
        <w:t xml:space="preserve">Lause1: Todd ja Ashley seurustelivat. Lause2: Todd ärsyyntyi Ashleystä. Lause3: Hän antoi Ashleylle hiljaisen kohtelun. Lause4: Hän päätti olla puhumatta myöskään Toddille.</w:t>
      </w:r>
    </w:p>
    <w:p>
      <w:r>
        <w:rPr>
          <w:b/>
        </w:rPr>
        <w:t xml:space="preserve">Tulos</w:t>
      </w:r>
    </w:p>
    <w:p>
      <w:r>
        <w:t xml:space="preserve">4, Ashley hermostui.</w:t>
      </w:r>
    </w:p>
    <w:p>
      <w:r>
        <w:rPr>
          <w:b/>
        </w:rPr>
        <w:t xml:space="preserve">Esimerkki 7.1027</w:t>
      </w:r>
    </w:p>
    <w:p>
      <w:r>
        <w:t xml:space="preserve">Lause1: Todd ärsyyntyi Ashleyyn. Lause2: Hän antoi Ashleylle hiljaisen kohtelun. Lause3: Ashley suuttui. Lause4: Hän päätti olla puhumatta myöskään Toddille.</w:t>
      </w:r>
    </w:p>
    <w:p>
      <w:r>
        <w:rPr>
          <w:b/>
        </w:rPr>
        <w:t xml:space="preserve">Tulos</w:t>
      </w:r>
    </w:p>
    <w:p>
      <w:r>
        <w:t xml:space="preserve">1, Todd ja Ashley seurustelivat.</w:t>
      </w:r>
    </w:p>
    <w:p>
      <w:r>
        <w:rPr>
          <w:b/>
        </w:rPr>
        <w:t xml:space="preserve">Esimerkki 7.1028</w:t>
      </w:r>
    </w:p>
    <w:p>
      <w:r>
        <w:t xml:space="preserve">Lause1: Todd ja Ashley seurustelivat. Lause2: Todd ärsyyntyi Ashleystä. Lause3: Hän antoi Ashleylle hiljaisen kohtelun. Lause4: Ashley suuttui.</w:t>
      </w:r>
    </w:p>
    <w:p>
      <w:r>
        <w:rPr>
          <w:b/>
        </w:rPr>
        <w:t xml:space="preserve">Tulos</w:t>
      </w:r>
    </w:p>
    <w:p>
      <w:r>
        <w:t xml:space="preserve">5, Hän päätti olla puhumatta myöskään Toddille.</w:t>
      </w:r>
    </w:p>
    <w:p>
      <w:r>
        <w:rPr>
          <w:b/>
        </w:rPr>
        <w:t xml:space="preserve">Esimerkki 7.1029</w:t>
      </w:r>
    </w:p>
    <w:p>
      <w:r>
        <w:t xml:space="preserve">Lause1: Ystäväni ja minut kutsuttiin juhliin yliopistolla. Lause2: Pukeuduimme jännittävään tapahtumaan. Lause3: Juhlissa tanssimme koko ajan. Lause4: Meillä oli hauskaa!</w:t>
      </w:r>
    </w:p>
    <w:p>
      <w:r>
        <w:rPr>
          <w:b/>
        </w:rPr>
        <w:t xml:space="preserve">Tulos</w:t>
      </w:r>
    </w:p>
    <w:p>
      <w:r>
        <w:t xml:space="preserve">3, Olimme kaikki niin innoissamme hauskanpidosta!</w:t>
      </w:r>
    </w:p>
    <w:p>
      <w:r>
        <w:rPr>
          <w:b/>
        </w:rPr>
        <w:t xml:space="preserve">Esimerkki 7.1030</w:t>
      </w:r>
    </w:p>
    <w:p>
      <w:r>
        <w:t xml:space="preserve">Lause1: Ystäväni ja minut kutsuttiin juhliin yliopistolla. Lause2: Olimme kaikki niin innoissamme hauskanpidosta! Lause3: Me tanssimme juhlissa koko ajan. Lause4: Meillä oli hauskaa!</w:t>
      </w:r>
    </w:p>
    <w:p>
      <w:r>
        <w:rPr>
          <w:b/>
        </w:rPr>
        <w:t xml:space="preserve">Tulos</w:t>
      </w:r>
    </w:p>
    <w:p>
      <w:r>
        <w:t xml:space="preserve">2, Me pukeuduimme jännittävää tapahtumaa varten.</w:t>
      </w:r>
    </w:p>
    <w:p>
      <w:r>
        <w:rPr>
          <w:b/>
        </w:rPr>
        <w:t xml:space="preserve">Esimerkki 7.1031</w:t>
      </w:r>
    </w:p>
    <w:p>
      <w:r>
        <w:t xml:space="preserve">Lause1: Tytöt päättivät leipoa keksejä. Lause2: He leipoivat suklaa- ja kaurakeksejä. Lause3: Kun he olivat valmiita, he käärivät ne pusseihin. Lause4: He jakoivat niitä kaikille naapureille.</w:t>
      </w:r>
    </w:p>
    <w:p>
      <w:r>
        <w:rPr>
          <w:b/>
        </w:rPr>
        <w:t xml:space="preserve">Tulos</w:t>
      </w:r>
    </w:p>
    <w:p>
      <w:r>
        <w:t xml:space="preserve">1, Kelly ja hänen ystävänsä päättivät pitää leivontajuhlat.</w:t>
      </w:r>
    </w:p>
    <w:p>
      <w:r>
        <w:rPr>
          <w:b/>
        </w:rPr>
        <w:t xml:space="preserve">Esimerkki 7.1032</w:t>
      </w:r>
    </w:p>
    <w:p>
      <w:r>
        <w:t xml:space="preserve">Lause1: Kelly ja hänen ystävänsä päättivät pitää leivontajuhlat. Lause2: Tytöt päättivät leipoa keksejä. Lause3: Kun he olivat valmiita, he käärivät ne pusseihin. Lause4: He jakoivat niitä kaikille naapureille.</w:t>
      </w:r>
    </w:p>
    <w:p>
      <w:r>
        <w:rPr>
          <w:b/>
        </w:rPr>
        <w:t xml:space="preserve">Tulos</w:t>
      </w:r>
    </w:p>
    <w:p>
      <w:r>
        <w:t xml:space="preserve">3, He leipoivat suklaa- ja kaurakeksejä.</w:t>
      </w:r>
    </w:p>
    <w:p>
      <w:r>
        <w:rPr>
          <w:b/>
        </w:rPr>
        <w:t xml:space="preserve">Esimerkki 7.1033</w:t>
      </w:r>
    </w:p>
    <w:p>
      <w:r>
        <w:t xml:space="preserve">Lause1: Kelly ja hänen ystävänsä päättivät pitää leivontajuhlat. Lause2: He leipoivat suklaa- ja kaurakeksejä. Lause3: Kun he olivat valmiita, he käärivät ne pusseihin. Lause4: He jakoivat niitä kaikille naapureille.</w:t>
      </w:r>
    </w:p>
    <w:p>
      <w:r>
        <w:rPr>
          <w:b/>
        </w:rPr>
        <w:t xml:space="preserve">Tulos</w:t>
      </w:r>
    </w:p>
    <w:p>
      <w:r>
        <w:t xml:space="preserve">2, Tytöt päättivät leipoa keksejä.</w:t>
      </w:r>
    </w:p>
    <w:p>
      <w:r>
        <w:rPr>
          <w:b/>
        </w:rPr>
        <w:t xml:space="preserve">Esimerkki 7.1034</w:t>
      </w:r>
    </w:p>
    <w:p>
      <w:r>
        <w:t xml:space="preserve">Lause1: Oli hyvin kylmä päivä. Lause2: Lunta satoi kovaa monta tuntia. Lause3: Lansingin asukkaat olivat jumissa kodeissaan ilman sähköä. Lause4: Myrsky toi kaupunkiin kolme metriä lunta.</w:t>
      </w:r>
    </w:p>
    <w:p>
      <w:r>
        <w:rPr>
          <w:b/>
        </w:rPr>
        <w:t xml:space="preserve">Tulos</w:t>
      </w:r>
    </w:p>
    <w:p>
      <w:r>
        <w:t xml:space="preserve">5, Koulu peruttiin.</w:t>
      </w:r>
    </w:p>
    <w:p>
      <w:r>
        <w:rPr>
          <w:b/>
        </w:rPr>
        <w:t xml:space="preserve">Esimerkki 7.1035</w:t>
      </w:r>
    </w:p>
    <w:p>
      <w:r>
        <w:t xml:space="preserve">Lause1: Oli hyvin kylmä päivä. Lause2: Lunta satoi kovaa monta tuntia. Lause3: Lansingin asukkaat olivat jumissa kodeissaan ilman sähköä. Lause4: Koulu peruttiin.</w:t>
      </w:r>
    </w:p>
    <w:p>
      <w:r>
        <w:rPr>
          <w:b/>
        </w:rPr>
        <w:t xml:space="preserve">Tulos</w:t>
      </w:r>
    </w:p>
    <w:p>
      <w:r>
        <w:t xml:space="preserve">4, Myrsky toi kolme metriä lunta kaupunkiin.</w:t>
      </w:r>
    </w:p>
    <w:p>
      <w:r>
        <w:rPr>
          <w:b/>
        </w:rPr>
        <w:t xml:space="preserve">Esimerkki 7.1036</w:t>
      </w:r>
    </w:p>
    <w:p>
      <w:r>
        <w:t xml:space="preserve">Lause1: Oli hyvin kylmä päivä. Lause2: Lunta satoi kovaa monta tuntia. Lause3: Myrsky toi kolme metriä lunta kaupunkiin. Lause4: Koulu peruttiin.</w:t>
      </w:r>
    </w:p>
    <w:p>
      <w:r>
        <w:rPr>
          <w:b/>
        </w:rPr>
        <w:t xml:space="preserve">Tulos</w:t>
      </w:r>
    </w:p>
    <w:p>
      <w:r>
        <w:t xml:space="preserve">3, Lansingin asukkaat olivat jumissa kodeissaan ilman sähköä.</w:t>
      </w:r>
    </w:p>
    <w:p>
      <w:r>
        <w:rPr>
          <w:b/>
        </w:rPr>
        <w:t xml:space="preserve">Esimerkki 7.1037</w:t>
      </w:r>
    </w:p>
    <w:p>
      <w:r>
        <w:t xml:space="preserve">Lause1: Larry pelasi golfia isänsä kanssa. Lause2: Larry oli todella energinen aikaisemmasta kahvista. Lause3: Larry sai hole in one! Lause4: Larry oli innoissaan, kun hän sai ensimmäisen hole in one -pisteensä.</w:t>
      </w:r>
    </w:p>
    <w:p>
      <w:r>
        <w:rPr>
          <w:b/>
        </w:rPr>
        <w:t xml:space="preserve">Tulos</w:t>
      </w:r>
    </w:p>
    <w:p>
      <w:r>
        <w:t xml:space="preserve">3, Hän löi palloa niin kovaa kuin pystyi ensimmäisellä lyönnillään.</w:t>
      </w:r>
    </w:p>
    <w:p>
      <w:r>
        <w:rPr>
          <w:b/>
        </w:rPr>
        <w:t xml:space="preserve">Esimerkki 7.1038</w:t>
      </w:r>
    </w:p>
    <w:p>
      <w:r>
        <w:t xml:space="preserve">Lause1: Larry pelasi golfia isänsä kanssa. Lause2: Larry oli todella energinen aikaisemman kahvinsa jälkeen. Lause3: Hän löi palloa niin kovaa kuin pystyi ensimmäisellä lyönnillään. Lause4: Larry löi hole in one!</w:t>
      </w:r>
    </w:p>
    <w:p>
      <w:r>
        <w:rPr>
          <w:b/>
        </w:rPr>
        <w:t xml:space="preserve">Tulos</w:t>
      </w:r>
    </w:p>
    <w:p>
      <w:r>
        <w:t xml:space="preserve">5, Larry oli innoissaan ensimmäisestä hole in one -pisteestään.</w:t>
      </w:r>
    </w:p>
    <w:p>
      <w:r>
        <w:rPr>
          <w:b/>
        </w:rPr>
        <w:t xml:space="preserve">Esimerkki 7.1039</w:t>
      </w:r>
    </w:p>
    <w:p>
      <w:r>
        <w:t xml:space="preserve">Lause1: Larry oli todella energinen aikaisemman kahvinsa jälkeen. Lause2: Hän löi palloa niin kovaa kuin pystyi ensimmäisellä lyönnillään. Lause3: Larry löi hole in one! Lause4: Larry oli innoissaan, kun hän sai ensimmäisen hole in one -lyöntinsä.</w:t>
      </w:r>
    </w:p>
    <w:p>
      <w:r>
        <w:rPr>
          <w:b/>
        </w:rPr>
        <w:t xml:space="preserve">Tulos</w:t>
      </w:r>
    </w:p>
    <w:p>
      <w:r>
        <w:t xml:space="preserve">1, Larry pelasi golfia isänsä kanssa.</w:t>
      </w:r>
    </w:p>
    <w:p>
      <w:r>
        <w:rPr>
          <w:b/>
        </w:rPr>
        <w:t xml:space="preserve">Esimerkki 7.1040</w:t>
      </w:r>
    </w:p>
    <w:p>
      <w:r>
        <w:t xml:space="preserve">Lause1: Mutta koko päivä kului, eikä kukaan antanut hänelle lahjoja. Lause2: Hän alkoi masentua ja luuli, että kaikki olivat unohtaneet. Lause3: Myöhemmin hänelle tuli nälkä ja hän lähti keittiöön, mutta pysähtyi. Lause4: Hän ei halunnut ahmia masennuksesta.</w:t>
      </w:r>
    </w:p>
    <w:p>
      <w:r>
        <w:rPr>
          <w:b/>
        </w:rPr>
        <w:t xml:space="preserve">Tulos</w:t>
      </w:r>
    </w:p>
    <w:p>
      <w:r>
        <w:t xml:space="preserve">1, Candy heräsi innoissaan, koska oli hänen syntymäpäivänsä.</w:t>
      </w:r>
    </w:p>
    <w:p>
      <w:r>
        <w:rPr>
          <w:b/>
        </w:rPr>
        <w:t xml:space="preserve">Esimerkki 7.1041</w:t>
      </w:r>
    </w:p>
    <w:p>
      <w:r>
        <w:t xml:space="preserve">Lause1: Candy heräsi innoissaan, koska oli hänen syntymäpäivänsä. Lause2: Mutta koko päivä kului, eikä kukaan antanut hänelle mitään lahjoja. Lause3: Hän alkoi masentua ja ajatteli, että kaikki olivat unohtaneet. Lause4: Hän ei halunnut mässäillä masennuksen takia.</w:t>
      </w:r>
    </w:p>
    <w:p>
      <w:r>
        <w:rPr>
          <w:b/>
        </w:rPr>
        <w:t xml:space="preserve">Tulos</w:t>
      </w:r>
    </w:p>
    <w:p>
      <w:r>
        <w:t xml:space="preserve">4, Myöhemmin hänellä tuli nälkä ja hän lähti keittiöön, mutta pysähtyi.</w:t>
      </w:r>
    </w:p>
    <w:p>
      <w:r>
        <w:rPr>
          <w:b/>
        </w:rPr>
        <w:t xml:space="preserve">Esimerkki 7.1042</w:t>
      </w:r>
    </w:p>
    <w:p>
      <w:r>
        <w:t xml:space="preserve">Lause1: Candy heräsi innoissaan, koska oli hänen syntymäpäivänsä. Lause2: Hän alkoi masentua ja ajatteli, että kaikki olivat unohtaneet. Lause3: Myöhemmin hänelle tuli nälkä ja hän lähti keittiöön, mutta pysähtyi. Lause4: Hän ei halunnut ahmia masennuksesta.</w:t>
      </w:r>
    </w:p>
    <w:p>
      <w:r>
        <w:rPr>
          <w:b/>
        </w:rPr>
        <w:t xml:space="preserve">Tulos</w:t>
      </w:r>
    </w:p>
    <w:p>
      <w:r>
        <w:t xml:space="preserve">2, Mutta koko päivä kului, eikä kukaan antanut hänelle lahjoja.</w:t>
      </w:r>
    </w:p>
    <w:p>
      <w:r>
        <w:rPr>
          <w:b/>
        </w:rPr>
        <w:t xml:space="preserve">Esimerkki 7.1043</w:t>
      </w:r>
    </w:p>
    <w:p>
      <w:r>
        <w:t xml:space="preserve">Lause1: Tyytymättömyys työhöni on lisääntynyt viime aikoina. Lause2: Hain moniin eri paikkoihin. Lause3: Yksi paikka soitti minulle takaisin, ja menin haastatteluun. Lause4: Menin haastatteluun ja olin iloinen saadessani työpaikan.</w:t>
      </w:r>
    </w:p>
    <w:p>
      <w:r>
        <w:rPr>
          <w:b/>
        </w:rPr>
        <w:t xml:space="preserve">Tulos</w:t>
      </w:r>
    </w:p>
    <w:p>
      <w:r>
        <w:t xml:space="preserve">2, päätin etsiä uuden, jotta olisin tyytyväinen.</w:t>
      </w:r>
    </w:p>
    <w:p>
      <w:r>
        <w:rPr>
          <w:b/>
        </w:rPr>
        <w:t xml:space="preserve">Esimerkki 7.1044</w:t>
      </w:r>
    </w:p>
    <w:p>
      <w:r>
        <w:t xml:space="preserve">Lause1: Tyytymättömyys työhöni on lisääntynyt viime aikoina. Lause2: Päätin etsiä uuden työpaikan, jotta olisin onnellinen. Lause3: Hain moniin eri paikkoihin. Lause4: Yksi paikka soitti minulle takaisin, ja menin haastatteluun.</w:t>
      </w:r>
    </w:p>
    <w:p>
      <w:r>
        <w:rPr>
          <w:b/>
        </w:rPr>
        <w:t xml:space="preserve">Tulos</w:t>
      </w:r>
    </w:p>
    <w:p>
      <w:r>
        <w:t xml:space="preserve">5, menin haastatteluun ja olin iloinen saadessani työpaikan.</w:t>
      </w:r>
    </w:p>
    <w:p>
      <w:r>
        <w:rPr>
          <w:b/>
        </w:rPr>
        <w:t xml:space="preserve">Esimerkki 7.1045</w:t>
      </w:r>
    </w:p>
    <w:p>
      <w:r>
        <w:t xml:space="preserve">Lause1: Tyytymättömyys työhöni on lisääntynyt viime aikoina. Lause2: Päätin etsiä uuden työpaikan, jotta olisin onnellinen. Lause3: Yksi paikka soitti minulle takaisin, ja menin haastatteluun. Lause4: Menin haastatteluun ja olin onnellinen saadessani työpaikan.</w:t>
      </w:r>
    </w:p>
    <w:p>
      <w:r>
        <w:rPr>
          <w:b/>
        </w:rPr>
        <w:t xml:space="preserve">Tulos</w:t>
      </w:r>
    </w:p>
    <w:p>
      <w:r>
        <w:t xml:space="preserve">3, hain moniin eri paikkoihin.</w:t>
      </w:r>
    </w:p>
    <w:p>
      <w:r>
        <w:rPr>
          <w:b/>
        </w:rPr>
        <w:t xml:space="preserve">Esimerkki 7.1046</w:t>
      </w:r>
    </w:p>
    <w:p>
      <w:r>
        <w:t xml:space="preserve">Lause1: Lindsey halusi todella uudet kengät. Lause2: Kengät olivat hyvin kalliit. Lause3: Hän päätti säästää rahansa. Lause4: Hän osti kengät ja nautti niistä.</w:t>
      </w:r>
    </w:p>
    <w:p>
      <w:r>
        <w:rPr>
          <w:b/>
        </w:rPr>
        <w:t xml:space="preserve">Tulos</w:t>
      </w:r>
    </w:p>
    <w:p>
      <w:r>
        <w:t xml:space="preserve">4, Useiden viikkojen kuluttua hän sai kengät.</w:t>
      </w:r>
    </w:p>
    <w:p>
      <w:r>
        <w:rPr>
          <w:b/>
        </w:rPr>
        <w:t xml:space="preserve">Esimerkki 7.1047</w:t>
      </w:r>
    </w:p>
    <w:p>
      <w:r>
        <w:t xml:space="preserve">Lause1: Kengät olivat hyvin kalliit. Lause2: Hän päätti säästää rahansa. Lause3: Useiden viikkojen kuluttua hän sai kengät. Lause4: Hän osti kengät ja nautti niistä.</w:t>
      </w:r>
    </w:p>
    <w:p>
      <w:r>
        <w:rPr>
          <w:b/>
        </w:rPr>
        <w:t xml:space="preserve">Tulos</w:t>
      </w:r>
    </w:p>
    <w:p>
      <w:r>
        <w:t xml:space="preserve">1, Lindsey halusi todella uudet kengät.</w:t>
      </w:r>
    </w:p>
    <w:p>
      <w:r>
        <w:rPr>
          <w:b/>
        </w:rPr>
        <w:t xml:space="preserve">Esimerkki 7.1048</w:t>
      </w:r>
    </w:p>
    <w:p>
      <w:r>
        <w:t xml:space="preserve">Lause1: Oraa oli kehotettu olemaan käymättä suihkussa, jotta hän voisi liittyä sisarkuntaan. Lause2: Sitten hän keksi porsaanreiän. Lause3: He eivät olleet sanoneet, ettei Ora saisi käydä kylvyssä! Lause4: Ora otti kylvyn.</w:t>
      </w:r>
    </w:p>
    <w:p>
      <w:r>
        <w:rPr>
          <w:b/>
        </w:rPr>
        <w:t xml:space="preserve">Tulos</w:t>
      </w:r>
    </w:p>
    <w:p>
      <w:r>
        <w:t xml:space="preserve">2, Hän ei voinut kuvitellakaan jäävänsä viikoksi ilman puhdasta vettä!</w:t>
      </w:r>
    </w:p>
    <w:p>
      <w:r>
        <w:rPr>
          <w:b/>
        </w:rPr>
        <w:t xml:space="preserve">Esimerkki 7.1049</w:t>
      </w:r>
    </w:p>
    <w:p>
      <w:r>
        <w:t xml:space="preserve">Lause1: Hän ei voinut kuvitellakaan olevansa viikon ilman puhdasta vettä! Lause2: Sitten hän keksi porsaanreiän. Lause3: He eivät olleet sanoneet, ettei Ora saisi kylpeä! Lause4: Ora otti kylvyn.</w:t>
      </w:r>
    </w:p>
    <w:p>
      <w:r>
        <w:rPr>
          <w:b/>
        </w:rPr>
        <w:t xml:space="preserve">Tulos</w:t>
      </w:r>
    </w:p>
    <w:p>
      <w:r>
        <w:t xml:space="preserve">1, Oraa oli uskallettu olla käymättä suihkussa, jotta hän voisi liittyä sisarkuntaan.</w:t>
      </w:r>
    </w:p>
    <w:p>
      <w:r>
        <w:rPr>
          <w:b/>
        </w:rPr>
        <w:t xml:space="preserve">Esimerkki 7.1050</w:t>
      </w:r>
    </w:p>
    <w:p>
      <w:r>
        <w:t xml:space="preserve">Lause1: Allisonin 25-vuotispäivänä hänen perheensä vei hänet bingoon. Lause2: Hän ei ollut koskaan ennen pelannut ja oli hermostunut. Lause3: Kun hänelle näytettiin, miten bingoa pelataan, hän oli innoissaan aloittaessaan. Lause4: Allison aikoo maksaa bingoa uudelleen tulevaisuudessa.</w:t>
      </w:r>
    </w:p>
    <w:p>
      <w:r>
        <w:rPr>
          <w:b/>
        </w:rPr>
        <w:t xml:space="preserve">Tulos</w:t>
      </w:r>
    </w:p>
    <w:p>
      <w:r>
        <w:t xml:space="preserve">4, Neljännessä pelissä hän sai bingon.</w:t>
      </w:r>
    </w:p>
    <w:p>
      <w:r>
        <w:rPr>
          <w:b/>
        </w:rPr>
        <w:t xml:space="preserve">Esimerkki 7.1051</w:t>
      </w:r>
    </w:p>
    <w:p>
      <w:r>
        <w:t xml:space="preserve">Lause1: Allisonin 25-vuotispäivänä hänen perheensä vei hänet bingoon. Lause2: Hän ei ollut koskaan ennen pelannut ja oli hermostunut. Lause3: Neljännessä pelissä hän sai bingon. Lause4: Allison aikoo maksaa bingoa uudelleen tulevaisuudessa.</w:t>
      </w:r>
    </w:p>
    <w:p>
      <w:r>
        <w:rPr>
          <w:b/>
        </w:rPr>
        <w:t xml:space="preserve">Tulos</w:t>
      </w:r>
    </w:p>
    <w:p>
      <w:r>
        <w:t xml:space="preserve">3, Kun he näyttivät hänelle, miten pelata, hän oli innoissaan aloittamaan.</w:t>
      </w:r>
    </w:p>
    <w:p>
      <w:r>
        <w:rPr>
          <w:b/>
        </w:rPr>
        <w:t xml:space="preserve">Esimerkki 7.1052</w:t>
      </w:r>
    </w:p>
    <w:p>
      <w:r>
        <w:t xml:space="preserve">Lause1: Nya halusi nähdä paraatin keskustassa. Lause2: Hän ehti kolmeen bussiin. Lause3: Sitten hän meni metrolla. Lause4: Nya oli innoissaan päästessään katsomaan paraatia.</w:t>
      </w:r>
    </w:p>
    <w:p>
      <w:r>
        <w:rPr>
          <w:b/>
        </w:rPr>
        <w:t xml:space="preserve">Tulos</w:t>
      </w:r>
    </w:p>
    <w:p>
      <w:r>
        <w:t xml:space="preserve">4, Hän ehti keskustaan juuri ajoissa.</w:t>
      </w:r>
    </w:p>
    <w:p>
      <w:r>
        <w:rPr>
          <w:b/>
        </w:rPr>
        <w:t xml:space="preserve">Esimerkki 7.1053</w:t>
      </w:r>
    </w:p>
    <w:p>
      <w:r>
        <w:t xml:space="preserve">Lause1: Hän sai kolme bussia. Lause2: Sitten hän meni metrolla. Lause3: Hän ehti keskustaan juuri ajoissa. Lause4: Nya oli innoissaan päästessään katsomaan paraatia.</w:t>
      </w:r>
    </w:p>
    <w:p>
      <w:r>
        <w:rPr>
          <w:b/>
        </w:rPr>
        <w:t xml:space="preserve">Tulos</w:t>
      </w:r>
    </w:p>
    <w:p>
      <w:r>
        <w:t xml:space="preserve">1, Nya halusi nähdä paraatin keskustassa.</w:t>
      </w:r>
    </w:p>
    <w:p>
      <w:r>
        <w:rPr>
          <w:b/>
        </w:rPr>
        <w:t xml:space="preserve">Esimerkki 7.1054</w:t>
      </w:r>
    </w:p>
    <w:p>
      <w:r>
        <w:t xml:space="preserve">Lause1: Hän säilytti sitä sänkynsä vieressä. Lause2: Kasvi lakkasi kasvamasta. Lause3: Hänen äitinsä sanoi, että se tarvitsee auringonvaloa. Lause4: Niinpä Tom siirsi kasvin ikkunaan.</w:t>
      </w:r>
    </w:p>
    <w:p>
      <w:r>
        <w:rPr>
          <w:b/>
        </w:rPr>
        <w:t xml:space="preserve">Tulos</w:t>
      </w:r>
    </w:p>
    <w:p>
      <w:r>
        <w:t xml:space="preserve">1, Tom osti uuden kasvin.</w:t>
      </w:r>
    </w:p>
    <w:p>
      <w:r>
        <w:rPr>
          <w:b/>
        </w:rPr>
        <w:t xml:space="preserve">Esimerkki 7.1055</w:t>
      </w:r>
    </w:p>
    <w:p>
      <w:r>
        <w:t xml:space="preserve">Lause1: Tom osti uuden kasvin. Lause2: Hän säilytti sitä sänkynsä vieressä. Lause3: Hänen äitinsä sanoi, että se tarvitsee auringonvaloa. Lause4: Niinpä Tom siirsi kasvin ikkunaan.</w:t>
      </w:r>
    </w:p>
    <w:p>
      <w:r>
        <w:rPr>
          <w:b/>
        </w:rPr>
        <w:t xml:space="preserve">Tulos</w:t>
      </w:r>
    </w:p>
    <w:p>
      <w:r>
        <w:t xml:space="preserve">3, Kasvi lakkasi kasvamasta.</w:t>
      </w:r>
    </w:p>
    <w:p>
      <w:r>
        <w:rPr>
          <w:b/>
        </w:rPr>
        <w:t xml:space="preserve">Esimerkki 7.1056</w:t>
      </w:r>
    </w:p>
    <w:p>
      <w:r>
        <w:t xml:space="preserve">Lause1: Tom osti uuden kasvin. Lause2: Hän säilytti sitä sänkynsä vieressä. Lause3: Kasvi lakkasi kasvamasta. Lause4: Hänen äitinsä sanoi, että se tarvitsee auringonvaloa.</w:t>
      </w:r>
    </w:p>
    <w:p>
      <w:r>
        <w:rPr>
          <w:b/>
        </w:rPr>
        <w:t xml:space="preserve">Tulos</w:t>
      </w:r>
    </w:p>
    <w:p>
      <w:r>
        <w:t xml:space="preserve">5, Joten Tom siirsi kasvin ikkunaan.</w:t>
      </w:r>
    </w:p>
    <w:p>
      <w:r>
        <w:rPr>
          <w:b/>
        </w:rPr>
        <w:t xml:space="preserve">Esimerkki 7.1057</w:t>
      </w:r>
    </w:p>
    <w:p>
      <w:r>
        <w:t xml:space="preserve">Lause1: Yu Darvish on Texas Rangersin syöttäjä. Lause2: Kahden viime kauden ajan hän on ollut loukkaantuneena. Lause3: Ranger-fanit toivovat, että hänestä tulee heidän syöttäjiensä johtaja. Lause4: Ranger-fanit odottavat innolla hänen paluutaan.</w:t>
      </w:r>
    </w:p>
    <w:p>
      <w:r>
        <w:rPr>
          <w:b/>
        </w:rPr>
        <w:t xml:space="preserve">Tulos</w:t>
      </w:r>
    </w:p>
    <w:p>
      <w:r>
        <w:t xml:space="preserve">3, Raporttien mukaan hän on vihdoin terve ja pystyy pelaamaan.</w:t>
      </w:r>
    </w:p>
    <w:p>
      <w:r>
        <w:rPr>
          <w:b/>
        </w:rPr>
        <w:t xml:space="preserve">Esimerkki 7.1058</w:t>
      </w:r>
    </w:p>
    <w:p>
      <w:r>
        <w:t xml:space="preserve">Lause1: Yu Darvish on Texas Rangersin syöttäjä. Lause2: Raporttien mukaan hän on vihdoin terve ja pelikuntoinen. Lause3: Ranger-fanit toivovat, että hänestä tulee heidän syöttäjiensä johtaja. Lause4: Ranger-fanit odottavat innolla hänen paluutaan.</w:t>
      </w:r>
    </w:p>
    <w:p>
      <w:r>
        <w:rPr>
          <w:b/>
        </w:rPr>
        <w:t xml:space="preserve">Tulos</w:t>
      </w:r>
    </w:p>
    <w:p>
      <w:r>
        <w:t xml:space="preserve">2, Kahden viime kauden ajan hän on ollut loukkaantunut.</w:t>
      </w:r>
    </w:p>
    <w:p>
      <w:r>
        <w:rPr>
          <w:b/>
        </w:rPr>
        <w:t xml:space="preserve">Esimerkki 7.1059</w:t>
      </w:r>
    </w:p>
    <w:p>
      <w:r>
        <w:t xml:space="preserve">Lause1: Viimeiset kaksi kautta hän on ollut loukkaantuneena. Lause2: Raporttien mukaan hän on vihdoin terve ja pystyy pelaamaan. Lause3: Ranger-fanit toivovat, että hänestä tulee heidän syöttäjiensä johtaja. Lause4: Ranger-fanit odottavat innolla hänen paluutaan.</w:t>
      </w:r>
    </w:p>
    <w:p>
      <w:r>
        <w:rPr>
          <w:b/>
        </w:rPr>
        <w:t xml:space="preserve">Tulos</w:t>
      </w:r>
    </w:p>
    <w:p>
      <w:r>
        <w:t xml:space="preserve">1, Yu Darvish on Texas Rangersin syöttäjä.</w:t>
      </w:r>
    </w:p>
    <w:p>
      <w:r>
        <w:rPr>
          <w:b/>
        </w:rPr>
        <w:t xml:space="preserve">Esimerkki 7.1060</w:t>
      </w:r>
    </w:p>
    <w:p>
      <w:r>
        <w:t xml:space="preserve">Lause1: Avery sai kotitehtävän, jonka on määrä valmistua kahden viikon kuluttua. Lause2: Hän luki tehtävän heti läpi. Lause3: Hän suoritti tehtävät suunniteltuna päivänä. Lause4: Avery sai tehtävänsä valmiiksi etuajassa.</w:t>
      </w:r>
    </w:p>
    <w:p>
      <w:r>
        <w:rPr>
          <w:b/>
        </w:rPr>
        <w:t xml:space="preserve">Tulos</w:t>
      </w:r>
    </w:p>
    <w:p>
      <w:r>
        <w:t xml:space="preserve">3, Hän laati aikataulun ja jakoi sen jokaiselle päivälle tehtäviin.</w:t>
      </w:r>
    </w:p>
    <w:p>
      <w:r>
        <w:rPr>
          <w:b/>
        </w:rPr>
        <w:t xml:space="preserve">Esimerkki 7.1061</w:t>
      </w:r>
    </w:p>
    <w:p>
      <w:r>
        <w:t xml:space="preserve">Lause1: Hän luki tehtävän välittömästi läpi. Lause2: Hän teki aikataulun ja jakoi sen tehtäviin jokaiselle päivälle. Lause3: Hän suoritti tehtävät suunniteltuna päivänä. Lause4: Avery sai projektinsa valmiiksi etuajassa.</w:t>
      </w:r>
    </w:p>
    <w:p>
      <w:r>
        <w:rPr>
          <w:b/>
        </w:rPr>
        <w:t xml:space="preserve">Tulos</w:t>
      </w:r>
    </w:p>
    <w:p>
      <w:r>
        <w:t xml:space="preserve">1, Avery sai kotitehtävän, jonka piti olla valmis kahden viikon kuluttua.</w:t>
      </w:r>
    </w:p>
    <w:p>
      <w:r>
        <w:rPr>
          <w:b/>
        </w:rPr>
        <w:t xml:space="preserve">Esimerkki 7.1062</w:t>
      </w:r>
    </w:p>
    <w:p>
      <w:r>
        <w:t xml:space="preserve">Lause1: Hän ei aio ostaa mitään, vaan haluaa vain kävellä ympäriinsä. Lause2: Hän näkee kuitenkin erittäin hienon paidan myynnissä. Lause3: Chester ostaa paidan, koska hinta on niin hyvä. Lause4: Chester oli hyvin tyytyväinen ostamaansa paitaan.</w:t>
      </w:r>
    </w:p>
    <w:p>
      <w:r>
        <w:rPr>
          <w:b/>
        </w:rPr>
        <w:t xml:space="preserve">Tulos</w:t>
      </w:r>
    </w:p>
    <w:p>
      <w:r>
        <w:t xml:space="preserve">1, Chester päättää eräänä iltapäivänä mennä ostoskeskukseen.</w:t>
      </w:r>
    </w:p>
    <w:p>
      <w:r>
        <w:rPr>
          <w:b/>
        </w:rPr>
        <w:t xml:space="preserve">Esimerkki 7.1063</w:t>
      </w:r>
    </w:p>
    <w:p>
      <w:r>
        <w:t xml:space="preserve">Lause1: Chester päättää mennä ostoskeskukseen eräänä iltapäivänä. Lause2: Hän ei aio ostaa mitään, vaan haluaa vain kävellä. Lause3: Hän näkee kuitenkin erittäin hienon paidan myynnissä. Lause4: Chester oli hyvin tyytyväinen ostamaansa paitaan.</w:t>
      </w:r>
    </w:p>
    <w:p>
      <w:r>
        <w:rPr>
          <w:b/>
        </w:rPr>
        <w:t xml:space="preserve">Tulos</w:t>
      </w:r>
    </w:p>
    <w:p>
      <w:r>
        <w:t xml:space="preserve">4, Chester ostaa paidan, koska hinta on niin hyvä.</w:t>
      </w:r>
    </w:p>
    <w:p>
      <w:r>
        <w:rPr>
          <w:b/>
        </w:rPr>
        <w:t xml:space="preserve">Esimerkki 7.1064</w:t>
      </w:r>
    </w:p>
    <w:p>
      <w:r>
        <w:t xml:space="preserve">Lause1: Chester päättää mennä ostoskeskukseen eräänä iltapäivänä. Lause2: Hän näkee kuitenkin erittäin hienon paidan myynnissä. Lause3: Chester ostaa paidan, koska hinta on niin hyvä. Lause4: Chester oli hyvin tyytyväinen ostamaansa paitaan.</w:t>
      </w:r>
    </w:p>
    <w:p>
      <w:r>
        <w:rPr>
          <w:b/>
        </w:rPr>
        <w:t xml:space="preserve">Tulos</w:t>
      </w:r>
    </w:p>
    <w:p>
      <w:r>
        <w:t xml:space="preserve">2, Hän ei aio ostaa mitään, vaan haluaa vain kävellä ympäriinsä.</w:t>
      </w:r>
    </w:p>
    <w:p>
      <w:r>
        <w:rPr>
          <w:b/>
        </w:rPr>
        <w:t xml:space="preserve">Esimerkki 7.1065</w:t>
      </w:r>
    </w:p>
    <w:p>
      <w:r>
        <w:t xml:space="preserve">Lause1: Gina tajusi, että hänen oli ryhdyttävä työstämään raporttiaan. Lause2: Gina oli tuhlannut koko päivän, ja hänellä oli enää yksi päivä aikaa saada se valmiiksi. Lause3: Hänen äitinsä halusi hänen tiskaavan astiat. Lause4: Gina toivoi, ettei olisi tuhlannut päiväänsä.</w:t>
      </w:r>
    </w:p>
    <w:p>
      <w:r>
        <w:rPr>
          <w:b/>
        </w:rPr>
        <w:t xml:space="preserve">Tulos</w:t>
      </w:r>
    </w:p>
    <w:p>
      <w:r>
        <w:t xml:space="preserve">3, Hän istui alas ja alkoi työskennellä.</w:t>
      </w:r>
    </w:p>
    <w:p>
      <w:r>
        <w:rPr>
          <w:b/>
        </w:rPr>
        <w:t xml:space="preserve">Esimerkki 7.1066</w:t>
      </w:r>
    </w:p>
    <w:p>
      <w:r>
        <w:t xml:space="preserve">Lause1: Gina tajusi, että hänen oli ryhdyttävä työstämään raporttiaan. Lause2: Gina oli tuhlannut koko päivän, ja hänellä oli enää yksi päivä aikaa saada se valmiiksi. Lause3: Hän istuutui alas ja alkoi työskennellä. Lause4: Gina toivoi, ettei olisi tuhlannut päiväänsä.</w:t>
      </w:r>
    </w:p>
    <w:p>
      <w:r>
        <w:rPr>
          <w:b/>
        </w:rPr>
        <w:t xml:space="preserve">Tulos</w:t>
      </w:r>
    </w:p>
    <w:p>
      <w:r>
        <w:t xml:space="preserve">4, Hänen äitinsä halusi, että hän tiskaa astiat.</w:t>
      </w:r>
    </w:p>
    <w:p>
      <w:r>
        <w:rPr>
          <w:b/>
        </w:rPr>
        <w:t xml:space="preserve">Esimerkki 7.1067</w:t>
      </w:r>
    </w:p>
    <w:p>
      <w:r>
        <w:t xml:space="preserve">Lause1: Hän oli tuhlannut koko päivän, ja jäljellä oli enää yksi päivä. Lause2: Hän istuutui alas ja alkoi työskennellä. Lause3: Hänen äitinsä halusi hänen tiskaavan astiat. Lause4: Gina toivoi, ettei olisi tuhlannut päiväänsä.</w:t>
      </w:r>
    </w:p>
    <w:p>
      <w:r>
        <w:rPr>
          <w:b/>
        </w:rPr>
        <w:t xml:space="preserve">Tulos</w:t>
      </w:r>
    </w:p>
    <w:p>
      <w:r>
        <w:t xml:space="preserve">1, Gina tajusi, että hänen oli ryhdyttävä työstämään raporttiaan.</w:t>
      </w:r>
    </w:p>
    <w:p>
      <w:r>
        <w:rPr>
          <w:b/>
        </w:rPr>
        <w:t xml:space="preserve">Esimerkki 7.1068</w:t>
      </w:r>
    </w:p>
    <w:p>
      <w:r>
        <w:t xml:space="preserve">Lause1: Asunnossani on tiistaisin pyykkipäivä. Lause2: Olemme olleet liian kiireisiä parina viime tiistaina. Lause3: Olen pukeutunut hölmösti ja haisen silti pahalle. Lause4: Pesen pyykkiä heti.</w:t>
      </w:r>
    </w:p>
    <w:p>
      <w:r>
        <w:rPr>
          <w:b/>
        </w:rPr>
        <w:t xml:space="preserve">Tulos</w:t>
      </w:r>
    </w:p>
    <w:p>
      <w:r>
        <w:t xml:space="preserve">3, Nyt meillä ei ole melkein yhtään puhdasta vaatetta jäljellä.</w:t>
      </w:r>
    </w:p>
    <w:p>
      <w:r>
        <w:rPr>
          <w:b/>
        </w:rPr>
        <w:t xml:space="preserve">Esimerkki 7.1069</w:t>
      </w:r>
    </w:p>
    <w:p>
      <w:r>
        <w:t xml:space="preserve">Lause1: Asunnossani on tiistaisin pyykkipäivä. Lause2: Nyt meillä ei ole melkein yhtään puhdasta vaatetta jäljellä. Lause3: Olen pukeutunut hölmösti ja haisen silti pahalle. Lause4: Minä pesen pyykkiä nyt heti.</w:t>
      </w:r>
    </w:p>
    <w:p>
      <w:r>
        <w:rPr>
          <w:b/>
        </w:rPr>
        <w:t xml:space="preserve">Tulos</w:t>
      </w:r>
    </w:p>
    <w:p>
      <w:r>
        <w:t xml:space="preserve">2, Olemme olleet liian kiireisiä parina viime tiistaina.</w:t>
      </w:r>
    </w:p>
    <w:p>
      <w:r>
        <w:rPr>
          <w:b/>
        </w:rPr>
        <w:t xml:space="preserve">Esimerkki 7.1070</w:t>
      </w:r>
    </w:p>
    <w:p>
      <w:r>
        <w:t xml:space="preserve">Lause1: Olemme olleet liian kiireisiä parina viime tiistaina. Lause2: Nyt meillä ei ole melkein yhtään puhdasta vaatetta jäljellä. Lause3: Olen pukeutunut hölmösti ja haisen silti pahalle. Lause4: Minä pesen pyykit heti.</w:t>
      </w:r>
    </w:p>
    <w:p>
      <w:r>
        <w:rPr>
          <w:b/>
        </w:rPr>
        <w:t xml:space="preserve">Tulos</w:t>
      </w:r>
    </w:p>
    <w:p>
      <w:r>
        <w:t xml:space="preserve">1, Tiistaisin on pyykkipäivä asunnossani.</w:t>
      </w:r>
    </w:p>
    <w:p>
      <w:r>
        <w:rPr>
          <w:b/>
        </w:rPr>
        <w:t xml:space="preserve">Esimerkki 7.1071</w:t>
      </w:r>
    </w:p>
    <w:p>
      <w:r>
        <w:t xml:space="preserve">Lause1: Bob päätti mennä kävelylle puistoon. Lause2: Bob käveli polkua pitkin ja ihaili maisemia. Lause3: Hän löysi maasta kahdenkymmenen dollarin setelin. Lause4: Hän oli onnellinen.</w:t>
      </w:r>
    </w:p>
    <w:p>
      <w:r>
        <w:rPr>
          <w:b/>
        </w:rPr>
        <w:t xml:space="preserve">Tulos</w:t>
      </w:r>
    </w:p>
    <w:p>
      <w:r>
        <w:t xml:space="preserve">1, Ulkona oli kaunis kesäpäivä.</w:t>
      </w:r>
    </w:p>
    <w:p>
      <w:r>
        <w:rPr>
          <w:b/>
        </w:rPr>
        <w:t xml:space="preserve">Esimerkki 7.1072</w:t>
      </w:r>
    </w:p>
    <w:p>
      <w:r>
        <w:t xml:space="preserve">Lause1: Ulkona oli kaunis kesäpäivä. Lause2: Bob käveli polkua pitkin ja ihaili maisemia. Lause3: Hän löysi maasta kahdenkymmenen dollarin setelin. Lause4: Hän oli onnellinen.</w:t>
      </w:r>
    </w:p>
    <w:p>
      <w:r>
        <w:rPr>
          <w:b/>
        </w:rPr>
        <w:t xml:space="preserve">Tulos</w:t>
      </w:r>
    </w:p>
    <w:p>
      <w:r>
        <w:t xml:space="preserve">2, Bob päätti mennä kävelylle puistoon.</w:t>
      </w:r>
    </w:p>
    <w:p>
      <w:r>
        <w:rPr>
          <w:b/>
        </w:rPr>
        <w:t xml:space="preserve">Esimerkki 7.1073</w:t>
      </w:r>
    </w:p>
    <w:p>
      <w:r>
        <w:t xml:space="preserve">Lause1: Palvelin oli hyvin kiireinen. Lause2: Meghan ja Scott yrittivät kovasti ostaa lippuja. Lause3: Juuri kun konsertti oli melkein loppuunmyyty, Meghan löysi kaksi lippua. Lause4: He olivat niin helpottuneita.</w:t>
      </w:r>
    </w:p>
    <w:p>
      <w:r>
        <w:rPr>
          <w:b/>
        </w:rPr>
        <w:t xml:space="preserve">Tulos</w:t>
      </w:r>
    </w:p>
    <w:p>
      <w:r>
        <w:t xml:space="preserve">1, Meghan ja Scott halusivat nähdä suosikkibändinsä konsertin.</w:t>
      </w:r>
    </w:p>
    <w:p>
      <w:r>
        <w:rPr>
          <w:b/>
        </w:rPr>
        <w:t xml:space="preserve">Esimerkki 7.1074</w:t>
      </w:r>
    </w:p>
    <w:p>
      <w:r>
        <w:t xml:space="preserve">Lause1: Meghan ja Scott halusivat nähdä suosikkibändinsä konsertin. Lause2: Liput tulivat myyntiin verkossa, ja palvelin oli hyvin kiireinen. Lause3: Meghan ja Scott yrittivät kovasti ostaa lippuja. Lause4: He olivat niin helpottuneita.</w:t>
      </w:r>
    </w:p>
    <w:p>
      <w:r>
        <w:rPr>
          <w:b/>
        </w:rPr>
        <w:t xml:space="preserve">Tulos</w:t>
      </w:r>
    </w:p>
    <w:p>
      <w:r>
        <w:t xml:space="preserve">4, Juuri kun konsertti oli melkein loppuunmyyty, Meghan löysi kaksi lippua.</w:t>
      </w:r>
    </w:p>
    <w:p>
      <w:r>
        <w:rPr>
          <w:b/>
        </w:rPr>
        <w:t xml:space="preserve">Esimerkki 7.1075</w:t>
      </w:r>
    </w:p>
    <w:p>
      <w:r>
        <w:t xml:space="preserve">Lause1: Meghan ja Scott halusivat nähdä suosikkibändinsä konsertin. Lause2: Liput tulivat myyntiin verkossa, ja palvelin oli hyvin kiireinen. Lause3: Juuri kun konsertti oli melkein loppuunmyyty, Meghan löysi kaksi lippua. Lause4: He olivat niin helpottuneita.</w:t>
      </w:r>
    </w:p>
    <w:p>
      <w:r>
        <w:rPr>
          <w:b/>
        </w:rPr>
        <w:t xml:space="preserve">Tulos</w:t>
      </w:r>
    </w:p>
    <w:p>
      <w:r>
        <w:t xml:space="preserve">3, Meghan ja Scott yrittivät kovasti ostaa lippuja.</w:t>
      </w:r>
    </w:p>
    <w:p>
      <w:r>
        <w:rPr>
          <w:b/>
        </w:rPr>
        <w:t xml:space="preserve">Esimerkki 7.1076</w:t>
      </w:r>
    </w:p>
    <w:p>
      <w:r>
        <w:t xml:space="preserve">Lause1: John oli juuri valmistunut lukiosta ja oli menossa yliopistoon. Lause2: Hänen äitinsä auttoi häntä pakkaamaan tavaransa, ja hän ajoi pois. Lause3: Kun hän pääsi perille, hän meni katsomaan asuntolaansa. Lause4: Hänen uusi kämppäkaverinsa oli siellä, ja he tulivat hyvin toimeen.</w:t>
      </w:r>
    </w:p>
    <w:p>
      <w:r>
        <w:rPr>
          <w:b/>
        </w:rPr>
        <w:t xml:space="preserve">Tulos</w:t>
      </w:r>
    </w:p>
    <w:p>
      <w:r>
        <w:t xml:space="preserve">5, He kävelivät ympäri kampusta ja saivat kutsun juhliin.</w:t>
      </w:r>
    </w:p>
    <w:p>
      <w:r>
        <w:rPr>
          <w:b/>
        </w:rPr>
        <w:t xml:space="preserve">Esimerkki 7.1077</w:t>
      </w:r>
    </w:p>
    <w:p>
      <w:r>
        <w:t xml:space="preserve">Lause1: John oli juuri valmistunut lukiosta ja oli menossa yliopistoon. Lause2: Hänen äitinsä auttoi häntä pakkaamaan tavaransa, ja hän ajoi pois. Lause3: Kun hän pääsi perille, hän meni katsomaan asuntolaansa. Lause4: He kävelivät ympäri kampusta ja saivat kutsun juhliin.</w:t>
      </w:r>
    </w:p>
    <w:p>
      <w:r>
        <w:rPr>
          <w:b/>
        </w:rPr>
        <w:t xml:space="preserve">Tulos</w:t>
      </w:r>
    </w:p>
    <w:p>
      <w:r>
        <w:t xml:space="preserve">4, Hänen uusi kämppäkaverinsa oli siellä, ja he tulivat toimeen keskenään.</w:t>
      </w:r>
    </w:p>
    <w:p>
      <w:r>
        <w:rPr>
          <w:b/>
        </w:rPr>
        <w:t xml:space="preserve">Esimerkki 7.1078</w:t>
      </w:r>
    </w:p>
    <w:p>
      <w:r>
        <w:t xml:space="preserve">Lause1: Jackie oli ollut pitkän matkan juoksija monta vuotta. Lause2: Huolimatta hyvin täydestä iPodistaan hän kyllästyi musiikkiin. Lause3: Eräs hänen juoksukavereistaan suositteli kuunneltavaa kirjaa. Lause4: Hän kuunteli kirjaa juostessaan.</w:t>
      </w:r>
    </w:p>
    <w:p>
      <w:r>
        <w:rPr>
          <w:b/>
        </w:rPr>
        <w:t xml:space="preserve">Tulos</w:t>
      </w:r>
    </w:p>
    <w:p>
      <w:r>
        <w:t xml:space="preserve">4, Hän latasi uuden julkaisun iPodiinsa.</w:t>
      </w:r>
    </w:p>
    <w:p>
      <w:r>
        <w:rPr>
          <w:b/>
        </w:rPr>
        <w:t xml:space="preserve">Esimerkki 7.1079</w:t>
      </w:r>
    </w:p>
    <w:p>
      <w:r>
        <w:t xml:space="preserve">Lause1: Jackie oli ollut pitkän matkan juoksija monta vuotta. Lause2: Huolimatta hyvin täydestä iPodistaan hän kyllästyi musiikkiin. Lause3: Hän latasi iPodiinsa uuden julkaisun. Lause4: Hän kuunteli kirjaa juostessaan.</w:t>
      </w:r>
    </w:p>
    <w:p>
      <w:r>
        <w:rPr>
          <w:b/>
        </w:rPr>
        <w:t xml:space="preserve">Tulos</w:t>
      </w:r>
    </w:p>
    <w:p>
      <w:r>
        <w:t xml:space="preserve">3, Yksi hänen juoksukavereistaan suositteli kuultavaa kirjaa.</w:t>
      </w:r>
    </w:p>
    <w:p>
      <w:r>
        <w:rPr>
          <w:b/>
        </w:rPr>
        <w:t xml:space="preserve">Esimerkki 7.1080</w:t>
      </w:r>
    </w:p>
    <w:p>
      <w:r>
        <w:t xml:space="preserve">Lause1: Hän kyllästyi musiikkiin, vaikka hänen iPodinsa oli hyvin täynnä. Lause2: Eräs hänen juoksukavereistaan suositteli kuunneltavaa kirjaa. Lause3: Hän latasi iPodiinsa uuden julkaisun. Lause4: Hän kuunteli kirjaa juostessaan.</w:t>
      </w:r>
    </w:p>
    <w:p>
      <w:r>
        <w:rPr>
          <w:b/>
        </w:rPr>
        <w:t xml:space="preserve">Tulos</w:t>
      </w:r>
    </w:p>
    <w:p>
      <w:r>
        <w:t xml:space="preserve">1, Jackie oli ollut pitkän matkan juoksija monta vuotta.</w:t>
      </w:r>
    </w:p>
    <w:p>
      <w:r>
        <w:rPr>
          <w:b/>
        </w:rPr>
        <w:t xml:space="preserve">Esimerkki 7.1081</w:t>
      </w:r>
    </w:p>
    <w:p>
      <w:r>
        <w:t xml:space="preserve">Lause1: Arin ystävät usuttivat häntä viettämään yön paikallisessa kummitustalossa. Lause2: Hän kiipesi sisään talon ikkunasta. Lause3: Sitten hän käpertyi peiton kanssa nurkkaan. Lause4: Hän kesti koko yön.</w:t>
      </w:r>
    </w:p>
    <w:p>
      <w:r>
        <w:rPr>
          <w:b/>
        </w:rPr>
        <w:t xml:space="preserve">Tulos</w:t>
      </w:r>
    </w:p>
    <w:p>
      <w:r>
        <w:t xml:space="preserve">2, Ari suostui alustavasti.</w:t>
      </w:r>
    </w:p>
    <w:p>
      <w:r>
        <w:rPr>
          <w:b/>
        </w:rPr>
        <w:t xml:space="preserve">Esimerkki 7.1082</w:t>
      </w:r>
    </w:p>
    <w:p>
      <w:r>
        <w:t xml:space="preserve">Lause1: Arin ystävät usuttivat häntä viettämään yön paikallisessa kummitustalossa. Lause2: Ari suostui alustavasti. Lause3: Hän kiipesi sisään talon ikkunasta. Lause4: Hän kesti koko yön.</w:t>
      </w:r>
    </w:p>
    <w:p>
      <w:r>
        <w:rPr>
          <w:b/>
        </w:rPr>
        <w:t xml:space="preserve">Tulos</w:t>
      </w:r>
    </w:p>
    <w:p>
      <w:r>
        <w:t xml:space="preserve">4, Sitten hän käpertyi peiton kanssa nurkkaan.</w:t>
      </w:r>
    </w:p>
    <w:p>
      <w:r>
        <w:rPr>
          <w:b/>
        </w:rPr>
        <w:t xml:space="preserve">Esimerkki 7.1083</w:t>
      </w:r>
    </w:p>
    <w:p>
      <w:r>
        <w:t xml:space="preserve">Lause1: Ari oli alustavasti samaa mieltä. Lause2: Ari kiipesi sisään talon ikkunasta. Lause3: Sitten hän käpertyi peittoonsa nurkkaan. Lause4: Hän kesti koko yön.</w:t>
      </w:r>
    </w:p>
    <w:p>
      <w:r>
        <w:rPr>
          <w:b/>
        </w:rPr>
        <w:t xml:space="preserve">Tulos</w:t>
      </w:r>
    </w:p>
    <w:p>
      <w:r>
        <w:t xml:space="preserve">1, Arin ystävät haastoivat hänet yöksi paikalliseen kummitustaloon.</w:t>
      </w:r>
    </w:p>
    <w:p>
      <w:r>
        <w:rPr>
          <w:b/>
        </w:rPr>
        <w:t xml:space="preserve">Esimerkki 7.1084</w:t>
      </w:r>
    </w:p>
    <w:p>
      <w:r>
        <w:t xml:space="preserve">Lause1: Sam ajoi ympäriinsä kaukovalot päällä. Lause2: Hän ajatteli, että se on turvallisempaa. Lause3: Hänet pysäytettiin eilen illalla. Lause4: Poliisi antoi hänelle sakot ja käski korjata sen.</w:t>
      </w:r>
    </w:p>
    <w:p>
      <w:r>
        <w:rPr>
          <w:b/>
        </w:rPr>
        <w:t xml:space="preserve">Tulos</w:t>
      </w:r>
    </w:p>
    <w:p>
      <w:r>
        <w:t xml:space="preserve">5, Sam oli onneton.</w:t>
      </w:r>
    </w:p>
    <w:p>
      <w:r>
        <w:rPr>
          <w:b/>
        </w:rPr>
        <w:t xml:space="preserve">Esimerkki 7.1085</w:t>
      </w:r>
    </w:p>
    <w:p>
      <w:r>
        <w:t xml:space="preserve">Lause1: Hän ajatteli, että se on turvallisempaa. Lause2: Hänet pysäytettiin viime yönä. Lause3: Poliisi antoi hänelle sakot ja käski korjata sen. Lause4: Sam oli tyytymätön.</w:t>
      </w:r>
    </w:p>
    <w:p>
      <w:r>
        <w:rPr>
          <w:b/>
        </w:rPr>
        <w:t xml:space="preserve">Tulos</w:t>
      </w:r>
    </w:p>
    <w:p>
      <w:r>
        <w:t xml:space="preserve">1, Sam ajoi ympäriinsä kaukovalot päällä.</w:t>
      </w:r>
    </w:p>
    <w:p>
      <w:r>
        <w:rPr>
          <w:b/>
        </w:rPr>
        <w:t xml:space="preserve">Esimerkki 7.1086</w:t>
      </w:r>
    </w:p>
    <w:p>
      <w:r>
        <w:t xml:space="preserve">Lause1: Jan oli kyllästynyt talveen ja kylmään säähän. Lause2: Hän näki mainoksen, jossa mainostettiin autoa, joka sopisi hyvin matkalle. Lause3: Hän osti auton ja suunnitteli matkan kartalla. Lause4: Hän ajoi ympäri Floridan osavaltiota.</w:t>
      </w:r>
    </w:p>
    <w:p>
      <w:r>
        <w:rPr>
          <w:b/>
        </w:rPr>
        <w:t xml:space="preserve">Tulos</w:t>
      </w:r>
    </w:p>
    <w:p>
      <w:r>
        <w:t xml:space="preserve">5, Kun hän pääsi kotiin, oli kevään myötä tullut lämpimämpää.</w:t>
      </w:r>
    </w:p>
    <w:p>
      <w:r>
        <w:rPr>
          <w:b/>
        </w:rPr>
        <w:t xml:space="preserve">Esimerkki 7.1087</w:t>
      </w:r>
    </w:p>
    <w:p>
      <w:r>
        <w:t xml:space="preserve">Lause1: Jan oli kyllästynyt talveen ja kylmään säähän. Lause2: Hän näki mainoksen, jossa mainostettiin autoa, joka sopisi hyvin matkalle. Lause3: Hän osti auton ja suunnitteli matkan kartalla. Lause4: Kun hän pääsi kotiin, oli kevään myötä tullut lämpimämpää.</w:t>
      </w:r>
    </w:p>
    <w:p>
      <w:r>
        <w:rPr>
          <w:b/>
        </w:rPr>
        <w:t xml:space="preserve">Tulos</w:t>
      </w:r>
    </w:p>
    <w:p>
      <w:r>
        <w:t xml:space="preserve">4, Hän ajoi ympäri Floridan osavaltiota.</w:t>
      </w:r>
    </w:p>
    <w:p>
      <w:r>
        <w:rPr>
          <w:b/>
        </w:rPr>
        <w:t xml:space="preserve">Esimerkki 7.1088</w:t>
      </w:r>
    </w:p>
    <w:p>
      <w:r>
        <w:t xml:space="preserve">Lause1: Neil oli juuri saapunut Iraniin. Lause2: Hän oli innostunut kaupungeista ja maaseudusta. Lause3: Myös kieli ja ihmiset olivat ihania. Lause4: Hän oli onnellinen ollessaan Iranissa.</w:t>
      </w:r>
    </w:p>
    <w:p>
      <w:r>
        <w:rPr>
          <w:b/>
        </w:rPr>
        <w:t xml:space="preserve">Tulos</w:t>
      </w:r>
    </w:p>
    <w:p>
      <w:r>
        <w:t xml:space="preserve">3, Hänestä vuoret olivat niin kauniita.</w:t>
      </w:r>
    </w:p>
    <w:p>
      <w:r>
        <w:rPr>
          <w:b/>
        </w:rPr>
        <w:t xml:space="preserve">Esimerkki 7.1089</w:t>
      </w:r>
    </w:p>
    <w:p>
      <w:r>
        <w:t xml:space="preserve">Lause1: Neil oli juuri saapunut Iraniin. Lause2: Hänestä vuoret olivat niin kauniita. Lause3: Myös kieli ja ihmiset olivat ihania. Lause4: Hän oli onnellinen ollessaan Iranissa.</w:t>
      </w:r>
    </w:p>
    <w:p>
      <w:r>
        <w:rPr>
          <w:b/>
        </w:rPr>
        <w:t xml:space="preserve">Tulos</w:t>
      </w:r>
    </w:p>
    <w:p>
      <w:r>
        <w:t xml:space="preserve">2, Hän oli innostunut kaupungeista ja maaseudusta.</w:t>
      </w:r>
    </w:p>
    <w:p>
      <w:r>
        <w:rPr>
          <w:b/>
        </w:rPr>
        <w:t xml:space="preserve">Esimerkki 7.1090</w:t>
      </w:r>
    </w:p>
    <w:p>
      <w:r>
        <w:t xml:space="preserve">Lause1: Andrew oli ollut sinkku monta vuotta. Lause2: Hän halusi tyttöystävän, mutta ei osannut lähestyä ketään. Lause3: Lopulta ystävä esitteli Andrew'lle mukavan nuoren naisen. Lause4: Andrew pyysi häntä treffeille.</w:t>
      </w:r>
    </w:p>
    <w:p>
      <w:r>
        <w:rPr>
          <w:b/>
        </w:rPr>
        <w:t xml:space="preserve">Tulos</w:t>
      </w:r>
    </w:p>
    <w:p>
      <w:r>
        <w:t xml:space="preserve">5, Tyttö sanoi Andrew'lle kyllä.</w:t>
      </w:r>
    </w:p>
    <w:p>
      <w:r>
        <w:rPr>
          <w:b/>
        </w:rPr>
        <w:t xml:space="preserve">Esimerkki 7.1091</w:t>
      </w:r>
    </w:p>
    <w:p>
      <w:r>
        <w:t xml:space="preserve">Lause1: Andrew oli ollut sinkku monta vuotta. Lause2: Hän halusi tyttöystävän, mutta ei osannut lähestyä ketään. Lause3: Lopulta ystävä esitteli Andrew'lle mukavan nuoren naisen. Lause4: Tyttö suostui Andrew'lle.</w:t>
      </w:r>
    </w:p>
    <w:p>
      <w:r>
        <w:rPr>
          <w:b/>
        </w:rPr>
        <w:t xml:space="preserve">Tulos</w:t>
      </w:r>
    </w:p>
    <w:p>
      <w:r>
        <w:t xml:space="preserve">4, Andrew pyysi häntä treffeille.</w:t>
      </w:r>
    </w:p>
    <w:p>
      <w:r>
        <w:rPr>
          <w:b/>
        </w:rPr>
        <w:t xml:space="preserve">Esimerkki 7.1092</w:t>
      </w:r>
    </w:p>
    <w:p>
      <w:r>
        <w:t xml:space="preserve">Lause1: Hän kiirehti lentokentän turvatarkastuksen läpi. Lause2: Hän kuuli nimensä kaiuttimesta portin lähellä. Lause3: Hän juoksi kovaa vauhtia ja tervehti ärsyyntynyttä lentoemäntää. Lause4: Hän nousi lennolleen juuri ajoissa.</w:t>
      </w:r>
    </w:p>
    <w:p>
      <w:r>
        <w:rPr>
          <w:b/>
        </w:rPr>
        <w:t xml:space="preserve">Tulos</w:t>
      </w:r>
    </w:p>
    <w:p>
      <w:r>
        <w:t xml:space="preserve">1, Amy oli myöhässä lennoltaan.</w:t>
      </w:r>
    </w:p>
    <w:p>
      <w:r>
        <w:rPr>
          <w:b/>
        </w:rPr>
        <w:t xml:space="preserve">Esimerkki 7.1093</w:t>
      </w:r>
    </w:p>
    <w:p>
      <w:r>
        <w:t xml:space="preserve">Lause1: Amy oli myöhässä lennoltaan. Lause2: Amy kiirehti lentokentän turvatarkastuksen läpi. Lause3: Hän kuuli nimensä portin lähellä olevasta kaiuttimesta. Lause4: Hän juoksi huippuvauhtia ja tervehti ärsyyntynyttä lentoemäntää.</w:t>
      </w:r>
    </w:p>
    <w:p>
      <w:r>
        <w:rPr>
          <w:b/>
        </w:rPr>
        <w:t xml:space="preserve">Tulos</w:t>
      </w:r>
    </w:p>
    <w:p>
      <w:r>
        <w:t xml:space="preserve">5, Hän nousi lennolleen juuri ajoissa.</w:t>
      </w:r>
    </w:p>
    <w:p>
      <w:r>
        <w:rPr>
          <w:b/>
        </w:rPr>
        <w:t xml:space="preserve">Esimerkki 7.1094</w:t>
      </w:r>
    </w:p>
    <w:p>
      <w:r>
        <w:t xml:space="preserve">Lause1: Amy oli myöhässä lennoltaan. Lause2: Amy kiirehti lentokentän turvatarkastuksen läpi. Lause3: Hän juoksi huippuvauhtia ja tervehti ärsyyntynyttä lentoemäntää. Lause4: Hän nousi lennolleen juuri ajoissa.</w:t>
      </w:r>
    </w:p>
    <w:p>
      <w:r>
        <w:rPr>
          <w:b/>
        </w:rPr>
        <w:t xml:space="preserve">Tulos</w:t>
      </w:r>
    </w:p>
    <w:p>
      <w:r>
        <w:t xml:space="preserve">3, Hän saattoi kuulla nimensä portin lähellä olevasta kaiuttimesta.</w:t>
      </w:r>
    </w:p>
    <w:p>
      <w:r>
        <w:rPr>
          <w:b/>
        </w:rPr>
        <w:t xml:space="preserve">Esimerkki 7.1095</w:t>
      </w:r>
    </w:p>
    <w:p>
      <w:r>
        <w:t xml:space="preserve">Lause1: Paul tunsi itsensä rohkeaksi, joten hän yritti liittyä armeijaan. Lause2: Armeija sanoi, että hän oli liian heikko liittyäkseen. Lause3: Paul ei lannistunut, joten hän yritti liittyä laivastoon. Lause4: Laivasto kieltäytyi, koska Paul ei osannut uida.</w:t>
      </w:r>
    </w:p>
    <w:p>
      <w:r>
        <w:rPr>
          <w:b/>
        </w:rPr>
        <w:t xml:space="preserve">Tulos</w:t>
      </w:r>
    </w:p>
    <w:p>
      <w:r>
        <w:t xml:space="preserve">5, Paavali oli hyvin turhautunut.</w:t>
      </w:r>
    </w:p>
    <w:p>
      <w:r>
        <w:rPr>
          <w:b/>
        </w:rPr>
        <w:t xml:space="preserve">Esimerkki 7.1096</w:t>
      </w:r>
    </w:p>
    <w:p>
      <w:r>
        <w:t xml:space="preserve">Lause1: Paul tunsi itsensä rohkeaksi, joten hän yritti liittyä armeijaan. Lause2: Paul ei lannistunut, joten hän yritti liittyä laivastoon. Lause3: Laivasto kieltäytyi, koska Paul ei osannut uida. Lause4: Paul oli hyvin turhautunut.</w:t>
      </w:r>
    </w:p>
    <w:p>
      <w:r>
        <w:rPr>
          <w:b/>
        </w:rPr>
        <w:t xml:space="preserve">Tulos</w:t>
      </w:r>
    </w:p>
    <w:p>
      <w:r>
        <w:t xml:space="preserve">2, Armeijan mukaan hän oli liian heikko liittyäkseen.</w:t>
      </w:r>
    </w:p>
    <w:p>
      <w:r>
        <w:rPr>
          <w:b/>
        </w:rPr>
        <w:t xml:space="preserve">Esimerkki 7.1097</w:t>
      </w:r>
    </w:p>
    <w:p>
      <w:r>
        <w:t xml:space="preserve">Lause1: Paul tunsi itsensä rohkeaksi, joten hän yritti liittyä armeijaan. Lause2: Armeija sanoi, että hän oli liian heikko liittyäkseen. Lause3: Paul ei lannistunut, joten hän yritti liittyä laivastoon. Lause4: Paul oli hyvin turhautunut.</w:t>
      </w:r>
    </w:p>
    <w:p>
      <w:r>
        <w:rPr>
          <w:b/>
        </w:rPr>
        <w:t xml:space="preserve">Tulos</w:t>
      </w:r>
    </w:p>
    <w:p>
      <w:r>
        <w:t xml:space="preserve">4, Laivasto kieltäytyi hänestä, koska Paul ei osannut uida.</w:t>
      </w:r>
    </w:p>
    <w:p>
      <w:r>
        <w:rPr>
          <w:b/>
        </w:rPr>
        <w:t xml:space="preserve">Esimerkki 7.1098</w:t>
      </w:r>
    </w:p>
    <w:p>
      <w:r>
        <w:t xml:space="preserve">Lause1: Kissa jahtasi hiirtä tyhjän varaston halki. Lause2: Jyrsijä juoksi peloissaan niin nopeasti kuin se pystyi. Lause3: Suurempi kissa pysyi lähellä perässä. Lause4: Hiiri pääsi karkuun.</w:t>
      </w:r>
    </w:p>
    <w:p>
      <w:r>
        <w:rPr>
          <w:b/>
        </w:rPr>
        <w:t xml:space="preserve">Tulos</w:t>
      </w:r>
    </w:p>
    <w:p>
      <w:r>
        <w:t xml:space="preserve">4, Se oli kauhuissaan.</w:t>
      </w:r>
    </w:p>
    <w:p>
      <w:r>
        <w:rPr>
          <w:b/>
        </w:rPr>
        <w:t xml:space="preserve">Esimerkki 7.1099</w:t>
      </w:r>
    </w:p>
    <w:p>
      <w:r>
        <w:t xml:space="preserve">Lause1: Kissa jahtasi hiirtä tyhjän varaston halki. Lause2: Jyrsijä juoksi peloissaan niin nopeasti kuin se pystyi. Lause3: Suurempi kissa pysyi lähellä perässä. Lause4: Se oli kauhuissaan.</w:t>
      </w:r>
    </w:p>
    <w:p>
      <w:r>
        <w:rPr>
          <w:b/>
        </w:rPr>
        <w:t xml:space="preserve">Tulos</w:t>
      </w:r>
    </w:p>
    <w:p>
      <w:r>
        <w:t xml:space="preserve">5, Hiiri pääsi karkuun.</w:t>
      </w:r>
    </w:p>
    <w:p>
      <w:r>
        <w:rPr>
          <w:b/>
        </w:rPr>
        <w:t xml:space="preserve">Esimerkki 7.1100</w:t>
      </w:r>
    </w:p>
    <w:p>
      <w:r>
        <w:t xml:space="preserve">Lause1: Neil lensi Venäjälle. Lause2: Siellä hän vieraili turistikohteissa ja näki ystävällisiä paikallisia. Lause3: Sillä oli myös suuri ja rikas historia. Lause4: Neil piti matkaa innostavana.</w:t>
      </w:r>
    </w:p>
    <w:p>
      <w:r>
        <w:rPr>
          <w:b/>
        </w:rPr>
        <w:t xml:space="preserve">Tulos</w:t>
      </w:r>
    </w:p>
    <w:p>
      <w:r>
        <w:t xml:space="preserve">3, Hän huomasi, että Venäjä oli värikäs ja elinvoimainen.</w:t>
      </w:r>
    </w:p>
    <w:p>
      <w:r>
        <w:rPr>
          <w:b/>
        </w:rPr>
        <w:t xml:space="preserve">Esimerkki 7.1101</w:t>
      </w:r>
    </w:p>
    <w:p>
      <w:r>
        <w:t xml:space="preserve">Lause1: Neil lensi Venäjälle. Lause2: Hän huomasi, että Venäjä oli värikäs ja eläväinen. Lause3: Sillä oli myös suuri ja rikas historia. Lause4: Neil piti matkaa innostavana.</w:t>
      </w:r>
    </w:p>
    <w:p>
      <w:r>
        <w:rPr>
          <w:b/>
        </w:rPr>
        <w:t xml:space="preserve">Tulos</w:t>
      </w:r>
    </w:p>
    <w:p>
      <w:r>
        <w:t xml:space="preserve">2, Siellä hän vieraili turistikohteissa ja näki ystävällisiä paikallisia.</w:t>
      </w:r>
    </w:p>
    <w:p>
      <w:r>
        <w:rPr>
          <w:b/>
        </w:rPr>
        <w:t xml:space="preserve">Esimerkki 7.1102</w:t>
      </w:r>
    </w:p>
    <w:p>
      <w:r>
        <w:t xml:space="preserve">Lause1: Neil lensi Venäjälle. Lause2: Siellä hän vieraili turistikohteissa ja näki ystävällisiä paikallisia. Lause3: Hän huomasi, että Venäjä oli värikäs ja eläväinen. Lause4: Sillä oli myös suuri ja rikas historia.</w:t>
      </w:r>
    </w:p>
    <w:p>
      <w:r>
        <w:rPr>
          <w:b/>
        </w:rPr>
        <w:t xml:space="preserve">Tulos</w:t>
      </w:r>
    </w:p>
    <w:p>
      <w:r>
        <w:t xml:space="preserve">5, Neil piti matkaa innostavana.</w:t>
      </w:r>
    </w:p>
    <w:p>
      <w:r>
        <w:rPr>
          <w:b/>
        </w:rPr>
        <w:t xml:space="preserve">Esimerkki 7.1103</w:t>
      </w:r>
    </w:p>
    <w:p>
      <w:r>
        <w:t xml:space="preserve">Lause1: Mary tekee kynttilöitä. Lause2: Hän pitää tätä harrastuksena. Lause3: Maria vei yhden kynttilän ystävälleen lahjaksi. Lause4: Kaikki pitivät kynttilöistä ja pyysivät ostamaan yhden.</w:t>
      </w:r>
    </w:p>
    <w:p>
      <w:r>
        <w:rPr>
          <w:b/>
        </w:rPr>
        <w:t xml:space="preserve">Tulos</w:t>
      </w:r>
    </w:p>
    <w:p>
      <w:r>
        <w:t xml:space="preserve">5, Maria oli hyvin onnellinen.</w:t>
      </w:r>
    </w:p>
    <w:p>
      <w:r>
        <w:rPr>
          <w:b/>
        </w:rPr>
        <w:t xml:space="preserve">Esimerkki 7.1104</w:t>
      </w:r>
    </w:p>
    <w:p>
      <w:r>
        <w:t xml:space="preserve">Lause1: Mary tekee kynttilöitä. Lause2: Hän pitää tätä harrastuksena. Lause3: Kaikki pitivät kynttilöistä ja pyysivät ostaa yhden. Lause4: Maria oli hyvin onnellinen.</w:t>
      </w:r>
    </w:p>
    <w:p>
      <w:r>
        <w:rPr>
          <w:b/>
        </w:rPr>
        <w:t xml:space="preserve">Tulos</w:t>
      </w:r>
    </w:p>
    <w:p>
      <w:r>
        <w:t xml:space="preserve">3, Maria vei yhden ystävälleen lahjaksi.</w:t>
      </w:r>
    </w:p>
    <w:p>
      <w:r>
        <w:rPr>
          <w:b/>
        </w:rPr>
        <w:t xml:space="preserve">Esimerkki 7.1105</w:t>
      </w:r>
    </w:p>
    <w:p>
      <w:r>
        <w:t xml:space="preserve">Lause1: Oli kesä, ja Gina ja hänen siskonsa olivat tylsistyneet. Lause2: He päättivät katsoa musiikkivideoita. Lause3: He päättivät katsoa mustaa viihdekanavaa. Lause4: Ginalla ja hänen siskollaan oli hauskaa yhdessä.</w:t>
      </w:r>
    </w:p>
    <w:p>
      <w:r>
        <w:rPr>
          <w:b/>
        </w:rPr>
        <w:t xml:space="preserve">Tulos</w:t>
      </w:r>
    </w:p>
    <w:p>
      <w:r>
        <w:t xml:space="preserve">3, Oli musiikkivideokanava tai musta viihdekanava.</w:t>
      </w:r>
    </w:p>
    <w:p>
      <w:r>
        <w:rPr>
          <w:b/>
        </w:rPr>
        <w:t xml:space="preserve">Esimerkki 7.1106</w:t>
      </w:r>
    </w:p>
    <w:p>
      <w:r>
        <w:t xml:space="preserve">Lause1: Oli kesä, ja Gina ja hänen siskonsa olivat tylsistyneet. Lause2: Siellä oli musiikkivideokanava tai musta viihdekanava. Lause3: He valitsivat mustan viihdekanavan. Lause4: Gina ja hänen siskonsa pitivät hauskaa yhdessä.</w:t>
      </w:r>
    </w:p>
    <w:p>
      <w:r>
        <w:rPr>
          <w:b/>
        </w:rPr>
        <w:t xml:space="preserve">Tulos</w:t>
      </w:r>
    </w:p>
    <w:p>
      <w:r>
        <w:t xml:space="preserve">2, He päättivät katsoa musiikkivideoita.</w:t>
      </w:r>
    </w:p>
    <w:p>
      <w:r>
        <w:rPr>
          <w:b/>
        </w:rPr>
        <w:t xml:space="preserve">Esimerkki 7.1107</w:t>
      </w:r>
    </w:p>
    <w:p>
      <w:r>
        <w:t xml:space="preserve">Lause1: Olin todella innoissani, että olin menossa rannalle. Lause2: Ajoin sinne ja laitoin uimahousut jalkaan. Lause3: Kun tulin ulos pukuhuoneesta, alkoi sataa. Lause4: Suunnitelmani menivät pilalle, ja lähdin kotiin.</w:t>
      </w:r>
    </w:p>
    <w:p>
      <w:r>
        <w:rPr>
          <w:b/>
        </w:rPr>
        <w:t xml:space="preserve">Tulos</w:t>
      </w:r>
    </w:p>
    <w:p>
      <w:r>
        <w:t xml:space="preserve">2, varmistin, että kaikki on pakattu autooni.</w:t>
      </w:r>
    </w:p>
    <w:p>
      <w:r>
        <w:rPr>
          <w:b/>
        </w:rPr>
        <w:t xml:space="preserve">Esimerkki 7.1108</w:t>
      </w:r>
    </w:p>
    <w:p>
      <w:r>
        <w:t xml:space="preserve">Lause1: Olin todella innoissani, että olin menossa rannalle. Lause2: Varmistin, että kaikki oli pakattu autooni. Lause3: Kun tulin ulos pukuhuoneesta, alkoi sataa. Lause4: Suunnitelmani menivät pilalle, ja lähdin kotiin.</w:t>
      </w:r>
    </w:p>
    <w:p>
      <w:r>
        <w:rPr>
          <w:b/>
        </w:rPr>
        <w:t xml:space="preserve">Tulos</w:t>
      </w:r>
    </w:p>
    <w:p>
      <w:r>
        <w:t xml:space="preserve">3, ajoin sinne ja laitoin uimahousut jalkaan.</w:t>
      </w:r>
    </w:p>
    <w:p>
      <w:r>
        <w:rPr>
          <w:b/>
        </w:rPr>
        <w:t xml:space="preserve">Esimerkki 7.1109</w:t>
      </w:r>
    </w:p>
    <w:p>
      <w:r>
        <w:t xml:space="preserve">Lause1: Hänen mielestään kaikki ovat karmivia. Lause2: Hän kävi eräänä päivänä tyttöystävänsä luona. Lause3: Hänen tyttöystävällään on kissa. Lause4: Arnold jätti tyttöystävänsä.</w:t>
      </w:r>
    </w:p>
    <w:p>
      <w:r>
        <w:rPr>
          <w:b/>
        </w:rPr>
        <w:t xml:space="preserve">Tulos</w:t>
      </w:r>
    </w:p>
    <w:p>
      <w:r>
        <w:t xml:space="preserve">1, Arnold pelkäsi kissoja.</w:t>
      </w:r>
    </w:p>
    <w:p>
      <w:r>
        <w:rPr>
          <w:b/>
        </w:rPr>
        <w:t xml:space="preserve">Esimerkki 7.1110</w:t>
      </w:r>
    </w:p>
    <w:p>
      <w:r>
        <w:t xml:space="preserve">Lause1: Arnold pelkäsi kissoja. Lause2: Hänen mielestään kaikki kissat ovat karmivia. Lause3: Hänen tyttöystävällään on kissa. Lause4: Arnold jätti tyttöystävänsä.</w:t>
      </w:r>
    </w:p>
    <w:p>
      <w:r>
        <w:rPr>
          <w:b/>
        </w:rPr>
        <w:t xml:space="preserve">Tulos</w:t>
      </w:r>
    </w:p>
    <w:p>
      <w:r>
        <w:t xml:space="preserve">3, Eräänä päivänä hän kävi tyttöystävänsä luona.</w:t>
      </w:r>
    </w:p>
    <w:p>
      <w:r>
        <w:rPr>
          <w:b/>
        </w:rPr>
        <w:t xml:space="preserve">Esimerkki 7.1111</w:t>
      </w:r>
    </w:p>
    <w:p>
      <w:r>
        <w:t xml:space="preserve">Lause1: Leah on täysipäiväinen opiskelija, joka haluaa osa-aikatyön. Lause2: Leah etsii craigslististä ja löytää aloittelevan tason työpaikan. Lause3: Leah hakee ja saa seuraavana päivänä puhelun haastatteluun. Lause4: Leah saa työpaikan.</w:t>
      </w:r>
    </w:p>
    <w:p>
      <w:r>
        <w:rPr>
          <w:b/>
        </w:rPr>
        <w:t xml:space="preserve">Tulos</w:t>
      </w:r>
    </w:p>
    <w:p>
      <w:r>
        <w:t xml:space="preserve">4, Leah menee haastatteluun ja pärjää todella hyvin.</w:t>
      </w:r>
    </w:p>
    <w:p>
      <w:r>
        <w:rPr>
          <w:b/>
        </w:rPr>
        <w:t xml:space="preserve">Esimerkki 7.1112</w:t>
      </w:r>
    </w:p>
    <w:p>
      <w:r>
        <w:t xml:space="preserve">Lause1: Leah on täysipäiväinen opiskelija, joka haluaa osa-aikatyön. Lause2: Leah etsii craigslististä ja löytää aloittelevan tason työpaikan. Lause3: Leah hakee ja saa seuraavana päivänä puhelun haastatteluun. Lause4: Leah menee haastatteluun ja pärjää todella hyvin.</w:t>
      </w:r>
    </w:p>
    <w:p>
      <w:r>
        <w:rPr>
          <w:b/>
        </w:rPr>
        <w:t xml:space="preserve">Tulos</w:t>
      </w:r>
    </w:p>
    <w:p>
      <w:r>
        <w:t xml:space="preserve">5, Leah saa työpaikan.</w:t>
      </w:r>
    </w:p>
    <w:p>
      <w:r>
        <w:rPr>
          <w:b/>
        </w:rPr>
        <w:t xml:space="preserve">Esimerkki 7.1113</w:t>
      </w:r>
    </w:p>
    <w:p>
      <w:r>
        <w:t xml:space="preserve">Lause1: Bob ajoi Teksasista Floridaan. Lause2: Hän kieltäytyi pysähtymästä hotelleihin tauolle. Lause3: Hän oli väsynyt viidentoista tunnin ajon jälkeen. Lause4: Hän alkoi nukahtaa.</w:t>
      </w:r>
    </w:p>
    <w:p>
      <w:r>
        <w:rPr>
          <w:b/>
        </w:rPr>
        <w:t xml:space="preserve">Tulos</w:t>
      </w:r>
    </w:p>
    <w:p>
      <w:r>
        <w:t xml:space="preserve">5, Bob päätti yöpyä läheisessä hotellissa.</w:t>
      </w:r>
    </w:p>
    <w:p>
      <w:r>
        <w:rPr>
          <w:b/>
        </w:rPr>
        <w:t xml:space="preserve">Esimerkki 7.1114</w:t>
      </w:r>
    </w:p>
    <w:p>
      <w:r>
        <w:t xml:space="preserve">Lause1: Bob ajoi Teksasista Floridaan. Lause2: Hän kieltäytyi pysähtymästä hotelleihin tauolle. Lause3: Hän alkoi nukahtaa. Lause4: Bob päätti yöpyä läheisessä hotellissa.</w:t>
      </w:r>
    </w:p>
    <w:p>
      <w:r>
        <w:rPr>
          <w:b/>
        </w:rPr>
        <w:t xml:space="preserve">Tulos</w:t>
      </w:r>
    </w:p>
    <w:p>
      <w:r>
        <w:t xml:space="preserve">3, Viidentoista tunnin ajomatkan jälkeen hän oli väsynyt.</w:t>
      </w:r>
    </w:p>
    <w:p>
      <w:r>
        <w:rPr>
          <w:b/>
        </w:rPr>
        <w:t xml:space="preserve">Esimerkki 7.1115</w:t>
      </w:r>
    </w:p>
    <w:p>
      <w:r>
        <w:t xml:space="preserve">Lause1: Sain konserttiliput. Lause2: Ajoin Chicagoon. Lause3: En voinut uskoa, että näen Beatlen. Lause4: Hurrasin, kun Beatle tuli valokeilaan.</w:t>
      </w:r>
    </w:p>
    <w:p>
      <w:r>
        <w:rPr>
          <w:b/>
        </w:rPr>
        <w:t xml:space="preserve">Tulos</w:t>
      </w:r>
    </w:p>
    <w:p>
      <w:r>
        <w:t xml:space="preserve">4, olin 30 riviä lavan etupuolelta.</w:t>
      </w:r>
    </w:p>
    <w:p>
      <w:r>
        <w:rPr>
          <w:b/>
        </w:rPr>
        <w:t xml:space="preserve">Esimerkki 7.1116</w:t>
      </w:r>
    </w:p>
    <w:p>
      <w:r>
        <w:t xml:space="preserve">Lause1: Ajoin Chicagoon. Lause2: En voinut uskoa, että näin Beatlen. Lause3: Olin 30 rivin päässä lavan etuosasta. Lause4: Hurrasin, kun Beatle tuli valokeilaan.</w:t>
      </w:r>
    </w:p>
    <w:p>
      <w:r>
        <w:rPr>
          <w:b/>
        </w:rPr>
        <w:t xml:space="preserve">Tulos</w:t>
      </w:r>
    </w:p>
    <w:p>
      <w:r>
        <w:t xml:space="preserve">1, sain konserttiliput.</w:t>
      </w:r>
    </w:p>
    <w:p>
      <w:r>
        <w:rPr>
          <w:b/>
        </w:rPr>
        <w:t xml:space="preserve">Esimerkki 7.1117</w:t>
      </w:r>
    </w:p>
    <w:p>
      <w:r>
        <w:t xml:space="preserve">Lause1: Sain konserttiliput. Lause2: En voinut uskoa näkeväni Beatlea. Lause3: Olin 30 rivin päässä lavan edestä. Lause4: Hurrasin, kun Beatle tuli valokeilaan.</w:t>
      </w:r>
    </w:p>
    <w:p>
      <w:r>
        <w:rPr>
          <w:b/>
        </w:rPr>
        <w:t xml:space="preserve">Tulos</w:t>
      </w:r>
    </w:p>
    <w:p>
      <w:r>
        <w:t xml:space="preserve">2, ajoin Chicagoon.</w:t>
      </w:r>
    </w:p>
    <w:p>
      <w:r>
        <w:rPr>
          <w:b/>
        </w:rPr>
        <w:t xml:space="preserve">Esimerkki 7.1118</w:t>
      </w:r>
    </w:p>
    <w:p>
      <w:r>
        <w:t xml:space="preserve">Lause1: Oli kesä. Lause2: Jeffin huoneessa oli hyvin kuuma. Lause3: Ja hän ajatteli, että sillä olisi huomattava ero. Lause4: Joe oli tyytyväinen, kun hän asensi uudet kaihtimet.</w:t>
      </w:r>
    </w:p>
    <w:p>
      <w:r>
        <w:rPr>
          <w:b/>
        </w:rPr>
        <w:t xml:space="preserve">Tulos</w:t>
      </w:r>
    </w:p>
    <w:p>
      <w:r>
        <w:t xml:space="preserve">3, Hän näki tummia kaihtimia, joita mainostettiin lämmön estämiseksi.</w:t>
      </w:r>
    </w:p>
    <w:p>
      <w:r>
        <w:rPr>
          <w:b/>
        </w:rPr>
        <w:t xml:space="preserve">Esimerkki 7.1119</w:t>
      </w:r>
    </w:p>
    <w:p>
      <w:r>
        <w:t xml:space="preserve">Lause1: Oli kesä. Lause2: Jeffin huoneessa oli hyvin kuuma. Lause3: Hän näki tummia kaihtimia, joita mainostettiin lämmön estämiseksi. Lause4: Ja hän ajatteli, että sillä olisi huomattava ero.</w:t>
      </w:r>
    </w:p>
    <w:p>
      <w:r>
        <w:rPr>
          <w:b/>
        </w:rPr>
        <w:t xml:space="preserve">Tulos</w:t>
      </w:r>
    </w:p>
    <w:p>
      <w:r>
        <w:t xml:space="preserve">5, Joe oli tyytyväinen, kun hän asensi uudet kaihtimet.</w:t>
      </w:r>
    </w:p>
    <w:p>
      <w:r>
        <w:rPr>
          <w:b/>
        </w:rPr>
        <w:t xml:space="preserve">Esimerkki 7.1120</w:t>
      </w:r>
    </w:p>
    <w:p>
      <w:r>
        <w:t xml:space="preserve">Lause1: Joey-setä näytti hänelle marmorikuulan. Lause2: Hän kiusasi Joeya ja sanoi, että se oli hänen lasisilmänsä. Lause3: Myöhemmin Joey pelasi marmorikuulaa ystäviensä kanssa. Lause4: Joey tiesi, että kaikki vain kiusasivat häntä.</w:t>
      </w:r>
    </w:p>
    <w:p>
      <w:r>
        <w:rPr>
          <w:b/>
        </w:rPr>
        <w:t xml:space="preserve">Tulos</w:t>
      </w:r>
    </w:p>
    <w:p>
      <w:r>
        <w:t xml:space="preserve">4, Yksi poika sanoi, että hänen kuulansa oli kissan silmä.</w:t>
      </w:r>
    </w:p>
    <w:p>
      <w:r>
        <w:rPr>
          <w:b/>
        </w:rPr>
        <w:t xml:space="preserve">Esimerkki 7.1121</w:t>
      </w:r>
    </w:p>
    <w:p>
      <w:r>
        <w:t xml:space="preserve">Lause1: Hän kiusasi Joeya ja sanoi sen johtuvan hänen lasisilmästään. Lause2: Joey pelasi myöhemmin marmorikuulaa ystäviensä kanssa. Lause3: Yksi poika sanoi, että hänen kuulansa oli kissan silmä. Lause4: Joey tiesi, että kaikki vain kiusasivat häntä.</w:t>
      </w:r>
    </w:p>
    <w:p>
      <w:r>
        <w:rPr>
          <w:b/>
        </w:rPr>
        <w:t xml:space="preserve">Tulos</w:t>
      </w:r>
    </w:p>
    <w:p>
      <w:r>
        <w:t xml:space="preserve">1, Joeyn setä näytti hänelle marmorikuulan.</w:t>
      </w:r>
    </w:p>
    <w:p>
      <w:r>
        <w:rPr>
          <w:b/>
        </w:rPr>
        <w:t xml:space="preserve">Esimerkki 7.1122</w:t>
      </w:r>
    </w:p>
    <w:p>
      <w:r>
        <w:t xml:space="preserve">Lause1: Jeffriesin kaukosäätimestä loppuivat paristot. Lause2: Hänen oli vaihdettava ne. Lause3: Niinpä hän meni kauppaan ostamaan uusia. Lause4: Hän varmisti, että tällä kertaa hän osti ladattavat paristot.</w:t>
      </w:r>
    </w:p>
    <w:p>
      <w:r>
        <w:rPr>
          <w:b/>
        </w:rPr>
        <w:t xml:space="preserve">Tulos</w:t>
      </w:r>
    </w:p>
    <w:p>
      <w:r>
        <w:t xml:space="preserve">2, Se lakkasi toimimasta kokonaan.</w:t>
      </w:r>
    </w:p>
    <w:p>
      <w:r>
        <w:rPr>
          <w:b/>
        </w:rPr>
        <w:t xml:space="preserve">Esimerkki 7.1123</w:t>
      </w:r>
    </w:p>
    <w:p>
      <w:r>
        <w:t xml:space="preserve">Lause1: Jeffriesin kaukosäätimestä loppuivat paristot. Lause2: Se lakkasi kokonaan toimimasta. Lause3: Niinpä hän meni kauppaan ostamaan uusia. Lause4: Hän varmisti, että tällä kertaa hän osti ladattavat paristot.</w:t>
      </w:r>
    </w:p>
    <w:p>
      <w:r>
        <w:rPr>
          <w:b/>
        </w:rPr>
        <w:t xml:space="preserve">Tulos</w:t>
      </w:r>
    </w:p>
    <w:p>
      <w:r>
        <w:t xml:space="preserve">3, Hänen oli korvattava ne.</w:t>
      </w:r>
    </w:p>
    <w:p>
      <w:r>
        <w:rPr>
          <w:b/>
        </w:rPr>
        <w:t xml:space="preserve">Esimerkki 7.1124</w:t>
      </w:r>
    </w:p>
    <w:p>
      <w:r>
        <w:t xml:space="preserve">Lause1: Olen aina halunnut pystyä pyöräilemään kolmekymmentä kilometriä kerralla. Lause2: Tällä hetkellä pystyn pyöräilemään vain noin kaksikymmentä kilometriä kerrallaan. Lause3: Hankin itselleni pyöräilyvalmentajan, joka auttoi minua edistymään. Lause4: Tein kovasti töitä muutaman kuukauden ajan ja söin kaikkea oikeaa ruokaa.</w:t>
      </w:r>
    </w:p>
    <w:p>
      <w:r>
        <w:rPr>
          <w:b/>
        </w:rPr>
        <w:t xml:space="preserve">Tulos</w:t>
      </w:r>
    </w:p>
    <w:p>
      <w:r>
        <w:t xml:space="preserve">5, Nyt voin pyöräillä 30 mailia.</w:t>
      </w:r>
    </w:p>
    <w:p>
      <w:r>
        <w:rPr>
          <w:b/>
        </w:rPr>
        <w:t xml:space="preserve">Esimerkki 7.1125</w:t>
      </w:r>
    </w:p>
    <w:p>
      <w:r>
        <w:t xml:space="preserve">Lause1: Olen aina halunnut pystyä pyöräilemään kolmekymmentä kilometriä kerralla. Lause2: Tällä hetkellä pystyn pyöräilemään vain noin kaksikymmentä kilometriä kerrallaan. Lause3: Tein kovasti töitä muutaman kuukauden ajan ja söin kaikkea oikeaa ruokaa. Lause4: Nyt pystyn pyöräilemään 30 mailia.</w:t>
      </w:r>
    </w:p>
    <w:p>
      <w:r>
        <w:rPr>
          <w:b/>
        </w:rPr>
        <w:t xml:space="preserve">Tulos</w:t>
      </w:r>
    </w:p>
    <w:p>
      <w:r>
        <w:t xml:space="preserve">3, hankin itselleni pyöräilykouluttajan, joka auttoi minua edistymään.</w:t>
      </w:r>
    </w:p>
    <w:p>
      <w:r>
        <w:rPr>
          <w:b/>
        </w:rPr>
        <w:t xml:space="preserve">Esimerkki 7.1126</w:t>
      </w:r>
    </w:p>
    <w:p>
      <w:r>
        <w:t xml:space="preserve">Lause1: Olen aina halunnut pyöräillä kolmekymmentä kilometriä kerralla. Lause2: Tällä hetkellä pystyn pyöräilemään vain noin kaksikymmentä kilometriä kerrallaan. Lause3: Hankin itselleni pyöräilyvalmentajan, joka auttoi minua edistymään. Lause4: Nyt pystyn pyöräilemään 30 mailia.</w:t>
      </w:r>
    </w:p>
    <w:p>
      <w:r>
        <w:rPr>
          <w:b/>
        </w:rPr>
        <w:t xml:space="preserve">Tulos</w:t>
      </w:r>
    </w:p>
    <w:p>
      <w:r>
        <w:t xml:space="preserve">4, tein kovasti töitä muutaman kuukauden ajan ja söin kaikkia oikeita ruokia.</w:t>
      </w:r>
    </w:p>
    <w:p>
      <w:r>
        <w:rPr>
          <w:b/>
        </w:rPr>
        <w:t xml:space="preserve">Esimerkki 7.1127</w:t>
      </w:r>
    </w:p>
    <w:p>
      <w:r>
        <w:t xml:space="preserve">Lause1: Kesä, jolloin olin 19-vuotias, oli viimeinen kerta, kun leireilin. Lause2: Ensin automme hajosi ja jäimme tuntikausiksi jumiin helteeseen. Lause3: Poltin käteni keittäessäni päivällistä, putosin järveen ja ötökät söivät minut. Lause4: Päätin, etten enää koskaan lähde telttailemaan.</w:t>
      </w:r>
    </w:p>
    <w:p>
      <w:r>
        <w:rPr>
          <w:b/>
        </w:rPr>
        <w:t xml:space="preserve">Tulos</w:t>
      </w:r>
    </w:p>
    <w:p>
      <w:r>
        <w:t xml:space="preserve">1, Perheeni on aina rakastanut retkeilyä, minä en niinkään.</w:t>
      </w:r>
    </w:p>
    <w:p>
      <w:r>
        <w:rPr>
          <w:b/>
        </w:rPr>
        <w:t xml:space="preserve">Esimerkki 7.1128</w:t>
      </w:r>
    </w:p>
    <w:p>
      <w:r>
        <w:t xml:space="preserve">Lause1: Perheeni on aina rakastanut retkeilyä, minä en niinkään. Lause2: Kesä, jolloin olin 19-vuotias, oli viimeinen kerta, kun telttailin. Lause3: Ensin automme hajosi ja jäimme tuntikausiksi jumiin helteeseen. Lause4: Päätin, etten enää koskaan lähde telttailemaan.</w:t>
      </w:r>
    </w:p>
    <w:p>
      <w:r>
        <w:rPr>
          <w:b/>
        </w:rPr>
        <w:t xml:space="preserve">Tulos</w:t>
      </w:r>
    </w:p>
    <w:p>
      <w:r>
        <w:t xml:space="preserve">4, poltin käteni keittämällä illallista, putosin järveen ja ötökät söivät minut.</w:t>
      </w:r>
    </w:p>
    <w:p>
      <w:r>
        <w:rPr>
          <w:b/>
        </w:rPr>
        <w:t xml:space="preserve">Esimerkki 7.1129</w:t>
      </w:r>
    </w:p>
    <w:p>
      <w:r>
        <w:t xml:space="preserve">Lause1: Perheeni on aina rakastanut retkeilyä, minä en niinkään. Lause2: Kesä, jolloin olin 19-vuotias, oli viimeinen kerta, kun telttailin. Lause3: Ensin automme hajosi ja jäimme tuntikausiksi jumiin helteeseen. Lause4: Poltin käteni keittäessäni illallista, putosin järveen ja ötökät söivät minut.</w:t>
      </w:r>
    </w:p>
    <w:p>
      <w:r>
        <w:rPr>
          <w:b/>
        </w:rPr>
        <w:t xml:space="preserve">Tulos</w:t>
      </w:r>
    </w:p>
    <w:p>
      <w:r>
        <w:t xml:space="preserve">5, päätin, etten enää koskaan lähde telttailemaan.</w:t>
      </w:r>
    </w:p>
    <w:p>
      <w:r>
        <w:rPr>
          <w:b/>
        </w:rPr>
        <w:t xml:space="preserve">Esimerkki 7.1130</w:t>
      </w:r>
    </w:p>
    <w:p>
      <w:r>
        <w:t xml:space="preserve">Lause1: Professori antoi luokalleni esseen. Lause2: Muutamaa päivää myöhemmin luokkakaverini lähetti minulle viestin ja kysyi, olinko tehnyt sen. Lause3: Olin niin järkyttynyt, koska olin täysin unohtanut sen! Lause4: Olin huolissani arvosanastani.</w:t>
      </w:r>
    </w:p>
    <w:p>
      <w:r>
        <w:rPr>
          <w:b/>
        </w:rPr>
        <w:t xml:space="preserve">Tulos</w:t>
      </w:r>
    </w:p>
    <w:p>
      <w:r>
        <w:t xml:space="preserve">2, Kun lähdin luokkahuoneesta, olin unohtanut sen.</w:t>
      </w:r>
    </w:p>
    <w:p>
      <w:r>
        <w:rPr>
          <w:b/>
        </w:rPr>
        <w:t xml:space="preserve">Esimerkki 7.1131</w:t>
      </w:r>
    </w:p>
    <w:p>
      <w:r>
        <w:t xml:space="preserve">Lause1: Professori antoi luokalleni esseen. Lause2: Kun lähdin luokkahuoneesta, olin unohtanut sen. Lause3: Muutamaa päivää myöhemmin luokkakaverini lähetti minulle viestin ja kysyi, olinko tehnyt sen. Lause4: Olin huolissani arvosanastani.</w:t>
      </w:r>
    </w:p>
    <w:p>
      <w:r>
        <w:rPr>
          <w:b/>
        </w:rPr>
        <w:t xml:space="preserve">Tulos</w:t>
      </w:r>
    </w:p>
    <w:p>
      <w:r>
        <w:t xml:space="preserve">4, olin niin järkyttynyt, koska olin täysin unohtanut!</w:t>
      </w:r>
    </w:p>
    <w:p>
      <w:r>
        <w:rPr>
          <w:b/>
        </w:rPr>
        <w:t xml:space="preserve">Esimerkki 7.1132</w:t>
      </w:r>
    </w:p>
    <w:p>
      <w:r>
        <w:t xml:space="preserve">Lause1: Sally uskoo, että hänen pomonsa yrittää erottaa hänet. Lause2: Hän jää myöhään töihin varmistaakseen, että hänen työnsä on kunnossa. Lause3: Hän päättää järjestää tapaamisen pomonsa kanssa. Lause4: Sally toivoo, että pomo pitää hänet.</w:t>
      </w:r>
    </w:p>
    <w:p>
      <w:r>
        <w:rPr>
          <w:b/>
        </w:rPr>
        <w:t xml:space="preserve">Tulos</w:t>
      </w:r>
    </w:p>
    <w:p>
      <w:r>
        <w:t xml:space="preserve">3, Sally on edelleen hermostunut.</w:t>
      </w:r>
    </w:p>
    <w:p>
      <w:r>
        <w:rPr>
          <w:b/>
        </w:rPr>
        <w:t xml:space="preserve">Esimerkki 7.1133</w:t>
      </w:r>
    </w:p>
    <w:p>
      <w:r>
        <w:t xml:space="preserve">Lause1: Hän viipyy myöhään varmistaakseen, että hänen työnsä on oikein. Lause2: Sally on edelleen hermostunut. Lause3: Hän päättää sopia tapaamisen pomonsa kanssa. Lause4: Sally toivoo, että pomo pitää hänet.</w:t>
      </w:r>
    </w:p>
    <w:p>
      <w:r>
        <w:rPr>
          <w:b/>
        </w:rPr>
        <w:t xml:space="preserve">Tulos</w:t>
      </w:r>
    </w:p>
    <w:p>
      <w:r>
        <w:t xml:space="preserve">1, Sally uskoo, että hänen pomonsa yrittää erottaa hänet.</w:t>
      </w:r>
    </w:p>
    <w:p>
      <w:r>
        <w:rPr>
          <w:b/>
        </w:rPr>
        <w:t xml:space="preserve">Esimerkki 7.1134</w:t>
      </w:r>
    </w:p>
    <w:p>
      <w:r>
        <w:t xml:space="preserve">Lause1: Päätimme oppia tekemään karkkia. Lause2: Sitten ryhdyimme yrittämään. Lause3: Tajusimme, että yliarvioimme suuresti, kuinka vaikeaa karkkien tekeminen oli. Lause4: Huomasimme sotkevamme keittiössä.</w:t>
      </w:r>
    </w:p>
    <w:p>
      <w:r>
        <w:rPr>
          <w:b/>
        </w:rPr>
        <w:t xml:space="preserve">Tulos</w:t>
      </w:r>
    </w:p>
    <w:p>
      <w:r>
        <w:t xml:space="preserve">2, Tarkistimme aihetta käsittelevän kirjan ja luimme sitä.</w:t>
      </w:r>
    </w:p>
    <w:p>
      <w:r>
        <w:rPr>
          <w:b/>
        </w:rPr>
        <w:t xml:space="preserve">Esimerkki 7.1135</w:t>
      </w:r>
    </w:p>
    <w:p>
      <w:r>
        <w:t xml:space="preserve">Lause1: Päätimme oppia tekemään karkkia. Lause2: Kävimme lukemassa asiaa käsittelevän kirjan ja tutustuimme siihen. Lause3: Tajusimme, että yliarvioimme suuresti, kuinka vaikeaa karkkien valmistaminen oli. Lause4: Huomasimme sotkevamme keittiössä.</w:t>
      </w:r>
    </w:p>
    <w:p>
      <w:r>
        <w:rPr>
          <w:b/>
        </w:rPr>
        <w:t xml:space="preserve">Tulos</w:t>
      </w:r>
    </w:p>
    <w:p>
      <w:r>
        <w:t xml:space="preserve">3, Sitten ryhdyimme yrittämään.</w:t>
      </w:r>
    </w:p>
    <w:p>
      <w:r>
        <w:rPr>
          <w:b/>
        </w:rPr>
        <w:t xml:space="preserve">Esimerkki 7.1136</w:t>
      </w:r>
    </w:p>
    <w:p>
      <w:r>
        <w:t xml:space="preserve">Lause1: Päätimme oppia tekemään karkkia. Lause2: Kävimme lukemassa asiaa käsittelevän kirjan ja tutustuimme siihen. Lause3: Sitten ryhdyimme yrittämään. Lause4: Tajusimme, että yliarvioimme suuresti, kuinka vaikeaa karkkien valmistaminen oli.</w:t>
      </w:r>
    </w:p>
    <w:p>
      <w:r>
        <w:rPr>
          <w:b/>
        </w:rPr>
        <w:t xml:space="preserve">Tulos</w:t>
      </w:r>
    </w:p>
    <w:p>
      <w:r>
        <w:t xml:space="preserve">5, Huomasimme, että keittiössä oli sotkua.</w:t>
      </w:r>
    </w:p>
    <w:p>
      <w:r>
        <w:rPr>
          <w:b/>
        </w:rPr>
        <w:t xml:space="preserve">Esimerkki 7.1137</w:t>
      </w:r>
    </w:p>
    <w:p>
      <w:r>
        <w:t xml:space="preserve">Lause1: Will oli hyvin villi päiväkodissa, eikä kuunnellut opettajaansa. Lause2: Hänen isänsä oli hyvin vihainen hänelle. Lause3: Hän osoitti koulun vahtimestaria ja kertoi Willille, että se oli hänen tulevaisuutensa. Lause4: Will alkoi kuunnella opettajaansa.</w:t>
      </w:r>
    </w:p>
    <w:p>
      <w:r>
        <w:rPr>
          <w:b/>
        </w:rPr>
        <w:t xml:space="preserve">Tulos</w:t>
      </w:r>
    </w:p>
    <w:p>
      <w:r>
        <w:t xml:space="preserve">4, Will ei halunnut siivota koulun vessoja.</w:t>
      </w:r>
    </w:p>
    <w:p>
      <w:r>
        <w:rPr>
          <w:b/>
        </w:rPr>
        <w:t xml:space="preserve">Esimerkki 7.1138</w:t>
      </w:r>
    </w:p>
    <w:p>
      <w:r>
        <w:t xml:space="preserve">Lause1: Will oli hyvin villi päiväkodissa, eikä kuunnellut opettajaansa. Lause2: Hän osoitti koulun vahtimestaria ja kertoi Willille, että se oli hänen tulevaisuutensa. Lause3: Will ei halunnut siivota koulun vessoja. Lause4: Will alkoi kuunnella opettajaansa.</w:t>
      </w:r>
    </w:p>
    <w:p>
      <w:r>
        <w:rPr>
          <w:b/>
        </w:rPr>
        <w:t xml:space="preserve">Tulos</w:t>
      </w:r>
    </w:p>
    <w:p>
      <w:r>
        <w:t xml:space="preserve">2, Hänen isänsä oli hyvin vihainen hänelle.</w:t>
      </w:r>
    </w:p>
    <w:p>
      <w:r>
        <w:rPr>
          <w:b/>
        </w:rPr>
        <w:t xml:space="preserve">Esimerkki 7.1139</w:t>
      </w:r>
    </w:p>
    <w:p>
      <w:r>
        <w:t xml:space="preserve">Lause1: Hänen isänsä oli hyvin vihainen hänelle. Lause2: Hän osoitti koulun vahtimestaria ja kertoi Willille, että se oli hänen tulevaisuutensa. Lause3: Will ei halunnut siivota koulun vessoja. Lause4: Will alkoi kuunnella opettajaansa.</w:t>
      </w:r>
    </w:p>
    <w:p>
      <w:r>
        <w:rPr>
          <w:b/>
        </w:rPr>
        <w:t xml:space="preserve">Tulos</w:t>
      </w:r>
    </w:p>
    <w:p>
      <w:r>
        <w:t xml:space="preserve">1, Will oli päiväkodissa hyvin villi eikä kuunnellut opettajaa.</w:t>
      </w:r>
    </w:p>
    <w:p>
      <w:r>
        <w:rPr>
          <w:b/>
        </w:rPr>
        <w:t xml:space="preserve">Esimerkki 7.1140</w:t>
      </w:r>
    </w:p>
    <w:p>
      <w:r>
        <w:t xml:space="preserve">Lause1: Emily oli hyvin hermostunut saadessaan rokotuksensa lääkärin vastaanotolla. Lause2: Kun hoitaja antoi hänelle pistoksen, Emily ojensi kätensä ja löi häntä. Lause3: Sekä Emily että hoitaja olivat yllättyneitä ja tuskissaan. Lause4: Vanhemmat nuhtelivat Emilyä.</w:t>
      </w:r>
    </w:p>
    <w:p>
      <w:r>
        <w:rPr>
          <w:b/>
        </w:rPr>
        <w:t xml:space="preserve">Tulos</w:t>
      </w:r>
    </w:p>
    <w:p>
      <w:r>
        <w:t xml:space="preserve">2, Hän piiloutui pöydän alle ja itki.</w:t>
      </w:r>
    </w:p>
    <w:p>
      <w:r>
        <w:rPr>
          <w:b/>
        </w:rPr>
        <w:t xml:space="preserve">Esimerkki 7.1141</w:t>
      </w:r>
    </w:p>
    <w:p>
      <w:r>
        <w:t xml:space="preserve">Lause1: Emily oli hyvin hermostunut saadessaan rokotuksensa lääkärin vastaanotolla. Lause2: Emily piiloutui pöydän alle ja itki. Lause3: Sekä Emily että hoitaja olivat yllättyneitä ja tuskissaan. Lause4: Vanhemmat moittivat Emilyä.</w:t>
      </w:r>
    </w:p>
    <w:p>
      <w:r>
        <w:rPr>
          <w:b/>
        </w:rPr>
        <w:t xml:space="preserve">Tulos</w:t>
      </w:r>
    </w:p>
    <w:p>
      <w:r>
        <w:t xml:space="preserve">3, Kun hoitaja antoi hänelle pistoksen, Emily ojensi kätensä ja löi häntä.</w:t>
      </w:r>
    </w:p>
    <w:p>
      <w:r>
        <w:rPr>
          <w:b/>
        </w:rPr>
        <w:t xml:space="preserve">Esimerkki 7.1142</w:t>
      </w:r>
    </w:p>
    <w:p>
      <w:r>
        <w:t xml:space="preserve">Lause1: Kaverini ja minä leikimme ulkona. Lause2: Halusimme pelata uutta peliä. Lause3: Päätimme pelata katukiekkoa, koska se ei ollut meille tuttu. Lause4: Pelasimme innokkaasti peliä, kunnes tuli pimeä.</w:t>
      </w:r>
    </w:p>
    <w:p>
      <w:r>
        <w:rPr>
          <w:b/>
        </w:rPr>
        <w:t xml:space="preserve">Tulos</w:t>
      </w:r>
    </w:p>
    <w:p>
      <w:r>
        <w:t xml:space="preserve">4, Menimme ulos ja saimme varusteita.</w:t>
      </w:r>
    </w:p>
    <w:p>
      <w:r>
        <w:rPr>
          <w:b/>
        </w:rPr>
        <w:t xml:space="preserve">Esimerkki 7.1143</w:t>
      </w:r>
    </w:p>
    <w:p>
      <w:r>
        <w:t xml:space="preserve">Lause1: Kaverini ja minä leikimme ulkona. Lause2: Halusimme pelata uutta peliä. Lause3: Menimme ulos ja otimme varusteet. Lause4: Pelasimme innokkaasti peliä, kunnes tuli pimeä.</w:t>
      </w:r>
    </w:p>
    <w:p>
      <w:r>
        <w:rPr>
          <w:b/>
        </w:rPr>
        <w:t xml:space="preserve">Tulos</w:t>
      </w:r>
    </w:p>
    <w:p>
      <w:r>
        <w:t xml:space="preserve">3, Päätimme pelata katukiekkoa, koska emme tunteneet sitä.</w:t>
      </w:r>
    </w:p>
    <w:p>
      <w:r>
        <w:rPr>
          <w:b/>
        </w:rPr>
        <w:t xml:space="preserve">Esimerkki 7.1144</w:t>
      </w:r>
    </w:p>
    <w:p>
      <w:r>
        <w:t xml:space="preserve">Lause1: Kaverini ja minä leikimme ulkona. Lause2: Halusimme pelata uutta peliä. Lause3: Päätimme pelata katukiekkoa, koska se ei ollut meille tuttu. Lause4: Menimme ulos ja otimme varusteet.</w:t>
      </w:r>
    </w:p>
    <w:p>
      <w:r>
        <w:rPr>
          <w:b/>
        </w:rPr>
        <w:t xml:space="preserve">Tulos</w:t>
      </w:r>
    </w:p>
    <w:p>
      <w:r>
        <w:t xml:space="preserve">5, Pelasimme innokkaasti peliä, kunnes tuli pimeä.</w:t>
      </w:r>
    </w:p>
    <w:p>
      <w:r>
        <w:rPr>
          <w:b/>
        </w:rPr>
        <w:t xml:space="preserve">Esimerkki 7.1145</w:t>
      </w:r>
    </w:p>
    <w:p>
      <w:r>
        <w:t xml:space="preserve">Lause1: Eräänä päivänä tietokoneeni hiiri lakkasi toimimasta. Lause2: Kaikki löytämäni hiiret olivat liian kalliita. Lause3: Menin kotiin ja päätin yrittää korjata hiireni. Lause4: Onnistuin siinä.</w:t>
      </w:r>
    </w:p>
    <w:p>
      <w:r>
        <w:rPr>
          <w:b/>
        </w:rPr>
        <w:t xml:space="preserve">Tulos</w:t>
      </w:r>
    </w:p>
    <w:p>
      <w:r>
        <w:t xml:space="preserve">2, menin kauppaan ostamaan uuden.</w:t>
      </w:r>
    </w:p>
    <w:p>
      <w:r>
        <w:rPr>
          <w:b/>
        </w:rPr>
        <w:t xml:space="preserve">Esimerkki 7.1146</w:t>
      </w:r>
    </w:p>
    <w:p>
      <w:r>
        <w:t xml:space="preserve">Lause1: Eräänä päivänä tietokoneeni hiiri lakkasi toimimasta. Lause2: Menin kauppaan ostamaan uuden. Lause3: Kaikki löytämäni hiiret olivat liian kalliita. Lause4: Onnistuin.</w:t>
      </w:r>
    </w:p>
    <w:p>
      <w:r>
        <w:rPr>
          <w:b/>
        </w:rPr>
        <w:t xml:space="preserve">Tulos</w:t>
      </w:r>
    </w:p>
    <w:p>
      <w:r>
        <w:t xml:space="preserve">4, menin kotiin ja päätin yrittää korjata hiireni.</w:t>
      </w:r>
    </w:p>
    <w:p>
      <w:r>
        <w:rPr>
          <w:b/>
        </w:rPr>
        <w:t xml:space="preserve">Esimerkki 7.1147</w:t>
      </w:r>
    </w:p>
    <w:p>
      <w:r>
        <w:t xml:space="preserve">Lause1: Hän huomasi unohtaneensa oppikirjansa kotiin. Lause2: Hän ajoi takaisin kotiin hakemaan sitä. Lause3: Hän saapui tunnille 25 minuuttia myöhässä. Lause4: Oli parempi, että hän myöhästyi kuin että hän oli valmistautumaton.</w:t>
      </w:r>
    </w:p>
    <w:p>
      <w:r>
        <w:rPr>
          <w:b/>
        </w:rPr>
        <w:t xml:space="preserve">Tulos</w:t>
      </w:r>
    </w:p>
    <w:p>
      <w:r>
        <w:t xml:space="preserve">1, Samantha ajoi tunnille.</w:t>
      </w:r>
    </w:p>
    <w:p>
      <w:r>
        <w:rPr>
          <w:b/>
        </w:rPr>
        <w:t xml:space="preserve">Esimerkki 7.1148</w:t>
      </w:r>
    </w:p>
    <w:p>
      <w:r>
        <w:t xml:space="preserve">Lause1: Samantha ajoi luokkaan. Lause2: Hän ajoi kotiin hakemaan sitä. Lause3: Hän saapui tunnille 25 minuuttia myöhässä. Lause4: Oli parempi, että hän myöhästyi kuin että hän oli valmistautumaton.</w:t>
      </w:r>
    </w:p>
    <w:p>
      <w:r>
        <w:rPr>
          <w:b/>
        </w:rPr>
        <w:t xml:space="preserve">Tulos</w:t>
      </w:r>
    </w:p>
    <w:p>
      <w:r>
        <w:t xml:space="preserve">2, Hän huomasi unohtaneensa oppikirjan kotiin.</w:t>
      </w:r>
    </w:p>
    <w:p>
      <w:r>
        <w:rPr>
          <w:b/>
        </w:rPr>
        <w:t xml:space="preserve">Esimerkki 7.1149</w:t>
      </w:r>
    </w:p>
    <w:p>
      <w:r>
        <w:t xml:space="preserve">Lause1: Laskettelin ensimmäistä kertaa, enkä pärjännyt hyvin. Lause2: Törmäsimme toisiimme ja kaaduimme molemmat maahan. Lause3: Toinen hiihtäjä kertoi, että hänen nimensä oli Jack ja että oli mukava tavata minut. Lause4: Minusta Jack oli hyvin kohtelias.</w:t>
      </w:r>
    </w:p>
    <w:p>
      <w:r>
        <w:rPr>
          <w:b/>
        </w:rPr>
        <w:t xml:space="preserve">Tulos</w:t>
      </w:r>
    </w:p>
    <w:p>
      <w:r>
        <w:t xml:space="preserve">2, hiihdin suoraan toisen hiihtäjän tielle.</w:t>
      </w:r>
    </w:p>
    <w:p>
      <w:r>
        <w:rPr>
          <w:b/>
        </w:rPr>
        <w:t xml:space="preserve">Esimerkki 7.1150</w:t>
      </w:r>
    </w:p>
    <w:p>
      <w:r>
        <w:t xml:space="preserve">Lause1: Laskettelin ensimmäistä kertaa, enkä pärjännyt hyvin. Lause2: Hiihdin suoraan toisen hiihtäjän tielle. Lause3: Toinen hiihtäjä kertoi, että hänen nimensä oli Jack ja että oli mukava tavata minut. Lause4: Jack oli mielestäni hyvin kohtelias.</w:t>
      </w:r>
    </w:p>
    <w:p>
      <w:r>
        <w:rPr>
          <w:b/>
        </w:rPr>
        <w:t xml:space="preserve">Tulos</w:t>
      </w:r>
    </w:p>
    <w:p>
      <w:r>
        <w:t xml:space="preserve">3, Törmäsimme toisiimme ja molemmat putosimme maahan.</w:t>
      </w:r>
    </w:p>
    <w:p>
      <w:r>
        <w:rPr>
          <w:b/>
        </w:rPr>
        <w:t xml:space="preserve">Esimerkki 7.1151</w:t>
      </w:r>
    </w:p>
    <w:p>
      <w:r>
        <w:t xml:space="preserve">Lause1: Gabe tarvitsi huoneeseensa työpöydän. Lause2: Mutta hänellä ei ollut paljon rahaa. Lause3: Hän löysi vaneria autotallistaan. Lause4: Niinpä hän teki siitä työpöydän.</w:t>
      </w:r>
    </w:p>
    <w:p>
      <w:r>
        <w:rPr>
          <w:b/>
        </w:rPr>
        <w:t xml:space="preserve">Tulos</w:t>
      </w:r>
    </w:p>
    <w:p>
      <w:r>
        <w:t xml:space="preserve">5, Hän kiillotti puun pöydän rakentamisen jälkeen.</w:t>
      </w:r>
    </w:p>
    <w:p>
      <w:r>
        <w:rPr>
          <w:b/>
        </w:rPr>
        <w:t xml:space="preserve">Esimerkki 7.1152</w:t>
      </w:r>
    </w:p>
    <w:p>
      <w:r>
        <w:t xml:space="preserve">Lause1: Gabe tarvitsi huoneeseensa työpöydän. Lause2: Hän löysi vaneria autotallistaan. Lause3: Niinpä hän teki siitä työpöydän. Lause4: Hän kiillotti puun rakentamisen jälkeen.</w:t>
      </w:r>
    </w:p>
    <w:p>
      <w:r>
        <w:rPr>
          <w:b/>
        </w:rPr>
        <w:t xml:space="preserve">Tulos</w:t>
      </w:r>
    </w:p>
    <w:p>
      <w:r>
        <w:t xml:space="preserve">2, Mutta hänellä ei ollut paljon rahaa.</w:t>
      </w:r>
    </w:p>
    <w:p>
      <w:r>
        <w:rPr>
          <w:b/>
        </w:rPr>
        <w:t xml:space="preserve">Esimerkki 7.1153</w:t>
      </w:r>
    </w:p>
    <w:p>
      <w:r>
        <w:t xml:space="preserve">Lause1: Hän etsi työpaikkailmoituksia ilmoituksista. Lause2: Hän löysi halutun ilmoituksen yhdestä ilmoituksesta. Lause3: Hän lähetti ansioluettelonsa sähköpostitse rekrytoijalle. Lause4: Sitten rekrytoija järjesti Jerrylle haastattelun.</w:t>
      </w:r>
    </w:p>
    <w:p>
      <w:r>
        <w:rPr>
          <w:b/>
        </w:rPr>
        <w:t xml:space="preserve">Tulos</w:t>
      </w:r>
    </w:p>
    <w:p>
      <w:r>
        <w:t xml:space="preserve">1, Jerry halusi aloittaa uuden uran.</w:t>
      </w:r>
    </w:p>
    <w:p>
      <w:r>
        <w:rPr>
          <w:b/>
        </w:rPr>
        <w:t xml:space="preserve">Esimerkki 7.1154</w:t>
      </w:r>
    </w:p>
    <w:p>
      <w:r>
        <w:t xml:space="preserve">Lause1: Jerry halusi aloittaa uuden uran. Lause2: Hän etsi työpaikkailmoituksia ilmoituksista. Lause3: Hän löysi eräästä ilmoituksesta halutun ilmoituksen. Lause4: Sitten rekrytoija järjesti Jerrylle haastattelun.</w:t>
      </w:r>
    </w:p>
    <w:p>
      <w:r>
        <w:rPr>
          <w:b/>
        </w:rPr>
        <w:t xml:space="preserve">Tulos</w:t>
      </w:r>
    </w:p>
    <w:p>
      <w:r>
        <w:t xml:space="preserve">4, Hän lähetti ansioluettelonsa sähköpostitse rekrytoijalle.</w:t>
      </w:r>
    </w:p>
    <w:p>
      <w:r>
        <w:rPr>
          <w:b/>
        </w:rPr>
        <w:t xml:space="preserve">Esimerkki 7.1155</w:t>
      </w:r>
    </w:p>
    <w:p>
      <w:r>
        <w:t xml:space="preserve">Lause1: Jerry halusi aloittaa uuden uran. Lause2: Hän löysi eräästä ilmoituksesta halutun työpaikan. Lause3: Hän lähetti ansioluettelonsa sähköpostitse rekrytoijalle. Lause4: Sitten rekrytoija järjesti Jerrylle haastattelun.</w:t>
      </w:r>
    </w:p>
    <w:p>
      <w:r>
        <w:rPr>
          <w:b/>
        </w:rPr>
        <w:t xml:space="preserve">Tulos</w:t>
      </w:r>
    </w:p>
    <w:p>
      <w:r>
        <w:t xml:space="preserve">2, Hän etsi työpaikkailmoituksia luokitelluista ilmoituksista.</w:t>
      </w:r>
    </w:p>
    <w:p>
      <w:r>
        <w:rPr>
          <w:b/>
        </w:rPr>
        <w:t xml:space="preserve">Esimerkki 7.1156</w:t>
      </w:r>
    </w:p>
    <w:p>
      <w:r>
        <w:t xml:space="preserve">Lause1: Hän otti oppitunteja ja teki kovasti töitä oppiakseen kokkaamaan. Lause2: Hän harjoitteli ruoanlaittoa ja tarjoili ruokaa ystäville. Lause3: Hänen ystävänsä pitivät hänen ruoanlaitostaan ja kannustivat häntä. Lause4: Emile sai lopulta työpaikan kokkina.</w:t>
      </w:r>
    </w:p>
    <w:p>
      <w:r>
        <w:rPr>
          <w:b/>
        </w:rPr>
        <w:t xml:space="preserve">Tulos</w:t>
      </w:r>
    </w:p>
    <w:p>
      <w:r>
        <w:t xml:space="preserve">1, Emile halusi olla suuri kokki.</w:t>
      </w:r>
    </w:p>
    <w:p>
      <w:r>
        <w:rPr>
          <w:b/>
        </w:rPr>
        <w:t xml:space="preserve">Esimerkki 7.1157</w:t>
      </w:r>
    </w:p>
    <w:p>
      <w:r>
        <w:t xml:space="preserve">Lause1: Emile halusi olla suuri kokki. Lause2: Hän otti oppitunteja ja teki kovasti töitä oppiakseen kokkaamaan. Lause3: Hän harjoitteli ruoanlaittoa ja tarjoili ruokaa ystäville. Lause4: Hänen ystävänsä pitivät hänen ruoanlaitostaan ja kannustivat häntä.</w:t>
      </w:r>
    </w:p>
    <w:p>
      <w:r>
        <w:rPr>
          <w:b/>
        </w:rPr>
        <w:t xml:space="preserve">Tulos</w:t>
      </w:r>
    </w:p>
    <w:p>
      <w:r>
        <w:t xml:space="preserve">5, Emile sai lopulta työpaikan kokkina.</w:t>
      </w:r>
    </w:p>
    <w:p>
      <w:r>
        <w:rPr>
          <w:b/>
        </w:rPr>
        <w:t xml:space="preserve">Esimerkki 7.1158</w:t>
      </w:r>
    </w:p>
    <w:p>
      <w:r>
        <w:t xml:space="preserve">Lause1: Emily heräsi aikaisin valmistautuakseen kouluun viime maanantaina. Lause2: Ennen kuin hän pukeutui, hän tarkisti, oliko koulu peruttu. Lause3: Lunta oli satanut niin paljon, että koulu oli peruttu. Lause4: Emily oli iloinen ja päätti jäädä sisälle lukemaan vapaapäivänään.</w:t>
      </w:r>
    </w:p>
    <w:p>
      <w:r>
        <w:rPr>
          <w:b/>
        </w:rPr>
        <w:t xml:space="preserve">Tulos</w:t>
      </w:r>
    </w:p>
    <w:p>
      <w:r>
        <w:t xml:space="preserve">5, Hän sai viimeisimmän kirjansa valmiiksi.</w:t>
      </w:r>
    </w:p>
    <w:p>
      <w:r>
        <w:rPr>
          <w:b/>
        </w:rPr>
        <w:t xml:space="preserve">Esimerkki 7.1159</w:t>
      </w:r>
    </w:p>
    <w:p>
      <w:r>
        <w:t xml:space="preserve">Lause1: Emily heräsi aikaisin valmistautuakseen kouluun viime maanantaina. Lause2: Lunta oli satanut niin paljon, että koulu peruttiin. Lause3: Emily oli iloinen ja päätti jäädä sisälle lukemaan vapaapäivänään. Lause4: Hän sai viimeisimmän kirjansa valmiiksi.</w:t>
      </w:r>
    </w:p>
    <w:p>
      <w:r>
        <w:rPr>
          <w:b/>
        </w:rPr>
        <w:t xml:space="preserve">Tulos</w:t>
      </w:r>
    </w:p>
    <w:p>
      <w:r>
        <w:t xml:space="preserve">2, Ennen kuin hän pukeutui, hän tarkisti, oliko koulu peruttu.</w:t>
      </w:r>
    </w:p>
    <w:p>
      <w:r>
        <w:rPr>
          <w:b/>
        </w:rPr>
        <w:t xml:space="preserve">Esimerkki 7.1160</w:t>
      </w:r>
    </w:p>
    <w:p>
      <w:r>
        <w:t xml:space="preserve">Lause1: He menivät pimeään taloon. Lause2: Hän onnistui selviytymään koko matkan huutamatta ääneen. Lause3: Aivan lopussa he putosivat temppulattian läpi mönjään. Lause4: Harry toivoi, ettei olisi mennyt.</w:t>
      </w:r>
    </w:p>
    <w:p>
      <w:r>
        <w:rPr>
          <w:b/>
        </w:rPr>
        <w:t xml:space="preserve">Tulos</w:t>
      </w:r>
    </w:p>
    <w:p>
      <w:r>
        <w:t xml:space="preserve">1, Harry vihasi salaa kummitustaloja, mutta ei voinut pettää ystäväänsä.</w:t>
      </w:r>
    </w:p>
    <w:p>
      <w:r>
        <w:rPr>
          <w:b/>
        </w:rPr>
        <w:t xml:space="preserve">Esimerkki 7.1161</w:t>
      </w:r>
    </w:p>
    <w:p>
      <w:r>
        <w:t xml:space="preserve">Lause1: Harry vihasi salaa kummitustaloja, mutta ei voinut pettää ystäväänsä. Lause2: Harry ja Harry menivät pimeään taloon. Lause3: Aivan lopussa he putosivat temppulattian läpi mönjään. Lause4: Harry toivoi, ettei olisi mennyt.</w:t>
      </w:r>
    </w:p>
    <w:p>
      <w:r>
        <w:rPr>
          <w:b/>
        </w:rPr>
        <w:t xml:space="preserve">Tulos</w:t>
      </w:r>
    </w:p>
    <w:p>
      <w:r>
        <w:t xml:space="preserve">3, Hän onnistui selviytymään koko matkasta huutamatta ääneen.</w:t>
      </w:r>
    </w:p>
    <w:p>
      <w:r>
        <w:rPr>
          <w:b/>
        </w:rPr>
        <w:t xml:space="preserve">Esimerkki 7.1162</w:t>
      </w:r>
    </w:p>
    <w:p>
      <w:r>
        <w:t xml:space="preserve">Lause1: Harry vihasi salaa kummitustaloja, mutta ei voinut pettää ystäväänsä. Lause2: Harry ja Harry menivät pimeään taloon. Lause3: Hän onnistui selviytymään koko matkan huutamatta ääneen. Lause4: Aivan lopussa he putosivat temppulattian läpi mönjään.</w:t>
      </w:r>
    </w:p>
    <w:p>
      <w:r>
        <w:rPr>
          <w:b/>
        </w:rPr>
        <w:t xml:space="preserve">Tulos</w:t>
      </w:r>
    </w:p>
    <w:p>
      <w:r>
        <w:t xml:space="preserve">5, Harry toivoi, ettei olisi mennyt.</w:t>
      </w:r>
    </w:p>
    <w:p>
      <w:r>
        <w:rPr>
          <w:b/>
        </w:rPr>
        <w:t xml:space="preserve">Esimerkki 7.1163</w:t>
      </w:r>
    </w:p>
    <w:p>
      <w:r>
        <w:t xml:space="preserve">Lause1: Hän harrasti painia lukiossa. Lause2: Sitten hän liittyi joukkueeseen yliopistossa. Lause3: Pian hän paini ammattilaisena. Lause4: Hän lopetti aikaisin loukkaantumisen vuoksi.</w:t>
      </w:r>
    </w:p>
    <w:p>
      <w:r>
        <w:rPr>
          <w:b/>
        </w:rPr>
        <w:t xml:space="preserve">Tulos</w:t>
      </w:r>
    </w:p>
    <w:p>
      <w:r>
        <w:t xml:space="preserve">1, Bobby halusi painijaksi.</w:t>
      </w:r>
    </w:p>
    <w:p>
      <w:r>
        <w:rPr>
          <w:b/>
        </w:rPr>
        <w:t xml:space="preserve">Esimerkki 7.1164</w:t>
      </w:r>
    </w:p>
    <w:p>
      <w:r>
        <w:t xml:space="preserve">Lause1: Bobby halusi painijaksi. Lause2: Hän harrasti painia lukiossa. Lause3: Sitten hän liittyi joukkueeseen yliopistossa. Lause4: Pian hän paini ammattilaisena.</w:t>
      </w:r>
    </w:p>
    <w:p>
      <w:r>
        <w:rPr>
          <w:b/>
        </w:rPr>
        <w:t xml:space="preserve">Tulos</w:t>
      </w:r>
    </w:p>
    <w:p>
      <w:r>
        <w:t xml:space="preserve">5, Hän jäi ennenaikaisesti eläkkeelle loukkaantumisen vuoksi.</w:t>
      </w:r>
    </w:p>
    <w:p>
      <w:r>
        <w:rPr>
          <w:b/>
        </w:rPr>
        <w:t xml:space="preserve">Esimerkki 7.1165</w:t>
      </w:r>
    </w:p>
    <w:p>
      <w:r>
        <w:t xml:space="preserve">Lause1: Joan päätti hemmotella itseään hienolla sushi-illallisella. Lause2: Mutta ruoka oli huonoa ja tarjoilija vielä huonompi! Lause3: Hän pyysi johtajaa, mutta tämä ei vaivautunut tulemaan. Lause4: Vaikka se ei ollut hänen tapaistaan, Joan suuttui niin, että lähti maksamatta.</w:t>
      </w:r>
    </w:p>
    <w:p>
      <w:r>
        <w:rPr>
          <w:b/>
        </w:rPr>
        <w:t xml:space="preserve">Tulos</w:t>
      </w:r>
    </w:p>
    <w:p>
      <w:r>
        <w:t xml:space="preserve">5, Joan tunsi olonsa huonoksi päivällisen takia, mutta oli iloinen, että hän oli itsevarma.</w:t>
      </w:r>
    </w:p>
    <w:p>
      <w:r>
        <w:rPr>
          <w:b/>
        </w:rPr>
        <w:t xml:space="preserve">Esimerkki 7.1166</w:t>
      </w:r>
    </w:p>
    <w:p>
      <w:r>
        <w:t xml:space="preserve">Lause1: Mutta ruoka oli huonoa ja tarjoilija vielä huonompi! Lause2: Hän pyysi ravintolapäällikköä, mutta tämä ei vaivautunut tulemaan. Lause3: Vaikka se ei ollut hänen tapaistaan, Joan suuttui niin, että lähti maksamatta. Lause4: Joanista tuntui pahalta päivällisen takia, mutta hän oli iloinen, että hän oli itsepintainen.</w:t>
      </w:r>
    </w:p>
    <w:p>
      <w:r>
        <w:rPr>
          <w:b/>
        </w:rPr>
        <w:t xml:space="preserve">Tulos</w:t>
      </w:r>
    </w:p>
    <w:p>
      <w:r>
        <w:t xml:space="preserve">1, Joan päätti hemmotella itseään hienolla sushi-illallisella.</w:t>
      </w:r>
    </w:p>
    <w:p>
      <w:r>
        <w:rPr>
          <w:b/>
        </w:rPr>
        <w:t xml:space="preserve">Esimerkki 7.1167</w:t>
      </w:r>
    </w:p>
    <w:p>
      <w:r>
        <w:t xml:space="preserve">Lause1: Joan päätti hemmotella itseään hienolla sushi-illallisella. Lause2: Hän pyysi johtajaa, mutta tämä ei vaivautunut tulemaan. Lause3: Vaikka se ei ollut hänen tapaistaan, Joan suuttui niin, että lähti maksamatta. Lause4: Joanista tuntui pahalta päivällisen takia, mutta hän oli iloinen, että hän oli itsepintainen.</w:t>
      </w:r>
    </w:p>
    <w:p>
      <w:r>
        <w:rPr>
          <w:b/>
        </w:rPr>
        <w:t xml:space="preserve">Tulos</w:t>
      </w:r>
    </w:p>
    <w:p>
      <w:r>
        <w:t xml:space="preserve">2, Mutta ruoka oli huonoa ja tarjoilija oli vielä huonompi!</w:t>
      </w:r>
    </w:p>
    <w:p>
      <w:r>
        <w:rPr>
          <w:b/>
        </w:rPr>
        <w:t xml:space="preserve">Esimerkki 7.1168</w:t>
      </w:r>
    </w:p>
    <w:p>
      <w:r>
        <w:t xml:space="preserve">Lause1: Jesse oli aina halunnut ottaa tatuoinnin. Lause2: Hänen vanhempansa vastustivat tatuointeja. Lause3: Hän otti olkapäähänsä pienen tiara-tatuoinnin. Lause4: Jessen vanhemmat olivat järkyttyneitä hänelle.</w:t>
      </w:r>
    </w:p>
    <w:p>
      <w:r>
        <w:rPr>
          <w:b/>
        </w:rPr>
        <w:t xml:space="preserve">Tulos</w:t>
      </w:r>
    </w:p>
    <w:p>
      <w:r>
        <w:t xml:space="preserve">3, Eräänä 18-vuotissyntymäpäivänään hän päätti hankkia sellaisen.</w:t>
      </w:r>
    </w:p>
    <w:p>
      <w:r>
        <w:rPr>
          <w:b/>
        </w:rPr>
        <w:t xml:space="preserve">Esimerkki 7.1169</w:t>
      </w:r>
    </w:p>
    <w:p>
      <w:r>
        <w:t xml:space="preserve">Lause1: Jesse oli aina halunnut ottaa tatuoinnin. Lause2: Hänen vanhempansa vastustivat tatuointeja. Lause3: Eräänä 18-vuotispäivänään hän päätti ottaa sellaisen. Lause4: Hän otti olkapäähänsä pienen tiara-tatuoinnin.</w:t>
      </w:r>
    </w:p>
    <w:p>
      <w:r>
        <w:rPr>
          <w:b/>
        </w:rPr>
        <w:t xml:space="preserve">Tulos</w:t>
      </w:r>
    </w:p>
    <w:p>
      <w:r>
        <w:t xml:space="preserve">5, Jessen vanhemmat suuttuivat hänelle.</w:t>
      </w:r>
    </w:p>
    <w:p>
      <w:r>
        <w:rPr>
          <w:b/>
        </w:rPr>
        <w:t xml:space="preserve">Esimerkki 7.1170</w:t>
      </w:r>
    </w:p>
    <w:p>
      <w:r>
        <w:t xml:space="preserve">Lause1: Juliette halusi isona tutkijaksi. Lause2: Hän päätti, että hänen on tehtävä koe. Lause3: Hän kaatoi siihen etikkaa. Lause4: Juliette rakensi tulivuoren.</w:t>
      </w:r>
    </w:p>
    <w:p>
      <w:r>
        <w:rPr>
          <w:b/>
        </w:rPr>
        <w:t xml:space="preserve">Tulos</w:t>
      </w:r>
    </w:p>
    <w:p>
      <w:r>
        <w:t xml:space="preserve">3, Hän tyhjensi laatikollisen ruokasoodaa kattilaan.</w:t>
      </w:r>
    </w:p>
    <w:p>
      <w:r>
        <w:rPr>
          <w:b/>
        </w:rPr>
        <w:t xml:space="preserve">Esimerkki 7.1171</w:t>
      </w:r>
    </w:p>
    <w:p>
      <w:r>
        <w:t xml:space="preserve">Lause1: Hän päätti, että hänen on tehtävä koe. Lause2: Hän tyhjensi laatikollisen ruokasoodaa kattilaan. Lause3: Sitten hän kaatoi etikkaa. Lause4: Juliette rakensi tulivuoren.</w:t>
      </w:r>
    </w:p>
    <w:p>
      <w:r>
        <w:rPr>
          <w:b/>
        </w:rPr>
        <w:t xml:space="preserve">Tulos</w:t>
      </w:r>
    </w:p>
    <w:p>
      <w:r>
        <w:t xml:space="preserve">1, Juliette halusi isona tutkijaksi.</w:t>
      </w:r>
    </w:p>
    <w:p>
      <w:r>
        <w:rPr>
          <w:b/>
        </w:rPr>
        <w:t xml:space="preserve">Esimerkki 7.1172</w:t>
      </w:r>
    </w:p>
    <w:p>
      <w:r>
        <w:t xml:space="preserve">Lause1: Jaclyn tuli käymään Robin tyttöystävän kanssa. Lause2: Rob yritti hyvin kiltisti pitää rauhan ja olla kiltti. Lause3: Jaclyn sanoi jatkuvasti hyvin ilkeitä kommentteja ja huomautuksia Lause4: Rob lähti lopulta hengailemaan ystäviensä kanssa.</w:t>
      </w:r>
    </w:p>
    <w:p>
      <w:r>
        <w:rPr>
          <w:b/>
        </w:rPr>
        <w:t xml:space="preserve">Tulos</w:t>
      </w:r>
    </w:p>
    <w:p>
      <w:r>
        <w:t xml:space="preserve">2, Jaclyn ja Rob eivät tule toimeen keskenään.</w:t>
      </w:r>
    </w:p>
    <w:p>
      <w:r>
        <w:rPr>
          <w:b/>
        </w:rPr>
        <w:t xml:space="preserve">Esimerkki 7.1173</w:t>
      </w:r>
    </w:p>
    <w:p>
      <w:r>
        <w:t xml:space="preserve">Lause1: Jaclyn tuli käymään Robin tyttöystävän kanssa. Lause2: Jaclyn ja Rob eivät tule toimeen keskenään. Lause3: Jaclyn sanoi jatkuvasti hyvin ilkeitä kommentteja ja huomautuksia Lause4: Rob lähti lopulta hengailemaan ystäviensä kanssa.</w:t>
      </w:r>
    </w:p>
    <w:p>
      <w:r>
        <w:rPr>
          <w:b/>
        </w:rPr>
        <w:t xml:space="preserve">Tulos</w:t>
      </w:r>
    </w:p>
    <w:p>
      <w:r>
        <w:t xml:space="preserve">3, Rob yritti hyvin ystävällisesti säilyttää rauhan ja olla mukava.</w:t>
      </w:r>
    </w:p>
    <w:p>
      <w:r>
        <w:rPr>
          <w:b/>
        </w:rPr>
        <w:t xml:space="preserve">Esimerkki 7.1174</w:t>
      </w:r>
    </w:p>
    <w:p>
      <w:r>
        <w:t xml:space="preserve">Lause1: Sharon ja hänen siskonsa ajoivat ruokakauppaan hakemaan munia. Lause2: He aikoivat saada illallisvieraita ja leipoivat kakun. Lause3: Munat lensivät hänen käsistään ja putosivat betonille. Lause4: Sharon rikkoi kaikki munat.</w:t>
      </w:r>
    </w:p>
    <w:p>
      <w:r>
        <w:rPr>
          <w:b/>
        </w:rPr>
        <w:t xml:space="preserve">Tulos</w:t>
      </w:r>
    </w:p>
    <w:p>
      <w:r>
        <w:t xml:space="preserve">3, Matkalla taloon Sharon kompastui ja kaatui.</w:t>
      </w:r>
    </w:p>
    <w:p>
      <w:r>
        <w:rPr>
          <w:b/>
        </w:rPr>
        <w:t xml:space="preserve">Esimerkki 7.1175</w:t>
      </w:r>
    </w:p>
    <w:p>
      <w:r>
        <w:t xml:space="preserve">Lause1: Sharon ja hänen siskonsa ajoivat ruokakauppaan hakemaan munia. Lause2: He aikoivat saada illallisvieraita ja leipoivat kakun. Lause3: Sharon kompastui ja kaatui matkalla taloon. Lause4: Sharon rikkoi kaikki munat.</w:t>
      </w:r>
    </w:p>
    <w:p>
      <w:r>
        <w:rPr>
          <w:b/>
        </w:rPr>
        <w:t xml:space="preserve">Tulos</w:t>
      </w:r>
    </w:p>
    <w:p>
      <w:r>
        <w:t xml:space="preserve">4, Munat lensivät hänen käsistään ja putosivat betonille.</w:t>
      </w:r>
    </w:p>
    <w:p>
      <w:r>
        <w:rPr>
          <w:b/>
        </w:rPr>
        <w:t xml:space="preserve">Esimerkki 7.1176</w:t>
      </w:r>
    </w:p>
    <w:p>
      <w:r>
        <w:t xml:space="preserve">Lause1: Ella lähti eräänä iltapäivänä kelkkailemaan. Lause2: Hänellä oli aluksi hauskaa. Lause3: Sitten hän liukastui kelkan päältä. Lause4: Hän viilsi otsansa maassa olevaan kiveen.</w:t>
      </w:r>
    </w:p>
    <w:p>
      <w:r>
        <w:rPr>
          <w:b/>
        </w:rPr>
        <w:t xml:space="preserve">Tulos</w:t>
      </w:r>
    </w:p>
    <w:p>
      <w:r>
        <w:t xml:space="preserve">5, Ella oli vietävä lääkäriin.</w:t>
      </w:r>
    </w:p>
    <w:p>
      <w:r>
        <w:rPr>
          <w:b/>
        </w:rPr>
        <w:t xml:space="preserve">Esimerkki 7.1177</w:t>
      </w:r>
    </w:p>
    <w:p>
      <w:r>
        <w:t xml:space="preserve">Lause1: Bobby oli koulunsa jalkapallotähti. Lause2: Hän oli eräänä päivänä erittäin tärkeässä pelissä. Lause3: Hänen kätensä loukkaantui siinä. Lause4: Bobbylla kesti aikaa toipua vammasta.</w:t>
      </w:r>
    </w:p>
    <w:p>
      <w:r>
        <w:rPr>
          <w:b/>
        </w:rPr>
        <w:t xml:space="preserve">Tulos</w:t>
      </w:r>
    </w:p>
    <w:p>
      <w:r>
        <w:t xml:space="preserve">2, Hän saisi aina tunnustusta lahjakkuudestaan.</w:t>
      </w:r>
    </w:p>
    <w:p>
      <w:r>
        <w:rPr>
          <w:b/>
        </w:rPr>
        <w:t xml:space="preserve">Esimerkki 7.1178</w:t>
      </w:r>
    </w:p>
    <w:p>
      <w:r>
        <w:t xml:space="preserve">Lause1: Bobby oli koulunsa jalkapallotähti. Lause2: Hän sai aina tunnustusta lahjakkuudestaan. Lause3: Hänen kätensä loukkaantui prosessissa. Lause4: Bobbylla kesti aikaa toipua vammasta.</w:t>
      </w:r>
    </w:p>
    <w:p>
      <w:r>
        <w:rPr>
          <w:b/>
        </w:rPr>
        <w:t xml:space="preserve">Tulos</w:t>
      </w:r>
    </w:p>
    <w:p>
      <w:r>
        <w:t xml:space="preserve">3, Eräänä päivänä hän oli erittäin tärkeässä pelissä.</w:t>
      </w:r>
    </w:p>
    <w:p>
      <w:r>
        <w:rPr>
          <w:b/>
        </w:rPr>
        <w:t xml:space="preserve">Esimerkki 7.1179</w:t>
      </w:r>
    </w:p>
    <w:p>
      <w:r>
        <w:t xml:space="preserve">Lause1: Bobby oli koulunsa jalkapallotähti. Lause2: Hän sai aina tunnustusta lahjakkuudestaan. Lause3: Eräänä päivänä hän oli erittäin tärkeässä pelissä. Lause4: Bobbylla kesti aikaa toipua loukkaantumisesta.</w:t>
      </w:r>
    </w:p>
    <w:p>
      <w:r>
        <w:rPr>
          <w:b/>
        </w:rPr>
        <w:t xml:space="preserve">Tulos</w:t>
      </w:r>
    </w:p>
    <w:p>
      <w:r>
        <w:t xml:space="preserve">4, Hänen kätensä loukkaantui prosessissa.</w:t>
      </w:r>
    </w:p>
    <w:p>
      <w:r>
        <w:rPr>
          <w:b/>
        </w:rPr>
        <w:t xml:space="preserve">Esimerkki 7.1180</w:t>
      </w:r>
    </w:p>
    <w:p>
      <w:r>
        <w:t xml:space="preserve">Lause1: Susan meni elokuvateatteriin ystäviensä kanssa. Lause2: Susan käytti elokuvateatterissa kännykkäänsä sähköpostin tarkistamiseen. Lause3: Järjestyksenvalvoja tuli ja pyysi Susania poistumaan teatterista. Lause4: Susan joutui odottamaan aulassa, kun hänen ystävänsä katsoivat elokuvan loppuun.</w:t>
      </w:r>
    </w:p>
    <w:p>
      <w:r>
        <w:rPr>
          <w:b/>
        </w:rPr>
        <w:t xml:space="preserve">Tulos</w:t>
      </w:r>
    </w:p>
    <w:p>
      <w:r>
        <w:t xml:space="preserve">5, Susan oli järkyttynyt koko tapahtumasta.</w:t>
      </w:r>
    </w:p>
    <w:p>
      <w:r>
        <w:rPr>
          <w:b/>
        </w:rPr>
        <w:t xml:space="preserve">Esimerkki 7.1181</w:t>
      </w:r>
    </w:p>
    <w:p>
      <w:r>
        <w:t xml:space="preserve">Lause1: Susan käytti kännykkäänsä teatterissa tarkistaakseen sähköpostinsa. Lause2: Vahtimestari tuli ja pyysi Susania poistumaan teatterista. Lause3: Susan joutui odottamaan aulassa, kun hänen ystävänsä katsoivat elokuvan loppuun. Lause4: Susan oli järkyttynyt koko tapahtumasta.</w:t>
      </w:r>
    </w:p>
    <w:p>
      <w:r>
        <w:rPr>
          <w:b/>
        </w:rPr>
        <w:t xml:space="preserve">Tulos</w:t>
      </w:r>
    </w:p>
    <w:p>
      <w:r>
        <w:t xml:space="preserve">1, Susan meni elokuvateatteriin ystäviensä kanssa.</w:t>
      </w:r>
    </w:p>
    <w:p>
      <w:r>
        <w:rPr>
          <w:b/>
        </w:rPr>
        <w:t xml:space="preserve">Esimerkki 7.1182</w:t>
      </w:r>
    </w:p>
    <w:p>
      <w:r>
        <w:t xml:space="preserve">Lause1: Susan meni elokuvateatteriin ystäviensä kanssa. Lause2: Susan käytti elokuvateatterissa kännykkäänsä sähköpostin tarkistamiseen. Lause3: Susan joutui odottamaan aulassa, kun hänen ystävänsä katsoivat elokuvan loppuun. Lause4: Susan oli järkyttynyt koko tapahtumasta.</w:t>
      </w:r>
    </w:p>
    <w:p>
      <w:r>
        <w:rPr>
          <w:b/>
        </w:rPr>
        <w:t xml:space="preserve">Tulos</w:t>
      </w:r>
    </w:p>
    <w:p>
      <w:r>
        <w:t xml:space="preserve">3, Vahtimestari tuli ja pyysi Susania poistumaan teatterista.</w:t>
      </w:r>
    </w:p>
    <w:p>
      <w:r>
        <w:rPr>
          <w:b/>
        </w:rPr>
        <w:t xml:space="preserve">Esimerkki 7.1183</w:t>
      </w:r>
    </w:p>
    <w:p>
      <w:r>
        <w:t xml:space="preserve">Lause1: Se ei koskaan kukkinut. Lause2: Hän antoi kasvin Desille. Lause3: Desi piti kasvista hyvää huolta. Lause4: Kaktus kukoisti hänen hoidossaan.</w:t>
      </w:r>
    </w:p>
    <w:p>
      <w:r>
        <w:rPr>
          <w:b/>
        </w:rPr>
        <w:t xml:space="preserve">Tulos</w:t>
      </w:r>
    </w:p>
    <w:p>
      <w:r>
        <w:t xml:space="preserve">1, Margie sai joulukaktuksen.</w:t>
      </w:r>
    </w:p>
    <w:p>
      <w:r>
        <w:rPr>
          <w:b/>
        </w:rPr>
        <w:t xml:space="preserve">Esimerkki 7.1184</w:t>
      </w:r>
    </w:p>
    <w:p>
      <w:r>
        <w:t xml:space="preserve">Lause1: Margie sai joulukaktuksen. Lause2: Hän antoi kasvin Desille. Lause3: Desi piti kasvista hyvää huolta. Lause4: Kaktus kukoisti hänen hoidossaan.</w:t>
      </w:r>
    </w:p>
    <w:p>
      <w:r>
        <w:rPr>
          <w:b/>
        </w:rPr>
        <w:t xml:space="preserve">Tulos</w:t>
      </w:r>
    </w:p>
    <w:p>
      <w:r>
        <w:t xml:space="preserve">2, Se ei koskaan kukkinut.</w:t>
      </w:r>
    </w:p>
    <w:p>
      <w:r>
        <w:rPr>
          <w:b/>
        </w:rPr>
        <w:t xml:space="preserve">Esimerkki 7.1185</w:t>
      </w:r>
    </w:p>
    <w:p>
      <w:r>
        <w:t xml:space="preserve">Lause1: Margie sai joulukaktuksen. Lause2: Se ei koskaan kukkinut. Lause3: Hän antoi kasvin Desille. Lause4: Desi piti kasvista hyvää huolta.</w:t>
      </w:r>
    </w:p>
    <w:p>
      <w:r>
        <w:rPr>
          <w:b/>
        </w:rPr>
        <w:t xml:space="preserve">Tulos</w:t>
      </w:r>
    </w:p>
    <w:p>
      <w:r>
        <w:t xml:space="preserve">5, Kaktus kukoisti hänen hoidossaan.</w:t>
      </w:r>
    </w:p>
    <w:p>
      <w:r>
        <w:rPr>
          <w:b/>
        </w:rPr>
        <w:t xml:space="preserve">Esimerkki 7.1186</w:t>
      </w:r>
    </w:p>
    <w:p>
      <w:r>
        <w:t xml:space="preserve">Lause1: Gina oli ollut puistossa ystävänsä Pamin kanssa tuntikausia. Lause2: Nyt aurinko oli laskemassa. Lause3: Kun hän saapui paikalle, ulkona oli pimeää. Lause4: Gina meni suoraan nukkumaan.</w:t>
      </w:r>
    </w:p>
    <w:p>
      <w:r>
        <w:rPr>
          <w:b/>
        </w:rPr>
        <w:t xml:space="preserve">Tulos</w:t>
      </w:r>
    </w:p>
    <w:p>
      <w:r>
        <w:t xml:space="preserve">3, Hän hyvästeli ja lähti kotiin.</w:t>
      </w:r>
    </w:p>
    <w:p>
      <w:r>
        <w:rPr>
          <w:b/>
        </w:rPr>
        <w:t xml:space="preserve">Esimerkki 7.1187</w:t>
      </w:r>
    </w:p>
    <w:p>
      <w:r>
        <w:t xml:space="preserve">Lause1: Gina oli ollut puistossa ystävänsä Pamin kanssa tuntikausia. Lause2: Hän hyvästeli ja lähti kotiin. Lause3: Kun hän saapui perille, ulkona oli pimeää. Lause4: Gina meni suoraan nukkumaan.</w:t>
      </w:r>
    </w:p>
    <w:p>
      <w:r>
        <w:rPr>
          <w:b/>
        </w:rPr>
        <w:t xml:space="preserve">Tulos</w:t>
      </w:r>
    </w:p>
    <w:p>
      <w:r>
        <w:t xml:space="preserve">2, Nyt aurinko oli laskemassa.</w:t>
      </w:r>
    </w:p>
    <w:p>
      <w:r>
        <w:rPr>
          <w:b/>
        </w:rPr>
        <w:t xml:space="preserve">Esimerkki 7.1188</w:t>
      </w:r>
    </w:p>
    <w:p>
      <w:r>
        <w:t xml:space="preserve">Lause1: Avery oli hyvin innoissaan. Lause2: Avery: Tänään oli hänen ensimmäinen koripallo-ottelunsa. Lause3: Avery pelasi hyvin joukkuetovereidensa kanssa ja teki jopa muutaman pisteen! Lause4: Averyn vanhemmat olivat ylpeitä.</w:t>
      </w:r>
    </w:p>
    <w:p>
      <w:r>
        <w:rPr>
          <w:b/>
        </w:rPr>
        <w:t xml:space="preserve">Tulos</w:t>
      </w:r>
    </w:p>
    <w:p>
      <w:r>
        <w:t xml:space="preserve">3, Hän oli harjoitellut ja hänen vanhempansa tulivat katsomaan häntä.</w:t>
      </w:r>
    </w:p>
    <w:p>
      <w:r>
        <w:rPr>
          <w:b/>
        </w:rPr>
        <w:t xml:space="preserve">Esimerkki 7.1189</w:t>
      </w:r>
    </w:p>
    <w:p>
      <w:r>
        <w:t xml:space="preserve">Lause1: Avery oli hyvin innoissaan. Lause2: Hän oli harjoitellut ja hänen vanhempansa tulivat katsomaan häntä. Lause3: Avery pelasi hyvin joukkuetovereidensa kanssa ja teki jopa pisteitä! Lause4: Averyn vanhemmat olivat ylpeitä.</w:t>
      </w:r>
    </w:p>
    <w:p>
      <w:r>
        <w:rPr>
          <w:b/>
        </w:rPr>
        <w:t xml:space="preserve">Tulos</w:t>
      </w:r>
    </w:p>
    <w:p>
      <w:r>
        <w:t xml:space="preserve">2, Tänään oli hänen ensimmäinen koripallo-ottelunsa.</w:t>
      </w:r>
    </w:p>
    <w:p>
      <w:r>
        <w:rPr>
          <w:b/>
        </w:rPr>
        <w:t xml:space="preserve">Esimerkki 7.1190</w:t>
      </w:r>
    </w:p>
    <w:p>
      <w:r>
        <w:t xml:space="preserve">Lause1: Avery oli hyvin innoissaan. Lause2: Avery: Tänään oli hänen ensimmäinen koripallo-ottelunsa. Lause3: Hän oli harjoitellut ja hänen vanhempansa tulivat katsomaan häntä. Lause4: Avery pelasi hyvin joukkuetovereidensa kanssa ja teki jopa muutaman pisteen!</w:t>
      </w:r>
    </w:p>
    <w:p>
      <w:r>
        <w:rPr>
          <w:b/>
        </w:rPr>
        <w:t xml:space="preserve">Tulos</w:t>
      </w:r>
    </w:p>
    <w:p>
      <w:r>
        <w:t xml:space="preserve">5, Averyn vanhemmat olivat ylpeitä.</w:t>
      </w:r>
    </w:p>
    <w:p>
      <w:r>
        <w:rPr>
          <w:b/>
        </w:rPr>
        <w:t xml:space="preserve">Esimerkki 7.1191</w:t>
      </w:r>
    </w:p>
    <w:p>
      <w:r>
        <w:t xml:space="preserve">Lause1: Hän halusi aloittaa istutukset. Lause2: Hän tarkisti almanakasta, mitkä kasvit olivat turvallisia puutarhaan. Lause3: Tom päätti istuttaa orkideoita. Lause4: Orkideat olisivat kauniita.</w:t>
      </w:r>
    </w:p>
    <w:p>
      <w:r>
        <w:rPr>
          <w:b/>
        </w:rPr>
        <w:t xml:space="preserve">Tulos</w:t>
      </w:r>
    </w:p>
    <w:p>
      <w:r>
        <w:t xml:space="preserve">1, Gary rakasti puutarhanhoitoa.</w:t>
      </w:r>
    </w:p>
    <w:p>
      <w:r>
        <w:rPr>
          <w:b/>
        </w:rPr>
        <w:t xml:space="preserve">Esimerkki 7.1192</w:t>
      </w:r>
    </w:p>
    <w:p>
      <w:r>
        <w:t xml:space="preserve">Lause1: Gary rakasti puutarhanhoitoa. Lause2: Hän halusi aloittaa istutukset. Lause3: Hän tarkisti Almanakasta, mitkä kasvit olivat turvallisia puutarhaan. Lause4: Tom päätti istuttaa orkideoita.</w:t>
      </w:r>
    </w:p>
    <w:p>
      <w:r>
        <w:rPr>
          <w:b/>
        </w:rPr>
        <w:t xml:space="preserve">Tulos</w:t>
      </w:r>
    </w:p>
    <w:p>
      <w:r>
        <w:t xml:space="preserve">5, Orkideat olisivat kauniita.</w:t>
      </w:r>
    </w:p>
    <w:p>
      <w:r>
        <w:rPr>
          <w:b/>
        </w:rPr>
        <w:t xml:space="preserve">Esimerkki 7.1193</w:t>
      </w:r>
    </w:p>
    <w:p>
      <w:r>
        <w:t xml:space="preserve">Lause1: Gary rakasti puutarhanhoitoa. Lause2: Hän halusi aloittaa istutukset. Lause3: Tom päätti istuttaa orkideoita. Lause4: Orkideat olisivat kauniita.</w:t>
      </w:r>
    </w:p>
    <w:p>
      <w:r>
        <w:rPr>
          <w:b/>
        </w:rPr>
        <w:t xml:space="preserve">Tulos</w:t>
      </w:r>
    </w:p>
    <w:p>
      <w:r>
        <w:t xml:space="preserve">3, Hän tarkisti almanakasta, mitkä kasvit olivat turvallisia puutarhassa.</w:t>
      </w:r>
    </w:p>
    <w:p>
      <w:r>
        <w:rPr>
          <w:b/>
        </w:rPr>
        <w:t xml:space="preserve">Esimerkki 7.1194</w:t>
      </w:r>
    </w:p>
    <w:p>
      <w:r>
        <w:t xml:space="preserve">Lause1: Bay oli hermostunut. Lause2: Hänen poikaystävänsä oli käyttäytynyt oudosti koko illallisen ajan. Lause3: Mutta sitten hän polvistui. Lause4: Ja kosi tyttöä.</w:t>
      </w:r>
    </w:p>
    <w:p>
      <w:r>
        <w:rPr>
          <w:b/>
        </w:rPr>
        <w:t xml:space="preserve">Tulos</w:t>
      </w:r>
    </w:p>
    <w:p>
      <w:r>
        <w:t xml:space="preserve">3, Bay luuli, että Bay aikoi jättää hänet.</w:t>
      </w:r>
    </w:p>
    <w:p>
      <w:r>
        <w:rPr>
          <w:b/>
        </w:rPr>
        <w:t xml:space="preserve">Esimerkki 7.1195</w:t>
      </w:r>
    </w:p>
    <w:p>
      <w:r>
        <w:t xml:space="preserve">Lause1: Bay oli hermostunut. Lause2: Hänen poikaystävänsä oli käyttäytynyt oudosti koko illallisen ajan. Lause3: Bay luuli, että mies aikoi jättää hänet. Lause4: Mutta sitten mies polvistui.</w:t>
      </w:r>
    </w:p>
    <w:p>
      <w:r>
        <w:rPr>
          <w:b/>
        </w:rPr>
        <w:t xml:space="preserve">Tulos</w:t>
      </w:r>
    </w:p>
    <w:p>
      <w:r>
        <w:t xml:space="preserve">5 ja pyysi häntä vaimokseen.</w:t>
      </w:r>
    </w:p>
    <w:p>
      <w:r>
        <w:rPr>
          <w:b/>
        </w:rPr>
        <w:t xml:space="preserve">Esimerkki 7.1196</w:t>
      </w:r>
    </w:p>
    <w:p>
      <w:r>
        <w:t xml:space="preserve">Lause1: Tommylla oli huono päivä. Lause2: Hän murahti, mutta lähti mukaan. Lause3: Hän joi ja tanssi ystäviensä kanssa koko illan. Lause4: Tommylla oli hyviä ystäviä.</w:t>
      </w:r>
    </w:p>
    <w:p>
      <w:r>
        <w:rPr>
          <w:b/>
        </w:rPr>
        <w:t xml:space="preserve">Tulos</w:t>
      </w:r>
    </w:p>
    <w:p>
      <w:r>
        <w:t xml:space="preserve">2, Hänen ystävänsä yrittivät piristää häntä viemällä hänet ulos.</w:t>
      </w:r>
    </w:p>
    <w:p>
      <w:r>
        <w:rPr>
          <w:b/>
        </w:rPr>
        <w:t xml:space="preserve">Esimerkki 7.1197</w:t>
      </w:r>
    </w:p>
    <w:p>
      <w:r>
        <w:t xml:space="preserve">Lause1: Tommylla oli huono päivä. Lause2: Hänen ystävänsä yrittivät piristää häntä viemällä hänet ulos. Lause3: Hän murahti, mutta lähti mukaan. Lause4: Hän joi ja tanssi ystäviensä kanssa koko illan.</w:t>
      </w:r>
    </w:p>
    <w:p>
      <w:r>
        <w:rPr>
          <w:b/>
        </w:rPr>
        <w:t xml:space="preserve">Tulos</w:t>
      </w:r>
    </w:p>
    <w:p>
      <w:r>
        <w:t xml:space="preserve">5, Tommylla oli hyviä ystäviä.</w:t>
      </w:r>
    </w:p>
    <w:p>
      <w:r>
        <w:rPr>
          <w:b/>
        </w:rPr>
        <w:t xml:space="preserve">Esimerkki 7.1198</w:t>
      </w:r>
    </w:p>
    <w:p>
      <w:r>
        <w:t xml:space="preserve">Lause1: Tommylla oli huono päivä. Lause2: Hänen ystävänsä yrittivät piristää häntä viemällä hänet ulos. Lause3: Hän joi ja tanssi ystäviensä kanssa koko illan. Lause4: Tommylla oli hyviä ystäviä.</w:t>
      </w:r>
    </w:p>
    <w:p>
      <w:r>
        <w:rPr>
          <w:b/>
        </w:rPr>
        <w:t xml:space="preserve">Tulos</w:t>
      </w:r>
    </w:p>
    <w:p>
      <w:r>
        <w:t xml:space="preserve">3, Hän murahti, mutta lähti mukaan.</w:t>
      </w:r>
    </w:p>
    <w:p>
      <w:r>
        <w:rPr>
          <w:b/>
        </w:rPr>
        <w:t xml:space="preserve">Esimerkki 7.1199</w:t>
      </w:r>
    </w:p>
    <w:p>
      <w:r>
        <w:t xml:space="preserve">Lause1: Ariel on 5 kuukauden ikäinen vauvamme. Lause2: Hän oli herännyt toissa aamuna erittäin kiukkuisena. Lause3: Emme aluksi ymmärtäneet, mikä oli vialla. Lause4: Meillä oli viikko helvettiä, kun hänen hampaansa tuli sisään.</w:t>
      </w:r>
    </w:p>
    <w:p>
      <w:r>
        <w:rPr>
          <w:b/>
        </w:rPr>
        <w:t xml:space="preserve">Tulos</w:t>
      </w:r>
    </w:p>
    <w:p>
      <w:r>
        <w:t xml:space="preserve">4, Sitten näimme tuoreen hampaan puhkeavan hänen ienrajansa läpi.</w:t>
      </w:r>
    </w:p>
    <w:p>
      <w:r>
        <w:rPr>
          <w:b/>
        </w:rPr>
        <w:t xml:space="preserve">Esimerkki 7.1200</w:t>
      </w:r>
    </w:p>
    <w:p>
      <w:r>
        <w:t xml:space="preserve">Lause1: Hän oli herännyt eräänä aamuna erittäin kiukkuisena. Lause2: Emme aluksi saaneet selville, mikä oli vialla. Lause3: Sitten näimme tuoreen hampaan puhkeavan hänen ienrajastaan. Lause4: Meillä oli viikko helvettiä, kun hänen hampaansa tuli sisään.</w:t>
      </w:r>
    </w:p>
    <w:p>
      <w:r>
        <w:rPr>
          <w:b/>
        </w:rPr>
        <w:t xml:space="preserve">Tulos</w:t>
      </w:r>
    </w:p>
    <w:p>
      <w:r>
        <w:t xml:space="preserve">1, Ariel on 5 kuukauden ikäinen vauvamme.</w:t>
      </w:r>
    </w:p>
    <w:p>
      <w:r>
        <w:rPr>
          <w:b/>
        </w:rPr>
        <w:t xml:space="preserve">Esimerkki 7.1201</w:t>
      </w:r>
    </w:p>
    <w:p>
      <w:r>
        <w:t xml:space="preserve">Lause1: Ariel on 5 kuukauden ikäinen vauvamme. Lause2: Hän oli herännyt toissa aamuna erittäin kiukkuisena. Lause3: Sitten näimme tuoreen hampaan puhkeavan hänen ienrajastaan. Lause4: Meillä oli viikko helvettiä, kun hänen hampaansa tuli sisään.</w:t>
      </w:r>
    </w:p>
    <w:p>
      <w:r>
        <w:rPr>
          <w:b/>
        </w:rPr>
        <w:t xml:space="preserve">Tulos</w:t>
      </w:r>
    </w:p>
    <w:p>
      <w:r>
        <w:t xml:space="preserve">3, Emme aluksi saaneet selville, mikä oli vialla.</w:t>
      </w:r>
    </w:p>
    <w:p>
      <w:r>
        <w:rPr>
          <w:b/>
        </w:rPr>
        <w:t xml:space="preserve">Esimerkki 7.1202</w:t>
      </w:r>
    </w:p>
    <w:p>
      <w:r>
        <w:t xml:space="preserve">Lause1: Amelia päätti lähteä lomalle Meksikoon. Lause2: Meksikoon päästyään Amelia kävi varmasti monissa eri paikoissa. Lause3: Hän rakasti jokaista hetkeä. Lause4: Amelia päätti lomailla Meksikossa useammin.</w:t>
      </w:r>
    </w:p>
    <w:p>
      <w:r>
        <w:rPr>
          <w:b/>
        </w:rPr>
        <w:t xml:space="preserve">Tulos</w:t>
      </w:r>
    </w:p>
    <w:p>
      <w:r>
        <w:t xml:space="preserve">2, Hän varasi lennon ja hotellin.</w:t>
      </w:r>
    </w:p>
    <w:p>
      <w:r>
        <w:rPr>
          <w:b/>
        </w:rPr>
        <w:t xml:space="preserve">Esimerkki 7.1203</w:t>
      </w:r>
    </w:p>
    <w:p>
      <w:r>
        <w:t xml:space="preserve">Lause1: Amelia päätti lähteä lomalle Meksikoon. Lause2: Hän varasi lennon ja hotellin. Lause3: Kun hän pääsi Meksikoon, hän kävi varmasti monissa eri paikoissa. Lause4: Hän nautti joka hetkestä.</w:t>
      </w:r>
    </w:p>
    <w:p>
      <w:r>
        <w:rPr>
          <w:b/>
        </w:rPr>
        <w:t xml:space="preserve">Tulos</w:t>
      </w:r>
    </w:p>
    <w:p>
      <w:r>
        <w:t xml:space="preserve">5, Amelia päätti lomailla Meksikossa useammin.</w:t>
      </w:r>
    </w:p>
    <w:p>
      <w:r>
        <w:rPr>
          <w:b/>
        </w:rPr>
        <w:t xml:space="preserve">Esimerkki 7.1204</w:t>
      </w:r>
    </w:p>
    <w:p>
      <w:r>
        <w:t xml:space="preserve">Lause1: Joskus lapseni miettivät, onko joulupukki todellinen. Lause2: Joka joulupäivä löysimme tyhjän kupin ja keksinmuruja. Lause3: Eräänä vuonna löysimme keksinpaloja ulkona lumesta. Lause4: Kerroimme lapsille, että joulupukin on täytynyt jakaa porojen kanssa.</w:t>
      </w:r>
    </w:p>
    <w:p>
      <w:r>
        <w:rPr>
          <w:b/>
        </w:rPr>
        <w:t xml:space="preserve">Tulos</w:t>
      </w:r>
    </w:p>
    <w:p>
      <w:r>
        <w:t xml:space="preserve">2, Joka vuosi jätimme hänelle pipareita ja maitoa jouluaattona.</w:t>
      </w:r>
    </w:p>
    <w:p>
      <w:r>
        <w:rPr>
          <w:b/>
        </w:rPr>
        <w:t xml:space="preserve">Esimerkki 7.1205</w:t>
      </w:r>
    </w:p>
    <w:p>
      <w:r>
        <w:t xml:space="preserve">Lause1: Joskus lapseni miettivät, onko joulupukki todellinen. Lause2: Joulupukille jätimme joka vuosi pipareita ja maitoa jouluaattona. Lause3: Joka joulupäivä löysimme tyhjän kupin ja piparimuruja. Lause4: Kerroimme lapsille, että joulupukin on täytynyt jakaa porojen kanssa.</w:t>
      </w:r>
    </w:p>
    <w:p>
      <w:r>
        <w:rPr>
          <w:b/>
        </w:rPr>
        <w:t xml:space="preserve">Tulos</w:t>
      </w:r>
    </w:p>
    <w:p>
      <w:r>
        <w:t xml:space="preserve">4, Eräänä vuonna löysimme keksinpaloja lumen alta.</w:t>
      </w:r>
    </w:p>
    <w:p>
      <w:r>
        <w:rPr>
          <w:b/>
        </w:rPr>
        <w:t xml:space="preserve">Esimerkki 7.1206</w:t>
      </w:r>
    </w:p>
    <w:p>
      <w:r>
        <w:t xml:space="preserve">Lause1: Amy heräsi tänään erityisen nälkäisenä. Lause2: Amy heräsi valitettavasti myös hyvin myöhään. Lause3: Hän kiirehti ympäri taloa eikä ehtinyt aamiaiselle. Lause4: Hän oli niin kiitollinen ja lupasi maksaa työtoverilleen takaisin.</w:t>
      </w:r>
    </w:p>
    <w:p>
      <w:r>
        <w:rPr>
          <w:b/>
        </w:rPr>
        <w:t xml:space="preserve">Tulos</w:t>
      </w:r>
    </w:p>
    <w:p>
      <w:r>
        <w:t xml:space="preserve">4, Kun hän pääsi töihin, hän huomasi, että hänen työkaverinsa toi aamiaista!</w:t>
      </w:r>
    </w:p>
    <w:p>
      <w:r>
        <w:rPr>
          <w:b/>
        </w:rPr>
        <w:t xml:space="preserve">Esimerkki 7.1207</w:t>
      </w:r>
    </w:p>
    <w:p>
      <w:r>
        <w:t xml:space="preserve">Lause1: Hän heräsi valitettavasti myös hyvin myöhään. Lause2: Hän kiirehti ympäri taloa eikä ehtinyt aamiaiselle. Lause3: Kun hän pääsi töihin, hän huomasi, että hänen työkaverinsa toi aamiaista! Lause4: Hän oli niin kiitollinen ja lupasi maksaa työtoverilleen takaisin.</w:t>
      </w:r>
    </w:p>
    <w:p>
      <w:r>
        <w:rPr>
          <w:b/>
        </w:rPr>
        <w:t xml:space="preserve">Tulos</w:t>
      </w:r>
    </w:p>
    <w:p>
      <w:r>
        <w:t xml:space="preserve">1, Amy heräsi tänään erityisen nälkäisenä.</w:t>
      </w:r>
    </w:p>
    <w:p>
      <w:r>
        <w:rPr>
          <w:b/>
        </w:rPr>
        <w:t xml:space="preserve">Esimerkki 7.1208</w:t>
      </w:r>
    </w:p>
    <w:p>
      <w:r>
        <w:t xml:space="preserve">Lause1: Koulu sai avustusta tietokoneluokan rakentamiseen. Lause2: Heidän tietotekniikkaosastonsa teki paljon tutkimusta löytääkseen parhaat laitteet. Lause3: He ostivat laitteet apurahalla. Lause4: Hallitus jatkoi tietokoneluokkien rahoittamista.</w:t>
      </w:r>
    </w:p>
    <w:p>
      <w:r>
        <w:rPr>
          <w:b/>
        </w:rPr>
        <w:t xml:space="preserve">Tulos</w:t>
      </w:r>
    </w:p>
    <w:p>
      <w:r>
        <w:t xml:space="preserve">4, Tietokoneluokka oli suuri menestys.</w:t>
      </w:r>
    </w:p>
    <w:p>
      <w:r>
        <w:rPr>
          <w:b/>
        </w:rPr>
        <w:t xml:space="preserve">Esimerkki 7.1209</w:t>
      </w:r>
    </w:p>
    <w:p>
      <w:r>
        <w:t xml:space="preserve">Lause1: Koulu sai avustusta tietokoneluokan rakentamiseen. Lause2: He ostivat laitteet apurahalla. Lause3: Tietokoneluokka oli suuri menestys. Lause4: Hallitus jatkoi tietokoneluokkien rahoittamista.</w:t>
      </w:r>
    </w:p>
    <w:p>
      <w:r>
        <w:rPr>
          <w:b/>
        </w:rPr>
        <w:t xml:space="preserve">Tulos</w:t>
      </w:r>
    </w:p>
    <w:p>
      <w:r>
        <w:t xml:space="preserve">2, Heidän IT-osastonsa teki paljon tutkimusta löytääkseen parhaat laitteet.</w:t>
      </w:r>
    </w:p>
    <w:p>
      <w:r>
        <w:rPr>
          <w:b/>
        </w:rPr>
        <w:t xml:space="preserve">Esimerkki 7.1210</w:t>
      </w:r>
    </w:p>
    <w:p>
      <w:r>
        <w:t xml:space="preserve">Lause1: Dunn ei halunnut satuttaa ketään mielenosoituksen aikana. Lause2: Hän päästi poliisikoiransa vapaaksi. Lause3: Koira puri äitiä ja hänen lastaan. Lause4: Konstaapeli Dunn oli järkyttynyt siitä, mitä hänen koiransa oli tehnyt.</w:t>
      </w:r>
    </w:p>
    <w:p>
      <w:r>
        <w:rPr>
          <w:b/>
        </w:rPr>
        <w:t xml:space="preserve">Tulos</w:t>
      </w:r>
    </w:p>
    <w:p>
      <w:r>
        <w:t xml:space="preserve">2, Hän käski useita ihmisiä lähtemään, mutta he eivät lähteneet.</w:t>
      </w:r>
    </w:p>
    <w:p>
      <w:r>
        <w:rPr>
          <w:b/>
        </w:rPr>
        <w:t xml:space="preserve">Esimerkki 7.1211</w:t>
      </w:r>
    </w:p>
    <w:p>
      <w:r>
        <w:t xml:space="preserve">Lause1: Hän käski useita ihmisiä lähtemään, mutta he eivät lähteneet. Lause2: Hän päästi poliisikoiransa vapaaksi. Lause3: Koira puri äitiä ja hänen lastaan. Lause4: Dunn oli järkyttynyt siitä, mitä hänen koiransa oli tehnyt.</w:t>
      </w:r>
    </w:p>
    <w:p>
      <w:r>
        <w:rPr>
          <w:b/>
        </w:rPr>
        <w:t xml:space="preserve">Tulos</w:t>
      </w:r>
    </w:p>
    <w:p>
      <w:r>
        <w:t xml:space="preserve">1, konstaapeli Dunn ei halunnut satuttaa ketään mielenosoituksen aikana.</w:t>
      </w:r>
    </w:p>
    <w:p>
      <w:r>
        <w:rPr>
          <w:b/>
        </w:rPr>
        <w:t xml:space="preserve">Esimerkki 7.1212</w:t>
      </w:r>
    </w:p>
    <w:p>
      <w:r>
        <w:t xml:space="preserve">Lause1: Ajoin moottoripyörälläni kadun yli. Lause2: Kävin polkua, joka johti ratsastusradalle. Lause3: Ajoin muutaman kierroksen. Lause4: Tylsistyneenä ajoin takaisin kotiin.</w:t>
      </w:r>
    </w:p>
    <w:p>
      <w:r>
        <w:rPr>
          <w:b/>
        </w:rPr>
        <w:t xml:space="preserve">Tulos</w:t>
      </w:r>
    </w:p>
    <w:p>
      <w:r>
        <w:t xml:space="preserve">5, siivosin moottoripyöräni päästyäni kotiin.</w:t>
      </w:r>
    </w:p>
    <w:p>
      <w:r>
        <w:rPr>
          <w:b/>
        </w:rPr>
        <w:t xml:space="preserve">Esimerkki 7.1213</w:t>
      </w:r>
    </w:p>
    <w:p>
      <w:r>
        <w:t xml:space="preserve">Lause1: Ajoin moottoripyörälläni kadun yli. Lause2: Kävin polkua, joka johti ratsastusradalle. Lause3: Ajoin muutaman kierroksen. Lause4: Puhdistin moottoripyöräni päästyäni kotiin.</w:t>
      </w:r>
    </w:p>
    <w:p>
      <w:r>
        <w:rPr>
          <w:b/>
        </w:rPr>
        <w:t xml:space="preserve">Tulos</w:t>
      </w:r>
    </w:p>
    <w:p>
      <w:r>
        <w:t xml:space="preserve">4, Tylsistyneenä ajoin takaisin kotiin.</w:t>
      </w:r>
    </w:p>
    <w:p>
      <w:r>
        <w:rPr>
          <w:b/>
        </w:rPr>
        <w:t xml:space="preserve">Esimerkki 7.1214</w:t>
      </w:r>
    </w:p>
    <w:p>
      <w:r>
        <w:t xml:space="preserve">Lause1: Kävin polulla, joka johti ratsastusradalle. Lause2: Tein muutaman kierroksen. Lause3: Tylsistyneenä ajoin takaisin kotiin. Lause4: Puhdistin moottoripyöräni päästyäni kotiin.</w:t>
      </w:r>
    </w:p>
    <w:p>
      <w:r>
        <w:rPr>
          <w:b/>
        </w:rPr>
        <w:t xml:space="preserve">Tulos</w:t>
      </w:r>
    </w:p>
    <w:p>
      <w:r>
        <w:t xml:space="preserve">1, ajoin moottoripyörälläni kadun yli.</w:t>
      </w:r>
    </w:p>
    <w:p>
      <w:r>
        <w:rPr>
          <w:b/>
        </w:rPr>
        <w:t xml:space="preserve">Esimerkki 7.1215</w:t>
      </w:r>
    </w:p>
    <w:p>
      <w:r>
        <w:t xml:space="preserve">Lause1: Ryan sai eräänä päivänä ystävältään kutsun jättää työt väliin. Lause2: Hän myöhästyi junasta töihin ja meni sen sijaan puistoon. Lause3: Ryan ja hänen ystävänsä leikkivät puistossa lintujen kanssa koko päivän. Lause4: He lähtivät puistosta päivän päätteeksi ja tapasivat Ryanin pomon.</w:t>
      </w:r>
    </w:p>
    <w:p>
      <w:r>
        <w:rPr>
          <w:b/>
        </w:rPr>
        <w:t xml:space="preserve">Tulos</w:t>
      </w:r>
    </w:p>
    <w:p>
      <w:r>
        <w:t xml:space="preserve">5, Ryan sai potkut.</w:t>
      </w:r>
    </w:p>
    <w:p>
      <w:r>
        <w:rPr>
          <w:b/>
        </w:rPr>
        <w:t xml:space="preserve">Esimerkki 7.1216</w:t>
      </w:r>
    </w:p>
    <w:p>
      <w:r>
        <w:t xml:space="preserve">Lause1: Ryan sai eräänä päivänä ystävältään kutsun jättää työt väliin. Lause2: Hän myöhästyi junasta töihin ja meni sen sijaan puistoon. Lause3: Päivän päätteeksi he lähtivät puistosta ja tapasivat Ryanin pomon. Lause4: Ryan sai potkut.</w:t>
      </w:r>
    </w:p>
    <w:p>
      <w:r>
        <w:rPr>
          <w:b/>
        </w:rPr>
        <w:t xml:space="preserve">Tulos</w:t>
      </w:r>
    </w:p>
    <w:p>
      <w:r>
        <w:t xml:space="preserve">3, Ryan ja hänen ystävänsä leikkivät lintujen kanssa puistossa koko päivän.</w:t>
      </w:r>
    </w:p>
    <w:p>
      <w:r>
        <w:rPr>
          <w:b/>
        </w:rPr>
        <w:t xml:space="preserve">Esimerkki 7.1217</w:t>
      </w:r>
    </w:p>
    <w:p>
      <w:r>
        <w:t xml:space="preserve">Lause1: Ryan sai eräänä päivänä ystävältään kutsun jättää työt väliin. Lause2: Ryan ja hänen ystävänsä leikkivät lintujen kanssa puistossa koko päivän. Lause3: Päivän päätteeksi he lähtivät puistosta ja tapasivat Ryanin pomon. Lause4: Ryan sai potkut.</w:t>
      </w:r>
    </w:p>
    <w:p>
      <w:r>
        <w:rPr>
          <w:b/>
        </w:rPr>
        <w:t xml:space="preserve">Tulos</w:t>
      </w:r>
    </w:p>
    <w:p>
      <w:r>
        <w:t xml:space="preserve">2, Hän myöhästyi junasta töihin ja meni sen sijaan puistoon.</w:t>
      </w:r>
    </w:p>
    <w:p>
      <w:r>
        <w:rPr>
          <w:b/>
        </w:rPr>
        <w:t xml:space="preserve">Esimerkki 7.1218</w:t>
      </w:r>
    </w:p>
    <w:p>
      <w:r>
        <w:t xml:space="preserve">Lause1: Mies ajoi monta tuntia moottoritiellä. Lause2: Hän laittoi autonsa oikealle kaistalle ennakoiden. Lause3: Hän ajoi levähdyspaikalle johtavan liittymän kautta. Lause4: Mies pysähtyi levähdyspaikalle ja nousi ulos autosta.</w:t>
      </w:r>
    </w:p>
    <w:p>
      <w:r>
        <w:rPr>
          <w:b/>
        </w:rPr>
        <w:t xml:space="preserve">Tulos</w:t>
      </w:r>
    </w:p>
    <w:p>
      <w:r>
        <w:t xml:space="preserve">2, Hän näki kahden kilometrin päässä olevan taukopaikan kyltin.</w:t>
      </w:r>
    </w:p>
    <w:p>
      <w:r>
        <w:rPr>
          <w:b/>
        </w:rPr>
        <w:t xml:space="preserve">Esimerkki 7.1219</w:t>
      </w:r>
    </w:p>
    <w:p>
      <w:r>
        <w:t xml:space="preserve">Lause1: Mies ajoi monta tuntia moottoritiellä. Lause2: Hän näki kahden mailin päässä olevan taukopaikan kyltin. Lause3: Hän laittoi autonsa oikealle kaistalle odottaen. Lause4: Hän ajoi levähdyspaikalle johtavasta liittymästä.</w:t>
      </w:r>
    </w:p>
    <w:p>
      <w:r>
        <w:rPr>
          <w:b/>
        </w:rPr>
        <w:t xml:space="preserve">Tulos</w:t>
      </w:r>
    </w:p>
    <w:p>
      <w:r>
        <w:t xml:space="preserve">5, Mies pysähtyi levähdyspaikalle ja nousi autosta.</w:t>
      </w:r>
    </w:p>
    <w:p>
      <w:r>
        <w:rPr>
          <w:b/>
        </w:rPr>
        <w:t xml:space="preserve">Esimerkki 7.1220</w:t>
      </w:r>
    </w:p>
    <w:p>
      <w:r>
        <w:t xml:space="preserve">Lause1: Äiti laittoi hänen avukseen jännittävän lelun, joka soi. Lause2: Kun äiti laittoi lelun helisemään, Josiah kiinnostui siitä kovasti. Lause3: Hän alkoi haparoida maata ja haparoida äitiä kohti. Lause4: Josiah ryömi äitinsä luo ja otti lelun.</w:t>
      </w:r>
    </w:p>
    <w:p>
      <w:r>
        <w:rPr>
          <w:b/>
        </w:rPr>
        <w:t xml:space="preserve">Tulos</w:t>
      </w:r>
    </w:p>
    <w:p>
      <w:r>
        <w:t xml:space="preserve">1, Josiah oli vauva, joka yritti ryömiä ensimmäistä kertaa.</w:t>
      </w:r>
    </w:p>
    <w:p>
      <w:r>
        <w:rPr>
          <w:b/>
        </w:rPr>
        <w:t xml:space="preserve">Esimerkki 7.1221</w:t>
      </w:r>
    </w:p>
    <w:p>
      <w:r>
        <w:t xml:space="preserve">Lause1: Josiah oli vauva, joka yritti ryömiä ensimmäistä kertaa. Lause2: Hänen äitinsä laittoi hänen avukseen jännittävän lelun, joka soi. Lause3: Kun äiti laittoi lelun helisemään, Josiah kiinnostui siitä kovasti. Lause4: Josiah ryömi äitinsä luo ja otti lelun.</w:t>
      </w:r>
    </w:p>
    <w:p>
      <w:r>
        <w:rPr>
          <w:b/>
        </w:rPr>
        <w:t xml:space="preserve">Tulos</w:t>
      </w:r>
    </w:p>
    <w:p>
      <w:r>
        <w:t xml:space="preserve">4, Hän alkoi haparoida maata ja lähestyä äitiään.</w:t>
      </w:r>
    </w:p>
    <w:p>
      <w:r>
        <w:rPr>
          <w:b/>
        </w:rPr>
        <w:t xml:space="preserve">Esimerkki 7.1222</w:t>
      </w:r>
    </w:p>
    <w:p>
      <w:r>
        <w:t xml:space="preserve">Lause1: Halusin lemmikin syntymäpäivälahjaksi. Lause2: Minulla oli jo koiria, mutta en ollut varma, mitä hankkia. Lause3: Menin hakemaan sitä. Lause4: Ajoin kotiin minipossu autossani.</w:t>
      </w:r>
    </w:p>
    <w:p>
      <w:r>
        <w:rPr>
          <w:b/>
        </w:rPr>
        <w:t xml:space="preserve">Tulos</w:t>
      </w:r>
    </w:p>
    <w:p>
      <w:r>
        <w:t xml:space="preserve">3, katselin facebookissa ja näin minipossun.</w:t>
      </w:r>
    </w:p>
    <w:p>
      <w:r>
        <w:rPr>
          <w:b/>
        </w:rPr>
        <w:t xml:space="preserve">Esimerkki 7.1223</w:t>
      </w:r>
    </w:p>
    <w:p>
      <w:r>
        <w:t xml:space="preserve">Lause1: En ollut varma, mitä hankkia, minulla oli jo koiria. Lause2: Katselin facebookissa ja näin minipossun. Lause3: Menin hakemaan sitä. Lause4: Ajoin kotiin minipossu autossani.</w:t>
      </w:r>
    </w:p>
    <w:p>
      <w:r>
        <w:rPr>
          <w:b/>
        </w:rPr>
        <w:t xml:space="preserve">Tulos</w:t>
      </w:r>
    </w:p>
    <w:p>
      <w:r>
        <w:t xml:space="preserve">1, halusin lemmikin syntymäpäivälahjaksi.</w:t>
      </w:r>
    </w:p>
    <w:p>
      <w:r>
        <w:rPr>
          <w:b/>
        </w:rPr>
        <w:t xml:space="preserve">Esimerkki 7.1224</w:t>
      </w:r>
    </w:p>
    <w:p>
      <w:r>
        <w:t xml:space="preserve">Lause1: Sam halusi laulajaksi. Lause2: Niinpä hän liittyi laulukurssille korkeakoulussaan. Lause3: Sam oli hyvin hämillään ensimmäisenä päivänä. Lause4: Kaikki hänen luokkatoverinsa olivat kuitenkin hyvin kannustavia.</w:t>
      </w:r>
    </w:p>
    <w:p>
      <w:r>
        <w:rPr>
          <w:b/>
        </w:rPr>
        <w:t xml:space="preserve">Tulos</w:t>
      </w:r>
    </w:p>
    <w:p>
      <w:r>
        <w:t xml:space="preserve">3, Ensimmäisenä luokkapäivänä kaikkien piti laulaa laulu.</w:t>
      </w:r>
    </w:p>
    <w:p>
      <w:r>
        <w:rPr>
          <w:b/>
        </w:rPr>
        <w:t xml:space="preserve">Esimerkki 7.1225</w:t>
      </w:r>
    </w:p>
    <w:p>
      <w:r>
        <w:t xml:space="preserve">Lause1: Sam halusi laulajaksi. Lause2: Niinpä hän liittyi laulukurssille korkeakoulussaan. Lause3: Ensimmäisenä koulupäivänä kaikkien piti laulaa yksi laulu. Lause4: Sam oli ensimmäisenä päivänä hyvin hämillään.</w:t>
      </w:r>
    </w:p>
    <w:p>
      <w:r>
        <w:rPr>
          <w:b/>
        </w:rPr>
        <w:t xml:space="preserve">Tulos</w:t>
      </w:r>
    </w:p>
    <w:p>
      <w:r>
        <w:t xml:space="preserve">5, Kaikki hänen luokkatoverinsa olivat kuitenkin hyvin kannustavia.</w:t>
      </w:r>
    </w:p>
    <w:p>
      <w:r>
        <w:rPr>
          <w:b/>
        </w:rPr>
        <w:t xml:space="preserve">Esimerkki 7.1226</w:t>
      </w:r>
    </w:p>
    <w:p>
      <w:r>
        <w:t xml:space="preserve">Lause1: Sam halusi laulajaksi. Lause2: Laulaa: Ensimmäisenä koulupäivänä kaikkien piti laulaa yksi laulu. Lause3: Sam oli ensimmäisenä päivänä hyvin hämillään. Lause4: Kaikki hänen luokkatoverinsa olivat kuitenkin hyvin kannustavia.</w:t>
      </w:r>
    </w:p>
    <w:p>
      <w:r>
        <w:rPr>
          <w:b/>
        </w:rPr>
        <w:t xml:space="preserve">Tulos</w:t>
      </w:r>
    </w:p>
    <w:p>
      <w:r>
        <w:t xml:space="preserve">2, Niinpä hän liittyi opistonsa laululuokkaan.</w:t>
      </w:r>
    </w:p>
    <w:p>
      <w:r>
        <w:rPr>
          <w:b/>
        </w:rPr>
        <w:t xml:space="preserve">Esimerkki 7.1227</w:t>
      </w:r>
    </w:p>
    <w:p>
      <w:r>
        <w:t xml:space="preserve">Lause1: Matt ei koskaan ollut kovin itsevarma kaveri. Lause2: Hän oli aina ihastunut naapurinsa Lexyyn, mutta häntä pelotti. Lause3: Matt pyysi Lexiä seuralaisekseen, ja Lexi suostui heti. Lause4: Mattilla ja Lexillä oli hauskaa tanssiaisissa.</w:t>
      </w:r>
    </w:p>
    <w:p>
      <w:r>
        <w:rPr>
          <w:b/>
        </w:rPr>
        <w:t xml:space="preserve">Tulos</w:t>
      </w:r>
    </w:p>
    <w:p>
      <w:r>
        <w:t xml:space="preserve">3, Kun tanssiaiset kuitenkin lähestyivät, hän päätti vihdoinkin ryhtyä toimeen.</w:t>
      </w:r>
    </w:p>
    <w:p>
      <w:r>
        <w:rPr>
          <w:b/>
        </w:rPr>
        <w:t xml:space="preserve">Esimerkki 7.1228</w:t>
      </w:r>
    </w:p>
    <w:p>
      <w:r>
        <w:t xml:space="preserve">Lause1: Hän oli aina ollut ihastunut naapurinsa Lexyyn, mutta häntä pelotti. Lause2: Kun tanssiaiset kuitenkin lähestyivät, hän päätti vihdoinkin ryhtyä toimeen. Lause3: Matt pyysi Lexiä seuralaisekseen, ja Lexi suostui heti. Lause4: Mattilla ja Lexillä oli hauskaa tanssiaisissa.</w:t>
      </w:r>
    </w:p>
    <w:p>
      <w:r>
        <w:rPr>
          <w:b/>
        </w:rPr>
        <w:t xml:space="preserve">Tulos</w:t>
      </w:r>
    </w:p>
    <w:p>
      <w:r>
        <w:t xml:space="preserve">1, Kasvaessaan Matt ei koskaan ollut kovin itsevarma kaveri.</w:t>
      </w:r>
    </w:p>
    <w:p>
      <w:r>
        <w:rPr>
          <w:b/>
        </w:rPr>
        <w:t xml:space="preserve">Esimerkki 7.1229</w:t>
      </w:r>
    </w:p>
    <w:p>
      <w:r>
        <w:t xml:space="preserve">Lause1: Shyanne oli oikeinkirjoituskokeessa. Lause2: Hän halusi läpäistä sen. Lause3: Hän opiskeli ahkerasti. Lause4: Shyanne oli riemuissaan.</w:t>
      </w:r>
    </w:p>
    <w:p>
      <w:r>
        <w:rPr>
          <w:b/>
        </w:rPr>
        <w:t xml:space="preserve">Tulos</w:t>
      </w:r>
    </w:p>
    <w:p>
      <w:r>
        <w:t xml:space="preserve">4, Hän teki 100.</w:t>
      </w:r>
    </w:p>
    <w:p>
      <w:r>
        <w:rPr>
          <w:b/>
        </w:rPr>
        <w:t xml:space="preserve">Esimerkki 7.1230</w:t>
      </w:r>
    </w:p>
    <w:p>
      <w:r>
        <w:t xml:space="preserve">Lause1: Shyanne oli oikeinkirjoituskokeessa. Lause2: Hän halusi läpäistä sen. Lause3: Hän sai 100 pistettä. Lause4: Shyanne oli riemuissaan.</w:t>
      </w:r>
    </w:p>
    <w:p>
      <w:r>
        <w:rPr>
          <w:b/>
        </w:rPr>
        <w:t xml:space="preserve">Tulos</w:t>
      </w:r>
    </w:p>
    <w:p>
      <w:r>
        <w:t xml:space="preserve">3, Hän opiskeli ahkerasti.</w:t>
      </w:r>
    </w:p>
    <w:p>
      <w:r>
        <w:rPr>
          <w:b/>
        </w:rPr>
        <w:t xml:space="preserve">Esimerkki 7.1231</w:t>
      </w:r>
    </w:p>
    <w:p>
      <w:r>
        <w:t xml:space="preserve">Lause1: Shyanne oli oikeinkirjoituskokeessa. Lause2: Hän opiskeli ahkerasti. Lause3: Hän sai 100 pistettä. Lause4: Shyanne oli riemuissaan.</w:t>
      </w:r>
    </w:p>
    <w:p>
      <w:r>
        <w:rPr>
          <w:b/>
        </w:rPr>
        <w:t xml:space="preserve">Tulos</w:t>
      </w:r>
    </w:p>
    <w:p>
      <w:r>
        <w:t xml:space="preserve">2, Hän halusi ohittaa sen.</w:t>
      </w:r>
    </w:p>
    <w:p>
      <w:r>
        <w:rPr>
          <w:b/>
        </w:rPr>
        <w:t xml:space="preserve">Esimerkki 7.1232</w:t>
      </w:r>
    </w:p>
    <w:p>
      <w:r>
        <w:t xml:space="preserve">Lause1: John halusi pizzaa, mutta hän oli rahaton. Lause2: Hän muisti voittaneensa ilmaisen pizzan viime viikolla! Lause3: Hän soitti pizzeriaan ja antoi heille koodinsa. Lause4: John ahmi pizzansa.</w:t>
      </w:r>
    </w:p>
    <w:p>
      <w:r>
        <w:rPr>
          <w:b/>
        </w:rPr>
        <w:t xml:space="preserve">Tulos</w:t>
      </w:r>
    </w:p>
    <w:p>
      <w:r>
        <w:t xml:space="preserve">4, He lähettivät hänelle ilmaisen pizzan tuntia myöhemmin.</w:t>
      </w:r>
    </w:p>
    <w:p>
      <w:r>
        <w:rPr>
          <w:b/>
        </w:rPr>
        <w:t xml:space="preserve">Esimerkki 7.1233</w:t>
      </w:r>
    </w:p>
    <w:p>
      <w:r>
        <w:t xml:space="preserve">Lause1: John halusi pizzaa, mutta hän oli rahaton. Lause2: Hän muisti voittaneensa ilmaisen pizzan viime viikolla! Lause3: He lähettivät hänelle ilmaisen pizzansa tuntia myöhemmin. Lause4: John ahmi pizzansa.</w:t>
      </w:r>
    </w:p>
    <w:p>
      <w:r>
        <w:rPr>
          <w:b/>
        </w:rPr>
        <w:t xml:space="preserve">Tulos</w:t>
      </w:r>
    </w:p>
    <w:p>
      <w:r>
        <w:t xml:space="preserve">3, Hän soitti pizzeriaan ja antoi heille koodinsa.</w:t>
      </w:r>
    </w:p>
    <w:p>
      <w:r>
        <w:rPr>
          <w:b/>
        </w:rPr>
        <w:t xml:space="preserve">Esimerkki 7.1234</w:t>
      </w:r>
    </w:p>
    <w:p>
      <w:r>
        <w:t xml:space="preserve">Lause1: John halusi pizzaa, mutta hän oli rahaton. Lause2: Hän soitti pizzeriaan ja antoi heille koodinsa. Lause3: He lähettivät hänelle ilmaisen pizzan tuntia myöhemmin. Lause4: John söi pizzansa.</w:t>
      </w:r>
    </w:p>
    <w:p>
      <w:r>
        <w:rPr>
          <w:b/>
        </w:rPr>
        <w:t xml:space="preserve">Tulos</w:t>
      </w:r>
    </w:p>
    <w:p>
      <w:r>
        <w:t xml:space="preserve">2, Sitten hän muisti voittaneensa ilmaisen pizzan viime viikolla!</w:t>
      </w:r>
    </w:p>
    <w:p>
      <w:r>
        <w:rPr>
          <w:b/>
        </w:rPr>
        <w:t xml:space="preserve">Esimerkki 7.1235</w:t>
      </w:r>
    </w:p>
    <w:p>
      <w:r>
        <w:t xml:space="preserve">Lause1: Yritimme valvoa myöhään viime yönä. Lause2: Joimme kahvia. Lause3: Lause: Söimme suklaata. Lause4: Lause: Sitten lyyhistyimme sohvalle ja nukuimme yli puolenpäivän.</w:t>
      </w:r>
    </w:p>
    <w:p>
      <w:r>
        <w:rPr>
          <w:b/>
        </w:rPr>
        <w:t xml:space="preserve">Tulos</w:t>
      </w:r>
    </w:p>
    <w:p>
      <w:r>
        <w:t xml:space="preserve">4, Juoksimme jopa kierroksia sohvan ympäri.</w:t>
      </w:r>
    </w:p>
    <w:p>
      <w:r>
        <w:rPr>
          <w:b/>
        </w:rPr>
        <w:t xml:space="preserve">Esimerkki 7.1236</w:t>
      </w:r>
    </w:p>
    <w:p>
      <w:r>
        <w:t xml:space="preserve">Lause1: Yritimme valvoa myöhään viime yönä. Lause2: Joimme kahvia. Lause3: Lause: Söimme suklaata. Lause4: Lause: Juoksimme jopa kierroksia sohvan ympäri.</w:t>
      </w:r>
    </w:p>
    <w:p>
      <w:r>
        <w:rPr>
          <w:b/>
        </w:rPr>
        <w:t xml:space="preserve">Tulos</w:t>
      </w:r>
    </w:p>
    <w:p>
      <w:r>
        <w:t xml:space="preserve">5, Sitten luhistuimme sohvalle ja nukkuimme puolenpäivän jälkeen.</w:t>
      </w:r>
    </w:p>
    <w:p>
      <w:r>
        <w:rPr>
          <w:b/>
        </w:rPr>
        <w:t xml:space="preserve">Esimerkki 7.1237</w:t>
      </w:r>
    </w:p>
    <w:p>
      <w:r>
        <w:t xml:space="preserve">Lause1: Ally oli säästänyt ylimääräisiä kolikoitaan purkkiin jo vuosia. Lause2: Hän halusi uuden kännykän, mutta hänellä ei ollut tarpeeksi rahaa. Lause3: Hän ajatteli laskea kolikkopurkinsa vaihtorahat. Lause4: Niinpä hän osti uuden kännykän.</w:t>
      </w:r>
    </w:p>
    <w:p>
      <w:r>
        <w:rPr>
          <w:b/>
        </w:rPr>
        <w:t xml:space="preserve">Tulos</w:t>
      </w:r>
    </w:p>
    <w:p>
      <w:r>
        <w:t xml:space="preserve">4, Hänen yllätyksekseen purkissa oli yli 300 dollaria.</w:t>
      </w:r>
    </w:p>
    <w:p>
      <w:r>
        <w:rPr>
          <w:b/>
        </w:rPr>
        <w:t xml:space="preserve">Esimerkki 7.1238</w:t>
      </w:r>
    </w:p>
    <w:p>
      <w:r>
        <w:t xml:space="preserve">Lause1: Ally oli säästänyt ylimääräisiä kolikoitaan purkkiin jo vuosia. Lause2: Hän halusi uuden kännykän, mutta hänellä ei ollut tarpeeksi rahaa. Lause3: Hänen yllätyksekseen purkissa oli yli 300 dollaria. Lause4: Niinpä hän osti uuden kännykän.</w:t>
      </w:r>
    </w:p>
    <w:p>
      <w:r>
        <w:rPr>
          <w:b/>
        </w:rPr>
        <w:t xml:space="preserve">Tulos</w:t>
      </w:r>
    </w:p>
    <w:p>
      <w:r>
        <w:t xml:space="preserve">3, Hän ajatteli laskea vaihtorahat kolikkopurkissa.</w:t>
      </w:r>
    </w:p>
    <w:p>
      <w:r>
        <w:rPr>
          <w:b/>
        </w:rPr>
        <w:t xml:space="preserve">Esimerkki 7.1239</w:t>
      </w:r>
    </w:p>
    <w:p>
      <w:r>
        <w:t xml:space="preserve">Lause1: Ally oli säästänyt ylimääräisiä kolikoitaan purkkiin jo vuosia. Lause2: Hän ajatteli laskea kolikkopurkinsa vaihtorahat. Lause3: Hänen yllätyksekseen purkissa oli yli 300 dollaria. Lause4: Niinpä hän osti uuden kännykän.</w:t>
      </w:r>
    </w:p>
    <w:p>
      <w:r>
        <w:rPr>
          <w:b/>
        </w:rPr>
        <w:t xml:space="preserve">Tulos</w:t>
      </w:r>
    </w:p>
    <w:p>
      <w:r>
        <w:t xml:space="preserve">2, Hän halusi uuden kännykän, mutta hänellä ei ollut tarpeeksi rahaa.</w:t>
      </w:r>
    </w:p>
    <w:p>
      <w:r>
        <w:rPr>
          <w:b/>
        </w:rPr>
        <w:t xml:space="preserve">Esimerkki 7.1240</w:t>
      </w:r>
    </w:p>
    <w:p>
      <w:r>
        <w:t xml:space="preserve">Lause1: Mark meni ostoskeskukseen. Lause2: Hän näki kuulokkeet, jotka hän halusi, mutta joihin hänellä ei ollut varaa. Lause3: Hän päätti varastaa kuulokkeet. Lause4: Markilla on oikeustapaaminen ensi viikolla.</w:t>
      </w:r>
    </w:p>
    <w:p>
      <w:r>
        <w:rPr>
          <w:b/>
        </w:rPr>
        <w:t xml:space="preserve">Tulos</w:t>
      </w:r>
    </w:p>
    <w:p>
      <w:r>
        <w:t xml:space="preserve">4, Joku työskentelevä henkilö sai Markin kiinni.</w:t>
      </w:r>
    </w:p>
    <w:p>
      <w:r>
        <w:rPr>
          <w:b/>
        </w:rPr>
        <w:t xml:space="preserve">Esimerkki 7.1241</w:t>
      </w:r>
    </w:p>
    <w:p>
      <w:r>
        <w:t xml:space="preserve">Lause1: Mark meni ostoskeskukseen. Lause2: Hän näki kuulokkeet, jotka hän halusi, mutta joihin hänellä ei ollut varaa. Lause3: Hän päätti varastaa kuulokkeet. Lause4: Joku töissä oleva henkilö sai Markin kiinni.</w:t>
      </w:r>
    </w:p>
    <w:p>
      <w:r>
        <w:rPr>
          <w:b/>
        </w:rPr>
        <w:t xml:space="preserve">Tulos</w:t>
      </w:r>
    </w:p>
    <w:p>
      <w:r>
        <w:t xml:space="preserve">5, Markilla on oikeustapaaminen ensi viikolla.</w:t>
      </w:r>
    </w:p>
    <w:p>
      <w:r>
        <w:rPr>
          <w:b/>
        </w:rPr>
        <w:t xml:space="preserve">Esimerkki 7.1242</w:t>
      </w:r>
    </w:p>
    <w:p>
      <w:r>
        <w:t xml:space="preserve">Lause1: En ole vielä avannut sitä. Lause2: Aion aina suunnitella, mutta jotain tulee aina eteen. Lause3: Kuten juuri nyt, kun puhun kanssasi. Lause4: Mutta kohta minä aloitan palapelin.</w:t>
      </w:r>
    </w:p>
    <w:p>
      <w:r>
        <w:rPr>
          <w:b/>
        </w:rPr>
        <w:t xml:space="preserve">Tulos</w:t>
      </w:r>
    </w:p>
    <w:p>
      <w:r>
        <w:t xml:space="preserve">1, Sain ystäviltäni joululahjaksi palapelin.</w:t>
      </w:r>
    </w:p>
    <w:p>
      <w:r>
        <w:rPr>
          <w:b/>
        </w:rPr>
        <w:t xml:space="preserve">Esimerkki 7.1243</w:t>
      </w:r>
    </w:p>
    <w:p>
      <w:r>
        <w:t xml:space="preserve">Lause1: Joululahjaksi sain ystäviltäni palapelin. Lause2: En ole vielä avannut sitä. Lause3: Aion aina suunnitella sitä, mutta aina tulee jotain muuta. Lause4: Mutta kohta minä aloitan palapelin.</w:t>
      </w:r>
    </w:p>
    <w:p>
      <w:r>
        <w:rPr>
          <w:b/>
        </w:rPr>
        <w:t xml:space="preserve">Tulos</w:t>
      </w:r>
    </w:p>
    <w:p>
      <w:r>
        <w:t xml:space="preserve">4, Kuten juuri nyt, kun puhun kanssasi.</w:t>
      </w:r>
    </w:p>
    <w:p>
      <w:r>
        <w:rPr>
          <w:b/>
        </w:rPr>
        <w:t xml:space="preserve">Esimerkki 7.1244</w:t>
      </w:r>
    </w:p>
    <w:p>
      <w:r>
        <w:t xml:space="preserve">Lause1: Rex ei ole siivonnut huonettaan vuoteen. Lause2: Hän ei näe siivoamisessa mitään järkeä, koska hänellä on harvoin vieraita. Lause3: Rex imuroi lattian ja petaakin sänkynsä. Lause4: Hän tuntee olonsa paremmaksi huoneessaan.</w:t>
      </w:r>
    </w:p>
    <w:p>
      <w:r>
        <w:rPr>
          <w:b/>
        </w:rPr>
        <w:t xml:space="preserve">Tulos</w:t>
      </w:r>
    </w:p>
    <w:p>
      <w:r>
        <w:t xml:space="preserve">3, Eräänä päivänä hän kuitenkin päättää siivota.</w:t>
      </w:r>
    </w:p>
    <w:p>
      <w:r>
        <w:rPr>
          <w:b/>
        </w:rPr>
        <w:t xml:space="preserve">Esimerkki 7.1245</w:t>
      </w:r>
    </w:p>
    <w:p>
      <w:r>
        <w:t xml:space="preserve">Lause1: Rex ei ole siivonnut huonettaan vuoteen. Lause2: Hän ei näe siivoamisessa mitään järkeä, koska hänellä on harvoin vieraita. Lause3: Eräänä päivänä hän kuitenkin päättää siivota. Lause4: Rex imuroi lattian ja pesee sänkynsä.</w:t>
      </w:r>
    </w:p>
    <w:p>
      <w:r>
        <w:rPr>
          <w:b/>
        </w:rPr>
        <w:t xml:space="preserve">Tulos</w:t>
      </w:r>
    </w:p>
    <w:p>
      <w:r>
        <w:t xml:space="preserve">5, Hän tuntee olonsa paremmaksi huoneessaan.</w:t>
      </w:r>
    </w:p>
    <w:p>
      <w:r>
        <w:rPr>
          <w:b/>
        </w:rPr>
        <w:t xml:space="preserve">Esimerkki 7.1246</w:t>
      </w:r>
    </w:p>
    <w:p>
      <w:r>
        <w:t xml:space="preserve">Lause1: Pelkäsin huomista koetta. Lause2: Päätin opiskella koko yön, koska koe on vaikea. Lause3: Loppujen lopuksi olin valmistautunut tenttipäivänä. Lause4: Sain erinomaisen arvosanan kokeessa.</w:t>
      </w:r>
    </w:p>
    <w:p>
      <w:r>
        <w:rPr>
          <w:b/>
        </w:rPr>
        <w:t xml:space="preserve">Tulos</w:t>
      </w:r>
    </w:p>
    <w:p>
      <w:r>
        <w:t xml:space="preserve">3, päätin jättää päivällisen väliin, jotta minulla olisi ylimääräistä aikaa.</w:t>
      </w:r>
    </w:p>
    <w:p>
      <w:r>
        <w:rPr>
          <w:b/>
        </w:rPr>
        <w:t xml:space="preserve">Esimerkki 7.1247</w:t>
      </w:r>
    </w:p>
    <w:p>
      <w:r>
        <w:t xml:space="preserve">Lause1: Pelkäsin huomista koetta. Lause2: Päätin jättää päivällisen väliin, jotta minulla olisi ylimääräistä aikaa. Lause3: Loppujen lopuksi olin valmistautunut tenttipäivään. Lause4: Pääsin kokeessa erinomaisesti läpi.</w:t>
      </w:r>
    </w:p>
    <w:p>
      <w:r>
        <w:rPr>
          <w:b/>
        </w:rPr>
        <w:t xml:space="preserve">Tulos</w:t>
      </w:r>
    </w:p>
    <w:p>
      <w:r>
        <w:t xml:space="preserve">2, Koska koe on vaikea, päätin opiskella koko yön.</w:t>
      </w:r>
    </w:p>
    <w:p>
      <w:r>
        <w:rPr>
          <w:b/>
        </w:rPr>
        <w:t xml:space="preserve">Esimerkki 7.1248</w:t>
      </w:r>
    </w:p>
    <w:p>
      <w:r>
        <w:t xml:space="preserve">Lause1: Heräsin ja etsin kaapistani paitaa. Lause2: Poimin paidan nähdäkseni, haisiko se pahalle. Lause3: Löysin sinisen paidan, joka ei haissut. Lause4: Käytin sinistä paitaa.</w:t>
      </w:r>
    </w:p>
    <w:p>
      <w:r>
        <w:rPr>
          <w:b/>
        </w:rPr>
        <w:t xml:space="preserve">Tulos</w:t>
      </w:r>
    </w:p>
    <w:p>
      <w:r>
        <w:t xml:space="preserve">2, Kaikki oli likaista ja lattialla.</w:t>
      </w:r>
    </w:p>
    <w:p>
      <w:r>
        <w:rPr>
          <w:b/>
        </w:rPr>
        <w:t xml:space="preserve">Esimerkki 7.1249</w:t>
      </w:r>
    </w:p>
    <w:p>
      <w:r>
        <w:t xml:space="preserve">Lause1: Heräsin ja etsin kaapistani paitaa. Lause2: Kaikki oli likaista ja lattialla. Lause3: Nostin paidan nähdäkseni, haisiko se pahalle. Lause4: Käytin sinistä paitaa.</w:t>
      </w:r>
    </w:p>
    <w:p>
      <w:r>
        <w:rPr>
          <w:b/>
        </w:rPr>
        <w:t xml:space="preserve">Tulos</w:t>
      </w:r>
    </w:p>
    <w:p>
      <w:r>
        <w:t xml:space="preserve">4, löysin sinisen paidan, joka ei haissut.</w:t>
      </w:r>
    </w:p>
    <w:p>
      <w:r>
        <w:rPr>
          <w:b/>
        </w:rPr>
        <w:t xml:space="preserve">Esimerkki 7.1250</w:t>
      </w:r>
    </w:p>
    <w:p>
      <w:r>
        <w:t xml:space="preserve">Lause1: JJ soitti koko päivän. Lause2: Kun ilta koitti, hän oli väsynyt. Lause3: Hän melkein nukahti kylvyssä, ja hänen äitinsä sanoi, että on nukkumaanmenoaika. Lause4: Hän nukahti.</w:t>
      </w:r>
    </w:p>
    <w:p>
      <w:r>
        <w:rPr>
          <w:b/>
        </w:rPr>
        <w:t xml:space="preserve">Tulos</w:t>
      </w:r>
    </w:p>
    <w:p>
      <w:r>
        <w:t xml:space="preserve">4, Hänen äitinsä puki hänet pyjamaan, vei hänet sänkyynsä ja lauloi hänelle.</w:t>
      </w:r>
    </w:p>
    <w:p>
      <w:r>
        <w:rPr>
          <w:b/>
        </w:rPr>
        <w:t xml:space="preserve">Esimerkki 7.1251</w:t>
      </w:r>
    </w:p>
    <w:p>
      <w:r>
        <w:t xml:space="preserve">Lause1: JJ soitti koko päivän. Lause2: Kun ilta koitti, hän oli väsynyt. Lause3: Hän melkein nukahti kylvyssä, ja hänen äitinsä sanoi, että on nukkumaanmenoaika. Lause4: Äiti puki JJ:n pyjamaan, vei hänet sänkyynsä ja lauloi hänelle.</w:t>
      </w:r>
    </w:p>
    <w:p>
      <w:r>
        <w:rPr>
          <w:b/>
        </w:rPr>
        <w:t xml:space="preserve">Tulos</w:t>
      </w:r>
    </w:p>
    <w:p>
      <w:r>
        <w:t xml:space="preserve">5, Hän nukahti.</w:t>
      </w:r>
    </w:p>
    <w:p>
      <w:r>
        <w:rPr>
          <w:b/>
        </w:rPr>
        <w:t xml:space="preserve">Esimerkki 7.1252</w:t>
      </w:r>
    </w:p>
    <w:p>
      <w:r>
        <w:t xml:space="preserve">Lause1: JJ soitti koko päivän. Lause2: Kun ilta koitti, hän oli väsynyt. Lause3: Hänen äitinsä puki hänelle pyjaman, vei hänet sänkyynsä ja lauloi hänelle. Lause4: Hän nukahti.</w:t>
      </w:r>
    </w:p>
    <w:p>
      <w:r>
        <w:rPr>
          <w:b/>
        </w:rPr>
        <w:t xml:space="preserve">Tulos</w:t>
      </w:r>
    </w:p>
    <w:p>
      <w:r>
        <w:t xml:space="preserve">3, Hän melkein nukahti kylvyssä, ja hänen äitinsä sanoi, että on nukkumaanmenoaika.</w:t>
      </w:r>
    </w:p>
    <w:p>
      <w:r>
        <w:rPr>
          <w:b/>
        </w:rPr>
        <w:t xml:space="preserve">Esimerkki 7.1253</w:t>
      </w:r>
    </w:p>
    <w:p>
      <w:r>
        <w:t xml:space="preserve">Lause1: Toddilla on huomenna suuri koe. Lause2: Hän ei ole opiskellut lainkaan. Lause3: Se on 50 prosenttia hänen arvosanastaan. Lause4: Todd päättää opiskella niin paljon kuin pystyy ennen huomista.</w:t>
      </w:r>
    </w:p>
    <w:p>
      <w:r>
        <w:rPr>
          <w:b/>
        </w:rPr>
        <w:t xml:space="preserve">Tulos</w:t>
      </w:r>
    </w:p>
    <w:p>
      <w:r>
        <w:t xml:space="preserve">4, Todd ei ole varma, mitä tehdä.</w:t>
      </w:r>
    </w:p>
    <w:p>
      <w:r>
        <w:rPr>
          <w:b/>
        </w:rPr>
        <w:t xml:space="preserve">Esimerkki 7.1254</w:t>
      </w:r>
    </w:p>
    <w:p>
      <w:r>
        <w:t xml:space="preserve">Lause1: Toddilla on huomenna suuri koe. Lause2: Hän ei ole opiskellut lainkaan. Lause3: Se on 50 prosenttia hänen arvosanastaan. Lause4: Todd ei ole varma, mitä tehdä.</w:t>
      </w:r>
    </w:p>
    <w:p>
      <w:r>
        <w:rPr>
          <w:b/>
        </w:rPr>
        <w:t xml:space="preserve">Tulos</w:t>
      </w:r>
    </w:p>
    <w:p>
      <w:r>
        <w:t xml:space="preserve">5, Todd päättää opiskella niin paljon kuin mahdollista ennen huomista.</w:t>
      </w:r>
    </w:p>
    <w:p>
      <w:r>
        <w:rPr>
          <w:b/>
        </w:rPr>
        <w:t xml:space="preserve">Esimerkki 7.1255</w:t>
      </w:r>
    </w:p>
    <w:p>
      <w:r>
        <w:t xml:space="preserve">Lause1: Maggie tarvitsi uuden ystävän. Lause2: Maggie tapasi lopulta ystävän kirjakerhossa. Lause3: Tytöt viettivät joka päivä yhdessä. Lause4: Maggie oli onnellinen uudesta seurasta.</w:t>
      </w:r>
    </w:p>
    <w:p>
      <w:r>
        <w:rPr>
          <w:b/>
        </w:rPr>
        <w:t xml:space="preserve">Tulos</w:t>
      </w:r>
    </w:p>
    <w:p>
      <w:r>
        <w:t xml:space="preserve">2, Hän oli kyllästynyt viettämään aikaa yksin.</w:t>
      </w:r>
    </w:p>
    <w:p>
      <w:r>
        <w:rPr>
          <w:b/>
        </w:rPr>
        <w:t xml:space="preserve">Esimerkki 7.1256</w:t>
      </w:r>
    </w:p>
    <w:p>
      <w:r>
        <w:t xml:space="preserve">Lause1: Maggie tarvitsi uuden ystävän. Lause2: Hän oli kyllästynyt viettämään aikaa yksin. Lause3: Lopulta hän tapasi ystävän kirjakerhossa. Lause4: Tytöt viettivät joka päivä yhdessä.</w:t>
      </w:r>
    </w:p>
    <w:p>
      <w:r>
        <w:rPr>
          <w:b/>
        </w:rPr>
        <w:t xml:space="preserve">Tulos</w:t>
      </w:r>
    </w:p>
    <w:p>
      <w:r>
        <w:t xml:space="preserve">5, Maggie oli onnellinen saadessaan uuden kumppanin.</w:t>
      </w:r>
    </w:p>
    <w:p>
      <w:r>
        <w:rPr>
          <w:b/>
        </w:rPr>
        <w:t xml:space="preserve">Esimerkki 7.1257</w:t>
      </w:r>
    </w:p>
    <w:p>
      <w:r>
        <w:t xml:space="preserve">Lause1: Kämppikseni sai uuden työpaikan paikasta, jossa käyn koulua. Lause2: Päätimme ajaa yhdessä töihin. Lause3: Matka tuntui paljon lyhyemmältä, kun oli joku, jonka kanssa puhua. Lause4: Kun ajelu oli ohi, erosimme toisistamme.</w:t>
      </w:r>
    </w:p>
    <w:p>
      <w:r>
        <w:rPr>
          <w:b/>
        </w:rPr>
        <w:t xml:space="preserve">Tulos</w:t>
      </w:r>
    </w:p>
    <w:p>
      <w:r>
        <w:t xml:space="preserve">3, Nousimme autoon ja lähdimme yhdessä ulos.</w:t>
      </w:r>
    </w:p>
    <w:p>
      <w:r>
        <w:rPr>
          <w:b/>
        </w:rPr>
        <w:t xml:space="preserve">Esimerkki 7.1258</w:t>
      </w:r>
    </w:p>
    <w:p>
      <w:r>
        <w:t xml:space="preserve">Lause1: Kämppikseni sai uuden työpaikan paikasta, jossa käyn koulua. Lause2: Menimme autoon ja lähdimme yhdessä ulos. Lause3: Matka tuntui paljon lyhyemmältä, kun oli joku, jonka kanssa puhua. Lause4: Kun ajelu oli ohi, erosimme toisistamme.</w:t>
      </w:r>
    </w:p>
    <w:p>
      <w:r>
        <w:rPr>
          <w:b/>
        </w:rPr>
        <w:t xml:space="preserve">Tulos</w:t>
      </w:r>
    </w:p>
    <w:p>
      <w:r>
        <w:t xml:space="preserve">2, Päätimme ratsastaa töihin yhdessä.</w:t>
      </w:r>
    </w:p>
    <w:p>
      <w:r>
        <w:rPr>
          <w:b/>
        </w:rPr>
        <w:t xml:space="preserve">Esimerkki 7.1259</w:t>
      </w:r>
    </w:p>
    <w:p>
      <w:r>
        <w:t xml:space="preserve">Lause1: Päätimme lähteä töihin yhdessä. Lause2: Menimme autoon ja lähdimme yhdessä liikkeelle. Lause3: Matka tuntui paljon lyhyemmältä, kun oli joku, jonka kanssa puhua. Lause4: Kun ajelu oli ohi, erosimme toisistamme.</w:t>
      </w:r>
    </w:p>
    <w:p>
      <w:r>
        <w:rPr>
          <w:b/>
        </w:rPr>
        <w:t xml:space="preserve">Tulos</w:t>
      </w:r>
    </w:p>
    <w:p>
      <w:r>
        <w:t xml:space="preserve">1, Kämppikseni sai uuden työpaikan paikasta, jossa käyn koulua.</w:t>
      </w:r>
    </w:p>
    <w:p>
      <w:r>
        <w:rPr>
          <w:b/>
        </w:rPr>
        <w:t xml:space="preserve">Esimerkki 7.1260</w:t>
      </w:r>
    </w:p>
    <w:p>
      <w:r>
        <w:t xml:space="preserve">Lause1: Brittany rakasti videopelien pelaamista verkossa. Lause2: Brittany melkein lopetti pelaamisen, mutta löysi tyttöjen peliryhmän facebookista. Lause3: Liittymisen jälkeen hän alkoi pelata netissä tapaamiensa tyttöjen kanssa. Lause4: Hänestä tuntui paremmalta pelata mukavampien ihmisten ryhmän kanssa.</w:t>
      </w:r>
    </w:p>
    <w:p>
      <w:r>
        <w:rPr>
          <w:b/>
        </w:rPr>
        <w:t xml:space="preserve">Tulos</w:t>
      </w:r>
    </w:p>
    <w:p>
      <w:r>
        <w:t xml:space="preserve">2, Ihmiset kuitenkin häiritsivät häntä, kun he tappelivat hänen sukupuolensa.</w:t>
      </w:r>
    </w:p>
    <w:p>
      <w:r>
        <w:rPr>
          <w:b/>
        </w:rPr>
        <w:t xml:space="preserve">Esimerkki 7.1261</w:t>
      </w:r>
    </w:p>
    <w:p>
      <w:r>
        <w:t xml:space="preserve">Lause1: Brittany rakasti videopelien pelaamista verkossa. Lause2: Ihmiset kuitenkin ahdistivat häntä, kun he tappelivat hänen sukupuolensa. Lause3: Brittany melkein lopetti pelaamisen, mutta löysi tyttöjen peliryhmän facebookista. Lause4: Liittymisen jälkeen hän alkoi pelata netissä tapaamiensa tyttöjen kanssa.</w:t>
      </w:r>
    </w:p>
    <w:p>
      <w:r>
        <w:rPr>
          <w:b/>
        </w:rPr>
        <w:t xml:space="preserve">Tulos</w:t>
      </w:r>
    </w:p>
    <w:p>
      <w:r>
        <w:t xml:space="preserve">5, Hän tunsi olonsa paremmaksi leikkimällä mukavampien ihmisten kanssa.</w:t>
      </w:r>
    </w:p>
    <w:p>
      <w:r>
        <w:rPr>
          <w:b/>
        </w:rPr>
        <w:t xml:space="preserve">Esimerkki 7.1262</w:t>
      </w:r>
    </w:p>
    <w:p>
      <w:r>
        <w:t xml:space="preserve">Lause1: Bobby ei ollut koskaan aikaisemmin käynyt tivolissa. Lause2: Hänen ystävänsä Sam kutsui hänet mukaan perheensä kanssa. Lause3: Siellä oli niin paljon nähtävää ja tehtävää! Lause4: Bobby nautti tivolista.</w:t>
      </w:r>
    </w:p>
    <w:p>
      <w:r>
        <w:rPr>
          <w:b/>
        </w:rPr>
        <w:t xml:space="preserve">Tulos</w:t>
      </w:r>
    </w:p>
    <w:p>
      <w:r>
        <w:t xml:space="preserve">4, Bobbyn lempipuuhaa oli maailmanpyörällä ajaminen.</w:t>
      </w:r>
    </w:p>
    <w:p>
      <w:r>
        <w:rPr>
          <w:b/>
        </w:rPr>
        <w:t xml:space="preserve">Esimerkki 7.1263</w:t>
      </w:r>
    </w:p>
    <w:p>
      <w:r>
        <w:t xml:space="preserve">Lause1: Hänen ystävänsä Sam kutsui hänet perheensä kanssa. Lause2: Siellä oli niin paljon nähtävää ja tehtävää! Lause3: Bobbyn lempipuuhaa oli maailmanpyörässä ajelu. Lause4: Bobby nautti tivolista.</w:t>
      </w:r>
    </w:p>
    <w:p>
      <w:r>
        <w:rPr>
          <w:b/>
        </w:rPr>
        <w:t xml:space="preserve">Tulos</w:t>
      </w:r>
    </w:p>
    <w:p>
      <w:r>
        <w:t xml:space="preserve">1, Bobby ei ollut koskaan aikaisemmin käynyt tivolissa.</w:t>
      </w:r>
    </w:p>
    <w:p>
      <w:r>
        <w:rPr>
          <w:b/>
        </w:rPr>
        <w:t xml:space="preserve">Esimerkki 7.1264</w:t>
      </w:r>
    </w:p>
    <w:p>
      <w:r>
        <w:t xml:space="preserve">Lause1: He pukeutuivat samalla tavalla, puhuivat samalla tavalla ja olivat yhdessä 24/7. Lause2: Eräänä päivänä Valilla diagnosoitiin syöpä. Lause3: Hän kuoli pian, ja Al oli täysin murtunut. Lause4: Al tunsi itsensä yhä yksinäisemmäksi ajan myötä.</w:t>
      </w:r>
    </w:p>
    <w:p>
      <w:r>
        <w:rPr>
          <w:b/>
        </w:rPr>
        <w:t xml:space="preserve">Tulos</w:t>
      </w:r>
    </w:p>
    <w:p>
      <w:r>
        <w:t xml:space="preserve">1, Al ja Val olivat hyvin läheiset kaksoset.</w:t>
      </w:r>
    </w:p>
    <w:p>
      <w:r>
        <w:rPr>
          <w:b/>
        </w:rPr>
        <w:t xml:space="preserve">Esimerkki 7.1265</w:t>
      </w:r>
    </w:p>
    <w:p>
      <w:r>
        <w:t xml:space="preserve">Lause1: Al ja Val olivat hyvin läheiset kaksoset. Lause2: He pukeutuivat samalla tavalla, puhuivat samalla tavalla ja olivat yhdessä 24/7. Lause3: Val kuoli pian, ja Al oli täysin murtunut. Lause4: Al tunsi itsensä yhä yksinäisemmäksi ajan myötä.</w:t>
      </w:r>
    </w:p>
    <w:p>
      <w:r>
        <w:rPr>
          <w:b/>
        </w:rPr>
        <w:t xml:space="preserve">Tulos</w:t>
      </w:r>
    </w:p>
    <w:p>
      <w:r>
        <w:t xml:space="preserve">3, Eräänä päivänä Valilla diagnosoitiin kuolemaan johtava syöpä.</w:t>
      </w:r>
    </w:p>
    <w:p>
      <w:r>
        <w:rPr>
          <w:b/>
        </w:rPr>
        <w:t xml:space="preserve">Esimerkki 7.1266</w:t>
      </w:r>
    </w:p>
    <w:p>
      <w:r>
        <w:t xml:space="preserve">Lause1: Olen saanut elämäni aikana kolme ylinopeussakkoa. Lause2: Kaikki kolme teininä. Lause3: Olen yllättynyt, etten menettänyt ajokorttiani. Lause4: Minulle maksaa paljon rahaa saada ne kaikki pois rekisteristä.</w:t>
      </w:r>
    </w:p>
    <w:p>
      <w:r>
        <w:rPr>
          <w:b/>
        </w:rPr>
        <w:t xml:space="preserve">Tulos</w:t>
      </w:r>
    </w:p>
    <w:p>
      <w:r>
        <w:t xml:space="preserve">5, ajan nyt normaalia nopeutta.</w:t>
      </w:r>
    </w:p>
    <w:p>
      <w:r>
        <w:rPr>
          <w:b/>
        </w:rPr>
        <w:t xml:space="preserve">Esimerkki 7.1267</w:t>
      </w:r>
    </w:p>
    <w:p>
      <w:r>
        <w:t xml:space="preserve">Lause1: Olen saanut elämäni aikana kolme ylinopeussakkoa. Lause2: Olen yllättynyt, etten menettänyt ajokorttiani. Lause3: Minulle maksaa paljon rahaa saada ne kaikki pois rekisteristä. Lause4: Ajan nyt normaalia nopeutta.</w:t>
      </w:r>
    </w:p>
    <w:p>
      <w:r>
        <w:rPr>
          <w:b/>
        </w:rPr>
        <w:t xml:space="preserve">Tulos</w:t>
      </w:r>
    </w:p>
    <w:p>
      <w:r>
        <w:t xml:space="preserve">2, Kaikki kolme, kun olin teini-ikäinen.</w:t>
      </w:r>
    </w:p>
    <w:p>
      <w:r>
        <w:rPr>
          <w:b/>
        </w:rPr>
        <w:t xml:space="preserve">Esimerkki 7.1268</w:t>
      </w:r>
    </w:p>
    <w:p>
      <w:r>
        <w:t xml:space="preserve">Lause1: David on aina haaveillut käyvänsä Oregonissa. Lause2: Vaikka hänellä ei ole paljon rahaa, hän alkaa säästää vähän. Lause3: Lopulta Davidilla on tarpeeksi rahaa suurta Oregonin matkaa varten. Lause4: Hänellä on hauskaa Oregonissa.</w:t>
      </w:r>
    </w:p>
    <w:p>
      <w:r>
        <w:rPr>
          <w:b/>
        </w:rPr>
        <w:t xml:space="preserve">Tulos</w:t>
      </w:r>
    </w:p>
    <w:p>
      <w:r>
        <w:t xml:space="preserve">4, Matkallaan hän syö paikallista ruokaa ja näkee upeita nähtävyyksiä.</w:t>
      </w:r>
    </w:p>
    <w:p>
      <w:r>
        <w:rPr>
          <w:b/>
        </w:rPr>
        <w:t xml:space="preserve">Esimerkki 7.1269</w:t>
      </w:r>
    </w:p>
    <w:p>
      <w:r>
        <w:t xml:space="preserve">Lause1: David on aina haaveillut käyvänsä Oregonissa. Lause2: Vaikka hänellä ei ole paljon rahaa, hän alkaa säästää vähän. Lause3: Lopulta Davidilla on tarpeeksi rahaa suurta Oregonin matkaa varten. Lause4: Matkallaan hän syö paikallista ruokaa ja näkee upeita nähtävyyksiä.</w:t>
      </w:r>
    </w:p>
    <w:p>
      <w:r>
        <w:rPr>
          <w:b/>
        </w:rPr>
        <w:t xml:space="preserve">Tulos</w:t>
      </w:r>
    </w:p>
    <w:p>
      <w:r>
        <w:t xml:space="preserve">5, Hänellä on hauskaa Oregonissa.</w:t>
      </w:r>
    </w:p>
    <w:p>
      <w:r>
        <w:rPr>
          <w:b/>
        </w:rPr>
        <w:t xml:space="preserve">Esimerkki 7.1270</w:t>
      </w:r>
    </w:p>
    <w:p>
      <w:r>
        <w:t xml:space="preserve">Lause1: David on aina haaveillut käyvänsä Oregonissa. Lause2: Davidilla on vihdoin tarpeeksi rahaa suureen Oregonin matkaan. Lause3: Matkallaan hän syö paikallista ruokaa ja näkee upeita nähtävyyksiä. Lause4: Hänellä on hauskaa Oregonissa.</w:t>
      </w:r>
    </w:p>
    <w:p>
      <w:r>
        <w:rPr>
          <w:b/>
        </w:rPr>
        <w:t xml:space="preserve">Tulos</w:t>
      </w:r>
    </w:p>
    <w:p>
      <w:r>
        <w:t xml:space="preserve">2, Vaikka hänellä ei ole paljon rahaa, hän alkaa säästää hieman.</w:t>
      </w:r>
    </w:p>
    <w:p>
      <w:r>
        <w:rPr>
          <w:b/>
        </w:rPr>
        <w:t xml:space="preserve">Esimerkki 7.1271</w:t>
      </w:r>
    </w:p>
    <w:p>
      <w:r>
        <w:t xml:space="preserve">Lause1: Lukiolainen kävi hammaslääkärissä. Lause2: Hänelle sanottiin, että hän tarvitsi taas hammasraudat. Lause3: Hän ei ollut tyytyväinen. Lause4: Hän sai hammasraudat ja hänellä oli paljon kipuja.</w:t>
      </w:r>
    </w:p>
    <w:p>
      <w:r>
        <w:rPr>
          <w:b/>
        </w:rPr>
        <w:t xml:space="preserve">Tulos</w:t>
      </w:r>
    </w:p>
    <w:p>
      <w:r>
        <w:t xml:space="preserve">5, Mutta se oli sen arvoista, kun hän näki suoristetut hampaansa.</w:t>
      </w:r>
    </w:p>
    <w:p>
      <w:r>
        <w:rPr>
          <w:b/>
        </w:rPr>
        <w:t xml:space="preserve">Esimerkki 7.1272</w:t>
      </w:r>
    </w:p>
    <w:p>
      <w:r>
        <w:t xml:space="preserve">Lause1: Lukiolainen kävi hammaslääkärissä. Lause2: Hänelle sanottiin, että hän tarvitsi taas hammasraudat. Lause3: Hän sai hammasraudat ja kärsi kovista kivuista. Lause4: Mutta se oli sen arvoista, kun hän näki suoristetut hampaansa.</w:t>
      </w:r>
    </w:p>
    <w:p>
      <w:r>
        <w:rPr>
          <w:b/>
        </w:rPr>
        <w:t xml:space="preserve">Tulos</w:t>
      </w:r>
    </w:p>
    <w:p>
      <w:r>
        <w:t xml:space="preserve">3, Hän ei ollut onnellinen.</w:t>
      </w:r>
    </w:p>
    <w:p>
      <w:r>
        <w:rPr>
          <w:b/>
        </w:rPr>
        <w:t xml:space="preserve">Esimerkki 7.1273</w:t>
      </w:r>
    </w:p>
    <w:p>
      <w:r>
        <w:t xml:space="preserve">Lause1: Lukiolainen kävi hammaslääkärissä. Lause2: Hän ei ollut tyytyväinen. Lause3: Hän sai hammasraudat ja hänellä oli kovia kipuja. Lause4: Mutta se oli sen arvoista, kun hän näki suoristetut hampaansa.</w:t>
      </w:r>
    </w:p>
    <w:p>
      <w:r>
        <w:rPr>
          <w:b/>
        </w:rPr>
        <w:t xml:space="preserve">Tulos</w:t>
      </w:r>
    </w:p>
    <w:p>
      <w:r>
        <w:t xml:space="preserve">2, Hänelle sanottiin, että hän tarvitsi taas hammasraudat.</w:t>
      </w:r>
    </w:p>
    <w:p>
      <w:r>
        <w:rPr>
          <w:b/>
        </w:rPr>
        <w:t xml:space="preserve">Esimerkki 7.1274</w:t>
      </w:r>
    </w:p>
    <w:p>
      <w:r>
        <w:t xml:space="preserve">Lause1: Hänen setänsä omisti siellä maatilan. Lause2: Hän auttoi eläinten hoidossa. Lause3: Sitten hän auttoi keräämään vihanneksia puutarhasta. Lause4: Jayne söi herkullisen aterian työnsä hedelmistä.</w:t>
      </w:r>
    </w:p>
    <w:p>
      <w:r>
        <w:rPr>
          <w:b/>
        </w:rPr>
        <w:t xml:space="preserve">Tulos</w:t>
      </w:r>
    </w:p>
    <w:p>
      <w:r>
        <w:t xml:space="preserve">1, Jayne vieraili Aldenissa, New Yorkissa.</w:t>
      </w:r>
    </w:p>
    <w:p>
      <w:r>
        <w:rPr>
          <w:b/>
        </w:rPr>
        <w:t xml:space="preserve">Esimerkki 7.1275</w:t>
      </w:r>
    </w:p>
    <w:p>
      <w:r>
        <w:t xml:space="preserve">Lause1: Jayne vieraili Aldenissa, New Yorkissa. Lause2: Hänen setänsä omisti siellä maatilan. Lause3: Sitten hän auttoi keräämään vihanneksia puutarhasta. Lause4: Jayne söi herkullisen aterian työnsä hedelmistä.</w:t>
      </w:r>
    </w:p>
    <w:p>
      <w:r>
        <w:rPr>
          <w:b/>
        </w:rPr>
        <w:t xml:space="preserve">Tulos</w:t>
      </w:r>
    </w:p>
    <w:p>
      <w:r>
        <w:t xml:space="preserve">3, Hän auttoi eläinten hoidossa.</w:t>
      </w:r>
    </w:p>
    <w:p>
      <w:r>
        <w:rPr>
          <w:b/>
        </w:rPr>
        <w:t xml:space="preserve">Esimerkki 7.1276</w:t>
      </w:r>
    </w:p>
    <w:p>
      <w:r>
        <w:t xml:space="preserve">Lause1: Jayne vieraili Aldenissa, New Yorkissa. Lause2: Hän auttoi eläinten hoidossa. Lause3: Hän auttoi puutarhan vihannesten sadonkorjuussa. Lause4: Jayne söi herkullisen aterian työnsä hedelmistä.</w:t>
      </w:r>
    </w:p>
    <w:p>
      <w:r>
        <w:rPr>
          <w:b/>
        </w:rPr>
        <w:t xml:space="preserve">Tulos</w:t>
      </w:r>
    </w:p>
    <w:p>
      <w:r>
        <w:t xml:space="preserve">2, Hänen setänsä omisti siellä maatilan.</w:t>
      </w:r>
    </w:p>
    <w:p>
      <w:r>
        <w:rPr>
          <w:b/>
        </w:rPr>
        <w:t xml:space="preserve">Esimerkki 7.1277</w:t>
      </w:r>
    </w:p>
    <w:p>
      <w:r>
        <w:t xml:space="preserve">Lause1: Amy oli matkalla kouluun, kun hänen autonsa pysähtyi. Lause2: Amy soitti isälleen. Lause3: Amy tuli paikalle ja ilmoitti, että polttoainepumppu oli rikki. Lause4: He soittivat hinausauton hinaamaan auton kotiin.</w:t>
      </w:r>
    </w:p>
    <w:p>
      <w:r>
        <w:rPr>
          <w:b/>
        </w:rPr>
        <w:t xml:space="preserve">Tulos</w:t>
      </w:r>
    </w:p>
    <w:p>
      <w:r>
        <w:t xml:space="preserve">5, Amy joutui kävelemään kouluun.</w:t>
      </w:r>
    </w:p>
    <w:p>
      <w:r>
        <w:rPr>
          <w:b/>
        </w:rPr>
        <w:t xml:space="preserve">Esimerkki 7.1278</w:t>
      </w:r>
    </w:p>
    <w:p>
      <w:r>
        <w:t xml:space="preserve">Lause1: Amy oli matkalla kouluun, kun hänen autonsa pysähtyi. Lause2: Amy tuli paikalle ja ilmoitti, että polttoainepumppu oli rikki. Lause3: He soittivat hinausauton hinaamaan auton kotiin. Lause4: Amy joutui sitten kävelemään kouluun.</w:t>
      </w:r>
    </w:p>
    <w:p>
      <w:r>
        <w:rPr>
          <w:b/>
        </w:rPr>
        <w:t xml:space="preserve">Tulos</w:t>
      </w:r>
    </w:p>
    <w:p>
      <w:r>
        <w:t xml:space="preserve">2, Hän soitti isälleen.</w:t>
      </w:r>
    </w:p>
    <w:p>
      <w:r>
        <w:rPr>
          <w:b/>
        </w:rPr>
        <w:t xml:space="preserve">Esimerkki 7.1279</w:t>
      </w:r>
    </w:p>
    <w:p>
      <w:r>
        <w:t xml:space="preserve">Lause1: Hän soitti isälleen. Lause2: Isä tuli ja ilmoitti, että polttoainepumppu oli rikki. Lause3: He soittivat hinausauton hinaamaan auton kotiin. Lause4: Amy joutui sitten kävelemään kouluun.</w:t>
      </w:r>
    </w:p>
    <w:p>
      <w:r>
        <w:rPr>
          <w:b/>
        </w:rPr>
        <w:t xml:space="preserve">Tulos</w:t>
      </w:r>
    </w:p>
    <w:p>
      <w:r>
        <w:t xml:space="preserve">1, Amy oli matkalla kouluun, kun hänen autonsa pysähtyi.</w:t>
      </w:r>
    </w:p>
    <w:p>
      <w:r>
        <w:rPr>
          <w:b/>
        </w:rPr>
        <w:t xml:space="preserve">Esimerkki 7.1280</w:t>
      </w:r>
    </w:p>
    <w:p>
      <w:r>
        <w:t xml:space="preserve">Lause1: Rod poltti koko ikänsä. Lause2: Rod nukahti eräänä iltana televisiota katsoessaan. Lause3: Hänen savukkeensa oli vielä palanut ja putosi lattialle. Lause4: Rod kuoli tulipalossa.</w:t>
      </w:r>
    </w:p>
    <w:p>
      <w:r>
        <w:rPr>
          <w:b/>
        </w:rPr>
        <w:t xml:space="preserve">Tulos</w:t>
      </w:r>
    </w:p>
    <w:p>
      <w:r>
        <w:t xml:space="preserve">4, Se sytytti hänen asuntonsa tuleen.</w:t>
      </w:r>
    </w:p>
    <w:p>
      <w:r>
        <w:rPr>
          <w:b/>
        </w:rPr>
        <w:t xml:space="preserve">Esimerkki 7.1281</w:t>
      </w:r>
    </w:p>
    <w:p>
      <w:r>
        <w:t xml:space="preserve">Lause1: Rod poltti koko ikänsä. Lause2: Rod nukahti eräänä iltana televisiota katsoessaan. Lause3: Hänen savukkeensa oli vielä palanut ja putosi lattialle. Lause4: Se sytytti hänen asuntonsa tuleen.</w:t>
      </w:r>
    </w:p>
    <w:p>
      <w:r>
        <w:rPr>
          <w:b/>
        </w:rPr>
        <w:t xml:space="preserve">Tulos</w:t>
      </w:r>
    </w:p>
    <w:p>
      <w:r>
        <w:t xml:space="preserve">5, Rod kuoli tulipalossa.</w:t>
      </w:r>
    </w:p>
    <w:p>
      <w:r>
        <w:rPr>
          <w:b/>
        </w:rPr>
        <w:t xml:space="preserve">Esimerkki 7.1282</w:t>
      </w:r>
    </w:p>
    <w:p>
      <w:r>
        <w:t xml:space="preserve">Lause1: Rod poltti koko ikänsä. Lause2: Rod nukahti eräänä iltana televisiota katsoessaan. Lause3: Se sytytti hänen asuntonsa tuleen. Lause4: Rod kuoli tulipalossa.</w:t>
      </w:r>
    </w:p>
    <w:p>
      <w:r>
        <w:rPr>
          <w:b/>
        </w:rPr>
        <w:t xml:space="preserve">Tulos</w:t>
      </w:r>
    </w:p>
    <w:p>
      <w:r>
        <w:t xml:space="preserve">3, Hänen savukkeensa oli vielä palanut ja putosi lattialle.</w:t>
      </w:r>
    </w:p>
    <w:p>
      <w:r>
        <w:rPr>
          <w:b/>
        </w:rPr>
        <w:t xml:space="preserve">Esimerkki 7.1283</w:t>
      </w:r>
    </w:p>
    <w:p>
      <w:r>
        <w:t xml:space="preserve">Lause1: Barry oli innoissaan siitä, että hän vihdoin rekisteröityi äänestämään. Lause2: Hän meni kotinsa lähellä sijaitsevalle äänestyspaikalle. Lause3: Hän huomasi kaikki kampanjakyltit kävellessään sisään rakennukseen. Lause4: Barry äänesti.</w:t>
      </w:r>
    </w:p>
    <w:p>
      <w:r>
        <w:rPr>
          <w:b/>
        </w:rPr>
        <w:t xml:space="preserve">Tulos</w:t>
      </w:r>
    </w:p>
    <w:p>
      <w:r>
        <w:t xml:space="preserve">4, Hän tiesi jo, miten hän äänestäisi.</w:t>
      </w:r>
    </w:p>
    <w:p>
      <w:r>
        <w:rPr>
          <w:b/>
        </w:rPr>
        <w:t xml:space="preserve">Esimerkki 7.1284</w:t>
      </w:r>
    </w:p>
    <w:p>
      <w:r>
        <w:t xml:space="preserve">Lause1: Barry oli innoissaan siitä, että hän vihdoin rekisteröityi äänestämään. Lause2: Hän meni kotinsa lähellä sijaitsevalle äänestyspaikalle. Lause3: Hän huomasi kaikki kampanjakyltit kävellessään sisään rakennukseen. Lause4: Hän tiesi jo, miten hän äänestäisi.</w:t>
      </w:r>
    </w:p>
    <w:p>
      <w:r>
        <w:rPr>
          <w:b/>
        </w:rPr>
        <w:t xml:space="preserve">Tulos</w:t>
      </w:r>
    </w:p>
    <w:p>
      <w:r>
        <w:t xml:space="preserve">5, Barry äänesti.</w:t>
      </w:r>
    </w:p>
    <w:p>
      <w:r>
        <w:rPr>
          <w:b/>
        </w:rPr>
        <w:t xml:space="preserve">Esimerkki 7.1285</w:t>
      </w:r>
    </w:p>
    <w:p>
      <w:r>
        <w:t xml:space="preserve">Lause1: Amy halusi lisää tilaa kotiinsa. Lause2: Amy päätti etsiä uuden asunnon. Lause3: Amy löysi uuden asunnon oikeaan hintaan läheltä työpaikkaansa. Lause4: Amy kävi katsomassa asuntoa henkilökohtaisesti.</w:t>
      </w:r>
    </w:p>
    <w:p>
      <w:r>
        <w:rPr>
          <w:b/>
        </w:rPr>
        <w:t xml:space="preserve">Tulos</w:t>
      </w:r>
    </w:p>
    <w:p>
      <w:r>
        <w:t xml:space="preserve">5, Amy allekirjoitti vuokrasopimuksen ja muutti asuntoon.</w:t>
      </w:r>
    </w:p>
    <w:p>
      <w:r>
        <w:rPr>
          <w:b/>
        </w:rPr>
        <w:t xml:space="preserve">Esimerkki 7.1286</w:t>
      </w:r>
    </w:p>
    <w:p>
      <w:r>
        <w:t xml:space="preserve">Lause1: Amy halusi lisää tilaa kotiinsa. Lause2: Amy päätti etsiä uuden asunnon. Lause3: Amy löysi uuden asunnon oikeaan hintaan läheltä työpaikkaansa. Lause4: Amy allekirjoitti vuokrasopimuksen ja muutti asuntoon.</w:t>
      </w:r>
    </w:p>
    <w:p>
      <w:r>
        <w:rPr>
          <w:b/>
        </w:rPr>
        <w:t xml:space="preserve">Tulos</w:t>
      </w:r>
    </w:p>
    <w:p>
      <w:r>
        <w:t xml:space="preserve">4, Amy kävi asunnossa katsomassa sitä henkilökohtaisesti.</w:t>
      </w:r>
    </w:p>
    <w:p>
      <w:r>
        <w:rPr>
          <w:b/>
        </w:rPr>
        <w:t xml:space="preserve">Esimerkki 7.1287</w:t>
      </w:r>
    </w:p>
    <w:p>
      <w:r>
        <w:t xml:space="preserve">Lause1: Hän päätti etsiä uuden asunnon. Lause2: Amy löysi uuden asunnon oikeaan hintaan läheltä työpaikkaansa. Lause3: Amy kävi katsomassa asuntoa henkilökohtaisesti. Lause4: Amy allekirjoitti vuokrasopimuksen ja muutti asuntoon.</w:t>
      </w:r>
    </w:p>
    <w:p>
      <w:r>
        <w:rPr>
          <w:b/>
        </w:rPr>
        <w:t xml:space="preserve">Tulos</w:t>
      </w:r>
    </w:p>
    <w:p>
      <w:r>
        <w:t xml:space="preserve">1, Amy halusi lisää tilaa kotiinsa.</w:t>
      </w:r>
    </w:p>
    <w:p>
      <w:r>
        <w:rPr>
          <w:b/>
        </w:rPr>
        <w:t xml:space="preserve">Esimerkki 7.1288</w:t>
      </w:r>
    </w:p>
    <w:p>
      <w:r>
        <w:t xml:space="preserve">Lause1: Veljieni kanssa jaoimme pizzan. Lause2: Me kaikki halusimme sitä. Lause3: Ennen kuin kukaan ehti sanoa mitään, minä nuolin sen. Lause4: Sain syödä palan.</w:t>
      </w:r>
    </w:p>
    <w:p>
      <w:r>
        <w:rPr>
          <w:b/>
        </w:rPr>
        <w:t xml:space="preserve">Tulos</w:t>
      </w:r>
    </w:p>
    <w:p>
      <w:r>
        <w:t xml:space="preserve">2, Jäljellä oli vain yksi siivu.</w:t>
      </w:r>
    </w:p>
    <w:p>
      <w:r>
        <w:rPr>
          <w:b/>
        </w:rPr>
        <w:t xml:space="preserve">Esimerkki 7.1289</w:t>
      </w:r>
    </w:p>
    <w:p>
      <w:r>
        <w:t xml:space="preserve">Lause1: Veljieni kanssa jaoimme pizzan. Lause2: Vain yksi viipale oli jäljellä. Lause3: Me kaikki halusimme sen. Lause4: Minä sain syödä viipaleen.</w:t>
      </w:r>
    </w:p>
    <w:p>
      <w:r>
        <w:rPr>
          <w:b/>
        </w:rPr>
        <w:t xml:space="preserve">Tulos</w:t>
      </w:r>
    </w:p>
    <w:p>
      <w:r>
        <w:t xml:space="preserve">4, Ennen kuin kukaan ehti sanoa mitään, minä nuolin sitä.</w:t>
      </w:r>
    </w:p>
    <w:p>
      <w:r>
        <w:rPr>
          <w:b/>
        </w:rPr>
        <w:t xml:space="preserve">Esimerkki 7.1290</w:t>
      </w:r>
    </w:p>
    <w:p>
      <w:r>
        <w:t xml:space="preserve">Lause1: Veljieni kanssa jaoimme pizzan. Lause2: Vain yksi viipale oli jäljellä. Lause3: Me kaikki halusimme sen. Lause4: Ennen kuin kukaan ehti sanoa mitään, minä nuolin sen.</w:t>
      </w:r>
    </w:p>
    <w:p>
      <w:r>
        <w:rPr>
          <w:b/>
        </w:rPr>
        <w:t xml:space="preserve">Tulos</w:t>
      </w:r>
    </w:p>
    <w:p>
      <w:r>
        <w:t xml:space="preserve">5, sain syödä viipaleen.</w:t>
      </w:r>
    </w:p>
    <w:p>
      <w:r>
        <w:rPr>
          <w:b/>
        </w:rPr>
        <w:t xml:space="preserve">Esimerkki 7.1291</w:t>
      </w:r>
    </w:p>
    <w:p>
      <w:r>
        <w:t xml:space="preserve">Lause1: May oli eläinkaupan vastaanottama kissa, jonka eläinkauppa otti vastaan adoptiopäivänä. Lause2: Cathy rakastui Mayyn heti, kun hän näki sen. Lause3: Kun Cathy oli hakenut Mayn adoptiota ja hänet oli hyväksytty, hän adoptoi Mayn. Lause4: May ja Cathy tulivat hyvin toimeen keskenään.</w:t>
      </w:r>
    </w:p>
    <w:p>
      <w:r>
        <w:rPr>
          <w:b/>
        </w:rPr>
        <w:t xml:space="preserve">Tulos</w:t>
      </w:r>
    </w:p>
    <w:p>
      <w:r>
        <w:t xml:space="preserve">2, Cathy ja hänen perheensä kävivät eläinkaupassa adoptiopäivänä.</w:t>
      </w:r>
    </w:p>
    <w:p>
      <w:r>
        <w:rPr>
          <w:b/>
        </w:rPr>
        <w:t xml:space="preserve">Esimerkki 7.1292</w:t>
      </w:r>
    </w:p>
    <w:p>
      <w:r>
        <w:t xml:space="preserve">Lause1: Cathy ja hänen perheensä kävivät eläinkaupassa adoptiopäivänä. Lause2: Cathy rakastui Mayyn heti, kun hän näki sen. Lause3: Kun Cathy oli hakenut Mayn adoptointia ja hänet oli hyväksytty, hän adoptoi Mayn. Lause4: May ja Cathy tulivat hyvin toimeen keskenään.</w:t>
      </w:r>
    </w:p>
    <w:p>
      <w:r>
        <w:rPr>
          <w:b/>
        </w:rPr>
        <w:t xml:space="preserve">Tulos</w:t>
      </w:r>
    </w:p>
    <w:p>
      <w:r>
        <w:t xml:space="preserve">1, May oli eläinkaupan vastaanottama kissa, jonka eläinkauppa otti vastaan adoptiopäivänä.</w:t>
      </w:r>
    </w:p>
    <w:p>
      <w:r>
        <w:rPr>
          <w:b/>
        </w:rPr>
        <w:t xml:space="preserve">Esimerkki 7.1293</w:t>
      </w:r>
    </w:p>
    <w:p>
      <w:r>
        <w:t xml:space="preserve">Lause1: Monica oli kahdeksanvuotias tyttö, joka rakasti neuloa huiveja. Lause2: Eräänä päivänä Monica kutsuttiin syntymäpäiville. Lause3: Monicalla ei ollut rahaa ostaa ystävälleen lahjaa. Lause4: Monica oli iloinen nähdessään ystävänsä ihastelevan itse tehtyä lahjaa.</w:t>
      </w:r>
    </w:p>
    <w:p>
      <w:r>
        <w:rPr>
          <w:b/>
        </w:rPr>
        <w:t xml:space="preserve">Tulos</w:t>
      </w:r>
    </w:p>
    <w:p>
      <w:r>
        <w:t xml:space="preserve">4, Monica päätti neuloa hänelle huivin.</w:t>
      </w:r>
    </w:p>
    <w:p>
      <w:r>
        <w:rPr>
          <w:b/>
        </w:rPr>
        <w:t xml:space="preserve">Esimerkki 7.1294</w:t>
      </w:r>
    </w:p>
    <w:p>
      <w:r>
        <w:t xml:space="preserve">Lause1: Monica oli kahdeksanvuotias tyttö, joka rakasti neuloa huiveja. Lause2: Eräänä päivänä Monica kutsuttiin syntymäpäiville. Lause3: Monicalla ei ollut rahaa ostaa ystävälleen lahjaa. Lause4: Monica päätti neuloa hänelle huivin.</w:t>
      </w:r>
    </w:p>
    <w:p>
      <w:r>
        <w:rPr>
          <w:b/>
        </w:rPr>
        <w:t xml:space="preserve">Tulos</w:t>
      </w:r>
    </w:p>
    <w:p>
      <w:r>
        <w:t xml:space="preserve">5, Monica oli iloinen nähdessään ystävänsä ihastelevan kotitekoista lahjaa.</w:t>
      </w:r>
    </w:p>
    <w:p>
      <w:r>
        <w:rPr>
          <w:b/>
        </w:rPr>
        <w:t xml:space="preserve">Esimerkki 7.1295</w:t>
      </w:r>
    </w:p>
    <w:p>
      <w:r>
        <w:t xml:space="preserve">Lause1: Monica oli kahdeksanvuotias tyttö, joka rakasti neuloa huiveja. Lause2: Eräänä päivänä Monica kutsuttiin syntymäpäiville. Lause3: Monica päätti neuloa hänelle huivin. Lause4: Monica oli iloinen nähdessään ystävänsä ihastelevan itse tehtyä lahjaa.</w:t>
      </w:r>
    </w:p>
    <w:p>
      <w:r>
        <w:rPr>
          <w:b/>
        </w:rPr>
        <w:t xml:space="preserve">Tulos</w:t>
      </w:r>
    </w:p>
    <w:p>
      <w:r>
        <w:t xml:space="preserve">3, Monicalla ei ollut rahaa ostaa ystävälleen lahjaa.</w:t>
      </w:r>
    </w:p>
    <w:p>
      <w:r>
        <w:rPr>
          <w:b/>
        </w:rPr>
        <w:t xml:space="preserve">Esimerkki 7.1296</w:t>
      </w:r>
    </w:p>
    <w:p>
      <w:r>
        <w:t xml:space="preserve">Lause1: Epäilty näki, että sellin ovi oli auki. Lause2: Hän painoi ovea ja se aukesi. Lause3: Hän käveli rauhallisesti ulos poliisiaseman edestä. Lause4: Kukaan ei näyttänyt huomaavan epäiltyä.</w:t>
      </w:r>
    </w:p>
    <w:p>
      <w:r>
        <w:rPr>
          <w:b/>
        </w:rPr>
        <w:t xml:space="preserve">Tulos</w:t>
      </w:r>
    </w:p>
    <w:p>
      <w:r>
        <w:t xml:space="preserve">3, Kukaan ei tarkkaillut häntä, joten hän pakeni.</w:t>
      </w:r>
    </w:p>
    <w:p>
      <w:r>
        <w:rPr>
          <w:b/>
        </w:rPr>
        <w:t xml:space="preserve">Esimerkki 7.1297</w:t>
      </w:r>
    </w:p>
    <w:p>
      <w:r>
        <w:t xml:space="preserve">Lause1: Hän painoi sitä, ja se avautui. Lause2: Kukaan ei katsonut häntä, joten hän pakeni. Lause3: Hän käveli rauhallisesti ulos poliisiaseman edestä. Lause4: Kukaan ei näyttänyt huomaavan epäiltyä.</w:t>
      </w:r>
    </w:p>
    <w:p>
      <w:r>
        <w:rPr>
          <w:b/>
        </w:rPr>
        <w:t xml:space="preserve">Tulos</w:t>
      </w:r>
    </w:p>
    <w:p>
      <w:r>
        <w:t xml:space="preserve">1, Epäilty näki, että sellin ovi oli auki.</w:t>
      </w:r>
    </w:p>
    <w:p>
      <w:r>
        <w:rPr>
          <w:b/>
        </w:rPr>
        <w:t xml:space="preserve">Esimerkki 7.1298</w:t>
      </w:r>
    </w:p>
    <w:p>
      <w:r>
        <w:t xml:space="preserve">Lause1: Epäilty näki, että sellin ovi oli auki. Lause2: Hän painoi ovea ja se aukesi. Lause3: Kukaan ei katsonut häntä, joten hän pakeni. Lause4: Kukaan ei näyttänyt huomaavan epäiltyä.</w:t>
      </w:r>
    </w:p>
    <w:p>
      <w:r>
        <w:rPr>
          <w:b/>
        </w:rPr>
        <w:t xml:space="preserve">Tulos</w:t>
      </w:r>
    </w:p>
    <w:p>
      <w:r>
        <w:t xml:space="preserve">4, Hän käveli rauhallisesti ulos poliisiaseman edestä.</w:t>
      </w:r>
    </w:p>
    <w:p>
      <w:r>
        <w:rPr>
          <w:b/>
        </w:rPr>
        <w:t xml:space="preserve">Esimerkki 7.1299</w:t>
      </w:r>
    </w:p>
    <w:p>
      <w:r>
        <w:t xml:space="preserve">Lause1: Tyttö rakastui poikaan, ja poika piti hänestä myös. Lause2: Tyttö saa tietää, että heidän vanhempansa eivät tule toimeen keskenään. Lause3: Poika ja tyttö rakastavat toisiaan kovasti. Lause4: Mutta lopulta he pääsevät kuitenkin yhteen.</w:t>
      </w:r>
    </w:p>
    <w:p>
      <w:r>
        <w:rPr>
          <w:b/>
        </w:rPr>
        <w:t xml:space="preserve">Tulos</w:t>
      </w:r>
    </w:p>
    <w:p>
      <w:r>
        <w:t xml:space="preserve">4, Mutta he eivät halua loukata vanhempiensa tunteita, joten he pysyvät poissa.</w:t>
      </w:r>
    </w:p>
    <w:p>
      <w:r>
        <w:rPr>
          <w:b/>
        </w:rPr>
        <w:t xml:space="preserve">Esimerkki 7.1300</w:t>
      </w:r>
    </w:p>
    <w:p>
      <w:r>
        <w:t xml:space="preserve">Lause1: Tyttö rakastui poikaan, ja poika piti hänestä myös. Lause2: Tyttö saa tietää, että heidän vanhempansa eivät tule toimeen keskenään. Lause3: Mutta he eivät halua loukata vanhempiensa tunteita, joten he pysyvät erossa toisistaan Lause4: Mutta lopulta he kuitenkin menevät yhteen.</w:t>
      </w:r>
    </w:p>
    <w:p>
      <w:r>
        <w:rPr>
          <w:b/>
        </w:rPr>
        <w:t xml:space="preserve">Tulos</w:t>
      </w:r>
    </w:p>
    <w:p>
      <w:r>
        <w:t xml:space="preserve">3, Poika ja tyttö rakastavat toisiaan niin paljon.</w:t>
      </w:r>
    </w:p>
    <w:p>
      <w:r>
        <w:rPr>
          <w:b/>
        </w:rPr>
        <w:t xml:space="preserve">Esimerkki 7.1301</w:t>
      </w:r>
    </w:p>
    <w:p>
      <w:r>
        <w:t xml:space="preserve">Lause1: Tyttö rakastui poikaan, ja poika piti hänestä myös. Lause2: Tyttö saa tietää, että heidän vanhempansa eivät tule toimeen keskenään. Lause3: Poika ja tyttö rakastavat toisiaan kovasti. Lause4: Mutta he eivät halua loukata vanhempiensa tunteita, joten he pysyvät erossa toisistaan.</w:t>
      </w:r>
    </w:p>
    <w:p>
      <w:r>
        <w:rPr>
          <w:b/>
        </w:rPr>
        <w:t xml:space="preserve">Tulos</w:t>
      </w:r>
    </w:p>
    <w:p>
      <w:r>
        <w:t xml:space="preserve">5, Mutta lopulta he pääsevät kuitenkin yhteen.</w:t>
      </w:r>
    </w:p>
    <w:p>
      <w:r>
        <w:rPr>
          <w:b/>
        </w:rPr>
        <w:t xml:space="preserve">Esimerkki 7.1302</w:t>
      </w:r>
    </w:p>
    <w:p>
      <w:r>
        <w:t xml:space="preserve">Lause1: Eräänä päivänä Yhdysvaltain presidentti vieraili kotikaupungissani. Lause2: Odotin tuntikausia jonossa päästäkseni tapaamaan häntä. Lause3: Seisoin korokkeen edessä, kun hän piti liikuttavan puheen. Lause4: Kun hän lähti, hän kätteli minua!</w:t>
      </w:r>
    </w:p>
    <w:p>
      <w:r>
        <w:rPr>
          <w:b/>
        </w:rPr>
        <w:t xml:space="preserve">Tulos</w:t>
      </w:r>
    </w:p>
    <w:p>
      <w:r>
        <w:t xml:space="preserve">5, olin innoissani.</w:t>
      </w:r>
    </w:p>
    <w:p>
      <w:r>
        <w:rPr>
          <w:b/>
        </w:rPr>
        <w:t xml:space="preserve">Esimerkki 7.1303</w:t>
      </w:r>
    </w:p>
    <w:p>
      <w:r>
        <w:t xml:space="preserve">Lause1: Eräänä päivänä Yhdysvaltain presidentti vieraili kotikaupungissani. Lause2: Odotin tuntikausia jonossa päästäkseni tapaamaan häntä. Lause3: Kun hän lähti, hän kätteli minua! Lause4: Olin innoissani.</w:t>
      </w:r>
    </w:p>
    <w:p>
      <w:r>
        <w:rPr>
          <w:b/>
        </w:rPr>
        <w:t xml:space="preserve">Tulos</w:t>
      </w:r>
    </w:p>
    <w:p>
      <w:r>
        <w:t xml:space="preserve">3, seisoin korokkeen edessä, kun hän piti liikuttavan puheen.</w:t>
      </w:r>
    </w:p>
    <w:p>
      <w:r>
        <w:rPr>
          <w:b/>
        </w:rPr>
        <w:t xml:space="preserve">Esimerkki 7.1304</w:t>
      </w:r>
    </w:p>
    <w:p>
      <w:r>
        <w:t xml:space="preserve">Lause1: Etsin jotain halpaa tekemistä. Lause2: Päätin mennä uimaan. Lause3: Löysin paikallisen järvirannan, jossa kävin. Lause4: Ajoin rannalle.</w:t>
      </w:r>
    </w:p>
    <w:p>
      <w:r>
        <w:rPr>
          <w:b/>
        </w:rPr>
        <w:t xml:space="preserve">Tulos</w:t>
      </w:r>
    </w:p>
    <w:p>
      <w:r>
        <w:t xml:space="preserve">1, halusin tehdä jotain hauskaa.</w:t>
      </w:r>
    </w:p>
    <w:p>
      <w:r>
        <w:rPr>
          <w:b/>
        </w:rPr>
        <w:t xml:space="preserve">Esimerkki 7.1305</w:t>
      </w:r>
    </w:p>
    <w:p>
      <w:r>
        <w:t xml:space="preserve">Lause1: Halusin tehdä jotain hauskaa. Lause2: Etsin jotain halpaa tekemistä. Lause3: Päätin mennä uimaan. Lause4: Löysin paikallisen järvirannan, jossa kävin.</w:t>
      </w:r>
    </w:p>
    <w:p>
      <w:r>
        <w:rPr>
          <w:b/>
        </w:rPr>
        <w:t xml:space="preserve">Tulos</w:t>
      </w:r>
    </w:p>
    <w:p>
      <w:r>
        <w:t xml:space="preserve">5, ajoin rannalle.</w:t>
      </w:r>
    </w:p>
    <w:p>
      <w:r>
        <w:rPr>
          <w:b/>
        </w:rPr>
        <w:t xml:space="preserve">Esimerkki 7.1306</w:t>
      </w:r>
    </w:p>
    <w:p>
      <w:r>
        <w:t xml:space="preserve">Lause1: Halusin tehdä jotain hauskaa. Lause2: Päätin mennä uimaan. Lause3: Löysin paikallisen järvirannan, jossa kävin. Lause4: Ajoin rannalle.</w:t>
      </w:r>
    </w:p>
    <w:p>
      <w:r>
        <w:rPr>
          <w:b/>
        </w:rPr>
        <w:t xml:space="preserve">Tulos</w:t>
      </w:r>
    </w:p>
    <w:p>
      <w:r>
        <w:t xml:space="preserve">2, etsin jotain halpaa tekemistä.</w:t>
      </w:r>
    </w:p>
    <w:p>
      <w:r>
        <w:rPr>
          <w:b/>
        </w:rPr>
        <w:t xml:space="preserve">Esimerkki 7.1307</w:t>
      </w:r>
    </w:p>
    <w:p>
      <w:r>
        <w:t xml:space="preserve">Lause1: Steve oli taitava puuseppä. Lause2: Hän oli halunnut uuden työpöydän, joten Steve päätti tehdä sen. Lause3: Hän leikkasi kaiken puutavaran, kokosi pöydän ja värjäsi sen. Lause4: Steven vaimo oli lahjasta haltioissaan.</w:t>
      </w:r>
    </w:p>
    <w:p>
      <w:r>
        <w:rPr>
          <w:b/>
        </w:rPr>
        <w:t xml:space="preserve">Tulos</w:t>
      </w:r>
    </w:p>
    <w:p>
      <w:r>
        <w:t xml:space="preserve">2, Hänellä oli suunnitelma yllättää vaimonsa uudella kappaleella.</w:t>
      </w:r>
    </w:p>
    <w:p>
      <w:r>
        <w:rPr>
          <w:b/>
        </w:rPr>
        <w:t xml:space="preserve">Esimerkki 7.1308</w:t>
      </w:r>
    </w:p>
    <w:p>
      <w:r>
        <w:t xml:space="preserve">Lause1: Steve oli taitava puuseppä. Lause2: Hänellä oli suunnitelma yllättää vaimonsa uudella kappaleella. Lause3: Hän leikkasi kaiken puutavaran, kokosi pöydän ja värjäsi sen. Lause4: Steven vaimo oli lahjasta haltioissaan.</w:t>
      </w:r>
    </w:p>
    <w:p>
      <w:r>
        <w:rPr>
          <w:b/>
        </w:rPr>
        <w:t xml:space="preserve">Tulos</w:t>
      </w:r>
    </w:p>
    <w:p>
      <w:r>
        <w:t xml:space="preserve">3, Hän oli halunnut uuden työpöydän, joten hän päätti tehdä sen.</w:t>
      </w:r>
    </w:p>
    <w:p>
      <w:r>
        <w:rPr>
          <w:b/>
        </w:rPr>
        <w:t xml:space="preserve">Esimerkki 7.1309</w:t>
      </w:r>
    </w:p>
    <w:p>
      <w:r>
        <w:t xml:space="preserve">Lause1: Hänellä oli suunnitelma yllättää vaimonsa uudella kappaleella. Lause2: Hän oli halunnut uuden työpöydän, joten hän päätti tehdä sen. Lause3: Hän leikkasi kaiken puutavaran, kokosi pöydän ja värjäsi sen. Lause4: Steven vaimo oli lahjasta haltioissaan.</w:t>
      </w:r>
    </w:p>
    <w:p>
      <w:r>
        <w:rPr>
          <w:b/>
        </w:rPr>
        <w:t xml:space="preserve">Tulos</w:t>
      </w:r>
    </w:p>
    <w:p>
      <w:r>
        <w:t xml:space="preserve">1, Steve oli taitava puuseppä.</w:t>
      </w:r>
    </w:p>
    <w:p>
      <w:r>
        <w:rPr>
          <w:b/>
        </w:rPr>
        <w:t xml:space="preserve">Esimerkki 7.1310</w:t>
      </w:r>
    </w:p>
    <w:p>
      <w:r>
        <w:t xml:space="preserve">Lause1: Jon tunsi itsensä huonoksi isäksi. Lause2: Hän teki niin myöhään töitä, että hänellä oli usein ikävä lapsiaan, kun hän tuli kotiin. Lause3: Viikonloppuisin hän oli väsynyt ja äreä. Lause4: Jon rakasti viettää aikaa lasten kanssa.</w:t>
      </w:r>
    </w:p>
    <w:p>
      <w:r>
        <w:rPr>
          <w:b/>
        </w:rPr>
        <w:t xml:space="preserve">Tulos</w:t>
      </w:r>
    </w:p>
    <w:p>
      <w:r>
        <w:t xml:space="preserve">4, Eräänä lauantaina hänen poikansa istuutui sohvalle ja nojasi Jonin käsivarteen.</w:t>
      </w:r>
    </w:p>
    <w:p>
      <w:r>
        <w:rPr>
          <w:b/>
        </w:rPr>
        <w:t xml:space="preserve">Esimerkki 7.1311</w:t>
      </w:r>
    </w:p>
    <w:p>
      <w:r>
        <w:t xml:space="preserve">Lause1: Ben käveli katua pitkin ja löysi narun lopun. Lause2: Hän otti sen ja veti siitä. Lause3: Lisää narua tuli, mutta ei loppua. Lause4: Ben seurasi narua nähdäkseen, mihin se meni.</w:t>
      </w:r>
    </w:p>
    <w:p>
      <w:r>
        <w:rPr>
          <w:b/>
        </w:rPr>
        <w:t xml:space="preserve">Tulos</w:t>
      </w:r>
    </w:p>
    <w:p>
      <w:r>
        <w:t xml:space="preserve">5, Ben oli innostunut narusta.</w:t>
      </w:r>
    </w:p>
    <w:p>
      <w:r>
        <w:rPr>
          <w:b/>
        </w:rPr>
        <w:t xml:space="preserve">Esimerkki 7.1312</w:t>
      </w:r>
    </w:p>
    <w:p>
      <w:r>
        <w:t xml:space="preserve">Lause1: Ben käveli katua pitkin ja löysi narun lopun. Lause2: Hän otti sen ja veti siitä. Lause3: Lisää narua tuli, mutta ei loppua. Lause4: Beniä kiehtoi naru.</w:t>
      </w:r>
    </w:p>
    <w:p>
      <w:r>
        <w:rPr>
          <w:b/>
        </w:rPr>
        <w:t xml:space="preserve">Tulos</w:t>
      </w:r>
    </w:p>
    <w:p>
      <w:r>
        <w:t xml:space="preserve">4, Ben seurasi narua nähdäkseen, mihin se meni.</w:t>
      </w:r>
    </w:p>
    <w:p>
      <w:r>
        <w:rPr>
          <w:b/>
        </w:rPr>
        <w:t xml:space="preserve">Esimerkki 7.1313</w:t>
      </w:r>
    </w:p>
    <w:p>
      <w:r>
        <w:t xml:space="preserve">Lause1: Juan halusi luchadoriksi. Lause2: Hän kasvoi katsellen heitä televisiosta. Lause3: Lopulta hänet lisättiin pieniin ohjelmiin. Lause4: Juan menestyi lopulta hyvin.</w:t>
      </w:r>
    </w:p>
    <w:p>
      <w:r>
        <w:rPr>
          <w:b/>
        </w:rPr>
        <w:t xml:space="preserve">Tulos</w:t>
      </w:r>
    </w:p>
    <w:p>
      <w:r>
        <w:t xml:space="preserve">3, Hän harjoitteli joka päivä kellarissa.</w:t>
      </w:r>
    </w:p>
    <w:p>
      <w:r>
        <w:rPr>
          <w:b/>
        </w:rPr>
        <w:t xml:space="preserve">Esimerkki 7.1314</w:t>
      </w:r>
    </w:p>
    <w:p>
      <w:r>
        <w:t xml:space="preserve">Lause1: Hän kasvoi katsellen niitä televisiosta. Lause2: Hän harjoitteli joka päivä kellarissa. Lause3: Lopulta hänet lisättiin pieniin ohjelmiin. Lause4: Juan menestyi lopulta hyvin.</w:t>
      </w:r>
    </w:p>
    <w:p>
      <w:r>
        <w:rPr>
          <w:b/>
        </w:rPr>
        <w:t xml:space="preserve">Tulos</w:t>
      </w:r>
    </w:p>
    <w:p>
      <w:r>
        <w:t xml:space="preserve">1, Juan halusi luchadoriksi.</w:t>
      </w:r>
    </w:p>
    <w:p>
      <w:r>
        <w:rPr>
          <w:b/>
        </w:rPr>
        <w:t xml:space="preserve">Esimerkki 7.1315</w:t>
      </w:r>
    </w:p>
    <w:p>
      <w:r>
        <w:t xml:space="preserve">Lause1: Tori sai sunnuntaina tietää olevansa raskaana! Lause2: Torin aviomies oli yhtä innoissaan. Lause3: He keskustelivat vauvan nimistä lähes puoli tuntia. Lause4: He päättivät lopulta yhden pojan ja yhden tytön nimen.</w:t>
      </w:r>
    </w:p>
    <w:p>
      <w:r>
        <w:rPr>
          <w:b/>
        </w:rPr>
        <w:t xml:space="preserve">Tulos</w:t>
      </w:r>
    </w:p>
    <w:p>
      <w:r>
        <w:t xml:space="preserve">2, Hän soitti heti miehelleen kertoakseen hyvät uutiset.</w:t>
      </w:r>
    </w:p>
    <w:p>
      <w:r>
        <w:rPr>
          <w:b/>
        </w:rPr>
        <w:t xml:space="preserve">Esimerkki 7.1316</w:t>
      </w:r>
    </w:p>
    <w:p>
      <w:r>
        <w:t xml:space="preserve">Lause1: Tori sai sunnuntaina tietää olevansa raskaana! Lause2: Hän soitti heti miehelleen kertoakseen hyvät uutiset. Lause3: Torin aviomies oli yhtä innoissaan. Lause4: He päättivät lopulta yhden pojan ja yhden tytön nimen.</w:t>
      </w:r>
    </w:p>
    <w:p>
      <w:r>
        <w:rPr>
          <w:b/>
        </w:rPr>
        <w:t xml:space="preserve">Tulos</w:t>
      </w:r>
    </w:p>
    <w:p>
      <w:r>
        <w:t xml:space="preserve">4, He keskustelivat vauvan nimistä lähes puoli tuntia.</w:t>
      </w:r>
    </w:p>
    <w:p>
      <w:r>
        <w:rPr>
          <w:b/>
        </w:rPr>
        <w:t xml:space="preserve">Esimerkki 7.1317</w:t>
      </w:r>
    </w:p>
    <w:p>
      <w:r>
        <w:t xml:space="preserve">Lause1: Sara työskentelee leipomon naapurissa. Lause2: Hän on dieetillä, joten hän ei voi koskaan mennä sinne. Lause3: Seuraavalla viikolla avautuu terveellinen luomumehukauppa. Lause4: Silloin Sara pystyi käymään siellä hakemassa ruokaa.</w:t>
      </w:r>
    </w:p>
    <w:p>
      <w:r>
        <w:rPr>
          <w:b/>
        </w:rPr>
        <w:t xml:space="preserve">Tulos</w:t>
      </w:r>
    </w:p>
    <w:p>
      <w:r>
        <w:t xml:space="preserve">3, Eräänä päivänä hän huomaa, että leipomo on suljettu.</w:t>
      </w:r>
    </w:p>
    <w:p>
      <w:r>
        <w:rPr>
          <w:b/>
        </w:rPr>
        <w:t xml:space="preserve">Esimerkki 7.1318</w:t>
      </w:r>
    </w:p>
    <w:p>
      <w:r>
        <w:t xml:space="preserve">Lause1: Sara työskentelee leipomon naapurissa. Lause2: Hän on dieetillä, joten hän ei voi koskaan mennä sinne. Lause3: Eräänä päivänä hän huomaa, että leipomo on sulkenut ovensa. Lause4: Seuraavalla viikolla avautuu terveellinen luomumehukauppa.</w:t>
      </w:r>
    </w:p>
    <w:p>
      <w:r>
        <w:rPr>
          <w:b/>
        </w:rPr>
        <w:t xml:space="preserve">Tulos</w:t>
      </w:r>
    </w:p>
    <w:p>
      <w:r>
        <w:t xml:space="preserve">5, Sara pystyi sitten pysähtymään ja hakemaan ruokaa.</w:t>
      </w:r>
    </w:p>
    <w:p>
      <w:r>
        <w:rPr>
          <w:b/>
        </w:rPr>
        <w:t xml:space="preserve">Esimerkki 7.1319</w:t>
      </w:r>
    </w:p>
    <w:p>
      <w:r>
        <w:t xml:space="preserve">Lause1: Hän on dieetillä, joten hän ei voi koskaan mennä sinne. Lause2: Eräänä päivänä hän huomaa, että leipomo on sulkenut ovensa. Lause3: Seuraavalla viikolla avautuu terveellinen luomumehukauppa. Lause4: Silloin Sara pystyi käymään siellä ja hakemaan ruokaa.</w:t>
      </w:r>
    </w:p>
    <w:p>
      <w:r>
        <w:rPr>
          <w:b/>
        </w:rPr>
        <w:t xml:space="preserve">Tulos</w:t>
      </w:r>
    </w:p>
    <w:p>
      <w:r>
        <w:t xml:space="preserve">1, Sara työskentelee leipomon naapurissa.</w:t>
      </w:r>
    </w:p>
    <w:p>
      <w:r>
        <w:rPr>
          <w:b/>
        </w:rPr>
        <w:t xml:space="preserve">Esimerkki 7.1320</w:t>
      </w:r>
    </w:p>
    <w:p>
      <w:r>
        <w:t xml:space="preserve">Lause1: Rufus on juuri ilmoittautunut uuteen kouluun, eikä hänellä ole siellä ystäviä. Lause2: Rufus on aluksi huolissaan ja pelkää, ettei tapaa ketään. Lause3: Eräänä päivänä mukava Ralph-niminen kaveri kuitenkin esittäytyy Rufukselle. Lause4: He huomaavat olevansa samalla kemian tunnilla.</w:t>
      </w:r>
    </w:p>
    <w:p>
      <w:r>
        <w:rPr>
          <w:b/>
        </w:rPr>
        <w:t xml:space="preserve">Tulos</w:t>
      </w:r>
    </w:p>
    <w:p>
      <w:r>
        <w:t xml:space="preserve">5, He päättävät olla laboratoriokumppaneita luokassaan yhdessä.</w:t>
      </w:r>
    </w:p>
    <w:p>
      <w:r>
        <w:rPr>
          <w:b/>
        </w:rPr>
        <w:t xml:space="preserve">Esimerkki 7.1321</w:t>
      </w:r>
    </w:p>
    <w:p>
      <w:r>
        <w:t xml:space="preserve">Lause1: Hän on aluksi huolissaan ja pelkää, ettei tapaa ketään. Lause2: Eräänä päivänä Ralph-niminen mukava kaveri kuitenkin esittäytyy Rufukselle. Lause3: He huomaavat olevansa samalla kemian tunnilla. Lause4: He päättävät olla laboratoriopareina luokassaan yhdessä.</w:t>
      </w:r>
    </w:p>
    <w:p>
      <w:r>
        <w:rPr>
          <w:b/>
        </w:rPr>
        <w:t xml:space="preserve">Tulos</w:t>
      </w:r>
    </w:p>
    <w:p>
      <w:r>
        <w:t xml:space="preserve">1, Rufus on juuri ilmoittautunut uuteen kouluun, eikä hänellä ole siellä ystäviä.</w:t>
      </w:r>
    </w:p>
    <w:p>
      <w:r>
        <w:rPr>
          <w:b/>
        </w:rPr>
        <w:t xml:space="preserve">Esimerkki 7.1322</w:t>
      </w:r>
    </w:p>
    <w:p>
      <w:r>
        <w:t xml:space="preserve">Lause1: Tom halusi joululahjaksi kemian sarjan. Lause2: Hänen äitinsä sanoi, että se on liian vaarallinen pienelle pojalle. Lause3: Tom pyysi sen sijaan koiranpentua, ja hänen äitinsä muutti yhtäkkiä mielensä. Lause4: Tom oli iloinen saadessaan kemian sarjan.</w:t>
      </w:r>
    </w:p>
    <w:p>
      <w:r>
        <w:rPr>
          <w:b/>
        </w:rPr>
        <w:t xml:space="preserve">Tulos</w:t>
      </w:r>
    </w:p>
    <w:p>
      <w:r>
        <w:t xml:space="preserve">4, Tom ei ymmärtänyt miksi, mutta hän ei välittänyt siitä.</w:t>
      </w:r>
    </w:p>
    <w:p>
      <w:r>
        <w:rPr>
          <w:b/>
        </w:rPr>
        <w:t xml:space="preserve">Esimerkki 7.1323</w:t>
      </w:r>
    </w:p>
    <w:p>
      <w:r>
        <w:t xml:space="preserve">Lause1: Hänen äitinsä sanoi, että se oli liian vaarallista pienelle pojalle. Lause2: Tom pyysi sen sijaan koiranpentua, ja hänen äitinsä muutti yhtäkkiä mielensä. Lause3: Tom ei ymmärtänyt miksi, mutta ei välittänyt siitä. Lause4: Hän oli iloinen saadessaan kemian sarjan.</w:t>
      </w:r>
    </w:p>
    <w:p>
      <w:r>
        <w:rPr>
          <w:b/>
        </w:rPr>
        <w:t xml:space="preserve">Tulos</w:t>
      </w:r>
    </w:p>
    <w:p>
      <w:r>
        <w:t xml:space="preserve">1, Tom halusi joululahjaksi kemian sarjan.</w:t>
      </w:r>
    </w:p>
    <w:p>
      <w:r>
        <w:rPr>
          <w:b/>
        </w:rPr>
        <w:t xml:space="preserve">Esimerkki 7.1324</w:t>
      </w:r>
    </w:p>
    <w:p>
      <w:r>
        <w:t xml:space="preserve">Lause1: Tom halusi joululahjaksi kemian sarjan. Lause2: Hänen äitinsä sanoi, että se on liian vaarallinen pienelle pojalle. Lause3: Tom ei ymmärtänyt miksi, mutta ei välittänyt siitä. Lause4: Hän oli iloinen saadessaan kemian sarjan.</w:t>
      </w:r>
    </w:p>
    <w:p>
      <w:r>
        <w:rPr>
          <w:b/>
        </w:rPr>
        <w:t xml:space="preserve">Tulos</w:t>
      </w:r>
    </w:p>
    <w:p>
      <w:r>
        <w:t xml:space="preserve">3, Tom pyysi sen sijaan koiranpentua, ja hänen äitinsä muutti yhtäkkiä mielensä.</w:t>
      </w:r>
    </w:p>
    <w:p>
      <w:r>
        <w:rPr>
          <w:b/>
        </w:rPr>
        <w:t xml:space="preserve">Esimerkki 7.1325</w:t>
      </w:r>
    </w:p>
    <w:p>
      <w:r>
        <w:t xml:space="preserve">Lause1: Kolibrit vierailevat kuistillani joka aamu aikaisin. Lause2: Kolibri: Tänään kun katselin niitä, ne vaikuttivat levottomilta. Lause3: Yhtäkkiä iso musta lintu syöksyi paikalle kuin tyhjästä. Lause4: Se söi reviirikolibrin helposti.</w:t>
      </w:r>
    </w:p>
    <w:p>
      <w:r>
        <w:rPr>
          <w:b/>
        </w:rPr>
        <w:t xml:space="preserve">Tulos</w:t>
      </w:r>
    </w:p>
    <w:p>
      <w:r>
        <w:t xml:space="preserve">3, Yksi lintu käyttäytyi hyvin alueellisesti.</w:t>
      </w:r>
    </w:p>
    <w:p>
      <w:r>
        <w:rPr>
          <w:b/>
        </w:rPr>
        <w:t xml:space="preserve">Esimerkki 7.1326</w:t>
      </w:r>
    </w:p>
    <w:p>
      <w:r>
        <w:t xml:space="preserve">Lause1: Kolibrit vierailevat kuistillani joka aamu aikaisin. Lause2: Kolibri: Tänään kun katselin niitä, ne vaikuttivat levottomilta. Lause3: Yksi lintu käyttäytyi hyvin alueellisesti. Lause4: Yhtäkkiä iso musta lintu syöksyi paikalle kuin tyhjästä.</w:t>
      </w:r>
    </w:p>
    <w:p>
      <w:r>
        <w:rPr>
          <w:b/>
        </w:rPr>
        <w:t xml:space="preserve">Tulos</w:t>
      </w:r>
    </w:p>
    <w:p>
      <w:r>
        <w:t xml:space="preserve">5, Se söi reviirikolibrin helposti.</w:t>
      </w:r>
    </w:p>
    <w:p>
      <w:r>
        <w:rPr>
          <w:b/>
        </w:rPr>
        <w:t xml:space="preserve">Esimerkki 7.1327</w:t>
      </w:r>
    </w:p>
    <w:p>
      <w:r>
        <w:t xml:space="preserve">Lause1: Tänään kun katselin heitä, he vaikuttivat levottomilta. Lause2: Yksi lintu käyttäytyi hyvin alueellisesti. Lause3: Yhtäkkiä iso musta lintu syöksyi paikalle kuin tyhjästä. Lause4: Se söi reviirikolibrin helposti.</w:t>
      </w:r>
    </w:p>
    <w:p>
      <w:r>
        <w:rPr>
          <w:b/>
        </w:rPr>
        <w:t xml:space="preserve">Tulos</w:t>
      </w:r>
    </w:p>
    <w:p>
      <w:r>
        <w:t xml:space="preserve">1, Kolibrit käyvät joka aamu aikaisin kuistillani.</w:t>
      </w:r>
    </w:p>
    <w:p>
      <w:r>
        <w:rPr>
          <w:b/>
        </w:rPr>
        <w:t xml:space="preserve">Esimerkki 7.1328</w:t>
      </w:r>
    </w:p>
    <w:p>
      <w:r>
        <w:t xml:space="preserve">Lause1: Io esiintyi koulun näytelmässä. Lause2: Hänen puvustuksessaan tarvittiin vanuhametta. Lause3: Io ei löytänyt vanteita mistään! Lause4: Iolla oli näytelmän paras puku.</w:t>
      </w:r>
    </w:p>
    <w:p>
      <w:r>
        <w:rPr>
          <w:b/>
        </w:rPr>
        <w:t xml:space="preserve">Tulos</w:t>
      </w:r>
    </w:p>
    <w:p>
      <w:r>
        <w:t xml:space="preserve">4, Hänen äitinsä päätti tehdä vanteet itse kotona.</w:t>
      </w:r>
    </w:p>
    <w:p>
      <w:r>
        <w:rPr>
          <w:b/>
        </w:rPr>
        <w:t xml:space="preserve">Esimerkki 7.1329</w:t>
      </w:r>
    </w:p>
    <w:p>
      <w:r>
        <w:t xml:space="preserve">Lause1: Hänen pukunsa vaati rengashameen. Lause2: Io ei löytänyt vanteita mistään! Lause3: Hänen äitinsä päätti askarrella vanteet itse kotona. Lause4: Lolla oli näytelmän paras puku.</w:t>
      </w:r>
    </w:p>
    <w:p>
      <w:r>
        <w:rPr>
          <w:b/>
        </w:rPr>
        <w:t xml:space="preserve">Tulos</w:t>
      </w:r>
    </w:p>
    <w:p>
      <w:r>
        <w:t xml:space="preserve">1, Io esiintyi koulunäytelmässä.</w:t>
      </w:r>
    </w:p>
    <w:p>
      <w:r>
        <w:rPr>
          <w:b/>
        </w:rPr>
        <w:t xml:space="preserve">Esimerkki 7.1330</w:t>
      </w:r>
    </w:p>
    <w:p>
      <w:r>
        <w:t xml:space="preserve">Lause1: Olin ensimmäisenä työpäivänäni. Lause2: Me molemmat puhuimme rakkaudestamme Beatlesiin. Lause3: Meistä tuli hyviä ystäviä. Lause4: Myöhemmin päätimme perustaa pienen bändin.</w:t>
      </w:r>
    </w:p>
    <w:p>
      <w:r>
        <w:rPr>
          <w:b/>
        </w:rPr>
        <w:t xml:space="preserve">Tulos</w:t>
      </w:r>
    </w:p>
    <w:p>
      <w:r>
        <w:t xml:space="preserve">2, Johtajallani oli yllään Beatles-paita.</w:t>
      </w:r>
    </w:p>
    <w:p>
      <w:r>
        <w:rPr>
          <w:b/>
        </w:rPr>
        <w:t xml:space="preserve">Esimerkki 7.1331</w:t>
      </w:r>
    </w:p>
    <w:p>
      <w:r>
        <w:t xml:space="preserve">Lause1: Olin ensimmäisenä työpäivänäni. Lause2: Esimiehelläni oli yllään Beatles-paita. Lause3: Puhuimme molemmat rakkaudestamme Beatlesiin. Lause4: Meistä tuli hyviä ystäviä.</w:t>
      </w:r>
    </w:p>
    <w:p>
      <w:r>
        <w:rPr>
          <w:b/>
        </w:rPr>
        <w:t xml:space="preserve">Tulos</w:t>
      </w:r>
    </w:p>
    <w:p>
      <w:r>
        <w:t xml:space="preserve">5, Myöhemmin päätimme perustaa pienen bändin.</w:t>
      </w:r>
    </w:p>
    <w:p>
      <w:r>
        <w:rPr>
          <w:b/>
        </w:rPr>
        <w:t xml:space="preserve">Esimerkki 7.1332</w:t>
      </w:r>
    </w:p>
    <w:p>
      <w:r>
        <w:t xml:space="preserve">Lause1: Hän näki suosikkijoukkueensa! Lause2: Hänen joukkueensa pelasi kovaa. Lause3: Hänen joukkueensa voitti! Lause4: Tyler oli haltioissaan!</w:t>
      </w:r>
    </w:p>
    <w:p>
      <w:r>
        <w:rPr>
          <w:b/>
        </w:rPr>
        <w:t xml:space="preserve">Tulos</w:t>
      </w:r>
    </w:p>
    <w:p>
      <w:r>
        <w:t xml:space="preserve">1, Tyler meni pesäpallopeliin.</w:t>
      </w:r>
    </w:p>
    <w:p>
      <w:r>
        <w:rPr>
          <w:b/>
        </w:rPr>
        <w:t xml:space="preserve">Esimerkki 7.1333</w:t>
      </w:r>
    </w:p>
    <w:p>
      <w:r>
        <w:t xml:space="preserve">Lause1: Tyler meni pesäpallo-otteluun. Lause2: Hän näki lempijoukkueensa! Lause3: Hänen joukkueensa pelasi kovaa. Lause4: Hänen joukkueensa voitti!</w:t>
      </w:r>
    </w:p>
    <w:p>
      <w:r>
        <w:rPr>
          <w:b/>
        </w:rPr>
        <w:t xml:space="preserve">Tulos</w:t>
      </w:r>
    </w:p>
    <w:p>
      <w:r>
        <w:t xml:space="preserve">5, Tyler oli innoissaan!</w:t>
      </w:r>
    </w:p>
    <w:p>
      <w:r>
        <w:rPr>
          <w:b/>
        </w:rPr>
        <w:t xml:space="preserve">Esimerkki 7.1334</w:t>
      </w:r>
    </w:p>
    <w:p>
      <w:r>
        <w:t xml:space="preserve">Lause1: Tyler meni pesäpallo-otteluun. Lause2: Hän näki lempijoukkueensa! Lause3: Hänen joukkueensa pelasi kovaa. Lause4: Tyler oli haltioissaan!</w:t>
      </w:r>
    </w:p>
    <w:p>
      <w:r>
        <w:rPr>
          <w:b/>
        </w:rPr>
        <w:t xml:space="preserve">Tulos</w:t>
      </w:r>
    </w:p>
    <w:p>
      <w:r>
        <w:t xml:space="preserve">4, Hänen joukkueensa voitti!</w:t>
      </w:r>
    </w:p>
    <w:p>
      <w:r>
        <w:rPr>
          <w:b/>
        </w:rPr>
        <w:t xml:space="preserve">Esimerkki 7.1335</w:t>
      </w:r>
    </w:p>
    <w:p>
      <w:r>
        <w:t xml:space="preserve">Lause1: Hän vihasi hammaslääkäriä, joten hän yritti olla välittämättä siitä. Lause2: Kipu paheni ja paheni. Lause3: Lopulta Floran oli soitettava hammaslääkäriin. Lause4: Hammaslääkäri sai hänen hampaansa tuntumaan paremmalta.</w:t>
      </w:r>
    </w:p>
    <w:p>
      <w:r>
        <w:rPr>
          <w:b/>
        </w:rPr>
        <w:t xml:space="preserve">Tulos</w:t>
      </w:r>
    </w:p>
    <w:p>
      <w:r>
        <w:t xml:space="preserve">1, Floran hammas alkoi sattua.</w:t>
      </w:r>
    </w:p>
    <w:p>
      <w:r>
        <w:rPr>
          <w:b/>
        </w:rPr>
        <w:t xml:space="preserve">Esimerkki 7.1336</w:t>
      </w:r>
    </w:p>
    <w:p>
      <w:r>
        <w:t xml:space="preserve">Lause1: Floran hammas alkoi sattua. Lause2: Kipu paheni ja paheni. Lause3: Lopulta Floran oli soitettava hammaslääkäriin. Lause4: Hammaslääkäri sai hänen hampaansa tuntumaan paremmalta.</w:t>
      </w:r>
    </w:p>
    <w:p>
      <w:r>
        <w:rPr>
          <w:b/>
        </w:rPr>
        <w:t xml:space="preserve">Tulos</w:t>
      </w:r>
    </w:p>
    <w:p>
      <w:r>
        <w:t xml:space="preserve">2, Hän vihasi hammaslääkäriä, joten hän yritti olla välittämättä siitä.</w:t>
      </w:r>
    </w:p>
    <w:p>
      <w:r>
        <w:rPr>
          <w:b/>
        </w:rPr>
        <w:t xml:space="preserve">Esimerkki 7.1337</w:t>
      </w:r>
    </w:p>
    <w:p>
      <w:r>
        <w:t xml:space="preserve">Lause1: Floran hammas alkoi sattua. Lause2: Flora inhosi hammaslääkäriä, joten hän yritti olla välittämättä siitä. Lause3: Kipu paheni ja paheni. Lause4: Lopulta Floran oli soitettava hammaslääkäriin.</w:t>
      </w:r>
    </w:p>
    <w:p>
      <w:r>
        <w:rPr>
          <w:b/>
        </w:rPr>
        <w:t xml:space="preserve">Tulos</w:t>
      </w:r>
    </w:p>
    <w:p>
      <w:r>
        <w:t xml:space="preserve">5, Hammaslääkäri sai hänen hampaansa tuntumaan paremmalta.</w:t>
      </w:r>
    </w:p>
    <w:p>
      <w:r>
        <w:rPr>
          <w:b/>
        </w:rPr>
        <w:t xml:space="preserve">Esimerkki 7.1338</w:t>
      </w:r>
    </w:p>
    <w:p>
      <w:r>
        <w:t xml:space="preserve">Lause1: Derek pitää lukemisesta. Lause2: Hän luki kaikki talossaan olevat kirjat. Lause3: Derek sai kirjastokortin! Lause4: Derek lukee nyt koko ajan.</w:t>
      </w:r>
    </w:p>
    <w:p>
      <w:r>
        <w:rPr>
          <w:b/>
        </w:rPr>
        <w:t xml:space="preserve">Tulos</w:t>
      </w:r>
    </w:p>
    <w:p>
      <w:r>
        <w:t xml:space="preserve">3, Hän tarvitsi lisää luettavaa, mutta hänellä ei ollut rahaa.</w:t>
      </w:r>
    </w:p>
    <w:p>
      <w:r>
        <w:rPr>
          <w:b/>
        </w:rPr>
        <w:t xml:space="preserve">Esimerkki 7.1339</w:t>
      </w:r>
    </w:p>
    <w:p>
      <w:r>
        <w:t xml:space="preserve">Lause1: Derek pitää lukemisesta. Lause2: Hän luki kaikki talossaan olevat kirjat. Lause3: Hän tarvitsi lisää luettavaa, mutta hänellä ei ollut rahaa. Lause4: Derek luki nyt koko ajan.</w:t>
      </w:r>
    </w:p>
    <w:p>
      <w:r>
        <w:rPr>
          <w:b/>
        </w:rPr>
        <w:t xml:space="preserve">Tulos</w:t>
      </w:r>
    </w:p>
    <w:p>
      <w:r>
        <w:t xml:space="preserve">4, Derek sai kirjastokortin!</w:t>
      </w:r>
    </w:p>
    <w:p>
      <w:r>
        <w:rPr>
          <w:b/>
        </w:rPr>
        <w:t xml:space="preserve">Esimerkki 7.1340</w:t>
      </w:r>
    </w:p>
    <w:p>
      <w:r>
        <w:t xml:space="preserve">Lause1: Menin baariin ystävieni kanssa. Lause2: Olin rahaton, mutta ajattelin, että voisin pitää heille seuraa. Lause3: Kävi ilmi, että hekin olivat varattomia. Lause4: Kukaan meistä ei ostanut mitään, ja juttelimme tuntikausia.</w:t>
      </w:r>
    </w:p>
    <w:p>
      <w:r>
        <w:rPr>
          <w:b/>
        </w:rPr>
        <w:t xml:space="preserve">Tulos</w:t>
      </w:r>
    </w:p>
    <w:p>
      <w:r>
        <w:t xml:space="preserve">5, Baari pyysi minua ja ystäviäni poistumaan jonkin ajan kuluttua.</w:t>
      </w:r>
    </w:p>
    <w:p>
      <w:r>
        <w:rPr>
          <w:b/>
        </w:rPr>
        <w:t xml:space="preserve">Esimerkki 7.1341</w:t>
      </w:r>
    </w:p>
    <w:p>
      <w:r>
        <w:t xml:space="preserve">Lause1: Menin baariin ystävieni kanssa. Lause2: Olin rahaton, mutta ajattelin, että voisin pitää heille seuraa. Lause3: Kävi ilmi, että hekin olivat varattomia. Lause4: Baari pyysi minua ja ystäviäni poistumaan jonkin ajan kuluttua.</w:t>
      </w:r>
    </w:p>
    <w:p>
      <w:r>
        <w:rPr>
          <w:b/>
        </w:rPr>
        <w:t xml:space="preserve">Tulos</w:t>
      </w:r>
    </w:p>
    <w:p>
      <w:r>
        <w:t xml:space="preserve">4, Kukaan meistä ei ostanut mitään, ja juttelimme tuntikausia.</w:t>
      </w:r>
    </w:p>
    <w:p>
      <w:r>
        <w:rPr>
          <w:b/>
        </w:rPr>
        <w:t xml:space="preserve">Esimerkki 7.1342</w:t>
      </w:r>
    </w:p>
    <w:p>
      <w:r>
        <w:t xml:space="preserve">Lause1: Menin baariin ystävieni kanssa. Lause2: Kävi ilmi, että hekin olivat kaikki varattomia. Lause3: Kukaan meistä ei ostanut mitään, ja juttelimme tuntikausia. Lause4: Baari pyysi minua ja ystäviäni poistumaan hetken kuluttua.</w:t>
      </w:r>
    </w:p>
    <w:p>
      <w:r>
        <w:rPr>
          <w:b/>
        </w:rPr>
        <w:t xml:space="preserve">Tulos</w:t>
      </w:r>
    </w:p>
    <w:p>
      <w:r>
        <w:t xml:space="preserve">2, olin rahaton, mutta ajattelin, että voisin pitää heille seuraa.</w:t>
      </w:r>
    </w:p>
    <w:p>
      <w:r>
        <w:rPr>
          <w:b/>
        </w:rPr>
        <w:t xml:space="preserve">Esimerkki 7.1343</w:t>
      </w:r>
    </w:p>
    <w:p>
      <w:r>
        <w:t xml:space="preserve">Lause1: Niinpä hän soitti sinä aamuna väärennetyllä sairaan äänellä. Lause2: Hän sai tekstiviestin, eikä edes tuntia soittamisen jälkeen. Lause3: Siinä kerrottiin, että työt on peruttu, koska sataa lunta. Lause4: Pat tunsi itsensä hölmöksi, kun oli teeskennellyt olevansa sairas.</w:t>
      </w:r>
    </w:p>
    <w:p>
      <w:r>
        <w:rPr>
          <w:b/>
        </w:rPr>
        <w:t xml:space="preserve">Tulos</w:t>
      </w:r>
    </w:p>
    <w:p>
      <w:r>
        <w:t xml:space="preserve">1, Pat heräsi halusta lintsata töistä.</w:t>
      </w:r>
    </w:p>
    <w:p>
      <w:r>
        <w:rPr>
          <w:b/>
        </w:rPr>
        <w:t xml:space="preserve">Esimerkki 7.1344</w:t>
      </w:r>
    </w:p>
    <w:p>
      <w:r>
        <w:t xml:space="preserve">Lause1: Pat heräsi halusta lintsata töistä. Lause2: Ei edes tuntia soittamisen jälkeen hän saa tekstiviestin. Lause3: Siinä kerrotaan, että työ on peruttu, koska sataa lunta. Lause4: Pat tunsi itsensä hölmöksi, kun oli teeskennellyt olevansa sairas.</w:t>
      </w:r>
    </w:p>
    <w:p>
      <w:r>
        <w:rPr>
          <w:b/>
        </w:rPr>
        <w:t xml:space="preserve">Tulos</w:t>
      </w:r>
    </w:p>
    <w:p>
      <w:r>
        <w:t xml:space="preserve">2, Joten hän soitti tuona aamuna väärennetyllä sairaan äänellä.</w:t>
      </w:r>
    </w:p>
    <w:p>
      <w:r>
        <w:rPr>
          <w:b/>
        </w:rPr>
        <w:t xml:space="preserve">Esimerkki 7.1345</w:t>
      </w:r>
    </w:p>
    <w:p>
      <w:r>
        <w:t xml:space="preserve">Lause1: Pat heräsi halusta lintsata töistä. Lause2: Hän soitti sinä aamuna käyttäen tekosairaan ääntä. Lause3: Se kertoi hänelle, että työ on peruttu, koska sataa lunta. Lause4: Pat tunsi itsensä hölmöksi, kun oli teeskennellyt olevansa sairas.</w:t>
      </w:r>
    </w:p>
    <w:p>
      <w:r>
        <w:rPr>
          <w:b/>
        </w:rPr>
        <w:t xml:space="preserve">Tulos</w:t>
      </w:r>
    </w:p>
    <w:p>
      <w:r>
        <w:t xml:space="preserve">3, Ei edes tuntia soittamisen jälkeen hän saa tekstiviestin.</w:t>
      </w:r>
    </w:p>
    <w:p>
      <w:r>
        <w:rPr>
          <w:b/>
        </w:rPr>
        <w:t xml:space="preserve">Esimerkki 7.1346</w:t>
      </w:r>
    </w:p>
    <w:p>
      <w:r>
        <w:t xml:space="preserve">Lause1: Greg ajoi pyörällään kauppaan. Lause2: Gregin kulkiessa ohi kujalta esiin nousi käsi. Lause3: Greg putosi pyörän selästä, kun hänet työnnettiin maahan. Lause4: Hän katseli jalkakäytävältä, kun mies ajoi pois pyörän kanssa.</w:t>
      </w:r>
    </w:p>
    <w:p>
      <w:r>
        <w:rPr>
          <w:b/>
        </w:rPr>
        <w:t xml:space="preserve">Tulos</w:t>
      </w:r>
    </w:p>
    <w:p>
      <w:r>
        <w:t xml:space="preserve">5, Greg teki poliisille ilmoituksen, ja varas saatiin lopulta kiinni.</w:t>
      </w:r>
    </w:p>
    <w:p>
      <w:r>
        <w:rPr>
          <w:b/>
        </w:rPr>
        <w:t xml:space="preserve">Esimerkki 7.1347</w:t>
      </w:r>
    </w:p>
    <w:p>
      <w:r>
        <w:t xml:space="preserve">Lause1: Greg ajoi pyörällään kauppaan. Lause2: Greg putosi pyörältä, kun hänet työnnettiin maahan. Lause3: Hän katseli jalkakäytävältä, kun mies ajoi pois pyörän kanssa. Lause4: Greg teki ilmoituksen poliisille, ja lopulta varas saatiin kiinni.</w:t>
      </w:r>
    </w:p>
    <w:p>
      <w:r>
        <w:rPr>
          <w:b/>
        </w:rPr>
        <w:t xml:space="preserve">Tulos</w:t>
      </w:r>
    </w:p>
    <w:p>
      <w:r>
        <w:t xml:space="preserve">2, Gregin kulkiessa ohi kujalta tuli esiin käsi.</w:t>
      </w:r>
    </w:p>
    <w:p>
      <w:r>
        <w:rPr>
          <w:b/>
        </w:rPr>
        <w:t xml:space="preserve">Esimerkki 7.1348</w:t>
      </w:r>
    </w:p>
    <w:p>
      <w:r>
        <w:t xml:space="preserve">Lause1: Johnson ei ole koskaan pitänyt ulkoilusta kovin paljon. Lause2: Hänen tyttöystävänsä kiusoittelee häntä siitä, ettei hän voisi koskaan lähteä retkelle. Lause3: Johnson päättää todistaa, että tyttö on väärässä. Lause4: Hän pakkaa teltan ja lähtee telttailemaan pitkäksi viikonlopuksi.</w:t>
      </w:r>
    </w:p>
    <w:p>
      <w:r>
        <w:rPr>
          <w:b/>
        </w:rPr>
        <w:t xml:space="preserve">Tulos</w:t>
      </w:r>
    </w:p>
    <w:p>
      <w:r>
        <w:t xml:space="preserve">5, Hänellä oli surkea viikonloppu, mutta hän kertoi tyttöystävälleen, että se oli hieno.</w:t>
      </w:r>
    </w:p>
    <w:p>
      <w:r>
        <w:rPr>
          <w:b/>
        </w:rPr>
        <w:t xml:space="preserve">Esimerkki 7.1349</w:t>
      </w:r>
    </w:p>
    <w:p>
      <w:r>
        <w:t xml:space="preserve">Lause1: Johnson ei ole koskaan pitänyt ulkoilusta kovin paljon. Lause2: Hänen tyttöystävänsä kiusoittelee häntä siitä, ettei hän voisi koskaan lähteä retkelle. Lause3: Hän pakkaa teltan ja lähtee telttailemaan pitkäksi viikonlopuksi. Lause4: Hänellä oli kurja viikonloppu, mutta hän kertoi tyttöystävälleen, että se oli hieno.</w:t>
      </w:r>
    </w:p>
    <w:p>
      <w:r>
        <w:rPr>
          <w:b/>
        </w:rPr>
        <w:t xml:space="preserve">Tulos</w:t>
      </w:r>
    </w:p>
    <w:p>
      <w:r>
        <w:t xml:space="preserve">3, Johnson päättää todistaa hänen olevan väärässä.</w:t>
      </w:r>
    </w:p>
    <w:p>
      <w:r>
        <w:rPr>
          <w:b/>
        </w:rPr>
        <w:t xml:space="preserve">Esimerkki 7.1350</w:t>
      </w:r>
    </w:p>
    <w:p>
      <w:r>
        <w:t xml:space="preserve">Lause1: Hänen tyttöystävänsä kiusoittelee häntä siitä, ettei hän voisi koskaan lähteä retkelle. Lause2: Johnson päättää todistaa tytön olevan väärässä. Lause3: Hän pakkaa teltan ja lähtee telttailemaan pitkäksi viikonlopuksi. Lause4: Hänellä oli kurja viikonloppu, mutta hän kertoi tyttöystävälleen, että se oli hieno.</w:t>
      </w:r>
    </w:p>
    <w:p>
      <w:r>
        <w:rPr>
          <w:b/>
        </w:rPr>
        <w:t xml:space="preserve">Tulos</w:t>
      </w:r>
    </w:p>
    <w:p>
      <w:r>
        <w:t xml:space="preserve">1, Johnson ei ole koskaan pitänyt ulkoilusta kovin paljon.</w:t>
      </w:r>
    </w:p>
    <w:p>
      <w:r>
        <w:rPr>
          <w:b/>
        </w:rPr>
        <w:t xml:space="preserve">Esimerkki 7.1351</w:t>
      </w:r>
    </w:p>
    <w:p>
      <w:r>
        <w:t xml:space="preserve">Lause1: Hänellä ei olisi enää rahaa perheen ruokaan ennen seuraavaa kuukautta. Lause2: Pete löysi lompakon pankin parkkipaikalta. Lause3: Siinä oli satoja dollareita, ja Pete halusi todella uuden television. Lause4: Niinpä Pete säilytti lompakon ja osti sillä rahalla uuden television.</w:t>
      </w:r>
    </w:p>
    <w:p>
      <w:r>
        <w:rPr>
          <w:b/>
        </w:rPr>
        <w:t xml:space="preserve">Tulos</w:t>
      </w:r>
    </w:p>
    <w:p>
      <w:r>
        <w:t xml:space="preserve">1, Jim kadotti lompakkonsa, jossa oli kaikki hänen rahansa.</w:t>
      </w:r>
    </w:p>
    <w:p>
      <w:r>
        <w:rPr>
          <w:b/>
        </w:rPr>
        <w:t xml:space="preserve">Esimerkki 7.1352</w:t>
      </w:r>
    </w:p>
    <w:p>
      <w:r>
        <w:t xml:space="preserve">Lause1: Jim kadotti lompakkonsa, jossa oli kaikki hänen rahansa. Lause2: Hänellä ei olisi enää rahaa perheensä ruokaan ennen ensi kuuta. Lause3: Pete löysi lompakon pankin parkkipaikalta. Lause4: Lompakossa oli satoja dollareita, ja Pete halusi todella uuden television.</w:t>
      </w:r>
    </w:p>
    <w:p>
      <w:r>
        <w:rPr>
          <w:b/>
        </w:rPr>
        <w:t xml:space="preserve">Tulos</w:t>
      </w:r>
    </w:p>
    <w:p>
      <w:r>
        <w:t xml:space="preserve">5, Pete piti lompakon ja osti sillä rahalla uuden television.</w:t>
      </w:r>
    </w:p>
    <w:p>
      <w:r>
        <w:rPr>
          <w:b/>
        </w:rPr>
        <w:t xml:space="preserve">Esimerkki 7.1353</w:t>
      </w:r>
    </w:p>
    <w:p>
      <w:r>
        <w:t xml:space="preserve">Lause1: Sallyllä oli vanhempi sisko, joka oli hyvä kaikessa. Lause2: Mary nauroi Sallylle ja sanoi, että hänelläkin oli monia vahvuuksia. Lause3: Sally katsoi itseään eri tavalla. Lause4: Sally tunsi olonsa paremmaksi.</w:t>
      </w:r>
    </w:p>
    <w:p>
      <w:r>
        <w:rPr>
          <w:b/>
        </w:rPr>
        <w:t xml:space="preserve">Tulos</w:t>
      </w:r>
    </w:p>
    <w:p>
      <w:r>
        <w:t xml:space="preserve">2, Eräänä päivänä hän kertoi siskolleen Marylle tuntevansa olonsa epävarmaksi.</w:t>
      </w:r>
    </w:p>
    <w:p>
      <w:r>
        <w:rPr>
          <w:b/>
        </w:rPr>
        <w:t xml:space="preserve">Esimerkki 7.1354</w:t>
      </w:r>
    </w:p>
    <w:p>
      <w:r>
        <w:t xml:space="preserve">Lause1: Sallyllä oli vanhempi sisko, joka oli hyvä kaikessa. Lause2: Sally kertoi siskolleen Marylle eräänä päivänä tuntevansa olonsa epävarmaksi. Lause3: Mary nauroi Sallylle ja sanoi, että hänelläkin oli monia vahvuuksia. Lause4: Sally katsoi itseään eri tavalla.</w:t>
      </w:r>
    </w:p>
    <w:p>
      <w:r>
        <w:rPr>
          <w:b/>
        </w:rPr>
        <w:t xml:space="preserve">Tulos</w:t>
      </w:r>
    </w:p>
    <w:p>
      <w:r>
        <w:t xml:space="preserve">5, Sally tunsi olonsa paremmaksi.</w:t>
      </w:r>
    </w:p>
    <w:p>
      <w:r>
        <w:rPr>
          <w:b/>
        </w:rPr>
        <w:t xml:space="preserve">Esimerkki 7.1355</w:t>
      </w:r>
    </w:p>
    <w:p>
      <w:r>
        <w:t xml:space="preserve">Lause1: Hän kertoi eräänä päivänä siskolleen Marylle tuntevansa olonsa epävarmaksi. Lause2: Mary nauroi hänelle ja kertoi, että hänelläkin oli monia vahvuuksia. Lause3: Sally katsoi itseään eri tavalla. Lause4: Sally tunsi olonsa paremmaksi.</w:t>
      </w:r>
    </w:p>
    <w:p>
      <w:r>
        <w:rPr>
          <w:b/>
        </w:rPr>
        <w:t xml:space="preserve">Tulos</w:t>
      </w:r>
    </w:p>
    <w:p>
      <w:r>
        <w:t xml:space="preserve">1, Sallylla oli vanhempi sisko, joka oli hyvä kaikessa.</w:t>
      </w:r>
    </w:p>
    <w:p>
      <w:r>
        <w:rPr>
          <w:b/>
        </w:rPr>
        <w:t xml:space="preserve">Esimerkki 7.1356</w:t>
      </w:r>
    </w:p>
    <w:p>
      <w:r>
        <w:t xml:space="preserve">Lause1: Jouduin viemään poikani ensiapuun tänä kesänä. Lause2: Hän halkaisi kulmakarvansa auki, ja pelkäsimme, että hänen kasvonsa olivat murtuneet. Lause3: Onneksi murtumaa ei ollut. Lause4: Hänellä on arpi tikeistä.</w:t>
      </w:r>
    </w:p>
    <w:p>
      <w:r>
        <w:rPr>
          <w:b/>
        </w:rPr>
        <w:t xml:space="preserve">Tulos</w:t>
      </w:r>
    </w:p>
    <w:p>
      <w:r>
        <w:t xml:space="preserve">2, Hän pelasi jalkapalloa ystäviensä kanssa ja sai osuman päähänsä.</w:t>
      </w:r>
    </w:p>
    <w:p>
      <w:r>
        <w:rPr>
          <w:b/>
        </w:rPr>
        <w:t xml:space="preserve">Esimerkki 7.1357</w:t>
      </w:r>
    </w:p>
    <w:p>
      <w:r>
        <w:t xml:space="preserve">Lause1: Jouduin viemään poikani ensiapuun tänä kesänä. Lause2: Hän pelasi jalkapalloa ystäviensä kanssa ja sai osuman päähänsä. Lause3: Hän halkaisi kulmakarvansa auki, ja pelkäsimme, että hänen kasvonsa olivat murtuneet. Lause4: Hänellä on arpi tikeistä.</w:t>
      </w:r>
    </w:p>
    <w:p>
      <w:r>
        <w:rPr>
          <w:b/>
        </w:rPr>
        <w:t xml:space="preserve">Tulos</w:t>
      </w:r>
    </w:p>
    <w:p>
      <w:r>
        <w:t xml:space="preserve">4, Onneksi murtumaa ei ollut.</w:t>
      </w:r>
    </w:p>
    <w:p>
      <w:r>
        <w:rPr>
          <w:b/>
        </w:rPr>
        <w:t xml:space="preserve">Esimerkki 7.1358</w:t>
      </w:r>
    </w:p>
    <w:p>
      <w:r>
        <w:t xml:space="preserve">Lause1: Lorelei on kahdeksan kuukauden ikäinen ja saa hampaita. Lause2: Hänen äitinsä on yrittänyt kaikkensa rauhoittaakseen häntä. Lause3: Viimeisenä yrityksenä hän antaa Lorelielille hampaita pureskelevan keksin. Lause4: Lorelei rauhoittui saatuaan hammastuskeksin.</w:t>
      </w:r>
    </w:p>
    <w:p>
      <w:r>
        <w:rPr>
          <w:b/>
        </w:rPr>
        <w:t xml:space="preserve">Tulos</w:t>
      </w:r>
    </w:p>
    <w:p>
      <w:r>
        <w:t xml:space="preserve">3, Hän on kokeillut viileitä hammasrenkaita, lääkkeitä ja hellävaraista rauhoittavaa teetä.</w:t>
      </w:r>
    </w:p>
    <w:p>
      <w:r>
        <w:rPr>
          <w:b/>
        </w:rPr>
        <w:t xml:space="preserve">Esimerkki 7.1359</w:t>
      </w:r>
    </w:p>
    <w:p>
      <w:r>
        <w:t xml:space="preserve">Lause1: Hänen äitinsä on yrittänyt kaikkensa rauhoittaakseen häntä. Lause2: Hän on kokeillut viileitä hammasrenkaita, lääkkeitä ja lempeää rauhoittavaa teetä. Lause3: Viimeisenä yrityksenä hän antaa äidille hammaslääkekeksin. Lause4: Lorelei rauhoittui saatuaan hammastuskeksin.</w:t>
      </w:r>
    </w:p>
    <w:p>
      <w:r>
        <w:rPr>
          <w:b/>
        </w:rPr>
        <w:t xml:space="preserve">Tulos</w:t>
      </w:r>
    </w:p>
    <w:p>
      <w:r>
        <w:t xml:space="preserve">1, Pikku Lorelei on kahdeksan kuukauden ikäinen ja saa hampaita.</w:t>
      </w:r>
    </w:p>
    <w:p>
      <w:r>
        <w:rPr>
          <w:b/>
        </w:rPr>
        <w:t xml:space="preserve">Esimerkki 7.1360</w:t>
      </w:r>
    </w:p>
    <w:p>
      <w:r>
        <w:t xml:space="preserve">Lause1: Olin puistossa yhtenä päivänä. Lause2: Kävelin järven lähellä ja näin ankkoja. Lause3: Päätin heittää niille leipää. Lause4: Juoksin pois ankkojen luota.</w:t>
      </w:r>
    </w:p>
    <w:p>
      <w:r>
        <w:rPr>
          <w:b/>
        </w:rPr>
        <w:t xml:space="preserve">Tulos</w:t>
      </w:r>
    </w:p>
    <w:p>
      <w:r>
        <w:t xml:space="preserve">4, He jahtasivat minua vihaisena.</w:t>
      </w:r>
    </w:p>
    <w:p>
      <w:r>
        <w:rPr>
          <w:b/>
        </w:rPr>
        <w:t xml:space="preserve">Esimerkki 7.1361</w:t>
      </w:r>
    </w:p>
    <w:p>
      <w:r>
        <w:t xml:space="preserve">Lause1: Olin puistossa yhtenä päivänä. Lause2: Kävelin järven lähellä ja näin ankkoja. Lause3: Päätin heittää niille leipää. Lause4: Ne jahtasivat minua vihaisena perässäni.</w:t>
      </w:r>
    </w:p>
    <w:p>
      <w:r>
        <w:rPr>
          <w:b/>
        </w:rPr>
        <w:t xml:space="preserve">Tulos</w:t>
      </w:r>
    </w:p>
    <w:p>
      <w:r>
        <w:t xml:space="preserve">5, juoksin pois ankkojen luota.</w:t>
      </w:r>
    </w:p>
    <w:p>
      <w:r>
        <w:rPr>
          <w:b/>
        </w:rPr>
        <w:t xml:space="preserve">Esimerkki 7.1362</w:t>
      </w:r>
    </w:p>
    <w:p>
      <w:r>
        <w:t xml:space="preserve">Lause1: Olin puistossa yhtenä päivänä. Lause2: Päätin heittää heille leipää. Lause3: He jahtasivat minua vihaisena perässäni. Lause4: Juoksin pois ankkoja pakoon.</w:t>
      </w:r>
    </w:p>
    <w:p>
      <w:r>
        <w:rPr>
          <w:b/>
        </w:rPr>
        <w:t xml:space="preserve">Tulos</w:t>
      </w:r>
    </w:p>
    <w:p>
      <w:r>
        <w:t xml:space="preserve">2, kävelin järven lähellä ja näin ankkoja.</w:t>
      </w:r>
    </w:p>
    <w:p>
      <w:r>
        <w:rPr>
          <w:b/>
        </w:rPr>
        <w:t xml:space="preserve">Esimerkki 7.1363</w:t>
      </w:r>
    </w:p>
    <w:p>
      <w:r>
        <w:t xml:space="preserve">Lause1: Lewis tunsi luolan kuin omat taskunsa. Lause2: Hänen takanaan käveli viisi ensikertalaista luolamiestä. Lause3: Kaikki muut paitsi Lewis juoksivat takaisin kohti luolan sisäänkäyntiä. Lause4: Lewis nauroi ja käski heitä olemaan pelkäämättä lepakoita.</w:t>
      </w:r>
    </w:p>
    <w:p>
      <w:r>
        <w:rPr>
          <w:b/>
        </w:rPr>
        <w:t xml:space="preserve">Tulos</w:t>
      </w:r>
    </w:p>
    <w:p>
      <w:r>
        <w:t xml:space="preserve">3, Yhtäkkiä muutama lepakko lensi alas pimeydestä.</w:t>
      </w:r>
    </w:p>
    <w:p>
      <w:r>
        <w:rPr>
          <w:b/>
        </w:rPr>
        <w:t xml:space="preserve">Esimerkki 7.1364</w:t>
      </w:r>
    </w:p>
    <w:p>
      <w:r>
        <w:t xml:space="preserve">Lause1: Lewis tunsi luolan kuin omat taskunsa. Lause2: Hänen takanaan käveli viisi ensikertalaista luolamiestä. Lause3: Yhtäkkiä muutama lepakko lensi alas pimeydestä. Lause4: Kaikki muut paitsi Lewis juoksivat takaisin kohti luolan sisäänkäyntiä.</w:t>
      </w:r>
    </w:p>
    <w:p>
      <w:r>
        <w:rPr>
          <w:b/>
        </w:rPr>
        <w:t xml:space="preserve">Tulos</w:t>
      </w:r>
    </w:p>
    <w:p>
      <w:r>
        <w:t xml:space="preserve">5, Lewis nauroi ja käski heitä olemaan pelkäämättä lepakoita.</w:t>
      </w:r>
    </w:p>
    <w:p>
      <w:r>
        <w:rPr>
          <w:b/>
        </w:rPr>
        <w:t xml:space="preserve">Esimerkki 7.1365</w:t>
      </w:r>
    </w:p>
    <w:p>
      <w:r>
        <w:t xml:space="preserve">Lause1: Sean ja Sara aikoivat ostaa kitaran. Lause2: Sean otti Saran kyytiin ja he ajoivat kauppaan. Lause3: Sisällä he soittivat useilla eri kitaroilla. Lause4: Sara teki ostoksen innostuneena.</w:t>
      </w:r>
    </w:p>
    <w:p>
      <w:r>
        <w:rPr>
          <w:b/>
        </w:rPr>
        <w:t xml:space="preserve">Tulos</w:t>
      </w:r>
    </w:p>
    <w:p>
      <w:r>
        <w:t xml:space="preserve">4, Sara valitsi suosikkinsa, ja se tuotiin tiskille.</w:t>
      </w:r>
    </w:p>
    <w:p>
      <w:r>
        <w:rPr>
          <w:b/>
        </w:rPr>
        <w:t xml:space="preserve">Esimerkki 7.1366</w:t>
      </w:r>
    </w:p>
    <w:p>
      <w:r>
        <w:t xml:space="preserve">Lause1: Sean otti Saran kyytiin ja he ajoivat kauppaan. Lause2: Sisällä he soittivat useilla eri kitaroilla. Lause3: Sara valitsi suosikkinsa ja he veivät sen tiskille. Lause4: Sara teki ostoksen innostuneena.</w:t>
      </w:r>
    </w:p>
    <w:p>
      <w:r>
        <w:rPr>
          <w:b/>
        </w:rPr>
        <w:t xml:space="preserve">Tulos</w:t>
      </w:r>
    </w:p>
    <w:p>
      <w:r>
        <w:t xml:space="preserve">1, Sean ja Sara aikoivat ostaa kitaran.</w:t>
      </w:r>
    </w:p>
    <w:p>
      <w:r>
        <w:rPr>
          <w:b/>
        </w:rPr>
        <w:t xml:space="preserve">Esimerkki 7.1367</w:t>
      </w:r>
    </w:p>
    <w:p>
      <w:r>
        <w:t xml:space="preserve">Lause1: Chris ei odottanut innolla kouluun menoa perjantaina. Lause2: Hänellä oli tulossa vaikea koe, johon hän ei ollut valmis. Lause3: Kun hän heräsi perjantaiaamuna, lunta oli satanut melkein metrin verran! Lause4: Bill oli helpottunut.</w:t>
      </w:r>
    </w:p>
    <w:p>
      <w:r>
        <w:rPr>
          <w:b/>
        </w:rPr>
        <w:t xml:space="preserve">Tulos</w:t>
      </w:r>
    </w:p>
    <w:p>
      <w:r>
        <w:t xml:space="preserve">3, Kun hän meni nukkumaan torstaina, hän oli huolissaan.</w:t>
      </w:r>
    </w:p>
    <w:p>
      <w:r>
        <w:rPr>
          <w:b/>
        </w:rPr>
        <w:t xml:space="preserve">Esimerkki 7.1368</w:t>
      </w:r>
    </w:p>
    <w:p>
      <w:r>
        <w:t xml:space="preserve">Lause1: Chris ei odottanut innolla kouluun menoa perjantaina. Lause2: Hänellä oli tulossa vaikea koe, johon hän ei ollut valmis. Lause3: Kun hän meni torstaina nukkumaan, hän oli huolissaan. Lause4: Bill oli helpottunut.</w:t>
      </w:r>
    </w:p>
    <w:p>
      <w:r>
        <w:rPr>
          <w:b/>
        </w:rPr>
        <w:t xml:space="preserve">Tulos</w:t>
      </w:r>
    </w:p>
    <w:p>
      <w:r>
        <w:t xml:space="preserve">4, Kun hän heräsi perjantaiaamuna, lunta oli satanut lähes metrin verran!</w:t>
      </w:r>
    </w:p>
    <w:p>
      <w:r>
        <w:rPr>
          <w:b/>
        </w:rPr>
        <w:t xml:space="preserve">Esimerkki 7.1369</w:t>
      </w:r>
    </w:p>
    <w:p>
      <w:r>
        <w:t xml:space="preserve">Lause1: Martha oli surkea kokki, ja hänen poikaystävänsä tiesi sen. Lause2: Mies tutustutti Martan kokkiohjelmiin ja katsoi niitä Martan kanssa. Lause3: Hän harjoitteli ohjelmissa oppimiaan asioita. Lause4: Päivä päivältä hänen ruoanlaittonsa alkoi hiljalleen parantua.</w:t>
      </w:r>
    </w:p>
    <w:p>
      <w:r>
        <w:rPr>
          <w:b/>
        </w:rPr>
        <w:t xml:space="preserve">Tulos</w:t>
      </w:r>
    </w:p>
    <w:p>
      <w:r>
        <w:t xml:space="preserve">5, Jonkin ajan kuluttua kaikki Marthan kokkaamat ruoat olivat herkullisia.</w:t>
      </w:r>
    </w:p>
    <w:p>
      <w:r>
        <w:rPr>
          <w:b/>
        </w:rPr>
        <w:t xml:space="preserve">Esimerkki 7.1370</w:t>
      </w:r>
    </w:p>
    <w:p>
      <w:r>
        <w:t xml:space="preserve">Lause1: Martha oli surkea kokki, ja hänen poikaystävänsä tiesi sen. Lause2: Hän harjoitteli ohjelmissa oppimiaan asioita. Lause3: Päivien kuluessa hänen ruoanlaittonsa alkoi hiljalleen parantua. Lause4: Hetken kuluttua kaikki Marthan kokkaamat ruoat olivat herkullisia.</w:t>
      </w:r>
    </w:p>
    <w:p>
      <w:r>
        <w:rPr>
          <w:b/>
        </w:rPr>
        <w:t xml:space="preserve">Tulos</w:t>
      </w:r>
    </w:p>
    <w:p>
      <w:r>
        <w:t xml:space="preserve">2, Hän esitteli tytölle kokkiohjelmia ja katsoi niitä hänen kanssaan.</w:t>
      </w:r>
    </w:p>
    <w:p>
      <w:r>
        <w:rPr>
          <w:b/>
        </w:rPr>
        <w:t xml:space="preserve">Esimerkki 7.1371</w:t>
      </w:r>
    </w:p>
    <w:p>
      <w:r>
        <w:t xml:space="preserve">Lause1: Kulkukissa rakasti kissaani. Lause2: Se kävi katsomassa sitä joka päivä. Lause3: Lopulta otin sen luokseen ja päästin sen sisälle, ja annoin sille nimen Tokio. Lause4: Vein sen eläinlääkäriin hoitoon, ja se parani.</w:t>
      </w:r>
    </w:p>
    <w:p>
      <w:r>
        <w:rPr>
          <w:b/>
        </w:rPr>
        <w:t xml:space="preserve">Tulos</w:t>
      </w:r>
    </w:p>
    <w:p>
      <w:r>
        <w:t xml:space="preserve">4, Hän sairastui hyvin äkillisesti.</w:t>
      </w:r>
    </w:p>
    <w:p>
      <w:r>
        <w:rPr>
          <w:b/>
        </w:rPr>
        <w:t xml:space="preserve">Esimerkki 7.1372</w:t>
      </w:r>
    </w:p>
    <w:p>
      <w:r>
        <w:t xml:space="preserve">Lause1: Hän kävi katsomassa häntä joka päivä. Lause2: Nimesin sen Tokioksi. Lause3: Se sairastui pahasti, aivan yllättäen. Lause4: Vein sen eläinlääkäriin hoitoon, ja se parani.</w:t>
      </w:r>
    </w:p>
    <w:p>
      <w:r>
        <w:rPr>
          <w:b/>
        </w:rPr>
        <w:t xml:space="preserve">Tulos</w:t>
      </w:r>
    </w:p>
    <w:p>
      <w:r>
        <w:t xml:space="preserve">1, Oli kulkukissa, joka rakasti kissaani.</w:t>
      </w:r>
    </w:p>
    <w:p>
      <w:r>
        <w:rPr>
          <w:b/>
        </w:rPr>
        <w:t xml:space="preserve">Esimerkki 7.1373</w:t>
      </w:r>
    </w:p>
    <w:p>
      <w:r>
        <w:t xml:space="preserve">Lause1: Kulkukissa rakasti kissaani. Lause2: Se kävi katsomassa sitä joka päivä. Lause3: Lopulta otin sen luokseen ja päästin sen sisälle, ja annoin sille nimen Tokio. Lause4: Se sairastui hyvin äkkiä.</w:t>
      </w:r>
    </w:p>
    <w:p>
      <w:r>
        <w:rPr>
          <w:b/>
        </w:rPr>
        <w:t xml:space="preserve">Tulos</w:t>
      </w:r>
    </w:p>
    <w:p>
      <w:r>
        <w:t xml:space="preserve">5, vein sen eläinlääkärille hoitoon, ja se parani.</w:t>
      </w:r>
    </w:p>
    <w:p>
      <w:r>
        <w:rPr>
          <w:b/>
        </w:rPr>
        <w:t xml:space="preserve">Esimerkki 7.1374</w:t>
      </w:r>
    </w:p>
    <w:p>
      <w:r>
        <w:t xml:space="preserve">Lause1: Toimistossa keskustassa oli punainen matto. Lause2: Toimiston henkilökunta valitti, että se oli aina likainen. Lause3: Mutta yksikään heidän imureistaan ei pystynyt puhdistamaan sitä kunnolla. Lause4: Niinpä he palkkasivat ammattimaisen matonpesijän.</w:t>
      </w:r>
    </w:p>
    <w:p>
      <w:r>
        <w:rPr>
          <w:b/>
        </w:rPr>
        <w:t xml:space="preserve">Tulos</w:t>
      </w:r>
    </w:p>
    <w:p>
      <w:r>
        <w:t xml:space="preserve">5, Matto näytti puhdistuksen jälkeen lähes uudelta.</w:t>
      </w:r>
    </w:p>
    <w:p>
      <w:r>
        <w:rPr>
          <w:b/>
        </w:rPr>
        <w:t xml:space="preserve">Esimerkki 7.1375</w:t>
      </w:r>
    </w:p>
    <w:p>
      <w:r>
        <w:t xml:space="preserve">Lause1: Toimistossa keskustassa oli punainen matto. Lause2: Toimiston henkilökunta valitti, että se oli aina likainen. Lause3: Mutta yksikään heidän imureistaan ei pystynyt puhdistamaan sitä kunnolla. Lause4: Matto näytti puhdistuksen jälkeen lähes uudelta.</w:t>
      </w:r>
    </w:p>
    <w:p>
      <w:r>
        <w:rPr>
          <w:b/>
        </w:rPr>
        <w:t xml:space="preserve">Tulos</w:t>
      </w:r>
    </w:p>
    <w:p>
      <w:r>
        <w:t xml:space="preserve">4, Joten he palkkasivat ammattimaisen matonpesijän.</w:t>
      </w:r>
    </w:p>
    <w:p>
      <w:r>
        <w:rPr>
          <w:b/>
        </w:rPr>
        <w:t xml:space="preserve">Esimerkki 7.1376</w:t>
      </w:r>
    </w:p>
    <w:p>
      <w:r>
        <w:t xml:space="preserve">Lause1: Toimistossa keskustassa oli punainen matto. Lause2: Mutta yksikään heidän imureistaan ei pystynyt puhdistamaan sitä kunnolla. Lause3: Niinpä he palkkasivat ammattimaisen matonpesijän. Lause4: Matto näytti puhdistuksen jälkeen lähes uudelta.</w:t>
      </w:r>
    </w:p>
    <w:p>
      <w:r>
        <w:rPr>
          <w:b/>
        </w:rPr>
        <w:t xml:space="preserve">Tulos</w:t>
      </w:r>
    </w:p>
    <w:p>
      <w:r>
        <w:t xml:space="preserve">2, Toimiston henkilökunta valitti, että se oli aina likainen.</w:t>
      </w:r>
    </w:p>
    <w:p>
      <w:r>
        <w:rPr>
          <w:b/>
        </w:rPr>
        <w:t xml:space="preserve">Esimerkki 7.1377</w:t>
      </w:r>
    </w:p>
    <w:p>
      <w:r>
        <w:t xml:space="preserve">Lause1: Lexi halusi olla terve. Lause2: Niinpä hän päätti olla lisäämättä sokeria. Lause3: Kuuma kaakao maistui tylsältä. Lause4: Terveellisyys ei aina ole hauskaa.</w:t>
      </w:r>
    </w:p>
    <w:p>
      <w:r>
        <w:rPr>
          <w:b/>
        </w:rPr>
        <w:t xml:space="preserve">Tulos</w:t>
      </w:r>
    </w:p>
    <w:p>
      <w:r>
        <w:t xml:space="preserve">2, Mutta hän halusi kuumaa kaakaota.</w:t>
      </w:r>
    </w:p>
    <w:p>
      <w:r>
        <w:rPr>
          <w:b/>
        </w:rPr>
        <w:t xml:space="preserve">Esimerkki 7.1378</w:t>
      </w:r>
    </w:p>
    <w:p>
      <w:r>
        <w:t xml:space="preserve">Lause1: Mutta hän halusi kuumaa kaakaota. Lause2: Niinpä hän päätti olla lisäämättä sokeria. Lause3: Kuuma kaakao maistui tylsältä. Lause4: Terveellisyys ei aina ole hauskaa.</w:t>
      </w:r>
    </w:p>
    <w:p>
      <w:r>
        <w:rPr>
          <w:b/>
        </w:rPr>
        <w:t xml:space="preserve">Tulos</w:t>
      </w:r>
    </w:p>
    <w:p>
      <w:r>
        <w:t xml:space="preserve">1, Lexi halusi olla terve.</w:t>
      </w:r>
    </w:p>
    <w:p>
      <w:r>
        <w:rPr>
          <w:b/>
        </w:rPr>
        <w:t xml:space="preserve">Esimerkki 7.1379</w:t>
      </w:r>
    </w:p>
    <w:p>
      <w:r>
        <w:t xml:space="preserve">Lause1: Lexi halusi olla terve. Lause2: Lexi halusi kuumaa kaakaota. Lause3: Kuuma kaakao maistui tylsältä. Lause4: Terveenä oleminen ei aina ole hauskaa.</w:t>
      </w:r>
    </w:p>
    <w:p>
      <w:r>
        <w:rPr>
          <w:b/>
        </w:rPr>
        <w:t xml:space="preserve">Tulos</w:t>
      </w:r>
    </w:p>
    <w:p>
      <w:r>
        <w:t xml:space="preserve">3, Joten hän päätti olla lisäämättä sokeria.</w:t>
      </w:r>
    </w:p>
    <w:p>
      <w:r>
        <w:rPr>
          <w:b/>
        </w:rPr>
        <w:t xml:space="preserve">Esimerkki 7.1380</w:t>
      </w:r>
    </w:p>
    <w:p>
      <w:r>
        <w:t xml:space="preserve">Lause1: Anna halusi kanansiipiä. Lause2: Hän ajoi autollaan Buffaloon asti. Lause3: Hän tilasi itselleen tusinan siipiä. Lause4: Anna söi kaikki siivet ajaessaan kotiin.</w:t>
      </w:r>
    </w:p>
    <w:p>
      <w:r>
        <w:rPr>
          <w:b/>
        </w:rPr>
        <w:t xml:space="preserve">Tulos</w:t>
      </w:r>
    </w:p>
    <w:p>
      <w:r>
        <w:t xml:space="preserve">3, Sieltä hän löysi aidon siipiravintolan.</w:t>
      </w:r>
    </w:p>
    <w:p>
      <w:r>
        <w:rPr>
          <w:b/>
        </w:rPr>
        <w:t xml:space="preserve">Esimerkki 7.1381</w:t>
      </w:r>
    </w:p>
    <w:p>
      <w:r>
        <w:t xml:space="preserve">Lause1: Anna halusi kanansiipiä. Lause2: Sieltä hän löysi aidon siipiravintolan. Lause3: Hän tilasi itselleen kymmenkunta kuumaa siipeä. Lause4: Anna söi kaikki siivet ajaessaan kotiin.</w:t>
      </w:r>
    </w:p>
    <w:p>
      <w:r>
        <w:rPr>
          <w:b/>
        </w:rPr>
        <w:t xml:space="preserve">Tulos</w:t>
      </w:r>
    </w:p>
    <w:p>
      <w:r>
        <w:t xml:space="preserve">2, Hän ajoi autollaan Buffaloon asti.</w:t>
      </w:r>
    </w:p>
    <w:p>
      <w:r>
        <w:rPr>
          <w:b/>
        </w:rPr>
        <w:t xml:space="preserve">Esimerkki 7.1382</w:t>
      </w:r>
    </w:p>
    <w:p>
      <w:r>
        <w:t xml:space="preserve">Lause1: Anna halusi kanansiipiä. Lause2: Hän ajoi autollaan Buffaloon asti. Lause3: Sieltä hän löysi aidon siipiravintolan. Lause4: Hän tilasi itselleen kymmenkunta kuumaa siipeä.</w:t>
      </w:r>
    </w:p>
    <w:p>
      <w:r>
        <w:rPr>
          <w:b/>
        </w:rPr>
        <w:t xml:space="preserve">Tulos</w:t>
      </w:r>
    </w:p>
    <w:p>
      <w:r>
        <w:t xml:space="preserve">5, Anna söi kaikki siivet ajaessaan kotiin.</w:t>
      </w:r>
    </w:p>
    <w:p>
      <w:r>
        <w:rPr>
          <w:b/>
        </w:rPr>
        <w:t xml:space="preserve">Esimerkki 7.1383</w:t>
      </w:r>
    </w:p>
    <w:p>
      <w:r>
        <w:t xml:space="preserve">Lause1: Lopulta päätimme jakaa sen käytön. Lause2: Kumpikin meistä saisi sen jonain päivänä. Lause3: Veljeni joutui sitten tappeluun siitä, kuka saisi sen ensimmäisenä päivänä. Lause4: Suostuin antamaan veljeni käyttää kaukosäädintä ensin.</w:t>
      </w:r>
    </w:p>
    <w:p>
      <w:r>
        <w:rPr>
          <w:b/>
        </w:rPr>
        <w:t xml:space="preserve">Tulos</w:t>
      </w:r>
    </w:p>
    <w:p>
      <w:r>
        <w:t xml:space="preserve">1, Veljeni taisteli minua vastaan kaukosäätimestä viime viikolla.</w:t>
      </w:r>
    </w:p>
    <w:p>
      <w:r>
        <w:rPr>
          <w:b/>
        </w:rPr>
        <w:t xml:space="preserve">Esimerkki 7.1384</w:t>
      </w:r>
    </w:p>
    <w:p>
      <w:r>
        <w:t xml:space="preserve">Lause1: Veljeni taisteli kanssani kaukosäätimestä viime viikolla. Lause2: Lopulta päätimme jakaa sen käytön. Lause3: Kumpikin saisi sen jonain päivänä. Lause4: Veljeni joutui sitten tappeluun siitä, kuka saisi sen ensimmäisenä päivänä.</w:t>
      </w:r>
    </w:p>
    <w:p>
      <w:r>
        <w:rPr>
          <w:b/>
        </w:rPr>
        <w:t xml:space="preserve">Tulos</w:t>
      </w:r>
    </w:p>
    <w:p>
      <w:r>
        <w:t xml:space="preserve">5, suostuin antamaan veljeni käyttää kaukosäädintä ensin.</w:t>
      </w:r>
    </w:p>
    <w:p>
      <w:r>
        <w:rPr>
          <w:b/>
        </w:rPr>
        <w:t xml:space="preserve">Esimerkki 7.1385</w:t>
      </w:r>
    </w:p>
    <w:p>
      <w:r>
        <w:t xml:space="preserve">Lause1: Veljeni taisteli kanssani kaukosäätimestä viime viikolla. Lause2: Me molemmat saisimme sen jonain päivänä. Lause3: Veljeni alkoi sitten tapella siitä, kuka saisi sen ensimmäisenä päivänä. Lause4: Suostuin antamaan veljeni käyttää kaukosäädintä ensin.</w:t>
      </w:r>
    </w:p>
    <w:p>
      <w:r>
        <w:rPr>
          <w:b/>
        </w:rPr>
        <w:t xml:space="preserve">Tulos</w:t>
      </w:r>
    </w:p>
    <w:p>
      <w:r>
        <w:t xml:space="preserve">2, Lopuksi päätimme jakaa sen käytön.</w:t>
      </w:r>
    </w:p>
    <w:p>
      <w:r>
        <w:rPr>
          <w:b/>
        </w:rPr>
        <w:t xml:space="preserve">Esimerkki 7.1386</w:t>
      </w:r>
    </w:p>
    <w:p>
      <w:r>
        <w:t xml:space="preserve">Lause1: Ivy lensi pienellä kiertoajelukoneella. Lause2: Lentäjä teki yhtäkkiä ilmoituksen. Lause3: Koneessa oli peräsinongelma ja se oli syöksymässä alas! Lause4: Ivy tukeutui nopeasti putoamisasentoon.</w:t>
      </w:r>
    </w:p>
    <w:p>
      <w:r>
        <w:rPr>
          <w:b/>
        </w:rPr>
        <w:t xml:space="preserve">Tulos</w:t>
      </w:r>
    </w:p>
    <w:p>
      <w:r>
        <w:t xml:space="preserve">5, Kun kone yhtäkkiä korjaantui, Ivy tunsi helpotuksen aallon.</w:t>
      </w:r>
    </w:p>
    <w:p>
      <w:r>
        <w:rPr>
          <w:b/>
        </w:rPr>
        <w:t xml:space="preserve">Esimerkki 7.1387</w:t>
      </w:r>
    </w:p>
    <w:p>
      <w:r>
        <w:t xml:space="preserve">Lause1: Lentäjä teki yhtäkkiä ilmoituksen. Lause2: Koneessa oli peräsinongelma ja se oli syöksymässä alas! Lause3: Ivy asettui nopeasti putoamisasentoon. Lause4: Kun kone yhtäkkiä korjaantui, Ivy tunsi helpotuksen aallon.</w:t>
      </w:r>
    </w:p>
    <w:p>
      <w:r>
        <w:rPr>
          <w:b/>
        </w:rPr>
        <w:t xml:space="preserve">Tulos</w:t>
      </w:r>
    </w:p>
    <w:p>
      <w:r>
        <w:t xml:space="preserve">1, Ivy lensi pienellä kiertoajelukoneella.</w:t>
      </w:r>
    </w:p>
    <w:p>
      <w:r>
        <w:rPr>
          <w:b/>
        </w:rPr>
        <w:t xml:space="preserve">Esimerkki 7.1388</w:t>
      </w:r>
    </w:p>
    <w:p>
      <w:r>
        <w:t xml:space="preserve">Lause1: Hän oli kuluttanut suurimman osan väriliiduistaan, joten hänellä oli vain ruskeaa ja mustaa. Lause2: Hänen vanhempansa luulivat Joeyn olevan taiteilija, koska hänellä oli outoja värejä. Lause3: He ripustivat hänen työnsä jääkaappiin kaikkien ihailtavaksi. Lause4: Joey oli ylpeä itsestään.</w:t>
      </w:r>
    </w:p>
    <w:p>
      <w:r>
        <w:rPr>
          <w:b/>
        </w:rPr>
        <w:t xml:space="preserve">Tulos</w:t>
      </w:r>
    </w:p>
    <w:p>
      <w:r>
        <w:t xml:space="preserve">1, Joey oli kakkosluokkalainen, joka tykkäsi värittää värityskirjoja.</w:t>
      </w:r>
    </w:p>
    <w:p>
      <w:r>
        <w:rPr>
          <w:b/>
        </w:rPr>
        <w:t xml:space="preserve">Esimerkki 7.1389</w:t>
      </w:r>
    </w:p>
    <w:p>
      <w:r>
        <w:t xml:space="preserve">Lause1: Johnilla oli huomenna suuri asiakasesittely, mutta hän tunsi itsensä valmistautumattomaksi. Lause2: John oli aina viihtynyt hyvin yleisön edessä. Lause3: Sisältö oli kuitenkin hiomaton ja kaipasi hiomista. Lause4: John muokkasi esityksen uudelleen, ja se oli suuri menestys.</w:t>
      </w:r>
    </w:p>
    <w:p>
      <w:r>
        <w:rPr>
          <w:b/>
        </w:rPr>
        <w:t xml:space="preserve">Tulos</w:t>
      </w:r>
    </w:p>
    <w:p>
      <w:r>
        <w:t xml:space="preserve">2, Kyse ei ole siitä, että hän olisi ollut hermostunut esittäessään.</w:t>
      </w:r>
    </w:p>
    <w:p>
      <w:r>
        <w:rPr>
          <w:b/>
        </w:rPr>
        <w:t xml:space="preserve">Esimerkki 7.1390</w:t>
      </w:r>
    </w:p>
    <w:p>
      <w:r>
        <w:t xml:space="preserve">Lause1: Kyse ei ole siitä, että hän olisi ollut hermostunut esittäessään. Lause2: John oli aina viihtynyt yleisön edessä. Lause3: Sisältö oli kuitenkin hiomaton ja kaipasi hiomista. Lause4: John muokkasi esityksen uudelleen, ja se oli suuri menestys.</w:t>
      </w:r>
    </w:p>
    <w:p>
      <w:r>
        <w:rPr>
          <w:b/>
        </w:rPr>
        <w:t xml:space="preserve">Tulos</w:t>
      </w:r>
    </w:p>
    <w:p>
      <w:r>
        <w:t xml:space="preserve">1, Johnilla oli huomenna suuri asiakasesittely, mutta hän tunsi olevansa valmistautumaton.</w:t>
      </w:r>
    </w:p>
    <w:p>
      <w:r>
        <w:rPr>
          <w:b/>
        </w:rPr>
        <w:t xml:space="preserve">Esimerkki 7.1391</w:t>
      </w:r>
    </w:p>
    <w:p>
      <w:r>
        <w:t xml:space="preserve">Lause1: Johnilla oli huomenna suuri asiakasesittely, mutta hän tunsi olevansa valmistautumaton. Lause2: Häntä ei hermostuttanut esityksen pitäminen. Lause3: John oli aina tuntenut olonsa mukavaksi yleisön edessä. Lause4: John muokkasi esityksen uudelleen, ja se oli suuri menestys.</w:t>
      </w:r>
    </w:p>
    <w:p>
      <w:r>
        <w:rPr>
          <w:b/>
        </w:rPr>
        <w:t xml:space="preserve">Tulos</w:t>
      </w:r>
    </w:p>
    <w:p>
      <w:r>
        <w:t xml:space="preserve">4, Sisältöä ei kuitenkaan ollut riittävästi hiottu ja sitä oli hiottava.</w:t>
      </w:r>
    </w:p>
    <w:p>
      <w:r>
        <w:rPr>
          <w:b/>
        </w:rPr>
        <w:t xml:space="preserve">Esimerkki 7.1392</w:t>
      </w:r>
    </w:p>
    <w:p>
      <w:r>
        <w:t xml:space="preserve">Lause1: Gina oli käymässä huoltoaseman vessassa. Lause2: Hän meni pesemään kätensä, mutta saippuaa ei ollut. Lause3: Hän katsoi lavuaarin alla olevasta kaapista ja toivoi löytävänsä sitä. Lause4: Sielläkään ei ollut saippuaa.</w:t>
      </w:r>
    </w:p>
    <w:p>
      <w:r>
        <w:rPr>
          <w:b/>
        </w:rPr>
        <w:t xml:space="preserve">Tulos</w:t>
      </w:r>
    </w:p>
    <w:p>
      <w:r>
        <w:t xml:space="preserve">5, Joten hänen täytyi tyytyä huuhtelemaan kätensä pois.</w:t>
      </w:r>
    </w:p>
    <w:p>
      <w:r>
        <w:rPr>
          <w:b/>
        </w:rPr>
        <w:t xml:space="preserve">Esimerkki 7.1393</w:t>
      </w:r>
    </w:p>
    <w:p>
      <w:r>
        <w:t xml:space="preserve">Lause1: Gina oli käymässä huoltoaseman vessassa. Lause2: Hän meni pesemään kätensä, mutta saippuaa ei ollut. Lause3: Hän katsoi lavuaarin alla olevasta kaapista ja toivoi löytävänsä sitä. Lause4: Niinpä hänen täytyi tyytyä huuhtelemaan kätensä.</w:t>
      </w:r>
    </w:p>
    <w:p>
      <w:r>
        <w:rPr>
          <w:b/>
        </w:rPr>
        <w:t xml:space="preserve">Tulos</w:t>
      </w:r>
    </w:p>
    <w:p>
      <w:r>
        <w:t xml:space="preserve">4, Siellä ei ollut myöskään saippuaa.</w:t>
      </w:r>
    </w:p>
    <w:p>
      <w:r>
        <w:rPr>
          <w:b/>
        </w:rPr>
        <w:t xml:space="preserve">Esimerkki 7.1394</w:t>
      </w:r>
    </w:p>
    <w:p>
      <w:r>
        <w:t xml:space="preserve">Lause1: Isä ja Bill tunnistivat tuon äänen, kun he kuulivat sen. Lause2: He jättivät pihatyönsä varovasti kesken ja pesivät kätensä. Lause3: Äiti oli onnellinen, kun he vihdoin saapuivat taloon. Lause4: Perhe istuutui alas ja nautti aterian yhdessä.</w:t>
      </w:r>
    </w:p>
    <w:p>
      <w:r>
        <w:rPr>
          <w:b/>
        </w:rPr>
        <w:t xml:space="preserve">Tulos</w:t>
      </w:r>
    </w:p>
    <w:p>
      <w:r>
        <w:t xml:space="preserve">1, Kun oli aika syödä, äiti soitti kelloa.</w:t>
      </w:r>
    </w:p>
    <w:p>
      <w:r>
        <w:rPr>
          <w:b/>
        </w:rPr>
        <w:t xml:space="preserve">Esimerkki 7.1395</w:t>
      </w:r>
    </w:p>
    <w:p>
      <w:r>
        <w:t xml:space="preserve">Lause1: Äiti soitti kelloa, kun oli aika syödä. Lause2: Isä ja Bill tunnistivat tuon äänen, kun he kuulivat sen. Lause3: He jättivät pihatyönsä huolella kesken ja pesivät kätensä. Lause4: Äiti oli onnellinen, kun he vihdoin saapuivat taloon.</w:t>
      </w:r>
    </w:p>
    <w:p>
      <w:r>
        <w:rPr>
          <w:b/>
        </w:rPr>
        <w:t xml:space="preserve">Tulos</w:t>
      </w:r>
    </w:p>
    <w:p>
      <w:r>
        <w:t xml:space="preserve">5, Perhe istui alas ja nautti aterian yhdessä.</w:t>
      </w:r>
    </w:p>
    <w:p>
      <w:r>
        <w:rPr>
          <w:b/>
        </w:rPr>
        <w:t xml:space="preserve">Esimerkki 7.1396</w:t>
      </w:r>
    </w:p>
    <w:p>
      <w:r>
        <w:t xml:space="preserve">Lause1: Emmyn isä vei hänet valitsemaan kissanpennun. Lause2: Niitä oli kaksi yhdessä häkissä. Lause3: Hän ei voinut erottaa niitä toisistaan! Lause4: Sitten Emmyn isä sanoi, että hän voisi pitää molemmat kissanpennut.</w:t>
      </w:r>
    </w:p>
    <w:p>
      <w:r>
        <w:rPr>
          <w:b/>
        </w:rPr>
        <w:t xml:space="preserve">Tulos</w:t>
      </w:r>
    </w:p>
    <w:p>
      <w:r>
        <w:t xml:space="preserve">4, Häntä suretti, että hänen täytyi valita.</w:t>
      </w:r>
    </w:p>
    <w:p>
      <w:r>
        <w:rPr>
          <w:b/>
        </w:rPr>
        <w:t xml:space="preserve">Esimerkki 7.1397</w:t>
      </w:r>
    </w:p>
    <w:p>
      <w:r>
        <w:t xml:space="preserve">Lause1: Emmyn isä vei hänet valitsemaan kissanpennun. Lause2: Niitä oli kaksi yhdessä häkissä. Lause3: Hän ei voinut erottaa niitä toisistaan! Lause4: Häntä suretti, kun hänen piti valita.</w:t>
      </w:r>
    </w:p>
    <w:p>
      <w:r>
        <w:rPr>
          <w:b/>
        </w:rPr>
        <w:t xml:space="preserve">Tulos</w:t>
      </w:r>
    </w:p>
    <w:p>
      <w:r>
        <w:t xml:space="preserve">5, Sitten Emmyn isä sanoi, että Emmy voisi pitää molemmat pennut.</w:t>
      </w:r>
    </w:p>
    <w:p>
      <w:r>
        <w:rPr>
          <w:b/>
        </w:rPr>
        <w:t xml:space="preserve">Esimerkki 7.1398</w:t>
      </w:r>
    </w:p>
    <w:p>
      <w:r>
        <w:t xml:space="preserve">Lause1: Emmyn isä vei hänet valitsemaan kissanpennun. Lause2: Hän ei voinut erottaa niitä! Lause3: Häntä suretti, kun hänen piti valita. Lause4: Sitten Emmyn isä sanoi, että hän voisi pitää molemmat kissanpennut.</w:t>
      </w:r>
    </w:p>
    <w:p>
      <w:r>
        <w:rPr>
          <w:b/>
        </w:rPr>
        <w:t xml:space="preserve">Tulos</w:t>
      </w:r>
    </w:p>
    <w:p>
      <w:r>
        <w:t xml:space="preserve">2, Kaksi oli yhdessä häkissä.</w:t>
      </w:r>
    </w:p>
    <w:p>
      <w:r>
        <w:rPr>
          <w:b/>
        </w:rPr>
        <w:t xml:space="preserve">Esimerkki 7.1399</w:t>
      </w:r>
    </w:p>
    <w:p>
      <w:r>
        <w:t xml:space="preserve">Lause1: Kyle keräsi monia asioita. Lause2: Hänellä oli laaja kokoelma toimintafiguureja. Lause3: Hän onnistui lisäämään uuden figuurin noin kerran kuukaudessa. Lause4: Kyle piti kovasti Marvel-sankareista.</w:t>
      </w:r>
    </w:p>
    <w:p>
      <w:r>
        <w:rPr>
          <w:b/>
        </w:rPr>
        <w:t xml:space="preserve">Tulos</w:t>
      </w:r>
    </w:p>
    <w:p>
      <w:r>
        <w:t xml:space="preserve">3, Joka päivä hän etsi uusia hahmoja kokoelmiinsa.</w:t>
      </w:r>
    </w:p>
    <w:p>
      <w:r>
        <w:rPr>
          <w:b/>
        </w:rPr>
        <w:t xml:space="preserve">Esimerkki 7.1400</w:t>
      </w:r>
    </w:p>
    <w:p>
      <w:r>
        <w:t xml:space="preserve">Lause1: Kyle keräsi monia asioita. Lause2: Hän etsi joka päivä uusia hahmoja kokoelmiinsa. Lause3: Hän onnistui lisäämään uuden hahmon noin kerran kuukaudessa. Lause4: Kyle piti kovasti Marvel-sankareista.</w:t>
      </w:r>
    </w:p>
    <w:p>
      <w:r>
        <w:rPr>
          <w:b/>
        </w:rPr>
        <w:t xml:space="preserve">Tulos</w:t>
      </w:r>
    </w:p>
    <w:p>
      <w:r>
        <w:t xml:space="preserve">2, Hänellä oli laaja kokoelma toimintafiguureja.</w:t>
      </w:r>
    </w:p>
    <w:p>
      <w:r>
        <w:rPr>
          <w:b/>
        </w:rPr>
        <w:t xml:space="preserve">Esimerkki 7.1401</w:t>
      </w:r>
    </w:p>
    <w:p>
      <w:r>
        <w:t xml:space="preserve">Lause1: Francine huomasi, että kaikilla hänen ystävillään oli korkeakorkoiset kengät. Lause2: Vaikka hän piti siitä, miltä korkokengät näyttivät, hän vihasi sitä, miltä ne tuntuivat. Lause3: Kaikki hänen ystävänsä kehuivat, kuinka hyvältä ne näyttivät. Lause4: Francine oli iloinen siitä, että hänellä oli mukavat kengät!</w:t>
      </w:r>
    </w:p>
    <w:p>
      <w:r>
        <w:rPr>
          <w:b/>
        </w:rPr>
        <w:t xml:space="preserve">Tulos</w:t>
      </w:r>
    </w:p>
    <w:p>
      <w:r>
        <w:t xml:space="preserve">3, Eräänä päivänä hän päätti käyttää litteitä jalkineita tavatessaan ystäviään.</w:t>
      </w:r>
    </w:p>
    <w:p>
      <w:r>
        <w:rPr>
          <w:b/>
        </w:rPr>
        <w:t xml:space="preserve">Esimerkki 7.1402</w:t>
      </w:r>
    </w:p>
    <w:p>
      <w:r>
        <w:t xml:space="preserve">Lause1: Francine huomasi, että kaikilla hänen ystävillään oli korkeakorkoiset kengät. Lause2: Francine päätti eräänä päivänä pukeutua lattareihin tavatessaan ystäviään. Lause3: Kaikki hänen ystävänsä kehuivat, kuinka hyvältä he näyttivät. Lause4: Francine oli iloinen siitä, että hänellä oli mukavat kengät!</w:t>
      </w:r>
    </w:p>
    <w:p>
      <w:r>
        <w:rPr>
          <w:b/>
        </w:rPr>
        <w:t xml:space="preserve">Tulos</w:t>
      </w:r>
    </w:p>
    <w:p>
      <w:r>
        <w:t xml:space="preserve">2, Vaikka hän piti siitä, miltä korkokengät näyttivät, hän vihasi sitä, miltä ne tuntuivat.</w:t>
      </w:r>
    </w:p>
    <w:p>
      <w:r>
        <w:rPr>
          <w:b/>
        </w:rPr>
        <w:t xml:space="preserve">Esimerkki 7.1403</w:t>
      </w:r>
    </w:p>
    <w:p>
      <w:r>
        <w:t xml:space="preserve">Lause1: Kun olin nuori, rakastin piilottelua. Lause2: Leikin sitä, vaikka muut eivät tienneet. Lause3: Tein tätä koko ajan peruskoulussa. Lause4: Kun tulin vanhemmaksi, minun oli lopetettava ihmisten päälle hyppääminen.</w:t>
      </w:r>
    </w:p>
    <w:p>
      <w:r>
        <w:rPr>
          <w:b/>
        </w:rPr>
        <w:t xml:space="preserve">Tulos</w:t>
      </w:r>
    </w:p>
    <w:p>
      <w:r>
        <w:t xml:space="preserve">3, minä vain piiloutuisin ja hyppäisin ihmisten kimppuun.</w:t>
      </w:r>
    </w:p>
    <w:p>
      <w:r>
        <w:rPr>
          <w:b/>
        </w:rPr>
        <w:t xml:space="preserve">Esimerkki 7.1404</w:t>
      </w:r>
    </w:p>
    <w:p>
      <w:r>
        <w:t xml:space="preserve">Lause1: Kun olin nuori, rakastin piilottelua. Lause2: Leikin sitä, vaikka muut eivät tienneet. Lause3: Piileskelin ja hyppäsin ihmisten kimppuun. Lause4: Kun tulin vanhemmaksi, minun oli lopetettava ihmisten kimppuun hyppiminen.</w:t>
      </w:r>
    </w:p>
    <w:p>
      <w:r>
        <w:rPr>
          <w:b/>
        </w:rPr>
        <w:t xml:space="preserve">Tulos</w:t>
      </w:r>
    </w:p>
    <w:p>
      <w:r>
        <w:t xml:space="preserve">4, tein tätä koko ajan peruskoulussa.</w:t>
      </w:r>
    </w:p>
    <w:p>
      <w:r>
        <w:rPr>
          <w:b/>
        </w:rPr>
        <w:t xml:space="preserve">Esimerkki 7.1405</w:t>
      </w:r>
    </w:p>
    <w:p>
      <w:r>
        <w:t xml:space="preserve">Lause1: Oli ensimmäinen kuukausi uudessa talossa, emmekä tunteneet ketään. Lause2: Harvat ihmiset kulkivat ohi ja vielä harvemmat pysähtyivät. Lause3: Vanha pastori käveli naapurista. Lause4: Hän osti limonadia ja sai meidät tuntemaan olomme tervetulleeksi naapurustoon.</w:t>
      </w:r>
    </w:p>
    <w:p>
      <w:r>
        <w:rPr>
          <w:b/>
        </w:rPr>
        <w:t xml:space="preserve">Tulos</w:t>
      </w:r>
    </w:p>
    <w:p>
      <w:r>
        <w:t xml:space="preserve">1, Eräänä kesänä perustimme siskoni kanssa limonadikojun.</w:t>
      </w:r>
    </w:p>
    <w:p>
      <w:r>
        <w:rPr>
          <w:b/>
        </w:rPr>
        <w:t xml:space="preserve">Esimerkki 7.1406</w:t>
      </w:r>
    </w:p>
    <w:p>
      <w:r>
        <w:t xml:space="preserve">Lause1: Siskoni ja minä perustimme eräänä kesänä limonadikojun. Lause2: Se oli ensimmäinen kuukausi uudessa talossa, emmekä tunteneet ketään. Lause3: Harvat ihmiset kävelivät ohi ja vielä harvempi pysähtyi. Lause4: Hän osti limonadia ja sai meidät tuntemaan olomme tervetulleiksi naapurustoon.</w:t>
      </w:r>
    </w:p>
    <w:p>
      <w:r>
        <w:rPr>
          <w:b/>
        </w:rPr>
        <w:t xml:space="preserve">Tulos</w:t>
      </w:r>
    </w:p>
    <w:p>
      <w:r>
        <w:t xml:space="preserve">4, Vanha pastori käveli naapurista.</w:t>
      </w:r>
    </w:p>
    <w:p>
      <w:r>
        <w:rPr>
          <w:b/>
        </w:rPr>
        <w:t xml:space="preserve">Esimerkki 7.1407</w:t>
      </w:r>
    </w:p>
    <w:p>
      <w:r>
        <w:t xml:space="preserve">Lause1: Siskoni ja minä perustimme eräänä kesänä limonadikojun. Lause2: Se oli ensimmäinen kuukausi uudessa talossa, emmekä tunteneet ketään. Lause3: Harvat ihmiset kävelivät ohi ja vielä harvempi pysähtyi. Lause4: Vanha pastori käveli naapurista.</w:t>
      </w:r>
    </w:p>
    <w:p>
      <w:r>
        <w:rPr>
          <w:b/>
        </w:rPr>
        <w:t xml:space="preserve">Tulos</w:t>
      </w:r>
    </w:p>
    <w:p>
      <w:r>
        <w:t xml:space="preserve">5, Hän osti limonadia ja sai meidät tuntemaan olomme tervetulleeksi naapurustoon.</w:t>
      </w:r>
    </w:p>
    <w:p>
      <w:r>
        <w:rPr>
          <w:b/>
        </w:rPr>
        <w:t xml:space="preserve">Esimerkki 7.1408</w:t>
      </w:r>
    </w:p>
    <w:p>
      <w:r>
        <w:t xml:space="preserve">Lause1: Hän luki kirjan etukäteen. Lause2: Hänestä koti oli aika pieni. Lause3: Hänen äitinsä itki katsellessaan museon läpi. Lause4: Jorie myönsi, että kierros oli hyvin tunteikas.</w:t>
      </w:r>
    </w:p>
    <w:p>
      <w:r>
        <w:rPr>
          <w:b/>
        </w:rPr>
        <w:t xml:space="preserve">Tulos</w:t>
      </w:r>
    </w:p>
    <w:p>
      <w:r>
        <w:t xml:space="preserve">1, Jorie kävi perheensä kanssa Anne Frankin kotona Amsterdamissa.</w:t>
      </w:r>
    </w:p>
    <w:p>
      <w:r>
        <w:rPr>
          <w:b/>
        </w:rPr>
        <w:t xml:space="preserve">Esimerkki 7.1409</w:t>
      </w:r>
    </w:p>
    <w:p>
      <w:r>
        <w:t xml:space="preserve">Lause1: Jorie kävi perheensä kanssa Anne Frankin kotona Amsterdamissa. Lause2: Hänestä koti oli aika pieni. Lause3: Hänen äitinsä itki katsellessaan museota. Lause4: Jorie myönsi, että kierros oli hyvin tunteikas.</w:t>
      </w:r>
    </w:p>
    <w:p>
      <w:r>
        <w:rPr>
          <w:b/>
        </w:rPr>
        <w:t xml:space="preserve">Tulos</w:t>
      </w:r>
    </w:p>
    <w:p>
      <w:r>
        <w:t xml:space="preserve">2, Hän luki kirjan etukäteen.</w:t>
      </w:r>
    </w:p>
    <w:p>
      <w:r>
        <w:rPr>
          <w:b/>
        </w:rPr>
        <w:t xml:space="preserve">Esimerkki 7.1410</w:t>
      </w:r>
    </w:p>
    <w:p>
      <w:r>
        <w:t xml:space="preserve">Lause1: Jorie kävi perheensä kanssa Anne Frankin kotona Amsterdamissa. Lause2: Hän luki kirjan etukäteen. Lause3: Hänestä koti oli aika pieni. Lause4: Hänen äitinsä itki katsellessaan museota läpi.</w:t>
      </w:r>
    </w:p>
    <w:p>
      <w:r>
        <w:rPr>
          <w:b/>
        </w:rPr>
        <w:t xml:space="preserve">Tulos</w:t>
      </w:r>
    </w:p>
    <w:p>
      <w:r>
        <w:t xml:space="preserve">5, Jorie myönsi, että kiertue oli hyvin tunteikas.</w:t>
      </w:r>
    </w:p>
    <w:p>
      <w:r>
        <w:rPr>
          <w:b/>
        </w:rPr>
        <w:t xml:space="preserve">Esimerkki 7.1411</w:t>
      </w:r>
    </w:p>
    <w:p>
      <w:r>
        <w:t xml:space="preserve">Lause1: Clara lähti eräänä päivänä töistä kotiin. Lause2: Sitten hän tajusi, että oli lukinnut itsensä ulos! Lause3: Hänen avaimensa olivat jääneet keittiön pöydälle sinä aamuna. Lause4: Hänen täytyi soittaa äidilleen apua.</w:t>
      </w:r>
    </w:p>
    <w:p>
      <w:r>
        <w:rPr>
          <w:b/>
        </w:rPr>
        <w:t xml:space="preserve">Tulos</w:t>
      </w:r>
    </w:p>
    <w:p>
      <w:r>
        <w:t xml:space="preserve">5, Claran äiti auttoi heti.</w:t>
      </w:r>
    </w:p>
    <w:p>
      <w:r>
        <w:rPr>
          <w:b/>
        </w:rPr>
        <w:t xml:space="preserve">Esimerkki 7.1412</w:t>
      </w:r>
    </w:p>
    <w:p>
      <w:r>
        <w:t xml:space="preserve">Lause1: Clara lähti eräänä päivänä töistä kotiin. Lause2: Sitten hän tajusi, että oli lukinnut itsensä ulos! Lause3: Hänen avaimensa olivat jääneet keittiön pöydälle sinä aamuna. Lause4: Claran äiti auttoi heti.</w:t>
      </w:r>
    </w:p>
    <w:p>
      <w:r>
        <w:rPr>
          <w:b/>
        </w:rPr>
        <w:t xml:space="preserve">Tulos</w:t>
      </w:r>
    </w:p>
    <w:p>
      <w:r>
        <w:t xml:space="preserve">4, Hänen oli soitettava äidilleen apua.</w:t>
      </w:r>
    </w:p>
    <w:p>
      <w:r>
        <w:rPr>
          <w:b/>
        </w:rPr>
        <w:t xml:space="preserve">Esimerkki 7.1413</w:t>
      </w:r>
    </w:p>
    <w:p>
      <w:r>
        <w:t xml:space="preserve">Lause1: Clara lähti eräänä päivänä töistä kotiin. Lause2: Hänen avaimensa olivat jääneet keittiön pöydälle sinä aamuna. Lause3: Hänen täytyi soittaa äidilleen apua. Lause4: Claran äiti auttoi heti.</w:t>
      </w:r>
    </w:p>
    <w:p>
      <w:r>
        <w:rPr>
          <w:b/>
        </w:rPr>
        <w:t xml:space="preserve">Tulos</w:t>
      </w:r>
    </w:p>
    <w:p>
      <w:r>
        <w:t xml:space="preserve">2, Sitten hän tajusi, että hän oli lukinnut itsensä ulos!</w:t>
      </w:r>
    </w:p>
    <w:p>
      <w:r>
        <w:rPr>
          <w:b/>
        </w:rPr>
        <w:t xml:space="preserve">Esimerkki 7.1414</w:t>
      </w:r>
    </w:p>
    <w:p>
      <w:r>
        <w:t xml:space="preserve">Lause1: Siivosin hieman asuntoa. Lause2: Päätin hankkiutua eroon kaikesta pöydällä olevasta sotkusta ja papereista. Lause3: Siinä luki, että hän halusi erota minusta. Lause4: Olin vihainen ja hämmentynyt kirjeestä.</w:t>
      </w:r>
    </w:p>
    <w:p>
      <w:r>
        <w:rPr>
          <w:b/>
        </w:rPr>
        <w:t xml:space="preserve">Tulos</w:t>
      </w:r>
    </w:p>
    <w:p>
      <w:r>
        <w:t xml:space="preserve">3, Kaikkien niiden alla oli vanhempi kirje tyttöystävältäni.</w:t>
      </w:r>
    </w:p>
    <w:p>
      <w:r>
        <w:rPr>
          <w:b/>
        </w:rPr>
        <w:t xml:space="preserve">Esimerkki 7.1415</w:t>
      </w:r>
    </w:p>
    <w:p>
      <w:r>
        <w:t xml:space="preserve">Lause1: Päätin hankkiutua eroon kaikesta pöydällä olevasta sotkusta ja papereista. Lause2: Kaikkien niiden alla oli vanhempi kirje tyttöystävältäni. Lause3: Siinä luki, että hän halusi erota minusta. Lause4: Olin vihainen ja hämmentynyt kirjeestä.</w:t>
      </w:r>
    </w:p>
    <w:p>
      <w:r>
        <w:rPr>
          <w:b/>
        </w:rPr>
        <w:t xml:space="preserve">Tulos</w:t>
      </w:r>
    </w:p>
    <w:p>
      <w:r>
        <w:t xml:space="preserve">1, Eräänä päivänä siivosin hieman asunnon ympärillä.</w:t>
      </w:r>
    </w:p>
    <w:p>
      <w:r>
        <w:rPr>
          <w:b/>
        </w:rPr>
        <w:t xml:space="preserve">Esimerkki 7.1416</w:t>
      </w:r>
    </w:p>
    <w:p>
      <w:r>
        <w:t xml:space="preserve">Lause1: Siivosin hieman asuntoa. Lause2: Päätin hankkiutua eroon kaikesta pöydällä olevasta sotkusta ja papereista. Lause3: Kaikkien niiden alla oli vanhempi kirje tyttöystävältäni. Lause4: Olin vihainen ja hämmentynyt kirjeestä.</w:t>
      </w:r>
    </w:p>
    <w:p>
      <w:r>
        <w:rPr>
          <w:b/>
        </w:rPr>
        <w:t xml:space="preserve">Tulos</w:t>
      </w:r>
    </w:p>
    <w:p>
      <w:r>
        <w:t xml:space="preserve">4, Se sanoi, että hän halusi erota minusta.</w:t>
      </w:r>
    </w:p>
    <w:p>
      <w:r>
        <w:rPr>
          <w:b/>
        </w:rPr>
        <w:t xml:space="preserve">Esimerkki 7.1417</w:t>
      </w:r>
    </w:p>
    <w:p>
      <w:r>
        <w:t xml:space="preserve">Lause1: He olivat naimisissa monta vuotta. Lause2: Ben tajusi eräänä päivänä, että hän oli onneton avioliitossaan. Lause3: Hän päätti aloittaa suhteen. Lause4: Hänen vaimonsa sai tietää, ja he erosivat.</w:t>
      </w:r>
    </w:p>
    <w:p>
      <w:r>
        <w:rPr>
          <w:b/>
        </w:rPr>
        <w:t xml:space="preserve">Tulos</w:t>
      </w:r>
    </w:p>
    <w:p>
      <w:r>
        <w:t xml:space="preserve">1, Ben oli naimisissa lukioaikaisen rakkaansa kanssa.</w:t>
      </w:r>
    </w:p>
    <w:p>
      <w:r>
        <w:rPr>
          <w:b/>
        </w:rPr>
        <w:t xml:space="preserve">Esimerkki 7.1418</w:t>
      </w:r>
    </w:p>
    <w:p>
      <w:r>
        <w:t xml:space="preserve">Lause1: Ben oli naimisissa lukioaikaisen rakkaansa kanssa. Lause2: He olivat naimisissa monta vuotta. Lause3: Hän päätti aloittaa suhteen. Lause4: Hänen vaimonsa sai tietää, ja he erosivat.</w:t>
      </w:r>
    </w:p>
    <w:p>
      <w:r>
        <w:rPr>
          <w:b/>
        </w:rPr>
        <w:t xml:space="preserve">Tulos</w:t>
      </w:r>
    </w:p>
    <w:p>
      <w:r>
        <w:t xml:space="preserve">3, Ben tajusi eräänä päivänä, että hän oli onneton avioliitossaan.</w:t>
      </w:r>
    </w:p>
    <w:p>
      <w:r>
        <w:rPr>
          <w:b/>
        </w:rPr>
        <w:t xml:space="preserve">Esimerkki 7.1419</w:t>
      </w:r>
    </w:p>
    <w:p>
      <w:r>
        <w:t xml:space="preserve">Lause1: Ben oli naimisissa lukioaikaisen rakkaansa kanssa. Lause2: He olivat naimisissa monta vuotta. Lause3: Ben tajusi eräänä päivänä, että hän oli onneton avioliitossaan. Lause4: Hän päätti aloittaa suhteen.</w:t>
      </w:r>
    </w:p>
    <w:p>
      <w:r>
        <w:rPr>
          <w:b/>
        </w:rPr>
        <w:t xml:space="preserve">Tulos</w:t>
      </w:r>
    </w:p>
    <w:p>
      <w:r>
        <w:t xml:space="preserve">5, Hänen vaimonsa sai tietää, ja he erosivat.</w:t>
      </w:r>
    </w:p>
    <w:p>
      <w:r>
        <w:rPr>
          <w:b/>
        </w:rPr>
        <w:t xml:space="preserve">Esimerkki 7.1420</w:t>
      </w:r>
    </w:p>
    <w:p>
      <w:r>
        <w:t xml:space="preserve">Lause1: Sorsan löytyi ja sitä tuijotettiin. Lause2: Vaikka ankka ei tiennyt, mitä tapahtui, se ei räpäyttänyt silmiään. Lause3: Se kuitenkin kostutti silmänsä silmänrajauskalvollaan. Lause4: Lopulta mies räpäytti silmiään.</w:t>
      </w:r>
    </w:p>
    <w:p>
      <w:r>
        <w:rPr>
          <w:b/>
        </w:rPr>
        <w:t xml:space="preserve">Tulos</w:t>
      </w:r>
    </w:p>
    <w:p>
      <w:r>
        <w:t xml:space="preserve">1, Yksi mies löi vetoa toisen kanssa siitä, että hän voisi päihittää ankan.</w:t>
      </w:r>
    </w:p>
    <w:p>
      <w:r>
        <w:rPr>
          <w:b/>
        </w:rPr>
        <w:t xml:space="preserve">Esimerkki 7.1421</w:t>
      </w:r>
    </w:p>
    <w:p>
      <w:r>
        <w:t xml:space="preserve">Lause1: Yksi mies löi vetoa toisen kanssa, että hän voisi päihittää ankan. Lause2: Ankka löydettiin ja sitä tuijotettiin. Lause3: Se kuitenkin kasteli silmänsä nictitating membraneillaan. Lause4: Mies räpäytti lopulta silmiään.</w:t>
      </w:r>
    </w:p>
    <w:p>
      <w:r>
        <w:rPr>
          <w:b/>
        </w:rPr>
        <w:t xml:space="preserve">Tulos</w:t>
      </w:r>
    </w:p>
    <w:p>
      <w:r>
        <w:t xml:space="preserve">3, Vaikka ankka ei tiennyt, mitä tapahtui, se ei räpäyttänyt silmiään.</w:t>
      </w:r>
    </w:p>
    <w:p>
      <w:r>
        <w:rPr>
          <w:b/>
        </w:rPr>
        <w:t xml:space="preserve">Esimerkki 7.1422</w:t>
      </w:r>
    </w:p>
    <w:p>
      <w:r>
        <w:t xml:space="preserve">Lause1: Yksi mies löi vetoa toisen kanssa, että hän voisi päihittää ankan. Lause2: Ankka löydettiin ja sitä tuijotettiin. Lause3: Vaikka ankka ei tiennyt, mitä tapahtui, se ei räpäyttänyt silmiään. Lause4: Lopulta mies räpäytti silmiään.</w:t>
      </w:r>
    </w:p>
    <w:p>
      <w:r>
        <w:rPr>
          <w:b/>
        </w:rPr>
        <w:t xml:space="preserve">Tulos</w:t>
      </w:r>
    </w:p>
    <w:p>
      <w:r>
        <w:t xml:space="preserve">4, Se kuitenkin kasteli silmänsä silmänrajauskalvollaan.</w:t>
      </w:r>
    </w:p>
    <w:p>
      <w:r>
        <w:rPr>
          <w:b/>
        </w:rPr>
        <w:t xml:space="preserve">Esimerkki 7.1423</w:t>
      </w:r>
    </w:p>
    <w:p>
      <w:r>
        <w:t xml:space="preserve">Lause1: Shay meni meripuistoon. Lause2: Shay luovutti innokkaasti 40 dollaria ja puki päälleen. Lause3: Sitten hän hyppäsi altaaseen uimaan delfiinien kanssa. Lause4: Shaylla oli hauskaa.</w:t>
      </w:r>
    </w:p>
    <w:p>
      <w:r>
        <w:rPr>
          <w:b/>
        </w:rPr>
        <w:t xml:space="preserve">Tulos</w:t>
      </w:r>
    </w:p>
    <w:p>
      <w:r>
        <w:t xml:space="preserve">2, Siellä hän näki kyltin, jossa mainostettiin delfiinien uintia.</w:t>
      </w:r>
    </w:p>
    <w:p>
      <w:r>
        <w:rPr>
          <w:b/>
        </w:rPr>
        <w:t xml:space="preserve">Esimerkki 7.1424</w:t>
      </w:r>
    </w:p>
    <w:p>
      <w:r>
        <w:t xml:space="preserve">Lause1: Shay meni meripuistoon. Lause2: Siellä hän näki kyltin, jossa mainostettiin delfiinien uintia. Lause3: Shay ojensi innokkaasti 40 dollaria ja pukeutui uimapukuun. Lause4: Sitten hän hyppäsi altaaseen uimaan delfiinien kanssa.</w:t>
      </w:r>
    </w:p>
    <w:p>
      <w:r>
        <w:rPr>
          <w:b/>
        </w:rPr>
        <w:t xml:space="preserve">Tulos</w:t>
      </w:r>
    </w:p>
    <w:p>
      <w:r>
        <w:t xml:space="preserve">5, Shayllä oli hauskaa.</w:t>
      </w:r>
    </w:p>
    <w:p>
      <w:r>
        <w:rPr>
          <w:b/>
        </w:rPr>
        <w:t xml:space="preserve">Esimerkki 7.1425</w:t>
      </w:r>
    </w:p>
    <w:p>
      <w:r>
        <w:t xml:space="preserve">Lause1: Lia lähti Englantiin. Lause2: Stonehengessä. Lause3: Lia nousi bussista katsomaan. Lause4: Lia otti monia valokuvia Stonehengestä.</w:t>
      </w:r>
    </w:p>
    <w:p>
      <w:r>
        <w:rPr>
          <w:b/>
        </w:rPr>
        <w:t xml:space="preserve">Tulos</w:t>
      </w:r>
    </w:p>
    <w:p>
      <w:r>
        <w:t xml:space="preserve">2, Hän lähti bussikierrokselle.</w:t>
      </w:r>
    </w:p>
    <w:p>
      <w:r>
        <w:rPr>
          <w:b/>
        </w:rPr>
        <w:t xml:space="preserve">Esimerkki 7.1426</w:t>
      </w:r>
    </w:p>
    <w:p>
      <w:r>
        <w:t xml:space="preserve">Lause1: Lia lähti Englantiin. Lause2: Hän lähti bussimatkalle. Lause3: Kiertoajelu pysähtyi Stonehengessä. Lause4: Lia nousi bussista katsomaan.</w:t>
      </w:r>
    </w:p>
    <w:p>
      <w:r>
        <w:rPr>
          <w:b/>
        </w:rPr>
        <w:t xml:space="preserve">Tulos</w:t>
      </w:r>
    </w:p>
    <w:p>
      <w:r>
        <w:t xml:space="preserve">5, Lia otti monia kuvia Stonehengestä.</w:t>
      </w:r>
    </w:p>
    <w:p>
      <w:r>
        <w:rPr>
          <w:b/>
        </w:rPr>
        <w:t xml:space="preserve">Esimerkki 7.1427</w:t>
      </w:r>
    </w:p>
    <w:p>
      <w:r>
        <w:t xml:space="preserve">Lause1: Join lasillisen mehua. Lause2: Kuppini läikkyi tiskipöydälle. Lause3: Löysin pakkauksen paperipyyhkeitä. Lause4: Moppasin sotkun pois.</w:t>
      </w:r>
    </w:p>
    <w:p>
      <w:r>
        <w:rPr>
          <w:b/>
        </w:rPr>
        <w:t xml:space="preserve">Tulos</w:t>
      </w:r>
    </w:p>
    <w:p>
      <w:r>
        <w:t xml:space="preserve">3, etsin jotain, jolla puhdistaa vuoto.</w:t>
      </w:r>
    </w:p>
    <w:p>
      <w:r>
        <w:rPr>
          <w:b/>
        </w:rPr>
        <w:t xml:space="preserve">Esimerkki 7.1428</w:t>
      </w:r>
    </w:p>
    <w:p>
      <w:r>
        <w:t xml:space="preserve">Lause1: Join lasillisen mehua. Lause2: Kuppini läikkyi tiskipöydälle. Lause3: Etsin jotakin, jolla puhdistaa läikkynyt lasi. Lause4: Löysin pakkauksen paperipyyhkeitä.</w:t>
      </w:r>
    </w:p>
    <w:p>
      <w:r>
        <w:rPr>
          <w:b/>
        </w:rPr>
        <w:t xml:space="preserve">Tulos</w:t>
      </w:r>
    </w:p>
    <w:p>
      <w:r>
        <w:t xml:space="preserve">5, pyyhin sotkun pois.</w:t>
      </w:r>
    </w:p>
    <w:p>
      <w:r>
        <w:rPr>
          <w:b/>
        </w:rPr>
        <w:t xml:space="preserve">Esimerkki 7.1429</w:t>
      </w:r>
    </w:p>
    <w:p>
      <w:r>
        <w:t xml:space="preserve">Lause1: Kuppini läikkyi tiskipöydälle. Lause2: Etsin jotakin, jolla puhdistaa läikkynyt kuppi. Lause3: Löysin pakkauksen paperipyyhkeitä. Lause4: Moppasin sotkun pois.</w:t>
      </w:r>
    </w:p>
    <w:p>
      <w:r>
        <w:rPr>
          <w:b/>
        </w:rPr>
        <w:t xml:space="preserve">Tulos</w:t>
      </w:r>
    </w:p>
    <w:p>
      <w:r>
        <w:t xml:space="preserve">1, join lasillisen mehua.</w:t>
      </w:r>
    </w:p>
    <w:p>
      <w:r>
        <w:rPr>
          <w:b/>
        </w:rPr>
        <w:t xml:space="preserve">Esimerkki 7.1430</w:t>
      </w:r>
    </w:p>
    <w:p>
      <w:r>
        <w:t xml:space="preserve">Lause1: Arthur ja hänen ystävänsä hengailivat. Lause2: He joivat olutta ja juttelivat. Lause3: Arthur ei halunnut ottaa viimeistä. Lause4: Arthur tilasi toisen kierroksen ystävilleen.</w:t>
      </w:r>
    </w:p>
    <w:p>
      <w:r>
        <w:rPr>
          <w:b/>
        </w:rPr>
        <w:t xml:space="preserve">Tulos</w:t>
      </w:r>
    </w:p>
    <w:p>
      <w:r>
        <w:t xml:space="preserve">3, Yhtäkkiä olut loppui.</w:t>
      </w:r>
    </w:p>
    <w:p>
      <w:r>
        <w:rPr>
          <w:b/>
        </w:rPr>
        <w:t xml:space="preserve">Esimerkki 7.1431</w:t>
      </w:r>
    </w:p>
    <w:p>
      <w:r>
        <w:t xml:space="preserve">Lause1: Arthur ja hänen ystävänsä hengailivat. Lause2: He joivat olutta ja juttelivat. Lause3: Yhtäkkiä olut loppui. Lause4: Arthur ei halunnut ottaa viimeistä.</w:t>
      </w:r>
    </w:p>
    <w:p>
      <w:r>
        <w:rPr>
          <w:b/>
        </w:rPr>
        <w:t xml:space="preserve">Tulos</w:t>
      </w:r>
    </w:p>
    <w:p>
      <w:r>
        <w:t xml:space="preserve">5, Arthur tilasi toisen kierroksen ystävilleen.</w:t>
      </w:r>
    </w:p>
    <w:p>
      <w:r>
        <w:rPr>
          <w:b/>
        </w:rPr>
        <w:t xml:space="preserve">Esimerkki 7.1432</w:t>
      </w:r>
    </w:p>
    <w:p>
      <w:r>
        <w:t xml:space="preserve">Lause1: Jill ajoi vanhalla autollaan autoliikkeeseen. Lause2: Myyjä vaihtoi Jillin vanhan auton uuteen autoon. Lause3: Maksettuaan myös myyjälle Jill sai uuden autonsa. Lause4: Jill oli innoissaan.</w:t>
      </w:r>
    </w:p>
    <w:p>
      <w:r>
        <w:rPr>
          <w:b/>
        </w:rPr>
        <w:t xml:space="preserve">Tulos</w:t>
      </w:r>
    </w:p>
    <w:p>
      <w:r>
        <w:t xml:space="preserve">1, Jill halusi ostaa uuden auton.</w:t>
      </w:r>
    </w:p>
    <w:p>
      <w:r>
        <w:rPr>
          <w:b/>
        </w:rPr>
        <w:t xml:space="preserve">Esimerkki 7.1433</w:t>
      </w:r>
    </w:p>
    <w:p>
      <w:r>
        <w:t xml:space="preserve">Lause1: Jill halusi ostaa uuden auton. Lause2: Myyjä vaihtoi Jillin vanhan auton uuteen autoon. Lause3: Maksettuaan myös myyjälle Jill sai uuden autonsa. Lause4: Jill oli innoissaan.</w:t>
      </w:r>
    </w:p>
    <w:p>
      <w:r>
        <w:rPr>
          <w:b/>
        </w:rPr>
        <w:t xml:space="preserve">Tulos</w:t>
      </w:r>
    </w:p>
    <w:p>
      <w:r>
        <w:t xml:space="preserve">2, Jill ajoi vanhan autonsa autoliikkeeseen.</w:t>
      </w:r>
    </w:p>
    <w:p>
      <w:r>
        <w:rPr>
          <w:b/>
        </w:rPr>
        <w:t xml:space="preserve">Esimerkki 7.1434</w:t>
      </w:r>
    </w:p>
    <w:p>
      <w:r>
        <w:t xml:space="preserve">Lause1: Jaden oli melko unohduskoinen. Lause2: Hän ei ollut huomannut, että oli jo ystävänpäivä. Lause3: Jadenin tyttöystävä tuli kotiin ja löysi herkut. Lause4: Jaden oli pelastanut päivän.</w:t>
      </w:r>
    </w:p>
    <w:p>
      <w:r>
        <w:rPr>
          <w:b/>
        </w:rPr>
        <w:t xml:space="preserve">Tulos</w:t>
      </w:r>
    </w:p>
    <w:p>
      <w:r>
        <w:t xml:space="preserve">3, Hän tunsi olonsa kiireiseksi ja lähti hakemaan kukkia ja suklaata.</w:t>
      </w:r>
    </w:p>
    <w:p>
      <w:r>
        <w:rPr>
          <w:b/>
        </w:rPr>
        <w:t xml:space="preserve">Esimerkki 7.1435</w:t>
      </w:r>
    </w:p>
    <w:p>
      <w:r>
        <w:t xml:space="preserve">Lause1: Jaden oli melko unohduskoinen. Lause2: Hänellä oli kiire, joten hän meni ostamaan kukkia ja suklaata. Lause3: Jadenin tyttöystävä tuli kotiin ja löysi herkut. Lause4: Jaden oli pelastanut päivän.</w:t>
      </w:r>
    </w:p>
    <w:p>
      <w:r>
        <w:rPr>
          <w:b/>
        </w:rPr>
        <w:t xml:space="preserve">Tulos</w:t>
      </w:r>
    </w:p>
    <w:p>
      <w:r>
        <w:t xml:space="preserve">2, Hän ei ollut huomannut, että oli jo ystävänpäivä.</w:t>
      </w:r>
    </w:p>
    <w:p>
      <w:r>
        <w:rPr>
          <w:b/>
        </w:rPr>
        <w:t xml:space="preserve">Esimerkki 7.1436</w:t>
      </w:r>
    </w:p>
    <w:p>
      <w:r>
        <w:t xml:space="preserve">Lause1: John sai syntymäpäivälahjaksi polkupyörän. Lause2: Hän harjoitteli koko viikon. Lause3: Viikon lopussa hän otti apupyörät pois. Lause4: Hän pystyi ajamaan pyörällä hienosti ilman niitä.</w:t>
      </w:r>
    </w:p>
    <w:p>
      <w:r>
        <w:rPr>
          <w:b/>
        </w:rPr>
        <w:t xml:space="preserve">Tulos</w:t>
      </w:r>
    </w:p>
    <w:p>
      <w:r>
        <w:t xml:space="preserve">2, Hän ei osannut ratsastaa.</w:t>
      </w:r>
    </w:p>
    <w:p>
      <w:r>
        <w:rPr>
          <w:b/>
        </w:rPr>
        <w:t xml:space="preserve">Esimerkki 7.1437</w:t>
      </w:r>
    </w:p>
    <w:p>
      <w:r>
        <w:t xml:space="preserve">Lause1: Quentin ei ollut koskaan elämässään ollut laivalla. Lause2: Quentin ja hänen ystävänsä lähtivät purjehtimaan. Lause3: Se oli riemastuttava kokemus. Lause4: Quentin oli iloinen, että hän lähti.</w:t>
      </w:r>
    </w:p>
    <w:p>
      <w:r>
        <w:rPr>
          <w:b/>
        </w:rPr>
        <w:t xml:space="preserve">Tulos</w:t>
      </w:r>
    </w:p>
    <w:p>
      <w:r>
        <w:t xml:space="preserve">2, Eräänä kesänä ystävä kutsui Quentinin järvimökilleen.</w:t>
      </w:r>
    </w:p>
    <w:p>
      <w:r>
        <w:rPr>
          <w:b/>
        </w:rPr>
        <w:t xml:space="preserve">Esimerkki 7.1438</w:t>
      </w:r>
    </w:p>
    <w:p>
      <w:r>
        <w:t xml:space="preserve">Lause1: Eräänä kesänä ystävä kutsui Quentinin järvimökilleen. Lause2: Quentin ja hänen ystävänsä kävivät siellä purjehtimassa. Lause3: Se oli riemastuttava kokemus. Lause4: Quentin oli iloinen, että hän lähti.</w:t>
      </w:r>
    </w:p>
    <w:p>
      <w:r>
        <w:rPr>
          <w:b/>
        </w:rPr>
        <w:t xml:space="preserve">Tulos</w:t>
      </w:r>
    </w:p>
    <w:p>
      <w:r>
        <w:t xml:space="preserve">1, Quentin ei ollut koskaan elämässään ollut veneessä.</w:t>
      </w:r>
    </w:p>
    <w:p>
      <w:r>
        <w:rPr>
          <w:b/>
        </w:rPr>
        <w:t xml:space="preserve">Esimerkki 7.1439</w:t>
      </w:r>
    </w:p>
    <w:p>
      <w:r>
        <w:t xml:space="preserve">Lause1: Quentin ei ollut koskaan elämässään ollut laivalla. Lause2: Eräänä kesänä ystävä kutsui Quentinin järvimökilleen. Lause3: Kun he olivat siellä, Quentin ja hänen ystävänsä lähtivät purjehtimaan. Lause4: Se oli riemastuttava kokemus.</w:t>
      </w:r>
    </w:p>
    <w:p>
      <w:r>
        <w:rPr>
          <w:b/>
        </w:rPr>
        <w:t xml:space="preserve">Tulos</w:t>
      </w:r>
    </w:p>
    <w:p>
      <w:r>
        <w:t xml:space="preserve">5, Quentin oli iloinen, että hän meni.</w:t>
      </w:r>
    </w:p>
    <w:p>
      <w:r>
        <w:rPr>
          <w:b/>
        </w:rPr>
        <w:t xml:space="preserve">Esimerkki 7.1440</w:t>
      </w:r>
    </w:p>
    <w:p>
      <w:r>
        <w:t xml:space="preserve">Lause1: Mies tilasi palvelijalta pannukakkuja ruokalassa. Lause2: Hän toi miehelle minuuttia myöhemmin lautasellisen pannukakkuja. Lause3: Mies valitti, että pannukakut olivat liian paksuja. Lause4: Tarjoilija toi ne takaisin kokille.</w:t>
      </w:r>
    </w:p>
    <w:p>
      <w:r>
        <w:rPr>
          <w:b/>
        </w:rPr>
        <w:t xml:space="preserve">Tulos</w:t>
      </w:r>
    </w:p>
    <w:p>
      <w:r>
        <w:t xml:space="preserve">5, Kokki päätti tehdä pannukakut uudelleen.</w:t>
      </w:r>
    </w:p>
    <w:p>
      <w:r>
        <w:rPr>
          <w:b/>
        </w:rPr>
        <w:t xml:space="preserve">Esimerkki 7.1441</w:t>
      </w:r>
    </w:p>
    <w:p>
      <w:r>
        <w:t xml:space="preserve">Lause1: Mies tilasi palvelijalta pannukakkuja ruokalassa. Lause2: Hän toi miehelle minuuttia myöhemmin lautasellisen pannukakkuja. Lause3: Tarjoilija toi ne takaisin kokille. Lause4: Kokki päätti tehdä pannukakut uudelleen.</w:t>
      </w:r>
    </w:p>
    <w:p>
      <w:r>
        <w:rPr>
          <w:b/>
        </w:rPr>
        <w:t xml:space="preserve">Tulos</w:t>
      </w:r>
    </w:p>
    <w:p>
      <w:r>
        <w:t xml:space="preserve">3, Mies valitti, että pannukakut olivat liian paksuja.</w:t>
      </w:r>
    </w:p>
    <w:p>
      <w:r>
        <w:rPr>
          <w:b/>
        </w:rPr>
        <w:t xml:space="preserve">Esimerkki 7.1442</w:t>
      </w:r>
    </w:p>
    <w:p>
      <w:r>
        <w:t xml:space="preserve">Lause1: Puutarhani kukat ovat kuolemassa. Lause2: Ne ovat kuihtuneet ja kuivuneet auringosta. Lause3: Ystäväni tuli auttamaan arvioimaan, mikä kasveissani on vialla. Lause4: Kasteluni jälkeen kasvini näyttävät paremmilta kuin koskaan.</w:t>
      </w:r>
    </w:p>
    <w:p>
      <w:r>
        <w:rPr>
          <w:b/>
        </w:rPr>
        <w:t xml:space="preserve">Tulos</w:t>
      </w:r>
    </w:p>
    <w:p>
      <w:r>
        <w:t xml:space="preserve">4, Hän huomasi, että he tarvitsivat lisää vettä.</w:t>
      </w:r>
    </w:p>
    <w:p>
      <w:r>
        <w:rPr>
          <w:b/>
        </w:rPr>
        <w:t xml:space="preserve">Esimerkki 7.1443</w:t>
      </w:r>
    </w:p>
    <w:p>
      <w:r>
        <w:t xml:space="preserve">Lause1: Puutarhani kukat ovat kuolemassa. Lause2: Ystäväni tuli auttamaan arvioimaan, mikä kasveissani on vikana. Lause3: Hän huomasi, että ne tarvitsivat enemmän vettä. Lause4: Kasteltuani niitä enemmän, kasvini näyttävät paremmilta kuin koskaan.</w:t>
      </w:r>
    </w:p>
    <w:p>
      <w:r>
        <w:rPr>
          <w:b/>
        </w:rPr>
        <w:t xml:space="preserve">Tulos</w:t>
      </w:r>
    </w:p>
    <w:p>
      <w:r>
        <w:t xml:space="preserve">2, Ne ovat kuihtuneita ja kuivia auringon vaikutuksesta.</w:t>
      </w:r>
    </w:p>
    <w:p>
      <w:r>
        <w:rPr>
          <w:b/>
        </w:rPr>
        <w:t xml:space="preserve">Esimerkki 7.1444</w:t>
      </w:r>
    </w:p>
    <w:p>
      <w:r>
        <w:t xml:space="preserve">Lause1: Jill pelasi videopelejä siskonsa kanssa. Lause2: Jill oli vihainen siitä, että hän hävisi jokaisen pelin. Lause3: Jill otti peliohjaimensa ja heitti sen televisiota kohti. Lause4: Television näyttö halkeili keskeltä.</w:t>
      </w:r>
    </w:p>
    <w:p>
      <w:r>
        <w:rPr>
          <w:b/>
        </w:rPr>
        <w:t xml:space="preserve">Tulos</w:t>
      </w:r>
    </w:p>
    <w:p>
      <w:r>
        <w:t xml:space="preserve">5, Jill ja hänen siskonsa eivät voineet enää pelata videopelejä.</w:t>
      </w:r>
    </w:p>
    <w:p>
      <w:r>
        <w:rPr>
          <w:b/>
        </w:rPr>
        <w:t xml:space="preserve">Esimerkki 7.1445</w:t>
      </w:r>
    </w:p>
    <w:p>
      <w:r>
        <w:t xml:space="preserve">Lause1: Jill oli vihainen siitä, että hän hävisi joka pelin. Lause2: Jill otti peliohjaimensa ja heitti sen televisiota kohti. Lause3: Television näyttö halkeili keskeltä. Lause4: Jill ja hänen siskonsa eivät voineet enää pelata videopelejä.</w:t>
      </w:r>
    </w:p>
    <w:p>
      <w:r>
        <w:rPr>
          <w:b/>
        </w:rPr>
        <w:t xml:space="preserve">Tulos</w:t>
      </w:r>
    </w:p>
    <w:p>
      <w:r>
        <w:t xml:space="preserve">1, Jill pelasi videopelejä siskonsa kanssa.</w:t>
      </w:r>
    </w:p>
    <w:p>
      <w:r>
        <w:rPr>
          <w:b/>
        </w:rPr>
        <w:t xml:space="preserve">Esimerkki 7.1446</w:t>
      </w:r>
    </w:p>
    <w:p>
      <w:r>
        <w:t xml:space="preserve">Lause1: Aloitin Buffy the Vampire Slayer -sarjan katselun. Lause2: Muutaman tunnin kuluttua teki mieli juosta. Lause3: Seisoin ovella jonkin aikaa. Lause4: Sitten kuvittelin olevani Buffy ja lähdin juoksemaan.</w:t>
      </w:r>
    </w:p>
    <w:p>
      <w:r>
        <w:rPr>
          <w:b/>
        </w:rPr>
        <w:t xml:space="preserve">Tulos</w:t>
      </w:r>
    </w:p>
    <w:p>
      <w:r>
        <w:t xml:space="preserve">3, Valitettavasti ulkona oli pimeää.</w:t>
      </w:r>
    </w:p>
    <w:p>
      <w:r>
        <w:rPr>
          <w:b/>
        </w:rPr>
        <w:t xml:space="preserve">Esimerkki 7.1447</w:t>
      </w:r>
    </w:p>
    <w:p>
      <w:r>
        <w:t xml:space="preserve">Lause1: Muutaman tunnin kuluttua teki mieli juosta. Lause2: Valitettavasti ulkona oli pimeää. Lause3: Seisoin ovella jonkin aikaa. Lause4: Sitten kuvittelin olevani Buffy ja lähdin juoksemaan.</w:t>
      </w:r>
    </w:p>
    <w:p>
      <w:r>
        <w:rPr>
          <w:b/>
        </w:rPr>
        <w:t xml:space="preserve">Tulos</w:t>
      </w:r>
    </w:p>
    <w:p>
      <w:r>
        <w:t xml:space="preserve">1, aloin katsoa Buffy the Vampire Slayer -elokuvaa.</w:t>
      </w:r>
    </w:p>
    <w:p>
      <w:r>
        <w:rPr>
          <w:b/>
        </w:rPr>
        <w:t xml:space="preserve">Esimerkki 7.1448</w:t>
      </w:r>
    </w:p>
    <w:p>
      <w:r>
        <w:t xml:space="preserve">Lause1: Aloitin Buffy the Vampire Slayer -sarjan katselun. Lause2: Valitettavasti ulkona oli pimeää. Lause3: Seisoin ovella jonkin aikaa. Lause4: Sitten kuvittelin olevani Buffy ja lähdin juoksemaan.</w:t>
      </w:r>
    </w:p>
    <w:p>
      <w:r>
        <w:rPr>
          <w:b/>
        </w:rPr>
        <w:t xml:space="preserve">Tulos</w:t>
      </w:r>
    </w:p>
    <w:p>
      <w:r>
        <w:t xml:space="preserve">2, Muutaman tunnin kuluttua minusta tuntui siltä, että haluaisin juosta.</w:t>
      </w:r>
    </w:p>
    <w:p>
      <w:r>
        <w:rPr>
          <w:b/>
        </w:rPr>
        <w:t xml:space="preserve">Esimerkki 7.1449</w:t>
      </w:r>
    </w:p>
    <w:p>
      <w:r>
        <w:t xml:space="preserve">Lause1: Drew päätti 12-vuotiaana ryhtyä rikolliseksi. Lause2: Hän päätti potkia ovia ja ryöstää taloja. Lause3: Hänen äitinsä tuli kotiin ja näki kaikki kaapinovet rikottuina. Lause4: Hänen äitinsä oli hyvin vihainen.</w:t>
      </w:r>
    </w:p>
    <w:p>
      <w:r>
        <w:rPr>
          <w:b/>
        </w:rPr>
        <w:t xml:space="preserve">Tulos</w:t>
      </w:r>
    </w:p>
    <w:p>
      <w:r>
        <w:t xml:space="preserve">3, Hän harjoitteli kaappien ovien potkimista voimiensa kasvattamiseksi.</w:t>
      </w:r>
    </w:p>
    <w:p>
      <w:r>
        <w:rPr>
          <w:b/>
        </w:rPr>
        <w:t xml:space="preserve">Esimerkki 7.1450</w:t>
      </w:r>
    </w:p>
    <w:p>
      <w:r>
        <w:t xml:space="preserve">Lause1: Drew päätti 12-vuotiaana ryhtyä rikolliseksi. Lause2: Hän harjoitteli kaappien ovien potkimista voimiensa kartuttamiseksi. Lause3: Hänen äitinsä tuli kotiin ja näki kaikki kaapinovet rikki. Lause4: Hänen äitinsä oli hyvin vihainen.</w:t>
      </w:r>
    </w:p>
    <w:p>
      <w:r>
        <w:rPr>
          <w:b/>
        </w:rPr>
        <w:t xml:space="preserve">Tulos</w:t>
      </w:r>
    </w:p>
    <w:p>
      <w:r>
        <w:t xml:space="preserve">2, Hän päätti potkia ovia sisään ja ryöstää taloja.</w:t>
      </w:r>
    </w:p>
    <w:p>
      <w:r>
        <w:rPr>
          <w:b/>
        </w:rPr>
        <w:t xml:space="preserve">Esimerkki 7.1451</w:t>
      </w:r>
    </w:p>
    <w:p>
      <w:r>
        <w:t xml:space="preserve">Lause1: Drew päätti 12-vuotiaana ryhtyä rikolliseksi. Lause2: Hän päätti potkia ovia ja ryöstää taloja. Lause3: Hän harjoitteli kaappien ovien sisäänpotkimista kasvattaakseen voimiaan. Lause4: Hänen äitinsä tuli kotiin ja näki kaikki kaapinovet rikottuina.</w:t>
      </w:r>
    </w:p>
    <w:p>
      <w:r>
        <w:rPr>
          <w:b/>
        </w:rPr>
        <w:t xml:space="preserve">Tulos</w:t>
      </w:r>
    </w:p>
    <w:p>
      <w:r>
        <w:t xml:space="preserve">5, Hänen äitinsä oli hyvin vihainen.</w:t>
      </w:r>
    </w:p>
    <w:p>
      <w:r>
        <w:rPr>
          <w:b/>
        </w:rPr>
        <w:t xml:space="preserve">Esimerkki 7.1452</w:t>
      </w:r>
    </w:p>
    <w:p>
      <w:r>
        <w:t xml:space="preserve">Lause1: Kovaksi keitettyjä munia tehdessäni niistä tuli pitkään aikaan aina huonoja. Lause2: Etsin koko internetistä ratkaisua ongelmaani. Lause3: Eräällä verkkosivustolla ehdotettiin, että paistaisin munat keittämisen sijaan. Lause4: Tein juuri niin kuin se pyysi.</w:t>
      </w:r>
    </w:p>
    <w:p>
      <w:r>
        <w:rPr>
          <w:b/>
        </w:rPr>
        <w:t xml:space="preserve">Tulos</w:t>
      </w:r>
    </w:p>
    <w:p>
      <w:r>
        <w:t xml:space="preserve">5, Paistetut munat olivat loistavia.</w:t>
      </w:r>
    </w:p>
    <w:p>
      <w:r>
        <w:rPr>
          <w:b/>
        </w:rPr>
        <w:t xml:space="preserve">Esimerkki 7.1453</w:t>
      </w:r>
    </w:p>
    <w:p>
      <w:r>
        <w:t xml:space="preserve">Lause1: Etsin koko internetistä ratkaisua ongelmaani. Lause2: Eräs verkkosivusto ehdotti, että paistaisin munat keittämisen sijasta. Lause3: Tein juuri niin kuin se pyysi. Lause4: Paistetut munat olivat loistavia.</w:t>
      </w:r>
    </w:p>
    <w:p>
      <w:r>
        <w:rPr>
          <w:b/>
        </w:rPr>
        <w:t xml:space="preserve">Tulos</w:t>
      </w:r>
    </w:p>
    <w:p>
      <w:r>
        <w:t xml:space="preserve">1, Pitkään aikaan aina kun tein kovaksi keitettyjä munia, niistä tuli huonoja.</w:t>
      </w:r>
    </w:p>
    <w:p>
      <w:r>
        <w:rPr>
          <w:b/>
        </w:rPr>
        <w:t xml:space="preserve">Esimerkki 7.1454</w:t>
      </w:r>
    </w:p>
    <w:p>
      <w:r>
        <w:t xml:space="preserve">Lause1: Poika näki jalkakäytävällä lojuvan kolikon. Lause2: Hän kumartui ja otti sen. Lause3: Hän katsoi ympärilleen ja näki arkkivihollisensa pitelemässä olkea. Lause4: Poika oli vihainen.</w:t>
      </w:r>
    </w:p>
    <w:p>
      <w:r>
        <w:rPr>
          <w:b/>
        </w:rPr>
        <w:t xml:space="preserve">Tulos</w:t>
      </w:r>
    </w:p>
    <w:p>
      <w:r>
        <w:t xml:space="preserve">3, Kun hän teki niin, sylkipallo lensi hänen päänsä kohdalle.</w:t>
      </w:r>
    </w:p>
    <w:p>
      <w:r>
        <w:rPr>
          <w:b/>
        </w:rPr>
        <w:t xml:space="preserve">Esimerkki 7.1455</w:t>
      </w:r>
    </w:p>
    <w:p>
      <w:r>
        <w:t xml:space="preserve">Lause1: Poika näki jalkakäytävällä lojuvan kolikon. Lause2: Kun hän teki niin, sylkipallo lensi sinne, missä hänen päänsä oli ollut. Lause3: Hän katsoi ympärilleen ja näki arkkivihollisensa pitelevän olkea. Lause4: Poika oli vihainen.</w:t>
      </w:r>
    </w:p>
    <w:p>
      <w:r>
        <w:rPr>
          <w:b/>
        </w:rPr>
        <w:t xml:space="preserve">Tulos</w:t>
      </w:r>
    </w:p>
    <w:p>
      <w:r>
        <w:t xml:space="preserve">2, Hän kumartui ja otti sen.</w:t>
      </w:r>
    </w:p>
    <w:p>
      <w:r>
        <w:rPr>
          <w:b/>
        </w:rPr>
        <w:t xml:space="preserve">Esimerkki 7.1456</w:t>
      </w:r>
    </w:p>
    <w:p>
      <w:r>
        <w:t xml:space="preserve">Lause1: Poika näki jalkakäytävällä lojuvan kolikon. Lause2: Hän kumartui ja otti sen. Lause3: Kun hän teki niin, sylkipallo lensi hänen päänsä kohdalle. Lause4: Poika oli vihainen.</w:t>
      </w:r>
    </w:p>
    <w:p>
      <w:r>
        <w:rPr>
          <w:b/>
        </w:rPr>
        <w:t xml:space="preserve">Tulos</w:t>
      </w:r>
    </w:p>
    <w:p>
      <w:r>
        <w:t xml:space="preserve">4, Kun hän katsoi ympärilleen, hän näki arkkivihollisensa pitelevän olkea.</w:t>
      </w:r>
    </w:p>
    <w:p>
      <w:r>
        <w:rPr>
          <w:b/>
        </w:rPr>
        <w:t xml:space="preserve">Esimerkki 7.1457</w:t>
      </w:r>
    </w:p>
    <w:p>
      <w:r>
        <w:t xml:space="preserve">Lause1: Tom halusi mennä New York Giantsin peliin. Lause2: Liput olivat kuitenkin liian kalliita. Lause3: Lopulta hän löysi liput, jotka olivat hänen hintaluokassaan. Lause4: Hän nautti kuitenkin pelin katsomisesta.</w:t>
      </w:r>
    </w:p>
    <w:p>
      <w:r>
        <w:rPr>
          <w:b/>
        </w:rPr>
        <w:t xml:space="preserve">Tulos</w:t>
      </w:r>
    </w:p>
    <w:p>
      <w:r>
        <w:t xml:space="preserve">4, Hän päätyi istumaan yläkertaan.</w:t>
      </w:r>
    </w:p>
    <w:p>
      <w:r>
        <w:rPr>
          <w:b/>
        </w:rPr>
        <w:t xml:space="preserve">Esimerkki 7.1458</w:t>
      </w:r>
    </w:p>
    <w:p>
      <w:r>
        <w:t xml:space="preserve">Lause1: Tom halusi mennä New York Giantsin peliin. Lause2: Liput olivat kuitenkin liian kalliita. Lause3: Lopulta hän löysi liput, jotka olivat hänen hintaluokassaan. Lause4: Hän päätyi istumaan yläkertaan.</w:t>
      </w:r>
    </w:p>
    <w:p>
      <w:r>
        <w:rPr>
          <w:b/>
        </w:rPr>
        <w:t xml:space="preserve">Tulos</w:t>
      </w:r>
    </w:p>
    <w:p>
      <w:r>
        <w:t xml:space="preserve">5, Hän nautti pelin katsomisesta joka tapauksessa.</w:t>
      </w:r>
    </w:p>
    <w:p>
      <w:r>
        <w:rPr>
          <w:b/>
        </w:rPr>
        <w:t xml:space="preserve">Esimerkki 7.1459</w:t>
      </w:r>
    </w:p>
    <w:p>
      <w:r>
        <w:t xml:space="preserve">Lause1: Liput olivat kuitenkin liian kalliita. Lause2: Lopulta hän löysi liput, jotka olivat hänen hintaluokassaan. Lause3: Hän päätyi istumaan yläkertaan. Lause4: Hän nautti kuitenkin pelin seuraamisesta.</w:t>
      </w:r>
    </w:p>
    <w:p>
      <w:r>
        <w:rPr>
          <w:b/>
        </w:rPr>
        <w:t xml:space="preserve">Tulos</w:t>
      </w:r>
    </w:p>
    <w:p>
      <w:r>
        <w:t xml:space="preserve">1, Tom halusi mennä New York Giantsin peliin.</w:t>
      </w:r>
    </w:p>
    <w:p>
      <w:r>
        <w:rPr>
          <w:b/>
        </w:rPr>
        <w:t xml:space="preserve">Esimerkki 7.1460</w:t>
      </w:r>
    </w:p>
    <w:p>
      <w:r>
        <w:t xml:space="preserve">Lause1: Hän söi ainakin yhden päivässä. Lause2: Hänen äitinsä sanoi aina, että hänestä tulisi siemeniä nieleskelevä puu. Lause3: Hän nielaisi ne kuitenkin aina. Lause4: Trip nautti siementen mausta.</w:t>
      </w:r>
    </w:p>
    <w:p>
      <w:r>
        <w:rPr>
          <w:b/>
        </w:rPr>
        <w:t xml:space="preserve">Tulos</w:t>
      </w:r>
    </w:p>
    <w:p>
      <w:r>
        <w:t xml:space="preserve">1, Trip rakasti vesimelonia.</w:t>
      </w:r>
    </w:p>
    <w:p>
      <w:r>
        <w:rPr>
          <w:b/>
        </w:rPr>
        <w:t xml:space="preserve">Esimerkki 7.1461</w:t>
      </w:r>
    </w:p>
    <w:p>
      <w:r>
        <w:t xml:space="preserve">Lause1: Trip rakasti vesimelonia. Lause2: Hänen äitinsä sanoi aina, että hänestä kasvaisi siemeniä nielevä puu. Lause3: Hän nielaisi ne kuitenkin aina. Lause4: Trip nautti siementen mausta.</w:t>
      </w:r>
    </w:p>
    <w:p>
      <w:r>
        <w:rPr>
          <w:b/>
        </w:rPr>
        <w:t xml:space="preserve">Tulos</w:t>
      </w:r>
    </w:p>
    <w:p>
      <w:r>
        <w:t xml:space="preserve">2, Hän söi vähintään yhden päivässä.</w:t>
      </w:r>
    </w:p>
    <w:p>
      <w:r>
        <w:rPr>
          <w:b/>
        </w:rPr>
        <w:t xml:space="preserve">Esimerkki 7.1462</w:t>
      </w:r>
    </w:p>
    <w:p>
      <w:r>
        <w:t xml:space="preserve">Lause1: Angie, MTurk-työntekijä, piti itseään ahkerana. Lause2: Eräänä päivänä yksi hänen suosikkipyytäjistään hylkäsi hänen työnsä. Lause3: Angie oli hyvin yllättynyt ja lähetti heille sähköpostia. Lause4: Angie yritti keskustella asiasta yksityiskohtaisesti.</w:t>
      </w:r>
    </w:p>
    <w:p>
      <w:r>
        <w:rPr>
          <w:b/>
        </w:rPr>
        <w:t xml:space="preserve">Tulos</w:t>
      </w:r>
    </w:p>
    <w:p>
      <w:r>
        <w:t xml:space="preserve">4, He vastasivat, että hänen työnsä ei ollut tarpeeksi hyvää.</w:t>
      </w:r>
    </w:p>
    <w:p>
      <w:r>
        <w:rPr>
          <w:b/>
        </w:rPr>
        <w:t xml:space="preserve">Esimerkki 7.1463</w:t>
      </w:r>
    </w:p>
    <w:p>
      <w:r>
        <w:t xml:space="preserve">Lause1: Angie, MTurk-työntekijä, piti itseään ahkerana. Lause2: Eräänä päivänä yksi hänen suosikkipyytäjistään hylkäsi hänen työnsä. Lause3: He vastasivat, että hänen työnsä ei ollut ollut tarpeeksi hyvä. Lause4: Angie yritti keskustella asiasta yksityiskohtaisesti.</w:t>
      </w:r>
    </w:p>
    <w:p>
      <w:r>
        <w:rPr>
          <w:b/>
        </w:rPr>
        <w:t xml:space="preserve">Tulos</w:t>
      </w:r>
    </w:p>
    <w:p>
      <w:r>
        <w:t xml:space="preserve">3, Angie oli hyvin yllättynyt ja lähetti heille sähköpostia.</w:t>
      </w:r>
    </w:p>
    <w:p>
      <w:r>
        <w:rPr>
          <w:b/>
        </w:rPr>
        <w:t xml:space="preserve">Esimerkki 7.1464</w:t>
      </w:r>
    </w:p>
    <w:p>
      <w:r>
        <w:t xml:space="preserve">Lause1: Trina piti Donovanista, joten hän suostui, mutta hän oli todella huolissaan. Lause2: Trina juoksi koulun jälkeen kotiin pyytämään isältään apua. Lause3: Kun Trina tuli kotiin, hän selitti tilanteen, ja isä hymyili. Lause4: Trinan isä opetti häntä tanssimaan.</w:t>
      </w:r>
    </w:p>
    <w:p>
      <w:r>
        <w:rPr>
          <w:b/>
        </w:rPr>
        <w:t xml:space="preserve">Tulos</w:t>
      </w:r>
    </w:p>
    <w:p>
      <w:r>
        <w:t xml:space="preserve">1, Donovan pyysi Trinaa tanssimaan kanssaan.</w:t>
      </w:r>
    </w:p>
    <w:p>
      <w:r>
        <w:rPr>
          <w:b/>
        </w:rPr>
        <w:t xml:space="preserve">Esimerkki 7.1465</w:t>
      </w:r>
    </w:p>
    <w:p>
      <w:r>
        <w:t xml:space="preserve">Lause1: Donovan pyysi Trinaa tanssimaan kanssaan. Lause2: Trina piti Donovanista, joten hän suostui, mutta hän oli todella huolissaan. Lause3: Trina juoksi koulun jälkeen kotiin pyytämään isältään apua. Lause4: Kun Trina tuli kotiin, hän selitti tilanteen, ja isä hymyili.</w:t>
      </w:r>
    </w:p>
    <w:p>
      <w:r>
        <w:rPr>
          <w:b/>
        </w:rPr>
        <w:t xml:space="preserve">Tulos</w:t>
      </w:r>
    </w:p>
    <w:p>
      <w:r>
        <w:t xml:space="preserve">5, Trinan isä opetti hänet tanssimaan.</w:t>
      </w:r>
    </w:p>
    <w:p>
      <w:r>
        <w:rPr>
          <w:b/>
        </w:rPr>
        <w:t xml:space="preserve">Esimerkki 7.1466</w:t>
      </w:r>
    </w:p>
    <w:p>
      <w:r>
        <w:t xml:space="preserve">Lause1: Donovan pyysi Trinaa tanssimaan kanssaan. Lause2: Trina piti Donovanista, joten hän suostui, mutta hän oli todella huolissaan. Lause3: Trina juoksi koulun jälkeen kotiin pyytämään isältään apua. Lause4: Trinan isä opetti häntä tanssimaan.</w:t>
      </w:r>
    </w:p>
    <w:p>
      <w:r>
        <w:rPr>
          <w:b/>
        </w:rPr>
        <w:t xml:space="preserve">Tulos</w:t>
      </w:r>
    </w:p>
    <w:p>
      <w:r>
        <w:t xml:space="preserve">4, Kun hänen isänsä tuli kotiin, hän selitti tilanteen, ja isä hymyili.</w:t>
      </w:r>
    </w:p>
    <w:p>
      <w:r>
        <w:rPr>
          <w:b/>
        </w:rPr>
        <w:t xml:space="preserve">Esimerkki 7.1467</w:t>
      </w:r>
    </w:p>
    <w:p>
      <w:r>
        <w:t xml:space="preserve">Lause1: Ned ja hänen ystävänsä menivät messuille. Lause2: Hän käytti viimeiset rahansa ostaakseen pörröistä hattaraa. Lause3: Hän oli pudottanut hattaransa lätäkköön. Lause4: Niinpä Ned antoi hänelle oman hattaransa.</w:t>
      </w:r>
    </w:p>
    <w:p>
      <w:r>
        <w:rPr>
          <w:b/>
        </w:rPr>
        <w:t xml:space="preserve">Tulos</w:t>
      </w:r>
    </w:p>
    <w:p>
      <w:r>
        <w:t xml:space="preserve">3, Kun hän käveli pois, hän näki pienen pojan itkevän.</w:t>
      </w:r>
    </w:p>
    <w:p>
      <w:r>
        <w:rPr>
          <w:b/>
        </w:rPr>
        <w:t xml:space="preserve">Esimerkki 7.1468</w:t>
      </w:r>
    </w:p>
    <w:p>
      <w:r>
        <w:t xml:space="preserve">Lause1: Ned ja hänen ystävänsä menivät messuille. Lause2: Hän näki itkevän pikkupojan. Lause3: Hän oli pudottanut hattaransa lätäkköön. Lause4: Niinpä Ned antoi pojalle oman hattaransa.</w:t>
      </w:r>
    </w:p>
    <w:p>
      <w:r>
        <w:rPr>
          <w:b/>
        </w:rPr>
        <w:t xml:space="preserve">Tulos</w:t>
      </w:r>
    </w:p>
    <w:p>
      <w:r>
        <w:t xml:space="preserve">2, Hän käytti viimeiset rahansa ostaakseen pörröisen hattaran.</w:t>
      </w:r>
    </w:p>
    <w:p>
      <w:r>
        <w:rPr>
          <w:b/>
        </w:rPr>
        <w:t xml:space="preserve">Esimerkki 7.1469</w:t>
      </w:r>
    </w:p>
    <w:p>
      <w:r>
        <w:t xml:space="preserve">Lause1: Sebastian huomasi, että ulkona oli aurinkoista ja lämmintä. Lause2: Hänellä oli kotitöitä tehtävänä. Lause3: Sebastian päätti, että ulkona oli parempi olla. Lause4: Sebastian käveli ulos ja lähti kävelylle.</w:t>
      </w:r>
    </w:p>
    <w:p>
      <w:r>
        <w:rPr>
          <w:b/>
        </w:rPr>
        <w:t xml:space="preserve">Tulos</w:t>
      </w:r>
    </w:p>
    <w:p>
      <w:r>
        <w:t xml:space="preserve">3, Hän ei halunnut tehdä kotitöitä.</w:t>
      </w:r>
    </w:p>
    <w:p>
      <w:r>
        <w:rPr>
          <w:b/>
        </w:rPr>
        <w:t xml:space="preserve">Esimerkki 7.1470</w:t>
      </w:r>
    </w:p>
    <w:p>
      <w:r>
        <w:t xml:space="preserve">Lause1: Sebastian huomasi, että ulkona oli aurinkoista ja lämmintä. Lause2: Hänellä oli kotitöitä tehtävänä. Lause3: Häntä ei huvittanut tehdä kotitöitä. Lause4: Sebastian päätti, että ulkona oli parempi olla.</w:t>
      </w:r>
    </w:p>
    <w:p>
      <w:r>
        <w:rPr>
          <w:b/>
        </w:rPr>
        <w:t xml:space="preserve">Tulos</w:t>
      </w:r>
    </w:p>
    <w:p>
      <w:r>
        <w:t xml:space="preserve">5, Sebastian käveli ulos ja kävi kävelyllä.</w:t>
      </w:r>
    </w:p>
    <w:p>
      <w:r>
        <w:rPr>
          <w:b/>
        </w:rPr>
        <w:t xml:space="preserve">Esimerkki 7.1471</w:t>
      </w:r>
    </w:p>
    <w:p>
      <w:r>
        <w:t xml:space="preserve">Lause1: Rashidin veli myöhästyi eräänä päivänä töistä. Lause2: Rashid tarjoutui veljensä kyydiksi. Lause3: He pääsivät perille hyvissä ajoin. Lause4: Hänen veljensä oli kiitollinen.</w:t>
      </w:r>
    </w:p>
    <w:p>
      <w:r>
        <w:rPr>
          <w:b/>
        </w:rPr>
        <w:t xml:space="preserve">Tulos</w:t>
      </w:r>
    </w:p>
    <w:p>
      <w:r>
        <w:t xml:space="preserve">1, Rashid oli erinomainen autonkuljettaja.</w:t>
      </w:r>
    </w:p>
    <w:p>
      <w:r>
        <w:rPr>
          <w:b/>
        </w:rPr>
        <w:t xml:space="preserve">Esimerkki 7.1472</w:t>
      </w:r>
    </w:p>
    <w:p>
      <w:r>
        <w:t xml:space="preserve">Lause1: Rashid oli erinomainen autonkuljettaja. Lause2: Rashidin veli myöhästyi eräänä päivänä töistä. Lause3: He ehtivät perille hyvissä ajoin. Lause4: Hänen veljensä oli kiitollinen.</w:t>
      </w:r>
    </w:p>
    <w:p>
      <w:r>
        <w:rPr>
          <w:b/>
        </w:rPr>
        <w:t xml:space="preserve">Tulos</w:t>
      </w:r>
    </w:p>
    <w:p>
      <w:r>
        <w:t xml:space="preserve">3, Rashid tarjoutui veljensä kyydiksi.</w:t>
      </w:r>
    </w:p>
    <w:p>
      <w:r>
        <w:rPr>
          <w:b/>
        </w:rPr>
        <w:t xml:space="preserve">Esimerkki 7.1473</w:t>
      </w:r>
    </w:p>
    <w:p>
      <w:r>
        <w:t xml:space="preserve">Lause1: Kortin palauttaminen kesti hyvin kauan. Lause2: Ali havaitsi muutamaa päivää myöhemmin kortillaan epätavallisia maksutapahtumia. Lause3: Hän soitti pankkiinsa, joka peruutti veloitukset. Lause4: Hän mietti, oliko kassanhoitaja varastanut hänen tietonsa.</w:t>
      </w:r>
    </w:p>
    <w:p>
      <w:r>
        <w:rPr>
          <w:b/>
        </w:rPr>
        <w:t xml:space="preserve">Tulos</w:t>
      </w:r>
    </w:p>
    <w:p>
      <w:r>
        <w:t xml:space="preserve">1, Ali meni pikaruokapaikkaan ja maksoi luottokortillaan.</w:t>
      </w:r>
    </w:p>
    <w:p>
      <w:r>
        <w:rPr>
          <w:b/>
        </w:rPr>
        <w:t xml:space="preserve">Esimerkki 7.1474</w:t>
      </w:r>
    </w:p>
    <w:p>
      <w:r>
        <w:t xml:space="preserve">Lause1: Ali meni pikaruokapaikkaan ja maksoi luottokortillaan. Lause2: Kortin palauttaminen kesti pitkään. Lause3: Hän soitti pankkiinsa, joka peruutti veloituksen. Lause4: Hän mietti, oliko kassanhoitaja varastanut hänen tietonsa.</w:t>
      </w:r>
    </w:p>
    <w:p>
      <w:r>
        <w:rPr>
          <w:b/>
        </w:rPr>
        <w:t xml:space="preserve">Tulos</w:t>
      </w:r>
    </w:p>
    <w:p>
      <w:r>
        <w:t xml:space="preserve">3, Muutamaa päivää myöhemmin Ali havaitsi kortillaan epätavallisia maksutapahtumia.</w:t>
      </w:r>
    </w:p>
    <w:p>
      <w:r>
        <w:rPr>
          <w:b/>
        </w:rPr>
        <w:t xml:space="preserve">Esimerkki 7.1475</w:t>
      </w:r>
    </w:p>
    <w:p>
      <w:r>
        <w:t xml:space="preserve">Lause1: Ali meni pikaruokapaikkaan ja maksoi luottokortillaan. Lause2: Kortin palauttaminen kesti hyvin kauan. Lause3: Muutamaa päivää myöhemmin Ali havaitsi kortillaan epätavallisia maksutapahtumia. Lause4: Hän mietti, oliko kassanhoitaja varastanut hänen tietonsa.</w:t>
      </w:r>
    </w:p>
    <w:p>
      <w:r>
        <w:rPr>
          <w:b/>
        </w:rPr>
        <w:t xml:space="preserve">Tulos</w:t>
      </w:r>
    </w:p>
    <w:p>
      <w:r>
        <w:t xml:space="preserve">4, Hän soitti pankkiinsa, joka peruutti maksut.</w:t>
      </w:r>
    </w:p>
    <w:p>
      <w:r>
        <w:rPr>
          <w:b/>
        </w:rPr>
        <w:t xml:space="preserve">Esimerkki 7.1476</w:t>
      </w:r>
    </w:p>
    <w:p>
      <w:r>
        <w:t xml:space="preserve">Lause1: Etsin mukavaa maalausta olohuoneeseeni. Lause2: Löysin vihdoin kauniin, jota rakastin. Lause3: Maalaus oli vesiputouksesta. Lause4: Ostin sen ja vein sen kotiin.</w:t>
      </w:r>
    </w:p>
    <w:p>
      <w:r>
        <w:rPr>
          <w:b/>
        </w:rPr>
        <w:t xml:space="preserve">Tulos</w:t>
      </w:r>
    </w:p>
    <w:p>
      <w:r>
        <w:t xml:space="preserve">2, Siksi menin eilen etsimään.</w:t>
      </w:r>
    </w:p>
    <w:p>
      <w:r>
        <w:rPr>
          <w:b/>
        </w:rPr>
        <w:t xml:space="preserve">Esimerkki 7.1477</w:t>
      </w:r>
    </w:p>
    <w:p>
      <w:r>
        <w:t xml:space="preserve">Lause1: Etsin mukavaa maalausta olohuoneeseeni. Lause2: Siksi lähdin eilen etsimään. Lause3: Maalaus oli vesiputouksesta. Lause4: Ostin sen ja toin sen kotiin.</w:t>
      </w:r>
    </w:p>
    <w:p>
      <w:r>
        <w:rPr>
          <w:b/>
        </w:rPr>
        <w:t xml:space="preserve">Tulos</w:t>
      </w:r>
    </w:p>
    <w:p>
      <w:r>
        <w:t xml:space="preserve">3, löysin vihdoin kauniin, jota rakastin.</w:t>
      </w:r>
    </w:p>
    <w:p>
      <w:r>
        <w:rPr>
          <w:b/>
        </w:rPr>
        <w:t xml:space="preserve">Esimerkki 7.1478</w:t>
      </w:r>
    </w:p>
    <w:p>
      <w:r>
        <w:t xml:space="preserve">Lause1: Etsin mukavaa maalausta olohuoneeseeni. Lause2: Siksi lähdin eilen etsimään. Lause3: Löysin vihdoin kauniin, josta pidin. Lause4: Maalaus oli vesiputouksesta.</w:t>
      </w:r>
    </w:p>
    <w:p>
      <w:r>
        <w:rPr>
          <w:b/>
        </w:rPr>
        <w:t xml:space="preserve">Tulos</w:t>
      </w:r>
    </w:p>
    <w:p>
      <w:r>
        <w:t xml:space="preserve">5, ostin sen ja toin sen kotiin.</w:t>
      </w:r>
    </w:p>
    <w:p>
      <w:r>
        <w:rPr>
          <w:b/>
        </w:rPr>
        <w:t xml:space="preserve">Esimerkki 7.1479</w:t>
      </w:r>
    </w:p>
    <w:p>
      <w:r>
        <w:t xml:space="preserve">Lause1: Halusin saada ylennyksen. Lause2: Koko vuoden tein kovasti töitä. Lause3: Pomoni huomasi sen ja kutsui minut eräänä päivänä toimistoonsa. Lause4: Sain haluamani ylennyksen.</w:t>
      </w:r>
    </w:p>
    <w:p>
      <w:r>
        <w:rPr>
          <w:b/>
        </w:rPr>
        <w:t xml:space="preserve">Tulos</w:t>
      </w:r>
    </w:p>
    <w:p>
      <w:r>
        <w:t xml:space="preserve">2, päätin yrittää saada ylennyksen.</w:t>
      </w:r>
    </w:p>
    <w:p>
      <w:r>
        <w:rPr>
          <w:b/>
        </w:rPr>
        <w:t xml:space="preserve">Esimerkki 7.1480</w:t>
      </w:r>
    </w:p>
    <w:p>
      <w:r>
        <w:t xml:space="preserve">Lause1: Halusin saada ylennyksen. Lause2: Päätin yrittää saada ylennyksen. Lause3: Pomoni huomasi asian ja kutsui minut eräänä päivänä toimistoonsa. Lause4: Sain haluamani ylennyksen.</w:t>
      </w:r>
    </w:p>
    <w:p>
      <w:r>
        <w:rPr>
          <w:b/>
        </w:rPr>
        <w:t xml:space="preserve">Tulos</w:t>
      </w:r>
    </w:p>
    <w:p>
      <w:r>
        <w:t xml:space="preserve">3, Koko vuoden olen työskennellyt kovasti.</w:t>
      </w:r>
    </w:p>
    <w:p>
      <w:r>
        <w:rPr>
          <w:b/>
        </w:rPr>
        <w:t xml:space="preserve">Esimerkki 7.1481</w:t>
      </w:r>
    </w:p>
    <w:p>
      <w:r>
        <w:t xml:space="preserve">Lause1: Halusin saada ylennyksen. Lause2: Päätin yrittää saada ylennyksen. Lause3: Koko vuoden tein kovasti töitä. Lause4: Pomoni huomasi sen ja kutsui minut eräänä päivänä toimistoonsa.</w:t>
      </w:r>
    </w:p>
    <w:p>
      <w:r>
        <w:rPr>
          <w:b/>
        </w:rPr>
        <w:t xml:space="preserve">Tulos</w:t>
      </w:r>
    </w:p>
    <w:p>
      <w:r>
        <w:t xml:space="preserve">5, sain haluamani ylennyksen.</w:t>
      </w:r>
    </w:p>
    <w:p>
      <w:r>
        <w:rPr>
          <w:b/>
        </w:rPr>
        <w:t xml:space="preserve">Esimerkki 7.1482</w:t>
      </w:r>
    </w:p>
    <w:p>
      <w:r>
        <w:t xml:space="preserve">Lause1: Dan käveli koulusta kotiin ja näki näyteikkunan. Lause2: Kaupan ikkunassa oli junakalusto. Lause3: Dan toivoi niin kovasti, että hän voisi omistaa tämän junakaluston. Lause4: Kun Dan tuli kotiin, hänen äitinsä kertoi, että hänellä oli yllätys.</w:t>
      </w:r>
    </w:p>
    <w:p>
      <w:r>
        <w:rPr>
          <w:b/>
        </w:rPr>
        <w:t xml:space="preserve">Tulos</w:t>
      </w:r>
    </w:p>
    <w:p>
      <w:r>
        <w:t xml:space="preserve">5, Hän antoi Danille junan.</w:t>
      </w:r>
    </w:p>
    <w:p>
      <w:r>
        <w:rPr>
          <w:b/>
        </w:rPr>
        <w:t xml:space="preserve">Esimerkki 7.1483</w:t>
      </w:r>
    </w:p>
    <w:p>
      <w:r>
        <w:t xml:space="preserve">Lause1: Dan käveli koulusta kotiin ja näki näyteikkunan. Lause2: Kaupan ikkunassa oli junakalusto. Lause3: Dan toivoi niin kovasti, että hän voisi omistaa tämän junakaluston. Lause4: Hän antoi Danille junan.</w:t>
      </w:r>
    </w:p>
    <w:p>
      <w:r>
        <w:rPr>
          <w:b/>
        </w:rPr>
        <w:t xml:space="preserve">Tulos</w:t>
      </w:r>
    </w:p>
    <w:p>
      <w:r>
        <w:t xml:space="preserve">4, Kun Dan tuli kotiin, hänen äitinsä kertoi, että hänellä oli yllätys.</w:t>
      </w:r>
    </w:p>
    <w:p>
      <w:r>
        <w:rPr>
          <w:b/>
        </w:rPr>
        <w:t xml:space="preserve">Esimerkki 7.1484</w:t>
      </w:r>
    </w:p>
    <w:p>
      <w:r>
        <w:t xml:space="preserve">Lause1: Gina halusi varastaa äitinsä kotiavaimen. Lause2: Gina odotti, kunnes hänen äitinsä oli nukkumassa päiväunia. Lause3: Hän vei äitinsä käsilaukun kylpyhuoneeseen. Lause4: Hän irrotti avaimen ketjusta hiljaa.</w:t>
      </w:r>
    </w:p>
    <w:p>
      <w:r>
        <w:rPr>
          <w:b/>
        </w:rPr>
        <w:t xml:space="preserve">Tulos</w:t>
      </w:r>
    </w:p>
    <w:p>
      <w:r>
        <w:t xml:space="preserve">5, Sitten Gina laittoi käsilaukun takaisin sinne, mistä hän sen löysi.</w:t>
      </w:r>
    </w:p>
    <w:p>
      <w:r>
        <w:rPr>
          <w:b/>
        </w:rPr>
        <w:t xml:space="preserve">Esimerkki 7.1485</w:t>
      </w:r>
    </w:p>
    <w:p>
      <w:r>
        <w:t xml:space="preserve">Lause1: Gina halusi varastaa äitinsä kotiavaimen. Lause2: Gina odotti, kunnes hänen äitinsä oli nukkumassa päiväunia. Lause3: Hän vei äitinsä käsilaukun kylpyhuoneeseen. Lause4: Sitten Gina laittoi käsilaukun takaisin sinne, mistä hän sen löysi.</w:t>
      </w:r>
    </w:p>
    <w:p>
      <w:r>
        <w:rPr>
          <w:b/>
        </w:rPr>
        <w:t xml:space="preserve">Tulos</w:t>
      </w:r>
    </w:p>
    <w:p>
      <w:r>
        <w:t xml:space="preserve">4, Hän irrotti avaimen ketjusta hiljaa.</w:t>
      </w:r>
    </w:p>
    <w:p>
      <w:r>
        <w:rPr>
          <w:b/>
        </w:rPr>
        <w:t xml:space="preserve">Esimerkki 7.1486</w:t>
      </w:r>
    </w:p>
    <w:p>
      <w:r>
        <w:t xml:space="preserve">Lause1: Olipa kerran mies Kentuckysta. Lause2: Hän rakasti tyttöä, joka asui Louisianassa. Lause3: Hän muutti rakkaansa luokse. Lause4: Mies muutti Kentuckyyn.</w:t>
      </w:r>
    </w:p>
    <w:p>
      <w:r>
        <w:rPr>
          <w:b/>
        </w:rPr>
        <w:t xml:space="preserve">Tulos</w:t>
      </w:r>
    </w:p>
    <w:p>
      <w:r>
        <w:t xml:space="preserve">3, Hän päätti, että hänen oli muutettava.</w:t>
      </w:r>
    </w:p>
    <w:p>
      <w:r>
        <w:rPr>
          <w:b/>
        </w:rPr>
        <w:t xml:space="preserve">Esimerkki 7.1487</w:t>
      </w:r>
    </w:p>
    <w:p>
      <w:r>
        <w:t xml:space="preserve">Lause1: Hän rakasti Louisianassa asuvaa tyttöä. Lause2: Hän päätti, että hänen oli muutettava. Lause3: Hän muutti ollakseen rakkaansa luona. Lause4: Mies muutti Kentuckyyn.</w:t>
      </w:r>
    </w:p>
    <w:p>
      <w:r>
        <w:rPr>
          <w:b/>
        </w:rPr>
        <w:t xml:space="preserve">Tulos</w:t>
      </w:r>
    </w:p>
    <w:p>
      <w:r>
        <w:t xml:space="preserve">1, Oli eräs mies Kentuckysta.</w:t>
      </w:r>
    </w:p>
    <w:p>
      <w:r>
        <w:rPr>
          <w:b/>
        </w:rPr>
        <w:t xml:space="preserve">Esimerkki 7.1488</w:t>
      </w:r>
    </w:p>
    <w:p>
      <w:r>
        <w:t xml:space="preserve">Lause1: Olipa kerran mies Kentuckysta. Lause2: Hän rakasti tyttöä, joka asui Louisianassa. Lause3: Hän päätti, että hänen oli muutettava. Lause4: Mies muutti Kentuckyyn.</w:t>
      </w:r>
    </w:p>
    <w:p>
      <w:r>
        <w:rPr>
          <w:b/>
        </w:rPr>
        <w:t xml:space="preserve">Tulos</w:t>
      </w:r>
    </w:p>
    <w:p>
      <w:r>
        <w:t xml:space="preserve">4, Hän muutti ollakseen rakkaansa kanssa.</w:t>
      </w:r>
    </w:p>
    <w:p>
      <w:r>
        <w:rPr>
          <w:b/>
        </w:rPr>
        <w:t xml:space="preserve">Esimerkki 7.1489</w:t>
      </w:r>
    </w:p>
    <w:p>
      <w:r>
        <w:t xml:space="preserve">Lause1: Tim reputti matematiikan tunnilla. Lause2: Hän tiesi, että jos hän ei läpäise kurssia, hänen olisi mentävä kesäkouluun. Lause3: Viimeisenä koulupäivänä hän sai tietää, että hän pääsi läpi! Lause4: Tim oli innoissaan.</w:t>
      </w:r>
    </w:p>
    <w:p>
      <w:r>
        <w:rPr>
          <w:b/>
        </w:rPr>
        <w:t xml:space="preserve">Tulos</w:t>
      </w:r>
    </w:p>
    <w:p>
      <w:r>
        <w:t xml:space="preserve">3, Hän opiskeli ahkerasti ja pyysi lisäpisteitä.</w:t>
      </w:r>
    </w:p>
    <w:p>
      <w:r>
        <w:rPr>
          <w:b/>
        </w:rPr>
        <w:t xml:space="preserve">Esimerkki 7.1490</w:t>
      </w:r>
    </w:p>
    <w:p>
      <w:r>
        <w:t xml:space="preserve">Lause1: Tim reputti matematiikan tunnilla. Lause2: Hän tiesi, että jos hän ei läpäise kurssia, hänen olisi mentävä kesäkouluun. Lause3: Hän opiskeli ahkerasti ja pyysi lisäpisteitä. Lause4: Viimeisenä koulupäivänä hän sai tietää, että hän pääsi läpi!</w:t>
      </w:r>
    </w:p>
    <w:p>
      <w:r>
        <w:rPr>
          <w:b/>
        </w:rPr>
        <w:t xml:space="preserve">Tulos</w:t>
      </w:r>
    </w:p>
    <w:p>
      <w:r>
        <w:t xml:space="preserve">5, Tim oli innoissaan.</w:t>
      </w:r>
    </w:p>
    <w:p>
      <w:r>
        <w:rPr>
          <w:b/>
        </w:rPr>
        <w:t xml:space="preserve">Esimerkki 7.1491</w:t>
      </w:r>
    </w:p>
    <w:p>
      <w:r>
        <w:t xml:space="preserve">Lause1: Hän tiesi, että jos hän ei läpäise koetta, hänen olisi mentävä kesäkouluun. Lause2: Hän opiskeli ahkerasti ja pyysi lisäpisteitä. Lause3: Viimeisenä koulupäivänä hän sai tietää, että hän oli päässyt läpi! Lause4: Tim oli innoissaan.</w:t>
      </w:r>
    </w:p>
    <w:p>
      <w:r>
        <w:rPr>
          <w:b/>
        </w:rPr>
        <w:t xml:space="preserve">Tulos</w:t>
      </w:r>
    </w:p>
    <w:p>
      <w:r>
        <w:t xml:space="preserve">1, Tim reputti matematiikan tunnilla.</w:t>
      </w:r>
    </w:p>
    <w:p>
      <w:r>
        <w:rPr>
          <w:b/>
        </w:rPr>
        <w:t xml:space="preserve">Esimerkki 7.1492</w:t>
      </w:r>
    </w:p>
    <w:p>
      <w:r>
        <w:t xml:space="preserve">Lause1: Mary-Anne tunsi itsensä yksinäiseksi ja päätti adoptoida kissan. Lause2: Mary-Annen katsellessa, yksi kissoista miautti hänelle. Lause3: Mary-Anne silitteli kissaa, ja se oli rakkautta ensisilmäyksellä. Lause4: Hän otti kissan mukaansa kotiin.</w:t>
      </w:r>
    </w:p>
    <w:p>
      <w:r>
        <w:rPr>
          <w:b/>
        </w:rPr>
        <w:t xml:space="preserve">Tulos</w:t>
      </w:r>
    </w:p>
    <w:p>
      <w:r>
        <w:t xml:space="preserve">2, Hän meni paikalliseen eläinsuojeluyhdistykseen aloittamaan prosessin.</w:t>
      </w:r>
    </w:p>
    <w:p>
      <w:r>
        <w:rPr>
          <w:b/>
        </w:rPr>
        <w:t xml:space="preserve">Esimerkki 7.1493</w:t>
      </w:r>
    </w:p>
    <w:p>
      <w:r>
        <w:t xml:space="preserve">Lause1: Mary-Anne tunsi itsensä yksinäiseksi ja päätti adoptoida kissan. Lause2: Hän meni paikalliseen eläinsuojeluyhdistykseen aloittaakseen prosessin. Lause3: Kun hän katseli, yksi kissoista miautti hänelle. Lause4: Mary-Anne silitteli kissaa, ja se oli rakkautta ensisilmäyksellä.</w:t>
      </w:r>
    </w:p>
    <w:p>
      <w:r>
        <w:rPr>
          <w:b/>
        </w:rPr>
        <w:t xml:space="preserve">Tulos</w:t>
      </w:r>
    </w:p>
    <w:p>
      <w:r>
        <w:t xml:space="preserve">5, Hän otti kissan mukaansa kotiin.</w:t>
      </w:r>
    </w:p>
    <w:p>
      <w:r>
        <w:rPr>
          <w:b/>
        </w:rPr>
        <w:t xml:space="preserve">Esimerkki 7.1494</w:t>
      </w:r>
    </w:p>
    <w:p>
      <w:r>
        <w:t xml:space="preserve">Lause1: Harrastin voimistelua lapsena. Lause2: Opetin tasapainopalkkia ja tein sillä liikkeitä. Lause3: Kun tein kierroksen flippiä palkilta, laskeuduin väärin. Lause4: Minut kiidätettiin sairaalaan.</w:t>
      </w:r>
    </w:p>
    <w:p>
      <w:r>
        <w:rPr>
          <w:b/>
        </w:rPr>
        <w:t xml:space="preserve">Tulos</w:t>
      </w:r>
    </w:p>
    <w:p>
      <w:r>
        <w:t xml:space="preserve">4, mursin nilkkani ja minulla oli hirveät kivut!</w:t>
      </w:r>
    </w:p>
    <w:p>
      <w:r>
        <w:rPr>
          <w:b/>
        </w:rPr>
        <w:t xml:space="preserve">Esimerkki 7.1495</w:t>
      </w:r>
    </w:p>
    <w:p>
      <w:r>
        <w:t xml:space="preserve">Lause1: Harrastin voimistelua lapsena. Lause2: Kun tein kierroksen flippiä palkilta, laskeuduin väärin. Lause3: Mursin nilkkani ja olin niin tuskissani! Lause4: Minut kiidätettiin sairaalaan.</w:t>
      </w:r>
    </w:p>
    <w:p>
      <w:r>
        <w:rPr>
          <w:b/>
        </w:rPr>
        <w:t xml:space="preserve">Tulos</w:t>
      </w:r>
    </w:p>
    <w:p>
      <w:r>
        <w:t xml:space="preserve">2, opettelin tasapainopalkkia ja tein sillä liikkeitä.</w:t>
      </w:r>
    </w:p>
    <w:p>
      <w:r>
        <w:rPr>
          <w:b/>
        </w:rPr>
        <w:t xml:space="preserve">Esimerkki 7.1496</w:t>
      </w:r>
    </w:p>
    <w:p>
      <w:r>
        <w:t xml:space="preserve">Lause1: Harrastin voimistelua lapsena. Lause2: Opetin tasapainopalkkia ja tein sillä liikkeitä. Lause3: Kun tein kierroksen flippiä palkilta, laskeuduin väärin. Lause4: Mursin nilkkani ja minulla oli hirveät kivut!</w:t>
      </w:r>
    </w:p>
    <w:p>
      <w:r>
        <w:rPr>
          <w:b/>
        </w:rPr>
        <w:t xml:space="preserve">Tulos</w:t>
      </w:r>
    </w:p>
    <w:p>
      <w:r>
        <w:t xml:space="preserve">5, minut kiidätettiin sairaalaan.</w:t>
      </w:r>
    </w:p>
    <w:p>
      <w:r>
        <w:rPr>
          <w:b/>
        </w:rPr>
        <w:t xml:space="preserve">Esimerkki 7.1497</w:t>
      </w:r>
    </w:p>
    <w:p>
      <w:r>
        <w:t xml:space="preserve">Lause1: Oli vaikea valita se, jonka halusimme ostaa. Lause2: Jokainen tyttäreni valitsi eri koiranpennun. Lause3: Omistaja sanoi, että saisimme alennusta kahdesta koirasta. Lause4: Ostimme kumpikin yhden koiran.</w:t>
      </w:r>
    </w:p>
    <w:p>
      <w:r>
        <w:rPr>
          <w:b/>
        </w:rPr>
        <w:t xml:space="preserve">Tulos</w:t>
      </w:r>
    </w:p>
    <w:p>
      <w:r>
        <w:t xml:space="preserve">1, Kuusi koiranpentua juoksenteli eteiseni ympärillä.</w:t>
      </w:r>
    </w:p>
    <w:p>
      <w:r>
        <w:rPr>
          <w:b/>
        </w:rPr>
        <w:t xml:space="preserve">Esimerkki 7.1498</w:t>
      </w:r>
    </w:p>
    <w:p>
      <w:r>
        <w:t xml:space="preserve">Lause1: Eteiseni ympärillä juoksi kuusi koiranpentua. Lause2: Oli vaikea valita se, jonka halusimme ostaa. Lause3: Jokainen tyttäreni valitsi eri pennun. Lause4: Ostimme kumpikin yhden koiran.</w:t>
      </w:r>
    </w:p>
    <w:p>
      <w:r>
        <w:rPr>
          <w:b/>
        </w:rPr>
        <w:t xml:space="preserve">Tulos</w:t>
      </w:r>
    </w:p>
    <w:p>
      <w:r>
        <w:t xml:space="preserve">4, Omistaja sanoi, että voisimme saada alennusta kahdesta koirasta.</w:t>
      </w:r>
    </w:p>
    <w:p>
      <w:r>
        <w:rPr>
          <w:b/>
        </w:rPr>
        <w:t xml:space="preserve">Esimerkki 7.1499</w:t>
      </w:r>
    </w:p>
    <w:p>
      <w:r>
        <w:t xml:space="preserve">Lause1: Johnny halusi vaihtelua suurkaupunkielämäänsä Bostonissa. Lause2: Lopulta se päivä oli koittanut, Johnny muutti Idahoon. Lause3: Hän oli paennut suurkaupunkielämää. Lause4: Johnny oli onnellinen ollessaan pikkukaupungissa.</w:t>
      </w:r>
    </w:p>
    <w:p>
      <w:r>
        <w:rPr>
          <w:b/>
        </w:rPr>
        <w:t xml:space="preserve">Tulos</w:t>
      </w:r>
    </w:p>
    <w:p>
      <w:r>
        <w:t xml:space="preserve">2, Hän päätti, että hän olisi onnellisempi Amerikan sydänmailla.</w:t>
      </w:r>
    </w:p>
    <w:p>
      <w:r>
        <w:rPr>
          <w:b/>
        </w:rPr>
        <w:t xml:space="preserve">Esimerkki 7.1500</w:t>
      </w:r>
    </w:p>
    <w:p>
      <w:r>
        <w:t xml:space="preserve">Lause1: Johnny halusi vaihtelua suurkaupunkielämäänsä Bostonissa. Lause2: Hän päätti, että hän olisi onnellisempi Amerikan sydänmailla. Lause3: Vihdoin se päivä oli koittanut, Johnny muutti Idahoon. Lause4: Hän oli paennut suurkaupunkielämää.</w:t>
      </w:r>
    </w:p>
    <w:p>
      <w:r>
        <w:rPr>
          <w:b/>
        </w:rPr>
        <w:t xml:space="preserve">Tulos</w:t>
      </w:r>
    </w:p>
    <w:p>
      <w:r>
        <w:t xml:space="preserve">5, Johnny oli onnellinen ollessaan pikkukaupungissa.</w:t>
      </w:r>
    </w:p>
    <w:p>
      <w:r>
        <w:rPr>
          <w:b/>
        </w:rPr>
        <w:t xml:space="preserve">Esimerkki 7.1501</w:t>
      </w:r>
    </w:p>
    <w:p>
      <w:r>
        <w:t xml:space="preserve">Lause1: Johnny halusi vaihtelua suurkaupunkielämäänsä Bostonissa. Lause2: Hän päätti, että hän olisi onnellisempi Amerikan sydänmailla. Lause3: Hän oli paennut suurkaupunkielämää. Lause4: Johnny oli onnellinen ollessaan pikkukaupungissa.</w:t>
      </w:r>
    </w:p>
    <w:p>
      <w:r>
        <w:rPr>
          <w:b/>
        </w:rPr>
        <w:t xml:space="preserve">Tulos</w:t>
      </w:r>
    </w:p>
    <w:p>
      <w:r>
        <w:t xml:space="preserve">3, Vihdoin oli koittanut päivä, jolloin Johnny muutti Idahoon.</w:t>
      </w:r>
    </w:p>
    <w:p>
      <w:r>
        <w:rPr>
          <w:b/>
        </w:rPr>
        <w:t xml:space="preserve">Esimerkki 7.1502</w:t>
      </w:r>
    </w:p>
    <w:p>
      <w:r>
        <w:t xml:space="preserve">Lause1: Joan inhosi jouluksi kotiin lähtemistä. Lause2: Hän tiesi, että äiti vainoaisi häntä rakkauselämästään. Lause3: Hänen äitinsä riensi hänen luokseen huolehtimaan hänen tarpeistaan. Lause4: Joanista tuntui hyvältä nähdä äitinsä kasvot.</w:t>
      </w:r>
    </w:p>
    <w:p>
      <w:r>
        <w:rPr>
          <w:b/>
        </w:rPr>
        <w:t xml:space="preserve">Tulos</w:t>
      </w:r>
    </w:p>
    <w:p>
      <w:r>
        <w:t xml:space="preserve">3, Tänä vuonna hän joutui kotimatkalla auto-onnettomuuteen.</w:t>
      </w:r>
    </w:p>
    <w:p>
      <w:r>
        <w:rPr>
          <w:b/>
        </w:rPr>
        <w:t xml:space="preserve">Esimerkki 7.1503</w:t>
      </w:r>
    </w:p>
    <w:p>
      <w:r>
        <w:t xml:space="preserve">Lause1: Joan inhosi jouluksi kotiin lähtemistä. Lause2: Hän tiesi, että äiti vainoaisi häntä rakkauselämästään. Lause3: Tänä vuonna hän joutui kotimatkalla auto-onnettomuuteen. Lause4: Hänen äitinsä riensi hänen luokseen huolehtimaan hänen tarpeistaan.</w:t>
      </w:r>
    </w:p>
    <w:p>
      <w:r>
        <w:rPr>
          <w:b/>
        </w:rPr>
        <w:t xml:space="preserve">Tulos</w:t>
      </w:r>
    </w:p>
    <w:p>
      <w:r>
        <w:t xml:space="preserve">5, Joan tunsi olonsa hyväksi nähdessään äitinsä kasvot.</w:t>
      </w:r>
    </w:p>
    <w:p>
      <w:r>
        <w:rPr>
          <w:b/>
        </w:rPr>
        <w:t xml:space="preserve">Esimerkki 7.1504</w:t>
      </w:r>
    </w:p>
    <w:p>
      <w:r>
        <w:t xml:space="preserve">Lause1: Tämän seurauksena olen alkanut tuntea itseni melko yksinäiseksi. Lause2: Olen päättänyt liittyä nettideittiyhteisöön. Lause3: Liittyessäni tajuan, etten erityisemmin pidä muista ihmisistä. Lause4: Aloin kirjoittaa enemmän.</w:t>
      </w:r>
    </w:p>
    <w:p>
      <w:r>
        <w:rPr>
          <w:b/>
        </w:rPr>
        <w:t xml:space="preserve">Tulos</w:t>
      </w:r>
    </w:p>
    <w:p>
      <w:r>
        <w:t xml:space="preserve">1, käytän kaiken aikani kirjoittamiseen.</w:t>
      </w:r>
    </w:p>
    <w:p>
      <w:r>
        <w:rPr>
          <w:b/>
        </w:rPr>
        <w:t xml:space="preserve">Esimerkki 7.1505</w:t>
      </w:r>
    </w:p>
    <w:p>
      <w:r>
        <w:t xml:space="preserve">Lause1: Tyttäreni oli partiolainen ala-asteella. Lause2: Vaimoni oli mukana esiliinana. Lause3: Kaikki yöpyivät mökillä New Hampshiressä viikonlopun ajan. Lause4: Tyttäreni ei koskaan unohtanut retkeä.</w:t>
      </w:r>
    </w:p>
    <w:p>
      <w:r>
        <w:rPr>
          <w:b/>
        </w:rPr>
        <w:t xml:space="preserve">Tulos</w:t>
      </w:r>
    </w:p>
    <w:p>
      <w:r>
        <w:t xml:space="preserve">2, Eräänä päivänä hän lähti yön yli kestävälle retkelle.</w:t>
      </w:r>
    </w:p>
    <w:p>
      <w:r>
        <w:rPr>
          <w:b/>
        </w:rPr>
        <w:t xml:space="preserve">Esimerkki 7.1506</w:t>
      </w:r>
    </w:p>
    <w:p>
      <w:r>
        <w:t xml:space="preserve">Lause1: Tyttäreni oli partiolainen ala-asteella. Lause2: Eräänä päivänä hän lähti yön yli kestävälle retkelle. Lause3: Vaimoni oli mukana saattajana. Lause4: Kaikki yöpyivät mökillä New Hampshiressä viikonlopun ajan.</w:t>
      </w:r>
    </w:p>
    <w:p>
      <w:r>
        <w:rPr>
          <w:b/>
        </w:rPr>
        <w:t xml:space="preserve">Tulos</w:t>
      </w:r>
    </w:p>
    <w:p>
      <w:r>
        <w:t xml:space="preserve">5, Tyttäreni ei ole koskaan unohtanut retkeään.</w:t>
      </w:r>
    </w:p>
    <w:p>
      <w:r>
        <w:rPr>
          <w:b/>
        </w:rPr>
        <w:t xml:space="preserve">Esimerkki 7.1507</w:t>
      </w:r>
    </w:p>
    <w:p>
      <w:r>
        <w:t xml:space="preserve">Lause1: En malttanut odottaa osallistumista. Lause2: Kun pääsimme klubille, se oli kaunis. Lause3: Tilasimme herkullista ruokaa ja tanssimme. Lause4: Ystävystyimme portsarin kanssa, jotta pääsisimme klubille huomenna.</w:t>
      </w:r>
    </w:p>
    <w:p>
      <w:r>
        <w:rPr>
          <w:b/>
        </w:rPr>
        <w:t xml:space="preserve">Tulos</w:t>
      </w:r>
    </w:p>
    <w:p>
      <w:r>
        <w:t xml:space="preserve">1, Tänään oli kulman takana sijaitsevan uuden klubin avajaiset.</w:t>
      </w:r>
    </w:p>
    <w:p>
      <w:r>
        <w:rPr>
          <w:b/>
        </w:rPr>
        <w:t xml:space="preserve">Esimerkki 7.1508</w:t>
      </w:r>
    </w:p>
    <w:p>
      <w:r>
        <w:t xml:space="preserve">Lause1: Tänään oli kulman takana sijaitsevan uuden klubin avajaiset. Lause2: En malttanut odottaa, että pääsin paikalle. Lause3: Tilasimme herkullista ruokaa ja tanssimme. Lause4: Ystävystyimme portsarin kanssa, jotta pääsisimme klubille huomenna.</w:t>
      </w:r>
    </w:p>
    <w:p>
      <w:r>
        <w:rPr>
          <w:b/>
        </w:rPr>
        <w:t xml:space="preserve">Tulos</w:t>
      </w:r>
    </w:p>
    <w:p>
      <w:r>
        <w:t xml:space="preserve">3, Kun pääsimme klubille, se oli kaunis.</w:t>
      </w:r>
    </w:p>
    <w:p>
      <w:r>
        <w:rPr>
          <w:b/>
        </w:rPr>
        <w:t xml:space="preserve">Esimerkki 7.1509</w:t>
      </w:r>
    </w:p>
    <w:p>
      <w:r>
        <w:t xml:space="preserve">Lause1: Eilen kannoin uutta lasia keittiöön. Lause2: Lasi särkyi. Lause3: Minun oli pakko nostaa se ylös. Lause4: Viilsin itseäni pieneen palaan.</w:t>
      </w:r>
    </w:p>
    <w:p>
      <w:r>
        <w:rPr>
          <w:b/>
        </w:rPr>
        <w:t xml:space="preserve">Tulos</w:t>
      </w:r>
    </w:p>
    <w:p>
      <w:r>
        <w:t xml:space="preserve">2, Yllätyksekseni pudotin sen.</w:t>
      </w:r>
    </w:p>
    <w:p>
      <w:r>
        <w:rPr>
          <w:b/>
        </w:rPr>
        <w:t xml:space="preserve">Esimerkki 7.1510</w:t>
      </w:r>
    </w:p>
    <w:p>
      <w:r>
        <w:t xml:space="preserve">Lause1: Yllätyksekseni pudotin sen. Lause2: Lasi särkyi. Lause3: Minun oli pakko nostaa se ylös. Lause4: Viilsin itseäni pieneen palaan.</w:t>
      </w:r>
    </w:p>
    <w:p>
      <w:r>
        <w:rPr>
          <w:b/>
        </w:rPr>
        <w:t xml:space="preserve">Tulos</w:t>
      </w:r>
    </w:p>
    <w:p>
      <w:r>
        <w:t xml:space="preserve">1, Eilen kannoin uutta lasia keittiöön.</w:t>
      </w:r>
    </w:p>
    <w:p>
      <w:r>
        <w:rPr>
          <w:b/>
        </w:rPr>
        <w:t xml:space="preserve">Esimerkki 7.1511</w:t>
      </w:r>
    </w:p>
    <w:p>
      <w:r>
        <w:t xml:space="preserve">Lause1: Allison päätti, että hän halusi oppia lisää alueensa historiasta. Lause2: Hän meni sisälle eikä ymmärtänyt, miten kirjat oli lajiteltu. Lause3: Hän löysi kirjastonhoitajan, joka selitti hänelle Deweyn desimaalijärjestelmän. Lause4: Se auttoi häntä löytämään haluamansa.</w:t>
      </w:r>
    </w:p>
    <w:p>
      <w:r>
        <w:rPr>
          <w:b/>
        </w:rPr>
        <w:t xml:space="preserve">Tulos</w:t>
      </w:r>
    </w:p>
    <w:p>
      <w:r>
        <w:t xml:space="preserve">2, Hän meni kirjastoon hakemaan kirjaa siitä.</w:t>
      </w:r>
    </w:p>
    <w:p>
      <w:r>
        <w:rPr>
          <w:b/>
        </w:rPr>
        <w:t xml:space="preserve">Esimerkki 7.1512</w:t>
      </w:r>
    </w:p>
    <w:p>
      <w:r>
        <w:t xml:space="preserve">Lause1: Hän meni kirjastoon hakemaan kirjaa siitä. Lause2: Hän meni sisään eikä ymmärtänyt, miten kirjat oli lajiteltu. Lause3: Hän löysi kirjastonhoitajan, joka selitti hänelle Deweyn desimaalijärjestelmän. Lause4: Se auttoi häntä löytämään haluamansa.</w:t>
      </w:r>
    </w:p>
    <w:p>
      <w:r>
        <w:rPr>
          <w:b/>
        </w:rPr>
        <w:t xml:space="preserve">Tulos</w:t>
      </w:r>
    </w:p>
    <w:p>
      <w:r>
        <w:t xml:space="preserve">1, Allison päätti, että hän halusi oppia lisää alueensa historiasta.</w:t>
      </w:r>
    </w:p>
    <w:p>
      <w:r>
        <w:rPr>
          <w:b/>
        </w:rPr>
        <w:t xml:space="preserve">Esimerkki 7.1513</w:t>
      </w:r>
    </w:p>
    <w:p>
      <w:r>
        <w:t xml:space="preserve">Lause1: Allison päätti, että hän halusi oppia lisää alueensa historiasta. Lause2: Hän meni kirjastoon lainaamaan sitä käsittelevän kirjan. Lause3: Hän meni sisään eikä ymmärtänyt, miten kirjat oli lajiteltu. Lause4: Se auttoi häntä löytämään haluamansa.</w:t>
      </w:r>
    </w:p>
    <w:p>
      <w:r>
        <w:rPr>
          <w:b/>
        </w:rPr>
        <w:t xml:space="preserve">Tulos</w:t>
      </w:r>
    </w:p>
    <w:p>
      <w:r>
        <w:t xml:space="preserve">4, Hän löysi kirjastonhoitajan, joka selitti Dewey-kymmenjärjestelmän.</w:t>
      </w:r>
    </w:p>
    <w:p>
      <w:r>
        <w:rPr>
          <w:b/>
        </w:rPr>
        <w:t xml:space="preserve">Esimerkki 7.1514</w:t>
      </w:r>
    </w:p>
    <w:p>
      <w:r>
        <w:t xml:space="preserve">Lause1: Sebastian halusi pelata jalkapalloa ystäviensä joukkueessa. Lause2: Hän puhui ystävänsä kanssa ja sai selville, että hänen oli mentävä harjoituksiin. Lause3: Hän harjoitteli jalkapallon kiinniottamista kotona koko viikon. Lause4: Hän meni seuraaviin harjoituksiin ja teki touchdownin.</w:t>
      </w:r>
    </w:p>
    <w:p>
      <w:r>
        <w:rPr>
          <w:b/>
        </w:rPr>
        <w:t xml:space="preserve">Tulos</w:t>
      </w:r>
    </w:p>
    <w:p>
      <w:r>
        <w:t xml:space="preserve">5, Sebastian oli iloinen siitä, että hänen harjoittelunsa kannatti.</w:t>
      </w:r>
    </w:p>
    <w:p>
      <w:r>
        <w:rPr>
          <w:b/>
        </w:rPr>
        <w:t xml:space="preserve">Esimerkki 7.1515</w:t>
      </w:r>
    </w:p>
    <w:p>
      <w:r>
        <w:t xml:space="preserve">Lause1: Hän puhui ystävänsä kanssa ja sai selville, että hänen oli mentävä harjoituksiin. Lause2: Hän harjoitteli jalkapallon kiinniottamista kotona koko viikon. Lause3: Hän meni seuraaviin harjoituksiin ja teki touchdownin. Lause4: Sebastian oli iloinen siitä, että hänen harjoittelunsa tuotti tulosta.</w:t>
      </w:r>
    </w:p>
    <w:p>
      <w:r>
        <w:rPr>
          <w:b/>
        </w:rPr>
        <w:t xml:space="preserve">Tulos</w:t>
      </w:r>
    </w:p>
    <w:p>
      <w:r>
        <w:t xml:space="preserve">1, Sebastian halusi pelata jalkapalloa ystäviensä joukkueessa.</w:t>
      </w:r>
    </w:p>
    <w:p>
      <w:r>
        <w:rPr>
          <w:b/>
        </w:rPr>
        <w:t xml:space="preserve">Esimerkki 7.1516</w:t>
      </w:r>
    </w:p>
    <w:p>
      <w:r>
        <w:t xml:space="preserve">Lause1: Olipa kerran äiti, joka halusi epätoivoisesti saada lapsensa nukkumaan. Lause2: Hän ulkoilutti vauvaa, mutta se ei vieläkään nukkunut. Lause3: Hän ruokki vauvaa, mutta se ei vieläkään nukkunut. Lause4: Äiti lauloi vauvalleen hellästi kehtolaulun.</w:t>
      </w:r>
    </w:p>
    <w:p>
      <w:r>
        <w:rPr>
          <w:b/>
        </w:rPr>
        <w:t xml:space="preserve">Tulos</w:t>
      </w:r>
    </w:p>
    <w:p>
      <w:r>
        <w:t xml:space="preserve">4, Lopulta hän muisti tuutulaulun, jonka hänen äitinsä oli laulanut hänelle.</w:t>
      </w:r>
    </w:p>
    <w:p>
      <w:r>
        <w:rPr>
          <w:b/>
        </w:rPr>
        <w:t xml:space="preserve">Esimerkki 7.1517</w:t>
      </w:r>
    </w:p>
    <w:p>
      <w:r>
        <w:t xml:space="preserve">Lause1: Hän käveli hänen kanssaan ympäriinsä, mutta poika ei vieläkään nukkunut. Lause2: Hän ruokki häntä, mutta hän ei silti nukkunut. Lause3: Lopulta hän muisti tuutulaulun, jonka hänen äitinsä oli laulanut hänelle. Lause4: Äiti lauloi vauvalleen hellästi kehtolaulun.</w:t>
      </w:r>
    </w:p>
    <w:p>
      <w:r>
        <w:rPr>
          <w:b/>
        </w:rPr>
        <w:t xml:space="preserve">Tulos</w:t>
      </w:r>
    </w:p>
    <w:p>
      <w:r>
        <w:t xml:space="preserve">1, Kerran eräs äiti halusi epätoivoisesti lapsensa nukkuvan.</w:t>
      </w:r>
    </w:p>
    <w:p>
      <w:r>
        <w:rPr>
          <w:b/>
        </w:rPr>
        <w:t xml:space="preserve">Esimerkki 7.1518</w:t>
      </w:r>
    </w:p>
    <w:p>
      <w:r>
        <w:t xml:space="preserve">Lause1: Hän luuli pystyvänsä siihen aikuisena. Lause2: Hän vei lapsensa vesipuistoon. Lause3: Seuraavaksi hän pissasi kahluualtaaseen. Lause4: Jotkut ihmiset huomasivat sen, ja Johnny joutui vaikeuksiin.</w:t>
      </w:r>
    </w:p>
    <w:p>
      <w:r>
        <w:rPr>
          <w:b/>
        </w:rPr>
        <w:t xml:space="preserve">Tulos</w:t>
      </w:r>
    </w:p>
    <w:p>
      <w:r>
        <w:t xml:space="preserve">1, Johnny pissasi lapsena uima-altaisiin.</w:t>
      </w:r>
    </w:p>
    <w:p>
      <w:r>
        <w:rPr>
          <w:b/>
        </w:rPr>
        <w:t xml:space="preserve">Esimerkki 7.1519</w:t>
      </w:r>
    </w:p>
    <w:p>
      <w:r>
        <w:t xml:space="preserve">Lause1: Johnny pissasi lapsena uima-altaisiin. Lause2: Hän luuli pystyvänsä siihen aikuisena. Lause3: Hän vei lapsensa vesipuistoon. Lause4: Jotkut ihmiset huomasivat sen, ja Johnny joutui vaikeuksiin.</w:t>
      </w:r>
    </w:p>
    <w:p>
      <w:r>
        <w:rPr>
          <w:b/>
        </w:rPr>
        <w:t xml:space="preserve">Tulos</w:t>
      </w:r>
    </w:p>
    <w:p>
      <w:r>
        <w:t xml:space="preserve">4, Seuraavaksi hän pissasi kahluualtaaseen.</w:t>
      </w:r>
    </w:p>
    <w:p>
      <w:r>
        <w:rPr>
          <w:b/>
        </w:rPr>
        <w:t xml:space="preserve">Esimerkki 7.1520</w:t>
      </w:r>
    </w:p>
    <w:p>
      <w:r>
        <w:t xml:space="preserve">Lause1: Astman vuoksi hän ei voinut urheilla. Lause2: Hän tunsi kuvataideopettajan käden olkapäällään. Lause3: Hänen opettajansa hymyili ja sanoi Amylle, että hänestä tulisi jonain päivänä suuri taiteilija. Lause4: Amy tunsi olonsa paljon paremmaksi.</w:t>
      </w:r>
    </w:p>
    <w:p>
      <w:r>
        <w:rPr>
          <w:b/>
        </w:rPr>
        <w:t xml:space="preserve">Tulos</w:t>
      </w:r>
    </w:p>
    <w:p>
      <w:r>
        <w:t xml:space="preserve">1, Amy katseli muiden lasten leikkejä ja tuijotti inhalaattoriaan.</w:t>
      </w:r>
    </w:p>
    <w:p>
      <w:r>
        <w:rPr>
          <w:b/>
        </w:rPr>
        <w:t xml:space="preserve">Esimerkki 7.1521</w:t>
      </w:r>
    </w:p>
    <w:p>
      <w:r>
        <w:t xml:space="preserve">Lause1: Amy katseli muiden lasten leikkiä ja tuijotti inhalaattoriaan. Lause2: Astman takia hän ei voinut urheilla. Lause3: Hänen opettajansa hymyili ja sanoi Amylle, että hänestä tulisi jonain päivänä suuri taiteilija. Lause4: Amy tunsi olonsa paljon paremmaksi.</w:t>
      </w:r>
    </w:p>
    <w:p>
      <w:r>
        <w:rPr>
          <w:b/>
        </w:rPr>
        <w:t xml:space="preserve">Tulos</w:t>
      </w:r>
    </w:p>
    <w:p>
      <w:r>
        <w:t xml:space="preserve">3, Hän tunsi taideopettajansa käden olkapäällään.</w:t>
      </w:r>
    </w:p>
    <w:p>
      <w:r>
        <w:rPr>
          <w:b/>
        </w:rPr>
        <w:t xml:space="preserve">Esimerkki 7.1522</w:t>
      </w:r>
    </w:p>
    <w:p>
      <w:r>
        <w:t xml:space="preserve">Lause1: Amy katseli muiden lasten leikkiä ja tuijotti inhalaattoriaan. Lause2: Amy tunsi taideopettajan käden olkapäällään. Lause3: Opettaja hymyili ja sanoi Amylle, että hänestä tulisi jonain päivänä suuri taiteilija. Lause4: Amy tunsi olonsa paljon paremmaksi.</w:t>
      </w:r>
    </w:p>
    <w:p>
      <w:r>
        <w:rPr>
          <w:b/>
        </w:rPr>
        <w:t xml:space="preserve">Tulos</w:t>
      </w:r>
    </w:p>
    <w:p>
      <w:r>
        <w:t xml:space="preserve">2, Astman vuoksi hän ei voinut urheilla.</w:t>
      </w:r>
    </w:p>
    <w:p>
      <w:r>
        <w:rPr>
          <w:b/>
        </w:rPr>
        <w:t xml:space="preserve">Esimerkki 7.1523</w:t>
      </w:r>
    </w:p>
    <w:p>
      <w:r>
        <w:t xml:space="preserve">Lause1: Joe oli hermostunut. Lause2: Häntä jännitti, voittaisiko hän vai ei. Lause3: Joen joukkue voitti lopulta pelin jälkeen. Lause4: Joe oli hyvin ylpeä joukkueestaan.</w:t>
      </w:r>
    </w:p>
    <w:p>
      <w:r>
        <w:rPr>
          <w:b/>
        </w:rPr>
        <w:t xml:space="preserve">Tulos</w:t>
      </w:r>
    </w:p>
    <w:p>
      <w:r>
        <w:t xml:space="preserve">1, Joe ja hänen ystävänsä pelasivat tänään jalkapalloa.</w:t>
      </w:r>
    </w:p>
    <w:p>
      <w:r>
        <w:rPr>
          <w:b/>
        </w:rPr>
        <w:t xml:space="preserve">Esimerkki 7.1524</w:t>
      </w:r>
    </w:p>
    <w:p>
      <w:r>
        <w:t xml:space="preserve">Lause1: Joe ja hänen ystävänsä pelasivat tänään jalkapalloa. Lause2: Joe oli hermostunut. Lause3: Joen joukkue voitti lopulta pelin. Lause4: Joe oli hyvin ylpeä joukkueestaan.</w:t>
      </w:r>
    </w:p>
    <w:p>
      <w:r>
        <w:rPr>
          <w:b/>
        </w:rPr>
        <w:t xml:space="preserve">Tulos</w:t>
      </w:r>
    </w:p>
    <w:p>
      <w:r>
        <w:t xml:space="preserve">3, Hän oli hermostunut siitä, voittaisiko hän vai ei.</w:t>
      </w:r>
    </w:p>
    <w:p>
      <w:r>
        <w:rPr>
          <w:b/>
        </w:rPr>
        <w:t xml:space="preserve">Esimerkki 7.1525</w:t>
      </w:r>
    </w:p>
    <w:p>
      <w:r>
        <w:t xml:space="preserve">Lause1: Hän valmistautui kysymyksiin, joita he saattavat esittää. Lause2: Haastattelija näytti olevan vaikuttunut Markin vastauksista. Lause3: Haastattelija ilmoitti Markille, että hän sai työpaikan. Lause4: Mark oli hyvin onnellinen.</w:t>
      </w:r>
    </w:p>
    <w:p>
      <w:r>
        <w:rPr>
          <w:b/>
        </w:rPr>
        <w:t xml:space="preserve">Tulos</w:t>
      </w:r>
    </w:p>
    <w:p>
      <w:r>
        <w:t xml:space="preserve">1, Markilla oli tärkeä haastattelu uutta työpaikkaa varten.</w:t>
      </w:r>
    </w:p>
    <w:p>
      <w:r>
        <w:rPr>
          <w:b/>
        </w:rPr>
        <w:t xml:space="preserve">Esimerkki 7.1526</w:t>
      </w:r>
    </w:p>
    <w:p>
      <w:r>
        <w:t xml:space="preserve">Lause1: Markilla oli tärkeä haastattelu uutta työpaikkaa varten. Lause2: Hän valmistautui kysymyksiin, joita he saattavat esittää. Lause3: Haastattelija ilmoitti Markille, että hän sai työpaikan. Lause4: Mark oli hyvin onnellinen.</w:t>
      </w:r>
    </w:p>
    <w:p>
      <w:r>
        <w:rPr>
          <w:b/>
        </w:rPr>
        <w:t xml:space="preserve">Tulos</w:t>
      </w:r>
    </w:p>
    <w:p>
      <w:r>
        <w:t xml:space="preserve">3, Haastattelija näytti olevan vaikuttunut Markin vastauksista.</w:t>
      </w:r>
    </w:p>
    <w:p>
      <w:r>
        <w:rPr>
          <w:b/>
        </w:rPr>
        <w:t xml:space="preserve">Esimerkki 7.1527</w:t>
      </w:r>
    </w:p>
    <w:p>
      <w:r>
        <w:t xml:space="preserve">Lause1: Markilla oli tärkeä haastattelu uutta työpaikkaa varten. Lause2: Hän valmistautui kysymyksiin, joita he saattavat esittää. Lause3: Haastattelija näytti olevan vaikuttunut Markin vastauksista. Lause4: Haastattelija ilmoitti Markille, että hän sai työpaikan.</w:t>
      </w:r>
    </w:p>
    <w:p>
      <w:r>
        <w:rPr>
          <w:b/>
        </w:rPr>
        <w:t xml:space="preserve">Tulos</w:t>
      </w:r>
    </w:p>
    <w:p>
      <w:r>
        <w:t xml:space="preserve">5, Mark oli hyvin onnellinen.</w:t>
      </w:r>
    </w:p>
    <w:p>
      <w:r>
        <w:rPr>
          <w:b/>
        </w:rPr>
        <w:t xml:space="preserve">Esimerkki 7.1528</w:t>
      </w:r>
    </w:p>
    <w:p>
      <w:r>
        <w:t xml:space="preserve">Lause1: Elaine ei halunnut laittaa ruokaa tänä iltana. Lause2: Siksi Elaine päätti mennä ulos syömään. Lause3: Elaine harkitsi lähes tunnin ajan, minne hänen pitäisi mennä. Lause4: Elainen oli vaikea päättää.</w:t>
      </w:r>
    </w:p>
    <w:p>
      <w:r>
        <w:rPr>
          <w:b/>
        </w:rPr>
        <w:t xml:space="preserve">Tulos</w:t>
      </w:r>
    </w:p>
    <w:p>
      <w:r>
        <w:t xml:space="preserve">3, Elaine ei kuitenkaan tiennyt, missä hän halusi syödä.</w:t>
      </w:r>
    </w:p>
    <w:p>
      <w:r>
        <w:rPr>
          <w:b/>
        </w:rPr>
        <w:t xml:space="preserve">Esimerkki 7.1529</w:t>
      </w:r>
    </w:p>
    <w:p>
      <w:r>
        <w:t xml:space="preserve">Lause1: Elaine ei halunnut laittaa ruokaa tänä iltana. Lause2: Siksi Elaine päätti mennä ulos syömään. Lause3: Elaine ei kuitenkaan tiennyt, missä hän halusi syödä. Lause4: Elaine pohti lähes tunnin ajan, minne hänen pitäisi mennä.</w:t>
      </w:r>
    </w:p>
    <w:p>
      <w:r>
        <w:rPr>
          <w:b/>
        </w:rPr>
        <w:t xml:space="preserve">Tulos</w:t>
      </w:r>
    </w:p>
    <w:p>
      <w:r>
        <w:t xml:space="preserve">5, Elainen oli vaikea päättää.</w:t>
      </w:r>
    </w:p>
    <w:p>
      <w:r>
        <w:rPr>
          <w:b/>
        </w:rPr>
        <w:t xml:space="preserve">Esimerkki 7.1530</w:t>
      </w:r>
    </w:p>
    <w:p>
      <w:r>
        <w:t xml:space="preserve">Lause1: Sam yritti päästä unelmiensa yliopistoon. Lause2: Hän käytti paljon aikaa hakemuksen täyttämiseen. Lause3: Hän jätti hakemuksen. Lause4: Kolme kuukautta myöhemmin hän sai hyväksymiskirjeen.</w:t>
      </w:r>
    </w:p>
    <w:p>
      <w:r>
        <w:rPr>
          <w:b/>
        </w:rPr>
        <w:t xml:space="preserve">Tulos</w:t>
      </w:r>
    </w:p>
    <w:p>
      <w:r>
        <w:t xml:space="preserve">3, Se sai hänet tuntemaan olonsa hyväksi akateemisista saavutuksistaan.</w:t>
      </w:r>
    </w:p>
    <w:p>
      <w:r>
        <w:rPr>
          <w:b/>
        </w:rPr>
        <w:t xml:space="preserve">Esimerkki 7.1531</w:t>
      </w:r>
    </w:p>
    <w:p>
      <w:r>
        <w:t xml:space="preserve">Lause1: Sam yritti päästä unelmiensa yliopistoon. Lause2: Hän käytti paljon aikaa hakemuksen täyttämiseen. Lause3: Se sai hänet tuntemaan olonsa hyväksi akateemisista saavutuksistaan. Lause4: Hän jätti hakemuksen.</w:t>
      </w:r>
    </w:p>
    <w:p>
      <w:r>
        <w:rPr>
          <w:b/>
        </w:rPr>
        <w:t xml:space="preserve">Tulos</w:t>
      </w:r>
    </w:p>
    <w:p>
      <w:r>
        <w:t xml:space="preserve">5, 3 kuukautta myöhemmin hän sai hyväksymiskirjeen.</w:t>
      </w:r>
    </w:p>
    <w:p>
      <w:r>
        <w:rPr>
          <w:b/>
        </w:rPr>
        <w:t xml:space="preserve">Esimerkki 7.1532</w:t>
      </w:r>
    </w:p>
    <w:p>
      <w:r>
        <w:t xml:space="preserve">Lause1: He joivat 3 paukkua yhdessä baarissa. Lause2: He menivät neljään muuhun baariin ja joivat 3 paukkua jokaisessa. Lause3: Matt päätyi liian humalaan ja kadotti puhelimensa. Lause4: Matt ja ystävät kävelivät kotiin ja nukkuivat yön yli.</w:t>
      </w:r>
    </w:p>
    <w:p>
      <w:r>
        <w:rPr>
          <w:b/>
        </w:rPr>
        <w:t xml:space="preserve">Tulos</w:t>
      </w:r>
    </w:p>
    <w:p>
      <w:r>
        <w:t xml:space="preserve">1, Matt päätti eräänä iltana lähteä baarihyppelylle kahden ystävänsä kanssa.</w:t>
      </w:r>
    </w:p>
    <w:p>
      <w:r>
        <w:rPr>
          <w:b/>
        </w:rPr>
        <w:t xml:space="preserve">Esimerkki 7.1533</w:t>
      </w:r>
    </w:p>
    <w:p>
      <w:r>
        <w:t xml:space="preserve">Lause1: Matt päätti eräänä iltana lähteä baarihyppelylle kahden ystävänsä kanssa. Lause2: He joivat yhdessä baarissa kolme paukkua. Lause3: Matt päätyi liian känniin ja kadotti puhelimensa. Lause4: Matt ja ystävät kävelivät kotiin ja nukkuivat yön yli.</w:t>
      </w:r>
    </w:p>
    <w:p>
      <w:r>
        <w:rPr>
          <w:b/>
        </w:rPr>
        <w:t xml:space="preserve">Tulos</w:t>
      </w:r>
    </w:p>
    <w:p>
      <w:r>
        <w:t xml:space="preserve">3, He kävivät vielä neljässä, ja joivat 3 paukkua jokaisessa.</w:t>
      </w:r>
    </w:p>
    <w:p>
      <w:r>
        <w:rPr>
          <w:b/>
        </w:rPr>
        <w:t xml:space="preserve">Esimerkki 7.1534</w:t>
      </w:r>
    </w:p>
    <w:p>
      <w:r>
        <w:t xml:space="preserve">Lause1: Bindu suunnitteli juhlia ystäviensä kanssa. Lause2: Yksi Bindun ystävistä toi samosoja ja dooghia. Lause3: Neljä ystävää soitti musiikkia juhlissa. Lause4: Kaikilla oli hauskaa.</w:t>
      </w:r>
    </w:p>
    <w:p>
      <w:r>
        <w:rPr>
          <w:b/>
        </w:rPr>
        <w:t xml:space="preserve">Tulos</w:t>
      </w:r>
    </w:p>
    <w:p>
      <w:r>
        <w:t xml:space="preserve">2, He tapasivat hänen kotonaan keskustellakseen siitä, mitä ruokaa ja bändiä he käyttäisivät.</w:t>
      </w:r>
    </w:p>
    <w:p>
      <w:r>
        <w:rPr>
          <w:b/>
        </w:rPr>
        <w:t xml:space="preserve">Esimerkki 7.1535</w:t>
      </w:r>
    </w:p>
    <w:p>
      <w:r>
        <w:t xml:space="preserve">Lause1: Bindu suunnitteli juhlia ystäviensä kanssa. Lause2: He tapasivat hänen kotonaan keskustellakseen ruoasta ja bändistä. Lause3: Yksi Bindun ystävistä toi samosoja ja dooghia. Lause4: Neljä ystävää soitti musiikkia juhlissa.</w:t>
      </w:r>
    </w:p>
    <w:p>
      <w:r>
        <w:rPr>
          <w:b/>
        </w:rPr>
        <w:t xml:space="preserve">Tulos</w:t>
      </w:r>
    </w:p>
    <w:p>
      <w:r>
        <w:t xml:space="preserve">5, Kaikilla oli hauskaa.</w:t>
      </w:r>
    </w:p>
    <w:p>
      <w:r>
        <w:rPr>
          <w:b/>
        </w:rPr>
        <w:t xml:space="preserve">Esimerkki 7.1536</w:t>
      </w:r>
    </w:p>
    <w:p>
      <w:r>
        <w:t xml:space="preserve">Lause1: Bindu suunnitteli juhlia ystäviensä kanssa. Lause2: He tapasivat hänen kotonaan keskustellakseen ruoasta ja bändistä. Lause3: Neljä ystävää soitti musiikkia juhlissa. Lause4: Kaikilla oli hauskaa.</w:t>
      </w:r>
    </w:p>
    <w:p>
      <w:r>
        <w:rPr>
          <w:b/>
        </w:rPr>
        <w:t xml:space="preserve">Tulos</w:t>
      </w:r>
    </w:p>
    <w:p>
      <w:r>
        <w:t xml:space="preserve">3, Yksi Bindun ystävistä toi samosoja ja dooghia.</w:t>
      </w:r>
    </w:p>
    <w:p>
      <w:r>
        <w:rPr>
          <w:b/>
        </w:rPr>
        <w:t xml:space="preserve">Esimerkki 7.1537</w:t>
      </w:r>
    </w:p>
    <w:p>
      <w:r>
        <w:t xml:space="preserve">Lause1: Tyler herää ja hänen on käytävä suihkussa ennen koulua. Lause2: Hänen pikkuveljensä käyttää suihkua. Lause3: Viimein on Tylerin vuoro käydä suihkussa. Lause4: Tyler käy nopeasti suihkussa ja ehtii ajoissa bussipysäkille.</w:t>
      </w:r>
    </w:p>
    <w:p>
      <w:r>
        <w:rPr>
          <w:b/>
        </w:rPr>
        <w:t xml:space="preserve">Tulos</w:t>
      </w:r>
    </w:p>
    <w:p>
      <w:r>
        <w:t xml:space="preserve">3, Tyler on huolissaan siitä, että hän myöhästyy bussista.</w:t>
      </w:r>
    </w:p>
    <w:p>
      <w:r>
        <w:rPr>
          <w:b/>
        </w:rPr>
        <w:t xml:space="preserve">Esimerkki 7.1538</w:t>
      </w:r>
    </w:p>
    <w:p>
      <w:r>
        <w:t xml:space="preserve">Lause1: Tyler herää ja hänen on käytävä suihkussa ennen koulua. Lause2: Hänen pikkuveljensä käyttää suihkua. Lause3: Tyler on huolissaan siitä, että hän myöhästyy bussista. Lause4: Viimein on Tylerin vuoro käydä suihkussa.</w:t>
      </w:r>
    </w:p>
    <w:p>
      <w:r>
        <w:rPr>
          <w:b/>
        </w:rPr>
        <w:t xml:space="preserve">Tulos</w:t>
      </w:r>
    </w:p>
    <w:p>
      <w:r>
        <w:t xml:space="preserve">5, Tyler käy nopeasti suihkussa ja ehtii ajoissa bussipysäkille.</w:t>
      </w:r>
    </w:p>
    <w:p>
      <w:r>
        <w:rPr>
          <w:b/>
        </w:rPr>
        <w:t xml:space="preserve">Esimerkki 7.1539</w:t>
      </w:r>
    </w:p>
    <w:p>
      <w:r>
        <w:t xml:space="preserve">Lause1: Thomas oli viime aikoina tuntenut olevansa piilossa. Lause2: Hänen lääkärinsä kertoi, että hänen kolesteroliarvonsa olivat hieman korkeat. Lause3: Thomas alkoi syödä terveellisemmin ja käydä kävelyillä. Lause4: Hänen lääkärinsä oli hyvin tyytyväinen hänen seuraavassa tarkastuksessaan.</w:t>
      </w:r>
    </w:p>
    <w:p>
      <w:r>
        <w:rPr>
          <w:b/>
        </w:rPr>
        <w:t xml:space="preserve">Tulos</w:t>
      </w:r>
    </w:p>
    <w:p>
      <w:r>
        <w:t xml:space="preserve">2, Hän meni lääkäriin tarkastukseen.</w:t>
      </w:r>
    </w:p>
    <w:p>
      <w:r>
        <w:rPr>
          <w:b/>
        </w:rPr>
        <w:t xml:space="preserve">Esimerkki 7.1540</w:t>
      </w:r>
    </w:p>
    <w:p>
      <w:r>
        <w:t xml:space="preserve">Lause1: Thomas oli viime aikoina tuntenut olevansa piilossa. Lause2: Hän kävi lääkärissä tarkastuksessa. Lause3: Lääkäri kertoi hänelle, että hänen kolesteroliarvonsa olivat hieman korkeat. Lause4: Hänen lääkärinsä oli hyvin tyytyväinen hänen seuraavassa tarkastuksessaan.</w:t>
      </w:r>
    </w:p>
    <w:p>
      <w:r>
        <w:rPr>
          <w:b/>
        </w:rPr>
        <w:t xml:space="preserve">Tulos</w:t>
      </w:r>
    </w:p>
    <w:p>
      <w:r>
        <w:t xml:space="preserve">4, Thomas alkoi syödä terveellisemmin ja käydä kävelyillä.</w:t>
      </w:r>
    </w:p>
    <w:p>
      <w:r>
        <w:rPr>
          <w:b/>
        </w:rPr>
        <w:t xml:space="preserve">Esimerkki 7.1541</w:t>
      </w:r>
    </w:p>
    <w:p>
      <w:r>
        <w:t xml:space="preserve">Lause1: Kello soi, mutta ketään ei ollut paikalla. Lause2: Hän avasi oven hitaasti ja kurkisti ulos. Lause3: Hänen veljensä hyppäsi ulos ja säikäytti hänet kunnolla. Lause4: Hän huusi ja työnsi veljensä pois.</w:t>
      </w:r>
    </w:p>
    <w:p>
      <w:r>
        <w:rPr>
          <w:b/>
        </w:rPr>
        <w:t xml:space="preserve">Tulos</w:t>
      </w:r>
    </w:p>
    <w:p>
      <w:r>
        <w:t xml:space="preserve">2, Hän oli epävarma siitä, pitäisikö hänen avata ovi vai ei.</w:t>
      </w:r>
    </w:p>
    <w:p>
      <w:r>
        <w:rPr>
          <w:b/>
        </w:rPr>
        <w:t xml:space="preserve">Esimerkki 7.1542</w:t>
      </w:r>
    </w:p>
    <w:p>
      <w:r>
        <w:t xml:space="preserve">Lause1: Kello soi, mutta ketään ei ollut paikalla. Lause2: Hän oli epävarma siitä, pitäisikö hänen avata ovi vai ei. Lause3: Hitaasti hän narisevasti avasi oven ja kurkisti ulos. Lause4: Hän huusi ja työnsi veljensä pois.</w:t>
      </w:r>
    </w:p>
    <w:p>
      <w:r>
        <w:rPr>
          <w:b/>
        </w:rPr>
        <w:t xml:space="preserve">Tulos</w:t>
      </w:r>
    </w:p>
    <w:p>
      <w:r>
        <w:t xml:space="preserve">4, Hänen veljensä hyppäsi hänen kimppuunsa ja säikäytti hänet kunnolla.</w:t>
      </w:r>
    </w:p>
    <w:p>
      <w:r>
        <w:rPr>
          <w:b/>
        </w:rPr>
        <w:t xml:space="preserve">Esimerkki 7.1543</w:t>
      </w:r>
    </w:p>
    <w:p>
      <w:r>
        <w:t xml:space="preserve">Lause1: Hän päätti ajaa maatilamarkkinoille poimimaan herkullisia omenoita. Lause2: Hän kompastui ja kaatui kävellessään hedelmätarhassa. Lause3: Hän mursi molemmat ranteensa. Lause4: Stephanie ei päässyt ylös ennen kuin joku löysi hänet.</w:t>
      </w:r>
    </w:p>
    <w:p>
      <w:r>
        <w:rPr>
          <w:b/>
        </w:rPr>
        <w:t xml:space="preserve">Tulos</w:t>
      </w:r>
    </w:p>
    <w:p>
      <w:r>
        <w:t xml:space="preserve">1, Stephanie halusi tehdä omenasosetta.</w:t>
      </w:r>
    </w:p>
    <w:p>
      <w:r>
        <w:rPr>
          <w:b/>
        </w:rPr>
        <w:t xml:space="preserve">Esimerkki 7.1544</w:t>
      </w:r>
    </w:p>
    <w:p>
      <w:r>
        <w:t xml:space="preserve">Lause1: Stephanie halusi tehdä omenasosetta. Lause2: Hän päätti ajaa maatilalle poimimaan herkullisia omenoita. Lause3: Hän kompastui ja kaatui kävellessään hedelmätarhan läpi. Lause4: Stephanie ei päässyt ylös ennen kuin joku löysi hänet.</w:t>
      </w:r>
    </w:p>
    <w:p>
      <w:r>
        <w:rPr>
          <w:b/>
        </w:rPr>
        <w:t xml:space="preserve">Tulos</w:t>
      </w:r>
    </w:p>
    <w:p>
      <w:r>
        <w:t xml:space="preserve">4, Hän mursi molemmat ranteensa.</w:t>
      </w:r>
    </w:p>
    <w:p>
      <w:r>
        <w:rPr>
          <w:b/>
        </w:rPr>
        <w:t xml:space="preserve">Esimerkki 7.1545</w:t>
      </w:r>
    </w:p>
    <w:p>
      <w:r>
        <w:t xml:space="preserve">Lause1: Roy ei voinut ymmärtää, miksi hänen asuntonsa haisi niin pahalle. Lause2: Hänen ystävänsä kommentoivat sitä, kun he menivät käymään. Lause3: Se osoittautui jääkaapissa olevaksi vanhaksi kalaksi. Lause4: Roy heitti vanhan kalan pois, ja kaikki tuoksui paremmalta.</w:t>
      </w:r>
    </w:p>
    <w:p>
      <w:r>
        <w:rPr>
          <w:b/>
        </w:rPr>
        <w:t xml:space="preserve">Tulos</w:t>
      </w:r>
    </w:p>
    <w:p>
      <w:r>
        <w:t xml:space="preserve">3, Kaikki päättivät etsiä lähdettä.</w:t>
      </w:r>
    </w:p>
    <w:p>
      <w:r>
        <w:rPr>
          <w:b/>
        </w:rPr>
        <w:t xml:space="preserve">Esimerkki 7.1546</w:t>
      </w:r>
    </w:p>
    <w:p>
      <w:r>
        <w:t xml:space="preserve">Lause1: Roy ei voinut ymmärtää, miksi hänen asuntonsa haisi niin pahalle. Lause2: Hänen ystävänsä kommentoivat sitä, kun he menivät käymään. Lause3: Kaikki päättivät etsiä lähdettä. Lause4: Se osoittautui jääkaapissa olevaksi vanhaksi kalaksi.</w:t>
      </w:r>
    </w:p>
    <w:p>
      <w:r>
        <w:rPr>
          <w:b/>
        </w:rPr>
        <w:t xml:space="preserve">Tulos</w:t>
      </w:r>
    </w:p>
    <w:p>
      <w:r>
        <w:t xml:space="preserve">5, Roy heitti vanhan kalastajan pois, ja kaikki tuoksui paremmalta.</w:t>
      </w:r>
    </w:p>
    <w:p>
      <w:r>
        <w:rPr>
          <w:b/>
        </w:rPr>
        <w:t xml:space="preserve">Esimerkki 7.1547</w:t>
      </w:r>
    </w:p>
    <w:p>
      <w:r>
        <w:t xml:space="preserve">Lause1: Jimmy kasvoi hyvin köyhänä. Lause2: Kun hän pääsi hyvään yliopistoon, he tekivät kahta työtä, jotta heillä olisi varaa siihen. Lause3: Kun hän valmistui, hän halusi osoittaa kiitollisuutensa. Lause4: Niinpä hän maksoi heille takaisin collegea varten.</w:t>
      </w:r>
    </w:p>
    <w:p>
      <w:r>
        <w:rPr>
          <w:b/>
        </w:rPr>
        <w:t xml:space="preserve">Tulos</w:t>
      </w:r>
    </w:p>
    <w:p>
      <w:r>
        <w:t xml:space="preserve">2, Kuitenkin hänen vanhempansa tekivät aina parhaansa antaakseen hänelle.</w:t>
      </w:r>
    </w:p>
    <w:p>
      <w:r>
        <w:rPr>
          <w:b/>
        </w:rPr>
        <w:t xml:space="preserve">Esimerkki 7.1548</w:t>
      </w:r>
    </w:p>
    <w:p>
      <w:r>
        <w:t xml:space="preserve">Lause1: Jimmy kasvoi hyvin köyhänä. Lause2: Hänen vanhempansa tekivät kuitenkin aina parhaansa elättääkseen hänet. Lause3: Kun hän valmistui, hän halusi osoittaa kiitollisuutensa. Lause4: Niinpä hän maksoi heille takaisin collegea varten.</w:t>
      </w:r>
    </w:p>
    <w:p>
      <w:r>
        <w:rPr>
          <w:b/>
        </w:rPr>
        <w:t xml:space="preserve">Tulos</w:t>
      </w:r>
    </w:p>
    <w:p>
      <w:r>
        <w:t xml:space="preserve">3, Kun hän pääsi hyvään yliopistoon, he tekivät kahta työtä, jotta heillä olisi varaa siihen.</w:t>
      </w:r>
    </w:p>
    <w:p>
      <w:r>
        <w:rPr>
          <w:b/>
        </w:rPr>
        <w:t xml:space="preserve">Esimerkki 7.1549</w:t>
      </w:r>
    </w:p>
    <w:p>
      <w:r>
        <w:t xml:space="preserve">Lause1: Jimmy kasvoi hyvin köyhänä. Lause2: Hänen vanhempansa tekivät kuitenkin aina parhaansa elättääkseen hänet. Lause3: Kun Jimmy pääsi hyvään yliopistoon, he tekivät kahta työtä, jotta heillä olisi varaa siihen. Lause4: Niinpä hän maksoi heille takaisin yliopiston.</w:t>
      </w:r>
    </w:p>
    <w:p>
      <w:r>
        <w:rPr>
          <w:b/>
        </w:rPr>
        <w:t xml:space="preserve">Tulos</w:t>
      </w:r>
    </w:p>
    <w:p>
      <w:r>
        <w:t xml:space="preserve">4, Kun hän valmistui, hän halusi osoittaa arvostustaan.</w:t>
      </w:r>
    </w:p>
    <w:p>
      <w:r>
        <w:rPr>
          <w:b/>
        </w:rPr>
        <w:t xml:space="preserve">Esimerkki 7.1550</w:t>
      </w:r>
    </w:p>
    <w:p>
      <w:r>
        <w:t xml:space="preserve">Lause1: Jill yllättyi, kun komea poika pyysi häntä college-tansseihin. Lause2: Jill murehti hiuksiaan, kun hänen kämppäkaverinsa valmistautuivat. Lause3: Jillin kämppikset sanoivat voivansa auttaa. Lause4: Jillin seuralainen saapui paikalle ja kehui hänen ulkonäköään.</w:t>
      </w:r>
    </w:p>
    <w:p>
      <w:r>
        <w:rPr>
          <w:b/>
        </w:rPr>
        <w:t xml:space="preserve">Tulos</w:t>
      </w:r>
    </w:p>
    <w:p>
      <w:r>
        <w:t xml:space="preserve">4, Jill sai pukeutumisensa valmiiksi toogan kaltaiseen valkoiseen pukuunsa.</w:t>
      </w:r>
    </w:p>
    <w:p>
      <w:r>
        <w:rPr>
          <w:b/>
        </w:rPr>
        <w:t xml:space="preserve">Esimerkki 7.1551</w:t>
      </w:r>
    </w:p>
    <w:p>
      <w:r>
        <w:t xml:space="preserve">Lause1: Jill murehti hiuksiaan, kun hänen kämppäkaverinsa valmistautuivat. Lause2: Jillin kämppikset sanoivat voivansa auttaa. Lause3: Jill sai valmiiksi pukeutumisensa toogamaiseen valkoiseen aamutakkiinsa. Lause4: Hänen seuralaisensa saapui ja kehui hänen ulkonäköään.</w:t>
      </w:r>
    </w:p>
    <w:p>
      <w:r>
        <w:rPr>
          <w:b/>
        </w:rPr>
        <w:t xml:space="preserve">Tulos</w:t>
      </w:r>
    </w:p>
    <w:p>
      <w:r>
        <w:t xml:space="preserve">1, Jill yllättyi, kun komea poika pyysi häntä collegetansseihin.</w:t>
      </w:r>
    </w:p>
    <w:p>
      <w:r>
        <w:rPr>
          <w:b/>
        </w:rPr>
        <w:t xml:space="preserve">Esimerkki 7.1552</w:t>
      </w:r>
    </w:p>
    <w:p>
      <w:r>
        <w:t xml:space="preserve">Lause1: Tuuli oli kova ja vei banderollin pois. Lause2: Omistaja ajoi kielletyn bannerinsa perässä kaupungin halki. Lause3: Se laskeutui vanhan naisen takapihalle. Lause4: Vanha nainen kieltäytyi antamasta banneria takaisin.</w:t>
      </w:r>
    </w:p>
    <w:p>
      <w:r>
        <w:rPr>
          <w:b/>
        </w:rPr>
        <w:t xml:space="preserve">Tulos</w:t>
      </w:r>
    </w:p>
    <w:p>
      <w:r>
        <w:t xml:space="preserve">1, Baarin omistaja laittoi suuren banderollin mainostamaan baariaan.</w:t>
      </w:r>
    </w:p>
    <w:p>
      <w:r>
        <w:rPr>
          <w:b/>
        </w:rPr>
        <w:t xml:space="preserve">Esimerkki 7.1553</w:t>
      </w:r>
    </w:p>
    <w:p>
      <w:r>
        <w:t xml:space="preserve">Lause1: Baarin omistaja laittoi suuren banderollin mainostaakseen baariaan. Lause2: Tuuli oli kova ja vei banderollin pois. Lause3: Omistaja jahtasi banneriaan kaupungin halki. Lause4: Vanha nainen kieltäytyi antamasta banneria takaisin.</w:t>
      </w:r>
    </w:p>
    <w:p>
      <w:r>
        <w:rPr>
          <w:b/>
        </w:rPr>
        <w:t xml:space="preserve">Tulos</w:t>
      </w:r>
    </w:p>
    <w:p>
      <w:r>
        <w:t xml:space="preserve">4, Se laskeutui vanhan naisen takapihalle.</w:t>
      </w:r>
    </w:p>
    <w:p>
      <w:r>
        <w:rPr>
          <w:b/>
        </w:rPr>
        <w:t xml:space="preserve">Esimerkki 7.1554</w:t>
      </w:r>
    </w:p>
    <w:p>
      <w:r>
        <w:t xml:space="preserve">Lause1: Äidilläni on kurpitsapatukoiden resepti, josta pidän kovasti. Lause2: Hän teki niitä kerran minulle, koska minulla oli huono päivä. Lause3: Söin kurpitsapatukoita ja tunsin oloni paljon paremmaksi. Lause4: Tein kurpitsapatukoita myöhemmin elämässäni, ja ne muistuttivat minua äidistäni.</w:t>
      </w:r>
    </w:p>
    <w:p>
      <w:r>
        <w:rPr>
          <w:b/>
        </w:rPr>
        <w:t xml:space="preserve">Tulos</w:t>
      </w:r>
    </w:p>
    <w:p>
      <w:r>
        <w:t xml:space="preserve">4, Palkit muistuttivat minua siitä, että äitini välittää minusta.</w:t>
      </w:r>
    </w:p>
    <w:p>
      <w:r>
        <w:rPr>
          <w:b/>
        </w:rPr>
        <w:t xml:space="preserve">Esimerkki 7.1555</w:t>
      </w:r>
    </w:p>
    <w:p>
      <w:r>
        <w:t xml:space="preserve">Lause1: Äidilläni on kurpitsapatukoiden resepti, josta pidän kovasti. Lause2: Söin kurpitsapatukoita ja tunsin oloni paljon paremmaksi. Lause3: Patukat muistuttivat minua siitä, että äitini välittää minusta. Lause4: Tein myöhemmin kurpitsapatukoita ja ne muistuttivat minua äidistäni.</w:t>
      </w:r>
    </w:p>
    <w:p>
      <w:r>
        <w:rPr>
          <w:b/>
        </w:rPr>
        <w:t xml:space="preserve">Tulos</w:t>
      </w:r>
    </w:p>
    <w:p>
      <w:r>
        <w:t xml:space="preserve">2, Hän teki kerran niitä minulle, koska minulla oli huono päivä.</w:t>
      </w:r>
    </w:p>
    <w:p>
      <w:r>
        <w:rPr>
          <w:b/>
        </w:rPr>
        <w:t xml:space="preserve">Esimerkki 7.1556</w:t>
      </w:r>
    </w:p>
    <w:p>
      <w:r>
        <w:t xml:space="preserve">Lause1: Äidilläni on kurpitsapatukoiden resepti, josta pidän kovasti. Lause2: Hän teki niitä kerran minulle, koska minulla oli huono päivä. Lause3: Söin kurpitsapatukoita ja tunsin oloni paljon paremmaksi. Lause4: Patukat muistuttivat minua siitä, että äitini välittää minusta.</w:t>
      </w:r>
    </w:p>
    <w:p>
      <w:r>
        <w:rPr>
          <w:b/>
        </w:rPr>
        <w:t xml:space="preserve">Tulos</w:t>
      </w:r>
    </w:p>
    <w:p>
      <w:r>
        <w:t xml:space="preserve">5, tein kurpitsapatukoita myöhemmin elämässäni, ja ne muistuttivat minua äidistäni.</w:t>
      </w:r>
    </w:p>
    <w:p>
      <w:r>
        <w:rPr>
          <w:b/>
        </w:rPr>
        <w:t xml:space="preserve">Esimerkki 7.1557</w:t>
      </w:r>
    </w:p>
    <w:p>
      <w:r>
        <w:t xml:space="preserve">Lause1: Hänen isoisänsä rakasti lintujen tarkkailua, joten Tim seurasi sitä hänen kanssaan. Lause2: He merkitsivät havaintonsa muistikirjaan. Lause3: Pian Tim oli todella kiinnostunut! Lause4: Tim ja hänen isoisänsä löysivät harrastuksen, josta he molemmat nauttivat.</w:t>
      </w:r>
    </w:p>
    <w:p>
      <w:r>
        <w:rPr>
          <w:b/>
        </w:rPr>
        <w:t xml:space="preserve">Tulos</w:t>
      </w:r>
    </w:p>
    <w:p>
      <w:r>
        <w:t xml:space="preserve">1, Tim päätti viettää enemmän aikaa isoisänsä kanssa.</w:t>
      </w:r>
    </w:p>
    <w:p>
      <w:r>
        <w:rPr>
          <w:b/>
        </w:rPr>
        <w:t xml:space="preserve">Esimerkki 7.1558</w:t>
      </w:r>
    </w:p>
    <w:p>
      <w:r>
        <w:t xml:space="preserve">Lause1: Tim päätti viettää enemmän aikaa isoisänsä kanssa. Lause2: Hänen isoisänsä rakasti lintujen tarkkailua, joten Tim katseli niitä hänen kanssaan. Lause3: He merkitsivät havaintonsa muistikirjaan. Lause4: Tim ja hänen isoisänsä löysivät harrastuksen, josta he molemmat nauttivat.</w:t>
      </w:r>
    </w:p>
    <w:p>
      <w:r>
        <w:rPr>
          <w:b/>
        </w:rPr>
        <w:t xml:space="preserve">Tulos</w:t>
      </w:r>
    </w:p>
    <w:p>
      <w:r>
        <w:t xml:space="preserve">4, Pian Tim oli todella kiinnostunut!</w:t>
      </w:r>
    </w:p>
    <w:p>
      <w:r>
        <w:rPr>
          <w:b/>
        </w:rPr>
        <w:t xml:space="preserve">Esimerkki 7.1559</w:t>
      </w:r>
    </w:p>
    <w:p>
      <w:r>
        <w:t xml:space="preserve">Lause1: Tim päätti viettää enemmän aikaa isoisänsä kanssa. Lause2: He merkitsivät havaintonsa muistikirjaan. Lause3: Pian Tim oli todella kiinnostunut! Lause4: Tim ja hänen isoisänsä löysivät harrastuksen, josta he molemmat nauttivat.</w:t>
      </w:r>
    </w:p>
    <w:p>
      <w:r>
        <w:rPr>
          <w:b/>
        </w:rPr>
        <w:t xml:space="preserve">Tulos</w:t>
      </w:r>
    </w:p>
    <w:p>
      <w:r>
        <w:t xml:space="preserve">2, Hänen isoisänsä rakasti lintujen tarkkailua, joten Tim katseli niitä hänen kanssaan.</w:t>
      </w:r>
    </w:p>
    <w:p>
      <w:r>
        <w:rPr>
          <w:b/>
        </w:rPr>
        <w:t xml:space="preserve">Esimerkki 7.1560</w:t>
      </w:r>
    </w:p>
    <w:p>
      <w:r>
        <w:t xml:space="preserve">Lause1: Danny oli kesällä töissä paikallisessa jäätelökioskissa. Lause2: Hän oli hyvin innoissaan aloittaessaan ensimmäisen työpaikkansa. Lause3: Hänen ensimmäisenä päivänään pieni poika pudotti jäätelönsä lattialle. Lause4: Hän antoi pojalle toisen kauhallisen jäätelöä.</w:t>
      </w:r>
    </w:p>
    <w:p>
      <w:r>
        <w:rPr>
          <w:b/>
        </w:rPr>
        <w:t xml:space="preserve">Tulos</w:t>
      </w:r>
    </w:p>
    <w:p>
      <w:r>
        <w:t xml:space="preserve">4, Danny tiesi epäröimättä, mitä tehdä.</w:t>
      </w:r>
    </w:p>
    <w:p>
      <w:r>
        <w:rPr>
          <w:b/>
        </w:rPr>
        <w:t xml:space="preserve">Esimerkki 7.1561</w:t>
      </w:r>
    </w:p>
    <w:p>
      <w:r>
        <w:t xml:space="preserve">Lause1: Hän oli hyvin innoissaan aloittaessaan ensimmäisen työpaikkansa. Lause2: Pikkupoika pudotti jäätelönsä lattialle ensimmäisenä päivänään. Lause3: Danny tiesi epäröimättä, mitä tehdä. Lause4: Hän antoi pojalle toisen kauhallisen jäätelöä.</w:t>
      </w:r>
    </w:p>
    <w:p>
      <w:r>
        <w:rPr>
          <w:b/>
        </w:rPr>
        <w:t xml:space="preserve">Tulos</w:t>
      </w:r>
    </w:p>
    <w:p>
      <w:r>
        <w:t xml:space="preserve">1, Danny oli kesällä töissä paikallisessa jäätelökioskissa.</w:t>
      </w:r>
    </w:p>
    <w:p>
      <w:r>
        <w:rPr>
          <w:b/>
        </w:rPr>
        <w:t xml:space="preserve">Esimerkki 7.1562</w:t>
      </w:r>
    </w:p>
    <w:p>
      <w:r>
        <w:t xml:space="preserve">Lause1: Laurence ja hänen perheensä päättivät muuttaa. Lause2: Ensin he pakkasivat huonekalunsa. Lause3: Sitten he pakkasivat kaiken muun. Lause4: Laurence ja hänen perheensä ajoivat uuteen kotiinsa.</w:t>
      </w:r>
    </w:p>
    <w:p>
      <w:r>
        <w:rPr>
          <w:b/>
        </w:rPr>
        <w:t xml:space="preserve">Tulos</w:t>
      </w:r>
    </w:p>
    <w:p>
      <w:r>
        <w:t xml:space="preserve">4, Kaikki heidän omaisuutensa siirrettiin pakettiautoon.</w:t>
      </w:r>
    </w:p>
    <w:p>
      <w:r>
        <w:rPr>
          <w:b/>
        </w:rPr>
        <w:t xml:space="preserve">Esimerkki 7.1563</w:t>
      </w:r>
    </w:p>
    <w:p>
      <w:r>
        <w:t xml:space="preserve">Lause1: Laurence ja hänen perheensä päättivät muuttaa. Lause2: Ensin he pakkasivat huonekalunsa. Lause3: Kaikki heidän omaisuutensa siirrettiin pakettiautoon. Lause4: Laurence ja hänen perheensä ajoivat uuteen kotiinsa.</w:t>
      </w:r>
    </w:p>
    <w:p>
      <w:r>
        <w:rPr>
          <w:b/>
        </w:rPr>
        <w:t xml:space="preserve">Tulos</w:t>
      </w:r>
    </w:p>
    <w:p>
      <w:r>
        <w:t xml:space="preserve">3, Sitten he pakkasivat kaiken muun.</w:t>
      </w:r>
    </w:p>
    <w:p>
      <w:r>
        <w:rPr>
          <w:b/>
        </w:rPr>
        <w:t xml:space="preserve">Esimerkki 7.1564</w:t>
      </w:r>
    </w:p>
    <w:p>
      <w:r>
        <w:t xml:space="preserve">Lause1: Joy halusi löytää täydellisen kuoren erakkorapulleen. Lause2: Hän tutki rantaa koko aamun. Lause3: Kaikki, mikä saattoi toimia, oli rikki! Lause4: Hänen oli sittenkin ostettava simpukka.</w:t>
      </w:r>
    </w:p>
    <w:p>
      <w:r>
        <w:rPr>
          <w:b/>
        </w:rPr>
        <w:t xml:space="preserve">Tulos</w:t>
      </w:r>
    </w:p>
    <w:p>
      <w:r>
        <w:t xml:space="preserve">2, Hän voisi ostaa sellaisen, mutta olisi erikoisempaa, jos hän löytäisi sen.</w:t>
      </w:r>
    </w:p>
    <w:p>
      <w:r>
        <w:rPr>
          <w:b/>
        </w:rPr>
        <w:t xml:space="preserve">Esimerkki 7.1565</w:t>
      </w:r>
    </w:p>
    <w:p>
      <w:r>
        <w:t xml:space="preserve">Lause1: Hän voisi ostaa sellaisen, mutta olisi erikoisempaa, jos hän löytäisi sen. Lause2: Hän tutki rantaa koko aamun. Lause3: Kaikki, mikä saattoi toimia, oli rikki! Lause4: Hänen oli sittenkin ostettava simpukka.</w:t>
      </w:r>
    </w:p>
    <w:p>
      <w:r>
        <w:rPr>
          <w:b/>
        </w:rPr>
        <w:t xml:space="preserve">Tulos</w:t>
      </w:r>
    </w:p>
    <w:p>
      <w:r>
        <w:t xml:space="preserve">1, Joy halusi löytää täydellisen kuoren erakkorapulleen.</w:t>
      </w:r>
    </w:p>
    <w:p>
      <w:r>
        <w:rPr>
          <w:b/>
        </w:rPr>
        <w:t xml:space="preserve">Esimerkki 7.1566</w:t>
      </w:r>
    </w:p>
    <w:p>
      <w:r>
        <w:t xml:space="preserve">Lause1: Joy halusi löytää täydellisen kuoren erakkorapulleen. Lause2: Hän voisi ostaa sellaisen, mutta olisi erikoisempaa, jos hän löytäisi sen. Lause3: Hän tutki rantaa koko aamun. Lause4: Kaikki, mikä saattaisi toimia, oli rikki!</w:t>
      </w:r>
    </w:p>
    <w:p>
      <w:r>
        <w:rPr>
          <w:b/>
        </w:rPr>
        <w:t xml:space="preserve">Tulos</w:t>
      </w:r>
    </w:p>
    <w:p>
      <w:r>
        <w:t xml:space="preserve">5, Hänen oli sittenkin ostettava kuori.</w:t>
      </w:r>
    </w:p>
    <w:p>
      <w:r>
        <w:rPr>
          <w:b/>
        </w:rPr>
        <w:t xml:space="preserve">Esimerkki 7.1567</w:t>
      </w:r>
    </w:p>
    <w:p>
      <w:r>
        <w:t xml:space="preserve">Lause1: Hän halusi häidensä sujuvan täydellisesti. Lause2: Kaikki meni hyvin iltaan asti. Lause3: Joku tuli hyvin päihtyneeksi ja putosi kakkuun! Lause4: Weston ja hänen vaimonsa heittivät päihtyneen henkilön ulos.</w:t>
      </w:r>
    </w:p>
    <w:p>
      <w:r>
        <w:rPr>
          <w:b/>
        </w:rPr>
        <w:t xml:space="preserve">Tulos</w:t>
      </w:r>
    </w:p>
    <w:p>
      <w:r>
        <w:t xml:space="preserve">1, Westin oli menossa naimisiin!</w:t>
      </w:r>
    </w:p>
    <w:p>
      <w:r>
        <w:rPr>
          <w:b/>
        </w:rPr>
        <w:t xml:space="preserve">Esimerkki 7.1568</w:t>
      </w:r>
    </w:p>
    <w:p>
      <w:r>
        <w:t xml:space="preserve">Lause1: Westin oli menossa naimisiin! Lause2: Hän halusi häidensä sujuvan täydellisesti. Lause3: Kaikki meni hyvin iltaan asti. Lause4: Weston ja hänen vaimonsa heittivät päihtyneen henkilön ulos.</w:t>
      </w:r>
    </w:p>
    <w:p>
      <w:r>
        <w:rPr>
          <w:b/>
        </w:rPr>
        <w:t xml:space="preserve">Tulos</w:t>
      </w:r>
    </w:p>
    <w:p>
      <w:r>
        <w:t xml:space="preserve">4, Joku oli hyvin päihtynyt ja putosi kakkuun!</w:t>
      </w:r>
    </w:p>
    <w:p>
      <w:r>
        <w:rPr>
          <w:b/>
        </w:rPr>
        <w:t xml:space="preserve">Esimerkki 7.1569</w:t>
      </w:r>
    </w:p>
    <w:p>
      <w:r>
        <w:t xml:space="preserve">Lause1: Joe auttoi isäänsä raivaamaan metsää heidän pihansa takaosassa. Lause2: Hän kuuli yhtäkkiä kovaa surinaa. Lause3: Hän oli sekoittanut mehiläispesän. Lause4: Joe oli vihainen siitä, että hän loukkaantui.</w:t>
      </w:r>
    </w:p>
    <w:p>
      <w:r>
        <w:rPr>
          <w:b/>
        </w:rPr>
        <w:t xml:space="preserve">Tulos</w:t>
      </w:r>
    </w:p>
    <w:p>
      <w:r>
        <w:t xml:space="preserve">4, Häntä pistettiin kuusi kertaa ennen kuin hän pääsi pakenemaan.</w:t>
      </w:r>
    </w:p>
    <w:p>
      <w:r>
        <w:rPr>
          <w:b/>
        </w:rPr>
        <w:t xml:space="preserve">Esimerkki 7.1570</w:t>
      </w:r>
    </w:p>
    <w:p>
      <w:r>
        <w:t xml:space="preserve">Lause1: Hän kuuli yhtäkkiä kovaa surinaa. Lause2: Hän oli sekoittanut mehiläispesän. Lause3: Häntä pisti kuusi kertaa ennen kuin hän pääsi pakenemaan. Lause4: Joe oli vihainen siitä, että hän loukkaantui.</w:t>
      </w:r>
    </w:p>
    <w:p>
      <w:r>
        <w:rPr>
          <w:b/>
        </w:rPr>
        <w:t xml:space="preserve">Tulos</w:t>
      </w:r>
    </w:p>
    <w:p>
      <w:r>
        <w:t xml:space="preserve">1. Joe auttoi isäänsä raivaamaan metsää heidän pihansa takaosassa.</w:t>
      </w:r>
    </w:p>
    <w:p>
      <w:r>
        <w:rPr>
          <w:b/>
        </w:rPr>
        <w:t xml:space="preserve">Esimerkki 7.1571</w:t>
      </w:r>
    </w:p>
    <w:p>
      <w:r>
        <w:t xml:space="preserve">Lause1: Hän treenasi joka ilta yrittäessään saavuttaa tavoitteensa. Lause2: Hänen ahkeruutensa tuotti tulosta, ja hän sai paikan suositussa kilpailussa. Lause3: Hän näytti taitonsa nostamalla yli 250 kiloa. Lause4: Tim oli hyvin päättäväinen.</w:t>
      </w:r>
    </w:p>
    <w:p>
      <w:r>
        <w:rPr>
          <w:b/>
        </w:rPr>
        <w:t xml:space="preserve">Tulos</w:t>
      </w:r>
    </w:p>
    <w:p>
      <w:r>
        <w:t xml:space="preserve">1, Timillä oli unelmia tulla suureksi kehonrakentajaksi.</w:t>
      </w:r>
    </w:p>
    <w:p>
      <w:r>
        <w:rPr>
          <w:b/>
        </w:rPr>
        <w:t xml:space="preserve">Esimerkki 7.1572</w:t>
      </w:r>
    </w:p>
    <w:p>
      <w:r>
        <w:t xml:space="preserve">Lause1: Tim haaveili, että hänestä tulisi suuri kehonrakentaja. Lause2: Hän treenasi joka ilta yrittäessään saavuttaa tavoitteensa. Lause3: Hänen ahkeruutensa tuotti tulosta, ja hän sai paikan suositusta kilpailusta. Lause4: Tim oli hyvin päättäväinen.</w:t>
      </w:r>
    </w:p>
    <w:p>
      <w:r>
        <w:rPr>
          <w:b/>
        </w:rPr>
        <w:t xml:space="preserve">Tulos</w:t>
      </w:r>
    </w:p>
    <w:p>
      <w:r>
        <w:t xml:space="preserve">4, Hän osoitti taitonsa nostamalla yli 250 kiloa.</w:t>
      </w:r>
    </w:p>
    <w:p>
      <w:r>
        <w:rPr>
          <w:b/>
        </w:rPr>
        <w:t xml:space="preserve">Esimerkki 7.1573</w:t>
      </w:r>
    </w:p>
    <w:p>
      <w:r>
        <w:t xml:space="preserve">Lause1: Tim haaveili, että hänestä tulisi suuri kehonrakentaja. Lause2: Hän treenasi joka ilta yrittäessään saavuttaa tavoitteensa. Lause3: Hänen ahkeruutensa tuotti tulosta, ja hän sai paikan suositusta kilpailusta. Lause4: Hän näytti taitonsa nostamalla yli 250 kiloa.</w:t>
      </w:r>
    </w:p>
    <w:p>
      <w:r>
        <w:rPr>
          <w:b/>
        </w:rPr>
        <w:t xml:space="preserve">Tulos</w:t>
      </w:r>
    </w:p>
    <w:p>
      <w:r>
        <w:t xml:space="preserve">5, Tim oli hyvin päättäväinen.</w:t>
      </w:r>
    </w:p>
    <w:p>
      <w:r>
        <w:rPr>
          <w:b/>
        </w:rPr>
        <w:t xml:space="preserve">Esimerkki 7.1574</w:t>
      </w:r>
    </w:p>
    <w:p>
      <w:r>
        <w:t xml:space="preserve">Lause1: Henry käveli luokalleen. Lause2: Valitettavasti joku törmäsi häneen. Lause3: Hänen puhelimensa putosi hänen kädestään ja putosi maahan. Lause4: Henkilö pyysi Henryltä anteeksi.</w:t>
      </w:r>
    </w:p>
    <w:p>
      <w:r>
        <w:rPr>
          <w:b/>
        </w:rPr>
        <w:t xml:space="preserve">Tulos</w:t>
      </w:r>
    </w:p>
    <w:p>
      <w:r>
        <w:t xml:space="preserve">2, Samaan aikaan hän yritti puhdistaa puhelimensa näyttöä liinalla.</w:t>
      </w:r>
    </w:p>
    <w:p>
      <w:r>
        <w:rPr>
          <w:b/>
        </w:rPr>
        <w:t xml:space="preserve">Esimerkki 7.1575</w:t>
      </w:r>
    </w:p>
    <w:p>
      <w:r>
        <w:t xml:space="preserve">Lause1: Henry käveli luokalleen. Lause2: Hän yritti samaan aikaan puhdistaa puhelimensa näyttöä liinalla. Lause3: Hänen puhelimensa putosi hänen kädestään ja putosi maahan. Lause4: Henkilö pyysi Henryltä anteeksi.</w:t>
      </w:r>
    </w:p>
    <w:p>
      <w:r>
        <w:rPr>
          <w:b/>
        </w:rPr>
        <w:t xml:space="preserve">Tulos</w:t>
      </w:r>
    </w:p>
    <w:p>
      <w:r>
        <w:t xml:space="preserve">3, Valitettavasti joku törmäsi häneen.</w:t>
      </w:r>
    </w:p>
    <w:p>
      <w:r>
        <w:rPr>
          <w:b/>
        </w:rPr>
        <w:t xml:space="preserve">Esimerkki 7.1576</w:t>
      </w:r>
    </w:p>
    <w:p>
      <w:r>
        <w:t xml:space="preserve">Lause1: Tami päätti osallistua lentopallokokeisiin. Lause2: Hän pelasi kovaa ja antoi kaikkensa. Lause3: Hän ei osannut odottaa, että muut pelaajat olisivat yhtä hyviä kuin hän. Lause4: Kaikki pelaajat olivat hyviä, mutta Tami pääsi joukkueeseen.</w:t>
      </w:r>
    </w:p>
    <w:p>
      <w:r>
        <w:rPr>
          <w:b/>
        </w:rPr>
        <w:t xml:space="preserve">Tulos</w:t>
      </w:r>
    </w:p>
    <w:p>
      <w:r>
        <w:t xml:space="preserve">2, Hän oli vasta kahdeksannella luokalla, mutta hän tiesi olevansa hyvä.</w:t>
      </w:r>
    </w:p>
    <w:p>
      <w:r>
        <w:rPr>
          <w:b/>
        </w:rPr>
        <w:t xml:space="preserve">Esimerkki 7.1577</w:t>
      </w:r>
    </w:p>
    <w:p>
      <w:r>
        <w:t xml:space="preserve">Lause1: Hän oli vasta kahdeksannella luokalla, mutta hän tiesi olevansa hyvä. Lause2: Hän pelasi ahkerasti ja antoi kaikkensa. Lause3: Hän ei osannut odottaa, että muut pelaajat olisivat yhtä hyviä kuin hän. Lause4: Kaikki pelaajat olivat hyviä, mutta hän pääsi joukkueeseen.</w:t>
      </w:r>
    </w:p>
    <w:p>
      <w:r>
        <w:rPr>
          <w:b/>
        </w:rPr>
        <w:t xml:space="preserve">Tulos</w:t>
      </w:r>
    </w:p>
    <w:p>
      <w:r>
        <w:t xml:space="preserve">1, Tami päätti osallistua lentopallokokeisiin.</w:t>
      </w:r>
    </w:p>
    <w:p>
      <w:r>
        <w:rPr>
          <w:b/>
        </w:rPr>
        <w:t xml:space="preserve">Esimerkki 7.1578</w:t>
      </w:r>
    </w:p>
    <w:p>
      <w:r>
        <w:t xml:space="preserve">Lause1: Tami päätti osallistua lentopallokokeisiin. Lause2: Hän oli vasta kahdeksannella luokalla, mutta tiesi olevansa hyvä. Lause3: Hän ei ollut arvannut, että muut pelaajat olisivat yhtä hyviä kuin hän. Lause4: Kaikki pelaajat olivat hyviä, mutta hän pääsi joukkueeseen.</w:t>
      </w:r>
    </w:p>
    <w:p>
      <w:r>
        <w:rPr>
          <w:b/>
        </w:rPr>
        <w:t xml:space="preserve">Tulos</w:t>
      </w:r>
    </w:p>
    <w:p>
      <w:r>
        <w:t xml:space="preserve">3, Hän pelasi kovaa ja antoi kaikkensa.</w:t>
      </w:r>
    </w:p>
    <w:p>
      <w:r>
        <w:rPr>
          <w:b/>
        </w:rPr>
        <w:t xml:space="preserve">Esimerkki 7.1579</w:t>
      </w:r>
    </w:p>
    <w:p>
      <w:r>
        <w:t xml:space="preserve">Lause1: Bob ja Jim leikkivät eräänä päivänä palloa talossa. Lause2: He pelkäsivät äidin suuttuvan heille. Lause3: He löysivät liimaa ja liimasivat maljakon varovasti takaisin yhteen. Lause4: Liima piti maljakon kasassa, eikä heidän äitinsä koskaan saanut tietää.</w:t>
      </w:r>
    </w:p>
    <w:p>
      <w:r>
        <w:rPr>
          <w:b/>
        </w:rPr>
        <w:t xml:space="preserve">Tulos</w:t>
      </w:r>
    </w:p>
    <w:p>
      <w:r>
        <w:t xml:space="preserve">2, He kaatoivat maljakon, ja se hajosi moneksi palaseksi.</w:t>
      </w:r>
    </w:p>
    <w:p>
      <w:r>
        <w:rPr>
          <w:b/>
        </w:rPr>
        <w:t xml:space="preserve">Esimerkki 7.1580</w:t>
      </w:r>
    </w:p>
    <w:p>
      <w:r>
        <w:t xml:space="preserve">Lause1: Bob ja Jim pelasivat eräänä päivänä palloa talossa. Lause2: He kaatoivat maljakon, ja se hajosi moneksi palaseksi. Lause3: He pelkäsivät äidin suuttuvan heille. Lause4: He löysivät liimaa ja liimasivat maljakon varovasti takaisin yhteen.</w:t>
      </w:r>
    </w:p>
    <w:p>
      <w:r>
        <w:rPr>
          <w:b/>
        </w:rPr>
        <w:t xml:space="preserve">Tulos</w:t>
      </w:r>
    </w:p>
    <w:p>
      <w:r>
        <w:t xml:space="preserve">5, Liima piti maljakon kasassa, eikä heidän äitinsä koskaan saanut tietää.</w:t>
      </w:r>
    </w:p>
    <w:p>
      <w:r>
        <w:rPr>
          <w:b/>
        </w:rPr>
        <w:t xml:space="preserve">Esimerkki 7.1581</w:t>
      </w:r>
    </w:p>
    <w:p>
      <w:r>
        <w:t xml:space="preserve">Lause1: Bob ja Jim pelasivat eräänä päivänä palloa talossa. Lause2: He kaatoivat maljakon, ja se hajosi moneksi palaseksi. Lause3: He pelkäsivät äidin suuttuvan heille. Lause4: Liima piti maljakon kasassa, eikä heidän äitinsä koskaan saanut tietää.</w:t>
      </w:r>
    </w:p>
    <w:p>
      <w:r>
        <w:rPr>
          <w:b/>
        </w:rPr>
        <w:t xml:space="preserve">Tulos</w:t>
      </w:r>
    </w:p>
    <w:p>
      <w:r>
        <w:t xml:space="preserve">4, He löysivät liimaa ja liimasivat maljakon varovasti takaisin yhteen.</w:t>
      </w:r>
    </w:p>
    <w:p>
      <w:r>
        <w:rPr>
          <w:b/>
        </w:rPr>
        <w:t xml:space="preserve">Esimerkki 7.1582</w:t>
      </w:r>
    </w:p>
    <w:p>
      <w:r>
        <w:t xml:space="preserve">Lause1: Steve jätti tyttöystävänsä. Lause2: Hän päätti kirjoittaa laulun tytölle. Lause3: Hän vuodatti sydämensä lauluun. Lause4: Steve mietti, voisivatko he koskaan palata yhteen.</w:t>
      </w:r>
    </w:p>
    <w:p>
      <w:r>
        <w:rPr>
          <w:b/>
        </w:rPr>
        <w:t xml:space="preserve">Tulos</w:t>
      </w:r>
    </w:p>
    <w:p>
      <w:r>
        <w:t xml:space="preserve">1, Steve oli hyvin surullinen.</w:t>
      </w:r>
    </w:p>
    <w:p>
      <w:r>
        <w:rPr>
          <w:b/>
        </w:rPr>
        <w:t xml:space="preserve">Esimerkki 7.1583</w:t>
      </w:r>
    </w:p>
    <w:p>
      <w:r>
        <w:t xml:space="preserve">Lause1: Steve oli hyvin surullinen. Lause2: Steve jätti tyttöystävänsä. Lause3: Hän päätti kirjoittaa laulun tytölle. Lause4: Hän vuodatti sydämensä lauluun.</w:t>
      </w:r>
    </w:p>
    <w:p>
      <w:r>
        <w:rPr>
          <w:b/>
        </w:rPr>
        <w:t xml:space="preserve">Tulos</w:t>
      </w:r>
    </w:p>
    <w:p>
      <w:r>
        <w:t xml:space="preserve">5, Steve pohti, voisivatko he koskaan palata yhteen.</w:t>
      </w:r>
    </w:p>
    <w:p>
      <w:r>
        <w:rPr>
          <w:b/>
        </w:rPr>
        <w:t xml:space="preserve">Esimerkki 7.1584</w:t>
      </w:r>
    </w:p>
    <w:p>
      <w:r>
        <w:t xml:space="preserve">Lause1: Lauren on aina halunnut käyttää farkkuja juhlissa. Lause2: Hänen on kuitenkin laihdutettava, jotta farkut näyttäisivät hyvältä. Lause3: Lopultakin hän on laihtunut tarpeeksi, jotta hän voi käyttää laihoja farkkuja. Lause4: Hän käytti niitä ylpeänä seuraavissa juhlissa.</w:t>
      </w:r>
    </w:p>
    <w:p>
      <w:r>
        <w:rPr>
          <w:b/>
        </w:rPr>
        <w:t xml:space="preserve">Tulos</w:t>
      </w:r>
    </w:p>
    <w:p>
      <w:r>
        <w:t xml:space="preserve">3, Lauren aloittaa haastavan harjoitusohjelman.</w:t>
      </w:r>
    </w:p>
    <w:p>
      <w:r>
        <w:rPr>
          <w:b/>
        </w:rPr>
        <w:t xml:space="preserve">Esimerkki 7.1585</w:t>
      </w:r>
    </w:p>
    <w:p>
      <w:r>
        <w:t xml:space="preserve">Lause1: Lauren on aina halunnut käyttää farkkuja juhlissa. Lause2: Hänen on kuitenkin laihdutettava, jotta farkut näyttäisivät hyvältä. Lause3: Lauren aloittaa haastavan liikuntakuurin. Lause4: Hän käytti niitä ylpeänä seuraavissa juhlissa.</w:t>
      </w:r>
    </w:p>
    <w:p>
      <w:r>
        <w:rPr>
          <w:b/>
        </w:rPr>
        <w:t xml:space="preserve">Tulos</w:t>
      </w:r>
    </w:p>
    <w:p>
      <w:r>
        <w:t xml:space="preserve">4, Vihdoinkin hän on laihtunut tarpeeksi voidakseen käyttää farkkuja.</w:t>
      </w:r>
    </w:p>
    <w:p>
      <w:r>
        <w:rPr>
          <w:b/>
        </w:rPr>
        <w:t xml:space="preserve">Esimerkki 7.1586</w:t>
      </w:r>
    </w:p>
    <w:p>
      <w:r>
        <w:t xml:space="preserve">Lause1: Sonny asui Teksasissa, ja oli kuuma kesä. Lause2: Hän päätti keksiä keinon viilentyä. Lause3: Hän ei aluksi keksinyt mitään. Lause4: Sitten hän päätti hypätä altaaseen.</w:t>
      </w:r>
    </w:p>
    <w:p>
      <w:r>
        <w:rPr>
          <w:b/>
        </w:rPr>
        <w:t xml:space="preserve">Tulos</w:t>
      </w:r>
    </w:p>
    <w:p>
      <w:r>
        <w:t xml:space="preserve">2, Hän oli niin kyllästynyt kuumuuteen.</w:t>
      </w:r>
    </w:p>
    <w:p>
      <w:r>
        <w:rPr>
          <w:b/>
        </w:rPr>
        <w:t xml:space="preserve">Esimerkki 7.1587</w:t>
      </w:r>
    </w:p>
    <w:p>
      <w:r>
        <w:t xml:space="preserve">Lause1: Sonny asui Teksasissa, ja oli kuuma kesä. Lause2: Hän oli niin kyllästynyt helteeseen. Lause3: Hän päätti keksiä keinon viilentyä. Lause4: Hän ei aluksi keksinyt mitään.</w:t>
      </w:r>
    </w:p>
    <w:p>
      <w:r>
        <w:rPr>
          <w:b/>
        </w:rPr>
        <w:t xml:space="preserve">Tulos</w:t>
      </w:r>
    </w:p>
    <w:p>
      <w:r>
        <w:t xml:space="preserve">5, Sitten hän päätti hypätä altaaseen.</w:t>
      </w:r>
    </w:p>
    <w:p>
      <w:r>
        <w:rPr>
          <w:b/>
        </w:rPr>
        <w:t xml:space="preserve">Esimerkki 7.1588</w:t>
      </w:r>
    </w:p>
    <w:p>
      <w:r>
        <w:t xml:space="preserve">Lause1: Hän oli niin kyllästynyt helteeseen. Lause2: Hän päätti löytää keinon viilentyä. Lause3: Hän ei aluksi keksinyt mitään. Lause4: Sitten hän päätti hypätä altaaseen.</w:t>
      </w:r>
    </w:p>
    <w:p>
      <w:r>
        <w:rPr>
          <w:b/>
        </w:rPr>
        <w:t xml:space="preserve">Tulos</w:t>
      </w:r>
    </w:p>
    <w:p>
      <w:r>
        <w:t xml:space="preserve">1, Sonny asui Teksasissa, ja oli kuuma kesä.</w:t>
      </w:r>
    </w:p>
    <w:p>
      <w:r>
        <w:rPr>
          <w:b/>
        </w:rPr>
        <w:t xml:space="preserve">Esimerkki 7.1589</w:t>
      </w:r>
    </w:p>
    <w:p>
      <w:r>
        <w:t xml:space="preserve">Lause1: Ronaldilla oli kaksi lasta, poika ja tyttö. Lause2: Se oli enemmän kuin tarpeeksi. Lause3: Eräänä päivänä hänen vaimonsa kertoi, että kolmas lapsi oli tulossa. Lause4: Hän oli syvästi onneton, mutta pelkäsi lähteä.</w:t>
      </w:r>
    </w:p>
    <w:p>
      <w:r>
        <w:rPr>
          <w:b/>
        </w:rPr>
        <w:t xml:space="preserve">Tulos</w:t>
      </w:r>
    </w:p>
    <w:p>
      <w:r>
        <w:t xml:space="preserve">3, Hän ei rehellisesti sanottuna halunnut kahta.</w:t>
      </w:r>
    </w:p>
    <w:p>
      <w:r>
        <w:rPr>
          <w:b/>
        </w:rPr>
        <w:t xml:space="preserve">Esimerkki 7.1590</w:t>
      </w:r>
    </w:p>
    <w:p>
      <w:r>
        <w:t xml:space="preserve">Lause1: Se oli enemmän kuin tarpeeksi. Lause2: Hän ei rehellisesti sanottuna halunnut kahta. Lause3: Eräänä päivänä hänen vaimonsa kertoi, että kolmas vauva oli tulossa. Lause4: Hän oli syvästi onneton, mutta pelkäsi lähteä.</w:t>
      </w:r>
    </w:p>
    <w:p>
      <w:r>
        <w:rPr>
          <w:b/>
        </w:rPr>
        <w:t xml:space="preserve">Tulos</w:t>
      </w:r>
    </w:p>
    <w:p>
      <w:r>
        <w:t xml:space="preserve">1, Ronaldilla oli kaksi lasta, tyttö ja poika.</w:t>
      </w:r>
    </w:p>
    <w:p>
      <w:r>
        <w:rPr>
          <w:b/>
        </w:rPr>
        <w:t xml:space="preserve">Esimerkki 7.1591</w:t>
      </w:r>
    </w:p>
    <w:p>
      <w:r>
        <w:t xml:space="preserve">Lause1: Ronaldilla oli kaksi lasta, poika ja tyttö. Lause2: Hän ei rehellisesti sanottuna halunnut kahta. Lause3: Eräänä päivänä hänen vaimonsa kertoi, että kolmas vauva oli tulossa. Lause4: Hän oli syvästi onneton, mutta pelkäsi lähteä.</w:t>
      </w:r>
    </w:p>
    <w:p>
      <w:r>
        <w:rPr>
          <w:b/>
        </w:rPr>
        <w:t xml:space="preserve">Tulos</w:t>
      </w:r>
    </w:p>
    <w:p>
      <w:r>
        <w:t xml:space="preserve">2, Se oli enemmän kuin tarpeeksi.</w:t>
      </w:r>
    </w:p>
    <w:p>
      <w:r>
        <w:rPr>
          <w:b/>
        </w:rPr>
        <w:t xml:space="preserve">Esimerkki 7.1592</w:t>
      </w:r>
    </w:p>
    <w:p>
      <w:r>
        <w:t xml:space="preserve">Lause1: Olin viime keskiviikkona retkellä. Lause2: Kävellessäni törmäsin johonkin, joka pelotti minua. Lause3: Huusin ja juoksin takaisin päätielle. Lause4: Seurasin tietä takaisin autolleni.</w:t>
      </w:r>
    </w:p>
    <w:p>
      <w:r>
        <w:rPr>
          <w:b/>
        </w:rPr>
        <w:t xml:space="preserve">Tulos</w:t>
      </w:r>
    </w:p>
    <w:p>
      <w:r>
        <w:t xml:space="preserve">3, Edessäni oli nelimetrinen käärme, jolla oli silmät.</w:t>
      </w:r>
    </w:p>
    <w:p>
      <w:r>
        <w:rPr>
          <w:b/>
        </w:rPr>
        <w:t xml:space="preserve">Esimerkki 7.1593</w:t>
      </w:r>
    </w:p>
    <w:p>
      <w:r>
        <w:t xml:space="preserve">Lause1: Olin viime keskiviikkona retkellä. Lause2: Kävellessäni törmäsin johonkin, joka pelotti minua. Lause3: Edessäni oli nelimetrinen käärme, jolla oli silmät. Lause4: Seurasin tietä takaisin autolleni.</w:t>
      </w:r>
    </w:p>
    <w:p>
      <w:r>
        <w:rPr>
          <w:b/>
        </w:rPr>
        <w:t xml:space="preserve">Tulos</w:t>
      </w:r>
    </w:p>
    <w:p>
      <w:r>
        <w:t xml:space="preserve">4, huusin ja juoksin koko matkan takaisin päätielle.</w:t>
      </w:r>
    </w:p>
    <w:p>
      <w:r>
        <w:rPr>
          <w:b/>
        </w:rPr>
        <w:t xml:space="preserve">Esimerkki 7.1594</w:t>
      </w:r>
    </w:p>
    <w:p>
      <w:r>
        <w:t xml:space="preserve">Lause1: Mary tykkäsi juoda kahvia joka aamu. Lause2: Hän kävi kahvipaikassa. Lause3: Hän huomasi, että kahvi oli väärää tilausta, kun hän oli ajanut pois. Lause4: Mary jatkoi ajamista ja joi sen kuitenkin.</w:t>
      </w:r>
    </w:p>
    <w:p>
      <w:r>
        <w:rPr>
          <w:b/>
        </w:rPr>
        <w:t xml:space="preserve">Tulos</w:t>
      </w:r>
    </w:p>
    <w:p>
      <w:r>
        <w:t xml:space="preserve">2, Tänään hänellä oli kiire.</w:t>
      </w:r>
    </w:p>
    <w:p>
      <w:r>
        <w:rPr>
          <w:b/>
        </w:rPr>
        <w:t xml:space="preserve">Esimerkki 7.1595</w:t>
      </w:r>
    </w:p>
    <w:p>
      <w:r>
        <w:t xml:space="preserve">Lause1: Mary tykkäsi juoda kahvia joka aamu. Lause2: Hänellä oli tänään kiire. Lause3: Hän meni kahvilaan. Lause4: Mary jatkoi ajamista ja joi sen kuitenkin.</w:t>
      </w:r>
    </w:p>
    <w:p>
      <w:r>
        <w:rPr>
          <w:b/>
        </w:rPr>
        <w:t xml:space="preserve">Tulos</w:t>
      </w:r>
    </w:p>
    <w:p>
      <w:r>
        <w:t xml:space="preserve">4, Hän huomasi, että kahvi oli tilattu väärin, kun hän oli ajanut pois.</w:t>
      </w:r>
    </w:p>
    <w:p>
      <w:r>
        <w:rPr>
          <w:b/>
        </w:rPr>
        <w:t xml:space="preserve">Esimerkki 7.1596</w:t>
      </w:r>
    </w:p>
    <w:p>
      <w:r>
        <w:t xml:space="preserve">Lause1: Hänellä oli tänään kiire. Lause2: Hän meni kahvilaan. Lause3: Hän huomasi, että kahvi oli väärää tilausta, kun hän oli ajanut pois. Lause4: Mary jatkoi ajamista ja joi sen kuitenkin.</w:t>
      </w:r>
    </w:p>
    <w:p>
      <w:r>
        <w:rPr>
          <w:b/>
        </w:rPr>
        <w:t xml:space="preserve">Tulos</w:t>
      </w:r>
    </w:p>
    <w:p>
      <w:r>
        <w:t xml:space="preserve">1, Maria joi mielellään kahvia joka aamu.</w:t>
      </w:r>
    </w:p>
    <w:p>
      <w:r>
        <w:rPr>
          <w:b/>
        </w:rPr>
        <w:t xml:space="preserve">Esimerkki 7.1597</w:t>
      </w:r>
    </w:p>
    <w:p>
      <w:r>
        <w:t xml:space="preserve">Lause1: Hän meni yliopistoon tullakseen lääkäriksi. Lause2: Hän muutti mielensä valmistuttuaan. Lause3: Billystä tuli lääkärin sijasta sairaanhoitaja. Lause4: Hän ei koskaan katunut päätöstään.</w:t>
      </w:r>
    </w:p>
    <w:p>
      <w:r>
        <w:rPr>
          <w:b/>
        </w:rPr>
        <w:t xml:space="preserve">Tulos</w:t>
      </w:r>
    </w:p>
    <w:p>
      <w:r>
        <w:t xml:space="preserve">1, Billy halusi lääkäriksi.</w:t>
      </w:r>
    </w:p>
    <w:p>
      <w:r>
        <w:rPr>
          <w:b/>
        </w:rPr>
        <w:t xml:space="preserve">Esimerkki 7.1598</w:t>
      </w:r>
    </w:p>
    <w:p>
      <w:r>
        <w:t xml:space="preserve">Lause1: Quinton oli saamassa häädön asunnostaan. Lause2: Hän päätti eräänä päivänä käyttää viimeisen dollarinsa lottoon. Lause3: Hän voitti 50 000 dollaria! Lause4: Quinton oli niin onnellinen.</w:t>
      </w:r>
    </w:p>
    <w:p>
      <w:r>
        <w:rPr>
          <w:b/>
        </w:rPr>
        <w:t xml:space="preserve">Tulos</w:t>
      </w:r>
    </w:p>
    <w:p>
      <w:r>
        <w:t xml:space="preserve">2, Hän oli rahaton ilman tuloja.</w:t>
      </w:r>
    </w:p>
    <w:p>
      <w:r>
        <w:rPr>
          <w:b/>
        </w:rPr>
        <w:t xml:space="preserve">Esimerkki 7.1599</w:t>
      </w:r>
    </w:p>
    <w:p>
      <w:r>
        <w:t xml:space="preserve">Lause1: Quinton oli saamassa häädön asunnostaan. Lause2: Hän oli rahaton ilman tuloja. Lause3: Hän päätti eräänä päivänä käyttää viimeisen dollarinsa lottoon. Lause4: Hän voitti 50 000 dollaria!</w:t>
      </w:r>
    </w:p>
    <w:p>
      <w:r>
        <w:rPr>
          <w:b/>
        </w:rPr>
        <w:t xml:space="preserve">Tulos</w:t>
      </w:r>
    </w:p>
    <w:p>
      <w:r>
        <w:t xml:space="preserve">5, Quinton oli niin onnellinen.</w:t>
      </w:r>
    </w:p>
    <w:p>
      <w:r>
        <w:rPr>
          <w:b/>
        </w:rPr>
        <w:t xml:space="preserve">Esimerkki 7.1600</w:t>
      </w:r>
    </w:p>
    <w:p>
      <w:r>
        <w:t xml:space="preserve">Lause1: Hän käynnisti suihkun ja odotti, että se lämpeni. Lause2: Vesi pysyi kylmänä. Lause3: Hän pohdiskeli, ottaisiko hän kylmän suihkun vai jättäisikö hän suihkun ottamatta. Lause4: Igor otti kylmän suihkun.</w:t>
      </w:r>
    </w:p>
    <w:p>
      <w:r>
        <w:rPr>
          <w:b/>
        </w:rPr>
        <w:t xml:space="preserve">Tulos</w:t>
      </w:r>
    </w:p>
    <w:p>
      <w:r>
        <w:t xml:space="preserve">1, Kun Igor heräsi, hän alkoi valmistautua töihin.</w:t>
      </w:r>
    </w:p>
    <w:p>
      <w:r>
        <w:rPr>
          <w:b/>
        </w:rPr>
        <w:t xml:space="preserve">Esimerkki 7.1601</w:t>
      </w:r>
    </w:p>
    <w:p>
      <w:r>
        <w:t xml:space="preserve">Lause1: Igor herättyään alkoi valmistautua töihin. Lause2: Hän laittoi suihkun päälle ja odotti, että se lämpeni. Lause3: Vesi pysyi kylmänä. Lause4: Hän pohdiskeli, ottaisiko hän kylmän suihkun vai jättäisikö hän suihkun ottamatta.</w:t>
      </w:r>
    </w:p>
    <w:p>
      <w:r>
        <w:rPr>
          <w:b/>
        </w:rPr>
        <w:t xml:space="preserve">Tulos</w:t>
      </w:r>
    </w:p>
    <w:p>
      <w:r>
        <w:t xml:space="preserve">5, Igor otti kylmän suihkun.</w:t>
      </w:r>
    </w:p>
    <w:p>
      <w:r>
        <w:rPr>
          <w:b/>
        </w:rPr>
        <w:t xml:space="preserve">Esimerkki 7.1602</w:t>
      </w:r>
    </w:p>
    <w:p>
      <w:r>
        <w:t xml:space="preserve">Lause1: Igor herättyään alkoi valmistautua töihin. Lause2: Vesi pysyi kylmänä. Lause3: Hän pohdiskeli, ottaisiko hän kylmän suihkun vai jättäisikö hän suihkun ottamatta. Lause4: Igor otti kylmän suihkun.</w:t>
      </w:r>
    </w:p>
    <w:p>
      <w:r>
        <w:rPr>
          <w:b/>
        </w:rPr>
        <w:t xml:space="preserve">Tulos</w:t>
      </w:r>
    </w:p>
    <w:p>
      <w:r>
        <w:t xml:space="preserve">2, Hän laittoi suihkun päälle ja odotti, että se kuumenisi.</w:t>
      </w:r>
    </w:p>
    <w:p>
      <w:r>
        <w:rPr>
          <w:b/>
        </w:rPr>
        <w:t xml:space="preserve">Esimerkki 7.1603</w:t>
      </w:r>
    </w:p>
    <w:p>
      <w:r>
        <w:t xml:space="preserve">Lause1: Tara piti big band -musiikkia parempana kuin kaikkia muita vaihtoehtoja. Lause2: Hän piti kaikista torvista ja muista puhallinsoittimista. Lause3: Hänen yrityksensä olivat turhia. Lause4: Tara kuunteli silti mielellään yksinään!</w:t>
      </w:r>
    </w:p>
    <w:p>
      <w:r>
        <w:rPr>
          <w:b/>
        </w:rPr>
        <w:t xml:space="preserve">Tulos</w:t>
      </w:r>
    </w:p>
    <w:p>
      <w:r>
        <w:t xml:space="preserve">3, Hän yritti löytää muita big bandin ystäviä.</w:t>
      </w:r>
    </w:p>
    <w:p>
      <w:r>
        <w:rPr>
          <w:b/>
        </w:rPr>
        <w:t xml:space="preserve">Esimerkki 7.1604</w:t>
      </w:r>
    </w:p>
    <w:p>
      <w:r>
        <w:t xml:space="preserve">Lause1: Tara piti big band -musiikkia parempana kuin kaikkia muita vaihtoehtoja. Lause2: Hän yritti löytää muita big bandin ystäviä. Lause3: Hänen yrityksensä olivat turhia. Lause4: Tara kuunteli silti mielellään yksinään!</w:t>
      </w:r>
    </w:p>
    <w:p>
      <w:r>
        <w:rPr>
          <w:b/>
        </w:rPr>
        <w:t xml:space="preserve">Tulos</w:t>
      </w:r>
    </w:p>
    <w:p>
      <w:r>
        <w:t xml:space="preserve">2, Hän rakasti kaikkia torvia ja muita vaskisoittimia.</w:t>
      </w:r>
    </w:p>
    <w:p>
      <w:r>
        <w:rPr>
          <w:b/>
        </w:rPr>
        <w:t xml:space="preserve">Esimerkki 7.1605</w:t>
      </w:r>
    </w:p>
    <w:p>
      <w:r>
        <w:t xml:space="preserve">Lause1: Tara piti big band -musiikkia parempana kuin kaikkia muita vaihtoehtoja. Lause2: Hän piti kaikista torvista ja muista puhallinsoittimista. Lause3: Hän yritti löytää muita big bandin ystäviä. Lause4: Tara kuunteli silti mielellään yksinään!</w:t>
      </w:r>
    </w:p>
    <w:p>
      <w:r>
        <w:rPr>
          <w:b/>
        </w:rPr>
        <w:t xml:space="preserve">Tulos</w:t>
      </w:r>
    </w:p>
    <w:p>
      <w:r>
        <w:t xml:space="preserve">4, Hänen yrityksensä olivat turhia.</w:t>
      </w:r>
    </w:p>
    <w:p>
      <w:r>
        <w:rPr>
          <w:b/>
        </w:rPr>
        <w:t xml:space="preserve">Esimerkki 7.1606</w:t>
      </w:r>
    </w:p>
    <w:p>
      <w:r>
        <w:t xml:space="preserve">Lause1: Matkustin Washington DC:hen tapaamaan poikaystävääni. Lause2: Kävimme monissa paikoissa ympäri kaupunkia. Lause3: Hän vei minut Valkoiseen taloon, ja olin niin onnellinen. Lause4: Kävimme kierroksella ja nautimme paikan historiasta.</w:t>
      </w:r>
    </w:p>
    <w:p>
      <w:r>
        <w:rPr>
          <w:b/>
        </w:rPr>
        <w:t xml:space="preserve">Tulos</w:t>
      </w:r>
    </w:p>
    <w:p>
      <w:r>
        <w:t xml:space="preserve">3, Mutta yksi paikka, johon halusin mennä, oli Valkoinen talo.</w:t>
      </w:r>
    </w:p>
    <w:p>
      <w:r>
        <w:rPr>
          <w:b/>
        </w:rPr>
        <w:t xml:space="preserve">Esimerkki 7.1607</w:t>
      </w:r>
    </w:p>
    <w:p>
      <w:r>
        <w:t xml:space="preserve">Lause1: Kävimme monissa paikoissa ympäri kaupunkia. Lause2: Mutta yksi paikka, johon halusin mennä, oli Valkoinen talo. Lause3: Hän vei minut Valkoiseen taloon, ja olin niin onnellinen. Lause4: Kävimme kierroksella ja nautimme paikan historiasta.</w:t>
      </w:r>
    </w:p>
    <w:p>
      <w:r>
        <w:rPr>
          <w:b/>
        </w:rPr>
        <w:t xml:space="preserve">Tulos</w:t>
      </w:r>
    </w:p>
    <w:p>
      <w:r>
        <w:t xml:space="preserve">1, matkustin Washington DC:hen poikaystäväni luo.</w:t>
      </w:r>
    </w:p>
    <w:p>
      <w:r>
        <w:rPr>
          <w:b/>
        </w:rPr>
        <w:t xml:space="preserve">Esimerkki 7.1608</w:t>
      </w:r>
    </w:p>
    <w:p>
      <w:r>
        <w:t xml:space="preserve">Lause1: Matkustin Washington DC:hen tapaamaan poikaystävääni. Lause2: Mutta yksi paikka, johon halusin mennä, oli Valkoinen talo. Lause3: Hän vei minut Valkoiseen taloon, ja olin niin onnellinen. Lause4: Kävimme kierroksella ja nautimme paikan historiasta.</w:t>
      </w:r>
    </w:p>
    <w:p>
      <w:r>
        <w:rPr>
          <w:b/>
        </w:rPr>
        <w:t xml:space="preserve">Tulos</w:t>
      </w:r>
    </w:p>
    <w:p>
      <w:r>
        <w:t xml:space="preserve">2, Kävimme monissa paikoissa ympäri kaupunkia.</w:t>
      </w:r>
    </w:p>
    <w:p>
      <w:r>
        <w:rPr>
          <w:b/>
        </w:rPr>
        <w:t xml:space="preserve">Esimerkki 7.1609</w:t>
      </w:r>
    </w:p>
    <w:p>
      <w:r>
        <w:t xml:space="preserve">Lause1: Poikani osti viime syksynä yksivuotiaalle veljentyttärelleen rumpusetin. Lause2: Setti sisälsi rumpukepit, symbaalin ja istuimen. Lause3: Hänen veljentyttärensä asuu New Yorkissa. Lause4: Hän halusi soittaa rumpuja.</w:t>
      </w:r>
    </w:p>
    <w:p>
      <w:r>
        <w:rPr>
          <w:b/>
        </w:rPr>
        <w:t xml:space="preserve">Tulos</w:t>
      </w:r>
    </w:p>
    <w:p>
      <w:r>
        <w:t xml:space="preserve">4, Hän näki sen vieraillessaan ja oli innoissaan.</w:t>
      </w:r>
    </w:p>
    <w:p>
      <w:r>
        <w:rPr>
          <w:b/>
        </w:rPr>
        <w:t xml:space="preserve">Esimerkki 7.1610</w:t>
      </w:r>
    </w:p>
    <w:p>
      <w:r>
        <w:t xml:space="preserve">Lause1: Poikani osti viime syksynä yksivuotiaalle veljentyttärelleen rumpusetin. Lause2: Hänen veljentyttärensä asuu New Yorkissa. Lause3: Hän näki sen vieraillessaan ja oli innoissaan. Lause4: Hän halusi soittaa rumpuja.</w:t>
      </w:r>
    </w:p>
    <w:p>
      <w:r>
        <w:rPr>
          <w:b/>
        </w:rPr>
        <w:t xml:space="preserve">Tulos</w:t>
      </w:r>
    </w:p>
    <w:p>
      <w:r>
        <w:t xml:space="preserve">2, Setti sisälsi rumpukepit, symbaalin ja istuimen.</w:t>
      </w:r>
    </w:p>
    <w:p>
      <w:r>
        <w:rPr>
          <w:b/>
        </w:rPr>
        <w:t xml:space="preserve">Esimerkki 7.1611</w:t>
      </w:r>
    </w:p>
    <w:p>
      <w:r>
        <w:t xml:space="preserve">Lause1: Poikani osti viime syksynä yksivuotiaalle veljentyttärelleen rumpusetin. Lause2: Setti sisälsi rumpukepit, symbaalin ja istuimen. Lause3: Hän näki sen vieraillessaan ja oli innoissaan. Lause4: Hän halusi soittaa rumpuja.</w:t>
      </w:r>
    </w:p>
    <w:p>
      <w:r>
        <w:rPr>
          <w:b/>
        </w:rPr>
        <w:t xml:space="preserve">Tulos</w:t>
      </w:r>
    </w:p>
    <w:p>
      <w:r>
        <w:t xml:space="preserve">3, Hänen veljentyttärensä asuu New Yorkissa.</w:t>
      </w:r>
    </w:p>
    <w:p>
      <w:r>
        <w:rPr>
          <w:b/>
        </w:rPr>
        <w:t xml:space="preserve">Esimerkki 7.1612</w:t>
      </w:r>
    </w:p>
    <w:p>
      <w:r>
        <w:t xml:space="preserve">Lause1: Maggie soitti tänään ensimmäistä kertaa pianonsoittoa. Lause2: Maggie oli hyvin hermostunut. Lause3: Hän tärisi, kun hän astui lavalle. Lause4: Maggie rohkaistui tekemään enemmän.</w:t>
      </w:r>
    </w:p>
    <w:p>
      <w:r>
        <w:rPr>
          <w:b/>
        </w:rPr>
        <w:t xml:space="preserve">Tulos</w:t>
      </w:r>
    </w:p>
    <w:p>
      <w:r>
        <w:t xml:space="preserve">4, Onneksi hän päätyi pelaamaan täydellisesti.</w:t>
      </w:r>
    </w:p>
    <w:p>
      <w:r>
        <w:rPr>
          <w:b/>
        </w:rPr>
        <w:t xml:space="preserve">Esimerkki 7.1613</w:t>
      </w:r>
    </w:p>
    <w:p>
      <w:r>
        <w:t xml:space="preserve">Lause1: Maggie soitti tänään ensimmäistä kertaa pianonsoittoa. Lause2: Maggie oli hyvin hermostunut. Lause3: Hän tärisi, kun hän astui lavalle. Lause4: Onneksi hän soitti lopulta täydellisesti.</w:t>
      </w:r>
    </w:p>
    <w:p>
      <w:r>
        <w:rPr>
          <w:b/>
        </w:rPr>
        <w:t xml:space="preserve">Tulos</w:t>
      </w:r>
    </w:p>
    <w:p>
      <w:r>
        <w:t xml:space="preserve">5, Maggiea kannustettiin tekemään enemmän.</w:t>
      </w:r>
    </w:p>
    <w:p>
      <w:r>
        <w:rPr>
          <w:b/>
        </w:rPr>
        <w:t xml:space="preserve">Esimerkki 7.1614</w:t>
      </w:r>
    </w:p>
    <w:p>
      <w:r>
        <w:t xml:space="preserve">Lause1: Päätin, että haluan liittyä pankkini jouluklubiin. Lause2: Hän sanoi, että voin tulla milloin tahansa. Lause3: Menin aamulla sisään ja ilmoittauduin mukaan. Lause4: Olen iloinen, että ilmoittauduin.</w:t>
      </w:r>
    </w:p>
    <w:p>
      <w:r>
        <w:rPr>
          <w:b/>
        </w:rPr>
        <w:t xml:space="preserve">Tulos</w:t>
      </w:r>
    </w:p>
    <w:p>
      <w:r>
        <w:t xml:space="preserve">2, Soitin kassalle ja kysyin, milloin voin tehdä tämän.</w:t>
      </w:r>
    </w:p>
    <w:p>
      <w:r>
        <w:rPr>
          <w:b/>
        </w:rPr>
        <w:t xml:space="preserve">Esimerkki 7.1615</w:t>
      </w:r>
    </w:p>
    <w:p>
      <w:r>
        <w:t xml:space="preserve">Lause1: Päätin, että haluan liittyä pankkini jouluklubiin. Lause2: Soitin pankkivirkailijalle ja kysyin, milloin voisin tehdä tämän. Lause3: Hän sanoi, että voin tulla milloin tahansa. Lause4: Menin aamulla sisään ja ilmoittauduin mukaan.</w:t>
      </w:r>
    </w:p>
    <w:p>
      <w:r>
        <w:rPr>
          <w:b/>
        </w:rPr>
        <w:t xml:space="preserve">Tulos</w:t>
      </w:r>
    </w:p>
    <w:p>
      <w:r>
        <w:t xml:space="preserve">5, olen iloinen, että ilmoittauduin.</w:t>
      </w:r>
    </w:p>
    <w:p>
      <w:r>
        <w:rPr>
          <w:b/>
        </w:rPr>
        <w:t xml:space="preserve">Esimerkki 7.1616</w:t>
      </w:r>
    </w:p>
    <w:p>
      <w:r>
        <w:t xml:space="preserve">Lause1: Päätin, että haluan liittyä pankkini jouluklubiin. Lause2: Soitin pankkivirkailijalle ja kysyin, milloin voisin tehdä tämän. Lause3: Hän sanoi, että voin tulla milloin tahansa. Lause4: Olen iloinen, että ilmoittauduin mukaan.</w:t>
      </w:r>
    </w:p>
    <w:p>
      <w:r>
        <w:rPr>
          <w:b/>
        </w:rPr>
        <w:t xml:space="preserve">Tulos</w:t>
      </w:r>
    </w:p>
    <w:p>
      <w:r>
        <w:t xml:space="preserve">4, menin tänä aamuna ja ilmoittauduin suunnitelman piiriin.</w:t>
      </w:r>
    </w:p>
    <w:p>
      <w:r>
        <w:rPr>
          <w:b/>
        </w:rPr>
        <w:t xml:space="preserve">Esimerkki 7.1617</w:t>
      </w:r>
    </w:p>
    <w:p>
      <w:r>
        <w:t xml:space="preserve">Lause1: Macin vegaaniystävä oli tulossa illalliselle. Lause2: Sitten hän muisti alfredokastikkeen reseptin, joka oli tehty cashewpähkinöistä. Lause3: Hänen yllätyksekseen kastikkeesta tuli kermaista ja herkullista. Lause4: He kaikki nauttivat ateriasta.</w:t>
      </w:r>
    </w:p>
    <w:p>
      <w:r>
        <w:rPr>
          <w:b/>
        </w:rPr>
        <w:t xml:space="preserve">Tulos</w:t>
      </w:r>
    </w:p>
    <w:p>
      <w:r>
        <w:t xml:space="preserve">2, Hän huokaili tietäen, ettei hän voinut tehdä pihvejä tai hampurilaisia.</w:t>
      </w:r>
    </w:p>
    <w:p>
      <w:r>
        <w:rPr>
          <w:b/>
        </w:rPr>
        <w:t xml:space="preserve">Esimerkki 7.1618</w:t>
      </w:r>
    </w:p>
    <w:p>
      <w:r>
        <w:t xml:space="preserve">Lause1: Hän huokaili tietäen, ettei voinut tehdä pihvejä tai hampurilaisia. Lause2: Sitten hän muisti alfredokastikkeen reseptin, joka oli tehty cashewpähkinöistä. Lause3: Hänen yllätyksekseen kastikkeesta tuli kermaista ja herkullista. Lause4: He kaikki nauttivat ateriasta.</w:t>
      </w:r>
    </w:p>
    <w:p>
      <w:r>
        <w:rPr>
          <w:b/>
        </w:rPr>
        <w:t xml:space="preserve">Tulos</w:t>
      </w:r>
    </w:p>
    <w:p>
      <w:r>
        <w:t xml:space="preserve">1, Macilla oli vegaaniystävä tulossa illalliselle.</w:t>
      </w:r>
    </w:p>
    <w:p>
      <w:r>
        <w:rPr>
          <w:b/>
        </w:rPr>
        <w:t xml:space="preserve">Esimerkki 7.1619</w:t>
      </w:r>
    </w:p>
    <w:p>
      <w:r>
        <w:t xml:space="preserve">Lause1: Macin vegaaniystävä oli tulossa illalliselle. Lause2: Hän huokaili, koska tiesi, ettei voinut tehdä pihvejä tai hampurilaisia. Lause3: Hänen yllätyksekseen kastikkeesta tuli kermaista ja herkullista. Lause4: He kaikki nauttivat ateriasta.</w:t>
      </w:r>
    </w:p>
    <w:p>
      <w:r>
        <w:rPr>
          <w:b/>
        </w:rPr>
        <w:t xml:space="preserve">Tulos</w:t>
      </w:r>
    </w:p>
    <w:p>
      <w:r>
        <w:t xml:space="preserve">3, Sitten hän muisti cashewpähkinöistä tehdyn alfredokastikkeen reseptin.</w:t>
      </w:r>
    </w:p>
    <w:p>
      <w:r>
        <w:rPr>
          <w:b/>
        </w:rPr>
        <w:t xml:space="preserve">Esimerkki 7.1620</w:t>
      </w:r>
    </w:p>
    <w:p>
      <w:r>
        <w:t xml:space="preserve">Lause1: Ryan työskenteli ennen kauppakeskuksen turvamiehinä. Lause2: Hän näki eräänä päivänä ostoskeskuksessa pesukarhun. Lause3: Hän tuijotti sitä tuntikausia, kunnes se lähti. Lause4: Ryan päätti, että hänen työnsä oli melko tylsää.</w:t>
      </w:r>
    </w:p>
    <w:p>
      <w:r>
        <w:rPr>
          <w:b/>
        </w:rPr>
        <w:t xml:space="preserve">Tulos</w:t>
      </w:r>
    </w:p>
    <w:p>
      <w:r>
        <w:t xml:space="preserve">2, Hän työskenteli usein yövuorossa.</w:t>
      </w:r>
    </w:p>
    <w:p>
      <w:r>
        <w:rPr>
          <w:b/>
        </w:rPr>
        <w:t xml:space="preserve">Esimerkki 7.1621</w:t>
      </w:r>
    </w:p>
    <w:p>
      <w:r>
        <w:t xml:space="preserve">Lause1: Hän työskenteli usein yövuorossa. Lause2: Eräänä päivänä hän näki ostoskeskuksessa pesukarhun. Lause3: Hän tuijotti sitä tuntikausia, kunnes se lähti. Lause4: Ryan päätti, että hänen työnsä oli melko tylsää.</w:t>
      </w:r>
    </w:p>
    <w:p>
      <w:r>
        <w:rPr>
          <w:b/>
        </w:rPr>
        <w:t xml:space="preserve">Tulos</w:t>
      </w:r>
    </w:p>
    <w:p>
      <w:r>
        <w:t xml:space="preserve">1, Ryan työskenteli ennen ostoskeskuksen turvamiehinä.</w:t>
      </w:r>
    </w:p>
    <w:p>
      <w:r>
        <w:rPr>
          <w:b/>
        </w:rPr>
        <w:t xml:space="preserve">Esimerkki 7.1622</w:t>
      </w:r>
    </w:p>
    <w:p>
      <w:r>
        <w:t xml:space="preserve">Lause1: Johnnyn opettaja tarjosi luokalle kotitekoisia lumikeksejä. Lause2: Opettaja antoi jokaisen oppilaan valita värillisen siirappikuorrutteen. Lause3: Kun hänen vuoronsa tuli, Johnny suuttui, kun hän näki vain yhden värin olevan jäljellä. Lause4: Johnnyn opettaja kysyi, mikä oli vialla.</w:t>
      </w:r>
    </w:p>
    <w:p>
      <w:r>
        <w:rPr>
          <w:b/>
        </w:rPr>
        <w:t xml:space="preserve">Tulos</w:t>
      </w:r>
    </w:p>
    <w:p>
      <w:r>
        <w:t xml:space="preserve">5, Johnny kertoi opettajalle olevansa järkyttynyt siitä, ettei hän saanut lisää värejä.</w:t>
      </w:r>
    </w:p>
    <w:p>
      <w:r>
        <w:rPr>
          <w:b/>
        </w:rPr>
        <w:t xml:space="preserve">Esimerkki 7.1623</w:t>
      </w:r>
    </w:p>
    <w:p>
      <w:r>
        <w:t xml:space="preserve">Lause1: Opettaja antoi jokaisen oppilaan valita värillisen siirappikuorrutteen. Lause2: Kun hänen vuoronsa tuli, Johnny suuttui, kun hän näki vain yhden värin olevan jäljellä. Lause3: Johnnyn opettaja kysyi, mikä oli vialla. Lause4: Johnny kertoi opettajalle olevansa järkyttynyt siitä, ettei saanut lisää värejä.</w:t>
      </w:r>
    </w:p>
    <w:p>
      <w:r>
        <w:rPr>
          <w:b/>
        </w:rPr>
        <w:t xml:space="preserve">Tulos</w:t>
      </w:r>
    </w:p>
    <w:p>
      <w:r>
        <w:t xml:space="preserve">1, Johnnyn opettaja tarjosi luokalle kotitekoisia jäätelötötteröitä.</w:t>
      </w:r>
    </w:p>
    <w:p>
      <w:r>
        <w:rPr>
          <w:b/>
        </w:rPr>
        <w:t xml:space="preserve">Esimerkki 7.1624</w:t>
      </w:r>
    </w:p>
    <w:p>
      <w:r>
        <w:t xml:space="preserve">Lause1: Johnnyn opettaja tarjosi luokalle kotitekoisia lumikeksejä. Lause2: Opettaja antoi jokaisen oppilaan valita värillisen siirappikuorrutteen. Lause3: Kun hänen vuoronsa tuli, Johnny suuttui, kun hän näki vain yhden värin olevan jäljellä. Lause4: Johnny kertoi opettajalle olevansa järkyttynyt siitä, ettei hän saanut lisää värejä.</w:t>
      </w:r>
    </w:p>
    <w:p>
      <w:r>
        <w:rPr>
          <w:b/>
        </w:rPr>
        <w:t xml:space="preserve">Tulos</w:t>
      </w:r>
    </w:p>
    <w:p>
      <w:r>
        <w:t xml:space="preserve">4, Johnnyn opettaja kysyi, mikä oli vialla.</w:t>
      </w:r>
    </w:p>
    <w:p>
      <w:r>
        <w:rPr>
          <w:b/>
        </w:rPr>
        <w:t xml:space="preserve">Esimerkki 7.1625</w:t>
      </w:r>
    </w:p>
    <w:p>
      <w:r>
        <w:t xml:space="preserve">Lause1: Jill suostutteli poikaystävänsä Joen etsimään geokätköä hänen kanssaan. Lause2: Pojan mielestä se ei kuulostanut hauskalta, mutta hän päätti olla Jillin mieliksi. Lause3: He etsivät paikan, jossa geokätkön piti olla. Lause4: Yli tunnin etsinnän jälkeen he eivät löytäneet sitä.</w:t>
      </w:r>
    </w:p>
    <w:p>
      <w:r>
        <w:rPr>
          <w:b/>
        </w:rPr>
        <w:t xml:space="preserve">Tulos</w:t>
      </w:r>
    </w:p>
    <w:p>
      <w:r>
        <w:t xml:space="preserve">5, Jill toivoi, että he löytäisivät sen pian.</w:t>
      </w:r>
    </w:p>
    <w:p>
      <w:r>
        <w:rPr>
          <w:b/>
        </w:rPr>
        <w:t xml:space="preserve">Esimerkki 7.1626</w:t>
      </w:r>
    </w:p>
    <w:p>
      <w:r>
        <w:t xml:space="preserve">Lause1: Jill suostutteli poikaystävänsä Joen etsimään geokätköä hänen kanssaan. Lause2: Pojan mielestä se ei kuulostanut hauskalta, mutta hän päätti olla Jillin mieliksi. Lause3: Yli tunnin etsinnän jälkeen he eivät löytäneet sitä. Lause4: Jill toivoi, että he löytäisivät sen pian.</w:t>
      </w:r>
    </w:p>
    <w:p>
      <w:r>
        <w:rPr>
          <w:b/>
        </w:rPr>
        <w:t xml:space="preserve">Tulos</w:t>
      </w:r>
    </w:p>
    <w:p>
      <w:r>
        <w:t xml:space="preserve">3, He etsivät paikan, jossa geokätkön piti olla.</w:t>
      </w:r>
    </w:p>
    <w:p>
      <w:r>
        <w:rPr>
          <w:b/>
        </w:rPr>
        <w:t xml:space="preserve">Esimerkki 7.1627</w:t>
      </w:r>
    </w:p>
    <w:p>
      <w:r>
        <w:t xml:space="preserve">Lause1: Brigid ja hänen ystävänsä Ella kävivät molemmat pianotunneilla. Lause2: Brigidin isällä oli varaa ostaa hänelle vain käytetty piano. Lause3: Mutta Ella oli typerä ja tunteeton tyttö, joka ei koskaan harjoitellut. Lause4: Ellasta ei koskaan tullut hyvää pianonsoittajaa.</w:t>
      </w:r>
    </w:p>
    <w:p>
      <w:r>
        <w:rPr>
          <w:b/>
        </w:rPr>
        <w:t xml:space="preserve">Tulos</w:t>
      </w:r>
    </w:p>
    <w:p>
      <w:r>
        <w:t xml:space="preserve">2, Ellan isä osti hänelle kalliin, maineikkaan valmistajan valmistaman pianon.</w:t>
      </w:r>
    </w:p>
    <w:p>
      <w:r>
        <w:rPr>
          <w:b/>
        </w:rPr>
        <w:t xml:space="preserve">Esimerkki 7.1628</w:t>
      </w:r>
    </w:p>
    <w:p>
      <w:r>
        <w:t xml:space="preserve">Lause1: Brigid ja hänen ystävänsä Ella kävivät molemmat pianotunneilla. Lause2: Ellan isä osti hänelle kalliin, maineikkaan valmistajan valmistaman pianon. Lause3: Brigidin isällä oli varaa ostaa hänelle vain käytetty piano. Lause4: Ellasta ei koskaan tullut hyvää pianonsoittajaa.</w:t>
      </w:r>
    </w:p>
    <w:p>
      <w:r>
        <w:rPr>
          <w:b/>
        </w:rPr>
        <w:t xml:space="preserve">Tulos</w:t>
      </w:r>
    </w:p>
    <w:p>
      <w:r>
        <w:t xml:space="preserve">4, Mutta Ella oli typerä ja tunteeton tyttö, joka ei koskaan harjoitellut.</w:t>
      </w:r>
    </w:p>
    <w:p>
      <w:r>
        <w:rPr>
          <w:b/>
        </w:rPr>
        <w:t xml:space="preserve">Esimerkki 7.1629</w:t>
      </w:r>
    </w:p>
    <w:p>
      <w:r>
        <w:t xml:space="preserve">Lause1: Hän meni asekauppaan ja kyseli monia kysymyksiä. Lause2: Hän katseli isoja ja pieniä aseita. Lause3: Hän päätti ostaa ison haulikon. Lause4: Dave osti sen ja nautti ostoksestaan.</w:t>
      </w:r>
    </w:p>
    <w:p>
      <w:r>
        <w:rPr>
          <w:b/>
        </w:rPr>
        <w:t xml:space="preserve">Tulos</w:t>
      </w:r>
    </w:p>
    <w:p>
      <w:r>
        <w:t xml:space="preserve">1, Dave halusi ostaa aseen.</w:t>
      </w:r>
    </w:p>
    <w:p>
      <w:r>
        <w:rPr>
          <w:b/>
        </w:rPr>
        <w:t xml:space="preserve">Esimerkki 7.1630</w:t>
      </w:r>
    </w:p>
    <w:p>
      <w:r>
        <w:t xml:space="preserve">Lause1: Dave halusi ostaa aseen. Lause2: Hän meni asekauppaan ja kyseli paljon kysymyksiä. Lause3: Hän katseli isoja ja pieniä aseita. Lause4: Hän päätti ostaa ison haulikon.</w:t>
      </w:r>
    </w:p>
    <w:p>
      <w:r>
        <w:rPr>
          <w:b/>
        </w:rPr>
        <w:t xml:space="preserve">Tulos</w:t>
      </w:r>
    </w:p>
    <w:p>
      <w:r>
        <w:t xml:space="preserve">5, Dave osti sen ja nautti ostoksestaan.</w:t>
      </w:r>
    </w:p>
    <w:p>
      <w:r>
        <w:rPr>
          <w:b/>
        </w:rPr>
        <w:t xml:space="preserve">Esimerkki 7.1631</w:t>
      </w:r>
    </w:p>
    <w:p>
      <w:r>
        <w:t xml:space="preserve">Lause1: Dave halusi ostaa aseen. Lause2: Hän meni asekauppaan ja kyseli paljon kysymyksiä. Lause3: Hän katseli isoja ja pieniä aseita. Lause4: Dave osti sen ja nautti ostoksestaan.</w:t>
      </w:r>
    </w:p>
    <w:p>
      <w:r>
        <w:rPr>
          <w:b/>
        </w:rPr>
        <w:t xml:space="preserve">Tulos</w:t>
      </w:r>
    </w:p>
    <w:p>
      <w:r>
        <w:t xml:space="preserve">4, Hän päätti ostaa ison haulikon.</w:t>
      </w:r>
    </w:p>
    <w:p>
      <w:r>
        <w:rPr>
          <w:b/>
        </w:rPr>
        <w:t xml:space="preserve">Esimerkki 7.1632</w:t>
      </w:r>
    </w:p>
    <w:p>
      <w:r>
        <w:t xml:space="preserve">Lause1: Siellä hän meni aivan saaren kärkeen. Lause2: Hän meni Montauk Pointin rannalle. Lause3: Oli kylmää ja tuulista. Lause4: Rose suojasi kasvonsa tuulelta.</w:t>
      </w:r>
    </w:p>
    <w:p>
      <w:r>
        <w:rPr>
          <w:b/>
        </w:rPr>
        <w:t xml:space="preserve">Tulos</w:t>
      </w:r>
    </w:p>
    <w:p>
      <w:r>
        <w:t xml:space="preserve">1, Rose lähti junalla Long Islandille.</w:t>
      </w:r>
    </w:p>
    <w:p>
      <w:r>
        <w:rPr>
          <w:b/>
        </w:rPr>
        <w:t xml:space="preserve">Esimerkki 7.1633</w:t>
      </w:r>
    </w:p>
    <w:p>
      <w:r>
        <w:t xml:space="preserve">Lause1: Rose lähti junalla Long Islandille. Lause2: Siellä hän meni aivan saaren kärkeen. Lause3: Hän meni Montauk Pointin rannalle. Lause4: Oli kylmää ja tuulista.</w:t>
      </w:r>
    </w:p>
    <w:p>
      <w:r>
        <w:rPr>
          <w:b/>
        </w:rPr>
        <w:t xml:space="preserve">Tulos</w:t>
      </w:r>
    </w:p>
    <w:p>
      <w:r>
        <w:t xml:space="preserve">5, Rose suojasi kasvonsa tuulelta.</w:t>
      </w:r>
    </w:p>
    <w:p>
      <w:r>
        <w:rPr>
          <w:b/>
        </w:rPr>
        <w:t xml:space="preserve">Esimerkki 7.1634</w:t>
      </w:r>
    </w:p>
    <w:p>
      <w:r>
        <w:t xml:space="preserve">Lause1: Rose lähti junalla Long Islandille. Lause2: Siellä hän meni aivan saaren kärkeen. Lause3: Oli kylmää ja tuulista. Lause4: Rose suojasi kasvonsa tuulelta.</w:t>
      </w:r>
    </w:p>
    <w:p>
      <w:r>
        <w:rPr>
          <w:b/>
        </w:rPr>
        <w:t xml:space="preserve">Tulos</w:t>
      </w:r>
    </w:p>
    <w:p>
      <w:r>
        <w:t xml:space="preserve">3, Hän meni Montauk Pointin rannalle.</w:t>
      </w:r>
    </w:p>
    <w:p>
      <w:r>
        <w:rPr>
          <w:b/>
        </w:rPr>
        <w:t xml:space="preserve">Esimerkki 7.1635</w:t>
      </w:r>
    </w:p>
    <w:p>
      <w:r>
        <w:t xml:space="preserve">Lause1: Hän yritti olla varovainen, koska hän ei voinut pyyhkiä sanojaan pois. Lause2: Hän kuitenkin nukahti lopulta. Lause3: Hänen päänsä laskeutui näppäimille, ja useita kirjaimia kirjoitettiin. Lause4: Drew joutui aloittamaan kirjoittamisen alusta.</w:t>
      </w:r>
    </w:p>
    <w:p>
      <w:r>
        <w:rPr>
          <w:b/>
        </w:rPr>
        <w:t xml:space="preserve">Tulos</w:t>
      </w:r>
    </w:p>
    <w:p>
      <w:r>
        <w:t xml:space="preserve">1, Drew käytti kirjoituskonetta eräässä erityisessä projektissa.</w:t>
      </w:r>
    </w:p>
    <w:p>
      <w:r>
        <w:rPr>
          <w:b/>
        </w:rPr>
        <w:t xml:space="preserve">Esimerkki 7.1636</w:t>
      </w:r>
    </w:p>
    <w:p>
      <w:r>
        <w:t xml:space="preserve">Lause1: Sarah on aina ollut ihastunut yötaivaaseen. Lause2: Sarahin isä huomasi hänen intohimonsa ja osti hänelle uuden kaukoputken. Lause3: Hän kävi joka ilta ulkona katselemassa ahkerasti yötaivasta. Lause4: Sarah rakasti uutta kaukoputkea.</w:t>
      </w:r>
    </w:p>
    <w:p>
      <w:r>
        <w:rPr>
          <w:b/>
        </w:rPr>
        <w:t xml:space="preserve">Tulos</w:t>
      </w:r>
    </w:p>
    <w:p>
      <w:r>
        <w:t xml:space="preserve">3, Hän oli haltioissaan.</w:t>
      </w:r>
    </w:p>
    <w:p>
      <w:r>
        <w:rPr>
          <w:b/>
        </w:rPr>
        <w:t xml:space="preserve">Esimerkki 7.1637</w:t>
      </w:r>
    </w:p>
    <w:p>
      <w:r>
        <w:t xml:space="preserve">Lause1: Sarah on aina ollut ihastunut yötaivaaseen. Lause2: Hän oli hurmioitunut. Lause3: Hän kävi joka ilta ulkona katselemassa ahkerasti yötaivasta. Lause4: Sarah rakasti uutta kaukoputkea.</w:t>
      </w:r>
    </w:p>
    <w:p>
      <w:r>
        <w:rPr>
          <w:b/>
        </w:rPr>
        <w:t xml:space="preserve">Tulos</w:t>
      </w:r>
    </w:p>
    <w:p>
      <w:r>
        <w:t xml:space="preserve">2, Sarahin isä huomasi hänen intohimonsa ja osti hänelle uuden kaukoputken.</w:t>
      </w:r>
    </w:p>
    <w:p>
      <w:r>
        <w:rPr>
          <w:b/>
        </w:rPr>
        <w:t xml:space="preserve">Esimerkki 7.1638</w:t>
      </w:r>
    </w:p>
    <w:p>
      <w:r>
        <w:t xml:space="preserve">Lause1: Vaihteeksi hänen on siirrettävä sitä. Lause2: Hän ei ollut liikuttanut sitä yli neljään vuoteen. Lause3: Siirrettyään kaiken hän näki valtavan tahran, jossa hänen sänkynsä peittyi. Lause4: Hän päätti laittaa maton tahran päälle.</w:t>
      </w:r>
    </w:p>
    <w:p>
      <w:r>
        <w:rPr>
          <w:b/>
        </w:rPr>
        <w:t xml:space="preserve">Tulos</w:t>
      </w:r>
    </w:p>
    <w:p>
      <w:r>
        <w:t xml:space="preserve">1, Kristen oli kyllästynyt huoneeseensa.</w:t>
      </w:r>
    </w:p>
    <w:p>
      <w:r>
        <w:rPr>
          <w:b/>
        </w:rPr>
        <w:t xml:space="preserve">Esimerkki 7.1639</w:t>
      </w:r>
    </w:p>
    <w:p>
      <w:r>
        <w:t xml:space="preserve">Lause1: Kristen oli kyllästynyt huoneeseensa. Lause2: Hän tarvitsi muutosta vaihteeksi. Lause3: Siirrettyään kaiken hän näki valtavan tahran, jonka hänen sänkynsä peitti. Lause4: Hän päätti laittaa maton tahran päälle.</w:t>
      </w:r>
    </w:p>
    <w:p>
      <w:r>
        <w:rPr>
          <w:b/>
        </w:rPr>
        <w:t xml:space="preserve">Tulos</w:t>
      </w:r>
    </w:p>
    <w:p>
      <w:r>
        <w:t xml:space="preserve">3, Hän ei ollut siirtänyt sitä yli neljään vuoteen.</w:t>
      </w:r>
    </w:p>
    <w:p>
      <w:r>
        <w:rPr>
          <w:b/>
        </w:rPr>
        <w:t xml:space="preserve">Esimerkki 7.1640</w:t>
      </w:r>
    </w:p>
    <w:p>
      <w:r>
        <w:t xml:space="preserve">Lause1: Siskoni muutti luokseni, kun hän oli 35-vuotias. Lause2: Hän oli asunut vaimonhakkaajan kanssa ränsistyneessä asuntovaunualueella. Lause3: Hän murtautui talooni, kun olimme nukkumassa. Lause4: Heräsimme siihen, että hän hiipi sisään ikkunasta.</w:t>
      </w:r>
    </w:p>
    <w:p>
      <w:r>
        <w:rPr>
          <w:b/>
        </w:rPr>
        <w:t xml:space="preserve">Tulos</w:t>
      </w:r>
    </w:p>
    <w:p>
      <w:r>
        <w:t xml:space="preserve">3, Mies jäljitti hänet talooni eräänä kylmänä, pimeänä yönä.</w:t>
      </w:r>
    </w:p>
    <w:p>
      <w:r>
        <w:rPr>
          <w:b/>
        </w:rPr>
        <w:t xml:space="preserve">Esimerkki 7.1641</w:t>
      </w:r>
    </w:p>
    <w:p>
      <w:r>
        <w:t xml:space="preserve">Lause1: Vanhempani eivät enää rakastaneet toisiaan. Lause2: En ole varma, milloin se tapahtui, mutta se näyttää olleen molemminpuolista. Lause3: He päättivät lopettaa asiat sovinnollisesti. Lause4: Vanhempieni oli elää erillistä elämää.</w:t>
      </w:r>
    </w:p>
    <w:p>
      <w:r>
        <w:rPr>
          <w:b/>
        </w:rPr>
        <w:t xml:space="preserve">Tulos</w:t>
      </w:r>
    </w:p>
    <w:p>
      <w:r>
        <w:t xml:space="preserve">4, Vaikka tämä loukkaa minua, olen iloinen, että he valitsivat sen, mikä tekee heidät onnelliseksi.</w:t>
      </w:r>
    </w:p>
    <w:p>
      <w:r>
        <w:rPr>
          <w:b/>
        </w:rPr>
        <w:t xml:space="preserve">Esimerkki 7.1642</w:t>
      </w:r>
    </w:p>
    <w:p>
      <w:r>
        <w:t xml:space="preserve">Lause1: Vanhempani eivät enää rakastaneet toisiaan. Lause2: He päättivät lopettaa asiat sovinnollisesti. Lause3: Olen iloinen, että he valitsivat sen, mikä tekee heidät onnelliseksi. Lause4: Vanhempieni oli elää erillistä elämää.</w:t>
      </w:r>
    </w:p>
    <w:p>
      <w:r>
        <w:rPr>
          <w:b/>
        </w:rPr>
        <w:t xml:space="preserve">Tulos</w:t>
      </w:r>
    </w:p>
    <w:p>
      <w:r>
        <w:t xml:space="preserve">2, en ole varma, milloin se tapahtui, mutta se näyttää olleen molemminpuolista.</w:t>
      </w:r>
    </w:p>
    <w:p>
      <w:r>
        <w:rPr>
          <w:b/>
        </w:rPr>
        <w:t xml:space="preserve">Esimerkki 7.1643</w:t>
      </w:r>
    </w:p>
    <w:p>
      <w:r>
        <w:t xml:space="preserve">Lause1: En ole varma, milloin se tapahtui, mutta se näyttää olleen molemminpuolista. Lause2: He päättivät lopettaa asiat sovinnollisesti. Lause3: Olen iloinen, että he valitsivat sen, mikä tekee heidät onnelliseksi. Lause4: Vanhempieni oli elää erillistä elämää.</w:t>
      </w:r>
    </w:p>
    <w:p>
      <w:r>
        <w:rPr>
          <w:b/>
        </w:rPr>
        <w:t xml:space="preserve">Tulos</w:t>
      </w:r>
    </w:p>
    <w:p>
      <w:r>
        <w:t xml:space="preserve">1, Vanhempani eivät rakastuneet.</w:t>
      </w:r>
    </w:p>
    <w:p>
      <w:r>
        <w:rPr>
          <w:b/>
        </w:rPr>
        <w:t xml:space="preserve">Esimerkki 7.1644</w:t>
      </w:r>
    </w:p>
    <w:p>
      <w:r>
        <w:t xml:space="preserve">Lause1: Anna oli saamassa sisaruksen. Lause2: Hän halusi todella pikkusiskon, mutta ei veljeä! Lause3: Kun hänen äitinsä palasi kotiin vauvan kanssa, Anna oli riemuissaan. Lause4: Uusi vauva oli tyttö.</w:t>
      </w:r>
    </w:p>
    <w:p>
      <w:r>
        <w:rPr>
          <w:b/>
        </w:rPr>
        <w:t xml:space="preserve">Tulos</w:t>
      </w:r>
    </w:p>
    <w:p>
      <w:r>
        <w:t xml:space="preserve">2, Hänen äitinsä meni sairaalaan, ja Anna oli toiveikas.</w:t>
      </w:r>
    </w:p>
    <w:p>
      <w:r>
        <w:rPr>
          <w:b/>
        </w:rPr>
        <w:t xml:space="preserve">Esimerkki 7.1645</w:t>
      </w:r>
    </w:p>
    <w:p>
      <w:r>
        <w:t xml:space="preserve">Lause1: Anna oli saamassa sisaruksen. Lause2: Hänen äitinsä meni sairaalaan ja Anna oli toiveikas. Lause3: Hän halusi todella pikkusiskon, mutta ei veljeä! Lause4: Uusi vauva oli tyttö.</w:t>
      </w:r>
    </w:p>
    <w:p>
      <w:r>
        <w:rPr>
          <w:b/>
        </w:rPr>
        <w:t xml:space="preserve">Tulos</w:t>
      </w:r>
    </w:p>
    <w:p>
      <w:r>
        <w:t xml:space="preserve">4, Kun hänen äitinsä palasi kotiin vauvan kanssa, Anna oli riemuissaan.</w:t>
      </w:r>
    </w:p>
    <w:p>
      <w:r>
        <w:rPr>
          <w:b/>
        </w:rPr>
        <w:t xml:space="preserve">Esimerkki 7.1646</w:t>
      </w:r>
    </w:p>
    <w:p>
      <w:r>
        <w:t xml:space="preserve">Lause1: Anna oli saamassa sisaruksen. Lause2: Hänen äitinsä meni sairaalaan ja Anna oli toiveikas. Lause3: Hän halusi todella pikkusiskon, mutta ei veljeä! Lause4: Kun hänen äitinsä palasi kotiin vauvan kanssa, Anna oli riemuissaan.</w:t>
      </w:r>
    </w:p>
    <w:p>
      <w:r>
        <w:rPr>
          <w:b/>
        </w:rPr>
        <w:t xml:space="preserve">Tulos</w:t>
      </w:r>
    </w:p>
    <w:p>
      <w:r>
        <w:t xml:space="preserve">5, Uusi vauva oli tyttö.</w:t>
      </w:r>
    </w:p>
    <w:p>
      <w:r>
        <w:rPr>
          <w:b/>
        </w:rPr>
        <w:t xml:space="preserve">Esimerkki 7.1647</w:t>
      </w:r>
    </w:p>
    <w:p>
      <w:r>
        <w:t xml:space="preserve">Lause1: Monica päätti leikkiä Totuus tai tehtävä -leikkiä ystäviensä kanssa. Lause2: He kaikki pelkäsivät tunnustaa mitään ja valitsivat vain Totuus ja uskallus -vaihtoehdon. Lause3: Tehtävät muuttuivat päivän edetessä yhä monimutkaisemmiksi. Lause4: Monica haastoi ystävänsä varastamaan doritoja, ja ystävä teki sen.</w:t>
      </w:r>
    </w:p>
    <w:p>
      <w:r>
        <w:rPr>
          <w:b/>
        </w:rPr>
        <w:t xml:space="preserve">Tulos</w:t>
      </w:r>
    </w:p>
    <w:p>
      <w:r>
        <w:t xml:space="preserve">5, Monica ja hänen ystävänsä nauttivat doritoista ennen seuraavaa Dare-tapahtumaa.</w:t>
      </w:r>
    </w:p>
    <w:p>
      <w:r>
        <w:rPr>
          <w:b/>
        </w:rPr>
        <w:t xml:space="preserve">Esimerkki 7.1648</w:t>
      </w:r>
    </w:p>
    <w:p>
      <w:r>
        <w:t xml:space="preserve">Lause1: Monica päätti leikkiä Totuus tai tehtävä -leikkiä ystäviensä kanssa. Lause2: Tehtävät muuttuivat päivän edetessä yhä monimutkaisemmiksi. Lause3: Monica haastoi ystävänsä varastamaan doritoja, ja ystävä teki sen. Lause4: Monica ja hänen ystävänsä nauttivat doritot ennen seuraavaa haastetta.</w:t>
      </w:r>
    </w:p>
    <w:p>
      <w:r>
        <w:rPr>
          <w:b/>
        </w:rPr>
        <w:t xml:space="preserve">Tulos</w:t>
      </w:r>
    </w:p>
    <w:p>
      <w:r>
        <w:t xml:space="preserve">2, He kaikki pelkäsivät tunnustaa mitään ja valitsivat vain Daren.</w:t>
      </w:r>
    </w:p>
    <w:p>
      <w:r>
        <w:rPr>
          <w:b/>
        </w:rPr>
        <w:t xml:space="preserve">Esimerkki 7.1649</w:t>
      </w:r>
    </w:p>
    <w:p>
      <w:r>
        <w:t xml:space="preserve">Lause1: Monica päätti leikkiä Totuus tai tehtävä -leikkiä ystäviensä kanssa. Lause2: He kaikki pelkäsivät tunnustaa mitään ja valitsivat vain Totuus ja uskallus -vaihtoehdon. Lause3: Monica haastoi ystävänsä varastamaan doritoja, ja ystävä teki sen. Lause4: Monica ja hänen ystävänsä nauttivat doritot ennen seuraavaa Darea.</w:t>
      </w:r>
    </w:p>
    <w:p>
      <w:r>
        <w:rPr>
          <w:b/>
        </w:rPr>
        <w:t xml:space="preserve">Tulos</w:t>
      </w:r>
    </w:p>
    <w:p>
      <w:r>
        <w:t xml:space="preserve">3, Tehtävät muuttuivat päivän edetessä yhä monimutkaisemmiksi.</w:t>
      </w:r>
    </w:p>
    <w:p>
      <w:r>
        <w:rPr>
          <w:b/>
        </w:rPr>
        <w:t xml:space="preserve">Esimerkki 7.1650</w:t>
      </w:r>
    </w:p>
    <w:p>
      <w:r>
        <w:t xml:space="preserve">Lause1: Ray meni ystävänsä luokse yökylään. Lause2: Hän tajusi unohtaneensa hammasharjansa. Lause3: Hän ei pystynyt pesemään hampaitaan! Lause4: Ray yritti käyttää hammastahnaa sormeensa, mutta siitä ei ollut apua.</w:t>
      </w:r>
    </w:p>
    <w:p>
      <w:r>
        <w:rPr>
          <w:b/>
        </w:rPr>
        <w:t xml:space="preserve">Tulos</w:t>
      </w:r>
    </w:p>
    <w:p>
      <w:r>
        <w:t xml:space="preserve">5, Lopuksi Ray kysyi ystävältään, oliko hänellä ylimääräistä hammasharjaa.</w:t>
      </w:r>
    </w:p>
    <w:p>
      <w:r>
        <w:rPr>
          <w:b/>
        </w:rPr>
        <w:t xml:space="preserve">Esimerkki 7.1651</w:t>
      </w:r>
    </w:p>
    <w:p>
      <w:r>
        <w:t xml:space="preserve">Lause1: Ray meni ystävänsä luokse yökylään. Lause2: Hän tajusi unohtaneensa hammasharjansa. Lause3: Ray yritti käyttää hammastahnaa sormeensa, mutta se ei auttanut. Lause4: Lopulta Ray kysyi ystävältään, oliko hänellä ylimääräistä hammasharjaa.</w:t>
      </w:r>
    </w:p>
    <w:p>
      <w:r>
        <w:rPr>
          <w:b/>
        </w:rPr>
        <w:t xml:space="preserve">Tulos</w:t>
      </w:r>
    </w:p>
    <w:p>
      <w:r>
        <w:t xml:space="preserve">3, Hän ei pystynyt pesemään hampaitaan!</w:t>
      </w:r>
    </w:p>
    <w:p>
      <w:r>
        <w:rPr>
          <w:b/>
        </w:rPr>
        <w:t xml:space="preserve">Esimerkki 7.1652</w:t>
      </w:r>
    </w:p>
    <w:p>
      <w:r>
        <w:t xml:space="preserve">Lause1: Hän tajusi unohtaneensa hammasharjansa. Lause2: Hän ei pystynyt pesemään hampaitaan! Lause3: Ray yritti käyttää hammastahnaa sormeensa, mutta se ei auttanut. Lause4: Lopulta Ray kysyi ystävältään, oliko hänellä ylimääräistä hammasharjaa.</w:t>
      </w:r>
    </w:p>
    <w:p>
      <w:r>
        <w:rPr>
          <w:b/>
        </w:rPr>
        <w:t xml:space="preserve">Tulos</w:t>
      </w:r>
    </w:p>
    <w:p>
      <w:r>
        <w:t xml:space="preserve">1, Ray meni ystävänsä luokse yökylään.</w:t>
      </w:r>
    </w:p>
    <w:p>
      <w:r>
        <w:rPr>
          <w:b/>
        </w:rPr>
        <w:t xml:space="preserve">Esimerkki 7.1653</w:t>
      </w:r>
    </w:p>
    <w:p>
      <w:r>
        <w:t xml:space="preserve">Lause1: Elliellä oli paljon kotitehtäviä. Lause2: Ellie aloitti matematiikan läksyistä. Lause3: Viimeinen tehtävä oli opinto-opas, johon hänellä meni kymmenen minuuttia. Lause4: Ellie tunsi olevansa valmistautunut koulunkäyntiin.</w:t>
      </w:r>
    </w:p>
    <w:p>
      <w:r>
        <w:rPr>
          <w:b/>
        </w:rPr>
        <w:t xml:space="preserve">Tulos</w:t>
      </w:r>
    </w:p>
    <w:p>
      <w:r>
        <w:t xml:space="preserve">3, Kun hän oli saanut sen valmiiksi, hän kirjoitti kirjaraportin.</w:t>
      </w:r>
    </w:p>
    <w:p>
      <w:r>
        <w:rPr>
          <w:b/>
        </w:rPr>
        <w:t xml:space="preserve">Esimerkki 7.1654</w:t>
      </w:r>
    </w:p>
    <w:p>
      <w:r>
        <w:t xml:space="preserve">Lause1: Elliellä oli paljon kotitehtäviä. Lause2: Ellie aloitti matematiikan kotitehtävillä. Lause3: Kun hän oli saanut sen valmiiksi, hän kirjoitti kirjaraportin. Lause4: Ellie tunsi olevansa valmistautunut koulunkäyntiinsä.</w:t>
      </w:r>
    </w:p>
    <w:p>
      <w:r>
        <w:rPr>
          <w:b/>
        </w:rPr>
        <w:t xml:space="preserve">Tulos</w:t>
      </w:r>
    </w:p>
    <w:p>
      <w:r>
        <w:t xml:space="preserve">4, Viimeinen tehtävä oli opinto-opas, johon häneltä meni kymmenen minuuttia.</w:t>
      </w:r>
    </w:p>
    <w:p>
      <w:r>
        <w:rPr>
          <w:b/>
        </w:rPr>
        <w:t xml:space="preserve">Esimerkki 7.1655</w:t>
      </w:r>
    </w:p>
    <w:p>
      <w:r>
        <w:t xml:space="preserve">Lause1: Don rakasti sarjakuvia. Lause2: Hän keräsi jatkuvasti lempitarinoidensa numeroita. Lause3: Hän päätti perustaa oman sarjakuvayhtiön. Lause4: Hän nimesi sen Don's Comicsiksi.</w:t>
      </w:r>
    </w:p>
    <w:p>
      <w:r>
        <w:rPr>
          <w:b/>
        </w:rPr>
        <w:t xml:space="preserve">Tulos</w:t>
      </w:r>
    </w:p>
    <w:p>
      <w:r>
        <w:t xml:space="preserve">3, Kun hän kasvoi vanhemmaksi, hänen rakkautensa sarjakuviin kasvoi.</w:t>
      </w:r>
    </w:p>
    <w:p>
      <w:r>
        <w:rPr>
          <w:b/>
        </w:rPr>
        <w:t xml:space="preserve">Esimerkki 7.1656</w:t>
      </w:r>
    </w:p>
    <w:p>
      <w:r>
        <w:t xml:space="preserve">Lause1: Don rakasti sarjakuvia. Lause2: Donin rakkaus sarjakuviin kasvoi hänen vanhetessaan. Lause3: Hän päätti perustaa oman sarjakuvayhtiön. Lause4: Hän nimesi sen Don's Comicsiksi.</w:t>
      </w:r>
    </w:p>
    <w:p>
      <w:r>
        <w:rPr>
          <w:b/>
        </w:rPr>
        <w:t xml:space="preserve">Tulos</w:t>
      </w:r>
    </w:p>
    <w:p>
      <w:r>
        <w:t xml:space="preserve">2, Hän keräsi jatkuvasti suosikkitarinoidensa numeroita.</w:t>
      </w:r>
    </w:p>
    <w:p>
      <w:r>
        <w:rPr>
          <w:b/>
        </w:rPr>
        <w:t xml:space="preserve">Esimerkki 7.1657</w:t>
      </w:r>
    </w:p>
    <w:p>
      <w:r>
        <w:t xml:space="preserve">Lause1: Don rakasti sarjakuvia. Lause2: Hän keräsi jatkuvasti lempitarinoidensa numeroita. Lause3: Vanhetessaan hänen rakkautensa sarjakuviin kasvoi. Lause4: Hän nimesi sen Don's Comicsiksi.</w:t>
      </w:r>
    </w:p>
    <w:p>
      <w:r>
        <w:rPr>
          <w:b/>
        </w:rPr>
        <w:t xml:space="preserve">Tulos</w:t>
      </w:r>
    </w:p>
    <w:p>
      <w:r>
        <w:t xml:space="preserve">4, Hän päätti perustaa oman sarjakuvayhtiön.</w:t>
      </w:r>
    </w:p>
    <w:p>
      <w:r>
        <w:rPr>
          <w:b/>
        </w:rPr>
        <w:t xml:space="preserve">Esimerkki 7.1658</w:t>
      </w:r>
    </w:p>
    <w:p>
      <w:r>
        <w:t xml:space="preserve">Lause1: Hän ajatteli, että jos ne purevat häntä, hänestä tulee vampyyri. Lause2: Eräänä päivänä hän näki kylpyhuoneessaan lepakon. Lause3: Hän säikähti niin paljon, että huusi. Lause4: Lepakko lensi suoraan kohti huudon lähdettä.</w:t>
      </w:r>
    </w:p>
    <w:p>
      <w:r>
        <w:rPr>
          <w:b/>
        </w:rPr>
        <w:t xml:space="preserve">Tulos</w:t>
      </w:r>
    </w:p>
    <w:p>
      <w:r>
        <w:t xml:space="preserve">1, Arnold pelkäsi lepakoita.</w:t>
      </w:r>
    </w:p>
    <w:p>
      <w:r>
        <w:rPr>
          <w:b/>
        </w:rPr>
        <w:t xml:space="preserve">Esimerkki 7.1659</w:t>
      </w:r>
    </w:p>
    <w:p>
      <w:r>
        <w:t xml:space="preserve">Lause1: Arnold pelkäsi lepakoita. Lause2: Hän näki eräänä päivänä kylpyhuoneessaan lepakon. Lause3: Hän säikähti niin paljon, että huusi. Lause4: Lepakko lensi suoraan kohti huudon lähdettä.</w:t>
      </w:r>
    </w:p>
    <w:p>
      <w:r>
        <w:rPr>
          <w:b/>
        </w:rPr>
        <w:t xml:space="preserve">Tulos</w:t>
      </w:r>
    </w:p>
    <w:p>
      <w:r>
        <w:t xml:space="preserve">2, Hän luuli, että jos he purevat häntä, hän muuttuu vampyyriksi.</w:t>
      </w:r>
    </w:p>
    <w:p>
      <w:r>
        <w:rPr>
          <w:b/>
        </w:rPr>
        <w:t xml:space="preserve">Esimerkki 7.1660</w:t>
      </w:r>
    </w:p>
    <w:p>
      <w:r>
        <w:t xml:space="preserve">Lause1: Arnold pelkäsi lepakoita. Lause2: Hän ajatteli, että jos ne purevat häntä, hänestä tulee vampyyri. Lause3: Eräänä päivänä hän näki kylpyhuoneessaan lepakon. Lause4: Lepakko lensi suoraan kohti huudon lähdettä.</w:t>
      </w:r>
    </w:p>
    <w:p>
      <w:r>
        <w:rPr>
          <w:b/>
        </w:rPr>
        <w:t xml:space="preserve">Tulos</w:t>
      </w:r>
    </w:p>
    <w:p>
      <w:r>
        <w:t xml:space="preserve">4, Hän säikähti niin paljon, että huusi.</w:t>
      </w:r>
    </w:p>
    <w:p>
      <w:r>
        <w:rPr>
          <w:b/>
        </w:rPr>
        <w:t xml:space="preserve">Esimerkki 7.1661</w:t>
      </w:r>
    </w:p>
    <w:p>
      <w:r>
        <w:t xml:space="preserve">Lause1: Sean oli koditon. Lause2: Hän kerjäsi rahaa kadulla. Lause3: Viikkoon kukaan ei antanut hänelle rahaa. Lause4: Hän näki nälkää.</w:t>
      </w:r>
    </w:p>
    <w:p>
      <w:r>
        <w:rPr>
          <w:b/>
        </w:rPr>
        <w:t xml:space="preserve">Tulos</w:t>
      </w:r>
    </w:p>
    <w:p>
      <w:r>
        <w:t xml:space="preserve">5, Sean päätti mennä turvakotiin.</w:t>
      </w:r>
    </w:p>
    <w:p>
      <w:r>
        <w:rPr>
          <w:b/>
        </w:rPr>
        <w:t xml:space="preserve">Esimerkki 7.1662</w:t>
      </w:r>
    </w:p>
    <w:p>
      <w:r>
        <w:t xml:space="preserve">Lause1: Sean oli koditon. Lause2: Hän kerjäsi rahaa kadulla. Lause3: Viikkoon kukaan ei antanut hänelle rahaa. Lause4: Sean päätti mennä turvakotiin.</w:t>
      </w:r>
    </w:p>
    <w:p>
      <w:r>
        <w:rPr>
          <w:b/>
        </w:rPr>
        <w:t xml:space="preserve">Tulos</w:t>
      </w:r>
    </w:p>
    <w:p>
      <w:r>
        <w:t xml:space="preserve">4, Hän näki nälkää.</w:t>
      </w:r>
    </w:p>
    <w:p>
      <w:r>
        <w:rPr>
          <w:b/>
        </w:rPr>
        <w:t xml:space="preserve">Esimerkki 7.1663</w:t>
      </w:r>
    </w:p>
    <w:p>
      <w:r>
        <w:t xml:space="preserve">Lause1: Kaksi kulkuria sopi tekevänsä päivällistä yhdessä. Lause2: Kumpikin lähti etsimään aineksia. Lause3: Ensimmäinen palasi kuluneen saappaan kanssa. Lause4: Toinen palasi siipimutterien kanssa.</w:t>
      </w:r>
    </w:p>
    <w:p>
      <w:r>
        <w:rPr>
          <w:b/>
        </w:rPr>
        <w:t xml:space="preserve">Tulos</w:t>
      </w:r>
    </w:p>
    <w:p>
      <w:r>
        <w:t xml:space="preserve">5, He päättivät, että he eivät pystyisi tekemään ateriaa.</w:t>
      </w:r>
    </w:p>
    <w:p>
      <w:r>
        <w:rPr>
          <w:b/>
        </w:rPr>
        <w:t xml:space="preserve">Esimerkki 7.1664</w:t>
      </w:r>
    </w:p>
    <w:p>
      <w:r>
        <w:t xml:space="preserve">Lause1: Kaksi kulkuria sopi tekevänsä päivällisen yhdessä. Lause2: Ensimmäinen palasi kuluneen saappaan kanssa. Lause3: Toinen palasi siipimutterien kanssa. Lause4: He päättivät, että he eivät pysty tekemään ateriaa.</w:t>
      </w:r>
    </w:p>
    <w:p>
      <w:r>
        <w:rPr>
          <w:b/>
        </w:rPr>
        <w:t xml:space="preserve">Tulos</w:t>
      </w:r>
    </w:p>
    <w:p>
      <w:r>
        <w:t xml:space="preserve">2, Kumpikin lähti etsimään ainesosia.</w:t>
      </w:r>
    </w:p>
    <w:p>
      <w:r>
        <w:rPr>
          <w:b/>
        </w:rPr>
        <w:t xml:space="preserve">Esimerkki 7.1665</w:t>
      </w:r>
    </w:p>
    <w:p>
      <w:r>
        <w:t xml:space="preserve">Lause1: Judy tekee paistia perunoiden ja sämpylöiden kanssa. Lause2: Bill kattaa pöydän ja laittaa taustamusiikin soimaan. Lause3: Kello soi, se on heidän vanhempansa. Lause4: Judy ja Bill olivat hyvin valmistautuneita.</w:t>
      </w:r>
    </w:p>
    <w:p>
      <w:r>
        <w:rPr>
          <w:b/>
        </w:rPr>
        <w:t xml:space="preserve">Tulos</w:t>
      </w:r>
    </w:p>
    <w:p>
      <w:r>
        <w:t xml:space="preserve">1, Judy ja Bill olivat valmistautumassa päivälliselle vanhempiensa kanssa.</w:t>
      </w:r>
    </w:p>
    <w:p>
      <w:r>
        <w:rPr>
          <w:b/>
        </w:rPr>
        <w:t xml:space="preserve">Esimerkki 7.1666</w:t>
      </w:r>
    </w:p>
    <w:p>
      <w:r>
        <w:t xml:space="preserve">Lause1: Hän oli niin pahoillaan, että hän odotti miestä kädestä pitäen. Lause2: Hän osti miehelle ruokaa ja antoi hänelle viestejä. Lause3: Sal piti kaikesta huomiosta. Lause4: Salin jalka parani lopulta.</w:t>
      </w:r>
    </w:p>
    <w:p>
      <w:r>
        <w:rPr>
          <w:b/>
        </w:rPr>
        <w:t xml:space="preserve">Tulos</w:t>
      </w:r>
    </w:p>
    <w:p>
      <w:r>
        <w:t xml:space="preserve">1, Sal loukkasi jalkansa, kun hänen vaimonsa kompastui häneen vahingossa.</w:t>
      </w:r>
    </w:p>
    <w:p>
      <w:r>
        <w:rPr>
          <w:b/>
        </w:rPr>
        <w:t xml:space="preserve">Esimerkki 7.1667</w:t>
      </w:r>
    </w:p>
    <w:p>
      <w:r>
        <w:t xml:space="preserve">Lause1: Sal loukkasi jalkansa, kun hänen vaimonsa kompastui häneen vahingossa. Lause2: Hän osti Salille ruokaa ja antoi hänelle viestejä. Lause3: Sal piti kaikesta huomiosta. Lause4: Salin jalka parani lopulta.</w:t>
      </w:r>
    </w:p>
    <w:p>
      <w:r>
        <w:rPr>
          <w:b/>
        </w:rPr>
        <w:t xml:space="preserve">Tulos</w:t>
      </w:r>
    </w:p>
    <w:p>
      <w:r>
        <w:t xml:space="preserve">2, Hänestä tuntui niin pahalta, että hän odotti miestä kädestä pitäen.</w:t>
      </w:r>
    </w:p>
    <w:p>
      <w:r>
        <w:rPr>
          <w:b/>
        </w:rPr>
        <w:t xml:space="preserve">Esimerkki 7.1668</w:t>
      </w:r>
    </w:p>
    <w:p>
      <w:r>
        <w:t xml:space="preserve">Lause1: Eräänä viikonloppuna halusimme mennä lasten kanssa elokuviin. Lause2: He halusivat nähdä kaksi elokuvaa. Lause3: Kaksi lasta ja minä menimme toiseen ja mieheni ja poikamme toiseen. Lause4: Molemmilla ryhmillä oli hauskaa nähdä haluamansa elokuvat.</w:t>
      </w:r>
    </w:p>
    <w:p>
      <w:r>
        <w:rPr>
          <w:b/>
        </w:rPr>
        <w:t xml:space="preserve">Tulos</w:t>
      </w:r>
    </w:p>
    <w:p>
      <w:r>
        <w:t xml:space="preserve">3, Joten päätimme jakaa ja hallita.</w:t>
      </w:r>
    </w:p>
    <w:p>
      <w:r>
        <w:rPr>
          <w:b/>
        </w:rPr>
        <w:t xml:space="preserve">Esimerkki 7.1669</w:t>
      </w:r>
    </w:p>
    <w:p>
      <w:r>
        <w:t xml:space="preserve">Lause1: Eräänä viikonloppuna halusimme mennä lasten kanssa elokuviin. Lause2: He halusivat nähdä kaksi elokuvaa. Lause3: Niinpä päätimme jakaa ja hallita. Lause4: Kaksi lasta ja minä menimme yhteen ja mieheni ja poikamme toiseen.</w:t>
      </w:r>
    </w:p>
    <w:p>
      <w:r>
        <w:rPr>
          <w:b/>
        </w:rPr>
        <w:t xml:space="preserve">Tulos</w:t>
      </w:r>
    </w:p>
    <w:p>
      <w:r>
        <w:t xml:space="preserve">5, Molemmilla ryhmillä oli hauskaa nähdä haluamansa elokuvat.</w:t>
      </w:r>
    </w:p>
    <w:p>
      <w:r>
        <w:rPr>
          <w:b/>
        </w:rPr>
        <w:t xml:space="preserve">Esimerkki 7.1670</w:t>
      </w:r>
    </w:p>
    <w:p>
      <w:r>
        <w:t xml:space="preserve">Lause1: Amyn sisko vei hänet rannalle surffaamaan lomallaan. Lause2: Amy pukeutui kiireesti märkäpukuunsa. Lause3: Opettaja oli kärsivällinen, kun Amy ei saanut otetta. Lause4: Lopulta Amyn oli aika kokeilla itse.</w:t>
      </w:r>
    </w:p>
    <w:p>
      <w:r>
        <w:rPr>
          <w:b/>
        </w:rPr>
        <w:t xml:space="preserve">Tulos</w:t>
      </w:r>
    </w:p>
    <w:p>
      <w:r>
        <w:t xml:space="preserve">5, Amy oli yllättynyt siitä, että hän teki hyvää työtä.</w:t>
      </w:r>
    </w:p>
    <w:p>
      <w:r>
        <w:rPr>
          <w:b/>
        </w:rPr>
        <w:t xml:space="preserve">Esimerkki 7.1671</w:t>
      </w:r>
    </w:p>
    <w:p>
      <w:r>
        <w:t xml:space="preserve">Lause1: Amyn sisko vei hänet rannalle surffaamaan lomallaan. Lause2: Amy pukeutui kiireesti märkäpukuunsa. Lause3: Opettaja oli kärsivällinen, kun Amy ei saanut otetta. Lause4: Amy oli yllättynyt siitä, että hän onnistui hyvin.</w:t>
      </w:r>
    </w:p>
    <w:p>
      <w:r>
        <w:rPr>
          <w:b/>
        </w:rPr>
        <w:t xml:space="preserve">Tulos</w:t>
      </w:r>
    </w:p>
    <w:p>
      <w:r>
        <w:t xml:space="preserve">4, Lopulta Amyn oli aika kokeilla itse.</w:t>
      </w:r>
    </w:p>
    <w:p>
      <w:r>
        <w:rPr>
          <w:b/>
        </w:rPr>
        <w:t xml:space="preserve">Esimerkki 7.1672</w:t>
      </w:r>
    </w:p>
    <w:p>
      <w:r>
        <w:t xml:space="preserve">Lause1: Amyn sisko vei hänet rannalle surffaamaan lomallaan. Lause2: Opettaja oli kärsivällinen, kun Amy ei saanut otetta. Lause3: Lopulta Amyn oli aika kokeilla itse. Lause4: Amy oli yllättynyt siitä, että hän onnistui hyvin.</w:t>
      </w:r>
    </w:p>
    <w:p>
      <w:r>
        <w:rPr>
          <w:b/>
        </w:rPr>
        <w:t xml:space="preserve">Tulos</w:t>
      </w:r>
    </w:p>
    <w:p>
      <w:r>
        <w:t xml:space="preserve">2, Amy pukeutui kiireesti märkäpukuunsa.</w:t>
      </w:r>
    </w:p>
    <w:p>
      <w:r>
        <w:rPr>
          <w:b/>
        </w:rPr>
        <w:t xml:space="preserve">Esimerkki 7.1673</w:t>
      </w:r>
    </w:p>
    <w:p>
      <w:r>
        <w:t xml:space="preserve">Lause1: Kay rakensi itselleen lautan. Lause2: Hän käytti lankkuja ja nauloja. Lause3: Hän työskenteli ahkerasti sen parissa koko kevään. Lause4: Kesällä hän testasi sitä järvessä.</w:t>
      </w:r>
    </w:p>
    <w:p>
      <w:r>
        <w:rPr>
          <w:b/>
        </w:rPr>
        <w:t xml:space="preserve">Tulos</w:t>
      </w:r>
    </w:p>
    <w:p>
      <w:r>
        <w:t xml:space="preserve">5, Kayn lautta kellui.</w:t>
      </w:r>
    </w:p>
    <w:p>
      <w:r>
        <w:rPr>
          <w:b/>
        </w:rPr>
        <w:t xml:space="preserve">Esimerkki 7.1674</w:t>
      </w:r>
    </w:p>
    <w:p>
      <w:r>
        <w:t xml:space="preserve">Lause1: Kay rakensi itselleen lautan. Lause2: Hän käytti lankkuja ja nauloja. Lause3: Hän työskenteli ahkerasti sen parissa koko kevään. Lause4: Kayn lautta kellui.</w:t>
      </w:r>
    </w:p>
    <w:p>
      <w:r>
        <w:rPr>
          <w:b/>
        </w:rPr>
        <w:t xml:space="preserve">Tulos</w:t>
      </w:r>
    </w:p>
    <w:p>
      <w:r>
        <w:t xml:space="preserve">4, Kesällä hän testasi sitä järvessä.</w:t>
      </w:r>
    </w:p>
    <w:p>
      <w:r>
        <w:rPr>
          <w:b/>
        </w:rPr>
        <w:t xml:space="preserve">Esimerkki 7.1675</w:t>
      </w:r>
    </w:p>
    <w:p>
      <w:r>
        <w:t xml:space="preserve">Lause1: Max oli hyvin älykäs poika. Lause2: Hän huomasi haaveilevansa, vaikka hän kuinka yritti. Lause3: Max ei pärjännyt kovin hyvin koulussa. Lause4: Max epäonnistui jatkuvasti.</w:t>
      </w:r>
    </w:p>
    <w:p>
      <w:r>
        <w:rPr>
          <w:b/>
        </w:rPr>
        <w:t xml:space="preserve">Tulos</w:t>
      </w:r>
    </w:p>
    <w:p>
      <w:r>
        <w:t xml:space="preserve">2, Mutta hän eksyisi omaan vilkkaaseen mielikuvitukseensa.</w:t>
      </w:r>
    </w:p>
    <w:p>
      <w:r>
        <w:rPr>
          <w:b/>
        </w:rPr>
        <w:t xml:space="preserve">Esimerkki 7.1676</w:t>
      </w:r>
    </w:p>
    <w:p>
      <w:r>
        <w:t xml:space="preserve">Lause1: Max oli hyvin älykäs poika. Lause2: Mutta hän eksyi omaan vilkkaaseen mielikuvitukseensa. Lause3: Max ei pärjännyt kovin hyvin koulussa. Lause4: Max epäonnistui jatkuvasti.</w:t>
      </w:r>
    </w:p>
    <w:p>
      <w:r>
        <w:rPr>
          <w:b/>
        </w:rPr>
        <w:t xml:space="preserve">Tulos</w:t>
      </w:r>
    </w:p>
    <w:p>
      <w:r>
        <w:t xml:space="preserve">3, Vaikka hän kuinka yritti, hän huomasi haaveilevansa.</w:t>
      </w:r>
    </w:p>
    <w:p>
      <w:r>
        <w:rPr>
          <w:b/>
        </w:rPr>
        <w:t xml:space="preserve">Esimerkki 7.1677</w:t>
      </w:r>
    </w:p>
    <w:p>
      <w:r>
        <w:t xml:space="preserve">Lause1: Gina oli isoisänsä hautajaisissa. Lause2: Gina katseli, kun ystävät tekivät huomautuksia ja kertoivat tarinoita isoisästä. Lause3: Gina sai tilaisuuden nähdä isoisänsä eri valossa. Lause4: Hän tiesi, että Gina muistaisi isänsä aina.</w:t>
      </w:r>
    </w:p>
    <w:p>
      <w:r>
        <w:rPr>
          <w:b/>
        </w:rPr>
        <w:t xml:space="preserve">Tulos</w:t>
      </w:r>
    </w:p>
    <w:p>
      <w:r>
        <w:t xml:space="preserve">3, Tarinat olivat hauskoja ja mielenkiintoisia.</w:t>
      </w:r>
    </w:p>
    <w:p>
      <w:r>
        <w:rPr>
          <w:b/>
        </w:rPr>
        <w:t xml:space="preserve">Esimerkki 7.1678</w:t>
      </w:r>
    </w:p>
    <w:p>
      <w:r>
        <w:t xml:space="preserve">Lause1: Gina oli isoisänsä hautajaisissa. Lause2: Gina katseli, kun ystävät tekivät huomautuksia ja kertoivat tarinoita isoisästä. Lause3: Tarinat olivat hauskoja ja mielenkiintoisia. Lause4: Gina sai tilaisuuden nähdä isoisänsä eri valossa.</w:t>
      </w:r>
    </w:p>
    <w:p>
      <w:r>
        <w:rPr>
          <w:b/>
        </w:rPr>
        <w:t xml:space="preserve">Tulos</w:t>
      </w:r>
    </w:p>
    <w:p>
      <w:r>
        <w:t xml:space="preserve">5, Hän tiesi, että mies oli joku, jonka hän muistaisi aina.</w:t>
      </w:r>
    </w:p>
    <w:p>
      <w:r>
        <w:rPr>
          <w:b/>
        </w:rPr>
        <w:t xml:space="preserve">Esimerkki 7.1679</w:t>
      </w:r>
    </w:p>
    <w:p>
      <w:r>
        <w:t xml:space="preserve">Lause1: Ashley on ollut tänään koko päivän kipeä. Lause2: Hänellä on sellainen olo, että hän oksentaa. Lause3: Hän kysyy pomoltaan, voiko hän mennä kotiin päiväksi. Lause4: Hänen pomonsa antaa hänen lähteä töistä.</w:t>
      </w:r>
    </w:p>
    <w:p>
      <w:r>
        <w:rPr>
          <w:b/>
        </w:rPr>
        <w:t xml:space="preserve">Tulos</w:t>
      </w:r>
    </w:p>
    <w:p>
      <w:r>
        <w:t xml:space="preserve">5, Ashley meni kotiin ja meni nukkumaan, jotta hän voisi paremmin.</w:t>
      </w:r>
    </w:p>
    <w:p>
      <w:r>
        <w:rPr>
          <w:b/>
        </w:rPr>
        <w:t xml:space="preserve">Esimerkki 7.1680</w:t>
      </w:r>
    </w:p>
    <w:p>
      <w:r>
        <w:t xml:space="preserve">Lause1: Ashley on ollut tänään koko päivän kipeä. Lause2: Hänellä on sellainen olo, että hän oksentaa. Lause3: Hänen pomonsa antaa hänen lähteä töistä. Lause4: Ashley meni kotiin ja meni sänkyyn toipumaan.</w:t>
      </w:r>
    </w:p>
    <w:p>
      <w:r>
        <w:rPr>
          <w:b/>
        </w:rPr>
        <w:t xml:space="preserve">Tulos</w:t>
      </w:r>
    </w:p>
    <w:p>
      <w:r>
        <w:t xml:space="preserve">3, Hän kysyy pomoltaan, voiko hän lähteä kotiin päiväksi.</w:t>
      </w:r>
    </w:p>
    <w:p>
      <w:r>
        <w:rPr>
          <w:b/>
        </w:rPr>
        <w:t xml:space="preserve">Esimerkki 7.1681</w:t>
      </w:r>
    </w:p>
    <w:p>
      <w:r>
        <w:t xml:space="preserve">Lause1: Hän päättää, että hän tarvitsee uuden sängyn. Lause2: Hän meni lähimpään kauppaan, mutta ei löytänyt mieleistään sänkyä. Lause3: Hän kertoi äidilleen uniongelmistaan. Lause4: Hänen äitinsä vei hänet unilääkärille.</w:t>
      </w:r>
    </w:p>
    <w:p>
      <w:r>
        <w:rPr>
          <w:b/>
        </w:rPr>
        <w:t xml:space="preserve">Tulos</w:t>
      </w:r>
    </w:p>
    <w:p>
      <w:r>
        <w:t xml:space="preserve">1, Marley nukkuu kamalasti joka yö.</w:t>
      </w:r>
    </w:p>
    <w:p>
      <w:r>
        <w:rPr>
          <w:b/>
        </w:rPr>
        <w:t xml:space="preserve">Esimerkki 7.1682</w:t>
      </w:r>
    </w:p>
    <w:p>
      <w:r>
        <w:t xml:space="preserve">Lause1: Marley nukkuu kamalasti joka yö. Lause2: Hän päättää, että hänen on hankittava uusi sänky. Lause3: Hän kertoi äidilleen uniongelmistaan. Lause4: Hänen äitinsä vei hänet unilääkärille.</w:t>
      </w:r>
    </w:p>
    <w:p>
      <w:r>
        <w:rPr>
          <w:b/>
        </w:rPr>
        <w:t xml:space="preserve">Tulos</w:t>
      </w:r>
    </w:p>
    <w:p>
      <w:r>
        <w:t xml:space="preserve">3, Hän meni lähimpään kauppaan, mutta ei löytänyt mieleistään sänkyä.</w:t>
      </w:r>
    </w:p>
    <w:p>
      <w:r>
        <w:rPr>
          <w:b/>
        </w:rPr>
        <w:t xml:space="preserve">Esimerkki 7.1683</w:t>
      </w:r>
    </w:p>
    <w:p>
      <w:r>
        <w:t xml:space="preserve">Lause1: Marley nukkuu kamalasti joka yö. Lause2: Hän päättää, että hänen on hankittava uusi sänky. Lause3: Hän meni lähimpään kauppaan, mutta ei löytänyt mieleistään sänkyä. Lause4: Hän kertoi äidilleen uniongelmistaan.</w:t>
      </w:r>
    </w:p>
    <w:p>
      <w:r>
        <w:rPr>
          <w:b/>
        </w:rPr>
        <w:t xml:space="preserve">Tulos</w:t>
      </w:r>
    </w:p>
    <w:p>
      <w:r>
        <w:t xml:space="preserve">5, Hänen äitinsä vei hänet unilääkärille.</w:t>
      </w:r>
    </w:p>
    <w:p>
      <w:r>
        <w:rPr>
          <w:b/>
        </w:rPr>
        <w:t xml:space="preserve">Esimerkki 7.1684</w:t>
      </w:r>
    </w:p>
    <w:p>
      <w:r>
        <w:t xml:space="preserve">Lause1: Joe on aloitteleva toimittaja. Lause2: Hän harkitsi koulunkäyntiä, mutta päätti olla menemättä. Lause3: Lopulta hän sai hyvin palkatun työpaikan. Lause4: Joe oli kiitollinen ja meni sitten töihin.</w:t>
      </w:r>
    </w:p>
    <w:p>
      <w:r>
        <w:rPr>
          <w:b/>
        </w:rPr>
        <w:t xml:space="preserve">Tulos</w:t>
      </w:r>
    </w:p>
    <w:p>
      <w:r>
        <w:t xml:space="preserve">2, Mutta hän on tuntenut itsensä melko turhautuneeksi uutismediaan.</w:t>
      </w:r>
    </w:p>
    <w:p>
      <w:r>
        <w:rPr>
          <w:b/>
        </w:rPr>
        <w:t xml:space="preserve">Esimerkki 7.1685</w:t>
      </w:r>
    </w:p>
    <w:p>
      <w:r>
        <w:t xml:space="preserve">Lause1: Mutta hän on tuntenut itsensä melko turhautuneeksi uutismediaan. Lause2: Hän harkitsi koulunkäyntiä, mutta päätti olla menemättä. Lause3: Lopulta hän sai hyvin palkatun työpaikan. Lause4: Joe oli kiitollinen ja meni sitten töihin.</w:t>
      </w:r>
    </w:p>
    <w:p>
      <w:r>
        <w:rPr>
          <w:b/>
        </w:rPr>
        <w:t xml:space="preserve">Tulos</w:t>
      </w:r>
    </w:p>
    <w:p>
      <w:r>
        <w:t xml:space="preserve">1, Joe on aloitteleva toimittaja.</w:t>
      </w:r>
    </w:p>
    <w:p>
      <w:r>
        <w:rPr>
          <w:b/>
        </w:rPr>
        <w:t xml:space="preserve">Esimerkki 7.1686</w:t>
      </w:r>
    </w:p>
    <w:p>
      <w:r>
        <w:t xml:space="preserve">Lause1: Joe on aloitteleva toimittaja. Lause2: Hän on kuitenkin tuntenut olonsa melko turhautuneeksi uutismediaan. Lause3: Lopulta hän sai hyvin palkatun työpaikan. Lause4: Joe oli kiitollinen ja meni sitten töihin.</w:t>
      </w:r>
    </w:p>
    <w:p>
      <w:r>
        <w:rPr>
          <w:b/>
        </w:rPr>
        <w:t xml:space="preserve">Tulos</w:t>
      </w:r>
    </w:p>
    <w:p>
      <w:r>
        <w:t xml:space="preserve">3, Hän harkitsi koulunkäyntiä, mutta päätti luopua siitä.</w:t>
      </w:r>
    </w:p>
    <w:p>
      <w:r>
        <w:rPr>
          <w:b/>
        </w:rPr>
        <w:t xml:space="preserve">Esimerkki 7.1687</w:t>
      </w:r>
    </w:p>
    <w:p>
      <w:r>
        <w:t xml:space="preserve">Lause1: Lizzy asuu trooppisella saarella. Lause2: Joka päivä he käyvät banaaniviljelmällä ja hakevat banaania. Lause3: Tänään Lizzy halusi poimia omat banaaninsa. Lause4: Hän kiipesi korkeaan puuhun ja huomasi, kuinka suuria kimput olivat.</w:t>
      </w:r>
    </w:p>
    <w:p>
      <w:r>
        <w:rPr>
          <w:b/>
        </w:rPr>
        <w:t xml:space="preserve">Tulos</w:t>
      </w:r>
    </w:p>
    <w:p>
      <w:r>
        <w:t xml:space="preserve">5, Lizzy tarvitsi apua saadakseen banaanit alas.</w:t>
      </w:r>
    </w:p>
    <w:p>
      <w:r>
        <w:rPr>
          <w:b/>
        </w:rPr>
        <w:t xml:space="preserve">Esimerkki 7.1688</w:t>
      </w:r>
    </w:p>
    <w:p>
      <w:r>
        <w:t xml:space="preserve">Lause1: He käyvät joka päivä banaaniplantaasilla hakemassa banaaneja. Lause2: Tänään Lizzy halusi poimia omat banaaninsa. Lause3: Hän kiipesi korkeaan puuhun ja huomasi, kuinka suuria kimput olivat. Lause4: Lizzy tarvitsi apua saadakseen banaanit alas.</w:t>
      </w:r>
    </w:p>
    <w:p>
      <w:r>
        <w:rPr>
          <w:b/>
        </w:rPr>
        <w:t xml:space="preserve">Tulos</w:t>
      </w:r>
    </w:p>
    <w:p>
      <w:r>
        <w:t xml:space="preserve">1, Lizzy asuu trooppisella saarella.</w:t>
      </w:r>
    </w:p>
    <w:p>
      <w:r>
        <w:rPr>
          <w:b/>
        </w:rPr>
        <w:t xml:space="preserve">Esimerkki 7.1689</w:t>
      </w:r>
    </w:p>
    <w:p>
      <w:r>
        <w:t xml:space="preserve">Lause1: Vuonna 1997 matkustin vanhalla bussilla. Lause2: Paikallinen ryhmä vuokrasi vuonna 1957 valmistuneen, vanhoihin väreihin maalatun linja-auton. Lause3: Otin paljon valokuvia. Lause4: Minulla oli hauskaa!</w:t>
      </w:r>
    </w:p>
    <w:p>
      <w:r>
        <w:rPr>
          <w:b/>
        </w:rPr>
        <w:t xml:space="preserve">Tulos</w:t>
      </w:r>
    </w:p>
    <w:p>
      <w:r>
        <w:t xml:space="preserve">3, matkustin bussilla, joka kulki pitkin Bostonin esikaupunkialueita.</w:t>
      </w:r>
    </w:p>
    <w:p>
      <w:r>
        <w:rPr>
          <w:b/>
        </w:rPr>
        <w:t xml:space="preserve">Esimerkki 7.1690</w:t>
      </w:r>
    </w:p>
    <w:p>
      <w:r>
        <w:t xml:space="preserve">Lause1: Vuonna 1997 matkustin vanhalla bussilla. Lause2: Kävin bussissa, joka kulki pitkin Bostonin esikaupunkia. Lause3: Otin paljon valokuvia. Lause4: Minulla oli hauskaa!</w:t>
      </w:r>
    </w:p>
    <w:p>
      <w:r>
        <w:rPr>
          <w:b/>
        </w:rPr>
        <w:t xml:space="preserve">Tulos</w:t>
      </w:r>
    </w:p>
    <w:p>
      <w:r>
        <w:t xml:space="preserve">2, Paikallinen ryhmä vuokrasi vuoden 1957 linja-auton, joka oli maalattu vanhoilla väreillä.</w:t>
      </w:r>
    </w:p>
    <w:p>
      <w:r>
        <w:rPr>
          <w:b/>
        </w:rPr>
        <w:t xml:space="preserve">Esimerkki 7.1691</w:t>
      </w:r>
    </w:p>
    <w:p>
      <w:r>
        <w:t xml:space="preserve">Lause1: Bryan ihmetteli, miksi hänen käsiään kutitti. Lause2: Hän raapi käsiään, kunnes niistä jäi arpia, koska se oli niin paha. Lause3: Lääkäri antoi hänelle voidetta ja antibiootteja. Lause4: Bryan lähti kotiin helpottuneena.</w:t>
      </w:r>
    </w:p>
    <w:p>
      <w:r>
        <w:rPr>
          <w:b/>
        </w:rPr>
        <w:t xml:space="preserve">Tulos</w:t>
      </w:r>
    </w:p>
    <w:p>
      <w:r>
        <w:t xml:space="preserve">3, Hän meni lopulta lääkäriin ja sai selville, että hänellä oli myrkkysumaketta.</w:t>
      </w:r>
    </w:p>
    <w:p>
      <w:r>
        <w:rPr>
          <w:b/>
        </w:rPr>
        <w:t xml:space="preserve">Esimerkki 7.1692</w:t>
      </w:r>
    </w:p>
    <w:p>
      <w:r>
        <w:t xml:space="preserve">Lause1: Hän raapi käsivarsiaan, kunnes niistä jäi arpia, koska se oli niin paha. Lause2: Lopulta hän meni lääkäriin ja sai selville, että hänellä oli myrkkysumake. Lause3: Lääkäri antoi hänelle voidetta ja antibiootteja. Lause4: Bryan lähti kotiin helpottuneena.</w:t>
      </w:r>
    </w:p>
    <w:p>
      <w:r>
        <w:rPr>
          <w:b/>
        </w:rPr>
        <w:t xml:space="preserve">Tulos</w:t>
      </w:r>
    </w:p>
    <w:p>
      <w:r>
        <w:t xml:space="preserve">1, Bryan ihmetteli, miksi hänen käsiään kutitti.</w:t>
      </w:r>
    </w:p>
    <w:p>
      <w:r>
        <w:rPr>
          <w:b/>
        </w:rPr>
        <w:t xml:space="preserve">Esimerkki 7.1693</w:t>
      </w:r>
    </w:p>
    <w:p>
      <w:r>
        <w:t xml:space="preserve">Lause1: Tony ja Mark olivat kovia kilpailijoita koripallokentällä. Lause2: He pelasivat aina yksi vastaan yksi. Lause3: He olivat aina niin tasaväkisiä. Lause4: Pelit olivat hyvin tiukkoja.</w:t>
      </w:r>
    </w:p>
    <w:p>
      <w:r>
        <w:rPr>
          <w:b/>
        </w:rPr>
        <w:t xml:space="preserve">Tulos</w:t>
      </w:r>
    </w:p>
    <w:p>
      <w:r>
        <w:t xml:space="preserve">2, Joka päivä koulun jälkeen he tapasivat paikallisella kentällä leikkimässä.</w:t>
      </w:r>
    </w:p>
    <w:p>
      <w:r>
        <w:rPr>
          <w:b/>
        </w:rPr>
        <w:t xml:space="preserve">Esimerkki 7.1694</w:t>
      </w:r>
    </w:p>
    <w:p>
      <w:r>
        <w:t xml:space="preserve">Lause1: Tony ja Mark olivat kovia kilpailijoita koripallokentällä. Lause2: Joka päivä koulun jälkeen he tapasivat paikallisella koripallokentällä pelatakseen. Lause3: He pelasivat aina yksi vastaan yksi. Lause4: He olivat aina niin tasaväkisiä.</w:t>
      </w:r>
    </w:p>
    <w:p>
      <w:r>
        <w:rPr>
          <w:b/>
        </w:rPr>
        <w:t xml:space="preserve">Tulos</w:t>
      </w:r>
    </w:p>
    <w:p>
      <w:r>
        <w:t xml:space="preserve">5, Pelit olivat hyvin lähellä.</w:t>
      </w:r>
    </w:p>
    <w:p>
      <w:r>
        <w:rPr>
          <w:b/>
        </w:rPr>
        <w:t xml:space="preserve">Esimerkki 7.1695</w:t>
      </w:r>
    </w:p>
    <w:p>
      <w:r>
        <w:t xml:space="preserve">Lause1: Becky ja hänen ystävänsä päättivät tehdä karkkipatukoita. Lause2: He kokosivat kaikki ainekset ja ryhtyivät toimeen. Lause3: Tytöillä oli valtavan hauskaa. Lause4: Kun karkit olivat jäähtyneet, he laittoivat ne pusseihin.</w:t>
      </w:r>
    </w:p>
    <w:p>
      <w:r>
        <w:rPr>
          <w:b/>
        </w:rPr>
        <w:t xml:space="preserve">Tulos</w:t>
      </w:r>
    </w:p>
    <w:p>
      <w:r>
        <w:t xml:space="preserve">5, Hänen ystävänsä ehdottivat, että hän myisi karkkia leivonnaismyyjäisissä.</w:t>
      </w:r>
    </w:p>
    <w:p>
      <w:r>
        <w:rPr>
          <w:b/>
        </w:rPr>
        <w:t xml:space="preserve">Esimerkki 7.1696</w:t>
      </w:r>
    </w:p>
    <w:p>
      <w:r>
        <w:t xml:space="preserve">Lause1: Becky ja hänen ystävänsä päättivät tehdä karkkipatukoita. Lause2: Tytöt pitivät hauskaa. Lause3: Kun karkit jäähtyivät, he laittoivat ne pusseihin. Lause4: Hänen ystävänsä ehdottivat, että Becky myisi karkkeja leipomomyynnissä.</w:t>
      </w:r>
    </w:p>
    <w:p>
      <w:r>
        <w:rPr>
          <w:b/>
        </w:rPr>
        <w:t xml:space="preserve">Tulos</w:t>
      </w:r>
    </w:p>
    <w:p>
      <w:r>
        <w:t xml:space="preserve">2, Kaikki ainekset koottiin yhteen ja ryhdyttiin toimeen.</w:t>
      </w:r>
    </w:p>
    <w:p>
      <w:r>
        <w:rPr>
          <w:b/>
        </w:rPr>
        <w:t xml:space="preserve">Esimerkki 7.1697</w:t>
      </w:r>
    </w:p>
    <w:p>
      <w:r>
        <w:t xml:space="preserve">Lause1: Robin meni kuntosalille. Lause2: Hän treenasi 2 tuntia. Lause3: Kuntosalilla hän treenasi käsiä ja vatsalihaksia. Lause4: Hän jatkoi treenaamista loppuvuoden ajan.</w:t>
      </w:r>
    </w:p>
    <w:p>
      <w:r>
        <w:rPr>
          <w:b/>
        </w:rPr>
        <w:t xml:space="preserve">Tulos</w:t>
      </w:r>
    </w:p>
    <w:p>
      <w:r>
        <w:t xml:space="preserve">4, Hän oli päättänyt päästä kuntoon.</w:t>
      </w:r>
    </w:p>
    <w:p>
      <w:r>
        <w:rPr>
          <w:b/>
        </w:rPr>
        <w:t xml:space="preserve">Esimerkki 7.1698</w:t>
      </w:r>
    </w:p>
    <w:p>
      <w:r>
        <w:t xml:space="preserve">Lause1: Robin meni kuntosalille. Lause2: Hän treenasi 2 tuntia. Lause3: Hän oli päättänyt päästä kuntoon. Lause4: Hän jatkoi treenaamista koko loppuvuoden.</w:t>
      </w:r>
    </w:p>
    <w:p>
      <w:r>
        <w:rPr>
          <w:b/>
        </w:rPr>
        <w:t xml:space="preserve">Tulos</w:t>
      </w:r>
    </w:p>
    <w:p>
      <w:r>
        <w:t xml:space="preserve">3, Kuntosalilla ollessaan hän treenasi käsiä ja vatsalihaksia.</w:t>
      </w:r>
    </w:p>
    <w:p>
      <w:r>
        <w:rPr>
          <w:b/>
        </w:rPr>
        <w:t xml:space="preserve">Esimerkki 7.1699</w:t>
      </w:r>
    </w:p>
    <w:p>
      <w:r>
        <w:t xml:space="preserve">Lause1: Hän treenasi 2 tuntia. Lause2: Kuntosalilla hän treenasi käsiä ja vatsalihaksia. Lause3: Hän oli päättänyt päästä kuntoon. Lause4: Hän jatkoi treenaamista loppuvuoden ajan.</w:t>
      </w:r>
    </w:p>
    <w:p>
      <w:r>
        <w:rPr>
          <w:b/>
        </w:rPr>
        <w:t xml:space="preserve">Tulos</w:t>
      </w:r>
    </w:p>
    <w:p>
      <w:r>
        <w:t xml:space="preserve">1, Robin meni kuntosalille.</w:t>
      </w:r>
    </w:p>
    <w:p>
      <w:r>
        <w:rPr>
          <w:b/>
        </w:rPr>
        <w:t xml:space="preserve">Esimerkki 7.1700</w:t>
      </w:r>
    </w:p>
    <w:p>
      <w:r>
        <w:t xml:space="preserve">Lause1: Rachelle teki kovasti töitä ostaakseen ensimmäisen asuntonsa. Lause2: Hän oli hyvin ylpeä saavutuksestaan. Lause3: Valitettavasti hän menetti työnsä ja lopulta myös kotinsa. Lause4: Hän päätti asua hotellissa ja etsiä uuden työn.</w:t>
      </w:r>
    </w:p>
    <w:p>
      <w:r>
        <w:rPr>
          <w:b/>
        </w:rPr>
        <w:t xml:space="preserve">Tulos</w:t>
      </w:r>
    </w:p>
    <w:p>
      <w:r>
        <w:t xml:space="preserve">5, Hän masentui.</w:t>
      </w:r>
    </w:p>
    <w:p>
      <w:r>
        <w:rPr>
          <w:b/>
        </w:rPr>
        <w:t xml:space="preserve">Esimerkki 7.1701</w:t>
      </w:r>
    </w:p>
    <w:p>
      <w:r>
        <w:t xml:space="preserve">Lause1: Hän oli hyvin ylpeä saavutuksestaan. Lause2: Hän menetti valitettavasti työnsä ja lopulta myös kotinsa. Lause3: Hän päätti asua hotellissa ja etsiä uutta työtä. Lause4: Hän masentui.</w:t>
      </w:r>
    </w:p>
    <w:p>
      <w:r>
        <w:rPr>
          <w:b/>
        </w:rPr>
        <w:t xml:space="preserve">Tulos</w:t>
      </w:r>
    </w:p>
    <w:p>
      <w:r>
        <w:t xml:space="preserve">1, Rachelle teki kovasti töitä ostaakseen ensimmäisen kotinsa.</w:t>
      </w:r>
    </w:p>
    <w:p>
      <w:r>
        <w:rPr>
          <w:b/>
        </w:rPr>
        <w:t xml:space="preserve">Esimerkki 7.1702</w:t>
      </w:r>
    </w:p>
    <w:p>
      <w:r>
        <w:t xml:space="preserve">Lause1: Rachelle teki kovasti töitä ostaakseen ensimmäisen asuntonsa. Lause2: Hän oli hyvin ylpeä saavutuksestaan. Lause3: Hän päätti jäädä hotelliin ja etsiä uuden työn. Lause4: Hän masentui.</w:t>
      </w:r>
    </w:p>
    <w:p>
      <w:r>
        <w:rPr>
          <w:b/>
        </w:rPr>
        <w:t xml:space="preserve">Tulos</w:t>
      </w:r>
    </w:p>
    <w:p>
      <w:r>
        <w:t xml:space="preserve">3, Valitettavasti hän menetti työnsä ja lopulta myös kotinsa.</w:t>
      </w:r>
    </w:p>
    <w:p>
      <w:r>
        <w:rPr>
          <w:b/>
        </w:rPr>
        <w:t xml:space="preserve">Esimerkki 7.1703</w:t>
      </w:r>
    </w:p>
    <w:p>
      <w:r>
        <w:t xml:space="preserve">Lause1: Se oli kaupasta ostettua imukuppia varten. Lause2: Hän toi kaikki mahdollisuutensa ja osti imurin. Lause3: Kävellessään kotiin hän kompastui ja kaatui. Lause4: Bill oli surullinen nähdessään, että imuri oli lian peitossa maassa.</w:t>
      </w:r>
    </w:p>
    <w:p>
      <w:r>
        <w:rPr>
          <w:b/>
        </w:rPr>
        <w:t xml:space="preserve">Tulos</w:t>
      </w:r>
    </w:p>
    <w:p>
      <w:r>
        <w:t xml:space="preserve">1, Bill säästi kaikki taskurahansa kahden viikon ajan viime kuussa.</w:t>
      </w:r>
    </w:p>
    <w:p>
      <w:r>
        <w:rPr>
          <w:b/>
        </w:rPr>
        <w:t xml:space="preserve">Esimerkki 7.1704</w:t>
      </w:r>
    </w:p>
    <w:p>
      <w:r>
        <w:t xml:space="preserve">Lause1: Bill säästi viime kuussa kaikki taskurahansa kahden viikon ajan. Lause2: Hän toi kaikki mahdollisuutensa ja osti imurin. Lause3: Kävellessään kotiin hän kompastui ja kaatui. Lause4: Bill oli surullinen nähdessään, että imuri oli lian peitossa maassa.</w:t>
      </w:r>
    </w:p>
    <w:p>
      <w:r>
        <w:rPr>
          <w:b/>
        </w:rPr>
        <w:t xml:space="preserve">Tulos</w:t>
      </w:r>
    </w:p>
    <w:p>
      <w:r>
        <w:t xml:space="preserve">2, Se oli kaupasta peräisin oleva imuri.</w:t>
      </w:r>
    </w:p>
    <w:p>
      <w:r>
        <w:rPr>
          <w:b/>
        </w:rPr>
        <w:t xml:space="preserve">Esimerkki 7.1705</w:t>
      </w:r>
    </w:p>
    <w:p>
      <w:r>
        <w:t xml:space="preserve">Lause1: Neil oli vierailulla Romaniassa. Lause2: Hän oli juuri saapunut ja oli innoissaan nähdessään Transilvanian. Lause3: Kun hän saapui sinne, hän näki upeita vanhoja linnoja. Lause4: Hän löysi myös ystävällisiä paikallisia.</w:t>
      </w:r>
    </w:p>
    <w:p>
      <w:r>
        <w:rPr>
          <w:b/>
        </w:rPr>
        <w:t xml:space="preserve">Tulos</w:t>
      </w:r>
    </w:p>
    <w:p>
      <w:r>
        <w:t xml:space="preserve">5, Neil nautti Transilvanian vierailusta.</w:t>
      </w:r>
    </w:p>
    <w:p>
      <w:r>
        <w:rPr>
          <w:b/>
        </w:rPr>
        <w:t xml:space="preserve">Esimerkki 7.1706</w:t>
      </w:r>
    </w:p>
    <w:p>
      <w:r>
        <w:t xml:space="preserve">Lause1: Hän oli juuri saapunut ja oli innoissaan Transilvanian näkemisestä. Lause2: Kun hän pääsi perille, hän näki upeita vanhoja linnoja. Lause3: Hän löysi myös ystävällisiä paikallisia. Lause4: Neil nautti Transilvaniassa vierailusta.</w:t>
      </w:r>
    </w:p>
    <w:p>
      <w:r>
        <w:rPr>
          <w:b/>
        </w:rPr>
        <w:t xml:space="preserve">Tulos</w:t>
      </w:r>
    </w:p>
    <w:p>
      <w:r>
        <w:t xml:space="preserve">1, Neil vieraili Romaniassa.</w:t>
      </w:r>
    </w:p>
    <w:p>
      <w:r>
        <w:rPr>
          <w:b/>
        </w:rPr>
        <w:t xml:space="preserve">Esimerkki 7.1707</w:t>
      </w:r>
    </w:p>
    <w:p>
      <w:r>
        <w:t xml:space="preserve">Lause1: Neil oli vierailulla Romaniassa. Lause2: Hän oli juuri saapunut ja oli innoissaan nähdessään Transilvanian. Lause3: Kun hän pääsi sinne, hän näki upeita vanhoja linnoja. Lause4: Neil nautti Transilvaniassa vierailusta.</w:t>
      </w:r>
    </w:p>
    <w:p>
      <w:r>
        <w:rPr>
          <w:b/>
        </w:rPr>
        <w:t xml:space="preserve">Tulos</w:t>
      </w:r>
    </w:p>
    <w:p>
      <w:r>
        <w:t xml:space="preserve">4, Hän löysi myös ystävällisiä paikallisia.</w:t>
      </w:r>
    </w:p>
    <w:p>
      <w:r>
        <w:rPr>
          <w:b/>
        </w:rPr>
        <w:t xml:space="preserve">Esimerkki 7.1708</w:t>
      </w:r>
    </w:p>
    <w:p>
      <w:r>
        <w:t xml:space="preserve">Lause1: Viime viikolla stunttikaksikko kokeili uutta temppua. Lause2: Se sisälsi ison auto-onnettomuuden. Lause3: Jokin meni pieleen ja yksi turvavaljaista katkesi. Lause4: Stunt-mies sinkoutui istuimeltaan.</w:t>
      </w:r>
    </w:p>
    <w:p>
      <w:r>
        <w:rPr>
          <w:b/>
        </w:rPr>
        <w:t xml:space="preserve">Tulos</w:t>
      </w:r>
    </w:p>
    <w:p>
      <w:r>
        <w:t xml:space="preserve">5, Stunt-mies oli halvaantunut.</w:t>
      </w:r>
    </w:p>
    <w:p>
      <w:r>
        <w:rPr>
          <w:b/>
        </w:rPr>
        <w:t xml:space="preserve">Esimerkki 7.1709</w:t>
      </w:r>
    </w:p>
    <w:p>
      <w:r>
        <w:t xml:space="preserve">Lause1: Pamela oli niin innoissaan siitä, että hänellä oli vihdoin poikaystävä, Ralph. Lause2: Ralph ei koskaan kuunnellut, mitä Pamela sanoi. Lause3: Hän tuli harvoin ajoissa paikalle. Lause4: Pamela päätti erota Ralphista.</w:t>
      </w:r>
    </w:p>
    <w:p>
      <w:r>
        <w:rPr>
          <w:b/>
        </w:rPr>
        <w:t xml:space="preserve">Tulos</w:t>
      </w:r>
    </w:p>
    <w:p>
      <w:r>
        <w:t xml:space="preserve">4, Hän flirttaili liikaa muiden tyttöjen kanssa.</w:t>
      </w:r>
    </w:p>
    <w:p>
      <w:r>
        <w:rPr>
          <w:b/>
        </w:rPr>
        <w:t xml:space="preserve">Esimerkki 7.1710</w:t>
      </w:r>
    </w:p>
    <w:p>
      <w:r>
        <w:t xml:space="preserve">Lause1: Pamela oli niin innoissaan siitä, että hänellä oli vihdoin poikaystävä, Ralph. Lause2: Ralph ei koskaan kuunnellut, mitä Pamela sanoi. Lause3: Hän tuli harvoin ajoissa paikalle. Lause4: Hän flirttaili liikaa muiden tyttöjen kanssa.</w:t>
      </w:r>
    </w:p>
    <w:p>
      <w:r>
        <w:rPr>
          <w:b/>
        </w:rPr>
        <w:t xml:space="preserve">Tulos</w:t>
      </w:r>
    </w:p>
    <w:p>
      <w:r>
        <w:t xml:space="preserve">5, Pamela päätti erota Ralphista.</w:t>
      </w:r>
    </w:p>
    <w:p>
      <w:r>
        <w:rPr>
          <w:b/>
        </w:rPr>
        <w:t xml:space="preserve">Esimerkki 7.1711</w:t>
      </w:r>
    </w:p>
    <w:p>
      <w:r>
        <w:t xml:space="preserve">Lause1: Helen halusi päästä avaruuteen. Lause2: Helen päätti ryhtyä astronautiksi. Lause3: Hän opiskeli ahkerasti. Lause4: Helen odotti innolla ensimmäistä avaruuslentoaan.</w:t>
      </w:r>
    </w:p>
    <w:p>
      <w:r>
        <w:rPr>
          <w:b/>
        </w:rPr>
        <w:t xml:space="preserve">Tulos</w:t>
      </w:r>
    </w:p>
    <w:p>
      <w:r>
        <w:t xml:space="preserve">4, Hän läpäisi kaikki testit!</w:t>
      </w:r>
    </w:p>
    <w:p>
      <w:r>
        <w:rPr>
          <w:b/>
        </w:rPr>
        <w:t xml:space="preserve">Esimerkki 7.1712</w:t>
      </w:r>
    </w:p>
    <w:p>
      <w:r>
        <w:t xml:space="preserve">Lause1: Helen halusi päästä avaruuteen. Lause2: Hän opiskeli ahkerasti. Lause3: Hän läpäisi kaikki kokeet! Lause4: Helen odotti innolla ensimmäistä avaruuslentoaan.</w:t>
      </w:r>
    </w:p>
    <w:p>
      <w:r>
        <w:rPr>
          <w:b/>
        </w:rPr>
        <w:t xml:space="preserve">Tulos</w:t>
      </w:r>
    </w:p>
    <w:p>
      <w:r>
        <w:t xml:space="preserve">2, Hän päätti ryhtyä astronautiksi.</w:t>
      </w:r>
    </w:p>
    <w:p>
      <w:r>
        <w:rPr>
          <w:b/>
        </w:rPr>
        <w:t xml:space="preserve">Esimerkki 7.1713</w:t>
      </w:r>
    </w:p>
    <w:p>
      <w:r>
        <w:t xml:space="preserve">Lause1: Helen halusi päästä avaruuteen. Lause2: Helen päätti ryhtyä astronautiksi. Lause3: Hän läpäisi kaikki kokeet! Lause4: Helen odotti innolla ensimmäistä tehtäväänsä.</w:t>
      </w:r>
    </w:p>
    <w:p>
      <w:r>
        <w:rPr>
          <w:b/>
        </w:rPr>
        <w:t xml:space="preserve">Tulos</w:t>
      </w:r>
    </w:p>
    <w:p>
      <w:r>
        <w:t xml:space="preserve">3, Hän opiskeli ahkerasti.</w:t>
      </w:r>
    </w:p>
    <w:p>
      <w:r>
        <w:rPr>
          <w:b/>
        </w:rPr>
        <w:t xml:space="preserve">Esimerkki 7.1714</w:t>
      </w:r>
    </w:p>
    <w:p>
      <w:r>
        <w:t xml:space="preserve">Lause1: Hailey tykkäsi leikkiä ystäviensä kanssa. Lause2: Eräänä päivänä Haileyn äiti joutui riitaan erään toisen äidin kanssa. Lause3: Haileylle kerrottiin, etteivät he enää koskaan palaisi. Lause4: Hailey itki ajatellessaan, ettei hän näkisi ystäviään.</w:t>
      </w:r>
    </w:p>
    <w:p>
      <w:r>
        <w:rPr>
          <w:b/>
        </w:rPr>
        <w:t xml:space="preserve">Tulos</w:t>
      </w:r>
    </w:p>
    <w:p>
      <w:r>
        <w:t xml:space="preserve">2, Hänellä oli leikkitreffit joka viikko.</w:t>
      </w:r>
    </w:p>
    <w:p>
      <w:r>
        <w:rPr>
          <w:b/>
        </w:rPr>
        <w:t xml:space="preserve">Esimerkki 7.1715</w:t>
      </w:r>
    </w:p>
    <w:p>
      <w:r>
        <w:t xml:space="preserve">Lause1: Hailey tykkäsi leikkiä ystäviensä kanssa. Lause2: Hänellä oli leikkitreffit joka viikko. Lause3: Eräänä päivänä Haileyn äiti joutui riitaan erään toisen äidin kanssa. Lause4: Haileylle kerrottiin, etteivät he enää koskaan palaisi.</w:t>
      </w:r>
    </w:p>
    <w:p>
      <w:r>
        <w:rPr>
          <w:b/>
        </w:rPr>
        <w:t xml:space="preserve">Tulos</w:t>
      </w:r>
    </w:p>
    <w:p>
      <w:r>
        <w:t xml:space="preserve">5, Hailey itki ajatellessaan, ettei hän näkisi ystäviään.</w:t>
      </w:r>
    </w:p>
    <w:p>
      <w:r>
        <w:rPr>
          <w:b/>
        </w:rPr>
        <w:t xml:space="preserve">Esimerkki 7.1716</w:t>
      </w:r>
    </w:p>
    <w:p>
      <w:r>
        <w:t xml:space="preserve">Lause1: Hailey tykkäsi leikkiä ystäviensä kanssa. Lause2: Hänellä oli leikkitreffit joka viikko. Lause3: Eräänä päivänä Haileyn äiti joutui riitaan erään toisen äidin kanssa. Lause4: Hailey itki ajatellessaan, ettei hän näkisi ystäviään.</w:t>
      </w:r>
    </w:p>
    <w:p>
      <w:r>
        <w:rPr>
          <w:b/>
        </w:rPr>
        <w:t xml:space="preserve">Tulos</w:t>
      </w:r>
    </w:p>
    <w:p>
      <w:r>
        <w:t xml:space="preserve">4, Haileylle kerrottiin, etteivät he enää koskaan palaa.</w:t>
      </w:r>
    </w:p>
    <w:p>
      <w:r>
        <w:rPr>
          <w:b/>
        </w:rPr>
        <w:t xml:space="preserve">Esimerkki 7.1717</w:t>
      </w:r>
    </w:p>
    <w:p>
      <w:r>
        <w:t xml:space="preserve">Lause1: Hänen talonsa oli myös, tai ainakin niin hän muistaa. Lause2: Hän säilyttää vielä tänäkin päivänä piparminttuja kaapeissaan. Lause3: Ne muistuttavat häntä hänen isoäidistään ja siitä, mitä tämä merkitsi hänelle. Lause4: Se on hyvä muisto.</w:t>
      </w:r>
    </w:p>
    <w:p>
      <w:r>
        <w:rPr>
          <w:b/>
        </w:rPr>
        <w:t xml:space="preserve">Tulos</w:t>
      </w:r>
    </w:p>
    <w:p>
      <w:r>
        <w:t xml:space="preserve">1, Maybellen hengitys haisi aina piparminttuilta.</w:t>
      </w:r>
    </w:p>
    <w:p>
      <w:r>
        <w:rPr>
          <w:b/>
        </w:rPr>
        <w:t xml:space="preserve">Esimerkki 7.1718</w:t>
      </w:r>
    </w:p>
    <w:p>
      <w:r>
        <w:t xml:space="preserve">Lause1: Maybellen hengitys haisi aina piparminttuilta. Lause2: Samoin hänen kotinsa tuoksui, tai ainakin niin hän muistaa. Lause3: Vielä tänäkin päivänä hän säilyttää piparminttuja kaapeissaan. Lause4: Se on hyvä muisto.</w:t>
      </w:r>
    </w:p>
    <w:p>
      <w:r>
        <w:rPr>
          <w:b/>
        </w:rPr>
        <w:t xml:space="preserve">Tulos</w:t>
      </w:r>
    </w:p>
    <w:p>
      <w:r>
        <w:t xml:space="preserve">4, Ne muistuttavat häntä hänen isoäidistään ja siitä, mitä tämä merkitsi hänelle.</w:t>
      </w:r>
    </w:p>
    <w:p>
      <w:r>
        <w:rPr>
          <w:b/>
        </w:rPr>
        <w:t xml:space="preserve">Esimerkki 7.1719</w:t>
      </w:r>
    </w:p>
    <w:p>
      <w:r>
        <w:t xml:space="preserve">Lause1: Maybellen hengitys haisi aina piparminttuilta. Lause2: Samoin hänen kotinsa tuoksui, tai ainakin niin hän muistaa. Lause3: Vielä tänäkin päivänä hän säilyttää piparminttuja kaapeissaan. Lause4: Ne muistuttavat häntä hänen isoäidistään ja siitä, mitä tämä merkitsi hänelle.</w:t>
      </w:r>
    </w:p>
    <w:p>
      <w:r>
        <w:rPr>
          <w:b/>
        </w:rPr>
        <w:t xml:space="preserve">Tulos</w:t>
      </w:r>
    </w:p>
    <w:p>
      <w:r>
        <w:t xml:space="preserve">5, Se on hyvä muisto.</w:t>
      </w:r>
    </w:p>
    <w:p>
      <w:r>
        <w:rPr>
          <w:b/>
        </w:rPr>
        <w:t xml:space="preserve">Esimerkki 7.1720</w:t>
      </w:r>
    </w:p>
    <w:p>
      <w:r>
        <w:t xml:space="preserve">Lause1: Valerie päätti, että hän haluaa oppia saksaa. Lause2: Hän ilmoittautui kurssille, jolla häntä opetetaan. Lause3: Kun hän ei ollut tunnilla, hän opiskeli ahkerasti. Lause4: Valerie halusi käydä Saksassa.</w:t>
      </w:r>
    </w:p>
    <w:p>
      <w:r>
        <w:rPr>
          <w:b/>
        </w:rPr>
        <w:t xml:space="preserve">Tulos</w:t>
      </w:r>
    </w:p>
    <w:p>
      <w:r>
        <w:t xml:space="preserve">4, Pian hän päätti harjoitella saksan kielen puhumista saksalaisen ystävänsä kanssa.</w:t>
      </w:r>
    </w:p>
    <w:p>
      <w:r>
        <w:rPr>
          <w:b/>
        </w:rPr>
        <w:t xml:space="preserve">Esimerkki 7.1721</w:t>
      </w:r>
    </w:p>
    <w:p>
      <w:r>
        <w:t xml:space="preserve">Lause1: Valerie päätti, että hän haluaa oppia saksaa. Lause2: Hän ilmoittautui kurssille, jolla häntä opetetaan. Lause3: Kun hän ei ollut tunnilla, hän opiskeli ahkerasti. Lause4: Pian hän päätti harjoitella saksan puhumista saksalaisen ystävänsä kanssa.</w:t>
      </w:r>
    </w:p>
    <w:p>
      <w:r>
        <w:rPr>
          <w:b/>
        </w:rPr>
        <w:t xml:space="preserve">Tulos</w:t>
      </w:r>
    </w:p>
    <w:p>
      <w:r>
        <w:t xml:space="preserve">5, Valerie halusi käydä Saksassa.</w:t>
      </w:r>
    </w:p>
    <w:p>
      <w:r>
        <w:rPr>
          <w:b/>
        </w:rPr>
        <w:t xml:space="preserve">Esimerkki 7.1722</w:t>
      </w:r>
    </w:p>
    <w:p>
      <w:r>
        <w:t xml:space="preserve">Lause1: Tim sai juuri uuden puhelimen. Lause2: Hän päätti, että hän tarvitsee kotelon puhelimensa suojaamiseksi. Lause3: Hän meni paikalliseen kauppaan ja osti vedenkestävän puhelinkotelon. Lause4: Timin ei tarvinnut enää pelätä puhelimen putoamista veteen.</w:t>
      </w:r>
    </w:p>
    <w:p>
      <w:r>
        <w:rPr>
          <w:b/>
        </w:rPr>
        <w:t xml:space="preserve">Tulos</w:t>
      </w:r>
    </w:p>
    <w:p>
      <w:r>
        <w:t xml:space="preserve">2, Hän oli pudottanut sen muutaman kerran tuntia sisällä saada se.</w:t>
      </w:r>
    </w:p>
    <w:p>
      <w:r>
        <w:rPr>
          <w:b/>
        </w:rPr>
        <w:t xml:space="preserve">Esimerkki 7.1723</w:t>
      </w:r>
    </w:p>
    <w:p>
      <w:r>
        <w:t xml:space="preserve">Lause1: Ginan perhe pysähtyi levähdyspaikalle moottoritien varteen. Lause2: Gina nousi ulos ja venytteli jalkojaan. Lause3: Gina ei yleensä pitänyt Burger Kingin ranskalaisista. Lause4: Gina oli niin nälkäinen, että ranskalaiset maistuivat tällä kertaa hyvältä.</w:t>
      </w:r>
    </w:p>
    <w:p>
      <w:r>
        <w:rPr>
          <w:b/>
        </w:rPr>
        <w:t xml:space="preserve">Tulos</w:t>
      </w:r>
    </w:p>
    <w:p>
      <w:r>
        <w:t xml:space="preserve">3, Pysäkillä oli huoltoasema ja Burger King.</w:t>
      </w:r>
    </w:p>
    <w:p>
      <w:r>
        <w:rPr>
          <w:b/>
        </w:rPr>
        <w:t xml:space="preserve">Esimerkki 7.1724</w:t>
      </w:r>
    </w:p>
    <w:p>
      <w:r>
        <w:t xml:space="preserve">Lause1: Ginan perhe pysähtyi levähdyspaikalle moottoritien varteen. Lause2: Pysäkillä oli huoltoasema ja Burger King. Lause3: Gina ei yleensä pitänyt Burger Kingin ranskalaisista. Lause4: Gina oli niin nälkäinen, että ranskalaiset maistuivat tällä kertaa hyvältä.</w:t>
      </w:r>
    </w:p>
    <w:p>
      <w:r>
        <w:rPr>
          <w:b/>
        </w:rPr>
        <w:t xml:space="preserve">Tulos</w:t>
      </w:r>
    </w:p>
    <w:p>
      <w:r>
        <w:t xml:space="preserve">2, Gina nousi ulos ja venytteli jalkojaan.</w:t>
      </w:r>
    </w:p>
    <w:p>
      <w:r>
        <w:rPr>
          <w:b/>
        </w:rPr>
        <w:t xml:space="preserve">Esimerkki 7.1725</w:t>
      </w:r>
    </w:p>
    <w:p>
      <w:r>
        <w:t xml:space="preserve">Lause1: Sain eräänä iltana myöhään puhelun. Lause2: Puhelimessa ollut nainen oli minulle tuntematon. Lause3: Kysyin, kuka se oli ja miksi hän soitti. Lause4: Hän sanoi olevansa kauan kadoksissa ollut äitini.</w:t>
      </w:r>
    </w:p>
    <w:p>
      <w:r>
        <w:rPr>
          <w:b/>
        </w:rPr>
        <w:t xml:space="preserve">Tulos</w:t>
      </w:r>
    </w:p>
    <w:p>
      <w:r>
        <w:t xml:space="preserve">2, Luulin, että se oli yksi ystävistäni ja vastasin.</w:t>
      </w:r>
    </w:p>
    <w:p>
      <w:r>
        <w:rPr>
          <w:b/>
        </w:rPr>
        <w:t xml:space="preserve">Esimerkki 7.1726</w:t>
      </w:r>
    </w:p>
    <w:p>
      <w:r>
        <w:t xml:space="preserve">Lause1: Sain eräänä iltana myöhään puhelun. Lause2: Vastasin luullessani, että se oli yksi ystävistäni. Lause3: Kysyin, kuka se oli ja miksi he soittivat. Lause4: Hän sanoi olevansa kauan kadoksissa ollut äitini.</w:t>
      </w:r>
    </w:p>
    <w:p>
      <w:r>
        <w:rPr>
          <w:b/>
        </w:rPr>
        <w:t xml:space="preserve">Tulos</w:t>
      </w:r>
    </w:p>
    <w:p>
      <w:r>
        <w:t xml:space="preserve">3, Toisella linjalla ollut nainen oli minulle tuntematon.</w:t>
      </w:r>
    </w:p>
    <w:p>
      <w:r>
        <w:rPr>
          <w:b/>
        </w:rPr>
        <w:t xml:space="preserve">Esimerkki 7.1727</w:t>
      </w:r>
    </w:p>
    <w:p>
      <w:r>
        <w:t xml:space="preserve">Lause1: Sain eräänä iltana myöhään puhelun. Lause2: Vastasin luullessani, että se oli yksi ystävistäni. Lause3: Vastaaja oli minulle tuntematon nainen. Lause4: Kysyin, kuka se oli ja miksi hän soitti.</w:t>
      </w:r>
    </w:p>
    <w:p>
      <w:r>
        <w:rPr>
          <w:b/>
        </w:rPr>
        <w:t xml:space="preserve">Tulos</w:t>
      </w:r>
    </w:p>
    <w:p>
      <w:r>
        <w:t xml:space="preserve">5, Hän sanoi olevansa kauan kadoksissa ollut äitini.</w:t>
      </w:r>
    </w:p>
    <w:p>
      <w:r>
        <w:rPr>
          <w:b/>
        </w:rPr>
        <w:t xml:space="preserve">Esimerkki 7.1728</w:t>
      </w:r>
    </w:p>
    <w:p>
      <w:r>
        <w:t xml:space="preserve">Lause1: Nellyllä, kassalla, oli huono päivä kaupassa. Lause2: Nellyn viimeinenkin asiakas oli vihainen, eikä se ollut edes hänen vikansa. Lause3: Nelly ryntäsi ulos heti, kun oli tauon aika. Lause4: Nelly tarvitsi juuri raitista ilmaa puhdistaakseen päänsä.</w:t>
      </w:r>
    </w:p>
    <w:p>
      <w:r>
        <w:rPr>
          <w:b/>
        </w:rPr>
        <w:t xml:space="preserve">Tulos</w:t>
      </w:r>
    </w:p>
    <w:p>
      <w:r>
        <w:t xml:space="preserve">2, Hän teki jatkuvasti pieniä virheitä, ja ihmiset suuttuivat.</w:t>
      </w:r>
    </w:p>
    <w:p>
      <w:r>
        <w:rPr>
          <w:b/>
        </w:rPr>
        <w:t xml:space="preserve">Esimerkki 7.1729</w:t>
      </w:r>
    </w:p>
    <w:p>
      <w:r>
        <w:t xml:space="preserve">Lause1: Hän teki jatkuvasti pieniä virheitä, ja ihmiset suuttuivat. Lause2: Jopa hänen viimeinen asiakkaansa oli vihainen, eikä se ollut edes hänen vikansa. Lause3: Hän ryntäsi ulos heti, kun oli tauon aika. Lause4: Nelly tarvitsi juuri raitista ilmaa puhdistaakseen päänsä.</w:t>
      </w:r>
    </w:p>
    <w:p>
      <w:r>
        <w:rPr>
          <w:b/>
        </w:rPr>
        <w:t xml:space="preserve">Tulos</w:t>
      </w:r>
    </w:p>
    <w:p>
      <w:r>
        <w:t xml:space="preserve">1, Nellyllä kassalla oli huono päivä kaupassa.</w:t>
      </w:r>
    </w:p>
    <w:p>
      <w:r>
        <w:rPr>
          <w:b/>
        </w:rPr>
        <w:t xml:space="preserve">Esimerkki 7.1730</w:t>
      </w:r>
    </w:p>
    <w:p>
      <w:r>
        <w:t xml:space="preserve">Lause1: Nellyllä, kassalla, oli huono päivä kaupassa. Lause2: Hän teki jatkuvasti pieniä virheitä, ja ihmiset suuttuivat. Lause3: Heti kun oli tauon aika, hän ryntäsi ulos. Lause4: Nelly tarvitsi juuri raitista ilmaa puhdistaakseen päänsä.</w:t>
      </w:r>
    </w:p>
    <w:p>
      <w:r>
        <w:rPr>
          <w:b/>
        </w:rPr>
        <w:t xml:space="preserve">Tulos</w:t>
      </w:r>
    </w:p>
    <w:p>
      <w:r>
        <w:t xml:space="preserve">3, Jopa hänen viimeinen asiakkaansa oli vihainen, eikä se ollut edes hänen vikansa.</w:t>
      </w:r>
    </w:p>
    <w:p>
      <w:r>
        <w:rPr>
          <w:b/>
        </w:rPr>
        <w:t xml:space="preserve">Esimerkki 7.1731</w:t>
      </w:r>
    </w:p>
    <w:p>
      <w:r>
        <w:t xml:space="preserve">Lause1: Alecin tytär halusi lisää palikoita leikkiä. Lause2: Alec osti palikoita, joissa oli kirjaimia. Lause3: Alecin tytär teki niillä sanoja eikä rakenteita. Lause4: Alec oli iloinen nähdessään tyttärensä kehittyvän sanallisissa taidoissaan.</w:t>
      </w:r>
    </w:p>
    <w:p>
      <w:r>
        <w:rPr>
          <w:b/>
        </w:rPr>
        <w:t xml:space="preserve">Tulos</w:t>
      </w:r>
    </w:p>
    <w:p>
      <w:r>
        <w:t xml:space="preserve">2, Alec ajatteli, että lohkot kehittäisivät hänen tieteellistä mieltään.</w:t>
      </w:r>
    </w:p>
    <w:p>
      <w:r>
        <w:rPr>
          <w:b/>
        </w:rPr>
        <w:t xml:space="preserve">Esimerkki 7.1732</w:t>
      </w:r>
    </w:p>
    <w:p>
      <w:r>
        <w:t xml:space="preserve">Lause1: Alecin tytär halusi lisää palikoita leikkiä. Lause2: Alec ajatteli, että palikat kehittäisivät tyttären tieteellistä mieltä. Lause3: Alec osti palikoita, joissa oli kirjaimia. Lause4: Alecin tytär teki niillä sanoja rakenteiden sijaan.</w:t>
      </w:r>
    </w:p>
    <w:p>
      <w:r>
        <w:rPr>
          <w:b/>
        </w:rPr>
        <w:t xml:space="preserve">Tulos</w:t>
      </w:r>
    </w:p>
    <w:p>
      <w:r>
        <w:t xml:space="preserve">5, Alec oli iloinen nähdessään tyttärensä kehittyvän verbaalisesti.</w:t>
      </w:r>
    </w:p>
    <w:p>
      <w:r>
        <w:rPr>
          <w:b/>
        </w:rPr>
        <w:t xml:space="preserve">Esimerkki 7.1733</w:t>
      </w:r>
    </w:p>
    <w:p>
      <w:r>
        <w:t xml:space="preserve">Lause1: Alec arveli, että lohkot kehittäisivät hänen tieteellistä mieltään. Lause2: Alec osti palikoita, joissa oli kirjaimia. Lause3: Alecin tytär teki niillä sanoja eikä rakenteita. Lause4: Alec oli iloinen nähdessään tyttärensä kehittyvän sanallisissa taidoissaan.</w:t>
      </w:r>
    </w:p>
    <w:p>
      <w:r>
        <w:rPr>
          <w:b/>
        </w:rPr>
        <w:t xml:space="preserve">Tulos</w:t>
      </w:r>
    </w:p>
    <w:p>
      <w:r>
        <w:t xml:space="preserve">1, Alecin tytär halusi lisää palikoita leikkiä.</w:t>
      </w:r>
    </w:p>
    <w:p>
      <w:r>
        <w:rPr>
          <w:b/>
        </w:rPr>
        <w:t xml:space="preserve">Esimerkki 7.1734</w:t>
      </w:r>
    </w:p>
    <w:p>
      <w:r>
        <w:t xml:space="preserve">Lause1: Päätin murhata naapurini. Lause2: Murhasin naapurini. Lause3: Tapoin hänet, kun hän nukkui. Lause4: Oli kauheaa tulla tuomituksi elinkautiseen vankeuteen.</w:t>
      </w:r>
    </w:p>
    <w:p>
      <w:r>
        <w:rPr>
          <w:b/>
        </w:rPr>
        <w:t xml:space="preserve">Tulos</w:t>
      </w:r>
    </w:p>
    <w:p>
      <w:r>
        <w:t xml:space="preserve">4, poliisi otti minut kiinni.</w:t>
      </w:r>
    </w:p>
    <w:p>
      <w:r>
        <w:rPr>
          <w:b/>
        </w:rPr>
        <w:t xml:space="preserve">Esimerkki 7.1735</w:t>
      </w:r>
    </w:p>
    <w:p>
      <w:r>
        <w:t xml:space="preserve">Lause1: Päätin murhata naapurini. Lause2: Minä tapoin hänet, kun hän nukkui. Lause3: Poliisi sai minut kiinni. Lause4: Oli kauheaa, että minut tuomittiin elinkautiseen vankeuteen.</w:t>
      </w:r>
    </w:p>
    <w:p>
      <w:r>
        <w:rPr>
          <w:b/>
        </w:rPr>
        <w:t xml:space="preserve">Tulos</w:t>
      </w:r>
    </w:p>
    <w:p>
      <w:r>
        <w:t xml:space="preserve">2, hiivin hänen taloonsa keskellä yötä.</w:t>
      </w:r>
    </w:p>
    <w:p>
      <w:r>
        <w:rPr>
          <w:b/>
        </w:rPr>
        <w:t xml:space="preserve">Esimerkki 7.1736</w:t>
      </w:r>
    </w:p>
    <w:p>
      <w:r>
        <w:t xml:space="preserve">Lause1: Päätin murhata naapurini. Lause2: Minä hiivin hänen taloonsa keskellä yötä. Lause3: Tapoin hänet, kun hän nukkui. Lause4: Poliisi sai minut kiinni.</w:t>
      </w:r>
    </w:p>
    <w:p>
      <w:r>
        <w:rPr>
          <w:b/>
        </w:rPr>
        <w:t xml:space="preserve">Tulos</w:t>
      </w:r>
    </w:p>
    <w:p>
      <w:r>
        <w:t xml:space="preserve">5, Oli kauheaa tulla tuomituksi elinkautiseen vankeuteen.</w:t>
      </w:r>
    </w:p>
    <w:p>
      <w:r>
        <w:rPr>
          <w:b/>
        </w:rPr>
        <w:t xml:space="preserve">Esimerkki 7.1737</w:t>
      </w:r>
    </w:p>
    <w:p>
      <w:r>
        <w:t xml:space="preserve">Lause1: Tim osti levysoittimen säästöliikkeestä. Lause2: Hänellä ei ollut yhtään levyä soitettavaksi sillä. Lause3: He antoivat hänelle koko nuoruuden levykokoelmansa. Lause4: Hän tunsi itsensä siistiksi ja retrohenkiseksi, kun hän soitti levyjä juhlissa.</w:t>
      </w:r>
    </w:p>
    <w:p>
      <w:r>
        <w:rPr>
          <w:b/>
        </w:rPr>
        <w:t xml:space="preserve">Tulos</w:t>
      </w:r>
    </w:p>
    <w:p>
      <w:r>
        <w:t xml:space="preserve">3, Hän kysyi vanhemmiltaan, oliko heillä sellaisia.</w:t>
      </w:r>
    </w:p>
    <w:p>
      <w:r>
        <w:rPr>
          <w:b/>
        </w:rPr>
        <w:t xml:space="preserve">Esimerkki 7.1738</w:t>
      </w:r>
    </w:p>
    <w:p>
      <w:r>
        <w:t xml:space="preserve">Lause1: Tim osti levysoittimen säästöliikkeestä. Lause2: Hänellä ei ollut yhtään levyä soitettavaksi sillä. Lause3: Hän kysyi vanhemmiltaan, oliko heillä levyjä. Lause4: He antoivat hänelle koko nuoruuden levykokoelmansa.</w:t>
      </w:r>
    </w:p>
    <w:p>
      <w:r>
        <w:rPr>
          <w:b/>
        </w:rPr>
        <w:t xml:space="preserve">Tulos</w:t>
      </w:r>
    </w:p>
    <w:p>
      <w:r>
        <w:t xml:space="preserve">5, Hän tunsi olonsa siistiksi ja retrohenkiseksi, kun hän soitti levyjä juhlissa.</w:t>
      </w:r>
    </w:p>
    <w:p>
      <w:r>
        <w:rPr>
          <w:b/>
        </w:rPr>
        <w:t xml:space="preserve">Esimerkki 7.1739</w:t>
      </w:r>
    </w:p>
    <w:p>
      <w:r>
        <w:t xml:space="preserve">Lause1: Tim osti levysoittimen säästöliikkeestä. Lause2: Hänellä ei ollut yhtään levyä soitettavaksi sillä. Lause3: Hän kysyi vanhemmiltaan, oliko heillä levyjä. Lause4: Hänestä tuntui siistiltä ja retrohenkiseltä, kun hän soitti levyjä juhlissa.</w:t>
      </w:r>
    </w:p>
    <w:p>
      <w:r>
        <w:rPr>
          <w:b/>
        </w:rPr>
        <w:t xml:space="preserve">Tulos</w:t>
      </w:r>
    </w:p>
    <w:p>
      <w:r>
        <w:t xml:space="preserve">4, He antoivat hänelle koko levykokoelmansa nuoruudestaan.</w:t>
      </w:r>
    </w:p>
    <w:p>
      <w:r>
        <w:rPr>
          <w:b/>
        </w:rPr>
        <w:t xml:space="preserve">Esimerkki 7.1740</w:t>
      </w:r>
    </w:p>
    <w:p>
      <w:r>
        <w:t xml:space="preserve">Lause1: Amy halusi tulla terveeksi. Lause2: Hän osti smoothie-sekoittimen. Lause3: Hän valmisti herkullisia hedelmä- ja vihannessmoothieita. Lause4: Tehosekoittimen puhdistamiseen kului 20 minuuttia.</w:t>
      </w:r>
    </w:p>
    <w:p>
      <w:r>
        <w:rPr>
          <w:b/>
        </w:rPr>
        <w:t xml:space="preserve">Tulos</w:t>
      </w:r>
    </w:p>
    <w:p>
      <w:r>
        <w:t xml:space="preserve">5, Amy oli päättänyt laihduttaa.</w:t>
      </w:r>
    </w:p>
    <w:p>
      <w:r>
        <w:rPr>
          <w:b/>
        </w:rPr>
        <w:t xml:space="preserve">Esimerkki 7.1741</w:t>
      </w:r>
    </w:p>
    <w:p>
      <w:r>
        <w:t xml:space="preserve">Lause1: Amy halusi tulla terveeksi. Lause2: Hän osti smoothie-sekoittimen. Lause3: Hän valmisti herkullisia hedelmä- ja vihannessmoothieita. Lause4: Amy oli päättänyt laihduttaa.</w:t>
      </w:r>
    </w:p>
    <w:p>
      <w:r>
        <w:rPr>
          <w:b/>
        </w:rPr>
        <w:t xml:space="preserve">Tulos</w:t>
      </w:r>
    </w:p>
    <w:p>
      <w:r>
        <w:t xml:space="preserve">4, Sekoittimen puhdistaminen kesti 20 minuuttia.</w:t>
      </w:r>
    </w:p>
    <w:p>
      <w:r>
        <w:rPr>
          <w:b/>
        </w:rPr>
        <w:t xml:space="preserve">Esimerkki 7.1742</w:t>
      </w:r>
    </w:p>
    <w:p>
      <w:r>
        <w:t xml:space="preserve">Lause1: Hän osti smoothie-sekoittimen. Lause2: Hän valmisti herkullisia hedelmä- ja vihannessmoothieita. Lause3: Tehosekoittimen puhdistamiseen kului 20 minuuttia. Lause4: Amy oli päättänyt laihduttaa.</w:t>
      </w:r>
    </w:p>
    <w:p>
      <w:r>
        <w:rPr>
          <w:b/>
        </w:rPr>
        <w:t xml:space="preserve">Tulos</w:t>
      </w:r>
    </w:p>
    <w:p>
      <w:r>
        <w:t xml:space="preserve">1, Amy halusi tulla terveeksi.</w:t>
      </w:r>
    </w:p>
    <w:p>
      <w:r>
        <w:rPr>
          <w:b/>
        </w:rPr>
        <w:t xml:space="preserve">Esimerkki 7.1743</w:t>
      </w:r>
    </w:p>
    <w:p>
      <w:r>
        <w:t xml:space="preserve">Lause1: Tina osallistui koe-esiintymiseen lukionsa tanssiryhmään. Lause2: Tinan tultua tanssimaan ohjaaja halusi jutella hänen kanssaan. Lause3: Hän sanoi, että hänen taitonsa eivät ole tarpeeksi hyvät päästäkseen joukkueeseen. Lause4: Tina pidätti kyyneleitään.</w:t>
      </w:r>
    </w:p>
    <w:p>
      <w:r>
        <w:rPr>
          <w:b/>
        </w:rPr>
        <w:t xml:space="preserve">Tulos</w:t>
      </w:r>
    </w:p>
    <w:p>
      <w:r>
        <w:t xml:space="preserve">4, Hän lähti välittömästi koe-esiintymishuoneesta.</w:t>
      </w:r>
    </w:p>
    <w:p>
      <w:r>
        <w:rPr>
          <w:b/>
        </w:rPr>
        <w:t xml:space="preserve">Esimerkki 7.1744</w:t>
      </w:r>
    </w:p>
    <w:p>
      <w:r>
        <w:t xml:space="preserve">Lause1: Tanssin jälkeen ohjaaja halusi jutella hänen kanssaan. Lause2: Hän sanoi, että hänen taitonsa eivät riitä joukkueeseen. Lause3: Hän poistui välittömästi koe-esiintymishuoneesta. Lause4: Tina pidätti kyyneleitään.</w:t>
      </w:r>
    </w:p>
    <w:p>
      <w:r>
        <w:rPr>
          <w:b/>
        </w:rPr>
        <w:t xml:space="preserve">Tulos</w:t>
      </w:r>
    </w:p>
    <w:p>
      <w:r>
        <w:t xml:space="preserve">1, Tina osallistui koe-esiintymiseen lukionsa tanssiryhmään.</w:t>
      </w:r>
    </w:p>
    <w:p>
      <w:r>
        <w:rPr>
          <w:b/>
        </w:rPr>
        <w:t xml:space="preserve">Esimerkki 7.1745</w:t>
      </w:r>
    </w:p>
    <w:p>
      <w:r>
        <w:t xml:space="preserve">Lause1: Sally oli työtauolla. Lause2: Hän tajusi unohtaneensa lompakkonsa kotiin. Lause3: Mukava mies huomasi tapahtuneen ja tarjoutui maksamaan. Lause4: Sally oli kiitollinen miehen ystävällisyydestä.</w:t>
      </w:r>
    </w:p>
    <w:p>
      <w:r>
        <w:rPr>
          <w:b/>
        </w:rPr>
        <w:t xml:space="preserve">Tulos</w:t>
      </w:r>
    </w:p>
    <w:p>
      <w:r>
        <w:t xml:space="preserve">2, Hän meni hakemaan tacoja ulkona olevasta tacokojusta.</w:t>
      </w:r>
    </w:p>
    <w:p>
      <w:r>
        <w:rPr>
          <w:b/>
        </w:rPr>
        <w:t xml:space="preserve">Esimerkki 7.1746</w:t>
      </w:r>
    </w:p>
    <w:p>
      <w:r>
        <w:t xml:space="preserve">Lause1: Sally oli työtauolla. Lause2: Hän meni hakemaan tacoja ulkona olevasta tacokojusta. Lause3: Mukava mies huomasi, mitä tapahtui, ja tarjoutui maksamaan. Lause4: Sally oli kiitollinen miehen ystävällisyydestä.</w:t>
      </w:r>
    </w:p>
    <w:p>
      <w:r>
        <w:rPr>
          <w:b/>
        </w:rPr>
        <w:t xml:space="preserve">Tulos</w:t>
      </w:r>
    </w:p>
    <w:p>
      <w:r>
        <w:t xml:space="preserve">3, Hän tajusi unohtaneensa lompakkonsa kotiin.</w:t>
      </w:r>
    </w:p>
    <w:p>
      <w:r>
        <w:rPr>
          <w:b/>
        </w:rPr>
        <w:t xml:space="preserve">Esimerkki 7.1747</w:t>
      </w:r>
    </w:p>
    <w:p>
      <w:r>
        <w:t xml:space="preserve">Lause1: Sally oli työtauolla. Lause2: Hän meni hakemaan tacoja ulkona olevasta tacokojusta. Lause3: Hän tajusi unohtaneensa lompakkonsa kotiin. Lause4: Sally oli kiitollinen hänen ystävällisyydestään.</w:t>
      </w:r>
    </w:p>
    <w:p>
      <w:r>
        <w:rPr>
          <w:b/>
        </w:rPr>
        <w:t xml:space="preserve">Tulos</w:t>
      </w:r>
    </w:p>
    <w:p>
      <w:r>
        <w:t xml:space="preserve">4, Mukava mies huomasi, mitä tapahtui, ja tarjoutui maksamaan.</w:t>
      </w:r>
    </w:p>
    <w:p>
      <w:r>
        <w:rPr>
          <w:b/>
        </w:rPr>
        <w:t xml:space="preserve">Esimerkki 7.1748</w:t>
      </w:r>
    </w:p>
    <w:p>
      <w:r>
        <w:t xml:space="preserve">Lause1: Hän aloitti sellonsoiton oppitunnit. Lause2: Hän edistyi, mutta ei nopeasti. Lause3: Hän ei tuntenut itseään valmiiksi kokeilemaan bändin soittoa. Lause4: Jennifer työskenteli ahkerasti oppitunneilla ja pääsi bändiin.</w:t>
      </w:r>
    </w:p>
    <w:p>
      <w:r>
        <w:rPr>
          <w:b/>
        </w:rPr>
        <w:t xml:space="preserve">Tulos</w:t>
      </w:r>
    </w:p>
    <w:p>
      <w:r>
        <w:t xml:space="preserve">1, Jennifer halusi liittyä koulun bändiin.</w:t>
      </w:r>
    </w:p>
    <w:p>
      <w:r>
        <w:rPr>
          <w:b/>
        </w:rPr>
        <w:t xml:space="preserve">Esimerkki 7.1749</w:t>
      </w:r>
    </w:p>
    <w:p>
      <w:r>
        <w:t xml:space="preserve">Lause1: Jennifer halusi liittyä koulun bändiin. Lause2: Hän aloitti sellonsoiton oppitunnit. Lause3: Hän edistyi, mutta ei nopeasti. Lause4: Hän ei tuntenut itseään valmiiksi kokeilemaan bändiin liittymistä.</w:t>
      </w:r>
    </w:p>
    <w:p>
      <w:r>
        <w:rPr>
          <w:b/>
        </w:rPr>
        <w:t xml:space="preserve">Tulos</w:t>
      </w:r>
    </w:p>
    <w:p>
      <w:r>
        <w:t xml:space="preserve">5, Jennifer työskenteli ahkerasti oppitunneilla ja pääsi bändiin.</w:t>
      </w:r>
    </w:p>
    <w:p>
      <w:r>
        <w:rPr>
          <w:b/>
        </w:rPr>
        <w:t xml:space="preserve">Esimerkki 7.1750</w:t>
      </w:r>
    </w:p>
    <w:p>
      <w:r>
        <w:t xml:space="preserve">Lause1: Fred meni rannalle ystäviensä kanssa. Lause2: Hänen ystävänsä järjestivät juhlat rannalla auringon laskettua. Lause3: Fred juopui ja sammui hiekalle. Lause4: Fred heräsi krapulassa.</w:t>
      </w:r>
    </w:p>
    <w:p>
      <w:r>
        <w:rPr>
          <w:b/>
        </w:rPr>
        <w:t xml:space="preserve">Tulos</w:t>
      </w:r>
    </w:p>
    <w:p>
      <w:r>
        <w:t xml:space="preserve">2, Hän rakasti vettä ja auringonpaistetta.</w:t>
      </w:r>
    </w:p>
    <w:p>
      <w:r>
        <w:rPr>
          <w:b/>
        </w:rPr>
        <w:t xml:space="preserve">Esimerkki 7.1751</w:t>
      </w:r>
    </w:p>
    <w:p>
      <w:r>
        <w:t xml:space="preserve">Lause1: Fred meni rannalle ystäviensä kanssa. Lause2: Hän rakasti vettä ja auringonpaistetta. Lause3: Hänen ystävänsä järjestivät juhlat rannalla auringon laskettua. Lause4: Fred juopui ja sammui hiekalle.</w:t>
      </w:r>
    </w:p>
    <w:p>
      <w:r>
        <w:rPr>
          <w:b/>
        </w:rPr>
        <w:t xml:space="preserve">Tulos</w:t>
      </w:r>
    </w:p>
    <w:p>
      <w:r>
        <w:t xml:space="preserve">5, Fred heräsi krapulassa.</w:t>
      </w:r>
    </w:p>
    <w:p>
      <w:r>
        <w:rPr>
          <w:b/>
        </w:rPr>
        <w:t xml:space="preserve">Esimerkki 7.1752</w:t>
      </w:r>
    </w:p>
    <w:p>
      <w:r>
        <w:t xml:space="preserve">Lause1: Hän rakasti vettä ja auringonpaistetta. Lause2: Hänen ystävänsä järjestivät juhlat rannalla auringon laskettua. Lause3: Fred juopui ja sammui hiekalle. Lause4: Fred heräsi krapulassa.</w:t>
      </w:r>
    </w:p>
    <w:p>
      <w:r>
        <w:rPr>
          <w:b/>
        </w:rPr>
        <w:t xml:space="preserve">Tulos</w:t>
      </w:r>
    </w:p>
    <w:p>
      <w:r>
        <w:t xml:space="preserve">1, Fred meni rannalle ystäviensä kanssa.</w:t>
      </w:r>
    </w:p>
    <w:p>
      <w:r>
        <w:rPr>
          <w:b/>
        </w:rPr>
        <w:t xml:space="preserve">Esimerkki 7.1753</w:t>
      </w:r>
    </w:p>
    <w:p>
      <w:r>
        <w:t xml:space="preserve">Lause1: Ronnie ajoi pyörällä töihin yhtenä päivänä. Lause2: Hän törmäsi yhtäkkiä kiveen ja kaatui. Lause3: Hän ei loukkaantunut, mutta hänen asunsa oli pilalla. Lause4: Ronnien pomo kehui häntä hänen omistautumisestaan.</w:t>
      </w:r>
    </w:p>
    <w:p>
      <w:r>
        <w:rPr>
          <w:b/>
        </w:rPr>
        <w:t xml:space="preserve">Tulos</w:t>
      </w:r>
    </w:p>
    <w:p>
      <w:r>
        <w:t xml:space="preserve">4, Hän jatkoi kuitenkin töihin menoa.</w:t>
      </w:r>
    </w:p>
    <w:p>
      <w:r>
        <w:rPr>
          <w:b/>
        </w:rPr>
        <w:t xml:space="preserve">Esimerkki 7.1754</w:t>
      </w:r>
    </w:p>
    <w:p>
      <w:r>
        <w:t xml:space="preserve">Lause1: Ronnie ajoi pyörällä töihin yhtenä päivänä. Lause2: Hän törmäsi yhtäkkiä kiveen ja kaatui. Lause3: Hän jatkoi kuitenkin matkaa töihin. Lause4: Ronnien pomo kehui häntä hänen omistautumisestaan.</w:t>
      </w:r>
    </w:p>
    <w:p>
      <w:r>
        <w:rPr>
          <w:b/>
        </w:rPr>
        <w:t xml:space="preserve">Tulos</w:t>
      </w:r>
    </w:p>
    <w:p>
      <w:r>
        <w:t xml:space="preserve">3, Hän ei loukkaantunut, mutta hänen asunsa oli pilalla.</w:t>
      </w:r>
    </w:p>
    <w:p>
      <w:r>
        <w:rPr>
          <w:b/>
        </w:rPr>
        <w:t xml:space="preserve">Esimerkki 7.1755</w:t>
      </w:r>
    </w:p>
    <w:p>
      <w:r>
        <w:t xml:space="preserve">Lause1: Hän törmäsi yhtäkkiä kiveen ja kaatui. Lause2: Hän ei loukkaantunut, mutta hänen asunsa oli pilalla. Lause3: Hän jatkoi kuitenkin töihin menoa. Lause4: Ronnien pomo kehui häntä hänen omistautumisestaan.</w:t>
      </w:r>
    </w:p>
    <w:p>
      <w:r>
        <w:rPr>
          <w:b/>
        </w:rPr>
        <w:t xml:space="preserve">Tulos</w:t>
      </w:r>
    </w:p>
    <w:p>
      <w:r>
        <w:t xml:space="preserve">1, Ronnie ajoi taannoin pyörällä töihin.</w:t>
      </w:r>
    </w:p>
    <w:p>
      <w:r>
        <w:rPr>
          <w:b/>
        </w:rPr>
        <w:t xml:space="preserve">Esimerkki 7.1756</w:t>
      </w:r>
    </w:p>
    <w:p>
      <w:r>
        <w:t xml:space="preserve">Lause1: Hän kulkee aina synkkä ilme kasvoillaan. Lause2: Eräänä päivänä muukalainen sanoo hänelle, että hänen pitäisi hymyillä enemmän. Lause3: Burke päättää yrittää hymyillä. Lause4: Burke palaa pian takaisin murjottamaan.</w:t>
      </w:r>
    </w:p>
    <w:p>
      <w:r>
        <w:rPr>
          <w:b/>
        </w:rPr>
        <w:t xml:space="preserve">Tulos</w:t>
      </w:r>
    </w:p>
    <w:p>
      <w:r>
        <w:t xml:space="preserve">1, Burkella ei ole paljon ystäviä.</w:t>
      </w:r>
    </w:p>
    <w:p>
      <w:r>
        <w:rPr>
          <w:b/>
        </w:rPr>
        <w:t xml:space="preserve">Esimerkki 7.1757</w:t>
      </w:r>
    </w:p>
    <w:p>
      <w:r>
        <w:t xml:space="preserve">Lause1: Burkella ei ole paljon ystäviä. Lause2: Burke: Eräänä päivänä tuntematon sanoo hänelle, että hänen pitäisi hymyillä enemmän. Lause3: Burke päättää yrittää hymyillä. Lause4: Burke palaa pian takaisin murjottamaan.</w:t>
      </w:r>
    </w:p>
    <w:p>
      <w:r>
        <w:rPr>
          <w:b/>
        </w:rPr>
        <w:t xml:space="preserve">Tulos</w:t>
      </w:r>
    </w:p>
    <w:p>
      <w:r>
        <w:t xml:space="preserve">2, Hän kulkee aina kulmikas ilme kasvoillaan.</w:t>
      </w:r>
    </w:p>
    <w:p>
      <w:r>
        <w:rPr>
          <w:b/>
        </w:rPr>
        <w:t xml:space="preserve">Esimerkki 7.1758</w:t>
      </w:r>
    </w:p>
    <w:p>
      <w:r>
        <w:t xml:space="preserve">Lause1: Burkella ei ole paljon ystäviä. Lause2: Hän kulkee aina synkkä ilme kasvoillaan. Lause3: Burke päättää yrittää hymyillä. Lause4: Burke palaa pian takaisin äreäksi.</w:t>
      </w:r>
    </w:p>
    <w:p>
      <w:r>
        <w:rPr>
          <w:b/>
        </w:rPr>
        <w:t xml:space="preserve">Tulos</w:t>
      </w:r>
    </w:p>
    <w:p>
      <w:r>
        <w:t xml:space="preserve">3, Eräänä päivänä muukalainen sanoo hänelle, että hänen pitäisi hymyillä enemmän.</w:t>
      </w:r>
    </w:p>
    <w:p>
      <w:r>
        <w:rPr>
          <w:b/>
        </w:rPr>
        <w:t xml:space="preserve">Esimerkki 7.1759</w:t>
      </w:r>
    </w:p>
    <w:p>
      <w:r>
        <w:t xml:space="preserve">Lause1: Matt ajoi eräänä iltana kotiin. Lause2: Hän ei kiinnittänyt huomiota. Lause3: Hän törmäsi tietä ylittäneeseen lenkkeilijään ja loukkasi häntä. Lause4: Matt kiinnitti sen jälkeen aina enemmän huomiota tiehen.</w:t>
      </w:r>
    </w:p>
    <w:p>
      <w:r>
        <w:rPr>
          <w:b/>
        </w:rPr>
        <w:t xml:space="preserve">Tulos</w:t>
      </w:r>
    </w:p>
    <w:p>
      <w:r>
        <w:t xml:space="preserve">4, Matti kauhistui ja pysähtyi katsomaan häntä.</w:t>
      </w:r>
    </w:p>
    <w:p>
      <w:r>
        <w:rPr>
          <w:b/>
        </w:rPr>
        <w:t xml:space="preserve">Esimerkki 7.1760</w:t>
      </w:r>
    </w:p>
    <w:p>
      <w:r>
        <w:t xml:space="preserve">Lause1: Matt ajoi eräänä iltana kotiin. Lause2: Hän törmäsi tietä ylittäneeseen lenkkeilijään ja loukkasi häntä. Lause3: Matt kauhistui ja pysähtyi katsomaan häntä. Lause4: Matt kiinnitti sen jälkeen aina enemmän huomiota tiehen.</w:t>
      </w:r>
    </w:p>
    <w:p>
      <w:r>
        <w:rPr>
          <w:b/>
        </w:rPr>
        <w:t xml:space="preserve">Tulos</w:t>
      </w:r>
    </w:p>
    <w:p>
      <w:r>
        <w:t xml:space="preserve">2, Hän ei kiinnittänyt huomiota.</w:t>
      </w:r>
    </w:p>
    <w:p>
      <w:r>
        <w:rPr>
          <w:b/>
        </w:rPr>
        <w:t xml:space="preserve">Esimerkki 7.1761</w:t>
      </w:r>
    </w:p>
    <w:p>
      <w:r>
        <w:t xml:space="preserve">Lause1: Matt ajoi eräänä iltana kotiin. Lause2: Hän ei kiinnittänyt huomiota. Lause3: Hän törmäsi tietä ylittäneeseen lenkkeilijään ja loukkasi häntä. Lause4: Matt kauhistui ja pysähtyi katsomaan häntä.</w:t>
      </w:r>
    </w:p>
    <w:p>
      <w:r>
        <w:rPr>
          <w:b/>
        </w:rPr>
        <w:t xml:space="preserve">Tulos</w:t>
      </w:r>
    </w:p>
    <w:p>
      <w:r>
        <w:t xml:space="preserve">5, Matti kiinnitti sen jälkeen aina enemmän huomiota tiehen.</w:t>
      </w:r>
    </w:p>
    <w:p>
      <w:r>
        <w:rPr>
          <w:b/>
        </w:rPr>
        <w:t xml:space="preserve">Esimerkki 7.1762</w:t>
      </w:r>
    </w:p>
    <w:p>
      <w:r>
        <w:t xml:space="preserve">Lause1: Brian oli innoissaan kykykilpailusta. Lause2: Hän oli harjoitellut rumpujaan ylimääräisesti. Lause3: Ilmaistakseen yksilöllisyyttään hän käytti lavalla hametta. Lause4: Kun hän lopetti esityksensä, hän sai seisovat aplodit.</w:t>
      </w:r>
    </w:p>
    <w:p>
      <w:r>
        <w:rPr>
          <w:b/>
        </w:rPr>
        <w:t xml:space="preserve">Tulos</w:t>
      </w:r>
    </w:p>
    <w:p>
      <w:r>
        <w:t xml:space="preserve">5, Brian oli hyvin luova ja rohkea.</w:t>
      </w:r>
    </w:p>
    <w:p>
      <w:r>
        <w:rPr>
          <w:b/>
        </w:rPr>
        <w:t xml:space="preserve">Esimerkki 7.1763</w:t>
      </w:r>
    </w:p>
    <w:p>
      <w:r>
        <w:t xml:space="preserve">Lause1: Brian oli innoissaan kykykilpailusta. Lause2: Hän oli harjoitellut rumpujaan ylimääräisesti. Lause3: Ilmaistakseen yksilöllisyyttään hän käytti lavalla hametta. Lause4: Brian oli hyvin luova ja rohkea.</w:t>
      </w:r>
    </w:p>
    <w:p>
      <w:r>
        <w:rPr>
          <w:b/>
        </w:rPr>
        <w:t xml:space="preserve">Tulos</w:t>
      </w:r>
    </w:p>
    <w:p>
      <w:r>
        <w:t xml:space="preserve">4, Kun hän lopetti esityksensä, hän sai seisovat aplodit.</w:t>
      </w:r>
    </w:p>
    <w:p>
      <w:r>
        <w:rPr>
          <w:b/>
        </w:rPr>
        <w:t xml:space="preserve">Esimerkki 7.1764</w:t>
      </w:r>
    </w:p>
    <w:p>
      <w:r>
        <w:t xml:space="preserve">Lause1: Brian oli innoissaan kykykilpailusta. Lause2: Ilmaistakseen yksilöllisyyttään hän käytti lavalla hametta. Lause3: Kun hän lopetti esityksensä, hän sai seisovat aplodit. Lause4: Brian oli hyvin luova ja rohkea.</w:t>
      </w:r>
    </w:p>
    <w:p>
      <w:r>
        <w:rPr>
          <w:b/>
        </w:rPr>
        <w:t xml:space="preserve">Tulos</w:t>
      </w:r>
    </w:p>
    <w:p>
      <w:r>
        <w:t xml:space="preserve">2, Hän oli harjoitellut rumpujaan.</w:t>
      </w:r>
    </w:p>
    <w:p>
      <w:r>
        <w:rPr>
          <w:b/>
        </w:rPr>
        <w:t xml:space="preserve">Esimerkki 7.1765</w:t>
      </w:r>
    </w:p>
    <w:p>
      <w:r>
        <w:t xml:space="preserve">Lause1: Halloween oli tulossa. Lause2: Päätin koristella taloni. Lause3: Menin kauppaan ja ostin koristeita. Lause4: Rakastin koristella juhlapyhiä varten.</w:t>
      </w:r>
    </w:p>
    <w:p>
      <w:r>
        <w:rPr>
          <w:b/>
        </w:rPr>
        <w:t xml:space="preserve">Tulos</w:t>
      </w:r>
    </w:p>
    <w:p>
      <w:r>
        <w:t xml:space="preserve">4, menin kotiin ja keräsin uudet tavarat.</w:t>
      </w:r>
    </w:p>
    <w:p>
      <w:r>
        <w:rPr>
          <w:b/>
        </w:rPr>
        <w:t xml:space="preserve">Esimerkki 7.1766</w:t>
      </w:r>
    </w:p>
    <w:p>
      <w:r>
        <w:t xml:space="preserve">Lause1: Halloween oli tulossa. Lause2: Kävin kaupassa ja ostin koristeita. Lause3: Menin kotiin ja keräsin uudet tavarat. Lause4: Rakastin koristella juhlapyhiä varten.</w:t>
      </w:r>
    </w:p>
    <w:p>
      <w:r>
        <w:rPr>
          <w:b/>
        </w:rPr>
        <w:t xml:space="preserve">Tulos</w:t>
      </w:r>
    </w:p>
    <w:p>
      <w:r>
        <w:t xml:space="preserve">2, päätin sisustaa taloni.</w:t>
      </w:r>
    </w:p>
    <w:p>
      <w:r>
        <w:rPr>
          <w:b/>
        </w:rPr>
        <w:t xml:space="preserve">Esimerkki 7.1767</w:t>
      </w:r>
    </w:p>
    <w:p>
      <w:r>
        <w:t xml:space="preserve">Lause1: Poliisi tutki eräänä päivänä rikospaikkaa. Lause2: He eivät tienneet, minne mennä seuraavaksi. Lause3: Sieltä he löysivät keskeisiä todisteita. Lause4: Poliisi löysi tekijän ja vangitsi hänet.</w:t>
      </w:r>
    </w:p>
    <w:p>
      <w:r>
        <w:rPr>
          <w:b/>
        </w:rPr>
        <w:t xml:space="preserve">Tulos</w:t>
      </w:r>
    </w:p>
    <w:p>
      <w:r>
        <w:t xml:space="preserve">3, He saivat vihjeen tarkistaa kirjaston takaa.</w:t>
      </w:r>
    </w:p>
    <w:p>
      <w:r>
        <w:rPr>
          <w:b/>
        </w:rPr>
        <w:t xml:space="preserve">Esimerkki 7.1768</w:t>
      </w:r>
    </w:p>
    <w:p>
      <w:r>
        <w:t xml:space="preserve">Lause1: Poliisi tutki eräänä päivänä rikospaikkaa. Lause2: He eivät tienneet, minne mennä seuraavaksi. Lause3: He saivat vihjeen tarkistaa kirjaston takaa. Lause4: Sieltä he löysivät tärkeitä todisteita.</w:t>
      </w:r>
    </w:p>
    <w:p>
      <w:r>
        <w:rPr>
          <w:b/>
        </w:rPr>
        <w:t xml:space="preserve">Tulos</w:t>
      </w:r>
    </w:p>
    <w:p>
      <w:r>
        <w:t xml:space="preserve">5, Poliisi löysi tekijän ja vangitsi hänet.</w:t>
      </w:r>
    </w:p>
    <w:p>
      <w:r>
        <w:rPr>
          <w:b/>
        </w:rPr>
        <w:t xml:space="preserve">Esimerkki 7.1769</w:t>
      </w:r>
    </w:p>
    <w:p>
      <w:r>
        <w:t xml:space="preserve">Lause1: Poliisi tutki eräänä päivänä rikospaikkaa. Lause2: He eivät tienneet, minne mennä seuraavaksi. Lause3: He saivat vihjeen tarkistaa kirjaston takaa. Lause4: Poliisi löysi tekijän ja vangitsi hänet.</w:t>
      </w:r>
    </w:p>
    <w:p>
      <w:r>
        <w:rPr>
          <w:b/>
        </w:rPr>
        <w:t xml:space="preserve">Tulos</w:t>
      </w:r>
    </w:p>
    <w:p>
      <w:r>
        <w:t xml:space="preserve">4, Siellä he löysivät joitakin keskeisiä todisteita.</w:t>
      </w:r>
    </w:p>
    <w:p>
      <w:r>
        <w:rPr>
          <w:b/>
        </w:rPr>
        <w:t xml:space="preserve">Esimerkki 7.1770</w:t>
      </w:r>
    </w:p>
    <w:p>
      <w:r>
        <w:t xml:space="preserve">Lause1: Patilla on pian matematiikan koe. Lause2: Hän opiskelee ahkerasti viikon ajan. Lause3: Pat tekee muistikortteja, joita hän lukee bussissa. Lause4: Pat pärjää kokeessa erinomaisesti.</w:t>
      </w:r>
    </w:p>
    <w:p>
      <w:r>
        <w:rPr>
          <w:b/>
        </w:rPr>
        <w:t xml:space="preserve">Tulos</w:t>
      </w:r>
    </w:p>
    <w:p>
      <w:r>
        <w:t xml:space="preserve">5, Pat on onnellinen.</w:t>
      </w:r>
    </w:p>
    <w:p>
      <w:r>
        <w:rPr>
          <w:b/>
        </w:rPr>
        <w:t xml:space="preserve">Esimerkki 7.1771</w:t>
      </w:r>
    </w:p>
    <w:p>
      <w:r>
        <w:t xml:space="preserve">Lause1: Patilla on pian matematiikan koe. Lause2: Hän opiskelee ahkerasti viikon ajan. Lause3: Pat menee kokeessa erinomaisesti. Lause4: Pat on onnellinen.</w:t>
      </w:r>
    </w:p>
    <w:p>
      <w:r>
        <w:rPr>
          <w:b/>
        </w:rPr>
        <w:t xml:space="preserve">Tulos</w:t>
      </w:r>
    </w:p>
    <w:p>
      <w:r>
        <w:t xml:space="preserve">3, Pat tekee muistilistoja, joita hän voi lukea bussissa.</w:t>
      </w:r>
    </w:p>
    <w:p>
      <w:r>
        <w:rPr>
          <w:b/>
        </w:rPr>
        <w:t xml:space="preserve">Esimerkki 7.1772</w:t>
      </w:r>
    </w:p>
    <w:p>
      <w:r>
        <w:t xml:space="preserve">Lause1: Salomon ei pitänyt etunimestään. Lause2: Hänen mielestään se oli liian vanhanaikainen. Lause3: Työhaastattelussa haastattelija kehui hänen nimeään. Lause4: Salomon epäili, että hänen palkkaamisensa liittyi hänen ainutlaatuiseen nimeensä.</w:t>
      </w:r>
    </w:p>
    <w:p>
      <w:r>
        <w:rPr>
          <w:b/>
        </w:rPr>
        <w:t xml:space="preserve">Tulos</w:t>
      </w:r>
    </w:p>
    <w:p>
      <w:r>
        <w:t xml:space="preserve">5, Salomon ajatteli, että hänen nimensä ei ehkä olekaan niin paha.</w:t>
      </w:r>
    </w:p>
    <w:p>
      <w:r>
        <w:rPr>
          <w:b/>
        </w:rPr>
        <w:t xml:space="preserve">Esimerkki 7.1773</w:t>
      </w:r>
    </w:p>
    <w:p>
      <w:r>
        <w:t xml:space="preserve">Lause1: Salomon ei pitänyt etunimestään. Lause2: Hänen mielestään se oli liian vanhanaikainen. Lause3: Salomon epäili, että hänen palkkaamisensa liittyi hänen ainutlaatuiseen nimeensä. Lause4: Salomon ajatteli, että hänen nimensä ei ehkä ollutkaan niin huono.</w:t>
      </w:r>
    </w:p>
    <w:p>
      <w:r>
        <w:rPr>
          <w:b/>
        </w:rPr>
        <w:t xml:space="preserve">Tulos</w:t>
      </w:r>
    </w:p>
    <w:p>
      <w:r>
        <w:t xml:space="preserve">3, Työhaastattelussa haastattelija kehui hänen nimeään.</w:t>
      </w:r>
    </w:p>
    <w:p>
      <w:r>
        <w:rPr>
          <w:b/>
        </w:rPr>
        <w:t xml:space="preserve">Esimerkki 7.1774</w:t>
      </w:r>
    </w:p>
    <w:p>
      <w:r>
        <w:t xml:space="preserve">Lause1: Kelly sai eilen uuden rannekorun. Lause2: Hän oli rakastunut siihen. Lause3: Silti tänään, kun hän lähti ostoksille, hän hukkasi sen. Lause4: Hän oli helpottunut löytäessään sen auton istuimensa alta.</w:t>
      </w:r>
    </w:p>
    <w:p>
      <w:r>
        <w:rPr>
          <w:b/>
        </w:rPr>
        <w:t xml:space="preserve">Tulos</w:t>
      </w:r>
    </w:p>
    <w:p>
      <w:r>
        <w:t xml:space="preserve">4, Hän etsi sitä kaikkialta.</w:t>
      </w:r>
    </w:p>
    <w:p>
      <w:r>
        <w:rPr>
          <w:b/>
        </w:rPr>
        <w:t xml:space="preserve">Esimerkki 7.1775</w:t>
      </w:r>
    </w:p>
    <w:p>
      <w:r>
        <w:t xml:space="preserve">Lause1: Hän oli rakastunut siihen. Lause2: Hän menetti sen kuitenkin tänään ostoksilla ollessaan. Lause3: Hän etsi sitä kaikkialta. Lause4: Hän oli helpottunut löytäessään sen auton istuimensa alta.</w:t>
      </w:r>
    </w:p>
    <w:p>
      <w:r>
        <w:rPr>
          <w:b/>
        </w:rPr>
        <w:t xml:space="preserve">Tulos</w:t>
      </w:r>
    </w:p>
    <w:p>
      <w:r>
        <w:t xml:space="preserve">1, Kelly sai eilen uuden rannekorun.</w:t>
      </w:r>
    </w:p>
    <w:p>
      <w:r>
        <w:rPr>
          <w:b/>
        </w:rPr>
        <w:t xml:space="preserve">Esimerkki 7.1776</w:t>
      </w:r>
    </w:p>
    <w:p>
      <w:r>
        <w:t xml:space="preserve">Lause1: Puolisoni on suuri Star Wars -fani ja rakastaa sitä. Lause2: Tarvitsin hänelle lahjaidean joululahjaksi. Lause3: Hän rakasti jouluaamuna saamaansa lahjaa minulta. Lause4: Hän käytti liput viedäkseen minut kanssaan katsomaan Star Warsia.</w:t>
      </w:r>
    </w:p>
    <w:p>
      <w:r>
        <w:rPr>
          <w:b/>
        </w:rPr>
        <w:t xml:space="preserve">Tulos</w:t>
      </w:r>
    </w:p>
    <w:p>
      <w:r>
        <w:t xml:space="preserve">3, päätin ostaa hänelle liput Tähtien sotaan.</w:t>
      </w:r>
    </w:p>
    <w:p>
      <w:r>
        <w:rPr>
          <w:b/>
        </w:rPr>
        <w:t xml:space="preserve">Esimerkki 7.1777</w:t>
      </w:r>
    </w:p>
    <w:p>
      <w:r>
        <w:t xml:space="preserve">Lause1: Tarvitsin lahjaidean hänelle joululahjaksi. Lause2: Päätin ostaa hänelle liput Tähtien sotaan. Lause3: Hän piti jouluaamuna saamastaan lahjasta. Lause4: Hän käytti liput viedäkseen minut kanssaan katsomaan Star Warsia.</w:t>
      </w:r>
    </w:p>
    <w:p>
      <w:r>
        <w:rPr>
          <w:b/>
        </w:rPr>
        <w:t xml:space="preserve">Tulos</w:t>
      </w:r>
    </w:p>
    <w:p>
      <w:r>
        <w:t xml:space="preserve">1, Puolisoni on suuri Star Wars -fani ja rakastaa sitä.</w:t>
      </w:r>
    </w:p>
    <w:p>
      <w:r>
        <w:rPr>
          <w:b/>
        </w:rPr>
        <w:t xml:space="preserve">Esimerkki 7.1778</w:t>
      </w:r>
    </w:p>
    <w:p>
      <w:r>
        <w:t xml:space="preserve">Lause1: Ben oli väsynyt päivän päätteeksi. Lause2: Asiakas pyysi spagettia. Lause3: Viikkoa myöhemmin asiakas haastoi ravintolan oikeuteen. Lause4: Asiakas oli vihainen.</w:t>
      </w:r>
    </w:p>
    <w:p>
      <w:r>
        <w:rPr>
          <w:b/>
        </w:rPr>
        <w:t xml:space="preserve">Tulos</w:t>
      </w:r>
    </w:p>
    <w:p>
      <w:r>
        <w:t xml:space="preserve">3, Ben oli liian laiska pesemään astioita ja laittoi ruokaa likaiseen astiaan.</w:t>
      </w:r>
    </w:p>
    <w:p>
      <w:r>
        <w:rPr>
          <w:b/>
        </w:rPr>
        <w:t xml:space="preserve">Esimerkki 7.1779</w:t>
      </w:r>
    </w:p>
    <w:p>
      <w:r>
        <w:t xml:space="preserve">Lause1: Ben oli väsynyt päivän päätteeksi. Lause2: Asiakas pyysi spagettia. Lause3: Ben oli liian laiska pesemään astiaa ja mutta ruokaa likaiselle astialle. Lause4: Viikkoa myöhemmin asiakas haastoi ravintolan oikeuteen.</w:t>
      </w:r>
    </w:p>
    <w:p>
      <w:r>
        <w:rPr>
          <w:b/>
        </w:rPr>
        <w:t xml:space="preserve">Tulos</w:t>
      </w:r>
    </w:p>
    <w:p>
      <w:r>
        <w:t xml:space="preserve">5, Asiakas oli vihainen.</w:t>
      </w:r>
    </w:p>
    <w:p>
      <w:r>
        <w:rPr>
          <w:b/>
        </w:rPr>
        <w:t xml:space="preserve">Esimerkki 7.1780</w:t>
      </w:r>
    </w:p>
    <w:p>
      <w:r>
        <w:t xml:space="preserve">Lause1: Stacey ajoi eilen töihin. Lause2: Valitettavasti suuri maasturi törmäsi häneen. Lause3: Onneksi hän oli kunnossa. Lause4: Stacey kertoi poliisille, mitä tapahtui.</w:t>
      </w:r>
    </w:p>
    <w:p>
      <w:r>
        <w:rPr>
          <w:b/>
        </w:rPr>
        <w:t xml:space="preserve">Tulos</w:t>
      </w:r>
    </w:p>
    <w:p>
      <w:r>
        <w:t xml:space="preserve">4, Hänen autonsa kuitenkin tuhoutui.</w:t>
      </w:r>
    </w:p>
    <w:p>
      <w:r>
        <w:rPr>
          <w:b/>
        </w:rPr>
        <w:t xml:space="preserve">Esimerkki 7.1781</w:t>
      </w:r>
    </w:p>
    <w:p>
      <w:r>
        <w:t xml:space="preserve">Lause1: Karen ja Diane olivat olleet parhaita ystäviä lapsuudesta asti. Lause2: He ovat nyt lukiolaisia, ja he ovat alkaneet miettiä yliopistoa. Lause3: Karen hyväksyttiin, mutta Diane ei, mikä oli vaikeaa molemmille. Lause4: Se oli vaikeaa, mutta he sopivat lähtevänsä omille teilleen.</w:t>
      </w:r>
    </w:p>
    <w:p>
      <w:r>
        <w:rPr>
          <w:b/>
        </w:rPr>
        <w:t xml:space="preserve">Tulos</w:t>
      </w:r>
    </w:p>
    <w:p>
      <w:r>
        <w:t xml:space="preserve">3, Molemmat hakivat Cornelliin ja suunnittelivat yhteistä huonetta.</w:t>
      </w:r>
    </w:p>
    <w:p>
      <w:r>
        <w:rPr>
          <w:b/>
        </w:rPr>
        <w:t xml:space="preserve">Esimerkki 7.1782</w:t>
      </w:r>
    </w:p>
    <w:p>
      <w:r>
        <w:t xml:space="preserve">Lause1: He ovat alkaneet miettiä yliopistoa. Lause2: Molemmat hakivat Cornelliin ja suunnittelivat yhteistä huonetta. Lause3: Karen hyväksyttiin, mutta Diane ei, mikä oli vaikeaa molemmille. Lause4: Se oli vaikeaa, mutta he sopivat lähtevänsä omille teilleen.</w:t>
      </w:r>
    </w:p>
    <w:p>
      <w:r>
        <w:rPr>
          <w:b/>
        </w:rPr>
        <w:t xml:space="preserve">Tulos</w:t>
      </w:r>
    </w:p>
    <w:p>
      <w:r>
        <w:t xml:space="preserve">1, Karen ja Diane olivat olleet parhaita ystäviä lapsuudesta asti.</w:t>
      </w:r>
    </w:p>
    <w:p>
      <w:r>
        <w:rPr>
          <w:b/>
        </w:rPr>
        <w:t xml:space="preserve">Esimerkki 7.1783</w:t>
      </w:r>
    </w:p>
    <w:p>
      <w:r>
        <w:t xml:space="preserve">Lause1: Karen ja Diane olivat olleet parhaita ystäviä lapsuudesta asti. Lause2: He ovat nyt lukiolaisia, ja he ovat alkaneet miettiä yliopistoa. Lause3: Molemmat hakivat Cornelliin ja suunnittelivat, että he asuisivat samassa huoneessa. Lause4: Karen hyväksyttiin, mutta Diane ei, mikä oli vaikeaa molemmille.</w:t>
      </w:r>
    </w:p>
    <w:p>
      <w:r>
        <w:rPr>
          <w:b/>
        </w:rPr>
        <w:t xml:space="preserve">Tulos</w:t>
      </w:r>
    </w:p>
    <w:p>
      <w:r>
        <w:t xml:space="preserve">5, Se oli vaikeaa, mutta he suostuivat lähtemään omille teilleen.</w:t>
      </w:r>
    </w:p>
    <w:p>
      <w:r>
        <w:rPr>
          <w:b/>
        </w:rPr>
        <w:t xml:space="preserve">Esimerkki 7.1784</w:t>
      </w:r>
    </w:p>
    <w:p>
      <w:r>
        <w:t xml:space="preserve">Lause1: Se oli nuori kissa, emmekä tienneet, miksi se kuoli. Lause2: Löysimme sen lattialta, kun heräsimme aamulla. Lause3: Mieheni hautasi sen takapihalle. Lause4: Me kaipaamme häntä niin paljon.</w:t>
      </w:r>
    </w:p>
    <w:p>
      <w:r>
        <w:rPr>
          <w:b/>
        </w:rPr>
        <w:t xml:space="preserve">Tulos</w:t>
      </w:r>
    </w:p>
    <w:p>
      <w:r>
        <w:t xml:space="preserve">1, Valitettavasti kissamme menehtyi kaksi viikkoa sitten.</w:t>
      </w:r>
    </w:p>
    <w:p>
      <w:r>
        <w:rPr>
          <w:b/>
        </w:rPr>
        <w:t xml:space="preserve">Esimerkki 7.1785</w:t>
      </w:r>
    </w:p>
    <w:p>
      <w:r>
        <w:t xml:space="preserve">Lause1: Valitettavasti kissamme menehtyi kaksi viikkoa sitten. Lause2: Löysimme sen lattialta, kun heräsimme aamulla. Lause3: Mieheni hautasi sen takapihalle. Lause4: Me kaipaamme häntä niin paljon.</w:t>
      </w:r>
    </w:p>
    <w:p>
      <w:r>
        <w:rPr>
          <w:b/>
        </w:rPr>
        <w:t xml:space="preserve">Tulos</w:t>
      </w:r>
    </w:p>
    <w:p>
      <w:r>
        <w:t xml:space="preserve">2, Se oli nuori kissa, emmekä tienneet, miksi se kuoli.</w:t>
      </w:r>
    </w:p>
    <w:p>
      <w:r>
        <w:rPr>
          <w:b/>
        </w:rPr>
        <w:t xml:space="preserve">Esimerkki 7.1786</w:t>
      </w:r>
    </w:p>
    <w:p>
      <w:r>
        <w:t xml:space="preserve">Lause1: Reilly tykkäsi käydä messuilla. Lause2: Reillyn lempipuuhaa oli eläintarha. Lause3: Vuohi yritti saada häneltä lisää ruokaa, mutta hän ei välittänyt siitä. Lause4: Lopulta vuohi suuttui ja puri Reiliä.</w:t>
      </w:r>
    </w:p>
    <w:p>
      <w:r>
        <w:rPr>
          <w:b/>
        </w:rPr>
        <w:t xml:space="preserve">Tulos</w:t>
      </w:r>
    </w:p>
    <w:p>
      <w:r>
        <w:t xml:space="preserve">3, Hän oli ruokkinut pienen vuohen ennen lehmän ruokkimista.</w:t>
      </w:r>
    </w:p>
    <w:p>
      <w:r>
        <w:rPr>
          <w:b/>
        </w:rPr>
        <w:t xml:space="preserve">Esimerkki 7.1787</w:t>
      </w:r>
    </w:p>
    <w:p>
      <w:r>
        <w:t xml:space="preserve">Lause1: Reilly tykkäsi käydä messuilla. Lause2: Hän oli ruokkinut pientä vuohta ennen lehmän ruokkimista. Lause3: Vuohi yritti saada häneltä lisää ruokaa, mutta hän jätti sen huomiotta. Lause4: Lopulta vuohi suuttui ja puri Reiliä.</w:t>
      </w:r>
    </w:p>
    <w:p>
      <w:r>
        <w:rPr>
          <w:b/>
        </w:rPr>
        <w:t xml:space="preserve">Tulos</w:t>
      </w:r>
    </w:p>
    <w:p>
      <w:r>
        <w:t xml:space="preserve">2, Eläintarha oli hänen suosikkikohtansa.</w:t>
      </w:r>
    </w:p>
    <w:p>
      <w:r>
        <w:rPr>
          <w:b/>
        </w:rPr>
        <w:t xml:space="preserve">Esimerkki 7.1788</w:t>
      </w:r>
    </w:p>
    <w:p>
      <w:r>
        <w:t xml:space="preserve">Lause1: Kälyni Sally otti yhteyttä perheeseen viime kuussa. Lause2: Sally on vieraantunut perheestä. Lause3: Hän karkasi naimisiin eikä pitänyt yhteyttä. Lause4: Hänen miehensä on nyt saattohoidossa.</w:t>
      </w:r>
    </w:p>
    <w:p>
      <w:r>
        <w:rPr>
          <w:b/>
        </w:rPr>
        <w:t xml:space="preserve">Tulos</w:t>
      </w:r>
    </w:p>
    <w:p>
      <w:r>
        <w:t xml:space="preserve">5, Sally halusi ilmoittaa perheelleen miehensä tilasta.</w:t>
      </w:r>
    </w:p>
    <w:p>
      <w:r>
        <w:rPr>
          <w:b/>
        </w:rPr>
        <w:t xml:space="preserve">Esimerkki 7.1789</w:t>
      </w:r>
    </w:p>
    <w:p>
      <w:r>
        <w:t xml:space="preserve">Lause1: Kälyni Sally otti yhteyttä perheeseen viime kuussa. Lause2: Sally on vieraantunut perheestä. Lause3: Hän karkasi naimisiin eikä pitänyt yhteyttä. Lause4: Sally halusi ilmoittaa perheelle miehensä tilasta.</w:t>
      </w:r>
    </w:p>
    <w:p>
      <w:r>
        <w:rPr>
          <w:b/>
        </w:rPr>
        <w:t xml:space="preserve">Tulos</w:t>
      </w:r>
    </w:p>
    <w:p>
      <w:r>
        <w:t xml:space="preserve">4, Hänen miehensä on nyt saattohoidossa.</w:t>
      </w:r>
    </w:p>
    <w:p>
      <w:r>
        <w:rPr>
          <w:b/>
        </w:rPr>
        <w:t xml:space="preserve">Esimerkki 7.1790</w:t>
      </w:r>
    </w:p>
    <w:p>
      <w:r>
        <w:t xml:space="preserve">Lause1: Sally on vieraantunut perheestään. Lause2: Hän karkasi naimisiin eikä pitänyt yhteyttä. Lause3: Hänen miehensä on nyt saattohoidossa. Lause4: Sally halusi ilmoittaa perheelle miehensä tilasta.</w:t>
      </w:r>
    </w:p>
    <w:p>
      <w:r>
        <w:rPr>
          <w:b/>
        </w:rPr>
        <w:t xml:space="preserve">Tulos</w:t>
      </w:r>
    </w:p>
    <w:p>
      <w:r>
        <w:t xml:space="preserve">1, Kälyni Sally otti yhteyttä perheeseen viime kuussa.</w:t>
      </w:r>
    </w:p>
    <w:p>
      <w:r>
        <w:rPr>
          <w:b/>
        </w:rPr>
        <w:t xml:space="preserve">Esimerkki 7.1791</w:t>
      </w:r>
    </w:p>
    <w:p>
      <w:r>
        <w:t xml:space="preserve">Lause1: Laura päätti lentää New Yorkiin asti. Lause2: Hän halusi, että julkkisstylisti leikkaa hänen hiuksensa. Lause3: Kun Laura sai kampauksen, hän piti siitä. Lause4: Saamansa kohteliaisuudet saivat Lauran ajattelemaan, että matka oli sen arvoinen.</w:t>
      </w:r>
    </w:p>
    <w:p>
      <w:r>
        <w:rPr>
          <w:b/>
        </w:rPr>
        <w:t xml:space="preserve">Tulos</w:t>
      </w:r>
    </w:p>
    <w:p>
      <w:r>
        <w:t xml:space="preserve">2, Hän lensi nimenomaan päästäkseen kampaajalle.</w:t>
      </w:r>
    </w:p>
    <w:p>
      <w:r>
        <w:rPr>
          <w:b/>
        </w:rPr>
        <w:t xml:space="preserve">Esimerkki 7.1792</w:t>
      </w:r>
    </w:p>
    <w:p>
      <w:r>
        <w:t xml:space="preserve">Lause1: Hän lensi nimenomaan kampaajalle. Lause2: Hän halusi, että julkkisstylisti leikkaa hänen hiuksensa. Lause3: Kun Laura sai kampauksen, hän piti siitä. Lause4: Saamansa kohteliaisuudet saivat Lauran ajattelemaan, että matka oli sen arvoinen.</w:t>
      </w:r>
    </w:p>
    <w:p>
      <w:r>
        <w:rPr>
          <w:b/>
        </w:rPr>
        <w:t xml:space="preserve">Tulos</w:t>
      </w:r>
    </w:p>
    <w:p>
      <w:r>
        <w:t xml:space="preserve">1, Laura päätti lentää New Yorkiin asti.</w:t>
      </w:r>
    </w:p>
    <w:p>
      <w:r>
        <w:rPr>
          <w:b/>
        </w:rPr>
        <w:t xml:space="preserve">Esimerkki 7.1793</w:t>
      </w:r>
    </w:p>
    <w:p>
      <w:r>
        <w:t xml:space="preserve">Lause1: Laura päätti lentää New Yorkiin asti. Lause2: Hän lensi nimenomaan päästäkseen kampaajalle. Lause3: Hän halusi, että julkkisstylisti leikkaa hänen hiuksensa. Lause4: Kun Laura sai kampauksen, hän rakasti sitä.</w:t>
      </w:r>
    </w:p>
    <w:p>
      <w:r>
        <w:rPr>
          <w:b/>
        </w:rPr>
        <w:t xml:space="preserve">Tulos</w:t>
      </w:r>
    </w:p>
    <w:p>
      <w:r>
        <w:t xml:space="preserve">5, Saamansa kohteliaisuudet saivat Lauran ajattelemaan, että matka oli sen arvoinen.</w:t>
      </w:r>
    </w:p>
    <w:p>
      <w:r>
        <w:rPr>
          <w:b/>
        </w:rPr>
        <w:t xml:space="preserve">Esimerkki 7.1794</w:t>
      </w:r>
    </w:p>
    <w:p>
      <w:r>
        <w:t xml:space="preserve">Lause1: Neil oli juuri saapunut Bulgariaan. Lause2: Hän oli hämmästynyt vilkkaasta pääkaupungista. Lause3: Se oli niin kaunis ja kiireinen! Lause4: Neil piti maata ihanana.</w:t>
      </w:r>
    </w:p>
    <w:p>
      <w:r>
        <w:rPr>
          <w:b/>
        </w:rPr>
        <w:t xml:space="preserve">Tulos</w:t>
      </w:r>
    </w:p>
    <w:p>
      <w:r>
        <w:t xml:space="preserve">2, Hänen junansa vei hänet Sofian keskustaan.</w:t>
      </w:r>
    </w:p>
    <w:p>
      <w:r>
        <w:rPr>
          <w:b/>
        </w:rPr>
        <w:t xml:space="preserve">Esimerkki 7.1795</w:t>
      </w:r>
    </w:p>
    <w:p>
      <w:r>
        <w:t xml:space="preserve">Lause1: Hänen junansa vei hänet Sofian keskustaan. Lause2: Hän oli hämmästynyt vilkkaasta pääkaupungista. Lause3: Se oli niin kaunis ja kiireinen! Lause4: Neil piti maata ihanana.</w:t>
      </w:r>
    </w:p>
    <w:p>
      <w:r>
        <w:rPr>
          <w:b/>
        </w:rPr>
        <w:t xml:space="preserve">Tulos</w:t>
      </w:r>
    </w:p>
    <w:p>
      <w:r>
        <w:t xml:space="preserve">1, Neil oli juuri saapunut Bulgariaan.</w:t>
      </w:r>
    </w:p>
    <w:p>
      <w:r>
        <w:rPr>
          <w:b/>
        </w:rPr>
        <w:t xml:space="preserve">Esimerkki 7.1796</w:t>
      </w:r>
    </w:p>
    <w:p>
      <w:r>
        <w:t xml:space="preserve">Lause1: Neil oli juuri saapunut Bulgariaan. Lause2: Hänen junansa vei hänet Sofian keskustaan. Lause3: Hän oli hämmästynyt vilkkaasta pääkaupungista. Lause4: Se oli niin kaunis ja kiireinen!</w:t>
      </w:r>
    </w:p>
    <w:p>
      <w:r>
        <w:rPr>
          <w:b/>
        </w:rPr>
        <w:t xml:space="preserve">Tulos</w:t>
      </w:r>
    </w:p>
    <w:p>
      <w:r>
        <w:t xml:space="preserve">5, Neil piti maata ihanana.</w:t>
      </w:r>
    </w:p>
    <w:p>
      <w:r>
        <w:rPr>
          <w:b/>
        </w:rPr>
        <w:t xml:space="preserve">Esimerkki 7.1797</w:t>
      </w:r>
    </w:p>
    <w:p>
      <w:r>
        <w:t xml:space="preserve">Lause1: Mies juoksi polkua pitkin osavaltion puistossa. Lause2: Portti näytti tarpeeksi matalalta hyppäämiseen. Lause3: Mies hyppäsi niin korkealle kuin pystyi juostessaan. Lause4: Mies hyppäsi portin yli.</w:t>
      </w:r>
    </w:p>
    <w:p>
      <w:r>
        <w:rPr>
          <w:b/>
        </w:rPr>
        <w:t xml:space="preserve">Tulos</w:t>
      </w:r>
    </w:p>
    <w:p>
      <w:r>
        <w:t xml:space="preserve">2, Hän tuli portille tiellä.</w:t>
      </w:r>
    </w:p>
    <w:p>
      <w:r>
        <w:rPr>
          <w:b/>
        </w:rPr>
        <w:t xml:space="preserve">Esimerkki 7.1798</w:t>
      </w:r>
    </w:p>
    <w:p>
      <w:r>
        <w:t xml:space="preserve">Lause1: Mies juoksi polkua pitkin osavaltion puistossa. Lause2: Hän tuli polun varrella olevalle portille. Lause3: Mies hyppäsi niin korkealle kuin pystyi juostessaan. Lause4: Mies hyppäsi portin yli.</w:t>
      </w:r>
    </w:p>
    <w:p>
      <w:r>
        <w:rPr>
          <w:b/>
        </w:rPr>
        <w:t xml:space="preserve">Tulos</w:t>
      </w:r>
    </w:p>
    <w:p>
      <w:r>
        <w:t xml:space="preserve">3, Portti näytti riittävän matalalta hyppäämiseen.</w:t>
      </w:r>
    </w:p>
    <w:p>
      <w:r>
        <w:rPr>
          <w:b/>
        </w:rPr>
        <w:t xml:space="preserve">Esimerkki 7.1799</w:t>
      </w:r>
    </w:p>
    <w:p>
      <w:r>
        <w:t xml:space="preserve">Lause1: Odotin jonossa koko päivän nähdäkseni elokuvan, josta tiesin pitäväni. Lause2: Olin niin innoissani nähdäkseni tämän elokuvan. Lause3: Katsoin koko elokuvan. Lause4: Minusta elokuva oli mahtava!</w:t>
      </w:r>
    </w:p>
    <w:p>
      <w:r>
        <w:rPr>
          <w:b/>
        </w:rPr>
        <w:t xml:space="preserve">Tulos</w:t>
      </w:r>
    </w:p>
    <w:p>
      <w:r>
        <w:t xml:space="preserve">3, Kun tulin teatteriin, olin niin innoissani, etten melkein pystynyt liikkumaan.</w:t>
      </w:r>
    </w:p>
    <w:p>
      <w:r>
        <w:rPr>
          <w:b/>
        </w:rPr>
        <w:t xml:space="preserve">Esimerkki 7.1800</w:t>
      </w:r>
    </w:p>
    <w:p>
      <w:r>
        <w:t xml:space="preserve">Lause1: Olin niin innoissani nähdäkseni tämän elokuvan. Lause2: Kun menin teatteriin, olin niin innoissani, etten melkein pystynyt liikkumaan. Lause3: Katsoin koko elokuvan. Lause4: Minusta elokuva oli mahtava!</w:t>
      </w:r>
    </w:p>
    <w:p>
      <w:r>
        <w:rPr>
          <w:b/>
        </w:rPr>
        <w:t xml:space="preserve">Tulos</w:t>
      </w:r>
    </w:p>
    <w:p>
      <w:r>
        <w:t xml:space="preserve">1, odotin jonossa koko päivän nähdäkseni elokuvan, josta tiesin pitäväni.</w:t>
      </w:r>
    </w:p>
    <w:p>
      <w:r>
        <w:rPr>
          <w:b/>
        </w:rPr>
        <w:t xml:space="preserve">Esimerkki 7.1801</w:t>
      </w:r>
    </w:p>
    <w:p>
      <w:r>
        <w:t xml:space="preserve">Lause1: Grayson on kerännyt postimerkkejä pienestä pitäen. Lause2: Nyt Grayson tarvitsee rahaa auttaakseen vuokranmaksussa. Lause3: Hän ajattelee postimerkkikokoelmaansa. Lause4: Valitettavasti hän vie ne panttilainaamoon myytäväksi.</w:t>
      </w:r>
    </w:p>
    <w:p>
      <w:r>
        <w:rPr>
          <w:b/>
        </w:rPr>
        <w:t xml:space="preserve">Tulos</w:t>
      </w:r>
    </w:p>
    <w:p>
      <w:r>
        <w:t xml:space="preserve">5, Hän saa niistä paljon vähemmän kuin niiden arvo on.</w:t>
      </w:r>
    </w:p>
    <w:p>
      <w:r>
        <w:rPr>
          <w:b/>
        </w:rPr>
        <w:t xml:space="preserve">Esimerkki 7.1802</w:t>
      </w:r>
    </w:p>
    <w:p>
      <w:r>
        <w:t xml:space="preserve">Lause1: Grayson tarvitsee nyt rahaa vuokranmaksuun. Lause2: Hän ajattelee postimerkkikokoelmaansa. Lause3: Valitettavasti hän vie ne panttilainaamoon myytäväksi. Lause4: Hän saa niistä paljon vähemmän kuin niiden arvo on.</w:t>
      </w:r>
    </w:p>
    <w:p>
      <w:r>
        <w:rPr>
          <w:b/>
        </w:rPr>
        <w:t xml:space="preserve">Tulos</w:t>
      </w:r>
    </w:p>
    <w:p>
      <w:r>
        <w:t xml:space="preserve">1, Grayson on kerännyt postimerkkejä pienestä pitäen.</w:t>
      </w:r>
    </w:p>
    <w:p>
      <w:r>
        <w:rPr>
          <w:b/>
        </w:rPr>
        <w:t xml:space="preserve">Esimerkki 7.1803</w:t>
      </w:r>
    </w:p>
    <w:p>
      <w:r>
        <w:t xml:space="preserve">Lause1: Lance ja Adam olivat parhaita ystäviä. Lause2: Kun Lance liittyi armeijaan, myös Adam ilmoittautui. Lause3: Lance otti luodin Adamin puolesta. Lause4: Adam ei koskaan pystynyt maksamaan Lancelle takaisin.</w:t>
      </w:r>
    </w:p>
    <w:p>
      <w:r>
        <w:rPr>
          <w:b/>
        </w:rPr>
        <w:t xml:space="preserve">Tulos</w:t>
      </w:r>
    </w:p>
    <w:p>
      <w:r>
        <w:t xml:space="preserve">3, He olivat samassa yksikössä ja heidät lähetettiin yhdessä.</w:t>
      </w:r>
    </w:p>
    <w:p>
      <w:r>
        <w:rPr>
          <w:b/>
        </w:rPr>
        <w:t xml:space="preserve">Esimerkki 7.1804</w:t>
      </w:r>
    </w:p>
    <w:p>
      <w:r>
        <w:t xml:space="preserve">Lause1: Kävelin sisään hammaslääkärin vastaanotolle. Lause2: Hammaslääkäri tervehti minua allekirjoitettuani läsnäololomakkeen. Lause3: Hän näytti minulle, mihin istua. Lause4: Sen jälkeen hän alkoi leikata hampaitani.</w:t>
      </w:r>
    </w:p>
    <w:p>
      <w:r>
        <w:rPr>
          <w:b/>
        </w:rPr>
        <w:t xml:space="preserve">Tulos</w:t>
      </w:r>
    </w:p>
    <w:p>
      <w:r>
        <w:t xml:space="preserve">5, olin hermostunut, mutta hän vakuutti minulle, että kaikki oli hyvin.</w:t>
      </w:r>
    </w:p>
    <w:p>
      <w:r>
        <w:rPr>
          <w:b/>
        </w:rPr>
        <w:t xml:space="preserve">Esimerkki 7.1805</w:t>
      </w:r>
    </w:p>
    <w:p>
      <w:r>
        <w:t xml:space="preserve">Lause1: Kävelin sisään hammaslääkärin vastaanotolle. Lause2: Hän näytti minulle, mihin istua. Lause3: Sen jälkeen hän alkoi leikata hampaitani. Lause4: Olin hermostunut, mutta hän vakuutti minulle, että kaikki oli hyvin.</w:t>
      </w:r>
    </w:p>
    <w:p>
      <w:r>
        <w:rPr>
          <w:b/>
        </w:rPr>
        <w:t xml:space="preserve">Tulos</w:t>
      </w:r>
    </w:p>
    <w:p>
      <w:r>
        <w:t xml:space="preserve">2, Allekirjoitettuani läsnäolotaulun hammaslääkäri tervehti minua.</w:t>
      </w:r>
    </w:p>
    <w:p>
      <w:r>
        <w:rPr>
          <w:b/>
        </w:rPr>
        <w:t xml:space="preserve">Esimerkki 7.1806</w:t>
      </w:r>
    </w:p>
    <w:p>
      <w:r>
        <w:t xml:space="preserve">Lause1: Kävelin sisään hammaslääkärin vastaanotolle. Lause2: Hammaslääkäri tervehti minua allekirjoitettuani läsnäololomakkeen. Lause3: Hän näytti minulle, mihin istua. Lause4: Olin hermostunut, mutta hän vakuutti minulle, että kaikki oli hyvin.</w:t>
      </w:r>
    </w:p>
    <w:p>
      <w:r>
        <w:rPr>
          <w:b/>
        </w:rPr>
        <w:t xml:space="preserve">Tulos</w:t>
      </w:r>
    </w:p>
    <w:p>
      <w:r>
        <w:t xml:space="preserve">4, Sen jälkeen hän alkoi leikata hampaitani.</w:t>
      </w:r>
    </w:p>
    <w:p>
      <w:r>
        <w:rPr>
          <w:b/>
        </w:rPr>
        <w:t xml:space="preserve">Esimerkki 7.1807</w:t>
      </w:r>
    </w:p>
    <w:p>
      <w:r>
        <w:t xml:space="preserve">Lause1: Hänen vanhempansa ostivat hänelle joululahjaksi sarjan. Lause2: Hän soitti niitä koko ajan. Lause3: Se oli aivan liian äänekäs ja häiritsi hänen vanhempiaan. Lause4: He perustivat autotalliin tilan, jossa hän saattoi harjoitella.</w:t>
      </w:r>
    </w:p>
    <w:p>
      <w:r>
        <w:rPr>
          <w:b/>
        </w:rPr>
        <w:t xml:space="preserve">Tulos</w:t>
      </w:r>
    </w:p>
    <w:p>
      <w:r>
        <w:t xml:space="preserve">1, Tim on aina halunnut soittaa rumpuja.</w:t>
      </w:r>
    </w:p>
    <w:p>
      <w:r>
        <w:rPr>
          <w:b/>
        </w:rPr>
        <w:t xml:space="preserve">Esimerkki 7.1808</w:t>
      </w:r>
    </w:p>
    <w:p>
      <w:r>
        <w:t xml:space="preserve">Lause1: Se oli ennen mahtava buffet taloni vieressä. Lause2: Siellä oli kaikenlaista ruokaa kaikkialta maailmasta. Lause3: Ainoa ongelma oli, että se oli hyvin kallis. Lause4: Joten herkuttelin silloin tällöin, ja se oli herkullista!</w:t>
      </w:r>
    </w:p>
    <w:p>
      <w:r>
        <w:rPr>
          <w:b/>
        </w:rPr>
        <w:t xml:space="preserve">Tulos</w:t>
      </w:r>
    </w:p>
    <w:p>
      <w:r>
        <w:t xml:space="preserve">1, rakastan all you can eat -buffetteja.</w:t>
      </w:r>
    </w:p>
    <w:p>
      <w:r>
        <w:rPr>
          <w:b/>
        </w:rPr>
        <w:t xml:space="preserve">Esimerkki 7.1809</w:t>
      </w:r>
    </w:p>
    <w:p>
      <w:r>
        <w:t xml:space="preserve">Lause1: Rakastan noutopöytiä. Lause2: Kotonani oli ennen mahtava buffet. Lause3: Ainoa ongelma oli, että se oli hyvin kallis. Lause4: Joten herkuttelin silloin tällöin, ja se oli herkullista!</w:t>
      </w:r>
    </w:p>
    <w:p>
      <w:r>
        <w:rPr>
          <w:b/>
        </w:rPr>
        <w:t xml:space="preserve">Tulos</w:t>
      </w:r>
    </w:p>
    <w:p>
      <w:r>
        <w:t xml:space="preserve">3, Siellä oli kaikenlaista ruokaa kaikkialta maailmasta.</w:t>
      </w:r>
    </w:p>
    <w:p>
      <w:r>
        <w:rPr>
          <w:b/>
        </w:rPr>
        <w:t xml:space="preserve">Esimerkki 7.1810</w:t>
      </w:r>
    </w:p>
    <w:p>
      <w:r>
        <w:t xml:space="preserve">Lause1: Lilly teki karpalokastiketta kiitospäiväksi. Lause2: Lilly tapasi poikaystävänsä vanhemmat ensimmäistä kertaa. Lause3: Ateria sujui hyvin, kunnes Lilly haukkasi palan tekemästään ruoasta. Lause4: Karpalokastike oli hyvin hapanta.</w:t>
      </w:r>
    </w:p>
    <w:p>
      <w:r>
        <w:rPr>
          <w:b/>
        </w:rPr>
        <w:t xml:space="preserve">Tulos</w:t>
      </w:r>
    </w:p>
    <w:p>
      <w:r>
        <w:t xml:space="preserve">4, Hän tajusi, että oli unohtanut laittaa siihen sokeria.</w:t>
      </w:r>
    </w:p>
    <w:p>
      <w:r>
        <w:rPr>
          <w:b/>
        </w:rPr>
        <w:t xml:space="preserve">Esimerkki 7.1811</w:t>
      </w:r>
    </w:p>
    <w:p>
      <w:r>
        <w:t xml:space="preserve">Lause1: Lilly teki karpalokastiketta kiitospäiväksi. Lause2: Lilly söi hyvin, kunnes hän haukkasi tekemäänsä ruokaa. Lause3: Hän tajusi, että hän oli unohtanut laittaa siihen sokeria. Lause4: Karpalokastike oli hyvin hapanta.</w:t>
      </w:r>
    </w:p>
    <w:p>
      <w:r>
        <w:rPr>
          <w:b/>
        </w:rPr>
        <w:t xml:space="preserve">Tulos</w:t>
      </w:r>
    </w:p>
    <w:p>
      <w:r>
        <w:t xml:space="preserve">2, Hän tapasi poikaystävänsä vanhemmat ensimmäistä kertaa.</w:t>
      </w:r>
    </w:p>
    <w:p>
      <w:r>
        <w:rPr>
          <w:b/>
        </w:rPr>
        <w:t xml:space="preserve">Esimerkki 7.1812</w:t>
      </w:r>
    </w:p>
    <w:p>
      <w:r>
        <w:t xml:space="preserve">Lause1: Lilly teki karpalokastiketta kiitospäiväksi. Lause2: Lilly tapasi poikaystävänsä vanhemmat ensimmäistä kertaa. Lause3: Hän tajusi, että oli unohtanut laittaa siihen sokeria. Lause4: Karpalokastike oli hyvin hapanta.</w:t>
      </w:r>
    </w:p>
    <w:p>
      <w:r>
        <w:rPr>
          <w:b/>
        </w:rPr>
        <w:t xml:space="preserve">Tulos</w:t>
      </w:r>
    </w:p>
    <w:p>
      <w:r>
        <w:t xml:space="preserve">3, Ateria sujui hyvin, kunnes hän otti palan siitä, mitä hän oli tehnyt.</w:t>
      </w:r>
    </w:p>
    <w:p>
      <w:r>
        <w:rPr>
          <w:b/>
        </w:rPr>
        <w:t xml:space="preserve">Esimerkki 7.1813</w:t>
      </w:r>
    </w:p>
    <w:p>
      <w:r>
        <w:t xml:space="preserve">Lause1: Päätimme viettää hauskan talviloman yhdessä. Lause2: Leivoimme pipareita, koristelimme talon ja kävimme yhdessä ostoksilla. Lause3: Teimme myös joululahjoja. Lause4: Minulla oli hauskaa lasteni kanssa, kun olin kotona opiskelusta.</w:t>
      </w:r>
    </w:p>
    <w:p>
      <w:r>
        <w:rPr>
          <w:b/>
        </w:rPr>
        <w:t xml:space="preserve">Tulos</w:t>
      </w:r>
    </w:p>
    <w:p>
      <w:r>
        <w:t xml:space="preserve">1, Molemmat lapseni tulivat kotiin yliopistosta joulukuussa.</w:t>
      </w:r>
    </w:p>
    <w:p>
      <w:r>
        <w:rPr>
          <w:b/>
        </w:rPr>
        <w:t xml:space="preserve">Esimerkki 7.1814</w:t>
      </w:r>
    </w:p>
    <w:p>
      <w:r>
        <w:t xml:space="preserve">Lause1: Molemmat lapseni tulivat kotiin yliopistosta joulukuussa. Lause2: Päätimme viettää hauskan talviloman yhdessä. Lause3: Teimme myös joululahjoja. Lause4: Minulla oli hauskaa lasteni kanssa, kun olin kotona opiskelusta.</w:t>
      </w:r>
    </w:p>
    <w:p>
      <w:r>
        <w:rPr>
          <w:b/>
        </w:rPr>
        <w:t xml:space="preserve">Tulos</w:t>
      </w:r>
    </w:p>
    <w:p>
      <w:r>
        <w:t xml:space="preserve">3, Leivoimme keksejä, koristelimme talon ja kävimme yhdessä ostoksilla.</w:t>
      </w:r>
    </w:p>
    <w:p>
      <w:r>
        <w:rPr>
          <w:b/>
        </w:rPr>
        <w:t xml:space="preserve">Esimerkki 7.1815</w:t>
      </w:r>
    </w:p>
    <w:p>
      <w:r>
        <w:t xml:space="preserve">Lause1: Hänen mielestään se oli oravalle söpö tapa sanoa lämmin. Lause2: Kun roskat vietiin kaatopaikalle, orava oli kadonnut! Lause3: Muutamaa viikkoa myöhemmin Michael näki roskiksessa toisen oravan. Lause4: Michael toivoi, että uusi orava pärjäisi paremmin kuin ensimmäinen.</w:t>
      </w:r>
    </w:p>
    <w:p>
      <w:r>
        <w:rPr>
          <w:b/>
        </w:rPr>
        <w:t xml:space="preserve">Tulos</w:t>
      </w:r>
    </w:p>
    <w:p>
      <w:r>
        <w:t xml:space="preserve">1, Michael näki eräänä päivänä roskiksessa asuvan oravan.</w:t>
      </w:r>
    </w:p>
    <w:p>
      <w:r>
        <w:rPr>
          <w:b/>
        </w:rPr>
        <w:t xml:space="preserve">Esimerkki 7.1816</w:t>
      </w:r>
    </w:p>
    <w:p>
      <w:r>
        <w:t xml:space="preserve">Lause1: Michael näki eräänä päivänä roskiksessa asuvan oravan. Lause2: Hänen mielestään oravan oli söpö tapa sanoa lämpimästi. Lause3: Kun roskat vietiin kaatopaikalle, orava oli poissa! Lause4: Muutamaa viikkoa myöhemmin Michael näki toisen oravan roskiksessa.</w:t>
      </w:r>
    </w:p>
    <w:p>
      <w:r>
        <w:rPr>
          <w:b/>
        </w:rPr>
        <w:t xml:space="preserve">Tulos</w:t>
      </w:r>
    </w:p>
    <w:p>
      <w:r>
        <w:t xml:space="preserve">5, Mikael toivoi, että uusi orava pärjäisi paremmin kuin ensimmäinen.</w:t>
      </w:r>
    </w:p>
    <w:p>
      <w:r>
        <w:rPr>
          <w:b/>
        </w:rPr>
        <w:t xml:space="preserve">Esimerkki 7.1817</w:t>
      </w:r>
    </w:p>
    <w:p>
      <w:r>
        <w:t xml:space="preserve">Lause1: Niinpä hänen ystävänsä Tom hankki hänelle suuren laatikollisen harvinaista lajiketta. Lause2: Tom oli innoissaan antaessaan lahjan Robille. Lause3: Rob avasi lahjan epäuskoisena ja veti hymyn huulille. Lause4: Rob oli onnellinen.</w:t>
      </w:r>
    </w:p>
    <w:p>
      <w:r>
        <w:rPr>
          <w:b/>
        </w:rPr>
        <w:t xml:space="preserve">Tulos</w:t>
      </w:r>
    </w:p>
    <w:p>
      <w:r>
        <w:t xml:space="preserve">1, Rob pitää salsasta.</w:t>
      </w:r>
    </w:p>
    <w:p>
      <w:r>
        <w:rPr>
          <w:b/>
        </w:rPr>
        <w:t xml:space="preserve">Esimerkki 7.1818</w:t>
      </w:r>
    </w:p>
    <w:p>
      <w:r>
        <w:t xml:space="preserve">Lause1: Rob pitää salsasta. Lause2: Niinpä hänen ystävänsä Tom hankki hänelle suuren laatikollisen harvinaista lajiketta. Lause3: Tom oli innoissaan antaessaan lahjan Robille. Lause4: Rob avasi lahjan epäuskoisena ja veti hymyn huulille.</w:t>
      </w:r>
    </w:p>
    <w:p>
      <w:r>
        <w:rPr>
          <w:b/>
        </w:rPr>
        <w:t xml:space="preserve">Tulos</w:t>
      </w:r>
    </w:p>
    <w:p>
      <w:r>
        <w:t xml:space="preserve">5, Rob oli onnellinen.</w:t>
      </w:r>
    </w:p>
    <w:p>
      <w:r>
        <w:rPr>
          <w:b/>
        </w:rPr>
        <w:t xml:space="preserve">Esimerkki 7.1819</w:t>
      </w:r>
    </w:p>
    <w:p>
      <w:r>
        <w:t xml:space="preserve">Lause1: Jennifer syöksyi lähtöruudusta. Lause2: Hänestä tuntui aina, että hän pidätti muuta joukkuettaan. Lause3: Hän jopa ohitti muutaman ja sijoittui lajissaan toiseksi. Lause4: Jennifer oli ylpeä itsestään, koska ui niin hyvin.</w:t>
      </w:r>
    </w:p>
    <w:p>
      <w:r>
        <w:rPr>
          <w:b/>
        </w:rPr>
        <w:t xml:space="preserve">Tulos</w:t>
      </w:r>
    </w:p>
    <w:p>
      <w:r>
        <w:t xml:space="preserve">3, Hän ponnisti kovemmin kuin koskaan ennen saadakseen muut uimarit kiinni.</w:t>
      </w:r>
    </w:p>
    <w:p>
      <w:r>
        <w:rPr>
          <w:b/>
        </w:rPr>
        <w:t xml:space="preserve">Esimerkki 7.1820</w:t>
      </w:r>
    </w:p>
    <w:p>
      <w:r>
        <w:t xml:space="preserve">Lause1: Hänestä tuntui aina, että hän piti tiiminsä muut jäsenet takanaan. Lause2: Hän ponnisti kovemmin kuin koskaan ennen saadakseen muut uimarit kiinni. Lause3: Hän jopa ohitti muutaman ja sijoittui lajissaan toiseksi. Lause4: Jennifer oli ylpeä itsestään, koska ui niin hyvin.</w:t>
      </w:r>
    </w:p>
    <w:p>
      <w:r>
        <w:rPr>
          <w:b/>
        </w:rPr>
        <w:t xml:space="preserve">Tulos</w:t>
      </w:r>
    </w:p>
    <w:p>
      <w:r>
        <w:t xml:space="preserve">1, Jennifer syöksyi lähtölaukauksesta.</w:t>
      </w:r>
    </w:p>
    <w:p>
      <w:r>
        <w:rPr>
          <w:b/>
        </w:rPr>
        <w:t xml:space="preserve">Esimerkki 7.1821</w:t>
      </w:r>
    </w:p>
    <w:p>
      <w:r>
        <w:t xml:space="preserve">Lause1: Jennifer syöksyi lähtöruudusta. Lause2: Hänestä tuntui aina, että hän pidätti muuta joukkuettaan. Lause3: Hän ponnisti kovemmin kuin koskaan ennen saadakseen muut uimarit kiinni. Lause4: Jennifer oli ylpeä itsestään, koska ui niin hyvin.</w:t>
      </w:r>
    </w:p>
    <w:p>
      <w:r>
        <w:rPr>
          <w:b/>
        </w:rPr>
        <w:t xml:space="preserve">Tulos</w:t>
      </w:r>
    </w:p>
    <w:p>
      <w:r>
        <w:t xml:space="preserve">4, Hän jopa ohitti muutaman ja sijoittui itse asiassa toiseksi tapahtumassaan.</w:t>
      </w:r>
    </w:p>
    <w:p>
      <w:r>
        <w:rPr>
          <w:b/>
        </w:rPr>
        <w:t xml:space="preserve">Esimerkki 7.1822</w:t>
      </w:r>
    </w:p>
    <w:p>
      <w:r>
        <w:t xml:space="preserve">Lause1: Hänellä oli aluksi hauskaa. Lause2: Sitten hän huomasi jotain outoa. Lause3: Yksi hänen ystävistään huijasi salaa! Lause4: Ace haukkui ystävänsä huijaamisesta.</w:t>
      </w:r>
    </w:p>
    <w:p>
      <w:r>
        <w:rPr>
          <w:b/>
        </w:rPr>
        <w:t xml:space="preserve">Tulos</w:t>
      </w:r>
    </w:p>
    <w:p>
      <w:r>
        <w:t xml:space="preserve">1, Ace pelasi pokeria ystäviensä kanssa.</w:t>
      </w:r>
    </w:p>
    <w:p>
      <w:r>
        <w:rPr>
          <w:b/>
        </w:rPr>
        <w:t xml:space="preserve">Esimerkki 7.1823</w:t>
      </w:r>
    </w:p>
    <w:p>
      <w:r>
        <w:t xml:space="preserve">Lause1: Ace pelasi pokeria ystäviensä kanssa. Lause2: Sitten hän huomasi jotain outoa. Lause3: Yksi hänen ystävistään huijasi salakavalasti! Lause4: Ace haukkui ystävänsä huijaamisesta.</w:t>
      </w:r>
    </w:p>
    <w:p>
      <w:r>
        <w:rPr>
          <w:b/>
        </w:rPr>
        <w:t xml:space="preserve">Tulos</w:t>
      </w:r>
    </w:p>
    <w:p>
      <w:r>
        <w:t xml:space="preserve">2, Aluksi hänellä oli hauskaa.</w:t>
      </w:r>
    </w:p>
    <w:p>
      <w:r>
        <w:rPr>
          <w:b/>
        </w:rPr>
        <w:t xml:space="preserve">Esimerkki 7.1824</w:t>
      </w:r>
    </w:p>
    <w:p>
      <w:r>
        <w:t xml:space="preserve">Lause1: Ace pelasi pokeria ystäviensä kanssa. Lause2: Hänellä oli aluksi hauskaa. Lause3: Yksi hänen ystävistään huijasi salakavalasti! Lause4: Ace haukkui ystävänsä huijaamisesta.</w:t>
      </w:r>
    </w:p>
    <w:p>
      <w:r>
        <w:rPr>
          <w:b/>
        </w:rPr>
        <w:t xml:space="preserve">Tulos</w:t>
      </w:r>
    </w:p>
    <w:p>
      <w:r>
        <w:t xml:space="preserve">3, Sitten hän huomasi jotain outoa.</w:t>
      </w:r>
    </w:p>
    <w:p>
      <w:r>
        <w:rPr>
          <w:b/>
        </w:rPr>
        <w:t xml:space="preserve">Esimerkki 7.1825</w:t>
      </w:r>
    </w:p>
    <w:p>
      <w:r>
        <w:t xml:space="preserve">Lause1: Paul halusi ostaa vaimolleen lahjan. Lause2: Valitettavasti hän ei osannut päättää, mitä ostaa. Lause3: Lopulta oli hänen vaimonsa syntymäpäivä. Lause4: Niinpä hän antoi vaimolle rahaa.</w:t>
      </w:r>
    </w:p>
    <w:p>
      <w:r>
        <w:rPr>
          <w:b/>
        </w:rPr>
        <w:t xml:space="preserve">Tulos</w:t>
      </w:r>
    </w:p>
    <w:p>
      <w:r>
        <w:t xml:space="preserve">3, Hän murehti sitä päiväkausia.</w:t>
      </w:r>
    </w:p>
    <w:p>
      <w:r>
        <w:rPr>
          <w:b/>
        </w:rPr>
        <w:t xml:space="preserve">Esimerkki 7.1826</w:t>
      </w:r>
    </w:p>
    <w:p>
      <w:r>
        <w:t xml:space="preserve">Lause1: Valitettavasti hän ei osannut päättää, mitä hankkia. Lause2: Hän murehti asiaa päiväkausia. Lause3: Lopulta oli hänen vaimonsa syntymäpäivä. Lause4: Niinpä hän antoi vaimolle rahaa.</w:t>
      </w:r>
    </w:p>
    <w:p>
      <w:r>
        <w:rPr>
          <w:b/>
        </w:rPr>
        <w:t xml:space="preserve">Tulos</w:t>
      </w:r>
    </w:p>
    <w:p>
      <w:r>
        <w:t xml:space="preserve">1, Paavali halusi ostaa vaimolleen lahjan.</w:t>
      </w:r>
    </w:p>
    <w:p>
      <w:r>
        <w:rPr>
          <w:b/>
        </w:rPr>
        <w:t xml:space="preserve">Esimerkki 7.1827</w:t>
      </w:r>
    </w:p>
    <w:p>
      <w:r>
        <w:t xml:space="preserve">Lause1: Tim halusi olla enemmän yhteydessä luontoon. Lause2: Niinpä hän lähti metsään. Lause3: Hän kuuli lintujen laulavan, tuulen puhaltavan ja sirkkojen narinan. Lause4: Hän piti siitä niin paljon, että rakensi suuren puumajan ja muutti sinne.</w:t>
      </w:r>
    </w:p>
    <w:p>
      <w:r>
        <w:rPr>
          <w:b/>
        </w:rPr>
        <w:t xml:space="preserve">Tulos</w:t>
      </w:r>
    </w:p>
    <w:p>
      <w:r>
        <w:t xml:space="preserve">5, Hän rakasti sitä.</w:t>
      </w:r>
    </w:p>
    <w:p>
      <w:r>
        <w:rPr>
          <w:b/>
        </w:rPr>
        <w:t xml:space="preserve">Esimerkki 7.1828</w:t>
      </w:r>
    </w:p>
    <w:p>
      <w:r>
        <w:t xml:space="preserve">Lause1: Tim halusi olla enemmän yhteydessä luontoon. Lause2: Niinpä hän lähti metsään. Lause3: Hän rakasti sitä niin paljon, että rakensi suuren puumajan ja muutti sinne. Lause4: Hän rakasti sitä.</w:t>
      </w:r>
    </w:p>
    <w:p>
      <w:r>
        <w:rPr>
          <w:b/>
        </w:rPr>
        <w:t xml:space="preserve">Tulos</w:t>
      </w:r>
    </w:p>
    <w:p>
      <w:r>
        <w:t xml:space="preserve">3, Hän kuuli lintujen laulavan, tuulen puhaltavan ja sirkkojen narisevan.</w:t>
      </w:r>
    </w:p>
    <w:p>
      <w:r>
        <w:rPr>
          <w:b/>
        </w:rPr>
        <w:t xml:space="preserve">Esimerkki 7.1829</w:t>
      </w:r>
    </w:p>
    <w:p>
      <w:r>
        <w:t xml:space="preserve">Lause1: Tammy luovutti verta vietyään lapsensa kouluun. Lause2: Hän joi mehua tankatakseen ennen muutamien asioiden hoitamista. Lause3: Tammy suuntasi sitten kuntosalille suosikkiaerobic-tunnilleen. Lause4: Tammy oppi arvokkaan läksyn.</w:t>
      </w:r>
    </w:p>
    <w:p>
      <w:r>
        <w:rPr>
          <w:b/>
        </w:rPr>
        <w:t xml:space="preserve">Tulos</w:t>
      </w:r>
    </w:p>
    <w:p>
      <w:r>
        <w:t xml:space="preserve">4, Neljäkymmentä minuuttia intensiivisen harjoituksen jälkeen Tammy sammui.</w:t>
      </w:r>
    </w:p>
    <w:p>
      <w:r>
        <w:rPr>
          <w:b/>
        </w:rPr>
        <w:t xml:space="preserve">Esimerkki 7.1830</w:t>
      </w:r>
    </w:p>
    <w:p>
      <w:r>
        <w:t xml:space="preserve">Lause1: Tammy luovutti verta vietyään lapsensa kouluun. Lause2: Hän joi mehua tankatakseen ennen muutamien asioiden hoitamista. Lause3: Neljäkymmentä minuuttia intensiivisen treenin jälkeen Tammy pyörtyi. Lause4: Tammy oppi arvokkaan läksyn.</w:t>
      </w:r>
    </w:p>
    <w:p>
      <w:r>
        <w:rPr>
          <w:b/>
        </w:rPr>
        <w:t xml:space="preserve">Tulos</w:t>
      </w:r>
    </w:p>
    <w:p>
      <w:r>
        <w:t xml:space="preserve">3, Tammy suuntasi sitten kuntosalille suosikkiaerobic-tunnilleen.</w:t>
      </w:r>
    </w:p>
    <w:p>
      <w:r>
        <w:rPr>
          <w:b/>
        </w:rPr>
        <w:t xml:space="preserve">Esimerkki 7.1831</w:t>
      </w:r>
    </w:p>
    <w:p>
      <w:r>
        <w:t xml:space="preserve">Lause1: Tammy luovutti verta vietyään lapsensa kouluun. Lause2: Hän joi mehua tankatakseen ennen muutamien asioiden hoitamista. Lause3: Tammy suuntasi sitten kuntosalille suosikkiaerobic-tunnilleen. Lause4: Neljäkymmentä minuuttia intensiivisen treenin jälkeen Tammy pyörtyi.</w:t>
      </w:r>
    </w:p>
    <w:p>
      <w:r>
        <w:rPr>
          <w:b/>
        </w:rPr>
        <w:t xml:space="preserve">Tulos</w:t>
      </w:r>
    </w:p>
    <w:p>
      <w:r>
        <w:t xml:space="preserve">5, Tammy oppi arvokkaan läksyn.</w:t>
      </w:r>
    </w:p>
    <w:p>
      <w:r>
        <w:rPr>
          <w:b/>
        </w:rPr>
        <w:t xml:space="preserve">Esimerkki 7.1832</w:t>
      </w:r>
    </w:p>
    <w:p>
      <w:r>
        <w:t xml:space="preserve">Lause1: Hän kävelee aamulla ja illalla. Lause2: Hän kävelee noin 30 minuuttia kerrallaan naapurustossa. Lause3: Joskus hän ottaa jopa koiransa Dexterin mukaan. Lause4: Ja niin Abigail sai laihdutettua paljon.</w:t>
      </w:r>
    </w:p>
    <w:p>
      <w:r>
        <w:rPr>
          <w:b/>
        </w:rPr>
        <w:t xml:space="preserve">Tulos</w:t>
      </w:r>
    </w:p>
    <w:p>
      <w:r>
        <w:t xml:space="preserve">1, Abigail pitää tiukkaa aikataulua.</w:t>
      </w:r>
    </w:p>
    <w:p>
      <w:r>
        <w:rPr>
          <w:b/>
        </w:rPr>
        <w:t xml:space="preserve">Esimerkki 7.1833</w:t>
      </w:r>
    </w:p>
    <w:p>
      <w:r>
        <w:t xml:space="preserve">Lause1: Abigail pitää tiukkaa aikataulua. Lause2: Hän kävelee noin 30 minuuttia kerrallaan naapurustossa. Lause3: Joskus hän ottaa jopa koiransa Dexterin mukaan. Lause4: Ja niin Abigail sai laihdutettua paljon.</w:t>
      </w:r>
    </w:p>
    <w:p>
      <w:r>
        <w:rPr>
          <w:b/>
        </w:rPr>
        <w:t xml:space="preserve">Tulos</w:t>
      </w:r>
    </w:p>
    <w:p>
      <w:r>
        <w:t xml:space="preserve">2, Hän kävelee aamulla ja illalla.</w:t>
      </w:r>
    </w:p>
    <w:p>
      <w:r>
        <w:rPr>
          <w:b/>
        </w:rPr>
        <w:t xml:space="preserve">Esimerkki 7.1834</w:t>
      </w:r>
    </w:p>
    <w:p>
      <w:r>
        <w:t xml:space="preserve">Lause1: Abigail pitää tiukkaa aikataulua. Lause2: Hän kävelee aamulla ja illalla. Lause3: Joskus hän ottaa jopa koiransa Dexterin mukaan. Lause4: Ja niin Abigail sai laihdutettua paljon.</w:t>
      </w:r>
    </w:p>
    <w:p>
      <w:r>
        <w:rPr>
          <w:b/>
        </w:rPr>
        <w:t xml:space="preserve">Tulos</w:t>
      </w:r>
    </w:p>
    <w:p>
      <w:r>
        <w:t xml:space="preserve">3, Hän kävelee noin 30 minuuttia kerrallaan naapurustossa.</w:t>
      </w:r>
    </w:p>
    <w:p>
      <w:r>
        <w:rPr>
          <w:b/>
        </w:rPr>
        <w:t xml:space="preserve">Esimerkki 7.1835</w:t>
      </w:r>
    </w:p>
    <w:p>
      <w:r>
        <w:t xml:space="preserve">Lause1: Eddie tunsi aina olevansa erilainen kuin muut. Lause2: Viime viikolla hän oli yksin hississä. Lause3: Se pelästytti hänet, ja hän hakee mielenterveysapua. Lause4: Eddie tarvitsi lääkitystä.</w:t>
      </w:r>
    </w:p>
    <w:p>
      <w:r>
        <w:rPr>
          <w:b/>
        </w:rPr>
        <w:t xml:space="preserve">Tulos</w:t>
      </w:r>
    </w:p>
    <w:p>
      <w:r>
        <w:t xml:space="preserve">3, Hän kuuli äänen, joka kertoi, mihin kerrokseen hänen piti mennä.</w:t>
      </w:r>
    </w:p>
    <w:p>
      <w:r>
        <w:rPr>
          <w:b/>
        </w:rPr>
        <w:t xml:space="preserve">Esimerkki 7.1836</w:t>
      </w:r>
    </w:p>
    <w:p>
      <w:r>
        <w:t xml:space="preserve">Lause1: Eddie tunsi aina olevansa erilainen kuin muut. Lause2: Viime viikolla hän oli yksin hississä. Lause3: Hän kuuli äänen, joka kertoi, mihin kerrokseen hänen piti mennä. Lause4: Se pelästytti hänet, ja hän hakee mielenterveysapua.</w:t>
      </w:r>
    </w:p>
    <w:p>
      <w:r>
        <w:rPr>
          <w:b/>
        </w:rPr>
        <w:t xml:space="preserve">Tulos</w:t>
      </w:r>
    </w:p>
    <w:p>
      <w:r>
        <w:t xml:space="preserve">5, Eddie tarvitsi lääkitystä.</w:t>
      </w:r>
    </w:p>
    <w:p>
      <w:r>
        <w:rPr>
          <w:b/>
        </w:rPr>
        <w:t xml:space="preserve">Esimerkki 7.1837</w:t>
      </w:r>
    </w:p>
    <w:p>
      <w:r>
        <w:t xml:space="preserve">Lause1: Eddie tunsi aina olevansa erilainen kuin muut. Lause2: Viime viikolla hän oli yksin hississä. Lause3: Hän kuuli äänen, joka kertoi, mihin kerrokseen hänen piti mennä. Lause4: Eddie tarvitsi lääkitystä.</w:t>
      </w:r>
    </w:p>
    <w:p>
      <w:r>
        <w:rPr>
          <w:b/>
        </w:rPr>
        <w:t xml:space="preserve">Tulos</w:t>
      </w:r>
    </w:p>
    <w:p>
      <w:r>
        <w:t xml:space="preserve">4, Se pelästytti hänet, ja hän hakee mielenterveysapua.</w:t>
      </w:r>
    </w:p>
    <w:p>
      <w:r>
        <w:rPr>
          <w:b/>
        </w:rPr>
        <w:t xml:space="preserve">Esimerkki 7.1838</w:t>
      </w:r>
    </w:p>
    <w:p>
      <w:r>
        <w:t xml:space="preserve">Lause1: Jay heräsi aamulla autonsa hälyttimen ääneen. Lause2: Hän juoksi ulos katsomaan, mitä oli tapahtunut, ja huomasi autonsa vaurioituneen. Lause3: Takapuskuri oli tuhoutunut ja oli maassa. Lause4: Jay oli raivoissaan.</w:t>
      </w:r>
    </w:p>
    <w:p>
      <w:r>
        <w:rPr>
          <w:b/>
        </w:rPr>
        <w:t xml:space="preserve">Tulos</w:t>
      </w:r>
    </w:p>
    <w:p>
      <w:r>
        <w:t xml:space="preserve">3, Joku oli törmännyt hänen autoonsa ja ajanut pois.</w:t>
      </w:r>
    </w:p>
    <w:p>
      <w:r>
        <w:rPr>
          <w:b/>
        </w:rPr>
        <w:t xml:space="preserve">Esimerkki 7.1839</w:t>
      </w:r>
    </w:p>
    <w:p>
      <w:r>
        <w:t xml:space="preserve">Lause1: Talossa kadun varrella oli kaasuvuoto. Lause2: Ihmiset, jotka asuivat siellä, eivät tienneet. Lause3: He lähtivät eräänä päivänä töihin, ja kaasu täytti talon. Lause4: Pieni kipinä sai talon räjähtämään.</w:t>
      </w:r>
    </w:p>
    <w:p>
      <w:r>
        <w:rPr>
          <w:b/>
        </w:rPr>
        <w:t xml:space="preserve">Tulos</w:t>
      </w:r>
    </w:p>
    <w:p>
      <w:r>
        <w:t xml:space="preserve">5, Ja kun he palasivat, näkivät he, että heidän talonsa oli kadonnut.</w:t>
      </w:r>
    </w:p>
    <w:p>
      <w:r>
        <w:rPr>
          <w:b/>
        </w:rPr>
        <w:t xml:space="preserve">Esimerkki 7.1840</w:t>
      </w:r>
    </w:p>
    <w:p>
      <w:r>
        <w:t xml:space="preserve">Lause1: Talossa kadun varrella oli kaasuvuoto. Lause2: He lähtivät eräänä päivänä töihin, ja kaasu täytti talon. Lause3: Pieni kipinä sai talon räjähtämään. Lause4: Kun he palasivat, he näkivät, että heidän talonsa oli kadonnut.</w:t>
      </w:r>
    </w:p>
    <w:p>
      <w:r>
        <w:rPr>
          <w:b/>
        </w:rPr>
        <w:t xml:space="preserve">Tulos</w:t>
      </w:r>
    </w:p>
    <w:p>
      <w:r>
        <w:t xml:space="preserve">2, Ihmiset, jotka asuivat siellä, eivät tienneet.</w:t>
      </w:r>
    </w:p>
    <w:p>
      <w:r>
        <w:rPr>
          <w:b/>
        </w:rPr>
        <w:t xml:space="preserve">Esimerkki 7.1841</w:t>
      </w:r>
    </w:p>
    <w:p>
      <w:r>
        <w:t xml:space="preserve">Lause1: Carmen halusi tehdä terveellisemmän version pizzasta. Lause2: Carmenin oli löydettävä resepti pizzaa varten. Lause3: Carmen meni kauppaan ostamaan ainekset. Lause4: Carmenin perhe rakasti kuorrutetta.</w:t>
      </w:r>
    </w:p>
    <w:p>
      <w:r>
        <w:rPr>
          <w:b/>
        </w:rPr>
        <w:t xml:space="preserve">Tulos</w:t>
      </w:r>
    </w:p>
    <w:p>
      <w:r>
        <w:t xml:space="preserve">3, Carmen löysi reseptin, jossa oli kukkakaalikuori.</w:t>
      </w:r>
    </w:p>
    <w:p>
      <w:r>
        <w:rPr>
          <w:b/>
        </w:rPr>
        <w:t xml:space="preserve">Esimerkki 7.1842</w:t>
      </w:r>
    </w:p>
    <w:p>
      <w:r>
        <w:t xml:space="preserve">Lause1: Carmen halusi tehdä terveellisemmän version pizzasta. Lause2: Carmenin oli löydettävä resepti pizzaa varten. Lause3: Carmen löysi reseptin, jossa oli kukkakaalipohja. Lause4: Carmen meni kauppaan ostamaan ainekset.</w:t>
      </w:r>
    </w:p>
    <w:p>
      <w:r>
        <w:rPr>
          <w:b/>
        </w:rPr>
        <w:t xml:space="preserve">Tulos</w:t>
      </w:r>
    </w:p>
    <w:p>
      <w:r>
        <w:t xml:space="preserve">5, Carmenin perhe rakasti kuorta.</w:t>
      </w:r>
    </w:p>
    <w:p>
      <w:r>
        <w:rPr>
          <w:b/>
        </w:rPr>
        <w:t xml:space="preserve">Esimerkki 7.1843</w:t>
      </w:r>
    </w:p>
    <w:p>
      <w:r>
        <w:t xml:space="preserve">Lause1: Rufus huomaa, että hän on antanut kynsiensä kasvaa liian pitkiksi. Lause2: Ne pitävät kovaa koputusääntä, kun hän kirjoittaa tietokoneella. Lause3: Rufus päättää eräänä iltana leikata kyntensä. Lause4: Hänen kyntensä ovat paljon lyhyemmät.</w:t>
      </w:r>
    </w:p>
    <w:p>
      <w:r>
        <w:rPr>
          <w:b/>
        </w:rPr>
        <w:t xml:space="preserve">Tulos</w:t>
      </w:r>
    </w:p>
    <w:p>
      <w:r>
        <w:t xml:space="preserve">4, Kun hän on vihdoin valmis, hän tuntee olonsa helpottuneeksi.</w:t>
      </w:r>
    </w:p>
    <w:p>
      <w:r>
        <w:rPr>
          <w:b/>
        </w:rPr>
        <w:t xml:space="preserve">Esimerkki 7.1844</w:t>
      </w:r>
    </w:p>
    <w:p>
      <w:r>
        <w:t xml:space="preserve">Lause1: Ne pitävät kovaa naputteluääntä, kun hän kirjoittaa tietokoneella. Lause2: Rufus päättää eräänä iltana leikata kyntensä. Lause3: Kun hän on vihdoin lopettanut, hän tuntee olonsa helpottuneeksi. Lause4: Hänen kyntensä ovat paljon lyhyemmät.</w:t>
      </w:r>
    </w:p>
    <w:p>
      <w:r>
        <w:rPr>
          <w:b/>
        </w:rPr>
        <w:t xml:space="preserve">Tulos</w:t>
      </w:r>
    </w:p>
    <w:p>
      <w:r>
        <w:t xml:space="preserve">1, Rufus huomaa, että hän on antanut kynsiensä kasvaa liian pitkiksi.</w:t>
      </w:r>
    </w:p>
    <w:p>
      <w:r>
        <w:rPr>
          <w:b/>
        </w:rPr>
        <w:t xml:space="preserve">Esimerkki 7.1845</w:t>
      </w:r>
    </w:p>
    <w:p>
      <w:r>
        <w:t xml:space="preserve">Lause1: Hermanilla oli kova nälkä, mutta hänellä ei ollut rahaa. Lause2: Niinpä hän etsi kaikkialta talostaan pikkurahaa. Lause3: Hän löysi sohvan alta kolikon ja lipastosta dollarin. Lause4: Herman sai kaksi dollaria ja käveli kauppaan.</w:t>
      </w:r>
    </w:p>
    <w:p>
      <w:r>
        <w:rPr>
          <w:b/>
        </w:rPr>
        <w:t xml:space="preserve">Tulos</w:t>
      </w:r>
    </w:p>
    <w:p>
      <w:r>
        <w:t xml:space="preserve">5, Herman onnistui ostamaan hieman ruokaa pienen aterian valmistamiseksi.</w:t>
      </w:r>
    </w:p>
    <w:p>
      <w:r>
        <w:rPr>
          <w:b/>
        </w:rPr>
        <w:t xml:space="preserve">Esimerkki 7.1846</w:t>
      </w:r>
    </w:p>
    <w:p>
      <w:r>
        <w:t xml:space="preserve">Lause1: Hermanilla oli kova nälkä, mutta hänellä ei ollut rahaa. Lause2: Hän löysi sohvan alta kolikon ja lipastosta dollarin. Lause3: Herman keksi kaksi dollaria ja käveli kauppaan. Lause4: Herman onnistui ostamaan vähän ruokaa, jotta hän sai tehtyä pienen aterian.</w:t>
      </w:r>
    </w:p>
    <w:p>
      <w:r>
        <w:rPr>
          <w:b/>
        </w:rPr>
        <w:t xml:space="preserve">Tulos</w:t>
      </w:r>
    </w:p>
    <w:p>
      <w:r>
        <w:t xml:space="preserve">2, Niinpä hän etsi kaikkialta talostaan pikkurahaa.</w:t>
      </w:r>
    </w:p>
    <w:p>
      <w:r>
        <w:rPr>
          <w:b/>
        </w:rPr>
        <w:t xml:space="preserve">Esimerkki 7.1847</w:t>
      </w:r>
    </w:p>
    <w:p>
      <w:r>
        <w:t xml:space="preserve">Lause1: Hermanilla oli kova nälkä, mutta hänellä ei ollut rahaa. Lause2: Niinpä hän etsi kaikkialta talostaan pikkurahaa. Lause3: Herman keksi kaksi dollaria ja käveli kauppaan. Lause4: Herman onnistui ostamaan vähän ruokaa, josta hän sai pienen aterian.</w:t>
      </w:r>
    </w:p>
    <w:p>
      <w:r>
        <w:rPr>
          <w:b/>
        </w:rPr>
        <w:t xml:space="preserve">Tulos</w:t>
      </w:r>
    </w:p>
    <w:p>
      <w:r>
        <w:t xml:space="preserve">3, Hän löysi sohvan alta kolikon ja lipastosta dollarin.</w:t>
      </w:r>
    </w:p>
    <w:p>
      <w:r>
        <w:rPr>
          <w:b/>
        </w:rPr>
        <w:t xml:space="preserve">Esimerkki 7.1848</w:t>
      </w:r>
    </w:p>
    <w:p>
      <w:r>
        <w:t xml:space="preserve">Lause1: Hän tekee hedelmätarhassa kasvatetuista persikoista. Lause2: Lasten tehtävänä oli käydä poimimassa persikat piirakoita varten. Lause3: He varmistivat aina, että poimivat parhaat persikat. Lause4: He olivat innoissaan tuodessaan persikat mummolle.</w:t>
      </w:r>
    </w:p>
    <w:p>
      <w:r>
        <w:rPr>
          <w:b/>
        </w:rPr>
        <w:t xml:space="preserve">Tulos</w:t>
      </w:r>
    </w:p>
    <w:p>
      <w:r>
        <w:t xml:space="preserve">1, Kaikki rakastavat isoäidin persikkapiirakkaa.</w:t>
      </w:r>
    </w:p>
    <w:p>
      <w:r>
        <w:rPr>
          <w:b/>
        </w:rPr>
        <w:t xml:space="preserve">Esimerkki 7.1849</w:t>
      </w:r>
    </w:p>
    <w:p>
      <w:r>
        <w:t xml:space="preserve">Lause1: Kaikki rakastavat isoäidin persikkapiirakkaa. Lause2: Hän tekee sen hedelmätarhassa kasvaneista persikoista. Lause3: He pitivät aina huolen siitä, että poimivat parhaat persikat. Lause4: He olivat innoissaan tuodessaan persikoita isoäidille.</w:t>
      </w:r>
    </w:p>
    <w:p>
      <w:r>
        <w:rPr>
          <w:b/>
        </w:rPr>
        <w:t xml:space="preserve">Tulos</w:t>
      </w:r>
    </w:p>
    <w:p>
      <w:r>
        <w:t xml:space="preserve">3, Lasten tehtävänä oli käydä poimimassa persikat piirakoita varten.</w:t>
      </w:r>
    </w:p>
    <w:p>
      <w:r>
        <w:rPr>
          <w:b/>
        </w:rPr>
        <w:t xml:space="preserve">Esimerkki 7.1850</w:t>
      </w:r>
    </w:p>
    <w:p>
      <w:r>
        <w:t xml:space="preserve">Lause1: Kaikki rakastavat isoäidin persikkapiirakkaa. Lause2: Lasten tehtävänä oli käydä poimimassa persikat piirakkaa varten. Lause3: He varmistivat aina, että poimivat parhaat persikat. Lause4: He olivat innoissaan tuodessaan persikat mummolle.</w:t>
      </w:r>
    </w:p>
    <w:p>
      <w:r>
        <w:rPr>
          <w:b/>
        </w:rPr>
        <w:t xml:space="preserve">Tulos</w:t>
      </w:r>
    </w:p>
    <w:p>
      <w:r>
        <w:t xml:space="preserve">2, Hän tekee hedelmätarhassa kasvatetuista persikoista.</w:t>
      </w:r>
    </w:p>
    <w:p>
      <w:r>
        <w:rPr>
          <w:b/>
        </w:rPr>
        <w:t xml:space="preserve">Esimerkki 7.1851</w:t>
      </w:r>
    </w:p>
    <w:p>
      <w:r>
        <w:t xml:space="preserve">Lause1: Candice rakastaa tacoja. Lause2: Vaikka hänen rakkautensa on vahva, hänen taconsa eivät ole kovin hyviä. Lause3: Candice päättää, että hän haluaa parantaa taco-reseptiään. Lause4: Candice parani tacojen tekemisessä.</w:t>
      </w:r>
    </w:p>
    <w:p>
      <w:r>
        <w:rPr>
          <w:b/>
        </w:rPr>
        <w:t xml:space="preserve">Tulos</w:t>
      </w:r>
    </w:p>
    <w:p>
      <w:r>
        <w:t xml:space="preserve">4, Hän etsii erilaisia taco-reseptejä.</w:t>
      </w:r>
    </w:p>
    <w:p>
      <w:r>
        <w:rPr>
          <w:b/>
        </w:rPr>
        <w:t xml:space="preserve">Esimerkki 7.1852</w:t>
      </w:r>
    </w:p>
    <w:p>
      <w:r>
        <w:t xml:space="preserve">Lause1: Candice rakastaa tacoja. Lause2: Vaikka hänen rakkautensa on vahva, hänen taconsa eivät ole kovin hyviä. Lause3: Hän etsii erilaisia tacoreseptejä. Lause4: Candice oppi tekemään tacoja paremmin.</w:t>
      </w:r>
    </w:p>
    <w:p>
      <w:r>
        <w:rPr>
          <w:b/>
        </w:rPr>
        <w:t xml:space="preserve">Tulos</w:t>
      </w:r>
    </w:p>
    <w:p>
      <w:r>
        <w:t xml:space="preserve">3, Candice päättää parantaa taco-reseptiään.</w:t>
      </w:r>
    </w:p>
    <w:p>
      <w:r>
        <w:rPr>
          <w:b/>
        </w:rPr>
        <w:t xml:space="preserve">Esimerkki 7.1853</w:t>
      </w:r>
    </w:p>
    <w:p>
      <w:r>
        <w:t xml:space="preserve">Lause1: Vaikka hänen rakkautensa on vahva, hänen taconsa eivät ole kovin hyviä. Lause2: Candice päättää, että hän haluaa parantaa taco-reseptiään. Lause3: Hän etsii valikoiman erilaisia tacoreseptejä. Lause4: Candice parani tacojen tekemisessä.</w:t>
      </w:r>
    </w:p>
    <w:p>
      <w:r>
        <w:rPr>
          <w:b/>
        </w:rPr>
        <w:t xml:space="preserve">Tulos</w:t>
      </w:r>
    </w:p>
    <w:p>
      <w:r>
        <w:t xml:space="preserve">1, Candice rakastaa tacoja.</w:t>
      </w:r>
    </w:p>
    <w:p>
      <w:r>
        <w:rPr>
          <w:b/>
        </w:rPr>
        <w:t xml:space="preserve">Esimerkki 7.1854</w:t>
      </w:r>
    </w:p>
    <w:p>
      <w:r>
        <w:t xml:space="preserve">Lause1: Tony piti taiteesta. Lause2: Hän päätti mennä yliopistoon ja ottaa taidekursseja. Lause3: Hän kävi neljä vuotta taidekursseja yliopistossa. Lause4: Hän ei löytänyt töitä, kun hän valmistui.</w:t>
      </w:r>
    </w:p>
    <w:p>
      <w:r>
        <w:rPr>
          <w:b/>
        </w:rPr>
        <w:t xml:space="preserve">Tulos</w:t>
      </w:r>
    </w:p>
    <w:p>
      <w:r>
        <w:t xml:space="preserve">5, Tony palasi sitten takaisin kouluun ja löysi toisen pääaineen.</w:t>
      </w:r>
    </w:p>
    <w:p>
      <w:r>
        <w:rPr>
          <w:b/>
        </w:rPr>
        <w:t xml:space="preserve">Esimerkki 7.1855</w:t>
      </w:r>
    </w:p>
    <w:p>
      <w:r>
        <w:t xml:space="preserve">Lause1: Hän päätti mennä yliopistoon ja ottaa taidekursseja. Lause2: Hän kävi 4 vuoden ajan taidekursseja yliopistossa. Lause3: Kun hän pääsi pois, hän ei löytänyt töitä. Lause4: Tony meni sitten takaisin kouluun ja löysi toisen pääaineen.</w:t>
      </w:r>
    </w:p>
    <w:p>
      <w:r>
        <w:rPr>
          <w:b/>
        </w:rPr>
        <w:t xml:space="preserve">Tulos</w:t>
      </w:r>
    </w:p>
    <w:p>
      <w:r>
        <w:t xml:space="preserve">1, Tony piti taiteesta.</w:t>
      </w:r>
    </w:p>
    <w:p>
      <w:r>
        <w:rPr>
          <w:b/>
        </w:rPr>
        <w:t xml:space="preserve">Esimerkki 7.1856</w:t>
      </w:r>
    </w:p>
    <w:p>
      <w:r>
        <w:t xml:space="preserve">Lause1: Jennyn vanhemmat erosivat. Lause2: Jennyllä ei ollut liettä, joten he valmistivat kananugetteja leivänpaahtimessa. Lause3: Jennyn äidiltä loppui rahat, joten he menivät ruokapankkiin. Lause4: Jenny oli onneton.</w:t>
      </w:r>
    </w:p>
    <w:p>
      <w:r>
        <w:rPr>
          <w:b/>
        </w:rPr>
        <w:t xml:space="preserve">Tulos</w:t>
      </w:r>
    </w:p>
    <w:p>
      <w:r>
        <w:t xml:space="preserve">2, Jenny ja hänen äitinsä muuttivat pieneen asuntoon, joka oli täynnä torakoita.</w:t>
      </w:r>
    </w:p>
    <w:p>
      <w:r>
        <w:rPr>
          <w:b/>
        </w:rPr>
        <w:t xml:space="preserve">Esimerkki 7.1857</w:t>
      </w:r>
    </w:p>
    <w:p>
      <w:r>
        <w:t xml:space="preserve">Lause1: Jennyn vanhemmat erosivat. Lause2: Jenny ja hänen äitinsä muuttivat pieneen asuntoon, joka oli täynnä torakoita. Lause3: Jennyn äidiltä loppui rahat, joten he menivät ruokapankkiin. Lause4: Jenny oli onneton.</w:t>
      </w:r>
    </w:p>
    <w:p>
      <w:r>
        <w:rPr>
          <w:b/>
        </w:rPr>
        <w:t xml:space="preserve">Tulos</w:t>
      </w:r>
    </w:p>
    <w:p>
      <w:r>
        <w:t xml:space="preserve">3, Liesiä ei ollut, joten kananugetteja paistettiin leivänpaahtimessa.</w:t>
      </w:r>
    </w:p>
    <w:p>
      <w:r>
        <w:rPr>
          <w:b/>
        </w:rPr>
        <w:t xml:space="preserve">Esimerkki 7.1858</w:t>
      </w:r>
    </w:p>
    <w:p>
      <w:r>
        <w:t xml:space="preserve">Lause1: Bill halusi laihduttaa. Lause2: Hän oli yrittänyt vuosia, mutta häneltä puuttui aloitteellisuus. Lause3: Itseluottamus kasvoi, ja hän saavutti tavoitteensa joka viikko. Lause4: Lopulta hän saavutti ihannepainonsa.</w:t>
      </w:r>
    </w:p>
    <w:p>
      <w:r>
        <w:rPr>
          <w:b/>
        </w:rPr>
        <w:t xml:space="preserve">Tulos</w:t>
      </w:r>
    </w:p>
    <w:p>
      <w:r>
        <w:t xml:space="preserve">3, Hän lopetti vihdoin olemasta niin ankara itselleen.</w:t>
      </w:r>
    </w:p>
    <w:p>
      <w:r>
        <w:rPr>
          <w:b/>
        </w:rPr>
        <w:t xml:space="preserve">Esimerkki 7.1859</w:t>
      </w:r>
    </w:p>
    <w:p>
      <w:r>
        <w:t xml:space="preserve">Lause1: Bill halusi laihduttaa. Lause2: Hän oli yrittänyt vuosia, mutta häneltä puuttui aloitteellisuus. Lause3: Hän lopetti vihdoin olemasta niin ankara itselleen. Lause4: Hän pääsi vihdoin ihannepainoonsa.</w:t>
      </w:r>
    </w:p>
    <w:p>
      <w:r>
        <w:rPr>
          <w:b/>
        </w:rPr>
        <w:t xml:space="preserve">Tulos</w:t>
      </w:r>
    </w:p>
    <w:p>
      <w:r>
        <w:t xml:space="preserve">4, Itseluottamus kasvoi, ja hän saavutti tavoitteensa joka viikko.</w:t>
      </w:r>
    </w:p>
    <w:p>
      <w:r>
        <w:rPr>
          <w:b/>
        </w:rPr>
        <w:t xml:space="preserve">Esimerkki 7.1860</w:t>
      </w:r>
    </w:p>
    <w:p>
      <w:r>
        <w:t xml:space="preserve">Lause1: Hän oli söpö, joten kutsuin hänet tänne. Lause2: Hän istui alas ja juttelimme tuntikausia. Lause3: Me tulimme hyvin toimeen. Lause4: Sain hänen puhelinnumeronsa.</w:t>
      </w:r>
    </w:p>
    <w:p>
      <w:r>
        <w:rPr>
          <w:b/>
        </w:rPr>
        <w:t xml:space="preserve">Tulos</w:t>
      </w:r>
    </w:p>
    <w:p>
      <w:r>
        <w:t xml:space="preserve">1, Aamiaista syödessäni näin erään naisen.</w:t>
      </w:r>
    </w:p>
    <w:p>
      <w:r>
        <w:rPr>
          <w:b/>
        </w:rPr>
        <w:t xml:space="preserve">Esimerkki 7.1861</w:t>
      </w:r>
    </w:p>
    <w:p>
      <w:r>
        <w:t xml:space="preserve">Lause1: Aamiaista syödessäni näin erään naisen. Lause2: Hän istuutui alas ja juttelimme tuntikausia. Lause3: Me todella tulimme toimeen. Lause4: Sain hänen puhelinnumeronsa.</w:t>
      </w:r>
    </w:p>
    <w:p>
      <w:r>
        <w:rPr>
          <w:b/>
        </w:rPr>
        <w:t xml:space="preserve">Tulos</w:t>
      </w:r>
    </w:p>
    <w:p>
      <w:r>
        <w:t xml:space="preserve">2, Hän oli söpö, joten kutsuin hänet tänne.</w:t>
      </w:r>
    </w:p>
    <w:p>
      <w:r>
        <w:rPr>
          <w:b/>
        </w:rPr>
        <w:t xml:space="preserve">Esimerkki 7.1862</w:t>
      </w:r>
    </w:p>
    <w:p>
      <w:r>
        <w:t xml:space="preserve">Lause1: Cindy on ajanut autoa muutaman kuukauden ajan. Lause2: Mutta hän ei ole koskaan ajanut sateella. Lause3: Hänen piti ajaa kouluun sateisena päivänä. Lause4: Mutta hän pelkäsi liikaa.</w:t>
      </w:r>
    </w:p>
    <w:p>
      <w:r>
        <w:rPr>
          <w:b/>
        </w:rPr>
        <w:t xml:space="preserve">Tulos</w:t>
      </w:r>
    </w:p>
    <w:p>
      <w:r>
        <w:t xml:space="preserve">5, Cindy pyysi äitiään ajamaan hänet.</w:t>
      </w:r>
    </w:p>
    <w:p>
      <w:r>
        <w:rPr>
          <w:b/>
        </w:rPr>
        <w:t xml:space="preserve">Esimerkki 7.1863</w:t>
      </w:r>
    </w:p>
    <w:p>
      <w:r>
        <w:t xml:space="preserve">Lause1: Cindy on ajanut autoa muutaman kuukauden ajan. Lause2: Hän joutui ajamaan kouluun sateisena päivänä. Lause3: Mutta hän pelkäsi liikaa. Lause4: Cindy pyysi äitiään ajamaan häntä.</w:t>
      </w:r>
    </w:p>
    <w:p>
      <w:r>
        <w:rPr>
          <w:b/>
        </w:rPr>
        <w:t xml:space="preserve">Tulos</w:t>
      </w:r>
    </w:p>
    <w:p>
      <w:r>
        <w:t xml:space="preserve">2, Mutta hän ei ole koskaan ajanut sateessa.</w:t>
      </w:r>
    </w:p>
    <w:p>
      <w:r>
        <w:rPr>
          <w:b/>
        </w:rPr>
        <w:t xml:space="preserve">Esimerkki 7.1864</w:t>
      </w:r>
    </w:p>
    <w:p>
      <w:r>
        <w:t xml:space="preserve">Lause1: Cindy on ajanut autoa muutaman kuukauden ajan. Lause2: Mutta hän ei ole koskaan ajanut sateella. Lause3: Mutta hän pelkäsi liikaa. Lause4: Cindy pyysi äitiään ajamaan häntä.</w:t>
      </w:r>
    </w:p>
    <w:p>
      <w:r>
        <w:rPr>
          <w:b/>
        </w:rPr>
        <w:t xml:space="preserve">Tulos</w:t>
      </w:r>
    </w:p>
    <w:p>
      <w:r>
        <w:t xml:space="preserve">3, Hän joutui ajamaan kouluun sateisena päivänä.</w:t>
      </w:r>
    </w:p>
    <w:p>
      <w:r>
        <w:rPr>
          <w:b/>
        </w:rPr>
        <w:t xml:space="preserve">Esimerkki 7.1865</w:t>
      </w:r>
    </w:p>
    <w:p>
      <w:r>
        <w:t xml:space="preserve">Lause1: Kokosin luettelon faktoista ja trivioista. Lause2: Kirjasin ne pieneen vihkoon. Lause3: Sain painettua niistä joukon. Lause4: Tienasin vähän rahaa.</w:t>
      </w:r>
    </w:p>
    <w:p>
      <w:r>
        <w:rPr>
          <w:b/>
        </w:rPr>
        <w:t xml:space="preserve">Tulos</w:t>
      </w:r>
    </w:p>
    <w:p>
      <w:r>
        <w:t xml:space="preserve">4, myin sen kahvipöydän tai kylpyhuoneen lukijaksi.</w:t>
      </w:r>
    </w:p>
    <w:p>
      <w:r>
        <w:rPr>
          <w:b/>
        </w:rPr>
        <w:t xml:space="preserve">Esimerkki 7.1866</w:t>
      </w:r>
    </w:p>
    <w:p>
      <w:r>
        <w:t xml:space="preserve">Lause1: Kokosin luettelon faktoista ja trivioista. Lause2: Sain kasan niitä painettua. Lause3: Myin sen kahvipöydän tai kylpyhuoneen lukulaitteeksi. Lause4: Tienasin vähän rahaa.</w:t>
      </w:r>
    </w:p>
    <w:p>
      <w:r>
        <w:rPr>
          <w:b/>
        </w:rPr>
        <w:t xml:space="preserve">Tulos</w:t>
      </w:r>
    </w:p>
    <w:p>
      <w:r>
        <w:t xml:space="preserve">2, lisäsin ne pieneen vihkoon.</w:t>
      </w:r>
    </w:p>
    <w:p>
      <w:r>
        <w:rPr>
          <w:b/>
        </w:rPr>
        <w:t xml:space="preserve">Esimerkki 7.1867</w:t>
      </w:r>
    </w:p>
    <w:p>
      <w:r>
        <w:t xml:space="preserve">Lause1: Laitoin ne pieneen vihkoon. Lause2: Kirjoitin niistä joukon painettuna. Lause3: Myin sen kahvipöydän tai kylpyhuoneen lukulaitteeksi. Lause4: Tienasin vähän rahaa.</w:t>
      </w:r>
    </w:p>
    <w:p>
      <w:r>
        <w:rPr>
          <w:b/>
        </w:rPr>
        <w:t xml:space="preserve">Tulos</w:t>
      </w:r>
    </w:p>
    <w:p>
      <w:r>
        <w:t xml:space="preserve">1, kokosin luettelon faktoista ja trivioista.</w:t>
      </w:r>
    </w:p>
    <w:p>
      <w:r>
        <w:rPr>
          <w:b/>
        </w:rPr>
        <w:t xml:space="preserve">Esimerkki 7.1868</w:t>
      </w:r>
    </w:p>
    <w:p>
      <w:r>
        <w:t xml:space="preserve">Lause1: Bob meni säästökauppaan etsimään tarjouksia. Lause2: Hän huomasi kameran, joka oli myynnissä 5 dollarilla. Lause3: Hänen yllätyksekseen kamera oli 5000 dollarin arvoinen! Lause4: Hän osti kameran nopeasti.</w:t>
      </w:r>
    </w:p>
    <w:p>
      <w:r>
        <w:rPr>
          <w:b/>
        </w:rPr>
        <w:t xml:space="preserve">Tulos</w:t>
      </w:r>
    </w:p>
    <w:p>
      <w:r>
        <w:t xml:space="preserve">3, Hän tarkisti arvon, kun hän pääsi kotiin.</w:t>
      </w:r>
    </w:p>
    <w:p>
      <w:r>
        <w:rPr>
          <w:b/>
        </w:rPr>
        <w:t xml:space="preserve">Esimerkki 7.1869</w:t>
      </w:r>
    </w:p>
    <w:p>
      <w:r>
        <w:t xml:space="preserve">Lause1: Bob meni säästökauppaan etsimään tarjouksia. Lause2: Hän huomasi kameran, joka oli myynnissä 5 dollarilla. Lause3: Hän katsoi kotiin päästyään sen arvon. Lause4: Hänen yllätyksekseen kamera oli 5000 dollarin arvoinen!</w:t>
      </w:r>
    </w:p>
    <w:p>
      <w:r>
        <w:rPr>
          <w:b/>
        </w:rPr>
        <w:t xml:space="preserve">Tulos</w:t>
      </w:r>
    </w:p>
    <w:p>
      <w:r>
        <w:t xml:space="preserve">5, Hän osti nopeasti kameran.</w:t>
      </w:r>
    </w:p>
    <w:p>
      <w:r>
        <w:rPr>
          <w:b/>
        </w:rPr>
        <w:t xml:space="preserve">Esimerkki 7.1870</w:t>
      </w:r>
    </w:p>
    <w:p>
      <w:r>
        <w:t xml:space="preserve">Lause1: Rover tykkäsi noutoleikistä omistajansa kanssa. Lause2: Eräänä päivänä omistaja heitti palloa liian kovaa. Lause3: Se kimposi kadun yli. Lause4: Rover haki pallon ja toi sen takaisin omistajalleen.</w:t>
      </w:r>
    </w:p>
    <w:p>
      <w:r>
        <w:rPr>
          <w:b/>
        </w:rPr>
        <w:t xml:space="preserve">Tulos</w:t>
      </w:r>
    </w:p>
    <w:p>
      <w:r>
        <w:t xml:space="preserve">4, Rover kiemurteli liikenteen läpi hämmästyttävän taitavasti.</w:t>
      </w:r>
    </w:p>
    <w:p>
      <w:r>
        <w:rPr>
          <w:b/>
        </w:rPr>
        <w:t xml:space="preserve">Esimerkki 7.1871</w:t>
      </w:r>
    </w:p>
    <w:p>
      <w:r>
        <w:t xml:space="preserve">Lause1: Rover tykkäsi noutoleikistä omistajansa kanssa. Lause2: Se pomppasi kadun yli. Lause3: Rover kiemurteli liikenteen läpi hämmästyttävän taitavasti. Lause4: Se haki pallon ja toi sen takaisin omistajalleen.</w:t>
      </w:r>
    </w:p>
    <w:p>
      <w:r>
        <w:rPr>
          <w:b/>
        </w:rPr>
        <w:t xml:space="preserve">Tulos</w:t>
      </w:r>
    </w:p>
    <w:p>
      <w:r>
        <w:t xml:space="preserve">2, Eräänä päivänä sen omistaja heitti pallon liian kovaa.</w:t>
      </w:r>
    </w:p>
    <w:p>
      <w:r>
        <w:rPr>
          <w:b/>
        </w:rPr>
        <w:t xml:space="preserve">Esimerkki 7.1872</w:t>
      </w:r>
    </w:p>
    <w:p>
      <w:r>
        <w:t xml:space="preserve">Lause1: Rover tykkäsi noutoleikistä omistajansa kanssa. Lause2: Eräänä päivänä omistaja heitti palloa liian kovaa. Lause3: Se kimposi kadun yli. Lause4: Rover kiemurteli liikenteen läpi hämmästyttävän taitavasti.</w:t>
      </w:r>
    </w:p>
    <w:p>
      <w:r>
        <w:rPr>
          <w:b/>
        </w:rPr>
        <w:t xml:space="preserve">Tulos</w:t>
      </w:r>
    </w:p>
    <w:p>
      <w:r>
        <w:t xml:space="preserve">5, Hän haki pallon ja toi sen takaisin omistajalleen.</w:t>
      </w:r>
    </w:p>
    <w:p>
      <w:r>
        <w:rPr>
          <w:b/>
        </w:rPr>
        <w:t xml:space="preserve">Esimerkki 7.1873</w:t>
      </w:r>
    </w:p>
    <w:p>
      <w:r>
        <w:t xml:space="preserve">Lause1: Äitini oli aikeissa ajaa junaradan yli. Lause2: Allekirjoittanut avasi tien, jotta autot pääsivät kulkemaan. Lause3: Kyseessä oli kuitenkin väärä hälytys, sillä juna liikkui lähellä. Lause4: Se oli muutaman metrin päässä autoista.</w:t>
      </w:r>
    </w:p>
    <w:p>
      <w:r>
        <w:rPr>
          <w:b/>
        </w:rPr>
        <w:t xml:space="preserve">Tulos</w:t>
      </w:r>
    </w:p>
    <w:p>
      <w:r>
        <w:t xml:space="preserve">5, Äitini jarrutti juuri ajoissa.</w:t>
      </w:r>
    </w:p>
    <w:p>
      <w:r>
        <w:rPr>
          <w:b/>
        </w:rPr>
        <w:t xml:space="preserve">Esimerkki 7.1874</w:t>
      </w:r>
    </w:p>
    <w:p>
      <w:r>
        <w:t xml:space="preserve">Lause1: Äitini oli aikeissa ajaa junaradan yli. Lause2: Allekirjoittanut avasi tien, jotta autot pääsivät kulkemaan. Lause3: Kyseessä oli kuitenkin väärä hälytys, sillä juna liikkui lähellä. Lause4: Äitini jarrutti juuri ajoissa.</w:t>
      </w:r>
    </w:p>
    <w:p>
      <w:r>
        <w:rPr>
          <w:b/>
        </w:rPr>
        <w:t xml:space="preserve">Tulos</w:t>
      </w:r>
    </w:p>
    <w:p>
      <w:r>
        <w:t xml:space="preserve">4, Se oli muutaman metrin päässä autoista.</w:t>
      </w:r>
    </w:p>
    <w:p>
      <w:r>
        <w:rPr>
          <w:b/>
        </w:rPr>
        <w:t xml:space="preserve">Esimerkki 7.1875</w:t>
      </w:r>
    </w:p>
    <w:p>
      <w:r>
        <w:t xml:space="preserve">Lause1: Hän löysi eräänä päivänä työskennellessään 20 dollaria maasta! Lause2: Hän juoksi turvakopille ja antoi 20 dollaria. Lause3: Viikon kuluttua kukaan ei ollut hakenut rahoja. Lause4: Kelly käytti rahat ja tarjosi kaikille ystävilleen jäätelöä.</w:t>
      </w:r>
    </w:p>
    <w:p>
      <w:r>
        <w:rPr>
          <w:b/>
        </w:rPr>
        <w:t xml:space="preserve">Tulos</w:t>
      </w:r>
    </w:p>
    <w:p>
      <w:r>
        <w:t xml:space="preserve">1, Kelly työskenteli kesällä Cedar Pointissa.</w:t>
      </w:r>
    </w:p>
    <w:p>
      <w:r>
        <w:rPr>
          <w:b/>
        </w:rPr>
        <w:t xml:space="preserve">Esimerkki 7.1876</w:t>
      </w:r>
    </w:p>
    <w:p>
      <w:r>
        <w:t xml:space="preserve">Lause1: Kelly työskenteli Cedar Pointissa kesän ajan. Lause2: Hän löysi eräänä päivänä työskennellessään 20 dollaria maasta! Lause3: Viikon kuluttua kukaan ei ollut hakenut rahoja. Lause4: Kelly käytti rahat ja tarjosi kaikille ystävilleen jäätelöä.</w:t>
      </w:r>
    </w:p>
    <w:p>
      <w:r>
        <w:rPr>
          <w:b/>
        </w:rPr>
        <w:t xml:space="preserve">Tulos</w:t>
      </w:r>
    </w:p>
    <w:p>
      <w:r>
        <w:t xml:space="preserve">3, Hän juoksi turvakopille ja antoi heille 20 dollaria.</w:t>
      </w:r>
    </w:p>
    <w:p>
      <w:r>
        <w:rPr>
          <w:b/>
        </w:rPr>
        <w:t xml:space="preserve">Esimerkki 7.1877</w:t>
      </w:r>
    </w:p>
    <w:p>
      <w:r>
        <w:t xml:space="preserve">Lause1: Alan halusi testata konekirjoitusnopeuttaan. Lause2: Hän meni verkkotestisivustolle tarkistamaan. Lause3: Se oli yllättävän nopea. Lause4: Se auttoi häntä saamaan työpaikan toimistosta.</w:t>
      </w:r>
    </w:p>
    <w:p>
      <w:r>
        <w:rPr>
          <w:b/>
        </w:rPr>
        <w:t xml:space="preserve">Tulos</w:t>
      </w:r>
    </w:p>
    <w:p>
      <w:r>
        <w:t xml:space="preserve">4, Hän yritti käyttää sitä työhakemuksissaan.</w:t>
      </w:r>
    </w:p>
    <w:p>
      <w:r>
        <w:rPr>
          <w:b/>
        </w:rPr>
        <w:t xml:space="preserve">Esimerkki 7.1878</w:t>
      </w:r>
    </w:p>
    <w:p>
      <w:r>
        <w:t xml:space="preserve">Lause1: Alan halusi testata konekirjoitusnopeuttaan. Lause2: Hän meni verkkotestisivustolle tarkistamaan. Lause3: Hän yritti käyttää sitä työhakemuksissaan. Lause4: Se auttoi häntä saamaan työpaikan toimistosta.</w:t>
      </w:r>
    </w:p>
    <w:p>
      <w:r>
        <w:rPr>
          <w:b/>
        </w:rPr>
        <w:t xml:space="preserve">Tulos</w:t>
      </w:r>
    </w:p>
    <w:p>
      <w:r>
        <w:t xml:space="preserve">3, Se oli yllättävän nopea.</w:t>
      </w:r>
    </w:p>
    <w:p>
      <w:r>
        <w:rPr>
          <w:b/>
        </w:rPr>
        <w:t xml:space="preserve">Esimerkki 7.1879</w:t>
      </w:r>
    </w:p>
    <w:p>
      <w:r>
        <w:t xml:space="preserve">Lause1: Alan halusi testata konekirjoitusnopeuttaan. Lause2: Hän meni verkkotestisivustolle tarkistamaan. Lause3: Se oli yllättävän nopea. Lause4: Hän yritti käyttää sitä työhakemuksissaan.</w:t>
      </w:r>
    </w:p>
    <w:p>
      <w:r>
        <w:rPr>
          <w:b/>
        </w:rPr>
        <w:t xml:space="preserve">Tulos</w:t>
      </w:r>
    </w:p>
    <w:p>
      <w:r>
        <w:t xml:space="preserve">5, Se auttoi häntä saamaan työpaikan toimistosta.</w:t>
      </w:r>
    </w:p>
    <w:p>
      <w:r>
        <w:rPr>
          <w:b/>
        </w:rPr>
        <w:t xml:space="preserve">Esimerkki 7.1880</w:t>
      </w:r>
    </w:p>
    <w:p>
      <w:r>
        <w:t xml:space="preserve">Lause1: Anne oli juuri täyttänyt 50 vuotta, kun hän huomasi jotain huolestuttavaa. Lause2: Hänen hiuksensa olivat alkaneet harmaantua! Lause3: Hän ajatteli värjätä ne peittääkseen harmauden. Lause4: Sitten hän päätti kunnioittaa viisauttaan ja vuottaan.</w:t>
      </w:r>
    </w:p>
    <w:p>
      <w:r>
        <w:rPr>
          <w:b/>
        </w:rPr>
        <w:t xml:space="preserve">Tulos</w:t>
      </w:r>
    </w:p>
    <w:p>
      <w:r>
        <w:t xml:space="preserve">5, Hän kantoi harmaita hiuksiaan ylpeänä.</w:t>
      </w:r>
    </w:p>
    <w:p>
      <w:r>
        <w:rPr>
          <w:b/>
        </w:rPr>
        <w:t xml:space="preserve">Esimerkki 7.1881</w:t>
      </w:r>
    </w:p>
    <w:p>
      <w:r>
        <w:t xml:space="preserve">Lause1: Anne oli juuri täyttänyt 50 vuotta, kun hän huomasi jotain huolestuttavaa. Lause2: Hänen hiuksensa olivat alkaneet harmaantua! Lause3: Hän ajatteli värjätä ne peittääkseen harmauden. Lause4: Hän kantoi harmaita hiuksiaan ylpeänä.</w:t>
      </w:r>
    </w:p>
    <w:p>
      <w:r>
        <w:rPr>
          <w:b/>
        </w:rPr>
        <w:t xml:space="preserve">Tulos</w:t>
      </w:r>
    </w:p>
    <w:p>
      <w:r>
        <w:t xml:space="preserve">4, Sitten hän päätti kunnioittaa viisauttaan ja vuottaan.</w:t>
      </w:r>
    </w:p>
    <w:p>
      <w:r>
        <w:rPr>
          <w:b/>
        </w:rPr>
        <w:t xml:space="preserve">Esimerkki 7.1882</w:t>
      </w:r>
    </w:p>
    <w:p>
      <w:r>
        <w:t xml:space="preserve">Lause1: Connie kutsuttiin juhliin. Lause2: Kun hän saapui juhliin, siellä soi outo musiikki. Lause3: Hän säikähti niin, että kääntyi ympäri ja lähti. Lause4: Hän oli kauhuissaan koko kotimatkan.</w:t>
      </w:r>
    </w:p>
    <w:p>
      <w:r>
        <w:rPr>
          <w:b/>
        </w:rPr>
        <w:t xml:space="preserve">Tulos</w:t>
      </w:r>
    </w:p>
    <w:p>
      <w:r>
        <w:t xml:space="preserve">3, Hän katsoi ympärilleen, ja kaikki tanssivat oudosti.</w:t>
      </w:r>
    </w:p>
    <w:p>
      <w:r>
        <w:rPr>
          <w:b/>
        </w:rPr>
        <w:t xml:space="preserve">Esimerkki 7.1883</w:t>
      </w:r>
    </w:p>
    <w:p>
      <w:r>
        <w:t xml:space="preserve">Lause1: Connie kutsuttiin juhliin. Lause2: Kun hän saapui juhliin, siellä soi outo musiikki. Lause3: Hän katseli ympärilleen, ja kaikki tanssivat oudosti. Lause4: Hän oli peloissaan koko kotimatkan ajan.</w:t>
      </w:r>
    </w:p>
    <w:p>
      <w:r>
        <w:rPr>
          <w:b/>
        </w:rPr>
        <w:t xml:space="preserve">Tulos</w:t>
      </w:r>
    </w:p>
    <w:p>
      <w:r>
        <w:t xml:space="preserve">4, Hän säikähti niin, että kääntyi ympäri ja lähti.</w:t>
      </w:r>
    </w:p>
    <w:p>
      <w:r>
        <w:rPr>
          <w:b/>
        </w:rPr>
        <w:t xml:space="preserve">Esimerkki 7.1884</w:t>
      </w:r>
    </w:p>
    <w:p>
      <w:r>
        <w:t xml:space="preserve">Lause1: Ajattelin tehdä siitä siistimmän muokkaamalla sitä. Lause2: Tein muutamia muutoksia ja sain ystävieni apua muiden kanssa. Lause3: Valitettavasti se ei enää läpäissyt osavaltioni katsastusta. Lause4: Jouduin myymään auton toiseen osavaltioon.</w:t>
      </w:r>
    </w:p>
    <w:p>
      <w:r>
        <w:rPr>
          <w:b/>
        </w:rPr>
        <w:t xml:space="preserve">Tulos</w:t>
      </w:r>
    </w:p>
    <w:p>
      <w:r>
        <w:t xml:space="preserve">1, ostin auton muutama kuukausi sitten.</w:t>
      </w:r>
    </w:p>
    <w:p>
      <w:r>
        <w:rPr>
          <w:b/>
        </w:rPr>
        <w:t xml:space="preserve">Esimerkki 7.1885</w:t>
      </w:r>
    </w:p>
    <w:p>
      <w:r>
        <w:t xml:space="preserve">Lause1: Ostin auton muutama kuukausi sitten. Lause2: Ajattelin tehdä siitä siistimmän muuttamalla sitä. Lause3: Tein muutamia muutoksia ja sain ystävieni apua muiden kanssa. Lause4: Valitettavasti se ei enää läpäissyt osavaltioni katsastusta.</w:t>
      </w:r>
    </w:p>
    <w:p>
      <w:r>
        <w:rPr>
          <w:b/>
        </w:rPr>
        <w:t xml:space="preserve">Tulos</w:t>
      </w:r>
    </w:p>
    <w:p>
      <w:r>
        <w:t xml:space="preserve">5, minun oli myytävä auto toisessa osavaltiossa.</w:t>
      </w:r>
    </w:p>
    <w:p>
      <w:r>
        <w:rPr>
          <w:b/>
        </w:rPr>
        <w:t xml:space="preserve">Esimerkki 7.1886</w:t>
      </w:r>
    </w:p>
    <w:p>
      <w:r>
        <w:t xml:space="preserve">Lause1: Ostin auton muutama kuukausi sitten. Lause2: Tein muutamia muutoksia ja sain ystävieni apua muiden kanssa. Lause3: Valitettavasti se ei enää läpäissyt osavaltioni katsastusta. Lause4: Jouduin myymään auton toiseen osavaltioon.</w:t>
      </w:r>
    </w:p>
    <w:p>
      <w:r>
        <w:rPr>
          <w:b/>
        </w:rPr>
        <w:t xml:space="preserve">Tulos</w:t>
      </w:r>
    </w:p>
    <w:p>
      <w:r>
        <w:t xml:space="preserve">2, ajattelin tehdä siitä viileämmän muokkaamalla sitä.</w:t>
      </w:r>
    </w:p>
    <w:p>
      <w:r>
        <w:rPr>
          <w:b/>
        </w:rPr>
        <w:t xml:space="preserve">Esimerkki 7.1887</w:t>
      </w:r>
    </w:p>
    <w:p>
      <w:r>
        <w:t xml:space="preserve">Lause1: He pakkasivat kaikki matkalaukut ja eväät matkaa varten. Lause2: He saapuisivat Las Vegasiin seitsemänkymmenen kahden tunnin kuluttua. Lause3: Kun Trentin vuoro oli ajaa, hän nukahti. Lause4: Trent ajoi ulos tieltä ja romutti auton.</w:t>
      </w:r>
    </w:p>
    <w:p>
      <w:r>
        <w:rPr>
          <w:b/>
        </w:rPr>
        <w:t xml:space="preserve">Tulos</w:t>
      </w:r>
    </w:p>
    <w:p>
      <w:r>
        <w:t xml:space="preserve">1, Trent ja hänen perheensä lähtivät matkalle.</w:t>
      </w:r>
    </w:p>
    <w:p>
      <w:r>
        <w:rPr>
          <w:b/>
        </w:rPr>
        <w:t xml:space="preserve">Esimerkki 7.1888</w:t>
      </w:r>
    </w:p>
    <w:p>
      <w:r>
        <w:t xml:space="preserve">Lause1: Trent ja hänen perheensä lähtivät automatkalle. Lause2: He pakkasivat kaikki matkalaukut ja eväät matkaa varten. Lause3: Kun Trentin vuoro oli ajaa, hän nukahti. Lause4: Trent ajoi ulos tieltä ja romutti auton.</w:t>
      </w:r>
    </w:p>
    <w:p>
      <w:r>
        <w:rPr>
          <w:b/>
        </w:rPr>
        <w:t xml:space="preserve">Tulos</w:t>
      </w:r>
    </w:p>
    <w:p>
      <w:r>
        <w:t xml:space="preserve">3, Seitsemänkymmentäkaksi tuntia myöhemmin he saapuisivat Las Vegasiin.</w:t>
      </w:r>
    </w:p>
    <w:p>
      <w:r>
        <w:rPr>
          <w:b/>
        </w:rPr>
        <w:t xml:space="preserve">Esimerkki 7.1889</w:t>
      </w:r>
    </w:p>
    <w:p>
      <w:r>
        <w:t xml:space="preserve">Lause1: Trent ja hänen perheensä lähtivät automatkalle. Lause2: Seitsemänkymmentäkaksi tuntia myöhemmin he saapuisivat Las Vegasiin. Lause3: Kun Trentin vuoro oli ajaa, hän nukahti. Lause4: Trent ajoi ulos tieltä ja romutti auton.</w:t>
      </w:r>
    </w:p>
    <w:p>
      <w:r>
        <w:rPr>
          <w:b/>
        </w:rPr>
        <w:t xml:space="preserve">Tulos</w:t>
      </w:r>
    </w:p>
    <w:p>
      <w:r>
        <w:t xml:space="preserve">2, He pakkasivat kaikki matkalaukut ja eväät matkaa varten.</w:t>
      </w:r>
    </w:p>
    <w:p>
      <w:r>
        <w:rPr>
          <w:b/>
        </w:rPr>
        <w:t xml:space="preserve">Esimerkki 7.1890</w:t>
      </w:r>
    </w:p>
    <w:p>
      <w:r>
        <w:t xml:space="preserve">Lause1: Randy katseli tarkasti kihlasormuksia koruliikkeessä. Lause2: Hän huomasi kauniin sormuksen, jonka keskellä oli suuri timantti. Lause3: Sormus oli vielä upeampi läheltä katsottuna! Lause4: Randy osti sormuksen.</w:t>
      </w:r>
    </w:p>
    <w:p>
      <w:r>
        <w:rPr>
          <w:b/>
        </w:rPr>
        <w:t xml:space="preserve">Tulos</w:t>
      </w:r>
    </w:p>
    <w:p>
      <w:r>
        <w:t xml:space="preserve">3, Randy kysyi myyjältä, voisiko hän katsoa sormusta lähemmin.</w:t>
      </w:r>
    </w:p>
    <w:p>
      <w:r>
        <w:rPr>
          <w:b/>
        </w:rPr>
        <w:t xml:space="preserve">Esimerkki 7.1891</w:t>
      </w:r>
    </w:p>
    <w:p>
      <w:r>
        <w:t xml:space="preserve">Lause1: Randy katseli tarkasti kihlasormuksia koruliikkeessä. Lause2: Randy kysyi myyjältä, voisiko hän katsoa sormusta lähemmin. Lause3: Sormus oli vielä upeampi läheltä katsottuna! Lause4: Randy osti sormuksen.</w:t>
      </w:r>
    </w:p>
    <w:p>
      <w:r>
        <w:rPr>
          <w:b/>
        </w:rPr>
        <w:t xml:space="preserve">Tulos</w:t>
      </w:r>
    </w:p>
    <w:p>
      <w:r>
        <w:t xml:space="preserve">2, Hän huomasi kauniin sormuksen, jonka keskellä oli suuri timantti.</w:t>
      </w:r>
    </w:p>
    <w:p>
      <w:r>
        <w:rPr>
          <w:b/>
        </w:rPr>
        <w:t xml:space="preserve">Esimerkki 7.1892</w:t>
      </w:r>
    </w:p>
    <w:p>
      <w:r>
        <w:t xml:space="preserve">Lause1: Kävin ensimmäistä kertaa elämässäni oopperassa. Lause2: Tyttöystäväni rakastaa oopperaa, minä en. Lause3: He olivat kuitenkin kaupungissa esiintymässä, joten sanoin hänelle, että menisin. Lause4: Esiintyjät olivat todella lahjakkaita ja musiikki oli kaunista.</w:t>
      </w:r>
    </w:p>
    <w:p>
      <w:r>
        <w:rPr>
          <w:b/>
        </w:rPr>
        <w:t xml:space="preserve">Tulos</w:t>
      </w:r>
    </w:p>
    <w:p>
      <w:r>
        <w:t xml:space="preserve">4, Yllätyksekseni minulla oli todella hauskaa!</w:t>
      </w:r>
    </w:p>
    <w:p>
      <w:r>
        <w:rPr>
          <w:b/>
        </w:rPr>
        <w:t xml:space="preserve">Esimerkki 7.1893</w:t>
      </w:r>
    </w:p>
    <w:p>
      <w:r>
        <w:t xml:space="preserve">Lause1: Kävin ensimmäistä kertaa elämässäni oopperassa. Lause2: He olivat kaupungissa esiintymässä, joten sanoin hänelle, että menisin. Lause3: Yllätyksekseni minulla oli todella hauskaa! Lause4: Esiintyjät olivat todella lahjakkaita, ja musiikki oli kaunista.</w:t>
      </w:r>
    </w:p>
    <w:p>
      <w:r>
        <w:rPr>
          <w:b/>
        </w:rPr>
        <w:t xml:space="preserve">Tulos</w:t>
      </w:r>
    </w:p>
    <w:p>
      <w:r>
        <w:t xml:space="preserve">2, Tyttöystäväni rakastaa oopperaa, minä en.</w:t>
      </w:r>
    </w:p>
    <w:p>
      <w:r>
        <w:rPr>
          <w:b/>
        </w:rPr>
        <w:t xml:space="preserve">Esimerkki 7.1894</w:t>
      </w:r>
    </w:p>
    <w:p>
      <w:r>
        <w:t xml:space="preserve">Lause1: Shaytä oli pyydetty tulemaan toimistoon lauantaina. Lause2: Shay halusi viikonloppunsa vapaaksi, mutta hän suostui tulemaan toimistoon. Lause3: Palkkapäivänä hän näki, että hän oli saanut ylityökorvauksen kyseiseltä lauantailta. Lause4: Shay oli iloinen siitä, että hän meni toimistoon.</w:t>
      </w:r>
    </w:p>
    <w:p>
      <w:r>
        <w:rPr>
          <w:b/>
        </w:rPr>
        <w:t xml:space="preserve">Tulos</w:t>
      </w:r>
    </w:p>
    <w:p>
      <w:r>
        <w:t xml:space="preserve">2, Heillä oli liikekokous ja he halusivat hänen olevan siellä.</w:t>
      </w:r>
    </w:p>
    <w:p>
      <w:r>
        <w:rPr>
          <w:b/>
        </w:rPr>
        <w:t xml:space="preserve">Esimerkki 7.1895</w:t>
      </w:r>
    </w:p>
    <w:p>
      <w:r>
        <w:t xml:space="preserve">Lause1: Heillä oli liikekokous ja he halusivat hänet sinne. Lause2: Shay halusi viikonloppunsa vapaaksi, mutta suostui tulemaan paikalle. Lause3: Palkkapäivänä hän näki, että hän oli saanut ylityökorvauksen tuona lauantaina. Lause4: Shay oli iloinen siitä, että hän meni toimistoon.</w:t>
      </w:r>
    </w:p>
    <w:p>
      <w:r>
        <w:rPr>
          <w:b/>
        </w:rPr>
        <w:t xml:space="preserve">Tulos</w:t>
      </w:r>
    </w:p>
    <w:p>
      <w:r>
        <w:t xml:space="preserve">1, Shayta oli pyydetty tulemaan toimistoon lauantaina.</w:t>
      </w:r>
    </w:p>
    <w:p>
      <w:r>
        <w:rPr>
          <w:b/>
        </w:rPr>
        <w:t xml:space="preserve">Esimerkki 7.1896</w:t>
      </w:r>
    </w:p>
    <w:p>
      <w:r>
        <w:t xml:space="preserve">Lause1: Koira oli nimeltään Cinnamon. Lause2: Se oli hyvin suloinen ja rakastava. Lause3: Se alkoi tulla vanhaksi ja hauraaksi. Lause4: Koko perhe suri Kanelia.</w:t>
      </w:r>
    </w:p>
    <w:p>
      <w:r>
        <w:rPr>
          <w:b/>
        </w:rPr>
        <w:t xml:space="preserve">Tulos</w:t>
      </w:r>
    </w:p>
    <w:p>
      <w:r>
        <w:t xml:space="preserve">4, Meidän oli lopetettava se, koska sillä oli kipuja.</w:t>
      </w:r>
    </w:p>
    <w:p>
      <w:r>
        <w:rPr>
          <w:b/>
        </w:rPr>
        <w:t xml:space="preserve">Esimerkki 7.1897</w:t>
      </w:r>
    </w:p>
    <w:p>
      <w:r>
        <w:t xml:space="preserve">Lause1: Hän oli hyvin suloinen ja rakastava. Lause2: Hän alkoi tulla vanhaksi ja hauraaksi. Lause3: Meidän oli lopetettava se, koska sillä oli kipuja. Lause4: Koko perhe suri Kanelia.</w:t>
      </w:r>
    </w:p>
    <w:p>
      <w:r>
        <w:rPr>
          <w:b/>
        </w:rPr>
        <w:t xml:space="preserve">Tulos</w:t>
      </w:r>
    </w:p>
    <w:p>
      <w:r>
        <w:t xml:space="preserve">1, Koiramme nimi oli Cinnamon.</w:t>
      </w:r>
    </w:p>
    <w:p>
      <w:r>
        <w:rPr>
          <w:b/>
        </w:rPr>
        <w:t xml:space="preserve">Esimerkki 7.1898</w:t>
      </w:r>
    </w:p>
    <w:p>
      <w:r>
        <w:t xml:space="preserve">Lause1: Koira oli nimeltään Cinnamon. Lause2: Se oli hyvin suloinen ja rakastava. Lause3: Se alkoi tulla vanhaksi ja hauraaksi. Lause4: Meidän oli lopetettava se, koska sillä oli kipuja.</w:t>
      </w:r>
    </w:p>
    <w:p>
      <w:r>
        <w:rPr>
          <w:b/>
        </w:rPr>
        <w:t xml:space="preserve">Tulos</w:t>
      </w:r>
    </w:p>
    <w:p>
      <w:r>
        <w:t xml:space="preserve">5, Koko perhe suri Cinnamonia.</w:t>
      </w:r>
    </w:p>
    <w:p>
      <w:r>
        <w:rPr>
          <w:b/>
        </w:rPr>
        <w:t xml:space="preserve">Esimerkki 7.1899</w:t>
      </w:r>
    </w:p>
    <w:p>
      <w:r>
        <w:t xml:space="preserve">Lause1: Tanssin lapsena balettia 11 vuotta. Lause2: Rakastin sitä, rakastin sitä ja hengitin sitä. Lause3: Pääsin pisteeseen, jossa halusin kunnostautua balettikengissä. Lause4: Jatkoin yrittämistä ja lopulta loistin.</w:t>
      </w:r>
    </w:p>
    <w:p>
      <w:r>
        <w:rPr>
          <w:b/>
        </w:rPr>
        <w:t xml:space="preserve">Tulos</w:t>
      </w:r>
    </w:p>
    <w:p>
      <w:r>
        <w:t xml:space="preserve">4, Ohjaajani sanoivat minulle, etten ollut vielä valmis, ja se loukkasi minua niin paljon.</w:t>
      </w:r>
    </w:p>
    <w:p>
      <w:r>
        <w:rPr>
          <w:b/>
        </w:rPr>
        <w:t xml:space="preserve">Esimerkki 7.1900</w:t>
      </w:r>
    </w:p>
    <w:p>
      <w:r>
        <w:t xml:space="preserve">Lause1: Tanssin lapsena balettia 11 vuotta. Lause2: Balettikengät: Tulin siihen pisteeseen, että halusin kunnostautua balettikengissä. Lause3: Opettajani sanoivat minulle, etten ollut vielä valmis, ja se satutti minua niin paljon. Lause4: Jatkoin yrittämistä ja lopulta loistin.</w:t>
      </w:r>
    </w:p>
    <w:p>
      <w:r>
        <w:rPr>
          <w:b/>
        </w:rPr>
        <w:t xml:space="preserve">Tulos</w:t>
      </w:r>
    </w:p>
    <w:p>
      <w:r>
        <w:t xml:space="preserve">2, rakastin sitä, rakastin sitä ja hengitin sitä.</w:t>
      </w:r>
    </w:p>
    <w:p>
      <w:r>
        <w:rPr>
          <w:b/>
        </w:rPr>
        <w:t xml:space="preserve">Esimerkki 7.1901</w:t>
      </w:r>
    </w:p>
    <w:p>
      <w:r>
        <w:t xml:space="preserve">Lause1: Toukokuu oli Harryn lempikuukausi. Lause2: Harry lähti myös joka toukokuu maalle tapaamaan ystäväänsä Marya. Lause3: Mary ja Harry menivät lopulta kihloihin. Lause4: Harry rakasti Marya.</w:t>
      </w:r>
    </w:p>
    <w:p>
      <w:r>
        <w:rPr>
          <w:b/>
        </w:rPr>
        <w:t xml:space="preserve">Tulos</w:t>
      </w:r>
    </w:p>
    <w:p>
      <w:r>
        <w:t xml:space="preserve">2, Harryn syntymäpäivä oli toukokuussa, ja koulu loppui myös.</w:t>
      </w:r>
    </w:p>
    <w:p>
      <w:r>
        <w:rPr>
          <w:b/>
        </w:rPr>
        <w:t xml:space="preserve">Esimerkki 7.1902</w:t>
      </w:r>
    </w:p>
    <w:p>
      <w:r>
        <w:t xml:space="preserve">Lause1: Toukokuu oli Harryn lempikuukausi. Lause2: Harrylla oli toukokuussa syntymäpäivä ja koulu loppui myös. Lause3: Joka toukokuu Harry lähti myös maalle tapaamaan ystäväänsä Marya. Lause4: Harry rakasti Marya.</w:t>
      </w:r>
    </w:p>
    <w:p>
      <w:r>
        <w:rPr>
          <w:b/>
        </w:rPr>
        <w:t xml:space="preserve">Tulos</w:t>
      </w:r>
    </w:p>
    <w:p>
      <w:r>
        <w:t xml:space="preserve">4, Mary ja Harry menivät lopulta kihloihin.</w:t>
      </w:r>
    </w:p>
    <w:p>
      <w:r>
        <w:rPr>
          <w:b/>
        </w:rPr>
        <w:t xml:space="preserve">Esimerkki 7.1903</w:t>
      </w:r>
    </w:p>
    <w:p>
      <w:r>
        <w:t xml:space="preserve">Lause1: Harrylla oli toukokuussa syntymäpäivä, ja myös koulu loppui. Lause2: Joka toukokuu Harry lähti myös maalle tapaamaan ystäväänsä Marya. Lause3: Mary ja Harry menivät lopulta kihloihin. Lause4: Harry rakasti Marya.</w:t>
      </w:r>
    </w:p>
    <w:p>
      <w:r>
        <w:rPr>
          <w:b/>
        </w:rPr>
        <w:t xml:space="preserve">Tulos</w:t>
      </w:r>
    </w:p>
    <w:p>
      <w:r>
        <w:t xml:space="preserve">1, toukokuu oli Harryn lempikuukausi.</w:t>
      </w:r>
    </w:p>
    <w:p>
      <w:r>
        <w:rPr>
          <w:b/>
        </w:rPr>
        <w:t xml:space="preserve">Esimerkki 7.1904</w:t>
      </w:r>
    </w:p>
    <w:p>
      <w:r>
        <w:t xml:space="preserve">Lause1: Gina meni kuudennen tunnin tunnille. Lause2: Gina vihasi liikuntaa ja kaikkea siihen liittyvää. Lause3: Hän kauhistui, kun opettaja pakotti heidät juoksemaan ensimmäisenä päivänä. Lause4: Gina itki lopussa.</w:t>
      </w:r>
    </w:p>
    <w:p>
      <w:r>
        <w:rPr>
          <w:b/>
        </w:rPr>
        <w:t xml:space="preserve">Tulos</w:t>
      </w:r>
    </w:p>
    <w:p>
      <w:r>
        <w:t xml:space="preserve">2, Se oli kuntosali.</w:t>
      </w:r>
    </w:p>
    <w:p>
      <w:r>
        <w:rPr>
          <w:b/>
        </w:rPr>
        <w:t xml:space="preserve">Esimerkki 7.1905</w:t>
      </w:r>
    </w:p>
    <w:p>
      <w:r>
        <w:t xml:space="preserve">Lause1: Gina meni kuudennen tunnin tunnille. Lause2: Se oli liikuntasali. Lause3: Hän kauhistui, kun opettaja pakotti heidät juoksemaan ensimmäisenä päivänä. Lause4: Gina itki lopussa.</w:t>
      </w:r>
    </w:p>
    <w:p>
      <w:r>
        <w:rPr>
          <w:b/>
        </w:rPr>
        <w:t xml:space="preserve">Tulos</w:t>
      </w:r>
    </w:p>
    <w:p>
      <w:r>
        <w:t xml:space="preserve">3, Gina vihasi kuntosalia ja kaikkea siihen liittyvää.</w:t>
      </w:r>
    </w:p>
    <w:p>
      <w:r>
        <w:rPr>
          <w:b/>
        </w:rPr>
        <w:t xml:space="preserve">Esimerkki 7.1906</w:t>
      </w:r>
    </w:p>
    <w:p>
      <w:r>
        <w:t xml:space="preserve">Lause1: Kiirehdin kotiin, kun päivänvaloa oli jäljellä kaksi tuntia. Lause2: Ruohonleikkurista oli bensa loppunut. Lause3: Alkoi sataa. Lause4: En pystynyt leikkaamaan nurmikkoa.</w:t>
      </w:r>
    </w:p>
    <w:p>
      <w:r>
        <w:rPr>
          <w:b/>
        </w:rPr>
        <w:t xml:space="preserve">Tulos</w:t>
      </w:r>
    </w:p>
    <w:p>
      <w:r>
        <w:t xml:space="preserve">1, ruoho piti leikata ennen kuin ulkona tuli pimeää.</w:t>
      </w:r>
    </w:p>
    <w:p>
      <w:r>
        <w:rPr>
          <w:b/>
        </w:rPr>
        <w:t xml:space="preserve">Esimerkki 7.1907</w:t>
      </w:r>
    </w:p>
    <w:p>
      <w:r>
        <w:t xml:space="preserve">Lause1: Minun piti leikata ruoho ennen kuin ulkona tuli pimeää. Lause2: Ryntäsin kotiin, kun päivänvaloa oli jäljellä kaksi tuntia. Lause3: Ruohonleikkurista oli bensa loppu. Lause4: Alkoi sataa.</w:t>
      </w:r>
    </w:p>
    <w:p>
      <w:r>
        <w:rPr>
          <w:b/>
        </w:rPr>
        <w:t xml:space="preserve">Tulos</w:t>
      </w:r>
    </w:p>
    <w:p>
      <w:r>
        <w:t xml:space="preserve">5, en voinut leikata nurmikkoa.</w:t>
      </w:r>
    </w:p>
    <w:p>
      <w:r>
        <w:rPr>
          <w:b/>
        </w:rPr>
        <w:t xml:space="preserve">Esimerkki 7.1908</w:t>
      </w:r>
    </w:p>
    <w:p>
      <w:r>
        <w:t xml:space="preserve">Lause1: Minun piti leikata ruoho ennen kuin ulkona tuli pimeää. Lause2: Ruohonleikkurista oli bensa loppunut. Lause3: Alkoi sataa. Lause4: En voinut leikata nurmikkoa.</w:t>
      </w:r>
    </w:p>
    <w:p>
      <w:r>
        <w:rPr>
          <w:b/>
        </w:rPr>
        <w:t xml:space="preserve">Tulos</w:t>
      </w:r>
    </w:p>
    <w:p>
      <w:r>
        <w:t xml:space="preserve">2, ryntäsin kotiin, kun päivänvaloa oli jäljellä kaksi tuntia.</w:t>
      </w:r>
    </w:p>
    <w:p>
      <w:r>
        <w:rPr>
          <w:b/>
        </w:rPr>
        <w:t xml:space="preserve">Esimerkki 7.1909</w:t>
      </w:r>
    </w:p>
    <w:p>
      <w:r>
        <w:t xml:space="preserve">Lause1: Olin menossa ajelulle isovanhempieni kanssa. Lause2: Olin nukahtanut takapenkille. Lause3: Kettu syöksyi tien yli. Lause4: Isoisäni jarrutti.</w:t>
      </w:r>
    </w:p>
    <w:p>
      <w:r>
        <w:rPr>
          <w:b/>
        </w:rPr>
        <w:t xml:space="preserve">Tulos</w:t>
      </w:r>
    </w:p>
    <w:p>
      <w:r>
        <w:t xml:space="preserve">5, Pysähdyimme ajoissa, jotta näimme ketun juoksevan tien yli.</w:t>
      </w:r>
    </w:p>
    <w:p>
      <w:r>
        <w:rPr>
          <w:b/>
        </w:rPr>
        <w:t xml:space="preserve">Esimerkki 7.1910</w:t>
      </w:r>
    </w:p>
    <w:p>
      <w:r>
        <w:t xml:space="preserve">Lause1: Olin nukahtanut takapenkille. Lause2: Kettu syöksyi tien yli. Lause3: Isoisäni jarrutti. Lause4: Pysähdyimme ajoissa nähdessämme ketun juoksevan tien yli.</w:t>
      </w:r>
    </w:p>
    <w:p>
      <w:r>
        <w:rPr>
          <w:b/>
        </w:rPr>
        <w:t xml:space="preserve">Tulos</w:t>
      </w:r>
    </w:p>
    <w:p>
      <w:r>
        <w:t xml:space="preserve">1, olin menossa ajelulle isovanhempieni kanssa.</w:t>
      </w:r>
    </w:p>
    <w:p>
      <w:r>
        <w:rPr>
          <w:b/>
        </w:rPr>
        <w:t xml:space="preserve">Esimerkki 7.1911</w:t>
      </w:r>
    </w:p>
    <w:p>
      <w:r>
        <w:t xml:space="preserve">Lause1: Olin menossa ajelulle isovanhempieni kanssa. Lause2: Kettu syöksyi tien yli. Lause3: Isoisäni jarrutti. Lause4: Pysähdyimme ajoissa nähdessämme ketun juoksevan tien yli.</w:t>
      </w:r>
    </w:p>
    <w:p>
      <w:r>
        <w:rPr>
          <w:b/>
        </w:rPr>
        <w:t xml:space="preserve">Tulos</w:t>
      </w:r>
    </w:p>
    <w:p>
      <w:r>
        <w:t xml:space="preserve">2, olin nukahtanut takapenkille.</w:t>
      </w:r>
    </w:p>
    <w:p>
      <w:r>
        <w:rPr>
          <w:b/>
        </w:rPr>
        <w:t xml:space="preserve">Esimerkki 7.1912</w:t>
      </w:r>
    </w:p>
    <w:p>
      <w:r>
        <w:t xml:space="preserve">Lause1: John piti eräästä tytöstä työpaikallaan. Lause2: Hän yritti saada tytön huomion käyttäytymällä hassusti. Lause3: Tyttö käski miehen kasvaa aikuiseksi. Lause4: Tyttö piti tätä hurmaavana ja antoi miehelle toisen mahdollisuuden.</w:t>
      </w:r>
    </w:p>
    <w:p>
      <w:r>
        <w:rPr>
          <w:b/>
        </w:rPr>
        <w:t xml:space="preserve">Tulos</w:t>
      </w:r>
    </w:p>
    <w:p>
      <w:r>
        <w:t xml:space="preserve">4, John tunnustaa yrittäneensä saada hänet pitämään itsestään enemmän.</w:t>
      </w:r>
    </w:p>
    <w:p>
      <w:r>
        <w:rPr>
          <w:b/>
        </w:rPr>
        <w:t xml:space="preserve">Esimerkki 7.1913</w:t>
      </w:r>
    </w:p>
    <w:p>
      <w:r>
        <w:t xml:space="preserve">Lause1: John piti eräästä tytöstä työpaikallaan. Lause2: Tyttö käski häntä kasvamaan aikuiseksi. Lause3: John tunnustaa yrittäneensä saada tytön pitämään hänestä enemmän. Lause4: Tyttö piti tätä hurmaavana ja antoi miehelle toisen mahdollisuuden.</w:t>
      </w:r>
    </w:p>
    <w:p>
      <w:r>
        <w:rPr>
          <w:b/>
        </w:rPr>
        <w:t xml:space="preserve">Tulos</w:t>
      </w:r>
    </w:p>
    <w:p>
      <w:r>
        <w:t xml:space="preserve">2, Hän yritti saada naisen huomion käyttäytymällä hölmösti.</w:t>
      </w:r>
    </w:p>
    <w:p>
      <w:r>
        <w:rPr>
          <w:b/>
        </w:rPr>
        <w:t xml:space="preserve">Esimerkki 7.1914</w:t>
      </w:r>
    </w:p>
    <w:p>
      <w:r>
        <w:t xml:space="preserve">Lause1: John piti eräästä tytöstä työpaikallaan. Lause2: Hän yritti saada tytön huomion käyttäytymällä hassusti. Lause3: John tunnustaa yrittäneensä saada tytön pitämään hänestä enemmän. Lause4: Tyttö piti tätä hurmaavana ja antoi Johnille toisen mahdollisuuden.</w:t>
      </w:r>
    </w:p>
    <w:p>
      <w:r>
        <w:rPr>
          <w:b/>
        </w:rPr>
        <w:t xml:space="preserve">Tulos</w:t>
      </w:r>
    </w:p>
    <w:p>
      <w:r>
        <w:t xml:space="preserve">3, Hän käski miehen kasvaa aikuiseksi.</w:t>
      </w:r>
    </w:p>
    <w:p>
      <w:r>
        <w:rPr>
          <w:b/>
        </w:rPr>
        <w:t xml:space="preserve">Esimerkki 7.1915</w:t>
      </w:r>
    </w:p>
    <w:p>
      <w:r>
        <w:t xml:space="preserve">Lause1: Aurelia sai syntymäpäivälahjaksi jäätelökoneen. Lause2: Aurelia ei ollut koskaan aikaisemmin ajatellut tehdä hyvää kermavaahtoa. Lause3: Aurelia oli hämmästynyt siitä, miten herkullista hänen kotitekoinen jäätelönsä oli. Lause4: Hän alkoi ideoida uutta jäätelöreseptiä.</w:t>
      </w:r>
    </w:p>
    <w:p>
      <w:r>
        <w:rPr>
          <w:b/>
        </w:rPr>
        <w:t xml:space="preserve">Tulos</w:t>
      </w:r>
    </w:p>
    <w:p>
      <w:r>
        <w:t xml:space="preserve">3, Hän keräsi ainekset ensimmäistä vaniljajäätelöään varten.</w:t>
      </w:r>
    </w:p>
    <w:p>
      <w:r>
        <w:rPr>
          <w:b/>
        </w:rPr>
        <w:t xml:space="preserve">Esimerkki 7.1916</w:t>
      </w:r>
    </w:p>
    <w:p>
      <w:r>
        <w:t xml:space="preserve">Lause1: Hänen äitinsä sanoi hänelle, että se oli paha tapa. Lause2: Miriam ei koskaan lakannut olemasta pedantti. Lause3: Myöhemmin hänestä tuli asianajaja. Lause4: Miriamista tuli hyvin menestyvä asianajaja.</w:t>
      </w:r>
    </w:p>
    <w:p>
      <w:r>
        <w:rPr>
          <w:b/>
        </w:rPr>
        <w:t xml:space="preserve">Tulos</w:t>
      </w:r>
    </w:p>
    <w:p>
      <w:r>
        <w:t xml:space="preserve">1, Miriam riiteli jatkuvasti kaikesta.</w:t>
      </w:r>
    </w:p>
    <w:p>
      <w:r>
        <w:rPr>
          <w:b/>
        </w:rPr>
        <w:t xml:space="preserve">Esimerkki 7.1917</w:t>
      </w:r>
    </w:p>
    <w:p>
      <w:r>
        <w:t xml:space="preserve">Lause1: Miriam riiteli jatkuvasti kaikesta. Lause2: Hänen äitinsä sanoi hänelle, että se oli huono tapa. Lause3: Myöhemmin hänestä tuli asianajaja. Lause4: Miriamista tuli hyvin menestyvä asianajaja.</w:t>
      </w:r>
    </w:p>
    <w:p>
      <w:r>
        <w:rPr>
          <w:b/>
        </w:rPr>
        <w:t xml:space="preserve">Tulos</w:t>
      </w:r>
    </w:p>
    <w:p>
      <w:r>
        <w:t xml:space="preserve">3, Miriam ei koskaan lakannut olemasta pedantti.</w:t>
      </w:r>
    </w:p>
    <w:p>
      <w:r>
        <w:rPr>
          <w:b/>
        </w:rPr>
        <w:t xml:space="preserve">Esimerkki 7.1918</w:t>
      </w:r>
    </w:p>
    <w:p>
      <w:r>
        <w:t xml:space="preserve">Lause1: Miriam riiteli jatkuvasti kaikesta. Lause2: Hänen äitinsä sanoi hänelle, että se oli huono tapa. Lause3: Miriam ei koskaan lakannut olemasta pedantti. Lause4: Miriamista tuli hyvin menestyvä asianajaja.</w:t>
      </w:r>
    </w:p>
    <w:p>
      <w:r>
        <w:rPr>
          <w:b/>
        </w:rPr>
        <w:t xml:space="preserve">Tulos</w:t>
      </w:r>
    </w:p>
    <w:p>
      <w:r>
        <w:t xml:space="preserve">4, Hänestä tuli myöhemmin asianajaja.</w:t>
      </w:r>
    </w:p>
    <w:p>
      <w:r>
        <w:rPr>
          <w:b/>
        </w:rPr>
        <w:t xml:space="preserve">Esimerkki 7.1919</w:t>
      </w:r>
    </w:p>
    <w:p>
      <w:r>
        <w:t xml:space="preserve">Lause1: Luokkani ja minä lähdimme retkelle. Lause2: Kun olimme ajamassa paikalle, bussimme hajosi. Lause3: Kun bussi saapui, nousimme kaikki kyytiin ja jatkoimme matkaa. Lause4: Retki sujui hyvin, kuten olimme toivoneetkin.</w:t>
      </w:r>
    </w:p>
    <w:p>
      <w:r>
        <w:rPr>
          <w:b/>
        </w:rPr>
        <w:t xml:space="preserve">Tulos</w:t>
      </w:r>
    </w:p>
    <w:p>
      <w:r>
        <w:t xml:space="preserve">3, Odotimme kaikki tunnin ajan, että toinen bussi tulisi hakemaan meidät.</w:t>
      </w:r>
    </w:p>
    <w:p>
      <w:r>
        <w:rPr>
          <w:b/>
        </w:rPr>
        <w:t xml:space="preserve">Esimerkki 7.1920</w:t>
      </w:r>
    </w:p>
    <w:p>
      <w:r>
        <w:t xml:space="preserve">Lause1: Luokkani ja minä lähdimme retkelle. Lause2: Kun olimme ajamassa paikalle, bussimme hajosi. Lause3: Odotimme kaikki tunnin ajan, että toinen bussi tulisi hakemaan meidät. Lause4: Kun bussi saapui, nousimme kaikki kyytiin ja jatkoimme matkaa.</w:t>
      </w:r>
    </w:p>
    <w:p>
      <w:r>
        <w:rPr>
          <w:b/>
        </w:rPr>
        <w:t xml:space="preserve">Tulos</w:t>
      </w:r>
    </w:p>
    <w:p>
      <w:r>
        <w:t xml:space="preserve">5, Retki sujui erittäin hyvin, kuten olimme toivoneet.</w:t>
      </w:r>
    </w:p>
    <w:p>
      <w:r>
        <w:rPr>
          <w:b/>
        </w:rPr>
        <w:t xml:space="preserve">Esimerkki 7.1921</w:t>
      </w:r>
    </w:p>
    <w:p>
      <w:r>
        <w:t xml:space="preserve">Lause1: Luokkani ja minä lähdimme retkelle. Lause2: Odotimme kaikki tunnin ajan, että toinen bussi tulisi hakemaan meidät. Lause3: Kun bussi saapui, nousimme kaikki kyytiin ja jatkoimme matkaa. Lause4: Retki sujui hyvin, kuten olimme toivoneetkin.</w:t>
      </w:r>
    </w:p>
    <w:p>
      <w:r>
        <w:rPr>
          <w:b/>
        </w:rPr>
        <w:t xml:space="preserve">Tulos</w:t>
      </w:r>
    </w:p>
    <w:p>
      <w:r>
        <w:t xml:space="preserve">2, Kun ajoimme paikalle, bussimme hajosi.</w:t>
      </w:r>
    </w:p>
    <w:p>
      <w:r>
        <w:rPr>
          <w:b/>
        </w:rPr>
        <w:t xml:space="preserve">Esimerkki 7.1922</w:t>
      </w:r>
    </w:p>
    <w:p>
      <w:r>
        <w:t xml:space="preserve">Lause1: Kävin viime viikolla hakemassa hampurilaisia perheelleni. Lause2: Kukaan heistä ei osannut kertoa minulle, mitä täytteitä he halusivat. Lause3: Kaikki muuttivat jatkuvasti mieltään. Lause4: Lopulta minä vain lähdin ja päätin ottaa satunnaisia.</w:t>
      </w:r>
    </w:p>
    <w:p>
      <w:r>
        <w:rPr>
          <w:b/>
        </w:rPr>
        <w:t xml:space="preserve">Tulos</w:t>
      </w:r>
    </w:p>
    <w:p>
      <w:r>
        <w:t xml:space="preserve">5, Perheeni oli liian vaativa.</w:t>
      </w:r>
    </w:p>
    <w:p>
      <w:r>
        <w:rPr>
          <w:b/>
        </w:rPr>
        <w:t xml:space="preserve">Esimerkki 7.1923</w:t>
      </w:r>
    </w:p>
    <w:p>
      <w:r>
        <w:t xml:space="preserve">Lause1: Kävin viime viikolla hakemassa hampurilaisia perheelleni. Lause2: Kukaan heistä ei osannut kertoa minulle, mitä täytteitä he halusivat. Lause3: Kaikki muuttivat jatkuvasti mieltään. Lause4: Perheeni oli liian vaativa.</w:t>
      </w:r>
    </w:p>
    <w:p>
      <w:r>
        <w:rPr>
          <w:b/>
        </w:rPr>
        <w:t xml:space="preserve">Tulos</w:t>
      </w:r>
    </w:p>
    <w:p>
      <w:r>
        <w:t xml:space="preserve">4, Lopulta vain lähdin ja päätin hankkia satunnaisia.</w:t>
      </w:r>
    </w:p>
    <w:p>
      <w:r>
        <w:rPr>
          <w:b/>
        </w:rPr>
        <w:t xml:space="preserve">Esimerkki 7.1924</w:t>
      </w:r>
    </w:p>
    <w:p>
      <w:r>
        <w:t xml:space="preserve">Lause1: Kävin viime viikolla hakemassa hampurilaisia perheelleni. Lause2: Kaikki muuttivat jatkuvasti mieltään. Lause3: Lopulta vain lähdin ja päätin hakea satunnaisia. Lause4: Perheeni oli liian vaativa.</w:t>
      </w:r>
    </w:p>
    <w:p>
      <w:r>
        <w:rPr>
          <w:b/>
        </w:rPr>
        <w:t xml:space="preserve">Tulos</w:t>
      </w:r>
    </w:p>
    <w:p>
      <w:r>
        <w:t xml:space="preserve">2, Kukaan heistä ei osannut kertoa minulle, mitä täytteitä he halusivat.</w:t>
      </w:r>
    </w:p>
    <w:p>
      <w:r>
        <w:rPr>
          <w:b/>
        </w:rPr>
        <w:t xml:space="preserve">Esimerkki 7.1925</w:t>
      </w:r>
    </w:p>
    <w:p>
      <w:r>
        <w:t xml:space="preserve">Lause1: Alice piti maanantaina klo 9.00 työpaikalla esitelmän. Lause2: Hän harjoitteli koko viikonlopun puheensa viimeistelemiseksi. Lause3: Hän pukeutui kiireesti ja saapui töihin 5 minuuttia myöhässä. Lause4: Alice oli sekaisin esityksensä aikana.</w:t>
      </w:r>
    </w:p>
    <w:p>
      <w:r>
        <w:rPr>
          <w:b/>
        </w:rPr>
        <w:t xml:space="preserve">Tulos</w:t>
      </w:r>
    </w:p>
    <w:p>
      <w:r>
        <w:t xml:space="preserve">3, Maanantaina hän heräsi siihen, että kello oli 8:45.</w:t>
      </w:r>
    </w:p>
    <w:p>
      <w:r>
        <w:rPr>
          <w:b/>
        </w:rPr>
        <w:t xml:space="preserve">Esimerkki 7.1926</w:t>
      </w:r>
    </w:p>
    <w:p>
      <w:r>
        <w:t xml:space="preserve">Lause1: Hän harjoitteli koko viikonlopun puheensa viimeistelemiseksi. Lause2: Hän heräsi maanantaina siihen, että kello oli 8.45. Lause3: Hän pukeutui kiireesti ja saapui töihin 5 minuuttia myöhässä. Lause4: Liisa oli sekaisin esityksensä aikana.</w:t>
      </w:r>
    </w:p>
    <w:p>
      <w:r>
        <w:rPr>
          <w:b/>
        </w:rPr>
        <w:t xml:space="preserve">Tulos</w:t>
      </w:r>
    </w:p>
    <w:p>
      <w:r>
        <w:t xml:space="preserve">1, Alicella oli maanantaina klo 9.00 työpaikalla esitys.</w:t>
      </w:r>
    </w:p>
    <w:p>
      <w:r>
        <w:rPr>
          <w:b/>
        </w:rPr>
        <w:t xml:space="preserve">Esimerkki 7.1927</w:t>
      </w:r>
    </w:p>
    <w:p>
      <w:r>
        <w:t xml:space="preserve">Lause1: Gina oli vienyt itkeville veljilleen jäätelöä. Lause2: Gina kieltäytyi ja jatkoi jäätelön syömistä. Lause3: Hänen äitinsä tönäisi häntä ja pakotti hänet antamaan sen takaisin. Lause4: Gina joutui vaikeuksiin.</w:t>
      </w:r>
    </w:p>
    <w:p>
      <w:r>
        <w:rPr>
          <w:b/>
        </w:rPr>
        <w:t xml:space="preserve">Tulos</w:t>
      </w:r>
    </w:p>
    <w:p>
      <w:r>
        <w:t xml:space="preserve">2, Nyt hän itki, koska halusi sen takaisin.</w:t>
      </w:r>
    </w:p>
    <w:p>
      <w:r>
        <w:rPr>
          <w:b/>
        </w:rPr>
        <w:t xml:space="preserve">Esimerkki 7.1928</w:t>
      </w:r>
    </w:p>
    <w:p>
      <w:r>
        <w:t xml:space="preserve">Lause1: Gina oli vienyt itkeville veljilleen jäätelöä. Lause2: Nyt hän itki, koska halusi sen takaisin. Lause3: Gina kieltäytyi ja jatkoi jäätelön syömistä. Lause4: Hänen äitinsä tönäisi häntä ja pakotti hänet antamaan sen takaisin.</w:t>
      </w:r>
    </w:p>
    <w:p>
      <w:r>
        <w:rPr>
          <w:b/>
        </w:rPr>
        <w:t xml:space="preserve">Tulos</w:t>
      </w:r>
    </w:p>
    <w:p>
      <w:r>
        <w:t xml:space="preserve">5, Gina joutui vaikeuksiin.</w:t>
      </w:r>
    </w:p>
    <w:p>
      <w:r>
        <w:rPr>
          <w:b/>
        </w:rPr>
        <w:t xml:space="preserve">Esimerkki 7.1929</w:t>
      </w:r>
    </w:p>
    <w:p>
      <w:r>
        <w:t xml:space="preserve">Lause1: Amber nautti todella softballin pelaamisesta. Lause2: Hän harjoitteli kovasti ja yritti päästä joukkueeseen. Lause3: Hänen lyöntitaitonsa eivät olleet kovin hyvät. Lause4: Hän joutui harjoittelemaan lyöntiharjoittelua useiden viikkojen ajan.</w:t>
      </w:r>
    </w:p>
    <w:p>
      <w:r>
        <w:rPr>
          <w:b/>
        </w:rPr>
        <w:t xml:space="preserve">Tulos</w:t>
      </w:r>
    </w:p>
    <w:p>
      <w:r>
        <w:t xml:space="preserve">5, Amber kehittyi hitaasti melko hyväksi lyöjäksi.</w:t>
      </w:r>
    </w:p>
    <w:p>
      <w:r>
        <w:rPr>
          <w:b/>
        </w:rPr>
        <w:t xml:space="preserve">Esimerkki 7.1930</w:t>
      </w:r>
    </w:p>
    <w:p>
      <w:r>
        <w:t xml:space="preserve">Lause1: Tilaisuus ei ollut iloinen. Lause2: Hänen isoisänsä sai sydänkohtauksen ja kuoli. Lause3: Heidän isoäitinsä oli osittain halvaantunut aivohalvauksen seurauksena. Lause4: Gina kaipasi isoisäänsä kovasti.</w:t>
      </w:r>
    </w:p>
    <w:p>
      <w:r>
        <w:rPr>
          <w:b/>
        </w:rPr>
        <w:t xml:space="preserve">Tulos</w:t>
      </w:r>
    </w:p>
    <w:p>
      <w:r>
        <w:t xml:space="preserve">1, Gina ja hänen perheensä saapuivat hänen isoäitinsä talolle.</w:t>
      </w:r>
    </w:p>
    <w:p>
      <w:r>
        <w:rPr>
          <w:b/>
        </w:rPr>
        <w:t xml:space="preserve">Esimerkki 7.1931</w:t>
      </w:r>
    </w:p>
    <w:p>
      <w:r>
        <w:t xml:space="preserve">Lause1: Gina ja hänen perheensä saapuivat hänen isoäitinsä kotiin. Lause2: Se ei ollut iloinen tilaisuus. Lause3: Hänen isoisänsä sai sydänkohtauksen ja kuoli. Lause4: Heidän isoäitinsä oli osittain halvaantunut aivohalvauksen seurauksena.</w:t>
      </w:r>
    </w:p>
    <w:p>
      <w:r>
        <w:rPr>
          <w:b/>
        </w:rPr>
        <w:t xml:space="preserve">Tulos</w:t>
      </w:r>
    </w:p>
    <w:p>
      <w:r>
        <w:t xml:space="preserve">5, Gina kaipasi isoisäänsä kovasti.</w:t>
      </w:r>
    </w:p>
    <w:p>
      <w:r>
        <w:rPr>
          <w:b/>
        </w:rPr>
        <w:t xml:space="preserve">Esimerkki 7.1932</w:t>
      </w:r>
    </w:p>
    <w:p>
      <w:r>
        <w:t xml:space="preserve">Lause1: Gina ja hänen perheensä saapuivat hänen isoäitinsä kotiin. Lause2: Hänen isoisänsä sai sydänkohtauksen ja kuoli. Lause3: Heidän isoäitinsä oli osittain halvaantunut aivohalvauksen seurauksena. Lause4: Gina kaipasi isoisäänsä kovasti.</w:t>
      </w:r>
    </w:p>
    <w:p>
      <w:r>
        <w:rPr>
          <w:b/>
        </w:rPr>
        <w:t xml:space="preserve">Tulos</w:t>
      </w:r>
    </w:p>
    <w:p>
      <w:r>
        <w:t xml:space="preserve">2, Se ei ollut iloinen tilaisuus.</w:t>
      </w:r>
    </w:p>
    <w:p>
      <w:r>
        <w:rPr>
          <w:b/>
        </w:rPr>
        <w:t xml:space="preserve">Esimerkki 7.1933</w:t>
      </w:r>
    </w:p>
    <w:p>
      <w:r>
        <w:t xml:space="preserve">Lause1: Jouluaamuna heräsin aamuviideltä, kuten lapsena. Lause2: Istuin kuusen edessä pimeässä ja ihailin valoja. Lause3: Lahjat näyttivät kauniilta, kaikki käärittyinä, kuusen alla. Lause4: Se oli hieno aamu.</w:t>
      </w:r>
    </w:p>
    <w:p>
      <w:r>
        <w:rPr>
          <w:b/>
        </w:rPr>
        <w:t xml:space="preserve">Tulos</w:t>
      </w:r>
    </w:p>
    <w:p>
      <w:r>
        <w:t xml:space="preserve">4, tein kaksi mukillista kaakaota ja herätin mieheni.</w:t>
      </w:r>
    </w:p>
    <w:p>
      <w:r>
        <w:rPr>
          <w:b/>
        </w:rPr>
        <w:t xml:space="preserve">Esimerkki 7.1934</w:t>
      </w:r>
    </w:p>
    <w:p>
      <w:r>
        <w:t xml:space="preserve">Lause1: Jouluaamuna heräsin aamuviideltä, kuten lapsena. Lause2: Kuusen alla oli kauniisti käärittyjä lahjoja. Lause3: Tein kaksi mukillista kuumaa kaakaota ja herätin mieheni. Lause4: Se oli hieno aamu.</w:t>
      </w:r>
    </w:p>
    <w:p>
      <w:r>
        <w:rPr>
          <w:b/>
        </w:rPr>
        <w:t xml:space="preserve">Tulos</w:t>
      </w:r>
    </w:p>
    <w:p>
      <w:r>
        <w:t xml:space="preserve">2, istuin kuusen edessä pimeässä ja ihailin valoja.</w:t>
      </w:r>
    </w:p>
    <w:p>
      <w:r>
        <w:rPr>
          <w:b/>
        </w:rPr>
        <w:t xml:space="preserve">Esimerkki 7.1935</w:t>
      </w:r>
    </w:p>
    <w:p>
      <w:r>
        <w:t xml:space="preserve">Lause1: Jouluaamuna heräsin aamuviideltä, kuten lapsena. Lause2: Istuin kuusen edessä pimeässä ja ihailin valoja. Lause3: Lahjat näyttivät kauniilta, kaikki käärittyinä, kuusen alla. Lause4: Tein kaksi mukillista kuumaa kaakaota ja herätin mieheni.</w:t>
      </w:r>
    </w:p>
    <w:p>
      <w:r>
        <w:rPr>
          <w:b/>
        </w:rPr>
        <w:t xml:space="preserve">Tulos</w:t>
      </w:r>
    </w:p>
    <w:p>
      <w:r>
        <w:t xml:space="preserve">5, Se oli hieno aamu.</w:t>
      </w:r>
    </w:p>
    <w:p>
      <w:r>
        <w:rPr>
          <w:b/>
        </w:rPr>
        <w:t xml:space="preserve">Esimerkki 7.1936</w:t>
      </w:r>
    </w:p>
    <w:p>
      <w:r>
        <w:t xml:space="preserve">Lause1: Jim oli järkyttynyt, mutta samalla motivoitunut osoittamaan, että kaikki olivat väärässä. Lause2: Jim työskenteli koko välikauden ajan pelinsä parissa. Lause3: Hän paransi heittoaan, dribblaustaan, syöttöään ja puolustustaan. Lause4: Jim pääsi seuraavalla kerralla koripallojoukkueeseen.</w:t>
      </w:r>
    </w:p>
    <w:p>
      <w:r>
        <w:rPr>
          <w:b/>
        </w:rPr>
        <w:t xml:space="preserve">Tulos</w:t>
      </w:r>
    </w:p>
    <w:p>
      <w:r>
        <w:t xml:space="preserve">1, Jim yritti päästä koripallojoukkueeseen, mutta hänet jätettiin pois kokeissa.</w:t>
      </w:r>
    </w:p>
    <w:p>
      <w:r>
        <w:rPr>
          <w:b/>
        </w:rPr>
        <w:t xml:space="preserve">Esimerkki 7.1937</w:t>
      </w:r>
    </w:p>
    <w:p>
      <w:r>
        <w:t xml:space="preserve">Lause1: Jim yritti päästä koripallojoukkueeseen, mutta hänet jätettiin pois kokeissa. Lause2: Jim oli järkyttynyt, mutta samalla motivoitunut osoittamaan, että kaikki olivat väärässä. Lause3: Koko välikauden ajan Jim harjoitteli peliään. Lause4: Hän paransi heittoaan, dribblaustaan, syöttöään ja puolustustaan.</w:t>
      </w:r>
    </w:p>
    <w:p>
      <w:r>
        <w:rPr>
          <w:b/>
        </w:rPr>
        <w:t xml:space="preserve">Tulos</w:t>
      </w:r>
    </w:p>
    <w:p>
      <w:r>
        <w:t xml:space="preserve">5, Jim pääsi seuraavalla kerralla koripallojoukkueeseen.</w:t>
      </w:r>
    </w:p>
    <w:p>
      <w:r>
        <w:rPr>
          <w:b/>
        </w:rPr>
        <w:t xml:space="preserve">Esimerkki 7.1938</w:t>
      </w:r>
    </w:p>
    <w:p>
      <w:r>
        <w:t xml:space="preserve">Lause1: Jim yritti päästä koripallojoukkueeseen, mutta hänet jätettiin pois kokeissa. Lause2: Jim oli järkyttynyt mutta samalla motivoitunut osoittamaan, että kaikki olivat väärässä. Lause3: Koko välikauden ajan Jim harjoitteli peliään. Lause4: Jim pääsi seuraavalla kerralla koripallojoukkueeseen.</w:t>
      </w:r>
    </w:p>
    <w:p>
      <w:r>
        <w:rPr>
          <w:b/>
        </w:rPr>
        <w:t xml:space="preserve">Tulos</w:t>
      </w:r>
    </w:p>
    <w:p>
      <w:r>
        <w:t xml:space="preserve">4, Hän paransi ammunta, dribbling, kulkee, ja puolustus.</w:t>
      </w:r>
    </w:p>
    <w:p>
      <w:r>
        <w:rPr>
          <w:b/>
        </w:rPr>
        <w:t xml:space="preserve">Esimerkki 7.1939</w:t>
      </w:r>
    </w:p>
    <w:p>
      <w:r>
        <w:t xml:space="preserve">Lause1: Marylla oli luottokorttivelkaa yli 2000 dollaria. Lause2: Hän halusi maksaa sen pois. Lause3: Hän leikkasi tarpeettomia menojaan, kuten ulkona käymistä. Lause4: Hän säästi kaikki rahansa säästötilille.</w:t>
      </w:r>
    </w:p>
    <w:p>
      <w:r>
        <w:rPr>
          <w:b/>
        </w:rPr>
        <w:t xml:space="preserve">Tulos</w:t>
      </w:r>
    </w:p>
    <w:p>
      <w:r>
        <w:t xml:space="preserve">5, Vähitellen Maria pystyi maksamaan velkansa pois.</w:t>
      </w:r>
    </w:p>
    <w:p>
      <w:r>
        <w:rPr>
          <w:b/>
        </w:rPr>
        <w:t xml:space="preserve">Esimerkki 7.1940</w:t>
      </w:r>
    </w:p>
    <w:p>
      <w:r>
        <w:t xml:space="preserve">Lause1: Marylla oli luottokorttivelkaa yli 2000 dollaria. Lause2: Hän halusi maksaa sen pois. Lause3: Hän leikkasi tarpeettomia menojaan, kuten ulkona käymistä. Lause4: Vähitellen Mary pystyi maksamaan velkansa pois.</w:t>
      </w:r>
    </w:p>
    <w:p>
      <w:r>
        <w:rPr>
          <w:b/>
        </w:rPr>
        <w:t xml:space="preserve">Tulos</w:t>
      </w:r>
    </w:p>
    <w:p>
      <w:r>
        <w:t xml:space="preserve">4, Hän säästi kaikki rahansa säästötilille.</w:t>
      </w:r>
    </w:p>
    <w:p>
      <w:r>
        <w:rPr>
          <w:b/>
        </w:rPr>
        <w:t xml:space="preserve">Esimerkki 7.1941</w:t>
      </w:r>
    </w:p>
    <w:p>
      <w:r>
        <w:t xml:space="preserve">Lause1: John oli tehnyt kovasti töitä kotitehtäviensä eteen, mutta ei löytänyt niitä mistään. Lause2: Hänen koiransa Betty istui lähistöllä paperi suussaan. Lause3: John pelkäsi, että opettaja luulee hänen valehtelevan. Lause4: John ei tiennyt, mitä tehdä.</w:t>
      </w:r>
    </w:p>
    <w:p>
      <w:r>
        <w:rPr>
          <w:b/>
        </w:rPr>
        <w:t xml:space="preserve">Tulos</w:t>
      </w:r>
    </w:p>
    <w:p>
      <w:r>
        <w:t xml:space="preserve">2, Sitten hän löysi lattialta paperinpalasia.</w:t>
      </w:r>
    </w:p>
    <w:p>
      <w:r>
        <w:rPr>
          <w:b/>
        </w:rPr>
        <w:t xml:space="preserve">Esimerkki 7.1942</w:t>
      </w:r>
    </w:p>
    <w:p>
      <w:r>
        <w:t xml:space="preserve">Lause1: John oli tehnyt kovasti töitä kotitehtäviensä eteen, mutta ei löytänyt niitä mistään. Lause2: Sitten hän löysi lattialta paperinpalasia. Lause3: Hänen koiransa Betty istui lähistöllä paperinpalaset suussaan. Lause4: John pelkäsi, että opettaja luulee hänen valehtelevan.</w:t>
      </w:r>
    </w:p>
    <w:p>
      <w:r>
        <w:rPr>
          <w:b/>
        </w:rPr>
        <w:t xml:space="preserve">Tulos</w:t>
      </w:r>
    </w:p>
    <w:p>
      <w:r>
        <w:t xml:space="preserve">5, Johannes ei tiennyt, mitä tehdä.</w:t>
      </w:r>
    </w:p>
    <w:p>
      <w:r>
        <w:rPr>
          <w:b/>
        </w:rPr>
        <w:t xml:space="preserve">Esimerkki 7.1943</w:t>
      </w:r>
    </w:p>
    <w:p>
      <w:r>
        <w:t xml:space="preserve">Lause1: Sitten hän löysi lattialta paperinpalasia. Lause2: Hänen koiransa Betty istui lähistöllä paperiromu suussaan. Lause3: John pelkäsi, että opettaja luulee hänen valehtelevan. Lause4: John ei tiennyt, mitä tehdä.</w:t>
      </w:r>
    </w:p>
    <w:p>
      <w:r>
        <w:rPr>
          <w:b/>
        </w:rPr>
        <w:t xml:space="preserve">Tulos</w:t>
      </w:r>
    </w:p>
    <w:p>
      <w:r>
        <w:t xml:space="preserve">1, John oli tehnyt kovasti töitä kotitehtäviensä eteen, mutta ei löytänyt niitä mistään.</w:t>
      </w:r>
    </w:p>
    <w:p>
      <w:r>
        <w:rPr>
          <w:b/>
        </w:rPr>
        <w:t xml:space="preserve">Esimerkki 7.1944</w:t>
      </w:r>
    </w:p>
    <w:p>
      <w:r>
        <w:t xml:space="preserve">Lause1: Beverly oli valmis muutokseen. Lause2: Hän päätti pakata kaikki tavaransa, lastata autonsa ja lähteä. Lause3: Hän ajatteli, että Texasissa kaikki on suurta ja että hän vain eksyisi. Lause4: Kun hän oli päässyt sinne, hän sai unelmiensa työpaikan.</w:t>
      </w:r>
    </w:p>
    <w:p>
      <w:r>
        <w:rPr>
          <w:b/>
        </w:rPr>
        <w:t xml:space="preserve">Tulos</w:t>
      </w:r>
    </w:p>
    <w:p>
      <w:r>
        <w:t xml:space="preserve">4, Suurkaupungissa hän saattoi olla kuka tahansa ja tehdä mitä tahansa.</w:t>
      </w:r>
    </w:p>
    <w:p>
      <w:r>
        <w:rPr>
          <w:b/>
        </w:rPr>
        <w:t xml:space="preserve">Esimerkki 7.1945</w:t>
      </w:r>
    </w:p>
    <w:p>
      <w:r>
        <w:t xml:space="preserve">Lause1: Hän päätti pakata kaikki tavaransa, lastata autonsa ja lähteä. Lause2: Hän ajatteli, että Texasissa kaikki on suurta ja että hän vain eksyisi. Lause3: Suurkaupungissa hän voisi olla kuka tahansa ja tehdä mitä tahansa. Lause4: Kun hän oli päässyt sinne, hän sai unelmiensa työpaikan.</w:t>
      </w:r>
    </w:p>
    <w:p>
      <w:r>
        <w:rPr>
          <w:b/>
        </w:rPr>
        <w:t xml:space="preserve">Tulos</w:t>
      </w:r>
    </w:p>
    <w:p>
      <w:r>
        <w:t xml:space="preserve">1, Beverly oli valmis muutokseen.</w:t>
      </w:r>
    </w:p>
    <w:p>
      <w:r>
        <w:rPr>
          <w:b/>
        </w:rPr>
        <w:t xml:space="preserve">Esimerkki 7.1946</w:t>
      </w:r>
    </w:p>
    <w:p>
      <w:r>
        <w:t xml:space="preserve">Lause1: John tunsi olevansa tulossa flunssaan. Lause2: Johnin olo oli kauhean kylmä sinä aamuna. Lause3: Hän soitti töihin ja kertoi pomolleen olevansa sairas. Lause4: Sitten John nousi ylös ja söi aamiaista ja tunsi olonsa paremmaksi.</w:t>
      </w:r>
    </w:p>
    <w:p>
      <w:r>
        <w:rPr>
          <w:b/>
        </w:rPr>
        <w:t xml:space="preserve">Tulos</w:t>
      </w:r>
    </w:p>
    <w:p>
      <w:r>
        <w:t xml:space="preserve">5, Johnilla oli mukava vapaapäivä.</w:t>
      </w:r>
    </w:p>
    <w:p>
      <w:r>
        <w:rPr>
          <w:b/>
        </w:rPr>
        <w:t xml:space="preserve">Esimerkki 7.1947</w:t>
      </w:r>
    </w:p>
    <w:p>
      <w:r>
        <w:t xml:space="preserve">Lause1: Sally pitää pizzaillasta perjantaisin. Lause2: Sally ei pitänyt juustosta. Lause3: Mutta molemmissa pizzoissa oli tällä kertaa juustoa. Lause4: Sally päätti tilata oman pizzansa.</w:t>
      </w:r>
    </w:p>
    <w:p>
      <w:r>
        <w:rPr>
          <w:b/>
        </w:rPr>
        <w:t xml:space="preserve">Tulos</w:t>
      </w:r>
    </w:p>
    <w:p>
      <w:r>
        <w:t xml:space="preserve">2, Perhe sai kaksi pizzaa, joista toisessa ei ollut juustoa.</w:t>
      </w:r>
    </w:p>
    <w:p>
      <w:r>
        <w:rPr>
          <w:b/>
        </w:rPr>
        <w:t xml:space="preserve">Esimerkki 7.1948</w:t>
      </w:r>
    </w:p>
    <w:p>
      <w:r>
        <w:t xml:space="preserve">Lause1: Sally pitää pizzaillasta perjantaisin. Lause2: Perhe sai kaksi pizzaa, joista toisessa ei ollut juustoa. Lause3: Mutta molemmissa pizzoissa oli tällä kertaa juustoa. Lause4: Sally päätti tilata oman pizzansa.</w:t>
      </w:r>
    </w:p>
    <w:p>
      <w:r>
        <w:rPr>
          <w:b/>
        </w:rPr>
        <w:t xml:space="preserve">Tulos</w:t>
      </w:r>
    </w:p>
    <w:p>
      <w:r>
        <w:t xml:space="preserve">3, Sally ei pitänyt juustosta.</w:t>
      </w:r>
    </w:p>
    <w:p>
      <w:r>
        <w:rPr>
          <w:b/>
        </w:rPr>
        <w:t xml:space="preserve">Esimerkki 7.1949</w:t>
      </w:r>
    </w:p>
    <w:p>
      <w:r>
        <w:t xml:space="preserve">Lause1: Koulu oli tänään katastrofi. Lause2: Koulussa oli myös tulipalo, ja kaikki joutuivat evakuoimaan koulun. Lause3: Minulle nousi kuume, kun olin useita minuutteja sateessa. Lause4: Minulla ei ole koskaan ollut huonompaa päivää.</w:t>
      </w:r>
    </w:p>
    <w:p>
      <w:r>
        <w:rPr>
          <w:b/>
        </w:rPr>
        <w:t xml:space="preserve">Tulos</w:t>
      </w:r>
    </w:p>
    <w:p>
      <w:r>
        <w:t xml:space="preserve">2, Satoi, ja kaikki kastuivat sateessa.</w:t>
      </w:r>
    </w:p>
    <w:p>
      <w:r>
        <w:rPr>
          <w:b/>
        </w:rPr>
        <w:t xml:space="preserve">Esimerkki 7.1950</w:t>
      </w:r>
    </w:p>
    <w:p>
      <w:r>
        <w:t xml:space="preserve">Lause1: Koulu oli tänään katastrofi. Lause2: Kaikki kastuivat sateessa. Lause3: Minulle nousi kuume, kun olin useita minuutteja sateessa. Lause4: Minulla ei ole koskaan ollut huonompaa päivää.</w:t>
      </w:r>
    </w:p>
    <w:p>
      <w:r>
        <w:rPr>
          <w:b/>
        </w:rPr>
        <w:t xml:space="preserve">Tulos</w:t>
      </w:r>
    </w:p>
    <w:p>
      <w:r>
        <w:t xml:space="preserve">3, Koulussa oli myös tulipalo, ja kaikkien oli evakuoitava koulu.</w:t>
      </w:r>
    </w:p>
    <w:p>
      <w:r>
        <w:rPr>
          <w:b/>
        </w:rPr>
        <w:t xml:space="preserve">Esimerkki 7.1951</w:t>
      </w:r>
    </w:p>
    <w:p>
      <w:r>
        <w:t xml:space="preserve">Lause1: Ed haastoi veljensä koripallopeliin. Lause2: Pisteet olivat melkein tasan. Lause3: Sitten Ed teki slam dunkin. Lause4: Ed voitti pelin.</w:t>
      </w:r>
    </w:p>
    <w:p>
      <w:r>
        <w:rPr>
          <w:b/>
        </w:rPr>
        <w:t xml:space="preserve">Tulos</w:t>
      </w:r>
    </w:p>
    <w:p>
      <w:r>
        <w:t xml:space="preserve">2, Nämä kaksi kaveria pelasivat ystävyysottelun.</w:t>
      </w:r>
    </w:p>
    <w:p>
      <w:r>
        <w:rPr>
          <w:b/>
        </w:rPr>
        <w:t xml:space="preserve">Esimerkki 7.1952</w:t>
      </w:r>
    </w:p>
    <w:p>
      <w:r>
        <w:t xml:space="preserve">Lause1: Ed haastoi veljensä koripallopeliin. Lause2: Kaverukset pelasivat ystävyysottelun. Lause3: Pisteet olivat melkein tasan. Lause4: Sitten Ed teki slam dunkin.</w:t>
      </w:r>
    </w:p>
    <w:p>
      <w:r>
        <w:rPr>
          <w:b/>
        </w:rPr>
        <w:t xml:space="preserve">Tulos</w:t>
      </w:r>
    </w:p>
    <w:p>
      <w:r>
        <w:t xml:space="preserve">5, Ed voitti pelin.</w:t>
      </w:r>
    </w:p>
    <w:p>
      <w:r>
        <w:rPr>
          <w:b/>
        </w:rPr>
        <w:t xml:space="preserve">Esimerkki 7.1953</w:t>
      </w:r>
    </w:p>
    <w:p>
      <w:r>
        <w:t xml:space="preserve">Lause1: Lary oli köyhä hiilikaivosmies. Lause2: Lary työskenteli joka päivä pitkiä tunteja kaivoksessa. Lause3: Lary oli löytänyt kultamalmisuonen! Lause4: Lary oli onnellinen ja innoissaan.</w:t>
      </w:r>
    </w:p>
    <w:p>
      <w:r>
        <w:rPr>
          <w:b/>
        </w:rPr>
        <w:t xml:space="preserve">Tulos</w:t>
      </w:r>
    </w:p>
    <w:p>
      <w:r>
        <w:t xml:space="preserve">3, Lary oli eräänä päivänä kaivostyömaalla ja näki kaukaisuudessa kimalluksen!</w:t>
      </w:r>
    </w:p>
    <w:p>
      <w:r>
        <w:rPr>
          <w:b/>
        </w:rPr>
        <w:t xml:space="preserve">Esimerkki 7.1954</w:t>
      </w:r>
    </w:p>
    <w:p>
      <w:r>
        <w:t xml:space="preserve">Lause1: Lary oli köyhä hiilikaivosmies. Lause2: Lary työskenteli joka päivä pitkiä tunteja kaivoksessa. Lause3: Lary oli eräänä päivänä kaivostyömaalla ja näki kaukaisuudessa kimalluksen! Lause4: Lary oli löytänyt kultamalmisuonen!</w:t>
      </w:r>
    </w:p>
    <w:p>
      <w:r>
        <w:rPr>
          <w:b/>
        </w:rPr>
        <w:t xml:space="preserve">Tulos</w:t>
      </w:r>
    </w:p>
    <w:p>
      <w:r>
        <w:t xml:space="preserve">5, Lary oli onnellinen ja innoissaan.</w:t>
      </w:r>
    </w:p>
    <w:p>
      <w:r>
        <w:rPr>
          <w:b/>
        </w:rPr>
        <w:t xml:space="preserve">Esimerkki 7.1955</w:t>
      </w:r>
    </w:p>
    <w:p>
      <w:r>
        <w:t xml:space="preserve">Lause1: Lary teki joka päivä pitkiä työpäiviä kaivoksissa. Lause2: Lary oli eräänä päivänä kaivostyömaalla ja näki kaukaisuudessa kimalluksen! Lause3: Lary oli löytänyt kultamalmisuonen! Lause4: Lary oli onnellinen ja innoissaan.</w:t>
      </w:r>
    </w:p>
    <w:p>
      <w:r>
        <w:rPr>
          <w:b/>
        </w:rPr>
        <w:t xml:space="preserve">Tulos</w:t>
      </w:r>
    </w:p>
    <w:p>
      <w:r>
        <w:t xml:space="preserve">1, Lary oli köyhä hiilikaivosmies.</w:t>
      </w:r>
    </w:p>
    <w:p>
      <w:r>
        <w:rPr>
          <w:b/>
        </w:rPr>
        <w:t xml:space="preserve">Esimerkki 7.1956</w:t>
      </w:r>
    </w:p>
    <w:p>
      <w:r>
        <w:t xml:space="preserve">Lause1: Jimin auto oli kymmenen vuotta vanha, ja siinä alkoi olla ongelmia. Lause2: Hän päätti vaihtaa sen uuteen. Lause3: Hän tutki paljon taloudellisimpia autoja. Lause4: Hän päätti valita auton, joka toimii myös akulla.</w:t>
      </w:r>
    </w:p>
    <w:p>
      <w:r>
        <w:rPr>
          <w:b/>
        </w:rPr>
        <w:t xml:space="preserve">Tulos</w:t>
      </w:r>
    </w:p>
    <w:p>
      <w:r>
        <w:t xml:space="preserve">5, Jim säästi paljon rahaa bensassa ostamalla akkukäyttöisen auton.</w:t>
      </w:r>
    </w:p>
    <w:p>
      <w:r>
        <w:rPr>
          <w:b/>
        </w:rPr>
        <w:t xml:space="preserve">Esimerkki 7.1957</w:t>
      </w:r>
    </w:p>
    <w:p>
      <w:r>
        <w:t xml:space="preserve">Lause1: Jimin auto oli kymmenen vuotta vanha, ja siinä alkoi olla ongelmia. Lause2: Hän tutki paljon taloudellisimpia autoja. Lause3: Hän päätyi sellaiseen, joka toimii myös akulla. Lause4: Jim säästi paljon rahaa bensassa ostamalla akkukäyttöisen auton.</w:t>
      </w:r>
    </w:p>
    <w:p>
      <w:r>
        <w:rPr>
          <w:b/>
        </w:rPr>
        <w:t xml:space="preserve">Tulos</w:t>
      </w:r>
    </w:p>
    <w:p>
      <w:r>
        <w:t xml:space="preserve">2, Hän päätti vaihtaa sen ja ostaa uuden.</w:t>
      </w:r>
    </w:p>
    <w:p>
      <w:r>
        <w:rPr>
          <w:b/>
        </w:rPr>
        <w:t xml:space="preserve">Esimerkki 7.1958</w:t>
      </w:r>
    </w:p>
    <w:p>
      <w:r>
        <w:t xml:space="preserve">Lause1: Nick vei koiransa kävelylle viime lauantaina. Lause2: Kävelyn aikana hänen koiransa näki useita muita koiria. Lause3: Se ei ollut hyvin sosiaalistunut, joten se alkoi haukkua niitä. Lause4: Nick päätti viedä koiransa kouluttajalle.</w:t>
      </w:r>
    </w:p>
    <w:p>
      <w:r>
        <w:rPr>
          <w:b/>
        </w:rPr>
        <w:t xml:space="preserve">Tulos</w:t>
      </w:r>
    </w:p>
    <w:p>
      <w:r>
        <w:t xml:space="preserve">4, Se oli pitkä ja tuskallinen kokemus molemmille.</w:t>
      </w:r>
    </w:p>
    <w:p>
      <w:r>
        <w:rPr>
          <w:b/>
        </w:rPr>
        <w:t xml:space="preserve">Esimerkki 7.1959</w:t>
      </w:r>
    </w:p>
    <w:p>
      <w:r>
        <w:t xml:space="preserve">Lause1: Nick vei koiransa kävelylle viime lauantaina. Lause2: Kävelyn aikana hänen koiransa näki useita muita koiria. Lause3: Se ei ollut hyvin sosiaalistunut, joten se alkoi haukkua niitä. Lause4: Se oli pitkä ja tuskallinen kokemus molemmille.</w:t>
      </w:r>
    </w:p>
    <w:p>
      <w:r>
        <w:rPr>
          <w:b/>
        </w:rPr>
        <w:t xml:space="preserve">Tulos</w:t>
      </w:r>
    </w:p>
    <w:p>
      <w:r>
        <w:t xml:space="preserve">5, Nick päätti viedä koiransa kouluttajalle.</w:t>
      </w:r>
    </w:p>
    <w:p>
      <w:r>
        <w:rPr>
          <w:b/>
        </w:rPr>
        <w:t xml:space="preserve">Esimerkki 7.1960</w:t>
      </w:r>
    </w:p>
    <w:p>
      <w:r>
        <w:t xml:space="preserve">Lause1: Nick vei koiransa kävelylle viime lauantaina. Lause2: Kävelyn aikana hänen koiransa näki useita muita koiria. Lause3: Se oli pitkä ja tuskallinen kokemus molemmille. Lause4: Nick päätti viedä koiransa kouluttajalle.</w:t>
      </w:r>
    </w:p>
    <w:p>
      <w:r>
        <w:rPr>
          <w:b/>
        </w:rPr>
        <w:t xml:space="preserve">Tulos</w:t>
      </w:r>
    </w:p>
    <w:p>
      <w:r>
        <w:t xml:space="preserve">3, Se ei ollut hyvin sosiaalistunut, joten se alkoi haukkua heitä.</w:t>
      </w:r>
    </w:p>
    <w:p>
      <w:r>
        <w:rPr>
          <w:b/>
        </w:rPr>
        <w:t xml:space="preserve">Esimerkki 7.1961</w:t>
      </w:r>
    </w:p>
    <w:p>
      <w:r>
        <w:t xml:space="preserve">Lause1: Rakennus räjähti. Lause2: Kolme kuoli ja kaksi jäi henkiin. Lause3: Mosh ryntäsi ulos pikkusisko sylissään. Lause4: Hän oli helpottunut ollessaan elossa.</w:t>
      </w:r>
    </w:p>
    <w:p>
      <w:r>
        <w:rPr>
          <w:b/>
        </w:rPr>
        <w:t xml:space="preserve">Tulos</w:t>
      </w:r>
    </w:p>
    <w:p>
      <w:r>
        <w:t xml:space="preserve">2, Sen sisällä oli viisi ihmistä.</w:t>
      </w:r>
    </w:p>
    <w:p>
      <w:r>
        <w:rPr>
          <w:b/>
        </w:rPr>
        <w:t xml:space="preserve">Esimerkki 7.1962</w:t>
      </w:r>
    </w:p>
    <w:p>
      <w:r>
        <w:t xml:space="preserve">Lause1: Viisi ihmistä oli sen sisällä. Lause2: Kolme kuoli ja kaksi jäi henkiin. Lause3: Mosh ryntäsi ulos pikkusisko sylissään. Lause4: Hän oli helpottunut ollessaan elossa.</w:t>
      </w:r>
    </w:p>
    <w:p>
      <w:r>
        <w:rPr>
          <w:b/>
        </w:rPr>
        <w:t xml:space="preserve">Tulos</w:t>
      </w:r>
    </w:p>
    <w:p>
      <w:r>
        <w:t xml:space="preserve">1, Rakennus räjähti.</w:t>
      </w:r>
    </w:p>
    <w:p>
      <w:r>
        <w:rPr>
          <w:b/>
        </w:rPr>
        <w:t xml:space="preserve">Esimerkki 7.1963</w:t>
      </w:r>
    </w:p>
    <w:p>
      <w:r>
        <w:t xml:space="preserve">Lause1: Rakennus räjähti. Lause2: Viisi ihmistä oli sen sisällä. Lause3: Mosh ryntäsi ulos pikkusisko sylissään. Lause4: Hän oli helpottunut ollessaan elossa.</w:t>
      </w:r>
    </w:p>
    <w:p>
      <w:r>
        <w:rPr>
          <w:b/>
        </w:rPr>
        <w:t xml:space="preserve">Tulos</w:t>
      </w:r>
    </w:p>
    <w:p>
      <w:r>
        <w:t xml:space="preserve">3, Kolme kuoli ja kaksi jäi henkiin.</w:t>
      </w:r>
    </w:p>
    <w:p>
      <w:r>
        <w:rPr>
          <w:b/>
        </w:rPr>
        <w:t xml:space="preserve">Esimerkki 7.1964</w:t>
      </w:r>
    </w:p>
    <w:p>
      <w:r>
        <w:t xml:space="preserve">Lause1: Jake avasi jääkaapin etsiessään ruokaa. Lause2: Hän ei löytänyt mitään, paitsi hyytelöä. Lause3: Hän tajusi, että hän voisi tehdä PB&amp;J-voileivän. Lause4: Hän haki ainekset ja teki itselleen voileivän.</w:t>
      </w:r>
    </w:p>
    <w:p>
      <w:r>
        <w:rPr>
          <w:b/>
        </w:rPr>
        <w:t xml:space="preserve">Tulos</w:t>
      </w:r>
    </w:p>
    <w:p>
      <w:r>
        <w:t xml:space="preserve">5, Jake tyydytti nälkänsä.</w:t>
      </w:r>
    </w:p>
    <w:p>
      <w:r>
        <w:rPr>
          <w:b/>
        </w:rPr>
        <w:t xml:space="preserve">Esimerkki 7.1965</w:t>
      </w:r>
    </w:p>
    <w:p>
      <w:r>
        <w:t xml:space="preserve">Lause1: Jake avasi jääkaapin etsiessään ruokaa. Lause2: Hän tajusi voivansa tehdä PB&amp;J-voileivän. Lause3: Hän haki ainekset ja teki itselleen voileivän. Lause4: Jake tyydytti nälkänsä.</w:t>
      </w:r>
    </w:p>
    <w:p>
      <w:r>
        <w:rPr>
          <w:b/>
        </w:rPr>
        <w:t xml:space="preserve">Tulos</w:t>
      </w:r>
    </w:p>
    <w:p>
      <w:r>
        <w:t xml:space="preserve">2, Hän ei löytänyt mitään, paitsi hyytelöä.</w:t>
      </w:r>
    </w:p>
    <w:p>
      <w:r>
        <w:rPr>
          <w:b/>
        </w:rPr>
        <w:t xml:space="preserve">Esimerkki 7.1966</w:t>
      </w:r>
    </w:p>
    <w:p>
      <w:r>
        <w:t xml:space="preserve">Lause1: Hän liukastui lenkillä ja loukkasi polvensa. Lause2: Matt jäi kisasta pois ja tarvitsi laajan kuntoutuksen. Lause3: Heti kun hän pystyi, Matt palasi harjoittelemaan. Lause4: Hänen harjoittelunsa tuotti tulosta maratonilla myöhemmin samana vuonna.</w:t>
      </w:r>
    </w:p>
    <w:p>
      <w:r>
        <w:rPr>
          <w:b/>
        </w:rPr>
        <w:t xml:space="preserve">Tulos</w:t>
      </w:r>
    </w:p>
    <w:p>
      <w:r>
        <w:t xml:space="preserve">1, Eräänä vuonna Matt harjoitteli puolimaratonille.</w:t>
      </w:r>
    </w:p>
    <w:p>
      <w:r>
        <w:rPr>
          <w:b/>
        </w:rPr>
        <w:t xml:space="preserve">Esimerkki 7.1967</w:t>
      </w:r>
    </w:p>
    <w:p>
      <w:r>
        <w:t xml:space="preserve">Lause1: Matt treenasi eräänä vuonna puolimaratonia varten. Lause2: Lähellä kilpailua hän liukastui lenkillä ja vahingoitti polveaan. Lause3: Matt jäi kisasta pois ja tarvitsi laajan kuntoutuksen. Lause4: Heti kun hän pystyi, Matt palasi harjoittelemaan.</w:t>
      </w:r>
    </w:p>
    <w:p>
      <w:r>
        <w:rPr>
          <w:b/>
        </w:rPr>
        <w:t xml:space="preserve">Tulos</w:t>
      </w:r>
    </w:p>
    <w:p>
      <w:r>
        <w:t xml:space="preserve">5, Hänen harjoittelunsa kannatti maratonilla myöhemmin samana vuonna.</w:t>
      </w:r>
    </w:p>
    <w:p>
      <w:r>
        <w:rPr>
          <w:b/>
        </w:rPr>
        <w:t xml:space="preserve">Esimerkki 7.1968</w:t>
      </w:r>
    </w:p>
    <w:p>
      <w:r>
        <w:t xml:space="preserve">Lause1: Matt treenasi eräänä vuonna puolimaratonia varten. Lause2: Matt jäi kisasta pois ja tarvitsi laajan kuntoutuksen. Lause3: Heti kun hän pystyi, Matt palasi harjoittelemaan. Lause4: Hänen harjoittelunsa tuotti tulosta maratonilla myöhemmin samana vuonna.</w:t>
      </w:r>
    </w:p>
    <w:p>
      <w:r>
        <w:rPr>
          <w:b/>
        </w:rPr>
        <w:t xml:space="preserve">Tulos</w:t>
      </w:r>
    </w:p>
    <w:p>
      <w:r>
        <w:t xml:space="preserve">2, Lähellä kilpailun aikaa hän liukastui juoksussa ja vahingoitti polveaan.</w:t>
      </w:r>
    </w:p>
    <w:p>
      <w:r>
        <w:rPr>
          <w:b/>
        </w:rPr>
        <w:t xml:space="preserve">Esimerkki 7.1969</w:t>
      </w:r>
    </w:p>
    <w:p>
      <w:r>
        <w:t xml:space="preserve">Lause1: Susie soitti isoäidilleen ja pyysi häntä lähettämään vähän. Lause2: Isoäiti asui hyvin kaukana. Lause3: Kului viikko, ja isoäiti yllätti Susielle tulemalla käymään. Lause4: Susie oli niin onnellinen.</w:t>
      </w:r>
    </w:p>
    <w:p>
      <w:r>
        <w:rPr>
          <w:b/>
        </w:rPr>
        <w:t xml:space="preserve">Tulos</w:t>
      </w:r>
    </w:p>
    <w:p>
      <w:r>
        <w:t xml:space="preserve">1, Susie rakastaa isoäitinsä banaanileipää.</w:t>
      </w:r>
    </w:p>
    <w:p>
      <w:r>
        <w:rPr>
          <w:b/>
        </w:rPr>
        <w:t xml:space="preserve">Esimerkki 7.1970</w:t>
      </w:r>
    </w:p>
    <w:p>
      <w:r>
        <w:t xml:space="preserve">Lause1: Susie rakastaa isoäitinsä banaanileipää. Lause2: Isoäiti asui hyvin kaukana. Lause3: Kului viikko, ja isoäiti yllätti Susielle tulemalla käymään. Lause4: Susie oli niin onnellinen.</w:t>
      </w:r>
    </w:p>
    <w:p>
      <w:r>
        <w:rPr>
          <w:b/>
        </w:rPr>
        <w:t xml:space="preserve">Tulos</w:t>
      </w:r>
    </w:p>
    <w:p>
      <w:r>
        <w:t xml:space="preserve">2, Susie soitti isoäidilleen ja pyysi häntä lähettämään niitä.</w:t>
      </w:r>
    </w:p>
    <w:p>
      <w:r>
        <w:rPr>
          <w:b/>
        </w:rPr>
        <w:t xml:space="preserve">Esimerkki 7.1971</w:t>
      </w:r>
    </w:p>
    <w:p>
      <w:r>
        <w:t xml:space="preserve">Lause1: Jon ja Mika halusivat tyttären. Lause2: Vuosien yrittämisen jälkeen he saivat vihdoin tyttölapsen. Lause3: Jon ja Mika pelkäsivät, että vauva kuolisi. Lause4: Vauva kasvoi terveeksi ja vahvaksi.</w:t>
      </w:r>
    </w:p>
    <w:p>
      <w:r>
        <w:rPr>
          <w:b/>
        </w:rPr>
        <w:t xml:space="preserve">Tulos</w:t>
      </w:r>
    </w:p>
    <w:p>
      <w:r>
        <w:t xml:space="preserve">3, Valitettavasti vauvalla oli komplikaatioita.</w:t>
      </w:r>
    </w:p>
    <w:p>
      <w:r>
        <w:rPr>
          <w:b/>
        </w:rPr>
        <w:t xml:space="preserve">Esimerkki 7.1972</w:t>
      </w:r>
    </w:p>
    <w:p>
      <w:r>
        <w:t xml:space="preserve">Lause1: Tyttövauva syntyi vuosien yrittämisen jälkeen. Lause2: Valitettavasti vauvalla oli komplikaatioita. Lause3: Jon ja Mika pelkäsivät, että vauva kuolisi. Lause4: Vauva kasvoi terveeksi ja vahvaksi.</w:t>
      </w:r>
    </w:p>
    <w:p>
      <w:r>
        <w:rPr>
          <w:b/>
        </w:rPr>
        <w:t xml:space="preserve">Tulos</w:t>
      </w:r>
    </w:p>
    <w:p>
      <w:r>
        <w:t xml:space="preserve">1, Jon ja Mika halusivat tyttären.</w:t>
      </w:r>
    </w:p>
    <w:p>
      <w:r>
        <w:rPr>
          <w:b/>
        </w:rPr>
        <w:t xml:space="preserve">Esimerkki 7.1973</w:t>
      </w:r>
    </w:p>
    <w:p>
      <w:r>
        <w:t xml:space="preserve">Lause1: Jon ja Mika halusivat tyttären. Lause2: Valitettavasti vauvalla oli komplikaatioita. Lause3: Jon ja Mika pelkäsivät, että vauva kuolisi. Lause4: Vauva kasvoi terveeksi ja vahvaksi.</w:t>
      </w:r>
    </w:p>
    <w:p>
      <w:r>
        <w:rPr>
          <w:b/>
        </w:rPr>
        <w:t xml:space="preserve">Tulos</w:t>
      </w:r>
    </w:p>
    <w:p>
      <w:r>
        <w:t xml:space="preserve">2, Vuosien yrittämisen jälkeen he saivat vihdoin tyttölapsen.</w:t>
      </w:r>
    </w:p>
    <w:p>
      <w:r>
        <w:rPr>
          <w:b/>
        </w:rPr>
        <w:t xml:space="preserve">Esimerkki 7.1974</w:t>
      </w:r>
    </w:p>
    <w:p>
      <w:r>
        <w:t xml:space="preserve">Lause1: Eräänä päivänä Mike siirsi tuoliaan seisoessaan. Lause2: Hän meni istumaan ja kaatui. Lause3: Mike ei voinut olla nauramatta paikalle. Lause4: Brendon suuttui, koska hänellä oli kovia kipuja.</w:t>
      </w:r>
    </w:p>
    <w:p>
      <w:r>
        <w:rPr>
          <w:b/>
        </w:rPr>
        <w:t xml:space="preserve">Tulos</w:t>
      </w:r>
    </w:p>
    <w:p>
      <w:r>
        <w:t xml:space="preserve">1, Brendon työskenteli ennen Miken kanssa.</w:t>
      </w:r>
    </w:p>
    <w:p>
      <w:r>
        <w:rPr>
          <w:b/>
        </w:rPr>
        <w:t xml:space="preserve">Esimerkki 7.1975</w:t>
      </w:r>
    </w:p>
    <w:p>
      <w:r>
        <w:t xml:space="preserve">Lause1: Brendon työskenteli ennen Miken kanssa. Lause2: Eräänä päivänä Mike siirsi tuoliaan seisoessaan. Lause3: Hän meni istumaan ja kaatui. Lause4: Brendon suuttui, koska hänellä oli kovia kipuja.</w:t>
      </w:r>
    </w:p>
    <w:p>
      <w:r>
        <w:rPr>
          <w:b/>
        </w:rPr>
        <w:t xml:space="preserve">Tulos</w:t>
      </w:r>
    </w:p>
    <w:p>
      <w:r>
        <w:t xml:space="preserve">4, Mike ei voinut muuta kuin nauraa paikalle.</w:t>
      </w:r>
    </w:p>
    <w:p>
      <w:r>
        <w:rPr>
          <w:b/>
        </w:rPr>
        <w:t xml:space="preserve">Esimerkki 7.1976</w:t>
      </w:r>
    </w:p>
    <w:p>
      <w:r>
        <w:t xml:space="preserve">Lause1: Cara oli kyllästynyt autotalliinsa kasaantuneeseen sotkuun. Lause2: Hän työskenteli miehensä kanssa muuttaakseen kaiken pois. Lause3: Sinä viikonloppuna Cara pystytti sitten kyltit mainostaakseen myyntiä. Lause4: Cara myi paljon tavaroita.</w:t>
      </w:r>
    </w:p>
    <w:p>
      <w:r>
        <w:rPr>
          <w:b/>
        </w:rPr>
        <w:t xml:space="preserve">Tulos</w:t>
      </w:r>
    </w:p>
    <w:p>
      <w:r>
        <w:t xml:space="preserve">2, Hän päätti suunnitella autotallimyyntiä.</w:t>
      </w:r>
    </w:p>
    <w:p>
      <w:r>
        <w:rPr>
          <w:b/>
        </w:rPr>
        <w:t xml:space="preserve">Esimerkki 7.1977</w:t>
      </w:r>
    </w:p>
    <w:p>
      <w:r>
        <w:t xml:space="preserve">Lause1: Cara oli kyllästynyt autotalliinsa kasaantuneeseen sotkuun. Lause2: Hän päätti suunnitella autotallimyyntiä. Lause3: Hän työskenteli miehensä kanssa siirtääkseen kaiken pois. Lause4: Cara myi paljon tavaroita.</w:t>
      </w:r>
    </w:p>
    <w:p>
      <w:r>
        <w:rPr>
          <w:b/>
        </w:rPr>
        <w:t xml:space="preserve">Tulos</w:t>
      </w:r>
    </w:p>
    <w:p>
      <w:r>
        <w:t xml:space="preserve">4, Sinä viikonloppuna Cara pystytti kylttejä mainostaakseen myyntiään.</w:t>
      </w:r>
    </w:p>
    <w:p>
      <w:r>
        <w:rPr>
          <w:b/>
        </w:rPr>
        <w:t xml:space="preserve">Esimerkki 7.1978</w:t>
      </w:r>
    </w:p>
    <w:p>
      <w:r>
        <w:t xml:space="preserve">Lause1: Hän päätti suunnitella kirpputorimyyntiä. Lause2: Hän työskenteli miehensä kanssa siirtääkseen kaiken pois. Lause3: Sinä viikonloppuna Cara pystytti sitten kylttejä mainostaakseen myyntiä. Lause4: Cara myi paljon tavaroita.</w:t>
      </w:r>
    </w:p>
    <w:p>
      <w:r>
        <w:rPr>
          <w:b/>
        </w:rPr>
        <w:t xml:space="preserve">Tulos</w:t>
      </w:r>
    </w:p>
    <w:p>
      <w:r>
        <w:t xml:space="preserve">1, Cara oli kyllästynyt autotalliinsa kasaantuneeseen sotkuun.</w:t>
      </w:r>
    </w:p>
    <w:p>
      <w:r>
        <w:rPr>
          <w:b/>
        </w:rPr>
        <w:t xml:space="preserve">Esimerkki 7.1979</w:t>
      </w:r>
    </w:p>
    <w:p>
      <w:r>
        <w:t xml:space="preserve">Lause1: Lorraine on aina halunnut tehdä keksejä äitinsä tapaan. Lause2: Hän päättää pitää kuukauden tauon työstä ja tehdä vain keksejä. Lause3: Lopulta hän on saanut keksireseptinsä täydelliseksi. Lause4: Hän tuo äidilleen keksejä, ja äiti sanoo, että ne ovat herkullisia.</w:t>
      </w:r>
    </w:p>
    <w:p>
      <w:r>
        <w:rPr>
          <w:b/>
        </w:rPr>
        <w:t xml:space="preserve">Tulos</w:t>
      </w:r>
    </w:p>
    <w:p>
      <w:r>
        <w:t xml:space="preserve">5, Lorraine on tyytyväinen.</w:t>
      </w:r>
    </w:p>
    <w:p>
      <w:r>
        <w:rPr>
          <w:b/>
        </w:rPr>
        <w:t xml:space="preserve">Esimerkki 7.1980</w:t>
      </w:r>
    </w:p>
    <w:p>
      <w:r>
        <w:t xml:space="preserve">Lause1: Lorraine on aina halunnut tehdä keksejä äitinsä tapaan. Lause2: Hän päättää pitää kuukauden tauon työstä ja tehdä vain keksejä. Lause3: Hän tuo äidilleen keksejä, ja äiti sanoo, että ne ovat herkullisia. Lause4: Lorraine on tyytyväinen.</w:t>
      </w:r>
    </w:p>
    <w:p>
      <w:r>
        <w:rPr>
          <w:b/>
        </w:rPr>
        <w:t xml:space="preserve">Tulos</w:t>
      </w:r>
    </w:p>
    <w:p>
      <w:r>
        <w:t xml:space="preserve">3, Vihdoin hän on viimein saanut keksireseptinsä täydelliseksi.</w:t>
      </w:r>
    </w:p>
    <w:p>
      <w:r>
        <w:rPr>
          <w:b/>
        </w:rPr>
        <w:t xml:space="preserve">Esimerkki 7.1981</w:t>
      </w:r>
    </w:p>
    <w:p>
      <w:r>
        <w:t xml:space="preserve">Lause1: Lorraine on aina halunnut tehdä keksejä äitinsä tapaan. Lause2: Hän päättää pitää kuukauden tauon työstä ja tehdä vain keksejä. Lause3: Lopulta hän on saanut keksireseptinsä täydelliseksi. Lause4: Lorraine on tyytyväinen.</w:t>
      </w:r>
    </w:p>
    <w:p>
      <w:r>
        <w:rPr>
          <w:b/>
        </w:rPr>
        <w:t xml:space="preserve">Tulos</w:t>
      </w:r>
    </w:p>
    <w:p>
      <w:r>
        <w:t xml:space="preserve">4, Hän tuo äidilleen keksin, ja äiti sanoo sen olevan herkullista.</w:t>
      </w:r>
    </w:p>
    <w:p>
      <w:r>
        <w:rPr>
          <w:b/>
        </w:rPr>
        <w:t xml:space="preserve">Esimerkki 7.1982</w:t>
      </w:r>
    </w:p>
    <w:p>
      <w:r>
        <w:t xml:space="preserve">Lause1: Joe oli kutsunut perheensä kylään kiitospäiväksi. Lause2: Hän valmisti heille suuren aterian. Lause3: He juuttuivat ruuhkaan ja myöhästyivät kolme tuntia. Lause4: Ateria, jonka Joe valmisti, oli kylmä.</w:t>
      </w:r>
    </w:p>
    <w:p>
      <w:r>
        <w:rPr>
          <w:b/>
        </w:rPr>
        <w:t xml:space="preserve">Tulos</w:t>
      </w:r>
    </w:p>
    <w:p>
      <w:r>
        <w:t xml:space="preserve">3, Hän odotti perheensä saapumista.</w:t>
      </w:r>
    </w:p>
    <w:p>
      <w:r>
        <w:rPr>
          <w:b/>
        </w:rPr>
        <w:t xml:space="preserve">Esimerkki 7.1983</w:t>
      </w:r>
    </w:p>
    <w:p>
      <w:r>
        <w:t xml:space="preserve">Lause1: Hän valmisti heille suuren aterian. Lause2: Hän odotti perheensä saapumista. Lause3: He jäivät jumiin liikenteeseen ja olivat kolme tuntia myöhässä. Lause4: Joen valmistama ateria oli kylmä.</w:t>
      </w:r>
    </w:p>
    <w:p>
      <w:r>
        <w:rPr>
          <w:b/>
        </w:rPr>
        <w:t xml:space="preserve">Tulos</w:t>
      </w:r>
    </w:p>
    <w:p>
      <w:r>
        <w:t xml:space="preserve">1, Joe oli kutsunut perheensä kylään kiitospäivän lomalle.</w:t>
      </w:r>
    </w:p>
    <w:p>
      <w:r>
        <w:rPr>
          <w:b/>
        </w:rPr>
        <w:t xml:space="preserve">Esimerkki 7.1984</w:t>
      </w:r>
    </w:p>
    <w:p>
      <w:r>
        <w:t xml:space="preserve">Lause1: Jake halusi tehdä YouTube-tilin. Lause2: Hän aloitti vloggaamisen. Lause3: He eivät saaneet paljon huomiota. Lause4: Sitten hän alkoi tehdä sketsejä.</w:t>
      </w:r>
    </w:p>
    <w:p>
      <w:r>
        <w:rPr>
          <w:b/>
        </w:rPr>
        <w:t xml:space="preserve">Tulos</w:t>
      </w:r>
    </w:p>
    <w:p>
      <w:r>
        <w:t xml:space="preserve">5, Monet ihmiset katselivat Jaken hameita.</w:t>
      </w:r>
    </w:p>
    <w:p>
      <w:r>
        <w:rPr>
          <w:b/>
        </w:rPr>
        <w:t xml:space="preserve">Esimerkki 7.1985</w:t>
      </w:r>
    </w:p>
    <w:p>
      <w:r>
        <w:t xml:space="preserve">Lause1: Jake halusi tehdä YouTube-tilin. Lause2: He eivät saaneet paljon huomiota. Lause3: Sitten hän alkoi tehdä sketsejä. Lause4: Monet ihmiset katselivat Jaken sketsejä.</w:t>
      </w:r>
    </w:p>
    <w:p>
      <w:r>
        <w:rPr>
          <w:b/>
        </w:rPr>
        <w:t xml:space="preserve">Tulos</w:t>
      </w:r>
    </w:p>
    <w:p>
      <w:r>
        <w:t xml:space="preserve">2, Hän aloitti vloggaamisen.</w:t>
      </w:r>
    </w:p>
    <w:p>
      <w:r>
        <w:rPr>
          <w:b/>
        </w:rPr>
        <w:t xml:space="preserve">Esimerkki 7.1986</w:t>
      </w:r>
    </w:p>
    <w:p>
      <w:r>
        <w:t xml:space="preserve">Lause1: Jackie ajoi töihin moottoritietä pitkin. Lause2: Häkissä oli kuorma-auto, jonka häkissä oli hevonen. Lause3: Kun rekka kiihdytti, häkki aukesi ja hevonen tuli ulos. Lause4: Se putosi Jackien auton ikkunaan.</w:t>
      </w:r>
    </w:p>
    <w:p>
      <w:r>
        <w:rPr>
          <w:b/>
        </w:rPr>
        <w:t xml:space="preserve">Tulos</w:t>
      </w:r>
    </w:p>
    <w:p>
      <w:r>
        <w:t xml:space="preserve">5, Ikkuna rikkoutui, mutta hevonen selvisi hengissä.</w:t>
      </w:r>
    </w:p>
    <w:p>
      <w:r>
        <w:rPr>
          <w:b/>
        </w:rPr>
        <w:t xml:space="preserve">Esimerkki 7.1987</w:t>
      </w:r>
    </w:p>
    <w:p>
      <w:r>
        <w:t xml:space="preserve">Lause1: Jackie ajoi töihin moottoritietä pitkin. Lause2: Häkissä oli kuorma-auto, jonka häkissä oli hevonen. Lause3: Kun rekka kiihdytti, häkki aukesi ja hevonen tuli ulos. Lause4: Hevonen selvisi hengissä.</w:t>
      </w:r>
    </w:p>
    <w:p>
      <w:r>
        <w:rPr>
          <w:b/>
        </w:rPr>
        <w:t xml:space="preserve">Tulos</w:t>
      </w:r>
    </w:p>
    <w:p>
      <w:r>
        <w:t xml:space="preserve">4, Se putosi Jackien auton ikkunaan.</w:t>
      </w:r>
    </w:p>
    <w:p>
      <w:r>
        <w:rPr>
          <w:b/>
        </w:rPr>
        <w:t xml:space="preserve">Esimerkki 7.1988</w:t>
      </w:r>
    </w:p>
    <w:p>
      <w:r>
        <w:t xml:space="preserve">Lause1: Levi oli innoissaan kynttilöiden tekemisestä äitinsä kanssa. Lause2: Hän oli käynyt äidin kanssa kaupassa ja auttanut häntä valitsemaan tuoksuja. Lause3: Tänään oli kynttilöiden valmistuspäivä. Lause4: Levi auttoi köyhän vahan laittamisessa muotteihin.</w:t>
      </w:r>
    </w:p>
    <w:p>
      <w:r>
        <w:rPr>
          <w:b/>
        </w:rPr>
        <w:t xml:space="preserve">Tulos</w:t>
      </w:r>
    </w:p>
    <w:p>
      <w:r>
        <w:t xml:space="preserve">5, He polttivat kynttilänsä sinä iltana.</w:t>
      </w:r>
    </w:p>
    <w:p>
      <w:r>
        <w:rPr>
          <w:b/>
        </w:rPr>
        <w:t xml:space="preserve">Esimerkki 7.1989</w:t>
      </w:r>
    </w:p>
    <w:p>
      <w:r>
        <w:t xml:space="preserve">Lause1: Mies oli mennyt kauppaan naisen kanssa ja auttanut tätä valitsemaan tuoksuja. Lause2: Tänään oli kynttilöiden valmistuspäivä. Lause3: Levi auttoi köyhän vahan valamisessa muotteihin. Lause4: He polttivat kynttilänsä sinä iltana.</w:t>
      </w:r>
    </w:p>
    <w:p>
      <w:r>
        <w:rPr>
          <w:b/>
        </w:rPr>
        <w:t xml:space="preserve">Tulos</w:t>
      </w:r>
    </w:p>
    <w:p>
      <w:r>
        <w:t xml:space="preserve">1, Levi oli hyvin innoissaan kynttilöiden tekemisestä äitinsä kanssa.</w:t>
      </w:r>
    </w:p>
    <w:p>
      <w:r>
        <w:rPr>
          <w:b/>
        </w:rPr>
        <w:t xml:space="preserve">Esimerkki 7.1990</w:t>
      </w:r>
    </w:p>
    <w:p>
      <w:r>
        <w:t xml:space="preserve">Lause1: Levi oli innoissaan kynttilöiden tekemisestä äitinsä kanssa. Lause2: Hän oli käynyt äidin kanssa kaupassa ja auttanut häntä valitsemaan tuoksuja. Lause3: Levi auttoi köyhän vahan laittamisessa muotteihin. Lause4: He polttivat kynttilänsä sinä iltana.</w:t>
      </w:r>
    </w:p>
    <w:p>
      <w:r>
        <w:rPr>
          <w:b/>
        </w:rPr>
        <w:t xml:space="preserve">Tulos</w:t>
      </w:r>
    </w:p>
    <w:p>
      <w:r>
        <w:t xml:space="preserve">3, Tänään oli kynttilöiden valmistuspäivä.</w:t>
      </w:r>
    </w:p>
    <w:p>
      <w:r>
        <w:rPr>
          <w:b/>
        </w:rPr>
        <w:t xml:space="preserve">Esimerkki 7.1991</w:t>
      </w:r>
    </w:p>
    <w:p>
      <w:r>
        <w:t xml:space="preserve">Lause1: Vein sen kotiin. Lause2: Heti kun otin sen laatikosta, huomasin, että se oli rikki. Lause3: Näyttö oli murtunut. Lause4: Palautin television.</w:t>
      </w:r>
    </w:p>
    <w:p>
      <w:r>
        <w:rPr>
          <w:b/>
        </w:rPr>
        <w:t xml:space="preserve">Tulos</w:t>
      </w:r>
    </w:p>
    <w:p>
      <w:r>
        <w:t xml:space="preserve">1, Kävin viime viikolla ostamassa uuden television.</w:t>
      </w:r>
    </w:p>
    <w:p>
      <w:r>
        <w:rPr>
          <w:b/>
        </w:rPr>
        <w:t xml:space="preserve">Esimerkki 7.1992</w:t>
      </w:r>
    </w:p>
    <w:p>
      <w:r>
        <w:t xml:space="preserve">Lause1: Kävin ostamassa uuden television viime viikolla. Lause2: Heti kun otin sen laatikosta, huomasin, että se oli rikki. Lause3: Näyttö oli murtunut. Lause4: Palautin television.</w:t>
      </w:r>
    </w:p>
    <w:p>
      <w:r>
        <w:rPr>
          <w:b/>
        </w:rPr>
        <w:t xml:space="preserve">Tulos</w:t>
      </w:r>
    </w:p>
    <w:p>
      <w:r>
        <w:t xml:space="preserve">2, Kun olin vihdoin valinnut yhden, vein sen kotiin.</w:t>
      </w:r>
    </w:p>
    <w:p>
      <w:r>
        <w:rPr>
          <w:b/>
        </w:rPr>
        <w:t xml:space="preserve">Esimerkki 7.1993</w:t>
      </w:r>
    </w:p>
    <w:p>
      <w:r>
        <w:t xml:space="preserve">Lause1: Dennis osallistui surffauskilpailuun. Lause2: Hän pärjäsi aluksi huonosti ja putosi paljon. Lause3: Myöhemmin hän pärjäsi paljon paremmin, kun kilpailu päättyi. Lause4: Dennis voitti kilpailun.</w:t>
      </w:r>
    </w:p>
    <w:p>
      <w:r>
        <w:rPr>
          <w:b/>
        </w:rPr>
        <w:t xml:space="preserve">Tulos</w:t>
      </w:r>
    </w:p>
    <w:p>
      <w:r>
        <w:t xml:space="preserve">4, Sitten hän sai elämänsä parhaan aallon.</w:t>
      </w:r>
    </w:p>
    <w:p>
      <w:r>
        <w:rPr>
          <w:b/>
        </w:rPr>
        <w:t xml:space="preserve">Esimerkki 7.1994</w:t>
      </w:r>
    </w:p>
    <w:p>
      <w:r>
        <w:t xml:space="preserve">Lause1: Dennis osallistui surffauskilpailuun. Lause2: Hän pärjäsi aluksi huonosti ja putosi paljon. Lause3: Sitten hän sai elämänsä parhaan aallon. Lause4: Dennis voitti kilpailun.</w:t>
      </w:r>
    </w:p>
    <w:p>
      <w:r>
        <w:rPr>
          <w:b/>
        </w:rPr>
        <w:t xml:space="preserve">Tulos</w:t>
      </w:r>
    </w:p>
    <w:p>
      <w:r>
        <w:t xml:space="preserve">3, Myöhemmin hän teki paljon paremmin, kun kilpailu päättyi.</w:t>
      </w:r>
    </w:p>
    <w:p>
      <w:r>
        <w:rPr>
          <w:b/>
        </w:rPr>
        <w:t xml:space="preserve">Esimerkki 7.1995</w:t>
      </w:r>
    </w:p>
    <w:p>
      <w:r>
        <w:t xml:space="preserve">Lause1: Dennis osallistui surffauskilpailuun. Lause2: Hän pärjäsi aluksi huonosti ja putosi paljon. Lause3: Myöhemmin hän pärjäsi paljon paremmin, kun kilpailu päättyi. Lause4: Sitten hän sai elämänsä parhaan aallon.</w:t>
      </w:r>
    </w:p>
    <w:p>
      <w:r>
        <w:rPr>
          <w:b/>
        </w:rPr>
        <w:t xml:space="preserve">Tulos</w:t>
      </w:r>
    </w:p>
    <w:p>
      <w:r>
        <w:t xml:space="preserve">5, Dennis voitti kilpailun.</w:t>
      </w:r>
    </w:p>
    <w:p>
      <w:r>
        <w:rPr>
          <w:b/>
        </w:rPr>
        <w:t xml:space="preserve">Esimerkki 7.1996</w:t>
      </w:r>
    </w:p>
    <w:p>
      <w:r>
        <w:t xml:space="preserve">Lause1: Benin puutarha ei ollut kovin hyvä, koska siellä kasvoi, mutta ei hyvin. Lause2: Wilson näytti Benille, miten ruohosta ja lehdistä tehdään kompostia. Lause3: Ben perusti syksyllä kompostikasan epäonnistuneista kasveistaan. Lause4: Seuraavana vuonna hänen puutarhansa oli kaunis ja terve.</w:t>
      </w:r>
    </w:p>
    <w:p>
      <w:r>
        <w:rPr>
          <w:b/>
        </w:rPr>
        <w:t xml:space="preserve">Tulos</w:t>
      </w:r>
    </w:p>
    <w:p>
      <w:r>
        <w:t xml:space="preserve">4, Ben lisäsi lehtiä kompostikasaansa ja odotti kevättä.</w:t>
      </w:r>
    </w:p>
    <w:p>
      <w:r>
        <w:rPr>
          <w:b/>
        </w:rPr>
        <w:t xml:space="preserve">Esimerkki 7.1997</w:t>
      </w:r>
    </w:p>
    <w:p>
      <w:r>
        <w:t xml:space="preserve">Lause1: Benin puutarha ei ollut kovin hyvä, koska siellä kasvoi, mutta ei hyvin. Lause2: Ben perusti syksyllä kompostikasan epäonnistuneista kasveistaan. Lause3: Ben lisäsi lehtiä kompostikasaan ja odotti kevättä. Lause4: Seuraavana vuonna hänen puutarhansa oli kaunis ja terve.</w:t>
      </w:r>
    </w:p>
    <w:p>
      <w:r>
        <w:rPr>
          <w:b/>
        </w:rPr>
        <w:t xml:space="preserve">Tulos</w:t>
      </w:r>
    </w:p>
    <w:p>
      <w:r>
        <w:t xml:space="preserve">2, Wilson näytti Benille, miten ruohosta ja lehdistä tehdään kompostia.</w:t>
      </w:r>
    </w:p>
    <w:p>
      <w:r>
        <w:rPr>
          <w:b/>
        </w:rPr>
        <w:t xml:space="preserve">Esimerkki 7.1998</w:t>
      </w:r>
    </w:p>
    <w:p>
      <w:r>
        <w:t xml:space="preserve">Lause1: Joe oli todella nälkäinen. Lause2: Hän ei löytänyt puhelintaan tilatakseen kuljetuksen. Lause3: Joe tilasi pizzan netistä. Lause4: Joe alkoi syödä pizzaa ennen kuin lähetti lähti.</w:t>
      </w:r>
    </w:p>
    <w:p>
      <w:r>
        <w:rPr>
          <w:b/>
        </w:rPr>
        <w:t xml:space="preserve">Tulos</w:t>
      </w:r>
    </w:p>
    <w:p>
      <w:r>
        <w:t xml:space="preserve">2, Jääkaapissa ei ollut mitään syötävää.</w:t>
      </w:r>
    </w:p>
    <w:p>
      <w:r>
        <w:rPr>
          <w:b/>
        </w:rPr>
        <w:t xml:space="preserve">Esimerkki 7.1999</w:t>
      </w:r>
    </w:p>
    <w:p>
      <w:r>
        <w:t xml:space="preserve">Lause1: Joe oli todella nälkäinen. Lause2: Hänellä ei ollut jääkaapissa mitään syötävää. Lause3: Hän ei löytänyt puhelintaan tilatakseen kotiinkuljetuksen. Lause4: Joe tilasi pizzan netistä.</w:t>
      </w:r>
    </w:p>
    <w:p>
      <w:r>
        <w:rPr>
          <w:b/>
        </w:rPr>
        <w:t xml:space="preserve">Tulos</w:t>
      </w:r>
    </w:p>
    <w:p>
      <w:r>
        <w:t xml:space="preserve">5, Joe alkoi syödä pizzaa ennen kuin lähetti lähti.</w:t>
      </w:r>
    </w:p>
    <w:p>
      <w:r>
        <w:rPr>
          <w:b/>
        </w:rPr>
        <w:t xml:space="preserve">Esimerkki 7.2000</w:t>
      </w:r>
    </w:p>
    <w:p>
      <w:r>
        <w:t xml:space="preserve">Lause1: Joe oli todella nälkäinen. Lause2: Hänellä ei ollut jääkaapissa mitään syötävää. Lause3: Hän ei löytänyt puhelintaan tilatakseen kotiinkuljetuksen. Lause4: Joe alkoi syödä pizzaa ennen kuin lähetti lähti.</w:t>
      </w:r>
    </w:p>
    <w:p>
      <w:r>
        <w:rPr>
          <w:b/>
        </w:rPr>
        <w:t xml:space="preserve">Tulos</w:t>
      </w:r>
    </w:p>
    <w:p>
      <w:r>
        <w:t xml:space="preserve">4, Joe tilasi pizzan netistä.</w:t>
      </w:r>
    </w:p>
    <w:p>
      <w:r>
        <w:rPr>
          <w:b/>
        </w:rPr>
        <w:t xml:space="preserve">Esimerkki 7.2001</w:t>
      </w:r>
    </w:p>
    <w:p>
      <w:r>
        <w:t xml:space="preserve">Lause1: Mary halusi tehdä suunnitelmia uudenvuodenaattoa varten. Lause2: Hän kutsui kaikki ystävänsä. Lause3: Hänen ystävänsä toivat juhliin ruokaa ja juomaa. Lause4: Ne olivat parhaat uudenvuodenaaton juhlat ikinä.</w:t>
      </w:r>
    </w:p>
    <w:p>
      <w:r>
        <w:rPr>
          <w:b/>
        </w:rPr>
        <w:t xml:space="preserve">Tulos</w:t>
      </w:r>
    </w:p>
    <w:p>
      <w:r>
        <w:t xml:space="preserve">2, Hän päätti pitää juhlat asunnossaan.</w:t>
      </w:r>
    </w:p>
    <w:p>
      <w:r>
        <w:rPr>
          <w:b/>
        </w:rPr>
        <w:t xml:space="preserve">Esimerkki 7.2002</w:t>
      </w:r>
    </w:p>
    <w:p>
      <w:r>
        <w:t xml:space="preserve">Lause1: Mary halusi tehdä suunnitelmia uudenvuodenaattoa varten. Lause2: Hän päätti pitää juhlat asunnossaan. Lause3: Hän kutsui kaikki ystävänsä. Lause4: Hänen ystävänsä toivat juhliin ruokaa ja juomaa.</w:t>
      </w:r>
    </w:p>
    <w:p>
      <w:r>
        <w:rPr>
          <w:b/>
        </w:rPr>
        <w:t xml:space="preserve">Tulos</w:t>
      </w:r>
    </w:p>
    <w:p>
      <w:r>
        <w:t xml:space="preserve">5, Se oli paras uudenvuodenaaton juhla ikinä.</w:t>
      </w:r>
    </w:p>
    <w:p>
      <w:r>
        <w:rPr>
          <w:b/>
        </w:rPr>
        <w:t xml:space="preserve">Esimerkki 7.2003</w:t>
      </w:r>
    </w:p>
    <w:p>
      <w:r>
        <w:t xml:space="preserve">Lause1: Mary halusi tehdä suunnitelmia uudenvuodenaattoa varten. Lause2: Hän päätti pitää juhlat asunnossaan. Lause3: Hän kutsui kaikki ystävänsä. Lause4: Ne olivat parhaat uudenvuodenaaton juhlat ikinä.</w:t>
      </w:r>
    </w:p>
    <w:p>
      <w:r>
        <w:rPr>
          <w:b/>
        </w:rPr>
        <w:t xml:space="preserve">Tulos</w:t>
      </w:r>
    </w:p>
    <w:p>
      <w:r>
        <w:t xml:space="preserve">4, Hänen ystävänsä toivat juhliin ruokaa ja juomia.</w:t>
      </w:r>
    </w:p>
    <w:p>
      <w:r>
        <w:rPr>
          <w:b/>
        </w:rPr>
        <w:t xml:space="preserve">Esimerkki 7.2004</w:t>
      </w:r>
    </w:p>
    <w:p>
      <w:r>
        <w:t xml:space="preserve">Lause1: Jim meni kosteikolle jättimäisen aseen kanssa. Lause2: Hän ampui parveen. Lause3: Kaksisataa lintua osui. Lause4: Jim oli tyytyväinen.</w:t>
      </w:r>
    </w:p>
    <w:p>
      <w:r>
        <w:rPr>
          <w:b/>
        </w:rPr>
        <w:t xml:space="preserve">Tulos</w:t>
      </w:r>
    </w:p>
    <w:p>
      <w:r>
        <w:t xml:space="preserve">2, Hän pystytti sen ja odotti, että hanhet lensivät ohi.</w:t>
      </w:r>
    </w:p>
    <w:p>
      <w:r>
        <w:rPr>
          <w:b/>
        </w:rPr>
        <w:t xml:space="preserve">Esimerkki 7.2005</w:t>
      </w:r>
    </w:p>
    <w:p>
      <w:r>
        <w:t xml:space="preserve">Lause1: Jim meni kosteikolle jättimäisen aseen kanssa. Lause2: Hän pystytti sen ja odotti, että hanhet lentäisivät ohi. Lause3: Hän ampui parveen. Lause4: Jim oli tyytyväinen.</w:t>
      </w:r>
    </w:p>
    <w:p>
      <w:r>
        <w:rPr>
          <w:b/>
        </w:rPr>
        <w:t xml:space="preserve">Tulos</w:t>
      </w:r>
    </w:p>
    <w:p>
      <w:r>
        <w:t xml:space="preserve">4, Kaksisataa lintua sai osuman.</w:t>
      </w:r>
    </w:p>
    <w:p>
      <w:r>
        <w:rPr>
          <w:b/>
        </w:rPr>
        <w:t xml:space="preserve">Esimerkki 7.2006</w:t>
      </w:r>
    </w:p>
    <w:p>
      <w:r>
        <w:t xml:space="preserve">Lause1: Nyt hänet on kuitenkin ylennetty johtajaksi. Lause2: Hän päättää, että hänen on pukeuduttava hieman muodollisemmin. Lause3: Janice ostaa muutaman parin khakihousuja töihin. Lause4: Hän osti myös runsaasti puseroita.</w:t>
      </w:r>
    </w:p>
    <w:p>
      <w:r>
        <w:rPr>
          <w:b/>
        </w:rPr>
        <w:t xml:space="preserve">Tulos</w:t>
      </w:r>
    </w:p>
    <w:p>
      <w:r>
        <w:t xml:space="preserve">1, Janice käyttää farkkuja töissä yleensä joka päivä.</w:t>
      </w:r>
    </w:p>
    <w:p>
      <w:r>
        <w:rPr>
          <w:b/>
        </w:rPr>
        <w:t xml:space="preserve">Esimerkki 7.2007</w:t>
      </w:r>
    </w:p>
    <w:p>
      <w:r>
        <w:t xml:space="preserve">Lause1: Janice käyttää farkkuja töissä yleensä joka päivä. Lause2: Hän päättää, että hänen on pukeuduttava hieman muodollisemmin. Lause3: Janice ostaa muutaman parin khakihousuja töihin. Lause4: Hän osti myös runsaasti puseroita.</w:t>
      </w:r>
    </w:p>
    <w:p>
      <w:r>
        <w:rPr>
          <w:b/>
        </w:rPr>
        <w:t xml:space="preserve">Tulos</w:t>
      </w:r>
    </w:p>
    <w:p>
      <w:r>
        <w:t xml:space="preserve">2, Nyt hänet on kuitenkin ylennetty johtajaksi.</w:t>
      </w:r>
    </w:p>
    <w:p>
      <w:r>
        <w:rPr>
          <w:b/>
        </w:rPr>
        <w:t xml:space="preserve">Esimerkki 7.2008</w:t>
      </w:r>
    </w:p>
    <w:p>
      <w:r>
        <w:t xml:space="preserve">Lause1: Janice käyttää farkkuja töissä yleensä joka päivä. Lause2: Nyt hänet on kuitenkin ylennetty johtajaksi. Lause3: Hän päättää, että hänen on pukeuduttava hieman muodollisemmin. Lause4: Hän osti myös runsaasti puseroita.</w:t>
      </w:r>
    </w:p>
    <w:p>
      <w:r>
        <w:rPr>
          <w:b/>
        </w:rPr>
        <w:t xml:space="preserve">Tulos</w:t>
      </w:r>
    </w:p>
    <w:p>
      <w:r>
        <w:t xml:space="preserve">4, Janice ostaa muutaman khakiparin töihin.</w:t>
      </w:r>
    </w:p>
    <w:p>
      <w:r>
        <w:rPr>
          <w:b/>
        </w:rPr>
        <w:t xml:space="preserve">Esimerkki 7.2009</w:t>
      </w:r>
    </w:p>
    <w:p>
      <w:r>
        <w:t xml:space="preserve">Lause1: Juanita heräsi aikaisin lähteäkseen kanootilla järvelle. Lause2: Juanita näki aamulla järven yli lentävän haikaran. Lause3: Juanita menetti tasapainonsa ja putosi veteen. Lause4: Juanita kiipesi takaisin veneeseen.</w:t>
      </w:r>
    </w:p>
    <w:p>
      <w:r>
        <w:rPr>
          <w:b/>
        </w:rPr>
        <w:t xml:space="preserve">Tulos</w:t>
      </w:r>
    </w:p>
    <w:p>
      <w:r>
        <w:t xml:space="preserve">2, Hän rakasti soutaa kanootilla rauhassa ennen kuin kukaan muu oli hereillä.</w:t>
      </w:r>
    </w:p>
    <w:p>
      <w:r>
        <w:rPr>
          <w:b/>
        </w:rPr>
        <w:t xml:space="preserve">Esimerkki 7.2010</w:t>
      </w:r>
    </w:p>
    <w:p>
      <w:r>
        <w:t xml:space="preserve">Lause1: Hän tykkäsi soutaa kanootilla rauhassa ennen kuin kukaan muu oli hereillä. Lause2: Hän oli järkyttynyt nähdessään aamulla haikaran lentävän järven yli. Lause3: Hän menetti tasapainonsa ja putosi veteen, kun hän otti kuvaa. Lause4: Juanita kiipesi takaisin veneeseen.</w:t>
      </w:r>
    </w:p>
    <w:p>
      <w:r>
        <w:rPr>
          <w:b/>
        </w:rPr>
        <w:t xml:space="preserve">Tulos</w:t>
      </w:r>
    </w:p>
    <w:p>
      <w:r>
        <w:t xml:space="preserve">1, Juanita heräsi aikaisin kanoottireissulle järvelle.</w:t>
      </w:r>
    </w:p>
    <w:p>
      <w:r>
        <w:rPr>
          <w:b/>
        </w:rPr>
        <w:t xml:space="preserve">Esimerkki 7.2011</w:t>
      </w:r>
    </w:p>
    <w:p>
      <w:r>
        <w:t xml:space="preserve">Lause1: Juanita heräsi aikaisin lähteäkseen kanootilla järvelle. Lause2: Hän rakasti rauhallista kanootin soutamista ennen kuin kukaan muu oli herännyt. Lause3: Juanita näki tänä aamuna järven yli lentävän haikaran järkyttyneenä. Lause4: Hän menetti tasapainonsa ja putosi veteen, kun hän otti kuvaa.</w:t>
      </w:r>
    </w:p>
    <w:p>
      <w:r>
        <w:rPr>
          <w:b/>
        </w:rPr>
        <w:t xml:space="preserve">Tulos</w:t>
      </w:r>
    </w:p>
    <w:p>
      <w:r>
        <w:t xml:space="preserve">5, Juanita kiipesi takaisin veneeseen.</w:t>
      </w:r>
    </w:p>
    <w:p>
      <w:r>
        <w:rPr>
          <w:b/>
        </w:rPr>
        <w:t xml:space="preserve">Esimerkki 7.2012</w:t>
      </w:r>
    </w:p>
    <w:p>
      <w:r>
        <w:t xml:space="preserve">Lause1: Jody oli erittäin ahkera työntekijä. Lause2: Hän teki aina parhaansa ja teki usein ylitöitä. Lause3: Jodyn pomo huomasi hänen ponnistelunsa ja päätti antaa hänelle ylennyksen. Lause4: Hänen ahkeruutensa oli tuottanut tulosta!</w:t>
      </w:r>
    </w:p>
    <w:p>
      <w:r>
        <w:rPr>
          <w:b/>
        </w:rPr>
        <w:t xml:space="preserve">Tulos</w:t>
      </w:r>
    </w:p>
    <w:p>
      <w:r>
        <w:t xml:space="preserve">5, Jodysta tuli johtaja ja hän menestyi.</w:t>
      </w:r>
    </w:p>
    <w:p>
      <w:r>
        <w:rPr>
          <w:b/>
        </w:rPr>
        <w:t xml:space="preserve">Esimerkki 7.2013</w:t>
      </w:r>
    </w:p>
    <w:p>
      <w:r>
        <w:t xml:space="preserve">Lause1: Jody oli erittäin ahkera työntekijä. Lause2: Hän teki aina parhaansa ja teki usein ylitöitä. Lause3: Jodyn pomo huomasi hänen ponnistelunsa ja päätti antaa hänelle ylennyksen. Lause4: Jodysta tuli johtaja ja hän menestyi.</w:t>
      </w:r>
    </w:p>
    <w:p>
      <w:r>
        <w:rPr>
          <w:b/>
        </w:rPr>
        <w:t xml:space="preserve">Tulos</w:t>
      </w:r>
    </w:p>
    <w:p>
      <w:r>
        <w:t xml:space="preserve">4, Hänen kova työnsä oli tuottanut tulosta!</w:t>
      </w:r>
    </w:p>
    <w:p>
      <w:r>
        <w:rPr>
          <w:b/>
        </w:rPr>
        <w:t xml:space="preserve">Esimerkki 7.2014</w:t>
      </w:r>
    </w:p>
    <w:p>
      <w:r>
        <w:t xml:space="preserve">Lause1: Charlie söisi mitä tahansa. Lause2: Hänen kruunaava voittonsa oli, kun hän varasti suuren pizzan. Lause3: Pettyneenä hänen perheensä ryntäsi häntä ilkeäksi ihmiseksi, jota he kutsuivat Vetiksi. Lause4: Charlie muutti huonoja tapojaan.</w:t>
      </w:r>
    </w:p>
    <w:p>
      <w:r>
        <w:rPr>
          <w:b/>
        </w:rPr>
        <w:t xml:space="preserve">Tulos</w:t>
      </w:r>
    </w:p>
    <w:p>
      <w:r>
        <w:t xml:space="preserve">2, Se oli pieni, jopa chihuahuaksi, mutta se rakasti ruokaa.</w:t>
      </w:r>
    </w:p>
    <w:p>
      <w:r>
        <w:rPr>
          <w:b/>
        </w:rPr>
        <w:t xml:space="preserve">Esimerkki 7.2015</w:t>
      </w:r>
    </w:p>
    <w:p>
      <w:r>
        <w:t xml:space="preserve">Lause1: Charlie söisi mitä tahansa. Lause2: Charlie oli pieni, jopa chihuahuaksi, mutta se rakasti ruokaa. Lause3: Pettyneenä hänen perheensä kiidätti hänet ilkeäksi ihmiseksi, jota he kutsuivat Vetiksi. Lause4: Charlie muutti huonoja tapojaan.</w:t>
      </w:r>
    </w:p>
    <w:p>
      <w:r>
        <w:rPr>
          <w:b/>
        </w:rPr>
        <w:t xml:space="preserve">Tulos</w:t>
      </w:r>
    </w:p>
    <w:p>
      <w:r>
        <w:t xml:space="preserve">3, Hänen kruunaava voittonsa oli, kun hän varasti suuren pizzan.</w:t>
      </w:r>
    </w:p>
    <w:p>
      <w:r>
        <w:rPr>
          <w:b/>
        </w:rPr>
        <w:t xml:space="preserve">Esimerkki 7.2016</w:t>
      </w:r>
    </w:p>
    <w:p>
      <w:r>
        <w:t xml:space="preserve">Lause1: Nora halusi lähteä lomalle. Lause2: Nora päätti käydä vuoristomökillä. Lause3: Mökki oli kaunis, metsässä, puron varrella. Lause4: Hän levitti viltin ja piti ihanan piknikin.</w:t>
      </w:r>
    </w:p>
    <w:p>
      <w:r>
        <w:rPr>
          <w:b/>
        </w:rPr>
        <w:t xml:space="preserve">Tulos</w:t>
      </w:r>
    </w:p>
    <w:p>
      <w:r>
        <w:t xml:space="preserve">4, Nora rakasti retkeillä puron varrella.</w:t>
      </w:r>
    </w:p>
    <w:p>
      <w:r>
        <w:rPr>
          <w:b/>
        </w:rPr>
        <w:t xml:space="preserve">Esimerkki 7.2017</w:t>
      </w:r>
    </w:p>
    <w:p>
      <w:r>
        <w:t xml:space="preserve">Lause1: Nora halusi lähteä lomalle. Lause2: Mökki oli kaunis, metsässä, puron varrella. Lause3: Nora tykkäsi pikniköidä puron varrella. Lause4: Hän levitti viltin ja piti ihanan piknikin.</w:t>
      </w:r>
    </w:p>
    <w:p>
      <w:r>
        <w:rPr>
          <w:b/>
        </w:rPr>
        <w:t xml:space="preserve">Tulos</w:t>
      </w:r>
    </w:p>
    <w:p>
      <w:r>
        <w:t xml:space="preserve">2, Hän päätti käydä vuoristomökissä.</w:t>
      </w:r>
    </w:p>
    <w:p>
      <w:r>
        <w:rPr>
          <w:b/>
        </w:rPr>
        <w:t xml:space="preserve">Esimerkki 7.2018</w:t>
      </w:r>
    </w:p>
    <w:p>
      <w:r>
        <w:t xml:space="preserve">Lause1: Nora halusi lähteä lomalle. Lause2: Nora päätti käydä vuoristomökillä. Lause3: Nora tykkäsi pikniköidä puron varrella. Lause4: Hän levitti viltin ja piti ihanan piknikin.</w:t>
      </w:r>
    </w:p>
    <w:p>
      <w:r>
        <w:rPr>
          <w:b/>
        </w:rPr>
        <w:t xml:space="preserve">Tulos</w:t>
      </w:r>
    </w:p>
    <w:p>
      <w:r>
        <w:t xml:space="preserve">3, Mökki oli kaunis, metsässä, puron varrella.</w:t>
      </w:r>
    </w:p>
    <w:p>
      <w:r>
        <w:rPr>
          <w:b/>
        </w:rPr>
        <w:t xml:space="preserve">Esimerkki 7.2019</w:t>
      </w:r>
    </w:p>
    <w:p>
      <w:r>
        <w:t xml:space="preserve">Lause1: Marcy on kuuro nainen, joka asuu yksin. Lause2: Hänen ystävänsä kehotti häntä ottamaan kynän ja paperin, jotta hän voisi kommunikoida. Lause3: Marcy alkoi tehdä näin ja huomasi, että oli paljon helpompaa tehdä asioita yksin. Lause4: Hän kiitti ystäväänsä neuvosta.</w:t>
      </w:r>
    </w:p>
    <w:p>
      <w:r>
        <w:rPr>
          <w:b/>
        </w:rPr>
        <w:t xml:space="preserve">Tulos</w:t>
      </w:r>
    </w:p>
    <w:p>
      <w:r>
        <w:t xml:space="preserve">2, Hän kertoi ystävälleen, että vaikeinta on kommunikoida tuntemattomien kanssa.</w:t>
      </w:r>
    </w:p>
    <w:p>
      <w:r>
        <w:rPr>
          <w:b/>
        </w:rPr>
        <w:t xml:space="preserve">Esimerkki 7.2020</w:t>
      </w:r>
    </w:p>
    <w:p>
      <w:r>
        <w:t xml:space="preserve">Lause1: Hän kertoi ystävälleen, että vaikeinta on kommunikoida tuntemattomien kanssa. Lause2: Hänen ystävänsä kehotti häntä ottamaan kynän ja paperin, jotta hän voisi kommunikoida. Lause3: Marcy alkoi tehdä näin ja huomasi, että oli paljon helpompi tehdä asioita yksin. Lause4: Hän kiitti ystäväänsä neuvoista.</w:t>
      </w:r>
    </w:p>
    <w:p>
      <w:r>
        <w:rPr>
          <w:b/>
        </w:rPr>
        <w:t xml:space="preserve">Tulos</w:t>
      </w:r>
    </w:p>
    <w:p>
      <w:r>
        <w:t xml:space="preserve">1, Marcy on kuuro nainen, joka asuu yksin.</w:t>
      </w:r>
    </w:p>
    <w:p>
      <w:r>
        <w:rPr>
          <w:b/>
        </w:rPr>
        <w:t xml:space="preserve">Esimerkki 7.2021</w:t>
      </w:r>
    </w:p>
    <w:p>
      <w:r>
        <w:t xml:space="preserve">Lause1: Marcy on kuuro nainen, joka asuu yksin. Lause2: Hän kertoi ystävälleen, että vaikeinta on kommunikoida tuntemattomien kanssa. Lause3: Marcy alkoi tehdä näin ja huomasi, että oli paljon helpompaa tehdä asioita yksin. Lause4: Hän kiitti ystäväänsä neuvoista.</w:t>
      </w:r>
    </w:p>
    <w:p>
      <w:r>
        <w:rPr>
          <w:b/>
        </w:rPr>
        <w:t xml:space="preserve">Tulos</w:t>
      </w:r>
    </w:p>
    <w:p>
      <w:r>
        <w:t xml:space="preserve">3, Hänen ystävänsä pyysi häntä ottamaan kynän ja paperin, jotta hän voisi kommunikoida.</w:t>
      </w:r>
    </w:p>
    <w:p>
      <w:r>
        <w:rPr>
          <w:b/>
        </w:rPr>
        <w:t xml:space="preserve">Esimerkki 7.2022</w:t>
      </w:r>
    </w:p>
    <w:p>
      <w:r>
        <w:t xml:space="preserve">Lause1: Fancy täytti eilen 14 vuotta. Lause2: Schnautserit eivät yleensä elä niin kauan. Lause3: Sharon tuntee itsensä onnekkaaksi, koska hänellä on ollut Fancy pentuikäisestä asti. Lause4: Sharon tiesi, että hänen aikansa Fancyn kanssa oli lyhyt.</w:t>
      </w:r>
    </w:p>
    <w:p>
      <w:r>
        <w:rPr>
          <w:b/>
        </w:rPr>
        <w:t xml:space="preserve">Tulos</w:t>
      </w:r>
    </w:p>
    <w:p>
      <w:r>
        <w:t xml:space="preserve">1, Fancy on Sharonin kääpiösnautserin nimi.</w:t>
      </w:r>
    </w:p>
    <w:p>
      <w:r>
        <w:rPr>
          <w:b/>
        </w:rPr>
        <w:t xml:space="preserve">Esimerkki 7.2023</w:t>
      </w:r>
    </w:p>
    <w:p>
      <w:r>
        <w:t xml:space="preserve">Lause1: Fancy on Sharonin kääpiösnautserin nimi. Lause2: Schnautserit eivät yleensä elä niin kauan. Lause3: Sharon tuntee olevansa onnekas, koska hänellä on ollut Fancy pennusta asti. Lause4: Sharon tiesi, että hänen aikansa Fancyn kanssa oli lyhyt.</w:t>
      </w:r>
    </w:p>
    <w:p>
      <w:r>
        <w:rPr>
          <w:b/>
        </w:rPr>
        <w:t xml:space="preserve">Tulos</w:t>
      </w:r>
    </w:p>
    <w:p>
      <w:r>
        <w:t xml:space="preserve">2, Fancy täytti eilen 14 vuotta.</w:t>
      </w:r>
    </w:p>
    <w:p>
      <w:r>
        <w:rPr>
          <w:b/>
        </w:rPr>
        <w:t xml:space="preserve">Esimerkki 7.2024</w:t>
      </w:r>
    </w:p>
    <w:p>
      <w:r>
        <w:t xml:space="preserve">Lause1: Fancy on Sharonin kääpiösnautserin nimi. Lause2: Fancy täytti eilen 14 vuotta. Lause3: Sharon tuntee olevansa onnekas, koska hänellä on ollut Fancy pennusta asti. Lause4: Sharon tiesi, että hänen aikansa Fancyn kanssa oli lyhyt.</w:t>
      </w:r>
    </w:p>
    <w:p>
      <w:r>
        <w:rPr>
          <w:b/>
        </w:rPr>
        <w:t xml:space="preserve">Tulos</w:t>
      </w:r>
    </w:p>
    <w:p>
      <w:r>
        <w:t xml:space="preserve">3, snautserit eivät yleensä elä niin pitkään.</w:t>
      </w:r>
    </w:p>
    <w:p>
      <w:r>
        <w:rPr>
          <w:b/>
        </w:rPr>
        <w:t xml:space="preserve">Esimerkki 7.2025</w:t>
      </w:r>
    </w:p>
    <w:p>
      <w:r>
        <w:t xml:space="preserve">Lause1: Mutta hänen mielestään ensiapupakkauksen pitäminen oli tarpeetonta. Lause2: Seuraavana päivänä hän viilsi kätensä leikatessaan ruokaa. Lause3: Hän joutui ajamaan itsensä sairaalaan. Lause4: Keithin auto suistui sitten tieltä, kun maanjäristys iski.</w:t>
      </w:r>
    </w:p>
    <w:p>
      <w:r>
        <w:rPr>
          <w:b/>
        </w:rPr>
        <w:t xml:space="preserve">Tulos</w:t>
      </w:r>
    </w:p>
    <w:p>
      <w:r>
        <w:t xml:space="preserve">1, Keith asui alueella, jossa oli satunnaisia maanjäristyksiä.</w:t>
      </w:r>
    </w:p>
    <w:p>
      <w:r>
        <w:rPr>
          <w:b/>
        </w:rPr>
        <w:t xml:space="preserve">Esimerkki 7.2026</w:t>
      </w:r>
    </w:p>
    <w:p>
      <w:r>
        <w:t xml:space="preserve">Lause1: Keith asui alueella, jossa oli satunnaisia maanjäristyksiä. Lause2: Hän leikkasi kätensä seuraavana päivänä leikatessaan ruokaa. Lause3: Hän joutui ajamaan itsensä sairaalaan. Lause4: Keithin auto suistui sitten tieltä, kun maanjäristys iski.</w:t>
      </w:r>
    </w:p>
    <w:p>
      <w:r>
        <w:rPr>
          <w:b/>
        </w:rPr>
        <w:t xml:space="preserve">Tulos</w:t>
      </w:r>
    </w:p>
    <w:p>
      <w:r>
        <w:t xml:space="preserve">2, Mutta hänen mielestään ensiapupakkauksen pitäminen oli tarpeetonta.</w:t>
      </w:r>
    </w:p>
    <w:p>
      <w:r>
        <w:rPr>
          <w:b/>
        </w:rPr>
        <w:t xml:space="preserve">Esimerkki 7.2027</w:t>
      </w:r>
    </w:p>
    <w:p>
      <w:r>
        <w:t xml:space="preserve">Lause1: Keith asui alueella, jossa oli satunnaisia maanjäristyksiä. Lause2: Keithin mielestä ensiapupakkauksen pitäminen oli kuitenkin tarpeetonta. Lause3: Hän viilsi kätensä seuraavana päivänä leikatessaan ruokaa. Lause4: Keithin auto suistui sitten tieltä, kun maanjäristys iski.</w:t>
      </w:r>
    </w:p>
    <w:p>
      <w:r>
        <w:rPr>
          <w:b/>
        </w:rPr>
        <w:t xml:space="preserve">Tulos</w:t>
      </w:r>
    </w:p>
    <w:p>
      <w:r>
        <w:t xml:space="preserve">4, Ja hänen oli ajettava itsensä sairaalaan.</w:t>
      </w:r>
    </w:p>
    <w:p>
      <w:r>
        <w:rPr>
          <w:b/>
        </w:rPr>
        <w:t xml:space="preserve">Esimerkki 7.2028</w:t>
      </w:r>
    </w:p>
    <w:p>
      <w:r>
        <w:t xml:space="preserve">Lause1: Sean halusi lähteä piknikille. Lause2: Hän pakkasi itselleen lounaan koriin. Lause3: Sitten hän ajoi pyörällään pellolle. Lause4: Sean rakasti ulkoilmaa.</w:t>
      </w:r>
    </w:p>
    <w:p>
      <w:r>
        <w:rPr>
          <w:b/>
        </w:rPr>
        <w:t xml:space="preserve">Tulos</w:t>
      </w:r>
    </w:p>
    <w:p>
      <w:r>
        <w:t xml:space="preserve">4, Kentällä hän söi piknikinsä.</w:t>
      </w:r>
    </w:p>
    <w:p>
      <w:r>
        <w:rPr>
          <w:b/>
        </w:rPr>
        <w:t xml:space="preserve">Esimerkki 7.2029</w:t>
      </w:r>
    </w:p>
    <w:p>
      <w:r>
        <w:t xml:space="preserve">Lause1: Sean halusi lähteä piknikille. Lause2: Hän pakkasi itselleen lounaan koriin. Lause3: Kentällä hän söi piknikinsä. Lause4: Sean rakasti ulkoilmaa.</w:t>
      </w:r>
    </w:p>
    <w:p>
      <w:r>
        <w:rPr>
          <w:b/>
        </w:rPr>
        <w:t xml:space="preserve">Tulos</w:t>
      </w:r>
    </w:p>
    <w:p>
      <w:r>
        <w:t xml:space="preserve">3, Sitten hän ajoi pyörällään pellolle.</w:t>
      </w:r>
    </w:p>
    <w:p>
      <w:r>
        <w:rPr>
          <w:b/>
        </w:rPr>
        <w:t xml:space="preserve">Esimerkki 7.2030</w:t>
      </w:r>
    </w:p>
    <w:p>
      <w:r>
        <w:t xml:space="preserve">Lause1: Sean halusi lähteä piknikille. Lause2: Hän pakkasi itselleen lounaan koriin. Lause3: Sitten hän ajoi pyörällään pellolle. Lause4: Kentällä hän söi piknikinsä.</w:t>
      </w:r>
    </w:p>
    <w:p>
      <w:r>
        <w:rPr>
          <w:b/>
        </w:rPr>
        <w:t xml:space="preserve">Tulos</w:t>
      </w:r>
    </w:p>
    <w:p>
      <w:r>
        <w:t xml:space="preserve">5, Sean rakasti ulkoilmaa.</w:t>
      </w:r>
    </w:p>
    <w:p>
      <w:r>
        <w:rPr>
          <w:b/>
        </w:rPr>
        <w:t xml:space="preserve">Esimerkki 7.2031</w:t>
      </w:r>
    </w:p>
    <w:p>
      <w:r>
        <w:t xml:space="preserve">Lause1: Vanhemmat olivat suunnattoman iloisia tyttärensä syntymästä. Lause2: He antoivat hänelle nimen Joy. Lause3: Vaikka he olivat onnellisia ja kiitollisia, he olivat hieman vähemmän innostuneita. Lause4: Heidän poikansa oli Joyyn verrattuna vaikea hoidettava.</w:t>
      </w:r>
    </w:p>
    <w:p>
      <w:r>
        <w:rPr>
          <w:b/>
        </w:rPr>
        <w:t xml:space="preserve">Tulos</w:t>
      </w:r>
    </w:p>
    <w:p>
      <w:r>
        <w:t xml:space="preserve">3, Noin kaksi vuotta myöhemmin he saivat toisen lapsensa, pojan.</w:t>
      </w:r>
    </w:p>
    <w:p>
      <w:r>
        <w:rPr>
          <w:b/>
        </w:rPr>
        <w:t xml:space="preserve">Esimerkki 7.2032</w:t>
      </w:r>
    </w:p>
    <w:p>
      <w:r>
        <w:t xml:space="preserve">Lause1: Vanhemmat olivat suunnattoman iloisia tyttärensä syntymästä. Lause2: He antoivat hänelle nimen Joy. Lause3: Noin kaksi vuotta myöhemmin he saivat toisen lapsensa, pojan. Lause4: Heidän poikansa oli Joyyn verrattuna vaikea hoidettava.</w:t>
      </w:r>
    </w:p>
    <w:p>
      <w:r>
        <w:rPr>
          <w:b/>
        </w:rPr>
        <w:t xml:space="preserve">Tulos</w:t>
      </w:r>
    </w:p>
    <w:p>
      <w:r>
        <w:t xml:space="preserve">4, Vaikka he olivat iloisia ja kiitollisia, he olivat hieman vähemmän innostuneita.</w:t>
      </w:r>
    </w:p>
    <w:p>
      <w:r>
        <w:rPr>
          <w:b/>
        </w:rPr>
        <w:t xml:space="preserve">Esimerkki 7.2033</w:t>
      </w:r>
    </w:p>
    <w:p>
      <w:r>
        <w:t xml:space="preserve">Lause1: Chris halusi purkkaa, mutta hänellä ei ollut rahaa. Lause2: Kaupan omistaja sai Chrisin kiinni purkan varastamisesta, ja hän joutui vaikeuksiin. Lause3: Chrisistä tuntui kauhealta. Lause4: Chris aneli armoa.</w:t>
      </w:r>
    </w:p>
    <w:p>
      <w:r>
        <w:rPr>
          <w:b/>
        </w:rPr>
        <w:t xml:space="preserve">Tulos</w:t>
      </w:r>
    </w:p>
    <w:p>
      <w:r>
        <w:t xml:space="preserve">2, Hän päätti varastaa purkkaa kaupasta.</w:t>
      </w:r>
    </w:p>
    <w:p>
      <w:r>
        <w:rPr>
          <w:b/>
        </w:rPr>
        <w:t xml:space="preserve">Esimerkki 7.2034</w:t>
      </w:r>
    </w:p>
    <w:p>
      <w:r>
        <w:t xml:space="preserve">Lause1: Chris halusi purkkaa, mutta hänellä ei ollut rahaa. Lause2: Hän päätti varastaa purkkaa kaupasta. Lause3: Kaupan omistaja sai Chrisin kiinni purkan varastamisesta, ja hän joutui vaikeuksiin. Lause4: Chris aneli armoa.</w:t>
      </w:r>
    </w:p>
    <w:p>
      <w:r>
        <w:rPr>
          <w:b/>
        </w:rPr>
        <w:t xml:space="preserve">Tulos</w:t>
      </w:r>
    </w:p>
    <w:p>
      <w:r>
        <w:t xml:space="preserve">4, Chris tunsi itsensä kauheaksi.</w:t>
      </w:r>
    </w:p>
    <w:p>
      <w:r>
        <w:rPr>
          <w:b/>
        </w:rPr>
        <w:t xml:space="preserve">Esimerkki 7.2035</w:t>
      </w:r>
    </w:p>
    <w:p>
      <w:r>
        <w:t xml:space="preserve">Lause1: Neil lensi Bangkokiin. Lause2: Hän käveli katsomaan nähtävyyksiä. Lause3: Ja matkamuistotkin olivat ihania! Lause4: Neil jäi Bangkokiin muutamaksi lisäpäiväksi kaiken hauskanpidon vuoksi.</w:t>
      </w:r>
    </w:p>
    <w:p>
      <w:r>
        <w:rPr>
          <w:b/>
        </w:rPr>
        <w:t xml:space="preserve">Tulos</w:t>
      </w:r>
    </w:p>
    <w:p>
      <w:r>
        <w:t xml:space="preserve">3, Siellä oli niin paljon herkullisia paikallisia ruokia!</w:t>
      </w:r>
    </w:p>
    <w:p>
      <w:r>
        <w:rPr>
          <w:b/>
        </w:rPr>
        <w:t xml:space="preserve">Esimerkki 7.2036</w:t>
      </w:r>
    </w:p>
    <w:p>
      <w:r>
        <w:t xml:space="preserve">Lause1: Hän käveli katsomaan nähtävyyksiä. Lause2: Siellä oli niin paljon herkullisia paikallisia ruokia! Lause3: Ja matkamuistot olivat myös ihania! Lause4: Neil viipyi Bangkokissa muutaman ylimääräisen päivän kaiken hauskanpidon vuoksi.</w:t>
      </w:r>
    </w:p>
    <w:p>
      <w:r>
        <w:rPr>
          <w:b/>
        </w:rPr>
        <w:t xml:space="preserve">Tulos</w:t>
      </w:r>
    </w:p>
    <w:p>
      <w:r>
        <w:t xml:space="preserve">1, Neil otti lennon Bangkokiin.</w:t>
      </w:r>
    </w:p>
    <w:p>
      <w:r>
        <w:rPr>
          <w:b/>
        </w:rPr>
        <w:t xml:space="preserve">Esimerkki 7.2037</w:t>
      </w:r>
    </w:p>
    <w:p>
      <w:r>
        <w:t xml:space="preserve">Lause1: Amy halusi suoristaa kiharat hiuksensa. Lause2: Hän pesi ja käytti sitten 2 tuntia hiustensa suoristamiseen. Lause3: Satoi ja hänen hiuksensa kastuivat. Lause4: Amy oli murtunut.</w:t>
      </w:r>
    </w:p>
    <w:p>
      <w:r>
        <w:rPr>
          <w:b/>
        </w:rPr>
        <w:t xml:space="preserve">Tulos</w:t>
      </w:r>
    </w:p>
    <w:p>
      <w:r>
        <w:t xml:space="preserve">2, Hän meni kauppaan ja osti tasaraudan suoristusraudan.</w:t>
      </w:r>
    </w:p>
    <w:p>
      <w:r>
        <w:rPr>
          <w:b/>
        </w:rPr>
        <w:t xml:space="preserve">Esimerkki 7.2038</w:t>
      </w:r>
    </w:p>
    <w:p>
      <w:r>
        <w:t xml:space="preserve">Lause1: Hän kävi kaupassa ja osti suoristusraudan. Lause2: Hän pesi ja käytti sitten 2 tuntia hiustensa suoristamiseen. Lause3: Satoi ja hänen hiuksensa kastuivat. Lause4: Amy oli murtunut.</w:t>
      </w:r>
    </w:p>
    <w:p>
      <w:r>
        <w:rPr>
          <w:b/>
        </w:rPr>
        <w:t xml:space="preserve">Tulos</w:t>
      </w:r>
    </w:p>
    <w:p>
      <w:r>
        <w:t xml:space="preserve">1, Amy halusi suoristaa kiharat hiuksensa.</w:t>
      </w:r>
    </w:p>
    <w:p>
      <w:r>
        <w:rPr>
          <w:b/>
        </w:rPr>
        <w:t xml:space="preserve">Esimerkki 7.2039</w:t>
      </w:r>
    </w:p>
    <w:p>
      <w:r>
        <w:t xml:space="preserve">Lause1: Amy halusi suoristaa kiharat hiuksensa. Lause2: Hän meni kauppaan ja osti litteän suoristusraudan. Lause3: Hän pesi ja käytti sitten 2 tuntia hiustensa suoristamiseen. Lause4: Amy oli järkyttynyt.</w:t>
      </w:r>
    </w:p>
    <w:p>
      <w:r>
        <w:rPr>
          <w:b/>
        </w:rPr>
        <w:t xml:space="preserve">Tulos</w:t>
      </w:r>
    </w:p>
    <w:p>
      <w:r>
        <w:t xml:space="preserve">4, Satoi ja hänen hiuksensa kastuivat.</w:t>
      </w:r>
    </w:p>
    <w:p>
      <w:r>
        <w:rPr>
          <w:b/>
        </w:rPr>
        <w:t xml:space="preserve">Esimerkki 7.2040</w:t>
      </w:r>
    </w:p>
    <w:p>
      <w:r>
        <w:t xml:space="preserve">Lause1: Rakastan tätä italialaista paikkaa tyttöystäväni talon lähellä. Lause2: Se on aina mahtavaa. Lause3: Rakastan heidän pastavalikoimaansa ja hinnat ovat uskomattomia! Lause4: Kävelemme sisään ja ruoka on heti pöydässä.</w:t>
      </w:r>
    </w:p>
    <w:p>
      <w:r>
        <w:rPr>
          <w:b/>
        </w:rPr>
        <w:t xml:space="preserve">Tulos</w:t>
      </w:r>
    </w:p>
    <w:p>
      <w:r>
        <w:t xml:space="preserve">4, Olemme käyneet siellä niin kauan, että henkilökunta tietää, mitä saamme.</w:t>
      </w:r>
    </w:p>
    <w:p>
      <w:r>
        <w:rPr>
          <w:b/>
        </w:rPr>
        <w:t xml:space="preserve">Esimerkki 7.2041</w:t>
      </w:r>
    </w:p>
    <w:p>
      <w:r>
        <w:t xml:space="preserve">Lause1: Rakastan tätä italialaista paikkaa tyttöystäväni talon lähellä. Lause2: Rakastan heidän pastavalikoimaansa ja hinnat ovat uskomattomat! Lause3: Olemme käyneet siellä niin kauan, että henkilökunta tietää, mitä saamme. Lause4: Kävelemme sisään ja ruoka on heti pöydässä.</w:t>
      </w:r>
    </w:p>
    <w:p>
      <w:r>
        <w:rPr>
          <w:b/>
        </w:rPr>
        <w:t xml:space="preserve">Tulos</w:t>
      </w:r>
    </w:p>
    <w:p>
      <w:r>
        <w:t xml:space="preserve">2, Käymme siellä koko ajan yhdessä, ja se on aina mahtavaa.</w:t>
      </w:r>
    </w:p>
    <w:p>
      <w:r>
        <w:rPr>
          <w:b/>
        </w:rPr>
        <w:t xml:space="preserve">Esimerkki 7.2042</w:t>
      </w:r>
    </w:p>
    <w:p>
      <w:r>
        <w:t xml:space="preserve">Lause1: Se on aina mahtavaa. Lause2: Rakastan heidän pastavalikoimaansa ja hinnat ovat uskomattomia! Lause3: Olemme käyneet siellä niin kauan, että henkilökunta tietää, mitä saamme. Lause4: Kävelemme sisään ja ruoka on heti pöydässä.</w:t>
      </w:r>
    </w:p>
    <w:p>
      <w:r>
        <w:rPr>
          <w:b/>
        </w:rPr>
        <w:t xml:space="preserve">Tulos</w:t>
      </w:r>
    </w:p>
    <w:p>
      <w:r>
        <w:t xml:space="preserve">1, rakastan tätä italialaista paikkaa tyttöystäväni talon lähellä.</w:t>
      </w:r>
    </w:p>
    <w:p>
      <w:r>
        <w:rPr>
          <w:b/>
        </w:rPr>
        <w:t xml:space="preserve">Esimerkki 7.2043</w:t>
      </w:r>
    </w:p>
    <w:p>
      <w:r>
        <w:t xml:space="preserve">Lause1: Mike on poliisi, jota ammuttiin jalkaan. Lause2: Häntä ei ollut koskaan ennen ammuttu, ja se sai hänet miettimään elämää. Lause3: Hän ei tiennyt, palaisiko hän takaisin töihin. Lause4: Ja hän päätti, että hänen kutsumuksensa oli taistella rikollisuutta vastaan.</w:t>
      </w:r>
    </w:p>
    <w:p>
      <w:r>
        <w:rPr>
          <w:b/>
        </w:rPr>
        <w:t xml:space="preserve">Tulos</w:t>
      </w:r>
    </w:p>
    <w:p>
      <w:r>
        <w:t xml:space="preserve">4, Hän näki rikoksen uutisissa samana iltana.</w:t>
      </w:r>
    </w:p>
    <w:p>
      <w:r>
        <w:rPr>
          <w:b/>
        </w:rPr>
        <w:t xml:space="preserve">Esimerkki 7.2044</w:t>
      </w:r>
    </w:p>
    <w:p>
      <w:r>
        <w:t xml:space="preserve">Lause1: Mike on poliisi, jota ammuttiin jalkaan. Lause2: Häntä ei ollut koskaan ennen ammuttu, ja se sai hänet miettimään elämää. Lause3: Hän ei tiennyt, palaisiko hän takaisin töihin. Lause4: Hän näki rikoksen uutisissa sinä iltana.</w:t>
      </w:r>
    </w:p>
    <w:p>
      <w:r>
        <w:rPr>
          <w:b/>
        </w:rPr>
        <w:t xml:space="preserve">Tulos</w:t>
      </w:r>
    </w:p>
    <w:p>
      <w:r>
        <w:t xml:space="preserve">5, Ja hän päätti, että hänen kutsumuksensa oli taistella rikollisuutta vastaan.</w:t>
      </w:r>
    </w:p>
    <w:p>
      <w:r>
        <w:rPr>
          <w:b/>
        </w:rPr>
        <w:t xml:space="preserve">Esimerkki 7.2045</w:t>
      </w:r>
    </w:p>
    <w:p>
      <w:r>
        <w:t xml:space="preserve">Lause1: Häntä ei ollut koskaan ennen ammuttu, ja se sai hänet miettimään elämää. Lause2: Hän ei tiennyt, palaisiko hän takaisin töihin. Lause3: Hän näki rikoksen uutisissa sinä iltana. Lause4: Ja hän päätti, että hänen kutsumuksensa oli taistella rikollisuutta vastaan.</w:t>
      </w:r>
    </w:p>
    <w:p>
      <w:r>
        <w:rPr>
          <w:b/>
        </w:rPr>
        <w:t xml:space="preserve">Tulos</w:t>
      </w:r>
    </w:p>
    <w:p>
      <w:r>
        <w:t xml:space="preserve">1, Mike on poliisi, jota ammuttiin jalkaan.</w:t>
      </w:r>
    </w:p>
    <w:p>
      <w:r>
        <w:rPr>
          <w:b/>
        </w:rPr>
        <w:t xml:space="preserve">Esimerkki 7.2046</w:t>
      </w:r>
    </w:p>
    <w:p>
      <w:r>
        <w:t xml:space="preserve">Lause1: Tracy ei koskaan uskonut avioliittoon. Lause2: Doug opetti Tracylle, kuinka tuntea rakkautta uudelleen. Lause3: Doug ja Tracy sitoutuivat toisiinsa. Lause4: Tracyn avioliittoa koskevat pelot saivat vahvistusta.</w:t>
      </w:r>
    </w:p>
    <w:p>
      <w:r>
        <w:rPr>
          <w:b/>
        </w:rPr>
        <w:t xml:space="preserve">Tulos</w:t>
      </w:r>
    </w:p>
    <w:p>
      <w:r>
        <w:t xml:space="preserve">4, Doug rikkoi vihkivalansa Tracylle.</w:t>
      </w:r>
    </w:p>
    <w:p>
      <w:r>
        <w:rPr>
          <w:b/>
        </w:rPr>
        <w:t xml:space="preserve">Esimerkki 7.2047</w:t>
      </w:r>
    </w:p>
    <w:p>
      <w:r>
        <w:t xml:space="preserve">Lause1: Joseph oli kirjastossa. Lause2: Hän halusi uuden kirjan, mutta ei tiennyt, mitä hankkia. Lause3: Hän tunsi olevansa hukassa, kun vaihtoehtoja oli niin paljon. Lause4: Hän sulki silmänsä ja valitsi yhden.</w:t>
      </w:r>
    </w:p>
    <w:p>
      <w:r>
        <w:rPr>
          <w:b/>
        </w:rPr>
        <w:t xml:space="preserve">Tulos</w:t>
      </w:r>
    </w:p>
    <w:p>
      <w:r>
        <w:t xml:space="preserve">4, Hän päätti valita kirjan uudella tavalla.</w:t>
      </w:r>
    </w:p>
    <w:p>
      <w:r>
        <w:rPr>
          <w:b/>
        </w:rPr>
        <w:t xml:space="preserve">Esimerkki 7.2048</w:t>
      </w:r>
    </w:p>
    <w:p>
      <w:r>
        <w:t xml:space="preserve">Lause1: Hän halusi uuden kirjan, mutta ei tiennyt, mitä ostaa. Lause2: Hän tunsi olevansa hukassa, kun vaihtoehtoja oli niin paljon. Lause3: Hän päätti valita kirjan uudella tavalla. Lause4: Hän sulki silmänsä ja valitsi yhden.</w:t>
      </w:r>
    </w:p>
    <w:p>
      <w:r>
        <w:rPr>
          <w:b/>
        </w:rPr>
        <w:t xml:space="preserve">Tulos</w:t>
      </w:r>
    </w:p>
    <w:p>
      <w:r>
        <w:t xml:space="preserve">1, Joseph oli kirjastossa.</w:t>
      </w:r>
    </w:p>
    <w:p>
      <w:r>
        <w:rPr>
          <w:b/>
        </w:rPr>
        <w:t xml:space="preserve">Esimerkki 7.2049</w:t>
      </w:r>
    </w:p>
    <w:p>
      <w:r>
        <w:t xml:space="preserve">Lause1: Irlannin pääkaupunki oli hänen mielestään vilkas ja ystävällinen. Lause2: Mutta hänen suosikkipaikkansa oli Trinity College. Lause3: Hän näki siellä esillä muinaisen Kellsin kirjan. Lause4: Hän nautti oleskelustaan maaseudulla.</w:t>
      </w:r>
    </w:p>
    <w:p>
      <w:r>
        <w:rPr>
          <w:b/>
        </w:rPr>
        <w:t xml:space="preserve">Tulos</w:t>
      </w:r>
    </w:p>
    <w:p>
      <w:r>
        <w:t xml:space="preserve">1, Neil rakasti Dublinia!</w:t>
      </w:r>
    </w:p>
    <w:p>
      <w:r>
        <w:rPr>
          <w:b/>
        </w:rPr>
        <w:t xml:space="preserve">Esimerkki 7.2050</w:t>
      </w:r>
    </w:p>
    <w:p>
      <w:r>
        <w:t xml:space="preserve">Lause1: Neil rakasti Dublinia! Lause2: Hänen mielestään Irlannin pääkaupunki oli vilkas ja ystävällinen. Lause3: Mutta hänen suosikkipaikkansa oli Trinity College. Lause4: Hän nautti oleskelustaan maaseudulla.</w:t>
      </w:r>
    </w:p>
    <w:p>
      <w:r>
        <w:rPr>
          <w:b/>
        </w:rPr>
        <w:t xml:space="preserve">Tulos</w:t>
      </w:r>
    </w:p>
    <w:p>
      <w:r>
        <w:t xml:space="preserve">4, Hän näki siellä esillä muinaisen Kellsin kirjan.</w:t>
      </w:r>
    </w:p>
    <w:p>
      <w:r>
        <w:rPr>
          <w:b/>
        </w:rPr>
        <w:t xml:space="preserve">Esimerkki 7.2051</w:t>
      </w:r>
    </w:p>
    <w:p>
      <w:r>
        <w:t xml:space="preserve">Lause1: Puhelu herätti minut viime yönä. Lause2: Minun oli mentävä keskellä yötä auttamaan. Lause3: Oli kylmää ja ärsyttävää, mutta pystyin auttamaan varaajan laittamisessa. Lause4: Ystävä oli hyvin kiitollinen avusta.</w:t>
      </w:r>
    </w:p>
    <w:p>
      <w:r>
        <w:rPr>
          <w:b/>
        </w:rPr>
        <w:t xml:space="preserve">Tulos</w:t>
      </w:r>
    </w:p>
    <w:p>
      <w:r>
        <w:t xml:space="preserve">2, Ystävälläni oli puhki väsynyt ja hän oli jumissa keskellä tietä.</w:t>
      </w:r>
    </w:p>
    <w:p>
      <w:r>
        <w:rPr>
          <w:b/>
        </w:rPr>
        <w:t xml:space="preserve">Esimerkki 7.2052</w:t>
      </w:r>
    </w:p>
    <w:p>
      <w:r>
        <w:t xml:space="preserve">Lause1: Puhelu herätti minut viime yönä. Lause2: Ystäväni oli jäänyt jumiin keskelle tietä. Lause3: Oli kylmää ja ärsyttävää, mutta pystyin auttamaan vararengasrenkaan laittamisessa. Lause4: Ystävä oli hyvin kiitollinen avusta.</w:t>
      </w:r>
    </w:p>
    <w:p>
      <w:r>
        <w:rPr>
          <w:b/>
        </w:rPr>
        <w:t xml:space="preserve">Tulos</w:t>
      </w:r>
    </w:p>
    <w:p>
      <w:r>
        <w:t xml:space="preserve">3, minun oli mentävä keskellä yötä auttamaan.</w:t>
      </w:r>
    </w:p>
    <w:p>
      <w:r>
        <w:rPr>
          <w:b/>
        </w:rPr>
        <w:t xml:space="preserve">Esimerkki 7.2053</w:t>
      </w:r>
    </w:p>
    <w:p>
      <w:r>
        <w:t xml:space="preserve">Lause1: Puhelu herätti minut viime yönä. Lause2: Ystäväni oli jäänyt jumiin keskelle tietä. Lause3: Minun oli mentävä keskellä yötä auttamaan. Lause4: Oli kylmää ja ärsyttävää, mutta pystyin auttamaan vararengasrenkaan laittamisessa.</w:t>
      </w:r>
    </w:p>
    <w:p>
      <w:r>
        <w:rPr>
          <w:b/>
        </w:rPr>
        <w:t xml:space="preserve">Tulos</w:t>
      </w:r>
    </w:p>
    <w:p>
      <w:r>
        <w:t xml:space="preserve">5, Ystävä oli hyvin kiitollinen avusta.</w:t>
      </w:r>
    </w:p>
    <w:p>
      <w:r>
        <w:rPr>
          <w:b/>
        </w:rPr>
        <w:t xml:space="preserve">Esimerkki 7.2054</w:t>
      </w:r>
    </w:p>
    <w:p>
      <w:r>
        <w:t xml:space="preserve">Lause1: Hän avasi pakastimen saadakseen jääkuutioita kylmää juomaa varten. Lause2: Mutta sitten hän löysi jotain kamalaa. Lause3: Kaikki jää oli sulanut! Lause4: Grace oli hyvin pettynyt.</w:t>
      </w:r>
    </w:p>
    <w:p>
      <w:r>
        <w:rPr>
          <w:b/>
        </w:rPr>
        <w:t xml:space="preserve">Tulos</w:t>
      </w:r>
    </w:p>
    <w:p>
      <w:r>
        <w:t xml:space="preserve">1, Grace tuli eräänä kesäpäivänä töistä kotiin.</w:t>
      </w:r>
    </w:p>
    <w:p>
      <w:r>
        <w:rPr>
          <w:b/>
        </w:rPr>
        <w:t xml:space="preserve">Esimerkki 7.2055</w:t>
      </w:r>
    </w:p>
    <w:p>
      <w:r>
        <w:t xml:space="preserve">Lause1: Grace tuli eräänä kesäpäivänä töistä kotiin. Lause2: Mutta sitten hän löysi jotain kamalaa. Lause3: Sähköt olivat katkenneet, ja kaikki jää oli sulanut! Lause4: Grace oli hyvin pettynyt.</w:t>
      </w:r>
    </w:p>
    <w:p>
      <w:r>
        <w:rPr>
          <w:b/>
        </w:rPr>
        <w:t xml:space="preserve">Tulos</w:t>
      </w:r>
    </w:p>
    <w:p>
      <w:r>
        <w:t xml:space="preserve">2, Hän avasi pakastimen saadakseen jääkuutioita kylmää juomaa varten.</w:t>
      </w:r>
    </w:p>
    <w:p>
      <w:r>
        <w:rPr>
          <w:b/>
        </w:rPr>
        <w:t xml:space="preserve">Esimerkki 7.2056</w:t>
      </w:r>
    </w:p>
    <w:p>
      <w:r>
        <w:t xml:space="preserve">Lause1: Harrison pelasi lentopalloa ystäviensä kanssa. Lause2: Hän löi pallon verkon yli ja teki pisteen. Lause3: Vastajoukkueessa oleva Emily teki kuitenkin myös pisteen. Lause4: Harrison oli iloinen ja innoissaan.</w:t>
      </w:r>
    </w:p>
    <w:p>
      <w:r>
        <w:rPr>
          <w:b/>
        </w:rPr>
        <w:t xml:space="preserve">Tulos</w:t>
      </w:r>
    </w:p>
    <w:p>
      <w:r>
        <w:t xml:space="preserve">4, Peli oli tasan, kunnes Harrison teki voittopisteen.</w:t>
      </w:r>
    </w:p>
    <w:p>
      <w:r>
        <w:rPr>
          <w:b/>
        </w:rPr>
        <w:t xml:space="preserve">Esimerkki 7.2057</w:t>
      </w:r>
    </w:p>
    <w:p>
      <w:r>
        <w:t xml:space="preserve">Lause1: Hän löi pallon verkon yli ja teki pisteen. Lause2: Vastajoukkueen Emily teki kuitenkin myös maalin. Lause3: Peli oli tasan, kunnes Harrison teki voittopisteen. Lause4: Harrison oli onnellinen ja innoissaan.</w:t>
      </w:r>
    </w:p>
    <w:p>
      <w:r>
        <w:rPr>
          <w:b/>
        </w:rPr>
        <w:t xml:space="preserve">Tulos</w:t>
      </w:r>
    </w:p>
    <w:p>
      <w:r>
        <w:t xml:space="preserve">1, Harrison pelasi lentopalloa ystäviensä kanssa.</w:t>
      </w:r>
    </w:p>
    <w:p>
      <w:r>
        <w:rPr>
          <w:b/>
        </w:rPr>
        <w:t xml:space="preserve">Esimerkki 7.2058</w:t>
      </w:r>
    </w:p>
    <w:p>
      <w:r>
        <w:t xml:space="preserve">Lause1: Sally osallistui nettikilpailuun ja voitti lahjakortteja. Lause2: Palkinnoista vastaava henkilö sai hänen osoitteensa ja postitti ne. Lause3: Sally sai ne postissa muutamaa päivää myöhemmin. Lause4: Hän löysi hienon esineen ja osti sen sitten iloisena.</w:t>
      </w:r>
    </w:p>
    <w:p>
      <w:r>
        <w:rPr>
          <w:b/>
        </w:rPr>
        <w:t xml:space="preserve">Tulos</w:t>
      </w:r>
    </w:p>
    <w:p>
      <w:r>
        <w:t xml:space="preserve">4, Hän meni verkkoon ja päätti, mitä hän haluaisi ostaa.</w:t>
      </w:r>
    </w:p>
    <w:p>
      <w:r>
        <w:rPr>
          <w:b/>
        </w:rPr>
        <w:t xml:space="preserve">Esimerkki 7.2059</w:t>
      </w:r>
    </w:p>
    <w:p>
      <w:r>
        <w:t xml:space="preserve">Lause1: Sally osallistui nettikilpailuun ja voitti lahjakortteja. Lause2: Palkinnoista vastaava henkilö sai hänen osoitteensa ja postitti ne. Lause3: Hän meni nettiin ja päätti, mitä hän haluaisi ostaa. Lause4: Hän löysi hienon esineen ja osti sen sitten iloisena.</w:t>
      </w:r>
    </w:p>
    <w:p>
      <w:r>
        <w:rPr>
          <w:b/>
        </w:rPr>
        <w:t xml:space="preserve">Tulos</w:t>
      </w:r>
    </w:p>
    <w:p>
      <w:r>
        <w:t xml:space="preserve">3, Sally sai ne postissa muutamaa päivää myöhemmin.</w:t>
      </w:r>
    </w:p>
    <w:p>
      <w:r>
        <w:rPr>
          <w:b/>
        </w:rPr>
        <w:t xml:space="preserve">Esimerkki 7.2060</w:t>
      </w:r>
    </w:p>
    <w:p>
      <w:r>
        <w:t xml:space="preserve">Lause1: Palkinnoista vastaava henkilö sai hänen osoitteensa ja postitti ne. Lause2: Sally sai ne postissa muutamaa päivää myöhemmin. Lause3: Hän meni nettiin ja päätti, mitä hän haluaisi ostaa. Lause4: Hän löysi hienon esineen ja osti sen sitten iloisena.</w:t>
      </w:r>
    </w:p>
    <w:p>
      <w:r>
        <w:rPr>
          <w:b/>
        </w:rPr>
        <w:t xml:space="preserve">Tulos</w:t>
      </w:r>
    </w:p>
    <w:p>
      <w:r>
        <w:t xml:space="preserve">1, Sally osallistui nettikilpailuun ja voitti lahjakortteja.</w:t>
      </w:r>
    </w:p>
    <w:p>
      <w:r>
        <w:rPr>
          <w:b/>
        </w:rPr>
        <w:t xml:space="preserve">Esimerkki 7.2061</w:t>
      </w:r>
    </w:p>
    <w:p>
      <w:r>
        <w:t xml:space="preserve">Lause1: Fred päättää, että hän haluaisi alkaa muistella jokapäiväistä elämäänsä. Lause2: Siitä päivästä lähtien Fred kirjaa kaiken tekemänsä päiväkirjaansa. Lause3: Vuotta myöhemmin Fred viittaa päiväkirjaan nähdäkseen, miten hän on viettänyt aikaansa. Lause4: Fred luki mielellään tarinoita menneisyydestään.</w:t>
      </w:r>
    </w:p>
    <w:p>
      <w:r>
        <w:rPr>
          <w:b/>
        </w:rPr>
        <w:t xml:space="preserve">Tulos</w:t>
      </w:r>
    </w:p>
    <w:p>
      <w:r>
        <w:t xml:space="preserve">2, Hän menee paikalliseen kauppaan ja ostaa päiväkirjan.</w:t>
      </w:r>
    </w:p>
    <w:p>
      <w:r>
        <w:rPr>
          <w:b/>
        </w:rPr>
        <w:t xml:space="preserve">Esimerkki 7.2062</w:t>
      </w:r>
    </w:p>
    <w:p>
      <w:r>
        <w:t xml:space="preserve">Lause1: Fred päättää, että hän haluaisi alkaa muistella jokapäiväistä elämäänsä. Lause2: Hän menee lähikauppaan ja ostaa päiväkirjan. Lause3: Siitä päivästä lähtien Fred kirjaa päiväkirjaansa kaiken, mitä hän tekee. Lause4: Vuotta myöhemmin Fred viittaa päiväkirjaan nähdäkseen, miten hän on viettänyt aikaansa.</w:t>
      </w:r>
    </w:p>
    <w:p>
      <w:r>
        <w:rPr>
          <w:b/>
        </w:rPr>
        <w:t xml:space="preserve">Tulos</w:t>
      </w:r>
    </w:p>
    <w:p>
      <w:r>
        <w:t xml:space="preserve">5, Fred luki mielellään tarinoita menneisyydestään.</w:t>
      </w:r>
    </w:p>
    <w:p>
      <w:r>
        <w:rPr>
          <w:b/>
        </w:rPr>
        <w:t xml:space="preserve">Esimerkki 7.2063</w:t>
      </w:r>
    </w:p>
    <w:p>
      <w:r>
        <w:t xml:space="preserve">Lause1: Fred päättää, että hän haluaisi alkaa muistella jokapäiväistä elämäänsä. Lause2: Hän menee lähikauppaan ja ostaa päiväkirjan. Lause3: Vuotta myöhemmin Fred viittaa päiväkirjaan nähdäkseen, miten hän vietti aikaansa. Lause4: Fred luki mielellään tarinoita menneisyydestään.</w:t>
      </w:r>
    </w:p>
    <w:p>
      <w:r>
        <w:rPr>
          <w:b/>
        </w:rPr>
        <w:t xml:space="preserve">Tulos</w:t>
      </w:r>
    </w:p>
    <w:p>
      <w:r>
        <w:t xml:space="preserve">3, Siitä päivästä lähtien Fred kirjaa kaiken tekemänsä päiväkirjaansa.</w:t>
      </w:r>
    </w:p>
    <w:p>
      <w:r>
        <w:rPr>
          <w:b/>
        </w:rPr>
        <w:t xml:space="preserve">Esimerkki 7.2064</w:t>
      </w:r>
    </w:p>
    <w:p>
      <w:r>
        <w:t xml:space="preserve">Lause1: Sky lähti luokkansa kanssa Turkkiin. Lause2: Hän laskeutui Istanbuliin ja aloitti nähtävyyksien katselun. Lause3: Kaikki oppilaat pitivät arkkitehtuurista. Lause4: Sky ei halunnut matkansa loppuvan.</w:t>
      </w:r>
    </w:p>
    <w:p>
      <w:r>
        <w:rPr>
          <w:b/>
        </w:rPr>
        <w:t xml:space="preserve">Tulos</w:t>
      </w:r>
    </w:p>
    <w:p>
      <w:r>
        <w:t xml:space="preserve">4, Ja heidän mielestään ruoka oli myös hyvää!</w:t>
      </w:r>
    </w:p>
    <w:p>
      <w:r>
        <w:rPr>
          <w:b/>
        </w:rPr>
        <w:t xml:space="preserve">Esimerkki 7.2065</w:t>
      </w:r>
    </w:p>
    <w:p>
      <w:r>
        <w:t xml:space="preserve">Lause1: Sky lähti luokkansa kanssa Turkkiin. Lause2: Hän laskeutui Istanbuliin ja aloitti nähtävyyksien katselun. Lause3: Kaikki oppilaat pitivät arkkitehtuurista. Lause4: Heidän mielestään myös ruoka oli hyvää!</w:t>
      </w:r>
    </w:p>
    <w:p>
      <w:r>
        <w:rPr>
          <w:b/>
        </w:rPr>
        <w:t xml:space="preserve">Tulos</w:t>
      </w:r>
    </w:p>
    <w:p>
      <w:r>
        <w:t xml:space="preserve">5, Sky ei koskaan halunnut matkansa päättyvän.</w:t>
      </w:r>
    </w:p>
    <w:p>
      <w:r>
        <w:rPr>
          <w:b/>
        </w:rPr>
        <w:t xml:space="preserve">Esimerkki 7.2066</w:t>
      </w:r>
    </w:p>
    <w:p>
      <w:r>
        <w:t xml:space="preserve">Lause1: Hän laskeutui Istanbuliin ja aloitti nähtävyyksien katselun. Lause2: Kaikki oppilaat pitivät arkkitehtuurista. Lause3: Heidän mielestään myös ruoka oli hyvää! Lause4: Sky ei halunnut matkansa loppuvan.</w:t>
      </w:r>
    </w:p>
    <w:p>
      <w:r>
        <w:rPr>
          <w:b/>
        </w:rPr>
        <w:t xml:space="preserve">Tulos</w:t>
      </w:r>
    </w:p>
    <w:p>
      <w:r>
        <w:t xml:space="preserve">1, Sky lähti luokkansa kanssa Turkkiin.</w:t>
      </w:r>
    </w:p>
    <w:p>
      <w:r>
        <w:rPr>
          <w:b/>
        </w:rPr>
        <w:t xml:space="preserve">Esimerkki 7.2067</w:t>
      </w:r>
    </w:p>
    <w:p>
      <w:r>
        <w:t xml:space="preserve">Lause1: Jossin perhe isännöi vaihto-oppilasta. Lause2: Joss pelkäsi, että hän ja uusi tyttö eivät tulisi toimeen keskenään. Lause3: Mutta kun tyttö saapui, he pitivät toisistaan! Lause4: Pian he shoppailivat ja juttelivat koko ajan yhdessä.</w:t>
      </w:r>
    </w:p>
    <w:p>
      <w:r>
        <w:rPr>
          <w:b/>
        </w:rPr>
        <w:t xml:space="preserve">Tulos</w:t>
      </w:r>
    </w:p>
    <w:p>
      <w:r>
        <w:t xml:space="preserve">5, Joss piti vaihto-oppilasta kuin siskonaan.</w:t>
      </w:r>
    </w:p>
    <w:p>
      <w:r>
        <w:rPr>
          <w:b/>
        </w:rPr>
        <w:t xml:space="preserve">Esimerkki 7.2068</w:t>
      </w:r>
    </w:p>
    <w:p>
      <w:r>
        <w:t xml:space="preserve">Lause1: Jossin perhe isännöi vaihto-oppilasta. Lause2: Mutta kun tyttö saapui, he pitivät toisistaan! Lause3: Pian he shoppailivat ja juttelivat koko ajan yhdessä. Lause4: Joss piti vaihto-oppilasta kuin siskonaan.</w:t>
      </w:r>
    </w:p>
    <w:p>
      <w:r>
        <w:rPr>
          <w:b/>
        </w:rPr>
        <w:t xml:space="preserve">Tulos</w:t>
      </w:r>
    </w:p>
    <w:p>
      <w:r>
        <w:t xml:space="preserve">2, Joss pelkäsi, että hän ja uusi tyttö eivät tulisi toimeen keskenään.</w:t>
      </w:r>
    </w:p>
    <w:p>
      <w:r>
        <w:rPr>
          <w:b/>
        </w:rPr>
        <w:t xml:space="preserve">Esimerkki 7.2069</w:t>
      </w:r>
    </w:p>
    <w:p>
      <w:r>
        <w:t xml:space="preserve">Lause1: Jossin perhe isännöi vaihto-oppilasta. Lause2: Joss pelkäsi, että hän ja uusi tyttö eivät tulisi toimeen keskenään. Lause3: Mutta kun tyttö saapui, he pitivät toisistaan! Lause4: Joss piti vaihto-oppilasta kuin siskonaan.</w:t>
      </w:r>
    </w:p>
    <w:p>
      <w:r>
        <w:rPr>
          <w:b/>
        </w:rPr>
        <w:t xml:space="preserve">Tulos</w:t>
      </w:r>
    </w:p>
    <w:p>
      <w:r>
        <w:t xml:space="preserve">4, Pian he kävivät ostoksilla ja juttelivat koko ajan yhdessä.</w:t>
      </w:r>
    </w:p>
    <w:p>
      <w:r>
        <w:rPr>
          <w:b/>
        </w:rPr>
        <w:t xml:space="preserve">Esimerkki 7.2070</w:t>
      </w:r>
    </w:p>
    <w:p>
      <w:r>
        <w:t xml:space="preserve">Lause1: Joe ja Mary kutsuivat ystäviä päivälliselle. Lause2: He kokoontuivat keittiöön ja valmistivat pizzaa. Lause3: Kun pizza kypsyi, pariskunnat hankkivat lautapelejä. Lause4: Heillä kaikilla oli hauskaa.</w:t>
      </w:r>
    </w:p>
    <w:p>
      <w:r>
        <w:rPr>
          <w:b/>
        </w:rPr>
        <w:t xml:space="preserve">Tulos</w:t>
      </w:r>
    </w:p>
    <w:p>
      <w:r>
        <w:t xml:space="preserve">4, Pelattiin pelejä tuntikausia.</w:t>
      </w:r>
    </w:p>
    <w:p>
      <w:r>
        <w:rPr>
          <w:b/>
        </w:rPr>
        <w:t xml:space="preserve">Esimerkki 7.2071</w:t>
      </w:r>
    </w:p>
    <w:p>
      <w:r>
        <w:t xml:space="preserve">Lause1: Joe ja Mary kutsuivat ystäviä päivälliselle. Lause2: Pizzan kypsyessä pariskunnat saivat lautapelejä. Lause3: He pelasivat pelejä tuntikausia. Lause4: Heillä kaikilla oli hauskaa.</w:t>
      </w:r>
    </w:p>
    <w:p>
      <w:r>
        <w:rPr>
          <w:b/>
        </w:rPr>
        <w:t xml:space="preserve">Tulos</w:t>
      </w:r>
    </w:p>
    <w:p>
      <w:r>
        <w:t xml:space="preserve">2, He kokoontuivat keittiöön ja valmistivat pizzaa.</w:t>
      </w:r>
    </w:p>
    <w:p>
      <w:r>
        <w:rPr>
          <w:b/>
        </w:rPr>
        <w:t xml:space="preserve">Esimerkki 7.2072</w:t>
      </w:r>
    </w:p>
    <w:p>
      <w:r>
        <w:t xml:space="preserve">Lause1: Joe ja Mary kutsuivat ystäviä päivälliselle. Lause2: He kokoontuivat keittiöön ja valmistivat pizzaa. Lause3: He pelasivat pelejä tuntikausia. Lause4: Heillä kaikilla oli hauskaa.</w:t>
      </w:r>
    </w:p>
    <w:p>
      <w:r>
        <w:rPr>
          <w:b/>
        </w:rPr>
        <w:t xml:space="preserve">Tulos</w:t>
      </w:r>
    </w:p>
    <w:p>
      <w:r>
        <w:t xml:space="preserve">3, Kun pizza kypsyi, pariskunnat saivat lautapelejä.</w:t>
      </w:r>
    </w:p>
    <w:p>
      <w:r>
        <w:rPr>
          <w:b/>
        </w:rPr>
        <w:t xml:space="preserve">Esimerkki 7.2073</w:t>
      </w:r>
    </w:p>
    <w:p>
      <w:r>
        <w:t xml:space="preserve">Lause1: Rakastan baseballin pelaamista, mutta vihaan baseballin katsomista. Lause2: Se on hauskaa pelata, mutta rehellisesti sanottuna sitä on niin tylsää katsoa. Lause3: Isäni rakastaa katsoa sitä, ja joskus istun hänen kanssaan katsomassa. Lause4: Puhumme vanhoista ajoista, jolloin meillä oli tapana leikkiä yhdessä ulkona.</w:t>
      </w:r>
    </w:p>
    <w:p>
      <w:r>
        <w:rPr>
          <w:b/>
        </w:rPr>
        <w:t xml:space="preserve">Tulos</w:t>
      </w:r>
    </w:p>
    <w:p>
      <w:r>
        <w:t xml:space="preserve">5, On mukava rentoutua ja muistella.</w:t>
      </w:r>
    </w:p>
    <w:p>
      <w:r>
        <w:rPr>
          <w:b/>
        </w:rPr>
        <w:t xml:space="preserve">Esimerkki 7.2074</w:t>
      </w:r>
    </w:p>
    <w:p>
      <w:r>
        <w:t xml:space="preserve">Lause1: Pelaaminen on hauskaa, mutta rehellisesti sanottuna sitä on niin tylsää katsoa. Lause2: Joskus istun hänen kanssaan katsomassa. Lause3: Puhumme vanhoista ajoista, jolloin meillä oli tapana leikkiä yhdessä ulkona. Lause4: On mukavaa rentoutua ja muistella.</w:t>
      </w:r>
    </w:p>
    <w:p>
      <w:r>
        <w:rPr>
          <w:b/>
        </w:rPr>
        <w:t xml:space="preserve">Tulos</w:t>
      </w:r>
    </w:p>
    <w:p>
      <w:r>
        <w:t xml:space="preserve">1, rakastan baseballin pelaamista, mutta vihaan baseballin katsomista.</w:t>
      </w:r>
    </w:p>
    <w:p>
      <w:r>
        <w:rPr>
          <w:b/>
        </w:rPr>
        <w:t xml:space="preserve">Esimerkki 7.2075</w:t>
      </w:r>
    </w:p>
    <w:p>
      <w:r>
        <w:t xml:space="preserve">Lause1: Rakastan baseballin pelaamista, mutta vihaan baseballin katsomista. Lause2: Se on hauskaa pelata, mutta rehellisesti sanottuna sitä on niin tylsää katsoa. Lause3: Isäni rakastaa katsoa sitä, ja joskus istun hänen kanssaan katsomassa. Lause4: On mukavaa rentoutua ja muistella.</w:t>
      </w:r>
    </w:p>
    <w:p>
      <w:r>
        <w:rPr>
          <w:b/>
        </w:rPr>
        <w:t xml:space="preserve">Tulos</w:t>
      </w:r>
    </w:p>
    <w:p>
      <w:r>
        <w:t xml:space="preserve">4, Puhumme vanhoista ajoista, jolloin meillä oli tapana leikkiä yhdessä ulkona.</w:t>
      </w:r>
    </w:p>
    <w:p>
      <w:r>
        <w:rPr>
          <w:b/>
        </w:rPr>
        <w:t xml:space="preserve">Esimerkki 7.2076</w:t>
      </w:r>
    </w:p>
    <w:p>
      <w:r>
        <w:t xml:space="preserve">Lause1: Yläkerran naapurit polkevat aina ympäriinsä. Lause2: Jopa myöhään yöllä. Lause3: Yritin puhua heille siitä, mutta he sanoivat olevansa hiljaisempia. Lause4: He polkivat taas alle tunnin kuluttua.</w:t>
      </w:r>
    </w:p>
    <w:p>
      <w:r>
        <w:rPr>
          <w:b/>
        </w:rPr>
        <w:t xml:space="preserve">Tulos</w:t>
      </w:r>
    </w:p>
    <w:p>
      <w:r>
        <w:t xml:space="preserve">3, He ovat lähes aina kotona.</w:t>
      </w:r>
    </w:p>
    <w:p>
      <w:r>
        <w:rPr>
          <w:b/>
        </w:rPr>
        <w:t xml:space="preserve">Esimerkki 7.2077</w:t>
      </w:r>
    </w:p>
    <w:p>
      <w:r>
        <w:t xml:space="preserve">Lause1: Yläkerran naapurit polkevat aina ympäriinsä. Lause2: Jopa myöhään yöllä. Lause3: He ovat melkein aina kotona. Lause4: Yritin puhua heille siitä, mutta he sanoivat olevansa hiljaisempia.</w:t>
      </w:r>
    </w:p>
    <w:p>
      <w:r>
        <w:rPr>
          <w:b/>
        </w:rPr>
        <w:t xml:space="preserve">Tulos</w:t>
      </w:r>
    </w:p>
    <w:p>
      <w:r>
        <w:t xml:space="preserve">5, Alle tunti myöhemmin he polkevat taas ympäriinsä.</w:t>
      </w:r>
    </w:p>
    <w:p>
      <w:r>
        <w:rPr>
          <w:b/>
        </w:rPr>
        <w:t xml:space="preserve">Esimerkki 7.2078</w:t>
      </w:r>
    </w:p>
    <w:p>
      <w:r>
        <w:t xml:space="preserve">Lause1: Yläkerran naapurit polkevat aina ympäriinsä. Lause2: Jopa myöhään yöllä. Lause3: He ovat melkein aina kotona. Lause4: He polkevat taas ympäriinsä alle tunnin kuluttua.</w:t>
      </w:r>
    </w:p>
    <w:p>
      <w:r>
        <w:rPr>
          <w:b/>
        </w:rPr>
        <w:t xml:space="preserve">Tulos</w:t>
      </w:r>
    </w:p>
    <w:p>
      <w:r>
        <w:t xml:space="preserve">4, yritin puhua heille asiasta, ja he sanoivat olevansa hiljaisempia.</w:t>
      </w:r>
    </w:p>
    <w:p>
      <w:r>
        <w:rPr>
          <w:b/>
        </w:rPr>
        <w:t xml:space="preserve">Esimerkki 7.2079</w:t>
      </w:r>
    </w:p>
    <w:p>
      <w:r>
        <w:t xml:space="preserve">Lause1: Robbie halusi ostaa uuden hatun. Lause2: Hän ajoi tunnin vain saadakseen haluamansa uuden hatun. Lause3: Kun hän kokeili sitä, se sopi täydellisesti. Lause4: Hän käytti sitä joka päivä.</w:t>
      </w:r>
    </w:p>
    <w:p>
      <w:r>
        <w:rPr>
          <w:b/>
        </w:rPr>
        <w:t xml:space="preserve">Tulos</w:t>
      </w:r>
    </w:p>
    <w:p>
      <w:r>
        <w:t xml:space="preserve">3, Kun hän lopulta pääsi perille, hän sai viimeisen.</w:t>
      </w:r>
    </w:p>
    <w:p>
      <w:r>
        <w:rPr>
          <w:b/>
        </w:rPr>
        <w:t xml:space="preserve">Esimerkki 7.2080</w:t>
      </w:r>
    </w:p>
    <w:p>
      <w:r>
        <w:t xml:space="preserve">Lause1: Hän ajoi tunnin vain saadakseen haluamansa uuden hatun. Lause2: Kun hän lopulta pääsi perille, hän sai viimeisen. Lause3: Kun hän kokeili sitä päähänsä, se sopi täydellisesti. Lause4: Hän käytti sitä joka päivä.</w:t>
      </w:r>
    </w:p>
    <w:p>
      <w:r>
        <w:rPr>
          <w:b/>
        </w:rPr>
        <w:t xml:space="preserve">Tulos</w:t>
      </w:r>
    </w:p>
    <w:p>
      <w:r>
        <w:t xml:space="preserve">1, Robbie halusi ostaa uuden hatun.</w:t>
      </w:r>
    </w:p>
    <w:p>
      <w:r>
        <w:rPr>
          <w:b/>
        </w:rPr>
        <w:t xml:space="preserve">Esimerkki 7.2081</w:t>
      </w:r>
    </w:p>
    <w:p>
      <w:r>
        <w:t xml:space="preserve">Lause1: Robbie halusi ostaa uuden hatun. Lause2: Hän ajoi tunnin vain saadakseen haluamansa uuden hatun. Lause3: Lopulta kun hän pääsi perille, hän sai viimeisen. Lause4: Kun hän kokeili sitä, se sopi täydellisesti.</w:t>
      </w:r>
    </w:p>
    <w:p>
      <w:r>
        <w:rPr>
          <w:b/>
        </w:rPr>
        <w:t xml:space="preserve">Tulos</w:t>
      </w:r>
    </w:p>
    <w:p>
      <w:r>
        <w:t xml:space="preserve">5, Hän käytti sitä joka päivä.</w:t>
      </w:r>
    </w:p>
    <w:p>
      <w:r>
        <w:rPr>
          <w:b/>
        </w:rPr>
        <w:t xml:space="preserve">Esimerkki 7.2082</w:t>
      </w:r>
    </w:p>
    <w:p>
      <w:r>
        <w:t xml:space="preserve">Lause1: Neil tiesi, mitä hänen piti tehdä Dublinin-vierailullaan. Lause2: Hän ei voinut lähteä kaupungista käymättä sen monissa pubeissa! Lause3: Neil näki kymmeniä pubeja ja joi kymmeniä tuoppeja. Lause4: Hän oli hyvin humalassa, mutta yhden asian hän muisti varmasti.</w:t>
      </w:r>
    </w:p>
    <w:p>
      <w:r>
        <w:rPr>
          <w:b/>
        </w:rPr>
        <w:t xml:space="preserve">Tulos</w:t>
      </w:r>
    </w:p>
    <w:p>
      <w:r>
        <w:t xml:space="preserve">5, Hän ei ajanut päihtyneenä.</w:t>
      </w:r>
    </w:p>
    <w:p>
      <w:r>
        <w:rPr>
          <w:b/>
        </w:rPr>
        <w:t xml:space="preserve">Esimerkki 7.2083</w:t>
      </w:r>
    </w:p>
    <w:p>
      <w:r>
        <w:t xml:space="preserve">Lause1: Neil tiesi, mitä hänen piti tehdä Dublinin-vierailullaan. Lause2: Neil näki kymmeniä pubeja ja joi kymmeniä tuoppeja. Lause3: Hän oli hyvin humalassa, mutta yhden asian hän muisti varmasti. Lause4: Hän ei ajanut päihtyneenä.</w:t>
      </w:r>
    </w:p>
    <w:p>
      <w:r>
        <w:rPr>
          <w:b/>
        </w:rPr>
        <w:t xml:space="preserve">Tulos</w:t>
      </w:r>
    </w:p>
    <w:p>
      <w:r>
        <w:t xml:space="preserve">2, Hän ei voinut lähteä kaupungista käymättä sen monissa pubeissa!</w:t>
      </w:r>
    </w:p>
    <w:p>
      <w:r>
        <w:rPr>
          <w:b/>
        </w:rPr>
        <w:t xml:space="preserve">Esimerkki 7.2084</w:t>
      </w:r>
    </w:p>
    <w:p>
      <w:r>
        <w:t xml:space="preserve">Lause1: Francisco on kateellinen kaikille ystävilleen, jotka käyvät talvella hiihtämässä. Lause2: Hän päättää, että hänkin haluaa hiihtää. Lause3: Francisco opettelee hiihtämään opettajan kanssa. Lause4: Franciscosta tuli hyvä hiihtäjä.</w:t>
      </w:r>
    </w:p>
    <w:p>
      <w:r>
        <w:rPr>
          <w:b/>
        </w:rPr>
        <w:t xml:space="preserve">Tulos</w:t>
      </w:r>
    </w:p>
    <w:p>
      <w:r>
        <w:t xml:space="preserve">4, Hän harjoittelee erittäin kovaa.</w:t>
      </w:r>
    </w:p>
    <w:p>
      <w:r>
        <w:rPr>
          <w:b/>
        </w:rPr>
        <w:t xml:space="preserve">Esimerkki 7.2085</w:t>
      </w:r>
    </w:p>
    <w:p>
      <w:r>
        <w:t xml:space="preserve">Lause1: Francisco on kateellinen kaikille ystävilleen, jotka käyvät talvella hiihtämässä. Lause2: Francisco opettelee hiihtämään opettajan kanssa. Lause3: Hän harjoittelee kovasti. Lause4: Franciscosta tuli hyvä hiihtäjä.</w:t>
      </w:r>
    </w:p>
    <w:p>
      <w:r>
        <w:rPr>
          <w:b/>
        </w:rPr>
        <w:t xml:space="preserve">Tulos</w:t>
      </w:r>
    </w:p>
    <w:p>
      <w:r>
        <w:t xml:space="preserve">2, Hän päättää, että hänkin haluaa hiihtää.</w:t>
      </w:r>
    </w:p>
    <w:p>
      <w:r>
        <w:rPr>
          <w:b/>
        </w:rPr>
        <w:t xml:space="preserve">Esimerkki 7.2086</w:t>
      </w:r>
    </w:p>
    <w:p>
      <w:r>
        <w:t xml:space="preserve">Lause1: Sai yleensä vihasi koulun kuvapäiviä. Lause2: Äiti osti Sai'lle uuden villapaidan, jotta Sai tuntisi olonsa paremmaksi. Lause3: Sai käytti villapaitaa koulukuvauspäivänä ja sai paljon kohteliaisuuksia. Lause4: Sai tunsi olonsa loistavaksi.</w:t>
      </w:r>
    </w:p>
    <w:p>
      <w:r>
        <w:rPr>
          <w:b/>
        </w:rPr>
        <w:t xml:space="preserve">Tulos</w:t>
      </w:r>
    </w:p>
    <w:p>
      <w:r>
        <w:t xml:space="preserve">2, Ne olivat tylsiä, eikä hän koskaan näyttänyt niin mukavalta kuin jotkut muut lapset.</w:t>
      </w:r>
    </w:p>
    <w:p>
      <w:r>
        <w:rPr>
          <w:b/>
        </w:rPr>
        <w:t xml:space="preserve">Esimerkki 7.2087</w:t>
      </w:r>
    </w:p>
    <w:p>
      <w:r>
        <w:t xml:space="preserve">Lause1: Hän ei koskaan näyttänyt niin mukavalta kuin jotkut muut lapset. Lause2: Äiti osti Sai:lle uuden villapaidan, jotta Sai:n olo helpottuisi. Lause3: Sai käytti villapaitaa valokuvauspäivänä ja sai paljon kehuja. Lause4: Sai tunsi olonsa mahtavaksi.</w:t>
      </w:r>
    </w:p>
    <w:p>
      <w:r>
        <w:rPr>
          <w:b/>
        </w:rPr>
        <w:t xml:space="preserve">Tulos</w:t>
      </w:r>
    </w:p>
    <w:p>
      <w:r>
        <w:t xml:space="preserve">1, Sai vihasi yleensä koulun kuvapäiviä.</w:t>
      </w:r>
    </w:p>
    <w:p>
      <w:r>
        <w:rPr>
          <w:b/>
        </w:rPr>
        <w:t xml:space="preserve">Esimerkki 7.2088</w:t>
      </w:r>
    </w:p>
    <w:p>
      <w:r>
        <w:t xml:space="preserve">Lause1: Sai yleensä vihasi koulun kuvapäiviä. Lause2: Hän ei koskaan näyttänyt yhtä hyvältä kuin muut lapset. Lause3: Jotta Sai tuntisi olonsa paremmaksi, hänen äitinsä osti hänelle uuden villapaidan. Lause4: Sai käytti villapaitaa valokuvauspäivänä ja sai paljon kehuja.</w:t>
      </w:r>
    </w:p>
    <w:p>
      <w:r>
        <w:rPr>
          <w:b/>
        </w:rPr>
        <w:t xml:space="preserve">Tulos</w:t>
      </w:r>
    </w:p>
    <w:p>
      <w:r>
        <w:t xml:space="preserve">5, Sal tunsi olonsa loistavaksi.</w:t>
      </w:r>
    </w:p>
    <w:p>
      <w:r>
        <w:rPr>
          <w:b/>
        </w:rPr>
        <w:t xml:space="preserve">Esimerkki 7.2089</w:t>
      </w:r>
    </w:p>
    <w:p>
      <w:r>
        <w:t xml:space="preserve">Lause1: Alycia pysäköi autonsa kadulle ja suuntasi kaupunkiin. Lause2: Hän liittyi ystäviensä seuraan, ja heillä oli hieno ilta. Lause3: Kello kävi myöhään, eikä Alycian auto näyttänyt olevan siellä, minne hän oli sen jättänyt. Lause4: Ennen pitkää kaikki kymmenen ystävää olivat lähteneet mukaan auton etsintään.</w:t>
      </w:r>
    </w:p>
    <w:p>
      <w:r>
        <w:rPr>
          <w:b/>
        </w:rPr>
        <w:t xml:space="preserve">Tulos</w:t>
      </w:r>
    </w:p>
    <w:p>
      <w:r>
        <w:t xml:space="preserve">5, Yllätys he löysivät sen kadulla hän pysäköi sen.</w:t>
      </w:r>
    </w:p>
    <w:p>
      <w:r>
        <w:rPr>
          <w:b/>
        </w:rPr>
        <w:t xml:space="preserve">Esimerkki 7.2090</w:t>
      </w:r>
    </w:p>
    <w:p>
      <w:r>
        <w:t xml:space="preserve">Lause1: Alycia pysäköi autonsa kadulle ja suuntasi kaupunkiin. Lause2: Hän liittyi ystäviensä seuraan, ja heillä oli hieno ilta. Lause3: Ennen pitkää kaikki kymmenen ystävää olivat lähteneet mukaan autojen etsintäseikkailuun. Lause4: Yllätyksekseen he löysivät sen kadulle, jonne hän pysäköi sen.</w:t>
      </w:r>
    </w:p>
    <w:p>
      <w:r>
        <w:rPr>
          <w:b/>
        </w:rPr>
        <w:t xml:space="preserve">Tulos</w:t>
      </w:r>
    </w:p>
    <w:p>
      <w:r>
        <w:t xml:space="preserve">3, Oli myöhä, ja Alycian auto ei näyttänyt olevan siellä, minne hän oli sen jättänyt.</w:t>
      </w:r>
    </w:p>
    <w:p>
      <w:r>
        <w:rPr>
          <w:b/>
        </w:rPr>
        <w:t xml:space="preserve">Esimerkki 7.2091</w:t>
      </w:r>
    </w:p>
    <w:p>
      <w:r>
        <w:t xml:space="preserve">Lause1: Alycia pysäköi autonsa kadulle ja suuntasi kaupunkiin. Lause2: Hän liittyi ystäviensä seuraan, ja heillä oli hieno ilta. Lause3: Kello kävi myöhään, eikä Alycian auto näyttänyt olevan siellä, minne hän oli sen jättänyt. Lause4: Yllätyksenä he löysivät sen kadulta, jonne hän oli pysäköinyt sen.</w:t>
      </w:r>
    </w:p>
    <w:p>
      <w:r>
        <w:rPr>
          <w:b/>
        </w:rPr>
        <w:t xml:space="preserve">Tulos</w:t>
      </w:r>
    </w:p>
    <w:p>
      <w:r>
        <w:t xml:space="preserve">4, Ennen pitkää kaikki kymmenen ystävää olivat lähteneet mukaan autojen etsintäseikkailuun.</w:t>
      </w:r>
    </w:p>
    <w:p>
      <w:r>
        <w:rPr>
          <w:b/>
        </w:rPr>
        <w:t xml:space="preserve">Esimerkki 7.2092</w:t>
      </w:r>
    </w:p>
    <w:p>
      <w:r>
        <w:t xml:space="preserve">Lause1: Äidilläni oli lemmikkivuohi. Lause2: Hän piti siitä erittäin hyvää huolta. Lause3: Eräänä päivänä hän huomasi, että vuohi oli kadonnut. Lause4: Hän kysyi äidiltään, missä se oli.</w:t>
      </w:r>
    </w:p>
    <w:p>
      <w:r>
        <w:rPr>
          <w:b/>
        </w:rPr>
        <w:t xml:space="preserve">Tulos</w:t>
      </w:r>
    </w:p>
    <w:p>
      <w:r>
        <w:t xml:space="preserve">5, Katie oli helpottunut, kun hänen äitinsä sanoi takapihalle.</w:t>
      </w:r>
    </w:p>
    <w:p>
      <w:r>
        <w:rPr>
          <w:b/>
        </w:rPr>
        <w:t xml:space="preserve">Esimerkki 7.2093</w:t>
      </w:r>
    </w:p>
    <w:p>
      <w:r>
        <w:t xml:space="preserve">Lause1: Äidilläni oli lemmikkivuohi. Lause2: Eräänä päivänä hän huomasi, että vuohi oli kadonnut. Lause3: Hän kysyi äidiltään, missä vuohi oli. Lause4: Katie oli helpottunut, kun äiti sanoi, että takapihalla.</w:t>
      </w:r>
    </w:p>
    <w:p>
      <w:r>
        <w:rPr>
          <w:b/>
        </w:rPr>
        <w:t xml:space="preserve">Tulos</w:t>
      </w:r>
    </w:p>
    <w:p>
      <w:r>
        <w:t xml:space="preserve">2, Hän piti siitä erittäin hyvää huolta.</w:t>
      </w:r>
    </w:p>
    <w:p>
      <w:r>
        <w:rPr>
          <w:b/>
        </w:rPr>
        <w:t xml:space="preserve">Esimerkki 7.2094</w:t>
      </w:r>
    </w:p>
    <w:p>
      <w:r>
        <w:t xml:space="preserve">Lause1: Äidilläni oli lemmikkivuohi. Lause2: Hän piti siitä erittäin hyvää huolta. Lause3: Hän kysyi äidiltään, missä se oli. Lause4: Katie oli helpottunut, kun äiti sanoi, että takapihalla.</w:t>
      </w:r>
    </w:p>
    <w:p>
      <w:r>
        <w:rPr>
          <w:b/>
        </w:rPr>
        <w:t xml:space="preserve">Tulos</w:t>
      </w:r>
    </w:p>
    <w:p>
      <w:r>
        <w:t xml:space="preserve">3, Eräänä päivänä hän huomasi, että vuohi oli kadonnut.</w:t>
      </w:r>
    </w:p>
    <w:p>
      <w:r>
        <w:rPr>
          <w:b/>
        </w:rPr>
        <w:t xml:space="preserve">Esimerkki 7.2095</w:t>
      </w:r>
    </w:p>
    <w:p>
      <w:r>
        <w:t xml:space="preserve">Lause1: Viimeinen piste ratkaisee ottelun voittajan. Lause2: Eric tarjoili tennispallon Billille. Lause3: Bill melkein ampui pallon ohi, mutta onnistui kuitenkin lyömään sen. Lause4: Eric ei pystynyt palauttamaan Billin lyöntiä ja hävisi ottelun.</w:t>
      </w:r>
    </w:p>
    <w:p>
      <w:r>
        <w:rPr>
          <w:b/>
        </w:rPr>
        <w:t xml:space="preserve">Tulos</w:t>
      </w:r>
    </w:p>
    <w:p>
      <w:r>
        <w:t xml:space="preserve">1, Peli oli tasan.</w:t>
      </w:r>
    </w:p>
    <w:p>
      <w:r>
        <w:rPr>
          <w:b/>
        </w:rPr>
        <w:t xml:space="preserve">Esimerkki 7.2096</w:t>
      </w:r>
    </w:p>
    <w:p>
      <w:r>
        <w:t xml:space="preserve">Lause1: Peli oli tasan. Lause2: Viimeinen piste ratkaisee ottelun voittajan. Lause3: Eric tarjoili tennispallon Billille. Lause4: Bill melkein ampui pallon ohi, mutta onnistui kuitenkin lyömään sen.</w:t>
      </w:r>
    </w:p>
    <w:p>
      <w:r>
        <w:rPr>
          <w:b/>
        </w:rPr>
        <w:t xml:space="preserve">Tulos</w:t>
      </w:r>
    </w:p>
    <w:p>
      <w:r>
        <w:t xml:space="preserve">5, Eric ei pystynyt palauttamaan Billin lyöntiä ja hävisi ottelun.</w:t>
      </w:r>
    </w:p>
    <w:p>
      <w:r>
        <w:rPr>
          <w:b/>
        </w:rPr>
        <w:t xml:space="preserve">Esimerkki 7.2097</w:t>
      </w:r>
    </w:p>
    <w:p>
      <w:r>
        <w:t xml:space="preserve">Lause1: Peli oli tasan. Lause2: Viimeinen piste ratkaisee ottelun voittajan. Lause3: Eric tarjoili tennispallon Billille. Lause4: Eric ei pystynyt palauttamaan Billin lyöntiä ja hävisi ottelun.</w:t>
      </w:r>
    </w:p>
    <w:p>
      <w:r>
        <w:rPr>
          <w:b/>
        </w:rPr>
        <w:t xml:space="preserve">Tulos</w:t>
      </w:r>
    </w:p>
    <w:p>
      <w:r>
        <w:t xml:space="preserve">4, Bill melkein ampui pallon ohi, mutta onnistui kuitenkin osumaan.</w:t>
      </w:r>
    </w:p>
    <w:p>
      <w:r>
        <w:rPr>
          <w:b/>
        </w:rPr>
        <w:t xml:space="preserve">Esimerkki 7.2098</w:t>
      </w:r>
    </w:p>
    <w:p>
      <w:r>
        <w:t xml:space="preserve">Lause1: Se oli ensimmäinen vuosi, jolloin Ginan äiti antoi heidän tulla mukaan. Lause2: Hän vei heidät Marshall'siin heidän kotinsa lähelle. Lause3: Siellä oli vain muutamia tavaroita heidän hintaluokassaan. Lause4: Gina oli hyvin tyytyväinen valitsemaansa asuun.</w:t>
      </w:r>
    </w:p>
    <w:p>
      <w:r>
        <w:rPr>
          <w:b/>
        </w:rPr>
        <w:t xml:space="preserve">Tulos</w:t>
      </w:r>
    </w:p>
    <w:p>
      <w:r>
        <w:t xml:space="preserve">1, Kesä loppui, ja oli kouluostosten aika.</w:t>
      </w:r>
    </w:p>
    <w:p>
      <w:r>
        <w:rPr>
          <w:b/>
        </w:rPr>
        <w:t xml:space="preserve">Esimerkki 7.2099</w:t>
      </w:r>
    </w:p>
    <w:p>
      <w:r>
        <w:t xml:space="preserve">Lause1: Oli kesän loppu, ja oli kouluostosten aika. Lause2: Hän vei heidät kotinsa lähellä sijaitsevaan Marshall'siin. Lause3: Siellä oli vain muutamia tavaroita heidän hintaluokassaan. Lause4: Gina oli hyvin tyytyväinen valitsemaansa asuun.</w:t>
      </w:r>
    </w:p>
    <w:p>
      <w:r>
        <w:rPr>
          <w:b/>
        </w:rPr>
        <w:t xml:space="preserve">Tulos</w:t>
      </w:r>
    </w:p>
    <w:p>
      <w:r>
        <w:t xml:space="preserve">2, Se oli ensimmäinen vuosi, jolloin Ginan äiti antoi heidän tulla mukaan.</w:t>
      </w:r>
    </w:p>
    <w:p>
      <w:r>
        <w:rPr>
          <w:b/>
        </w:rPr>
        <w:t xml:space="preserve">Esimerkki 7.2100</w:t>
      </w:r>
    </w:p>
    <w:p>
      <w:r>
        <w:t xml:space="preserve">Lause1: Oli kesän loppu, ja oli kouluostosten aika. Lause2: Se oli ensimmäinen vuosi, kun Ginan äiti antoi heidän tulla mukaan. Lause3: Hän vei heidät kotinsa lähellä sijaitsevaan Marshall'siin. Lause4: Siellä oli vain muutamia tavaroita heidän hintaluokassaan.</w:t>
      </w:r>
    </w:p>
    <w:p>
      <w:r>
        <w:rPr>
          <w:b/>
        </w:rPr>
        <w:t xml:space="preserve">Tulos</w:t>
      </w:r>
    </w:p>
    <w:p>
      <w:r>
        <w:t xml:space="preserve">5, Gina oli hyvin tyytyväinen valitsemaansa asuun.</w:t>
      </w:r>
    </w:p>
    <w:p>
      <w:r>
        <w:rPr>
          <w:b/>
        </w:rPr>
        <w:t xml:space="preserve">Esimerkki 7.2101</w:t>
      </w:r>
    </w:p>
    <w:p>
      <w:r>
        <w:t xml:space="preserve">Lause1: Hän alkoi syöttää sille maapähkinöitä. Lause2: Eräänä päivänä hän huomasi, että hänen puussaan oli nyt paljon oravia. Lause3: Hän alkoi syöttää niille kaikille pähkinöitä. Lause4: Oravat alkoivat tulla hänen taloonsa useammin.</w:t>
      </w:r>
    </w:p>
    <w:p>
      <w:r>
        <w:rPr>
          <w:b/>
        </w:rPr>
        <w:t xml:space="preserve">Tulos</w:t>
      </w:r>
    </w:p>
    <w:p>
      <w:r>
        <w:t xml:space="preserve">1, Orava asui äitini pihalla olevassa puussa.</w:t>
      </w:r>
    </w:p>
    <w:p>
      <w:r>
        <w:rPr>
          <w:b/>
        </w:rPr>
        <w:t xml:space="preserve">Esimerkki 7.2102</w:t>
      </w:r>
    </w:p>
    <w:p>
      <w:r>
        <w:t xml:space="preserve">Lause1: Orava asui äitini pihalla olevassa puussa. Lause2: Hän alkoi syöttää sille maapähkinöitä. Lause3: Eräänä päivänä hän huomasi, että hänen puussaan oli nyt paljon oravia. Lause4: Hän alkoi syöttää niille kaikille maapähkinöitä.</w:t>
      </w:r>
    </w:p>
    <w:p>
      <w:r>
        <w:rPr>
          <w:b/>
        </w:rPr>
        <w:t xml:space="preserve">Tulos</w:t>
      </w:r>
    </w:p>
    <w:p>
      <w:r>
        <w:t xml:space="preserve">5, Oravat alkoivat tulla hänen taloonsa useammin.</w:t>
      </w:r>
    </w:p>
    <w:p>
      <w:r>
        <w:rPr>
          <w:b/>
        </w:rPr>
        <w:t xml:space="preserve">Esimerkki 7.2103</w:t>
      </w:r>
    </w:p>
    <w:p>
      <w:r>
        <w:t xml:space="preserve">Lause1: Orava asui äitini pihalla olevassa puussa. Lause2: Hän huomasi eräänä päivänä, että hänen puussaan oli nyt paljon oravia. Lause3: Hän alkoi syöttää niille kaikille maapähkinöitä. Lause4: Oravat alkoivat tulla hänen taloonsa useammin.</w:t>
      </w:r>
    </w:p>
    <w:p>
      <w:r>
        <w:rPr>
          <w:b/>
        </w:rPr>
        <w:t xml:space="preserve">Tulos</w:t>
      </w:r>
    </w:p>
    <w:p>
      <w:r>
        <w:t xml:space="preserve">2, Hän alkoi syöttää sille maapähkinöitä.</w:t>
      </w:r>
    </w:p>
    <w:p>
      <w:r>
        <w:rPr>
          <w:b/>
        </w:rPr>
        <w:t xml:space="preserve">Esimerkki 7.2104</w:t>
      </w:r>
    </w:p>
    <w:p>
      <w:r>
        <w:t xml:space="preserve">Lause1: Gina oli jälki-istunnossa. Lause2: Se oli hänen ensimmäinen kertansa. Lause3: Hän jutteli ystäviensä kanssa huoneen ulkopuolella ja teeskenteli olevansa siisti. Lause4: Gina oli huolissaan siitä, että hänen vanhempansa saisivat tietää.</w:t>
      </w:r>
    </w:p>
    <w:p>
      <w:r>
        <w:rPr>
          <w:b/>
        </w:rPr>
        <w:t xml:space="preserve">Tulos</w:t>
      </w:r>
    </w:p>
    <w:p>
      <w:r>
        <w:t xml:space="preserve">4, Sisällä hänen vatsansa kääntyi solmuun.</w:t>
      </w:r>
    </w:p>
    <w:p>
      <w:r>
        <w:rPr>
          <w:b/>
        </w:rPr>
        <w:t xml:space="preserve">Esimerkki 7.2105</w:t>
      </w:r>
    </w:p>
    <w:p>
      <w:r>
        <w:t xml:space="preserve">Lause1: Se oli hänen ensimmäinen kertansa. Lause2: Hän puhui ystäviensä kanssa huoneen ulkopuolella ja esitti samalla viileää. Lause3: Sisällä hänen vatsansa oli solmussa. Lause4: Gina oli huolissaan siitä, että hänen vanhempansa saisivat tietää.</w:t>
      </w:r>
    </w:p>
    <w:p>
      <w:r>
        <w:rPr>
          <w:b/>
        </w:rPr>
        <w:t xml:space="preserve">Tulos</w:t>
      </w:r>
    </w:p>
    <w:p>
      <w:r>
        <w:t xml:space="preserve">1, Gina oli jälki-istunnossa.</w:t>
      </w:r>
    </w:p>
    <w:p>
      <w:r>
        <w:rPr>
          <w:b/>
        </w:rPr>
        <w:t xml:space="preserve">Esimerkki 7.2106</w:t>
      </w:r>
    </w:p>
    <w:p>
      <w:r>
        <w:t xml:space="preserve">Lause1: Gina oli jälki-istunnossa. Lause2: Hän jutteli ystäviensä kanssa huoneen ulkopuolella teeskennellen olevansa cool. Lause3: Sisällä Ginan vatsa oli solmussa. Lause4: Gina oli huolissaan siitä, että hänen vanhempansa saisivat tietää.</w:t>
      </w:r>
    </w:p>
    <w:p>
      <w:r>
        <w:rPr>
          <w:b/>
        </w:rPr>
        <w:t xml:space="preserve">Tulos</w:t>
      </w:r>
    </w:p>
    <w:p>
      <w:r>
        <w:t xml:space="preserve">2, Se oli hänen ensimmäinen kertansa.</w:t>
      </w:r>
    </w:p>
    <w:p>
      <w:r>
        <w:rPr>
          <w:b/>
        </w:rPr>
        <w:t xml:space="preserve">Esimerkki 7.2107</w:t>
      </w:r>
    </w:p>
    <w:p>
      <w:r>
        <w:t xml:space="preserve">Lause1: Alicia piti asuinpaikastaan. Lause2: Eräänä päivänä hänen vanhempansa kertoivat hänelle, että he olivat muuttamassa. Lause3: Hän oli hyvin surullinen. Lause4: Sitten he muuttivat uuteen taloonsa.</w:t>
      </w:r>
    </w:p>
    <w:p>
      <w:r>
        <w:rPr>
          <w:b/>
        </w:rPr>
        <w:t xml:space="preserve">Tulos</w:t>
      </w:r>
    </w:p>
    <w:p>
      <w:r>
        <w:t xml:space="preserve">4, Muuttopäivänä hän hyvästeli ystävänsä.</w:t>
      </w:r>
    </w:p>
    <w:p>
      <w:r>
        <w:rPr>
          <w:b/>
        </w:rPr>
        <w:t xml:space="preserve">Esimerkki 7.2108</w:t>
      </w:r>
    </w:p>
    <w:p>
      <w:r>
        <w:t xml:space="preserve">Lause1: Eräänä päivänä hänen vanhempansa kertoivat hänelle, että he olivat muuttamassa. Lause2: Hän oli hyvin surullinen. Lause3: Muuttopäivänä hän hyvästeli ystävänsä. Lause4: Sitten he muuttivat uuteen taloonsa.</w:t>
      </w:r>
    </w:p>
    <w:p>
      <w:r>
        <w:rPr>
          <w:b/>
        </w:rPr>
        <w:t xml:space="preserve">Tulos</w:t>
      </w:r>
    </w:p>
    <w:p>
      <w:r>
        <w:t xml:space="preserve">1, Alicia piti asuinpaikastaan.</w:t>
      </w:r>
    </w:p>
    <w:p>
      <w:r>
        <w:rPr>
          <w:b/>
        </w:rPr>
        <w:t xml:space="preserve">Esimerkki 7.2109</w:t>
      </w:r>
    </w:p>
    <w:p>
      <w:r>
        <w:t xml:space="preserve">Lause1: He jättivät muistivihkon päiväkirjan pitämistä varten. Lause2: Hän päivitti siihen ne kerrat, jolloin hän kävi siellä. Lause3: Juuri ennen kuin hän palasi, hän jätti viestin koskien heidän aikaansa. Lause4: Hän oli iloinen siitä, että hänen ystävänsä pitivät häntä luotettavana.</w:t>
      </w:r>
    </w:p>
    <w:p>
      <w:r>
        <w:rPr>
          <w:b/>
        </w:rPr>
        <w:t xml:space="preserve">Tulos</w:t>
      </w:r>
    </w:p>
    <w:p>
      <w:r>
        <w:t xml:space="preserve">1, Briania pyydettiin vahtimaan ystävänsä koiraa.</w:t>
      </w:r>
    </w:p>
    <w:p>
      <w:r>
        <w:rPr>
          <w:b/>
        </w:rPr>
        <w:t xml:space="preserve">Esimerkki 7.2110</w:t>
      </w:r>
    </w:p>
    <w:p>
      <w:r>
        <w:t xml:space="preserve">Lause1: Briania pyydettiin vahtimaan ystävänsä koiraa. Lause2: He jättivät muistivihkon päiväkirjan pitämistä varten. Lause3: Hän päivitti siihen ne kerrat, jolloin hän kävi siellä. Lause4: Juuri ennen kuin hän tuli takaisin, hän jätti viestin koskien heidän aikaansa.</w:t>
      </w:r>
    </w:p>
    <w:p>
      <w:r>
        <w:rPr>
          <w:b/>
        </w:rPr>
        <w:t xml:space="preserve">Tulos</w:t>
      </w:r>
    </w:p>
    <w:p>
      <w:r>
        <w:t xml:space="preserve">5, Hän oli iloinen siitä, että hänen ystävänsä pitivät häntä luotettavana.</w:t>
      </w:r>
    </w:p>
    <w:p>
      <w:r>
        <w:rPr>
          <w:b/>
        </w:rPr>
        <w:t xml:space="preserve">Esimerkki 7.2111</w:t>
      </w:r>
    </w:p>
    <w:p>
      <w:r>
        <w:t xml:space="preserve">Lause1: Eilen illalla merkitsin paistettua kanaa. Lause2: Kun laitoin uuniin, kävelin pois. Lause3: Katsoin uuniin ja kana oli pilalla. Lause4: Tilasin sen sijaan pizzaa syötäväksi.</w:t>
      </w:r>
    </w:p>
    <w:p>
      <w:r>
        <w:rPr>
          <w:b/>
        </w:rPr>
        <w:t xml:space="preserve">Tulos</w:t>
      </w:r>
    </w:p>
    <w:p>
      <w:r>
        <w:t xml:space="preserve">3, Kauhukseni haistoin jotain palanutta.</w:t>
      </w:r>
    </w:p>
    <w:p>
      <w:r>
        <w:rPr>
          <w:b/>
        </w:rPr>
        <w:t xml:space="preserve">Esimerkki 7.2112</w:t>
      </w:r>
    </w:p>
    <w:p>
      <w:r>
        <w:t xml:space="preserve">Lause1: Eilen illalla merkitsin paistettua kanaa. Lause2: Kun laitoin uuniin, kävelin pois. Lause3: Hämmästyksekseni haistoin jotain palanutta. Lause4: Katsoin uuniin ja kana oli pilalla.</w:t>
      </w:r>
    </w:p>
    <w:p>
      <w:r>
        <w:rPr>
          <w:b/>
        </w:rPr>
        <w:t xml:space="preserve">Tulos</w:t>
      </w:r>
    </w:p>
    <w:p>
      <w:r>
        <w:t xml:space="preserve">5, tilasin sen sijaan pizzaa syötäväksi.</w:t>
      </w:r>
    </w:p>
    <w:p>
      <w:r>
        <w:rPr>
          <w:b/>
        </w:rPr>
        <w:t xml:space="preserve">Esimerkki 7.2113</w:t>
      </w:r>
    </w:p>
    <w:p>
      <w:r>
        <w:t xml:space="preserve">Lause1: Laura heräsi aikaisin ehtiäkseen ajoissa tunnille. Lause2: Aamiaisen jälkeen Laura lähti kotoa ja nousi bussiin. Lause3: Kun Laura pääsi koululle, hän näki kyltin, jossa luki: "Tunti peruttu!". Lause4: Laura tunsi tuhlanneensa aikaansa.</w:t>
      </w:r>
    </w:p>
    <w:p>
      <w:r>
        <w:rPr>
          <w:b/>
        </w:rPr>
        <w:t xml:space="preserve">Tulos</w:t>
      </w:r>
    </w:p>
    <w:p>
      <w:r>
        <w:t xml:space="preserve">2, Hän teki itselleen aamiaista ennen kouluun lähtöä.</w:t>
      </w:r>
    </w:p>
    <w:p>
      <w:r>
        <w:rPr>
          <w:b/>
        </w:rPr>
        <w:t xml:space="preserve">Esimerkki 7.2114</w:t>
      </w:r>
    </w:p>
    <w:p>
      <w:r>
        <w:t xml:space="preserve">Lause1: Hän teki itselleen aamiaista ennen kouluun lähtöä. Lause2: Aamiaisen jälkeen Laura lähti kotoa ja nousi bussiin. Lause3: Kun Laura pääsi koululle, hän näki kyltin, jossa luki: "Tunti peruttu!". Lause4: Laura tunsi tuhlanneensa aikaansa.</w:t>
      </w:r>
    </w:p>
    <w:p>
      <w:r>
        <w:rPr>
          <w:b/>
        </w:rPr>
        <w:t xml:space="preserve">Tulos</w:t>
      </w:r>
    </w:p>
    <w:p>
      <w:r>
        <w:t xml:space="preserve">1, Laura heräsi aikaisin päästäkseen ajoissa tunnille.</w:t>
      </w:r>
    </w:p>
    <w:p>
      <w:r>
        <w:rPr>
          <w:b/>
        </w:rPr>
        <w:t xml:space="preserve">Esimerkki 7.2115</w:t>
      </w:r>
    </w:p>
    <w:p>
      <w:r>
        <w:t xml:space="preserve">Lause1: Tytöt menivät baariin. Lause2: He avasivat laskun. Lause3: He ottivat muutaman drinkin. Lause4: He päättivät lopulta sulkea laskun.</w:t>
      </w:r>
    </w:p>
    <w:p>
      <w:r>
        <w:rPr>
          <w:b/>
        </w:rPr>
        <w:t xml:space="preserve">Tulos</w:t>
      </w:r>
    </w:p>
    <w:p>
      <w:r>
        <w:t xml:space="preserve">5, He menivät kotiin puhuen yöstään.</w:t>
      </w:r>
    </w:p>
    <w:p>
      <w:r>
        <w:rPr>
          <w:b/>
        </w:rPr>
        <w:t xml:space="preserve">Esimerkki 7.2116</w:t>
      </w:r>
    </w:p>
    <w:p>
      <w:r>
        <w:t xml:space="preserve">Lause1: Tytöt menivät baariin. Lause2: He ottivat muutaman drinkin. Lause3: He päättivät lopulta sulkea laskunsa. Lause4: He menivät kotiin puhuen illastaan.</w:t>
      </w:r>
    </w:p>
    <w:p>
      <w:r>
        <w:rPr>
          <w:b/>
        </w:rPr>
        <w:t xml:space="preserve">Tulos</w:t>
      </w:r>
    </w:p>
    <w:p>
      <w:r>
        <w:t xml:space="preserve">2, He avasivat välilehden.</w:t>
      </w:r>
    </w:p>
    <w:p>
      <w:r>
        <w:rPr>
          <w:b/>
        </w:rPr>
        <w:t xml:space="preserve">Esimerkki 7.2117</w:t>
      </w:r>
    </w:p>
    <w:p>
      <w:r>
        <w:t xml:space="preserve">Lause1: He avasivat välilehden. Lause2: He ottivat muutaman drinkin. Lause3: He päättivät vihdoin sulkea laskun. Lause4: He menivät kotiin puhuen illastaan.</w:t>
      </w:r>
    </w:p>
    <w:p>
      <w:r>
        <w:rPr>
          <w:b/>
        </w:rPr>
        <w:t xml:space="preserve">Tulos</w:t>
      </w:r>
    </w:p>
    <w:p>
      <w:r>
        <w:t xml:space="preserve">1, Tytöt menivät baariin.</w:t>
      </w:r>
    </w:p>
    <w:p>
      <w:r>
        <w:rPr>
          <w:b/>
        </w:rPr>
        <w:t xml:space="preserve">Esimerkki 7.2118</w:t>
      </w:r>
    </w:p>
    <w:p>
      <w:r>
        <w:t xml:space="preserve">Lause1: Viime viikolla minun piti pitää suuri puhe. Lause2: En ollut koskaan valmistautunut ja tiesin vain perusasiat. Lause3: Ajattelin vain mennä sinne ja teeskennellä. Lause4: Se toimi, ja puhe sai hyvän vastaanoton.</w:t>
      </w:r>
    </w:p>
    <w:p>
      <w:r>
        <w:rPr>
          <w:b/>
        </w:rPr>
        <w:t xml:space="preserve">Tulos</w:t>
      </w:r>
    </w:p>
    <w:p>
      <w:r>
        <w:t xml:space="preserve">4, käytin suuria sanoja ja yritin kuulostaa fiksulta.</w:t>
      </w:r>
    </w:p>
    <w:p>
      <w:r>
        <w:rPr>
          <w:b/>
        </w:rPr>
        <w:t xml:space="preserve">Esimerkki 7.2119</w:t>
      </w:r>
    </w:p>
    <w:p>
      <w:r>
        <w:t xml:space="preserve">Lause1: En ole koskaan valmistautunut ja tunsin vain perusasiat. Lause2: Ajattelin vain mennä sinne ja teeskennellä. Lause3: Käytin suuria sanoja ja yritin kuulostaa fiksulta. Lause4: Se toimi, ja puhe sai hyvän vastaanoton.</w:t>
      </w:r>
    </w:p>
    <w:p>
      <w:r>
        <w:rPr>
          <w:b/>
        </w:rPr>
        <w:t xml:space="preserve">Tulos</w:t>
      </w:r>
    </w:p>
    <w:p>
      <w:r>
        <w:t xml:space="preserve">1, Viime viikolla minun piti pitää suuri puhe.</w:t>
      </w:r>
    </w:p>
    <w:p>
      <w:r>
        <w:rPr>
          <w:b/>
        </w:rPr>
        <w:t xml:space="preserve">Esimerkki 7.2120</w:t>
      </w:r>
    </w:p>
    <w:p>
      <w:r>
        <w:t xml:space="preserve">Lause1: Oli tämä upea italialainen paikka Alice-kadun varrella. Lause2: Hän kävi siellä melkein joka viikko. Lause3: Hän rakastaa pastoja, joita siellä tarjoiltiin. Lause4: Alicea harmitti, että joutui tyytymään kiinalaiseen ruokaan.</w:t>
      </w:r>
    </w:p>
    <w:p>
      <w:r>
        <w:rPr>
          <w:b/>
        </w:rPr>
        <w:t xml:space="preserve">Tulos</w:t>
      </w:r>
    </w:p>
    <w:p>
      <w:r>
        <w:t xml:space="preserve">4, Eräänä päivänä hän yritti mennä sinne ja huomasi, että se oli suljettu.</w:t>
      </w:r>
    </w:p>
    <w:p>
      <w:r>
        <w:rPr>
          <w:b/>
        </w:rPr>
        <w:t xml:space="preserve">Esimerkki 7.2121</w:t>
      </w:r>
    </w:p>
    <w:p>
      <w:r>
        <w:t xml:space="preserve">Lause1: Oli tämä upea italialainen paikka Alice-kadun varrella. Lause2: Hän rakastaa pastoja, joita siellä tarjoiltiin. Lause3: Eräänä päivänä hän yritti mennä sinne ja huomasi, että se suljettiin. Lause4: Alice oli järkyttynyt, että hänen oli tyydyttävä kiinalaiseen ruokaan.</w:t>
      </w:r>
    </w:p>
    <w:p>
      <w:r>
        <w:rPr>
          <w:b/>
        </w:rPr>
        <w:t xml:space="preserve">Tulos</w:t>
      </w:r>
    </w:p>
    <w:p>
      <w:r>
        <w:t xml:space="preserve">2, Hän kävi siellä lähes joka viikko.</w:t>
      </w:r>
    </w:p>
    <w:p>
      <w:r>
        <w:rPr>
          <w:b/>
        </w:rPr>
        <w:t xml:space="preserve">Esimerkki 7.2122</w:t>
      </w:r>
    </w:p>
    <w:p>
      <w:r>
        <w:t xml:space="preserve">Lause1: Oli tämä upea italialainen paikka Alice-kadun varrella. Lause2: Hän kävi siellä melkein joka viikko. Lause3: Eräänä päivänä hän yritti mennä sinne ja huomasi, että se oli suljettu. Lause4: Alice oli järkyttynyt, että hänen oli tyydyttävä kiinalaiseen ruokaan.</w:t>
      </w:r>
    </w:p>
    <w:p>
      <w:r>
        <w:rPr>
          <w:b/>
        </w:rPr>
        <w:t xml:space="preserve">Tulos</w:t>
      </w:r>
    </w:p>
    <w:p>
      <w:r>
        <w:t xml:space="preserve">3, Hän rakastaa siellä tarjottavia pastoja.</w:t>
      </w:r>
    </w:p>
    <w:p>
      <w:r>
        <w:rPr>
          <w:b/>
        </w:rPr>
        <w:t xml:space="preserve">Esimerkki 7.2123</w:t>
      </w:r>
    </w:p>
    <w:p>
      <w:r>
        <w:t xml:space="preserve">Lause1: Minulta loppuivat nuudelit. Lause2: Menin autoon ja ryntäsin kauppaan. Lause3: Ostin lempimerkkini nuudeleita. Lause4: Keitin nuudelit.</w:t>
      </w:r>
    </w:p>
    <w:p>
      <w:r>
        <w:rPr>
          <w:b/>
        </w:rPr>
        <w:t xml:space="preserve">Tulos</w:t>
      </w:r>
    </w:p>
    <w:p>
      <w:r>
        <w:t xml:space="preserve">4, kiirehdin kotiin.</w:t>
      </w:r>
    </w:p>
    <w:p>
      <w:r>
        <w:rPr>
          <w:b/>
        </w:rPr>
        <w:t xml:space="preserve">Esimerkki 7.2124</w:t>
      </w:r>
    </w:p>
    <w:p>
      <w:r>
        <w:t xml:space="preserve">Lause1: Minulta loppuivat nuudelit. Lause2: Menin autoon ja ryntäsin kauppaan. Lause3: Kiirehdin kotiin. Lause4: Keitin nuudelit.</w:t>
      </w:r>
    </w:p>
    <w:p>
      <w:r>
        <w:rPr>
          <w:b/>
        </w:rPr>
        <w:t xml:space="preserve">Tulos</w:t>
      </w:r>
    </w:p>
    <w:p>
      <w:r>
        <w:t xml:space="preserve">3, ostin suosikkimerkkini nuudeleita.</w:t>
      </w:r>
    </w:p>
    <w:p>
      <w:r>
        <w:rPr>
          <w:b/>
        </w:rPr>
        <w:t xml:space="preserve">Esimerkki 7.2125</w:t>
      </w:r>
    </w:p>
    <w:p>
      <w:r>
        <w:t xml:space="preserve">Lause1: Minulta loppuivat nuudelit. Lause2: Menin autoon ja ryntäsin kauppaan. Lause3: Ostin lempimerkkini nuudeleita. Lause4: Kiirehdin kotiin.</w:t>
      </w:r>
    </w:p>
    <w:p>
      <w:r>
        <w:rPr>
          <w:b/>
        </w:rPr>
        <w:t xml:space="preserve">Tulos</w:t>
      </w:r>
    </w:p>
    <w:p>
      <w:r>
        <w:t xml:space="preserve">5, keitin nuudelit.</w:t>
      </w:r>
    </w:p>
    <w:p>
      <w:r>
        <w:rPr>
          <w:b/>
        </w:rPr>
        <w:t xml:space="preserve">Esimerkki 7.2126</w:t>
      </w:r>
    </w:p>
    <w:p>
      <w:r>
        <w:t xml:space="preserve">Lause1: Peten piti tavata kiinteistönvälittäjänsä. Lause2: Pete ei löytänyt kiinteistönvälittäjän hänelle antamaa sopimusta. Lause3: Hän etsi kaikkialta kodistaan. Lause4: Hän löysi sen lopulta autotallista.</w:t>
      </w:r>
    </w:p>
    <w:p>
      <w:r>
        <w:rPr>
          <w:b/>
        </w:rPr>
        <w:t xml:space="preserve">Tulos</w:t>
      </w:r>
    </w:p>
    <w:p>
      <w:r>
        <w:t xml:space="preserve">2, Hän aikoi pian ostaa talon.</w:t>
      </w:r>
    </w:p>
    <w:p>
      <w:r>
        <w:rPr>
          <w:b/>
        </w:rPr>
        <w:t xml:space="preserve">Esimerkki 7.2127</w:t>
      </w:r>
    </w:p>
    <w:p>
      <w:r>
        <w:t xml:space="preserve">Lause1: Hän aikoi pian ostaa talon. Lause2: Pete ei löytänyt kiinteistönvälittäjän hänelle antamaa sopimusta. Lause3: Hän etsi kaikkialta kodistaan. Lause4: Lopulta hän löysi sen autotallista.</w:t>
      </w:r>
    </w:p>
    <w:p>
      <w:r>
        <w:rPr>
          <w:b/>
        </w:rPr>
        <w:t xml:space="preserve">Tulos</w:t>
      </w:r>
    </w:p>
    <w:p>
      <w:r>
        <w:t xml:space="preserve">1, Peten piti tavata kiinteistönvälittäjänsä.</w:t>
      </w:r>
    </w:p>
    <w:p>
      <w:r>
        <w:rPr>
          <w:b/>
        </w:rPr>
        <w:t xml:space="preserve">Esimerkki 7.2128</w:t>
      </w:r>
    </w:p>
    <w:p>
      <w:r>
        <w:t xml:space="preserve">Lause1: Fred rakasti huvipuistoa, mutta hän ei koskaan ajanut vuoristoradalla. Lause2: Hänen ystävänsä kiusasivat häntä sillä, että hän pelkäsi korkeita paikkoja. Lause3: Eräänä päivänä huvipuistossa hän päätti kohdata pelkonsa. Lause4: Fred ajoi huvipuiston nopeimmalla ja pelottavimmalla vuoristoradalla!</w:t>
      </w:r>
    </w:p>
    <w:p>
      <w:r>
        <w:rPr>
          <w:b/>
        </w:rPr>
        <w:t xml:space="preserve">Tulos</w:t>
      </w:r>
    </w:p>
    <w:p>
      <w:r>
        <w:t xml:space="preserve">5, Hän oli niin iloinen siitä, että hän teki niin, ja hän rakasti puistoa vielä enemmän.</w:t>
      </w:r>
    </w:p>
    <w:p>
      <w:r>
        <w:rPr>
          <w:b/>
        </w:rPr>
        <w:t xml:space="preserve">Esimerkki 7.2129</w:t>
      </w:r>
    </w:p>
    <w:p>
      <w:r>
        <w:t xml:space="preserve">Lause1: Hänen ystävänsä kiusasivat häntä sillä, että hän pelkäsi korkeita paikkoja. Lause2: Eräänä päivänä huvipuistossa hän päätti kohdata pelkonsa. Lause3: Fred ajoi puiston nopeimmalla ja pelottavimmalla vuoristoradalla! Lause4: Hän oli niin onnellinen siitä, että hän teki sen, ja hän rakasti puistoa entistä enemmän.</w:t>
      </w:r>
    </w:p>
    <w:p>
      <w:r>
        <w:rPr>
          <w:b/>
        </w:rPr>
        <w:t xml:space="preserve">Tulos</w:t>
      </w:r>
    </w:p>
    <w:p>
      <w:r>
        <w:t xml:space="preserve">1, Fred rakasti huvipuistoa, mutta hän ei koskaan ajanut vuoristoradalla.</w:t>
      </w:r>
    </w:p>
    <w:p>
      <w:r>
        <w:rPr>
          <w:b/>
        </w:rPr>
        <w:t xml:space="preserve">Esimerkki 7.2130</w:t>
      </w:r>
    </w:p>
    <w:p>
      <w:r>
        <w:t xml:space="preserve">Lause1: Fred rakasti huvipuistoa, mutta hän ei koskaan ajanut vuoristoradalla. Lause2: Fred päätti eräänä päivänä huvipuistossa kohdata pelkonsa. Lause3: Fred ajoi huvipuiston nopeimmalla ja pelottavimmalla vuoristoradalla! Lause4: Hän oli niin onnellinen siitä, että hän teki sen, ja hän rakasti puistoa vielä enemmän.</w:t>
      </w:r>
    </w:p>
    <w:p>
      <w:r>
        <w:rPr>
          <w:b/>
        </w:rPr>
        <w:t xml:space="preserve">Tulos</w:t>
      </w:r>
    </w:p>
    <w:p>
      <w:r>
        <w:t xml:space="preserve">2, Hänen ystävänsä kiusasivat häntä siitä, että hän pelkäsi korkeita paikkoja.</w:t>
      </w:r>
    </w:p>
    <w:p>
      <w:r>
        <w:rPr>
          <w:b/>
        </w:rPr>
        <w:t xml:space="preserve">Esimerkki 7.2131</w:t>
      </w:r>
    </w:p>
    <w:p>
      <w:r>
        <w:t xml:space="preserve">Lause1: Wendy osti verkosta kylpyöljyä. Lause2: Wendyn kauhuksi hänen ihonsa oli muuttunut vaaleanpunaiseksi. Lause3: Hän valitti yritykselle viipymättä. Lause4: Yritys palautti Wendylle koko rahan ja pyysi anteeksi.</w:t>
      </w:r>
    </w:p>
    <w:p>
      <w:r>
        <w:rPr>
          <w:b/>
        </w:rPr>
        <w:t xml:space="preserve">Tulos</w:t>
      </w:r>
    </w:p>
    <w:p>
      <w:r>
        <w:t xml:space="preserve">2, Hän luki ohjeet väärin ja levitti sitä koko vartalolleen.</w:t>
      </w:r>
    </w:p>
    <w:p>
      <w:r>
        <w:rPr>
          <w:b/>
        </w:rPr>
        <w:t xml:space="preserve">Esimerkki 7.2132</w:t>
      </w:r>
    </w:p>
    <w:p>
      <w:r>
        <w:t xml:space="preserve">Lause1: Wendy osti verkosta kylpyöljyä. Lause2: Hän luki ohjeet väärin ja levitti sitä koko vartalolleen. Lause3: Hän valitti yritykselle viipymättä. Lause4: Yritys palautti Wendylle koko rahan ja pyysi anteeksi.</w:t>
      </w:r>
    </w:p>
    <w:p>
      <w:r>
        <w:rPr>
          <w:b/>
        </w:rPr>
        <w:t xml:space="preserve">Tulos</w:t>
      </w:r>
    </w:p>
    <w:p>
      <w:r>
        <w:t xml:space="preserve">3, Kauhukseen hänen ihonsa oli muuttunut vaaleanpunaiseksi.</w:t>
      </w:r>
    </w:p>
    <w:p>
      <w:r>
        <w:rPr>
          <w:b/>
        </w:rPr>
        <w:t xml:space="preserve">Esimerkki 7.2133</w:t>
      </w:r>
    </w:p>
    <w:p>
      <w:r>
        <w:t xml:space="preserve">Lause1: Jackson oli aina välttänyt juomasta mitään alkoholijuomia. Lause2: Eräänä päivänä Jacksonin pomo kuitenkin kutsui hänet baariin oluelle. Lause3: Jackson huomasi rakastavansa oluen makua. Lause4: Hän päätti ottaa kaksi.</w:t>
      </w:r>
    </w:p>
    <w:p>
      <w:r>
        <w:rPr>
          <w:b/>
        </w:rPr>
        <w:t xml:space="preserve">Tulos</w:t>
      </w:r>
    </w:p>
    <w:p>
      <w:r>
        <w:t xml:space="preserve">2, Hän tiesi, että alkoholi oli epäterveellistä ja saattoi heikentää arvostelukykyä.</w:t>
      </w:r>
    </w:p>
    <w:p>
      <w:r>
        <w:rPr>
          <w:b/>
        </w:rPr>
        <w:t xml:space="preserve">Esimerkki 7.2134</w:t>
      </w:r>
    </w:p>
    <w:p>
      <w:r>
        <w:t xml:space="preserve">Lause1: Jackson oli aina välttänyt juomasta mitään alkoholijuomia. Lause2: Hän tiesi, että alkoholi oli epäterveellistä ja saattoi heikentää arvostelukykyä. Lause3: Eräänä päivänä Jacksonin pomo kuitenkin kutsui hänet baariin oluelle. Lause4: Hän päätti ottaa kaksi.</w:t>
      </w:r>
    </w:p>
    <w:p>
      <w:r>
        <w:rPr>
          <w:b/>
        </w:rPr>
        <w:t xml:space="preserve">Tulos</w:t>
      </w:r>
    </w:p>
    <w:p>
      <w:r>
        <w:t xml:space="preserve">4, Jackson huomasi rakastavansa oluen makua.</w:t>
      </w:r>
    </w:p>
    <w:p>
      <w:r>
        <w:rPr>
          <w:b/>
        </w:rPr>
        <w:t xml:space="preserve">Esimerkki 7.2135</w:t>
      </w:r>
    </w:p>
    <w:p>
      <w:r>
        <w:t xml:space="preserve">Lause1: Jackson oli aina välttänyt juomasta mitään alkoholijuomia. Lause2: Hän tiesi, että alkoholi oli epäterveellistä ja saattoi heikentää arviointikykyä. Lause3: Eräänä päivänä Jacksonin pomo kuitenkin kutsui hänet baariin oluelle. Lause4: Jackson huomasi rakastavansa oluen makua.</w:t>
      </w:r>
    </w:p>
    <w:p>
      <w:r>
        <w:rPr>
          <w:b/>
        </w:rPr>
        <w:t xml:space="preserve">Tulos</w:t>
      </w:r>
    </w:p>
    <w:p>
      <w:r>
        <w:t xml:space="preserve">5, Hän päätti ottaa kaksi.</w:t>
      </w:r>
    </w:p>
    <w:p>
      <w:r>
        <w:rPr>
          <w:b/>
        </w:rPr>
        <w:t xml:space="preserve">Esimerkki 7.2136</w:t>
      </w:r>
    </w:p>
    <w:p>
      <w:r>
        <w:t xml:space="preserve">Lause1: Sammakko oli nälkäinen myöhäisen päivällisen perään. Lause2: Sammakko ui hiljaa kärpäsen luo. Lause3: Valitettavasti kärpänen näki sen tulevan ja surisi pois. Lause4: Sammakko oli yhä nälkäinen.</w:t>
      </w:r>
    </w:p>
    <w:p>
      <w:r>
        <w:rPr>
          <w:b/>
        </w:rPr>
        <w:t xml:space="preserve">Tulos</w:t>
      </w:r>
    </w:p>
    <w:p>
      <w:r>
        <w:t xml:space="preserve">2, Hän katsoi lammen yli ja näki kärpäsen.</w:t>
      </w:r>
    </w:p>
    <w:p>
      <w:r>
        <w:rPr>
          <w:b/>
        </w:rPr>
        <w:t xml:space="preserve">Esimerkki 7.2137</w:t>
      </w:r>
    </w:p>
    <w:p>
      <w:r>
        <w:t xml:space="preserve">Lause1: Sammakko oli nälkäinen myöhäisen päivällisen perään. Lause2: Hän katsoi lammen yli ja näki kärpäsen. Lause3: Sammakko ui hiljaa kärpäsen luo. Lause4: Valitettavasti kärpänen näki sen tulevan ja surisi pois.</w:t>
      </w:r>
    </w:p>
    <w:p>
      <w:r>
        <w:rPr>
          <w:b/>
        </w:rPr>
        <w:t xml:space="preserve">Tulos</w:t>
      </w:r>
    </w:p>
    <w:p>
      <w:r>
        <w:t xml:space="preserve">5, Sammakko oli edelleen nälkäinen.</w:t>
      </w:r>
    </w:p>
    <w:p>
      <w:r>
        <w:rPr>
          <w:b/>
        </w:rPr>
        <w:t xml:space="preserve">Esimerkki 7.2138</w:t>
      </w:r>
    </w:p>
    <w:p>
      <w:r>
        <w:t xml:space="preserve">Lause1: Sammakko oli nälkäinen myöhäisen päivällisen perään. Lause2: Hän katsoi lammen yli ja näki kärpäsen. Lause3: Sammakko ui hiljaa kärpäsen luo. Lause4: Sammakko oli yhä nälkäinen.</w:t>
      </w:r>
    </w:p>
    <w:p>
      <w:r>
        <w:rPr>
          <w:b/>
        </w:rPr>
        <w:t xml:space="preserve">Tulos</w:t>
      </w:r>
    </w:p>
    <w:p>
      <w:r>
        <w:t xml:space="preserve">4, Valitettavasti kärpänen näki hänen tulevan ja pörräsi pois.</w:t>
      </w:r>
    </w:p>
    <w:p>
      <w:r>
        <w:rPr>
          <w:b/>
        </w:rPr>
        <w:t xml:space="preserve">Esimerkki 7.2139</w:t>
      </w:r>
    </w:p>
    <w:p>
      <w:r>
        <w:t xml:space="preserve">Lause1: Hänen äitinsä on aina halunnut sitä. Lause2: Lopulta hän päätti alkaa petaamaan sänkyään. Lause3: Hänen äitinsä oli ylpeä. Lause4: Hän antoi hänelle jälkiruokaa.</w:t>
      </w:r>
    </w:p>
    <w:p>
      <w:r>
        <w:rPr>
          <w:b/>
        </w:rPr>
        <w:t xml:space="preserve">Tulos</w:t>
      </w:r>
    </w:p>
    <w:p>
      <w:r>
        <w:t xml:space="preserve">1, Oscar ei koskaan petaillut sänkyään.</w:t>
      </w:r>
    </w:p>
    <w:p>
      <w:r>
        <w:rPr>
          <w:b/>
        </w:rPr>
        <w:t xml:space="preserve">Esimerkki 7.2140</w:t>
      </w:r>
    </w:p>
    <w:p>
      <w:r>
        <w:t xml:space="preserve">Lause1: Oscar ei koskaan petaudu. Lause2: Hän päätti vihdoin alkaa petaamaan sänkyään. Lause3: Hänen äitinsä oli ylpeä. Lause4: Hän antoi hänelle jälkiruoan.</w:t>
      </w:r>
    </w:p>
    <w:p>
      <w:r>
        <w:rPr>
          <w:b/>
        </w:rPr>
        <w:t xml:space="preserve">Tulos</w:t>
      </w:r>
    </w:p>
    <w:p>
      <w:r>
        <w:t xml:space="preserve">2, Hänen äitinsä on aina halunnut sitä.</w:t>
      </w:r>
    </w:p>
    <w:p>
      <w:r>
        <w:rPr>
          <w:b/>
        </w:rPr>
        <w:t xml:space="preserve">Esimerkki 7.2141</w:t>
      </w:r>
    </w:p>
    <w:p>
      <w:r>
        <w:t xml:space="preserve">Lause1: Oscar ei koskaan petaudu. Lause2: Hänen äitinsä halusi aina, että hän tekee niin. Lause3: Lopulta hän päätti alkaa petaamaan sänkynsä. Lause4: Hänen äitinsä oli ylpeä.</w:t>
      </w:r>
    </w:p>
    <w:p>
      <w:r>
        <w:rPr>
          <w:b/>
        </w:rPr>
        <w:t xml:space="preserve">Tulos</w:t>
      </w:r>
    </w:p>
    <w:p>
      <w:r>
        <w:t xml:space="preserve">5, Hän antoi hänelle jälkiruokaa.</w:t>
      </w:r>
    </w:p>
    <w:p>
      <w:r>
        <w:rPr>
          <w:b/>
        </w:rPr>
        <w:t xml:space="preserve">Esimerkki 7.2142</w:t>
      </w:r>
    </w:p>
    <w:p>
      <w:r>
        <w:t xml:space="preserve">Lause1: Eräänä päivänä kävelin metsässä. Lause2: Näin muutaman metrin päästä punaisen käärmeen. Lause3: Aloin kävellä hitaasti taaksepäin. Lause4: Käärme puri minua.</w:t>
      </w:r>
    </w:p>
    <w:p>
      <w:r>
        <w:rPr>
          <w:b/>
        </w:rPr>
        <w:t xml:space="preserve">Tulos</w:t>
      </w:r>
    </w:p>
    <w:p>
      <w:r>
        <w:t xml:space="preserve">3, jähmetyin välittömästi.</w:t>
      </w:r>
    </w:p>
    <w:p>
      <w:r>
        <w:rPr>
          <w:b/>
        </w:rPr>
        <w:t xml:space="preserve">Esimerkki 7.2143</w:t>
      </w:r>
    </w:p>
    <w:p>
      <w:r>
        <w:t xml:space="preserve">Lause1: Näin punaisen käärmeen usean metrin päästä. Lause2: Jähmetyin välittömästi. Lause3: Aloin kävellä hitaasti taaksepäin. Lause4: Käärme puri minua.</w:t>
      </w:r>
    </w:p>
    <w:p>
      <w:r>
        <w:rPr>
          <w:b/>
        </w:rPr>
        <w:t xml:space="preserve">Tulos</w:t>
      </w:r>
    </w:p>
    <w:p>
      <w:r>
        <w:t xml:space="preserve">1, Eräänä päivänä kävelin metsässä.</w:t>
      </w:r>
    </w:p>
    <w:p>
      <w:r>
        <w:rPr>
          <w:b/>
        </w:rPr>
        <w:t xml:space="preserve">Esimerkki 7.2144</w:t>
      </w:r>
    </w:p>
    <w:p>
      <w:r>
        <w:t xml:space="preserve">Lause1: Eräänä päivänä kävelin metsässä. Lause2: Jähmetyin välittömästi. Lause3: Aloin kävellä hitaasti taaksepäin. Lause4: Käärme puri minua.</w:t>
      </w:r>
    </w:p>
    <w:p>
      <w:r>
        <w:rPr>
          <w:b/>
        </w:rPr>
        <w:t xml:space="preserve">Tulos</w:t>
      </w:r>
    </w:p>
    <w:p>
      <w:r>
        <w:t xml:space="preserve">2, Näin muutaman metrin päässä punaisen käärmeen.</w:t>
      </w:r>
    </w:p>
    <w:p>
      <w:r>
        <w:rPr>
          <w:b/>
        </w:rPr>
        <w:t xml:space="preserve">Esimerkki 7.2145</w:t>
      </w:r>
    </w:p>
    <w:p>
      <w:r>
        <w:t xml:space="preserve">Lause1: Matthew'n äiti työskenteli tietokoneella. Lause2: Matthew huusi. Lause3: Matthew polki. Lause4: Matteuksen äiti antoi periksi ja hylkäsi työnsä.</w:t>
      </w:r>
    </w:p>
    <w:p>
      <w:r>
        <w:rPr>
          <w:b/>
        </w:rPr>
        <w:t xml:space="preserve">Tulos</w:t>
      </w:r>
    </w:p>
    <w:p>
      <w:r>
        <w:t xml:space="preserve">5, Matteuksen äiti laittoi Matteuksen aikalisän nurkkaan.</w:t>
      </w:r>
    </w:p>
    <w:p>
      <w:r>
        <w:rPr>
          <w:b/>
        </w:rPr>
        <w:t xml:space="preserve">Esimerkki 7.2146</w:t>
      </w:r>
    </w:p>
    <w:p>
      <w:r>
        <w:t xml:space="preserve">Lause1: Matthew'n äiti työskenteli tietokoneella. Lause2: Matthew huusi. Lause3: Matthew polki. Lause4: Matthew'n äiti laittoi Matthew'n aikalisän nurkkaan.</w:t>
      </w:r>
    </w:p>
    <w:p>
      <w:r>
        <w:rPr>
          <w:b/>
        </w:rPr>
        <w:t xml:space="preserve">Tulos</w:t>
      </w:r>
    </w:p>
    <w:p>
      <w:r>
        <w:t xml:space="preserve">4, Matteuksen äiti taipui ja luopui työstään.</w:t>
      </w:r>
    </w:p>
    <w:p>
      <w:r>
        <w:rPr>
          <w:b/>
        </w:rPr>
        <w:t xml:space="preserve">Esimerkki 7.2147</w:t>
      </w:r>
    </w:p>
    <w:p>
      <w:r>
        <w:t xml:space="preserve">Lause1: Minulla oli tapana metsästää usein. Lause2: Olin pitkään hiljaa. Lause3: Lopulta näin jotain liikkuvan pimeässä. Lause4: Se oli hirvi, jota pystyin väijymään ja ampumaan onnistuneesti.</w:t>
      </w:r>
    </w:p>
    <w:p>
      <w:r>
        <w:rPr>
          <w:b/>
        </w:rPr>
        <w:t xml:space="preserve">Tulos</w:t>
      </w:r>
    </w:p>
    <w:p>
      <w:r>
        <w:t xml:space="preserve">2, Viimeksi kun menin kotiin, metsästin yöllä.</w:t>
      </w:r>
    </w:p>
    <w:p>
      <w:r>
        <w:rPr>
          <w:b/>
        </w:rPr>
        <w:t xml:space="preserve">Esimerkki 7.2148</w:t>
      </w:r>
    </w:p>
    <w:p>
      <w:r>
        <w:t xml:space="preserve">Lause1: Minulla oli tapana metsästää usein. Lause2: Metsästin viime kerralla yöllä. Lause3: Olin pitkään hiljaa. Lause4: Lopulta näin jotain liikkuvan pimeässä.</w:t>
      </w:r>
    </w:p>
    <w:p>
      <w:r>
        <w:rPr>
          <w:b/>
        </w:rPr>
        <w:t xml:space="preserve">Tulos</w:t>
      </w:r>
    </w:p>
    <w:p>
      <w:r>
        <w:t xml:space="preserve">5, Se oli hirvi, jota pystyin väijymään ja ampumaan onnistuneesti.</w:t>
      </w:r>
    </w:p>
    <w:p>
      <w:r>
        <w:rPr>
          <w:b/>
        </w:rPr>
        <w:t xml:space="preserve">Esimerkki 7.2149</w:t>
      </w:r>
    </w:p>
    <w:p>
      <w:r>
        <w:t xml:space="preserve">Lause1: Jack ja Chad kiipesivät alas Grand Canyonin seinää. Lause2: Jack pysähtyi ottamaan kuvaa ja kumartui saadakseen hyvän kuvakulman. Lause3: Jack istui vahingossa kaktuksen päälle. Lause4: Kesti 20 minuuttia poistaa neulat ja jatkaa kiipeämistä.</w:t>
      </w:r>
    </w:p>
    <w:p>
      <w:r>
        <w:rPr>
          <w:b/>
        </w:rPr>
        <w:t xml:space="preserve">Tulos</w:t>
      </w:r>
    </w:p>
    <w:p>
      <w:r>
        <w:t xml:space="preserve">4, Neulat olivat nyt jumissa Jackin housuissa.</w:t>
      </w:r>
    </w:p>
    <w:p>
      <w:r>
        <w:rPr>
          <w:b/>
        </w:rPr>
        <w:t xml:space="preserve">Esimerkki 7.2150</w:t>
      </w:r>
    </w:p>
    <w:p>
      <w:r>
        <w:t xml:space="preserve">Lause1: Jack pysähtyi ottamaan kuvaa ja nojautui saadakseen hyvän kuvakulman. Lause2: Jack istui vahingossa kaktuksen päälle. Lause3: Neulat olivat nyt jumissa Jackin housuissa. Lause4: Kesti 20 minuuttia poistaa neulat ja jatkaa kiipeämistä.</w:t>
      </w:r>
    </w:p>
    <w:p>
      <w:r>
        <w:rPr>
          <w:b/>
        </w:rPr>
        <w:t xml:space="preserve">Tulos</w:t>
      </w:r>
    </w:p>
    <w:p>
      <w:r>
        <w:t xml:space="preserve">1, Jack ja Chad kiipesivät alas Grand Canyonin seinää.</w:t>
      </w:r>
    </w:p>
    <w:p>
      <w:r>
        <w:rPr>
          <w:b/>
        </w:rPr>
        <w:t xml:space="preserve">Esimerkki 7.2151</w:t>
      </w:r>
    </w:p>
    <w:p>
      <w:r>
        <w:t xml:space="preserve">Lause1: Amy, Lynn ja Kim kävelivät Lynnin kodin lähellä sijaitsevaan kauppaan. Lause2: Hän oli kassapoikana kaupassa. Lause3: He pysähtyivät ja juttelivat hänen kanssaan jonkin aikaa. Lause4: Jim pyysi Lynniä treffeille.</w:t>
      </w:r>
    </w:p>
    <w:p>
      <w:r>
        <w:rPr>
          <w:b/>
        </w:rPr>
        <w:t xml:space="preserve">Tulos</w:t>
      </w:r>
    </w:p>
    <w:p>
      <w:r>
        <w:t xml:space="preserve">2, Siellä he näkivät Lynnin ihastuneen Jimin.</w:t>
      </w:r>
    </w:p>
    <w:p>
      <w:r>
        <w:rPr>
          <w:b/>
        </w:rPr>
        <w:t xml:space="preserve">Esimerkki 7.2152</w:t>
      </w:r>
    </w:p>
    <w:p>
      <w:r>
        <w:t xml:space="preserve">Lause1: Amy, Lynn ja Kim kävelivät Lynnin kodin lähellä sijaitsevaan kauppaan. Lause2: Siellä he näkivät Lynnin ihastuneen Jimin. Lause3: He pysähtyivät ja juttelivat hänen kanssaan jonkin aikaa. Lause4: Jim pyysi Lynniä treffeille.</w:t>
      </w:r>
    </w:p>
    <w:p>
      <w:r>
        <w:rPr>
          <w:b/>
        </w:rPr>
        <w:t xml:space="preserve">Tulos</w:t>
      </w:r>
    </w:p>
    <w:p>
      <w:r>
        <w:t xml:space="preserve">3, Hän oli kassapoikana kaupassa.</w:t>
      </w:r>
    </w:p>
    <w:p>
      <w:r>
        <w:rPr>
          <w:b/>
        </w:rPr>
        <w:t xml:space="preserve">Esimerkki 7.2153</w:t>
      </w:r>
    </w:p>
    <w:p>
      <w:r>
        <w:t xml:space="preserve">Lause1: Amy, Lynn ja Kim kävelivät Lynnin kodin lähellä sijaitsevaan kauppaan. Lause2: Siellä he näkivät Lynnin ihastuneen Jimin. Lause3: Hän oli kaupassa kassapoikana. Lause4: Jim pyysi Lynniä treffeille.</w:t>
      </w:r>
    </w:p>
    <w:p>
      <w:r>
        <w:rPr>
          <w:b/>
        </w:rPr>
        <w:t xml:space="preserve">Tulos</w:t>
      </w:r>
    </w:p>
    <w:p>
      <w:r>
        <w:t xml:space="preserve">4, He pysähtyivät ja juttelivat hänen kanssaan jonkin aikaa.</w:t>
      </w:r>
    </w:p>
    <w:p>
      <w:r>
        <w:rPr>
          <w:b/>
        </w:rPr>
        <w:t xml:space="preserve">Esimerkki 7.2154</w:t>
      </w:r>
    </w:p>
    <w:p>
      <w:r>
        <w:t xml:space="preserve">Lause1: Riley ei ollut kovin suosittu koulussa. Lause2: Hänellä oli hassuja vaatteita. Lause3: Eräänä päivänä hänen ystävänsä ehdotti, että he tekisivät muodonmuutoksia. Lause4: Riley näytti paljon paremmalta ja sai hyvän vastaanoton.</w:t>
      </w:r>
    </w:p>
    <w:p>
      <w:r>
        <w:rPr>
          <w:b/>
        </w:rPr>
        <w:t xml:space="preserve">Tulos</w:t>
      </w:r>
    </w:p>
    <w:p>
      <w:r>
        <w:t xml:space="preserve">4, Riley suostui korjaamaan itsensä.</w:t>
      </w:r>
    </w:p>
    <w:p>
      <w:r>
        <w:rPr>
          <w:b/>
        </w:rPr>
        <w:t xml:space="preserve">Esimerkki 7.2155</w:t>
      </w:r>
    </w:p>
    <w:p>
      <w:r>
        <w:t xml:space="preserve">Lause1: Hänellä oli hassut vaatteet. Lause2: Eräänä päivänä hänen ystävänsä ehdotti, että he tekisivät muodonmuutoksia. Lause3: Riley suostui meikkaamaan itsensä. Lause4: Riley näytti paljon paremmalta ja sai hyvän vastaanoton.</w:t>
      </w:r>
    </w:p>
    <w:p>
      <w:r>
        <w:rPr>
          <w:b/>
        </w:rPr>
        <w:t xml:space="preserve">Tulos</w:t>
      </w:r>
    </w:p>
    <w:p>
      <w:r>
        <w:t xml:space="preserve">1, Riley ei ollut kovin suosittu koulussa.</w:t>
      </w:r>
    </w:p>
    <w:p>
      <w:r>
        <w:rPr>
          <w:b/>
        </w:rPr>
        <w:t xml:space="preserve">Esimerkki 7.2156</w:t>
      </w:r>
    </w:p>
    <w:p>
      <w:r>
        <w:t xml:space="preserve">Lause1: Riley ei ollut kovin suosittu koulussa. Lause2: Hänellä oli hassuja vaatteita. Lause3: Eräänä päivänä hänen ystävänsä ehdotti, että he tekisivät muodonmuutoksia. Lause4: Riley suostui meikkaamaan itsensä.</w:t>
      </w:r>
    </w:p>
    <w:p>
      <w:r>
        <w:rPr>
          <w:b/>
        </w:rPr>
        <w:t xml:space="preserve">Tulos</w:t>
      </w:r>
    </w:p>
    <w:p>
      <w:r>
        <w:t xml:space="preserve">5, Riley näytti paljon paremmalta ja sai hyvän vastaanoton.</w:t>
      </w:r>
    </w:p>
    <w:p>
      <w:r>
        <w:rPr>
          <w:b/>
        </w:rPr>
        <w:t xml:space="preserve">Esimerkki 7.2157</w:t>
      </w:r>
    </w:p>
    <w:p>
      <w:r>
        <w:t xml:space="preserve">Lause1: Hän luuli, että hänellä oli mahdollisuus, koska hän oli laiha ja kaunis. Lause2: Niinpä hän osallistui kaupunkinsa vuotuiseen mallikilpailuun. Lause3: Hänen järkytyksekseen hän voitti kilpailun. Lause4: Aya oli hyvin iloinen kilpailun tuloksesta.</w:t>
      </w:r>
    </w:p>
    <w:p>
      <w:r>
        <w:rPr>
          <w:b/>
        </w:rPr>
        <w:t xml:space="preserve">Tulos</w:t>
      </w:r>
    </w:p>
    <w:p>
      <w:r>
        <w:t xml:space="preserve">1, Aya halusi olla malli.</w:t>
      </w:r>
    </w:p>
    <w:p>
      <w:r>
        <w:rPr>
          <w:b/>
        </w:rPr>
        <w:t xml:space="preserve">Esimerkki 7.2158</w:t>
      </w:r>
    </w:p>
    <w:p>
      <w:r>
        <w:t xml:space="preserve">Lause1: Aya halusi tulla malliksi. Lause2: Niinpä hän osallistui kaupunkinsa vuotuiseen mallikilpailuun. Lause3: Hänen järkytyksekseen hän voitti kilpailun. Lause4: Aya oli hyvin iloinen kilpailun tuloksesta.</w:t>
      </w:r>
    </w:p>
    <w:p>
      <w:r>
        <w:rPr>
          <w:b/>
        </w:rPr>
        <w:t xml:space="preserve">Tulos</w:t>
      </w:r>
    </w:p>
    <w:p>
      <w:r>
        <w:t xml:space="preserve">2, Hän luuli, että hänellä oli mahdollisuuksia, koska hän oli laiha ja kaunis.</w:t>
      </w:r>
    </w:p>
    <w:p>
      <w:r>
        <w:rPr>
          <w:b/>
        </w:rPr>
        <w:t xml:space="preserve">Esimerkki 7.2159</w:t>
      </w:r>
    </w:p>
    <w:p>
      <w:r>
        <w:t xml:space="preserve">Lause1: Jared oli viikon kotiarestissa. Lause2: Hän ei koskaan siivonnut huonettaan. Lause3: Hän pyyhki pölyt koko talosta. Lause4: Hänen vanhempansa antoivat hänelle kolme päivää vapaata.</w:t>
      </w:r>
    </w:p>
    <w:p>
      <w:r>
        <w:rPr>
          <w:b/>
        </w:rPr>
        <w:t xml:space="preserve">Tulos</w:t>
      </w:r>
    </w:p>
    <w:p>
      <w:r>
        <w:t xml:space="preserve">3, Hänen vanhempansa kertoivat hänelle, että hän saisi vapaapäiviä pölyjen pyyhkimisestä.</w:t>
      </w:r>
    </w:p>
    <w:p>
      <w:r>
        <w:rPr>
          <w:b/>
        </w:rPr>
        <w:t xml:space="preserve">Esimerkki 7.2160</w:t>
      </w:r>
    </w:p>
    <w:p>
      <w:r>
        <w:t xml:space="preserve">Lause1: Jared oli viikon kotiarestissa. Lause2: Hän ei koskaan siivonnut huonettaan. Lause3: Hänen vanhempansa kertoivat, että hän saisi vapaapäiviä pölyjen pyyhkimisestä. Lause4: Hän kiersi pölyttämässä koko talon.</w:t>
      </w:r>
    </w:p>
    <w:p>
      <w:r>
        <w:rPr>
          <w:b/>
        </w:rPr>
        <w:t xml:space="preserve">Tulos</w:t>
      </w:r>
    </w:p>
    <w:p>
      <w:r>
        <w:t xml:space="preserve">5, Hänen vanhempansa antoivat hänelle kolme vapaapäivää.</w:t>
      </w:r>
    </w:p>
    <w:p>
      <w:r>
        <w:rPr>
          <w:b/>
        </w:rPr>
        <w:t xml:space="preserve">Esimerkki 7.2161</w:t>
      </w:r>
    </w:p>
    <w:p>
      <w:r>
        <w:t xml:space="preserve">Lause1: Anna käveli eräänä aamuna kouluun. Lause2: Hän astui päätien suojatietä. Lause3: Yhtäkkiä siihen lensi auto ja törmäsi häneen. Lause4: Anna haastoi heidät oikeuteen, mutta ei saanut mitään, koska heillä ei ollut vakuutusta.</w:t>
      </w:r>
    </w:p>
    <w:p>
      <w:r>
        <w:rPr>
          <w:b/>
        </w:rPr>
        <w:t xml:space="preserve">Tulos</w:t>
      </w:r>
    </w:p>
    <w:p>
      <w:r>
        <w:t xml:space="preserve">4, Anna murskaantui ja hänen jalkansa murtui.</w:t>
      </w:r>
    </w:p>
    <w:p>
      <w:r>
        <w:rPr>
          <w:b/>
        </w:rPr>
        <w:t xml:space="preserve">Esimerkki 7.2162</w:t>
      </w:r>
    </w:p>
    <w:p>
      <w:r>
        <w:t xml:space="preserve">Lause1: Hän astui suojatietä päätiellä. Lause2: Auto lensi yhtäkkiä siihen ja törmäsi häneen. Lause3: Anna murskaantui ja hänen jalkansa murtui. Lause4: Anna haastoi heidät oikeuteen, mutta ei saanut mitään, koska heillä ei ollut vakuutusta.</w:t>
      </w:r>
    </w:p>
    <w:p>
      <w:r>
        <w:rPr>
          <w:b/>
        </w:rPr>
        <w:t xml:space="preserve">Tulos</w:t>
      </w:r>
    </w:p>
    <w:p>
      <w:r>
        <w:t xml:space="preserve">1, Anna käveli eräänä aamuna kouluun.</w:t>
      </w:r>
    </w:p>
    <w:p>
      <w:r>
        <w:rPr>
          <w:b/>
        </w:rPr>
        <w:t xml:space="preserve">Esimerkki 7.2163</w:t>
      </w:r>
    </w:p>
    <w:p>
      <w:r>
        <w:t xml:space="preserve">Lause1: Anna käveli eräänä aamuna kouluun. Lause2: Yhtäkkiä auto lensi siihen päin ja törmäsi Annaan. Lause3: Anna murskaantui ja hänen jalkansa murtui. Lause4: Anna haastoi heidät oikeuteen, mutta ei saanut mitään, koska heillä ei ollut vakuutusta.</w:t>
      </w:r>
    </w:p>
    <w:p>
      <w:r>
        <w:rPr>
          <w:b/>
        </w:rPr>
        <w:t xml:space="preserve">Tulos</w:t>
      </w:r>
    </w:p>
    <w:p>
      <w:r>
        <w:t xml:space="preserve">2, Hän astui päätien suojatietä pitkin.</w:t>
      </w:r>
    </w:p>
    <w:p>
      <w:r>
        <w:rPr>
          <w:b/>
        </w:rPr>
        <w:t xml:space="preserve">Esimerkki 7.2164</w:t>
      </w:r>
    </w:p>
    <w:p>
      <w:r>
        <w:t xml:space="preserve">Lause1: Ron ja Kim halusivat uuden talon. Lause2: Ron päätti tehdä töissä ylitöitä niin paljon kuin mahdollista. Lause3: Hän ja Kim alkoivat etsiä uutta, isompaa taloa. Lause4: He ostivat hienon kodin uudelta asuinalueelta.</w:t>
      </w:r>
    </w:p>
    <w:p>
      <w:r>
        <w:rPr>
          <w:b/>
        </w:rPr>
        <w:t xml:space="preserve">Tulos</w:t>
      </w:r>
    </w:p>
    <w:p>
      <w:r>
        <w:t xml:space="preserve">3, Muutamassa vuodessa hän oli säästänyt kaikki ylityökorvauksensa ja hänellä oli paljon käteistä.</w:t>
      </w:r>
    </w:p>
    <w:p>
      <w:r>
        <w:rPr>
          <w:b/>
        </w:rPr>
        <w:t xml:space="preserve">Esimerkki 7.2165</w:t>
      </w:r>
    </w:p>
    <w:p>
      <w:r>
        <w:t xml:space="preserve">Lause1: Kirjoitin e-kirjan, joka tarvitsi kannen. Lause2: Jaoin luomukseni useiden ihmisten kanssa. Lause3: Pyysin ihmisiä äänestämään kansi A:ta tai kansi B:tä. Lause4: Suurin osa ihmisistä piti kannesta A.</w:t>
      </w:r>
    </w:p>
    <w:p>
      <w:r>
        <w:rPr>
          <w:b/>
        </w:rPr>
        <w:t xml:space="preserve">Tulos</w:t>
      </w:r>
    </w:p>
    <w:p>
      <w:r>
        <w:t xml:space="preserve">2, tein useita kirjankansia Photoshopissa.</w:t>
      </w:r>
    </w:p>
    <w:p>
      <w:r>
        <w:rPr>
          <w:b/>
        </w:rPr>
        <w:t xml:space="preserve">Esimerkki 7.2166</w:t>
      </w:r>
    </w:p>
    <w:p>
      <w:r>
        <w:t xml:space="preserve">Lause1: Kirjoitin e-kirjan, joka tarvitsi kannen. Lause2: Tein Photoshopilla useita kirjankansia. Lause3: Pyysin ihmisiä äänestämään kansi A:ta tai kansi B:tä. Lause4: Suurin osa ihmisistä piti kannesta A.</w:t>
      </w:r>
    </w:p>
    <w:p>
      <w:r>
        <w:rPr>
          <w:b/>
        </w:rPr>
        <w:t xml:space="preserve">Tulos</w:t>
      </w:r>
    </w:p>
    <w:p>
      <w:r>
        <w:t xml:space="preserve">3, jaoin luomukseni useiden ihmisten kanssa.</w:t>
      </w:r>
    </w:p>
    <w:p>
      <w:r>
        <w:rPr>
          <w:b/>
        </w:rPr>
        <w:t xml:space="preserve">Esimerkki 7.2167</w:t>
      </w:r>
    </w:p>
    <w:p>
      <w:r>
        <w:t xml:space="preserve">Lause1: Ostimme viime viikolla uuden kissanpaalun. Lause2: Vanha oli hyvin kulunut. Lause3: Kissamme on hyvin nirso. Lause4: Jos pylväs ei ole sisalia, se hylkää sen.</w:t>
      </w:r>
    </w:p>
    <w:p>
      <w:r>
        <w:rPr>
          <w:b/>
        </w:rPr>
        <w:t xml:space="preserve">Tulos</w:t>
      </w:r>
    </w:p>
    <w:p>
      <w:r>
        <w:t xml:space="preserve">5, Kissa hyväksyi uuden sisalista tehdyn tolpan.</w:t>
      </w:r>
    </w:p>
    <w:p>
      <w:r>
        <w:rPr>
          <w:b/>
        </w:rPr>
        <w:t xml:space="preserve">Esimerkki 7.2168</w:t>
      </w:r>
    </w:p>
    <w:p>
      <w:r>
        <w:t xml:space="preserve">Lause1: Ostimme viime viikolla uuden kissanpaalun. Lause2: Vanha oli hyvin kulunut. Lause3: Kissamme on hyvin nirso. Lause4: Kissa hyväksyi uuden sisalista tehdyn tolpan.</w:t>
      </w:r>
    </w:p>
    <w:p>
      <w:r>
        <w:rPr>
          <w:b/>
        </w:rPr>
        <w:t xml:space="preserve">Tulos</w:t>
      </w:r>
    </w:p>
    <w:p>
      <w:r>
        <w:t xml:space="preserve">4, Jos pylväs ei ole sisalista, hän hylkää sen.</w:t>
      </w:r>
    </w:p>
    <w:p>
      <w:r>
        <w:rPr>
          <w:b/>
        </w:rPr>
        <w:t xml:space="preserve">Esimerkki 7.2169</w:t>
      </w:r>
    </w:p>
    <w:p>
      <w:r>
        <w:t xml:space="preserve">Lause1: Daniel halusi vakiinnuttaa asemansa kirjailijana. Lause2: Daniel teki verkkosivuston, jossa hän voi julkaista kirjoittamiaan artikkeleita. Lause3: Rakentaminen ja saaminen oli liian hidasta Danielin menestykselle. Lause4: Danielin oli hankittava varsinainen työpaikka.</w:t>
      </w:r>
    </w:p>
    <w:p>
      <w:r>
        <w:rPr>
          <w:b/>
        </w:rPr>
        <w:t xml:space="preserve">Tulos</w:t>
      </w:r>
    </w:p>
    <w:p>
      <w:r>
        <w:t xml:space="preserve">3, Sivusto rakentui hitaasti ja sai huomiota.</w:t>
      </w:r>
    </w:p>
    <w:p>
      <w:r>
        <w:rPr>
          <w:b/>
        </w:rPr>
        <w:t xml:space="preserve">Esimerkki 7.2170</w:t>
      </w:r>
    </w:p>
    <w:p>
      <w:r>
        <w:t xml:space="preserve">Lause1: Daniel halusi vakiinnuttaa asemansa kirjailijana. Lause2: Sivusto rakentui hitaasti ja sai huomiota. Lause3: Rakentaminen ja saaminen oli liian hidasta Danielin menestykseen. Lause4: Danielin oli saatava varsinainen työpaikka.</w:t>
      </w:r>
    </w:p>
    <w:p>
      <w:r>
        <w:rPr>
          <w:b/>
        </w:rPr>
        <w:t xml:space="preserve">Tulos</w:t>
      </w:r>
    </w:p>
    <w:p>
      <w:r>
        <w:t xml:space="preserve">2, Daniel teki verkkosivuston, jossa hän voi julkaista kirjoittamiaan artikkeleita.</w:t>
      </w:r>
    </w:p>
    <w:p>
      <w:r>
        <w:rPr>
          <w:b/>
        </w:rPr>
        <w:t xml:space="preserve">Esimerkki 7.2171</w:t>
      </w:r>
    </w:p>
    <w:p>
      <w:r>
        <w:t xml:space="preserve">Lause1: Jeffillä oli koripallo kädessään. Lause2: Gary heilutti käsiään ilmassa, koska hän oli vapaana heittoa varten. Lause3: Kaksi vartijaa lähestyi häntä. Lause4: Vartijat varastivat pallon Jeffiltä.</w:t>
      </w:r>
    </w:p>
    <w:p>
      <w:r>
        <w:rPr>
          <w:b/>
        </w:rPr>
        <w:t xml:space="preserve">Tulos</w:t>
      </w:r>
    </w:p>
    <w:p>
      <w:r>
        <w:t xml:space="preserve">3, Jeff jätti hänet huomiotta ja juoksi kohti koria.</w:t>
      </w:r>
    </w:p>
    <w:p>
      <w:r>
        <w:rPr>
          <w:b/>
        </w:rPr>
        <w:t xml:space="preserve">Esimerkki 7.2172</w:t>
      </w:r>
    </w:p>
    <w:p>
      <w:r>
        <w:t xml:space="preserve">Lause1: Jeffillä oli koripallo kädessään. Lause2: Gary heilutti käsiään ilmassa, koska hän oli vapaana heittoa varten. Lause3: Jeff jätti hänet huomiotta ja juoksi kohti koria. Lause4: Vartijat varastivat pallon Jeffiltä.</w:t>
      </w:r>
    </w:p>
    <w:p>
      <w:r>
        <w:rPr>
          <w:b/>
        </w:rPr>
        <w:t xml:space="preserve">Tulos</w:t>
      </w:r>
    </w:p>
    <w:p>
      <w:r>
        <w:t xml:space="preserve">4, Kaksi vartijaa lähestyi häntä.</w:t>
      </w:r>
    </w:p>
    <w:p>
      <w:r>
        <w:rPr>
          <w:b/>
        </w:rPr>
        <w:t xml:space="preserve">Esimerkki 7.2173</w:t>
      </w:r>
    </w:p>
    <w:p>
      <w:r>
        <w:t xml:space="preserve">Lause1: Gary heilutti käsiään ilmassa, koska hän oli vapaana laukausta varten. Lause2: Jeff jätti hänet huomiotta ja juoksi kohti koria. Lause3: Kaksi vartijaa lähestyi häntä. Lause4: Vartijat varastivat pallon Jeffiltä.</w:t>
      </w:r>
    </w:p>
    <w:p>
      <w:r>
        <w:rPr>
          <w:b/>
        </w:rPr>
        <w:t xml:space="preserve">Tulos</w:t>
      </w:r>
    </w:p>
    <w:p>
      <w:r>
        <w:t xml:space="preserve">1, Jeffillä oli koripallo kädessään.</w:t>
      </w:r>
    </w:p>
    <w:p>
      <w:r>
        <w:rPr>
          <w:b/>
        </w:rPr>
        <w:t xml:space="preserve">Esimerkki 7.2174</w:t>
      </w:r>
    </w:p>
    <w:p>
      <w:r>
        <w:t xml:space="preserve">Lause1: Isä vei meidät metsään leiriytymään. Lause2: Hän auttoi meitä oppimaan, miten tehdä omat teltat. Lause3: Nukahdimme laskien tähtiä taivaalla. Lause4: Meillä oli ihanaa telttailla.</w:t>
      </w:r>
    </w:p>
    <w:p>
      <w:r>
        <w:rPr>
          <w:b/>
        </w:rPr>
        <w:t xml:space="preserve">Tulos</w:t>
      </w:r>
    </w:p>
    <w:p>
      <w:r>
        <w:t xml:space="preserve">2, Hän opetti meille, miten nuotio sytytetään tikuilla.</w:t>
      </w:r>
    </w:p>
    <w:p>
      <w:r>
        <w:rPr>
          <w:b/>
        </w:rPr>
        <w:t xml:space="preserve">Esimerkki 7.2175</w:t>
      </w:r>
    </w:p>
    <w:p>
      <w:r>
        <w:t xml:space="preserve">Lause1: Hän opetti meille, miten nuotio tehdään tikuilla. Lause2: Hän auttoi meitä oppimaan, miten voimme rakentaa omia telttojamme. Lause3: Nukahdimme laskien tähtiä taivaalla. Lause4: Meillä oli ihanaa telttailla.</w:t>
      </w:r>
    </w:p>
    <w:p>
      <w:r>
        <w:rPr>
          <w:b/>
        </w:rPr>
        <w:t xml:space="preserve">Tulos</w:t>
      </w:r>
    </w:p>
    <w:p>
      <w:r>
        <w:t xml:space="preserve">1, isä vei meidät metsään leiriytymään.</w:t>
      </w:r>
    </w:p>
    <w:p>
      <w:r>
        <w:rPr>
          <w:b/>
        </w:rPr>
        <w:t xml:space="preserve">Esimerkki 7.2176</w:t>
      </w:r>
    </w:p>
    <w:p>
      <w:r>
        <w:t xml:space="preserve">Lause1: Kävin loppuviikosta paikallisilla markkinoilla. Lause2: Jotkut olivat vihanneksia ja mehupakkauksia 50 prosentin alennuksella. Lause3: Otin useita tuotteita ja menin kassalle. Lause4: Pidin siitä, että sain hyvän tarjouksen.</w:t>
      </w:r>
    </w:p>
    <w:p>
      <w:r>
        <w:rPr>
          <w:b/>
        </w:rPr>
        <w:t xml:space="preserve">Tulos</w:t>
      </w:r>
    </w:p>
    <w:p>
      <w:r>
        <w:t xml:space="preserve">2, Koska useita kohteita oli myynnissä, olen katsonut niitä.</w:t>
      </w:r>
    </w:p>
    <w:p>
      <w:r>
        <w:rPr>
          <w:b/>
        </w:rPr>
        <w:t xml:space="preserve">Esimerkki 7.2177</w:t>
      </w:r>
    </w:p>
    <w:p>
      <w:r>
        <w:t xml:space="preserve">Lause1: Yritys sanoi, että heidän oli pakko irtisanoa hänet, ja irtisanoi hänet. Lause2: Joey alkoi heti etsiä uutta työtä. Lause3: Hänen oli vaikea löytää työtä, mutta hän antoi kaikkensa työnhakuun. Lause4: Joey sai lopulta puhelun työnantajalta ja sai työpaikan.</w:t>
      </w:r>
    </w:p>
    <w:p>
      <w:r>
        <w:rPr>
          <w:b/>
        </w:rPr>
        <w:t xml:space="preserve">Tulos</w:t>
      </w:r>
    </w:p>
    <w:p>
      <w:r>
        <w:t xml:space="preserve">1, Joey työskenteli hienossa yrityksessä, mutta hänen työaikaansa leikattiin.</w:t>
      </w:r>
    </w:p>
    <w:p>
      <w:r>
        <w:rPr>
          <w:b/>
        </w:rPr>
        <w:t xml:space="preserve">Esimerkki 7.2178</w:t>
      </w:r>
    </w:p>
    <w:p>
      <w:r>
        <w:t xml:space="preserve">Lause1: Joey työskenteli hienossa yrityksessä, mutta hänen työaikaansa leikattiin. Lause2: Yhtiö sanoi, että heidän oli pakko irtisanoa hänet, ja irtisanoi hänet. Lause3: Joyn oli vaikea löytää töitä, mutta hän antoi kaikkensa työnhakuun. Lause4: Joey sai lopulta puhelun työnantajalta ja sai työpaikan.</w:t>
      </w:r>
    </w:p>
    <w:p>
      <w:r>
        <w:rPr>
          <w:b/>
        </w:rPr>
        <w:t xml:space="preserve">Tulos</w:t>
      </w:r>
    </w:p>
    <w:p>
      <w:r>
        <w:t xml:space="preserve">3, Joey alkoi heti etsiä uutta työtä.</w:t>
      </w:r>
    </w:p>
    <w:p>
      <w:r>
        <w:rPr>
          <w:b/>
        </w:rPr>
        <w:t xml:space="preserve">Esimerkki 7.2179</w:t>
      </w:r>
    </w:p>
    <w:p>
      <w:r>
        <w:t xml:space="preserve">Lause1: Joey työskenteli hienossa yrityksessä, mutta hänen työaikaansa leikattiin. Lause2: Yhtiö sanoi, että heidän oli pakko irtisanoa hänet, ja irtisanoi hänet. Lause3: Joey alkoi heti etsiä uutta työtä. Lause4: Joey sai lopulta puhelun työnantajalta ja sai työpaikan.</w:t>
      </w:r>
    </w:p>
    <w:p>
      <w:r>
        <w:rPr>
          <w:b/>
        </w:rPr>
        <w:t xml:space="preserve">Tulos</w:t>
      </w:r>
    </w:p>
    <w:p>
      <w:r>
        <w:t xml:space="preserve">4, Hänen oli vaikea löytää töitä, mutta hän antoi kaikkensa työnhakuun.</w:t>
      </w:r>
    </w:p>
    <w:p>
      <w:r>
        <w:rPr>
          <w:b/>
        </w:rPr>
        <w:t xml:space="preserve">Esimerkki 7.2180</w:t>
      </w:r>
    </w:p>
    <w:p>
      <w:r>
        <w:t xml:space="preserve">Lause1: Joe eli yksinäistä elämää. Lause2: Hänellä ei ollut koskaan muuta tekemistä kuin katsoa televisiota. Lause3: Eräänä päivänä hän päätti tavata ihmisiä craigslistillä. Lause4: Hän sai uusia ystäviä.</w:t>
      </w:r>
    </w:p>
    <w:p>
      <w:r>
        <w:rPr>
          <w:b/>
        </w:rPr>
        <w:t xml:space="preserve">Tulos</w:t>
      </w:r>
    </w:p>
    <w:p>
      <w:r>
        <w:t xml:space="preserve">5, Hän oli paljon onnellisempi nyt, kun hänellä oli kumppaneita elämässään.</w:t>
      </w:r>
    </w:p>
    <w:p>
      <w:r>
        <w:rPr>
          <w:b/>
        </w:rPr>
        <w:t xml:space="preserve">Esimerkki 7.2181</w:t>
      </w:r>
    </w:p>
    <w:p>
      <w:r>
        <w:t xml:space="preserve">Lause1: Hänellä ei ollut koskaan muuta tekemistä kuin katsoa televisiota. Lause2: Eräänä päivänä hän päätti tavata ihmisiä craigslistillä. Lause3: Hän sai uusia ystäviä. Lause4: Hän oli paljon onnellisempi nyt, kun hänellä oli seuraa elämässään.</w:t>
      </w:r>
    </w:p>
    <w:p>
      <w:r>
        <w:rPr>
          <w:b/>
        </w:rPr>
        <w:t xml:space="preserve">Tulos</w:t>
      </w:r>
    </w:p>
    <w:p>
      <w:r>
        <w:t xml:space="preserve">1, Joe eli yksinäistä elämää.</w:t>
      </w:r>
    </w:p>
    <w:p>
      <w:r>
        <w:rPr>
          <w:b/>
        </w:rPr>
        <w:t xml:space="preserve">Esimerkki 7.2182</w:t>
      </w:r>
    </w:p>
    <w:p>
      <w:r>
        <w:t xml:space="preserve">Lause1: Nya yritti syödä terveellisesti ja tarkkailla painoaan. Lause2: Mutta eräänä iltana hän kaipasi lohturuokaa. Lause3: Hän päätti tilata paistettua kanaa ja perunamuusia. Lause4: Myöhemmin Nya katui epäterveellisen ruoan syömistä.</w:t>
      </w:r>
    </w:p>
    <w:p>
      <w:r>
        <w:rPr>
          <w:b/>
        </w:rPr>
        <w:t xml:space="preserve">Tulos</w:t>
      </w:r>
    </w:p>
    <w:p>
      <w:r>
        <w:t xml:space="preserve">4, Hän söi rasvaista, rasvaista ruokaa nautiskellen.</w:t>
      </w:r>
    </w:p>
    <w:p>
      <w:r>
        <w:rPr>
          <w:b/>
        </w:rPr>
        <w:t xml:space="preserve">Esimerkki 7.2183</w:t>
      </w:r>
    </w:p>
    <w:p>
      <w:r>
        <w:t xml:space="preserve">Lause1: Nya yritti syödä terveellisesti ja tarkkailla painoaan. Lause2: Mutta eräänä iltana hän kaipasi lohturuokaa. Lause3: Hän päätti tilata paistettua kanaa ja perunamuusia. Lause4: Hän söi rasvaista ja rasvaista ruokaa nautiskellen.</w:t>
      </w:r>
    </w:p>
    <w:p>
      <w:r>
        <w:rPr>
          <w:b/>
        </w:rPr>
        <w:t xml:space="preserve">Tulos</w:t>
      </w:r>
    </w:p>
    <w:p>
      <w:r>
        <w:t xml:space="preserve">5, Nya katuu myöhemmin epäterveellisen ruoan syömistä.</w:t>
      </w:r>
    </w:p>
    <w:p>
      <w:r>
        <w:rPr>
          <w:b/>
        </w:rPr>
        <w:t xml:space="preserve">Esimerkki 7.2184</w:t>
      </w:r>
    </w:p>
    <w:p>
      <w:r>
        <w:t xml:space="preserve">Lause1: Aamulla Floridassa on yleensä tyyni ja lämmin. Lause2: Eilen aamulla oli kuitenkin hyvin tuulista. Lause3: Laitoin television päälle ja tornadovaroitus tuli! Lause4: Tornado tuli kahden korttelin päähän talostamme!</w:t>
      </w:r>
    </w:p>
    <w:p>
      <w:r>
        <w:rPr>
          <w:b/>
        </w:rPr>
        <w:t xml:space="preserve">Tulos</w:t>
      </w:r>
    </w:p>
    <w:p>
      <w:r>
        <w:t xml:space="preserve">3, Palmun lehdet puhalsivat niin kovaa, että ne raapivat ikkunoita.</w:t>
      </w:r>
    </w:p>
    <w:p>
      <w:r>
        <w:rPr>
          <w:b/>
        </w:rPr>
        <w:t xml:space="preserve">Esimerkki 7.2185</w:t>
      </w:r>
    </w:p>
    <w:p>
      <w:r>
        <w:t xml:space="preserve">Lause1: Aamulla Floridassa on yleensä tyyni ja lämmin. Lause2: Eilen aamulla oli kuitenkin hyvin tuulista. Lause3: Palmujen lehdet puhalsivat niin kovaa, että ne raapivat ikkunoita. Lause4: Laitoin television päälle ja tornadovaroitus tuli!</w:t>
      </w:r>
    </w:p>
    <w:p>
      <w:r>
        <w:rPr>
          <w:b/>
        </w:rPr>
        <w:t xml:space="preserve">Tulos</w:t>
      </w:r>
    </w:p>
    <w:p>
      <w:r>
        <w:t xml:space="preserve">5, Tornado tuli kahden korttelin päähän talosta!</w:t>
      </w:r>
    </w:p>
    <w:p>
      <w:r>
        <w:rPr>
          <w:b/>
        </w:rPr>
        <w:t xml:space="preserve">Esimerkki 7.2186</w:t>
      </w:r>
    </w:p>
    <w:p>
      <w:r>
        <w:t xml:space="preserve">Lause1: Olen ollut viime aikoina taidepainotteinen. Lause2: Sain joululahjaksi piirtämisen opaskirjan. Lause3: Kirjassa on ostoslista tarvittavista piirustustarvikkeista. Lause4: Kävin taannoin kaupassa ja ostin tarvitsemani.</w:t>
      </w:r>
    </w:p>
    <w:p>
      <w:r>
        <w:rPr>
          <w:b/>
        </w:rPr>
        <w:t xml:space="preserve">Tulos</w:t>
      </w:r>
    </w:p>
    <w:p>
      <w:r>
        <w:t xml:space="preserve">5, menin kotiin ja harjoittelin piirtämistä.</w:t>
      </w:r>
    </w:p>
    <w:p>
      <w:r>
        <w:rPr>
          <w:b/>
        </w:rPr>
        <w:t xml:space="preserve">Esimerkki 7.2187</w:t>
      </w:r>
    </w:p>
    <w:p>
      <w:r>
        <w:t xml:space="preserve">Lause1: Olen ollut viime aikoina taidepainotteinen. Lause2: Sain joululahjaksi piirtämisen opaskirjan. Lause3: Kirjassa on ostoslista tarvittavista piirustustarvikkeista. Lause4: Menin kotiin ja harjoittelin piirtämistä.</w:t>
      </w:r>
    </w:p>
    <w:p>
      <w:r>
        <w:rPr>
          <w:b/>
        </w:rPr>
        <w:t xml:space="preserve">Tulos</w:t>
      </w:r>
    </w:p>
    <w:p>
      <w:r>
        <w:t xml:space="preserve">4, kävin taannoin kaupassa ja ostin tarvitsemani.</w:t>
      </w:r>
    </w:p>
    <w:p>
      <w:r>
        <w:rPr>
          <w:b/>
        </w:rPr>
        <w:t xml:space="preserve">Esimerkki 7.2188</w:t>
      </w:r>
    </w:p>
    <w:p>
      <w:r>
        <w:t xml:space="preserve">Lause1: Lisa alkoi huomata, ettei hän nauti liiketalouden opiskelusta. Lause2: Lopulta eräänä päivänä hän uskalsi jättää koulun kesken. Lause3: Hänen ystävänsä ja perheensä sanoivat hänelle, että oli hullua jättää koulu kesken. Lause4: Lisa oli silti varma, että hänen valintansa tekisi hänet onnelliseksi.</w:t>
      </w:r>
    </w:p>
    <w:p>
      <w:r>
        <w:rPr>
          <w:b/>
        </w:rPr>
        <w:t xml:space="preserve">Tulos</w:t>
      </w:r>
    </w:p>
    <w:p>
      <w:r>
        <w:t xml:space="preserve">2, Hän halusi opiskella taidetta, mutta oli huolissaan rahan ansaitsemisesta.</w:t>
      </w:r>
    </w:p>
    <w:p>
      <w:r>
        <w:rPr>
          <w:b/>
        </w:rPr>
        <w:t xml:space="preserve">Esimerkki 7.2189</w:t>
      </w:r>
    </w:p>
    <w:p>
      <w:r>
        <w:t xml:space="preserve">Lause1: Lisa alkoi ymmärtää, ettei hän nauti liiketalouden opiskelusta. Lause2: Hän halusi opiskella taidetta, mutta oli huolissaan rahan ansaitsemisesta. Lause3: Lopulta eräänä päivänä hän uskalsi jättää koulun kesken. Lause4: Lisa oli edelleen varma, että hänen valintansa tekisi hänet onnelliseksi.</w:t>
      </w:r>
    </w:p>
    <w:p>
      <w:r>
        <w:rPr>
          <w:b/>
        </w:rPr>
        <w:t xml:space="preserve">Tulos</w:t>
      </w:r>
    </w:p>
    <w:p>
      <w:r>
        <w:t xml:space="preserve">4, Hänen ystävänsä ja perheensä sanoivat hänelle, että oli hullua jättää koulu.</w:t>
      </w:r>
    </w:p>
    <w:p>
      <w:r>
        <w:rPr>
          <w:b/>
        </w:rPr>
        <w:t xml:space="preserve">Esimerkki 7.2190</w:t>
      </w:r>
    </w:p>
    <w:p>
      <w:r>
        <w:t xml:space="preserve">Lause1: Mary halusi mennä myöhään elokuviin. Lause2: Hän odotti, kunnes kaikki nukahtivat, ja hiipi ulos. Lause3: Hän katsoi elokuvan ystäviensä kanssa ja piti hauskaa. Lause4: Kun hänen vanhempansa saivat hänet kiinni, hän sai kotiarestia.</w:t>
      </w:r>
    </w:p>
    <w:p>
      <w:r>
        <w:rPr>
          <w:b/>
        </w:rPr>
        <w:t xml:space="preserve">Tulos</w:t>
      </w:r>
    </w:p>
    <w:p>
      <w:r>
        <w:t xml:space="preserve">2, Valitettavasti hänellä oli koulu ja tiukat vanhemmat.</w:t>
      </w:r>
    </w:p>
    <w:p>
      <w:r>
        <w:rPr>
          <w:b/>
        </w:rPr>
        <w:t xml:space="preserve">Esimerkki 7.2191</w:t>
      </w:r>
    </w:p>
    <w:p>
      <w:r>
        <w:t xml:space="preserve">Lause1: Valitettavasti hänellä oli koulu ja tiukat vanhemmat. Lause2: Hän odotti, kunnes kaikki nukahtivat, ja hiipi ulos. Lause3: Hän katsoi elokuvan ystäviensä kanssa ja piti hauskaa. Lause4: Kun vanhemmat saivat hänet kiinni, hän sai kotiarestia.</w:t>
      </w:r>
    </w:p>
    <w:p>
      <w:r>
        <w:rPr>
          <w:b/>
        </w:rPr>
        <w:t xml:space="preserve">Tulos</w:t>
      </w:r>
    </w:p>
    <w:p>
      <w:r>
        <w:t xml:space="preserve">1, Mary halusi mennä myöhään elokuviin.</w:t>
      </w:r>
    </w:p>
    <w:p>
      <w:r>
        <w:rPr>
          <w:b/>
        </w:rPr>
        <w:t xml:space="preserve">Esimerkki 7.2192</w:t>
      </w:r>
    </w:p>
    <w:p>
      <w:r>
        <w:t xml:space="preserve">Lause1: Mary halusi mennä myöhään elokuviin. Lause2: Valitettavasti hänellä oli koulu ja tiukat vanhemmat. Lause3: Hän näki elokuvan ystäviensä kanssa ja piti hauskaa. Lause4: Kun vanhemmat saivat hänet kiinni, hän sai kotiarestia.</w:t>
      </w:r>
    </w:p>
    <w:p>
      <w:r>
        <w:rPr>
          <w:b/>
        </w:rPr>
        <w:t xml:space="preserve">Tulos</w:t>
      </w:r>
    </w:p>
    <w:p>
      <w:r>
        <w:t xml:space="preserve">3, Hän odotti, kunnes kaikki nukahtivat, ja hiipi ulos.</w:t>
      </w:r>
    </w:p>
    <w:p>
      <w:r>
        <w:rPr>
          <w:b/>
        </w:rPr>
        <w:t xml:space="preserve">Esimerkki 7.2193</w:t>
      </w:r>
    </w:p>
    <w:p>
      <w:r>
        <w:t xml:space="preserve">Lause1: Ivyä oli pyydetty epätavallisille treffeille. Lause2: Hänen ihastuksensa Peter oli pyytänyt häntä patikoimaan! Lause3: He menivät metsään ja vaelsivat tuntikausia. Lause4: Sen jälkeen he katselivat auringonlaskua kalliolta.</w:t>
      </w:r>
    </w:p>
    <w:p>
      <w:r>
        <w:rPr>
          <w:b/>
        </w:rPr>
        <w:t xml:space="preserve">Tulos</w:t>
      </w:r>
    </w:p>
    <w:p>
      <w:r>
        <w:t xml:space="preserve">3, Ivy suostui.</w:t>
      </w:r>
    </w:p>
    <w:p>
      <w:r>
        <w:rPr>
          <w:b/>
        </w:rPr>
        <w:t xml:space="preserve">Esimerkki 7.2194</w:t>
      </w:r>
    </w:p>
    <w:p>
      <w:r>
        <w:t xml:space="preserve">Lause1: Ivyä oli pyydetty epätavallisille treffeille. Lause2: Ivy suostui. Lause3: He menivät metsään ja vaelsivat tuntikausia. Lause4: Sen jälkeen he katselivat auringonlaskua kalliolta.</w:t>
      </w:r>
    </w:p>
    <w:p>
      <w:r>
        <w:rPr>
          <w:b/>
        </w:rPr>
        <w:t xml:space="preserve">Tulos</w:t>
      </w:r>
    </w:p>
    <w:p>
      <w:r>
        <w:t xml:space="preserve">2, Hänen ihastuksensa Peter oli pyytänyt häntä patikoimaan!</w:t>
      </w:r>
    </w:p>
    <w:p>
      <w:r>
        <w:rPr>
          <w:b/>
        </w:rPr>
        <w:t xml:space="preserve">Esimerkki 7.2195</w:t>
      </w:r>
    </w:p>
    <w:p>
      <w:r>
        <w:t xml:space="preserve">Lause1: Ivyä oli pyydetty epätavallisille treffeille. Lause2: Hänen ihastuksensa Peter oli pyytänyt häntä patikoimaan! Lause3: Ivy suostui. Lause4: He menivät metsään ja vaelsivat tuntikausia.</w:t>
      </w:r>
    </w:p>
    <w:p>
      <w:r>
        <w:rPr>
          <w:b/>
        </w:rPr>
        <w:t xml:space="preserve">Tulos</w:t>
      </w:r>
    </w:p>
    <w:p>
      <w:r>
        <w:t xml:space="preserve">5, Sen jälkeen he katselivat auringonlaskua kalliolta.</w:t>
      </w:r>
    </w:p>
    <w:p>
      <w:r>
        <w:rPr>
          <w:b/>
        </w:rPr>
        <w:t xml:space="preserve">Esimerkki 7.2196</w:t>
      </w:r>
    </w:p>
    <w:p>
      <w:r>
        <w:t xml:space="preserve">Lause1: Mies lähti suunnittelemaan maailman korkeinta tornia. Lause2: Hän vei suunnitelmat rakennuttajalle rakennettavaksi. Lause3: Rakennuttaja kysyi häneltä, kuinka korkea torni pitäisi rakentaa. Lause4: Mies rakensi tornin ja se oli mahtava.</w:t>
      </w:r>
    </w:p>
    <w:p>
      <w:r>
        <w:rPr>
          <w:b/>
        </w:rPr>
        <w:t xml:space="preserve">Tulos</w:t>
      </w:r>
    </w:p>
    <w:p>
      <w:r>
        <w:t xml:space="preserve">2, Hän suunnitteli, että se olisi kaksi kertaa korkeampi kuin nykyinen korkein.</w:t>
      </w:r>
    </w:p>
    <w:p>
      <w:r>
        <w:rPr>
          <w:b/>
        </w:rPr>
        <w:t xml:space="preserve">Esimerkki 7.2197</w:t>
      </w:r>
    </w:p>
    <w:p>
      <w:r>
        <w:t xml:space="preserve">Lause1: Mies lähti suunnittelemaan maailman korkeinta tornia. Lause2: Hän piirsi suunnitelmat, joiden mukaan se olisi kaksi kertaa korkeampi kuin nykyinen korkein. Lause3: Hän vei suunnitelmat rakennuttajalle rakennettavaksi. Lause4: Rakennuttaja kysyi häneltä, kuinka korkea torni pitäisi rakentaa.</w:t>
      </w:r>
    </w:p>
    <w:p>
      <w:r>
        <w:rPr>
          <w:b/>
        </w:rPr>
        <w:t xml:space="preserve">Tulos</w:t>
      </w:r>
    </w:p>
    <w:p>
      <w:r>
        <w:t xml:space="preserve">5, Mies rakensi tornin, ja se oli mahtava.</w:t>
      </w:r>
    </w:p>
    <w:p>
      <w:r>
        <w:rPr>
          <w:b/>
        </w:rPr>
        <w:t xml:space="preserve">Esimerkki 7.2198</w:t>
      </w:r>
    </w:p>
    <w:p>
      <w:r>
        <w:t xml:space="preserve">Lause1: Mies lähti suunnittelemaan maailman korkeinta tornia. Lause2: Hän piirsi suunnitelmat, joiden mukaan se olisi kaksi kertaa korkeampi kuin nykyinen korkein. Lause3: Hän vei suunnitelmat rakennuttajalle rakennettavaksi. Lause4: Mies rakensi tornin, ja se oli mahtava.</w:t>
      </w:r>
    </w:p>
    <w:p>
      <w:r>
        <w:rPr>
          <w:b/>
        </w:rPr>
        <w:t xml:space="preserve">Tulos</w:t>
      </w:r>
    </w:p>
    <w:p>
      <w:r>
        <w:t xml:space="preserve">4, Rakennuttaja kysyi häneltä, kuinka korkea torni on rakennettava.</w:t>
      </w:r>
    </w:p>
    <w:p>
      <w:r>
        <w:rPr>
          <w:b/>
        </w:rPr>
        <w:t xml:space="preserve">Esimerkki 7.2199</w:t>
      </w:r>
    </w:p>
    <w:p>
      <w:r>
        <w:t xml:space="preserve">Lause1: He haluavat matkansa viimeisenä päivänä ottaa yhteiskuvan. Lause2: Lauren ja hänen siskonsa poseeraavat söpön kahvilan edessä. Lause3: Lauren teettää kuvan kehitettäväksi ja lähettää kummallekin siskolle kopion. Lause4: Hän tuijotti, kuinka paljon hän ja hänen siskonsa muistuttavat toisiaan.</w:t>
      </w:r>
    </w:p>
    <w:p>
      <w:r>
        <w:rPr>
          <w:b/>
        </w:rPr>
        <w:t xml:space="preserve">Tulos</w:t>
      </w:r>
    </w:p>
    <w:p>
      <w:r>
        <w:t xml:space="preserve">1, Lauren ja hänen siskonsa vierailevat tällä viikolla Jacksonvillessä Floridassa.</w:t>
      </w:r>
    </w:p>
    <w:p>
      <w:r>
        <w:rPr>
          <w:b/>
        </w:rPr>
        <w:t xml:space="preserve">Esimerkki 7.2200</w:t>
      </w:r>
    </w:p>
    <w:p>
      <w:r>
        <w:t xml:space="preserve">Lause1: Lauren ja hänen siskonsa vierailevat tällä viikolla Jacksonvillessä Floridassa. Lause2: Lauren ja hänen siskonsa poseeraavat söpön kahvilan edessä. Lause3: Hän teettää kuvan kehitettäväksi ja lähettää kummallekin siskolle kopion. Lause4: Hän tuijotti, kuinka paljon hän ja hänen siskonsa muistuttavat toisiaan.</w:t>
      </w:r>
    </w:p>
    <w:p>
      <w:r>
        <w:rPr>
          <w:b/>
        </w:rPr>
        <w:t xml:space="preserve">Tulos</w:t>
      </w:r>
    </w:p>
    <w:p>
      <w:r>
        <w:t xml:space="preserve">2, Matkan viimeisenä päivänä he haluavat ottaa yhteiskuvan.</w:t>
      </w:r>
    </w:p>
    <w:p>
      <w:r>
        <w:rPr>
          <w:b/>
        </w:rPr>
        <w:t xml:space="preserve">Esimerkki 7.2201</w:t>
      </w:r>
    </w:p>
    <w:p>
      <w:r>
        <w:t xml:space="preserve">Lause1: Hän halusi leikkiä piilosta. Lause2: Hän löysi hänet muutaman kerran, mutta sitten hän katosi. Lause3: Hän alkoi kuumeisesti etsiä poikaa talosta. Lause4: Liz oli helpottunut, kun hän kuuli miehen kikattavan komerosta.</w:t>
      </w:r>
    </w:p>
    <w:p>
      <w:r>
        <w:rPr>
          <w:b/>
        </w:rPr>
        <w:t xml:space="preserve">Tulos</w:t>
      </w:r>
    </w:p>
    <w:p>
      <w:r>
        <w:t xml:space="preserve">1, Liz oli lapsenvahtina 5-vuotiaalle pojalle.</w:t>
      </w:r>
    </w:p>
    <w:p>
      <w:r>
        <w:rPr>
          <w:b/>
        </w:rPr>
        <w:t xml:space="preserve">Esimerkki 7.2202</w:t>
      </w:r>
    </w:p>
    <w:p>
      <w:r>
        <w:t xml:space="preserve">Lause1: Liz oli lapsenvahtina 5-vuotiaalle pojalle. Lause2: Hän halusi leikkiä piilosta. Lause3: Hän löysi pojan muutaman kerran, mutta sitten poika katosi. Lause4: Liz oli helpottunut, kun hän kuuli pojan kikattavan kaapista.</w:t>
      </w:r>
    </w:p>
    <w:p>
      <w:r>
        <w:rPr>
          <w:b/>
        </w:rPr>
        <w:t xml:space="preserve">Tulos</w:t>
      </w:r>
    </w:p>
    <w:p>
      <w:r>
        <w:t xml:space="preserve">4, Hän alkoi kuumeisesti etsiä miestä talosta.</w:t>
      </w:r>
    </w:p>
    <w:p>
      <w:r>
        <w:rPr>
          <w:b/>
        </w:rPr>
        <w:t xml:space="preserve">Esimerkki 7.2203</w:t>
      </w:r>
    </w:p>
    <w:p>
      <w:r>
        <w:t xml:space="preserve">Lause1: Mark oli myöhässä töistä. Lause2: Hän yritti ehtiä ajoissa ajamalla ylinopeutta. Lause3: Hän sai sakot ylinopeudesta. Lause4: Mark myöhästyi lopulta töistä.</w:t>
      </w:r>
    </w:p>
    <w:p>
      <w:r>
        <w:rPr>
          <w:b/>
        </w:rPr>
        <w:t xml:space="preserve">Tulos</w:t>
      </w:r>
    </w:p>
    <w:p>
      <w:r>
        <w:t xml:space="preserve">3, liikennepoliisi pysäytti hänet.</w:t>
      </w:r>
    </w:p>
    <w:p>
      <w:r>
        <w:rPr>
          <w:b/>
        </w:rPr>
        <w:t xml:space="preserve">Esimerkki 7.2204</w:t>
      </w:r>
    </w:p>
    <w:p>
      <w:r>
        <w:t xml:space="preserve">Lause1: Hän yritti päästä ajoissa perille ajamalla ylinopeutta. Lause2: Poliisi pysäytti hänet. Lause3: Hän sai sakot ylinopeudesta. Lause4: Mark myöhästyi lopulta töistä.</w:t>
      </w:r>
    </w:p>
    <w:p>
      <w:r>
        <w:rPr>
          <w:b/>
        </w:rPr>
        <w:t xml:space="preserve">Tulos</w:t>
      </w:r>
    </w:p>
    <w:p>
      <w:r>
        <w:t xml:space="preserve">1, Mark oli myöhässä töistä.</w:t>
      </w:r>
    </w:p>
    <w:p>
      <w:r>
        <w:rPr>
          <w:b/>
        </w:rPr>
        <w:t xml:space="preserve">Esimerkki 7.2205</w:t>
      </w:r>
    </w:p>
    <w:p>
      <w:r>
        <w:t xml:space="preserve">Lause1: Amy on aina halunnut soittaa huilua. Lause2: Hän kertoi siitä opettajalle ensimmäisenä bändipäivänä. Lause3: Amy harjoitteli huilullaan viikon ajan joka päivä. Lause4: Huilun soittaminen oli hirveän vaikeaa.</w:t>
      </w:r>
    </w:p>
    <w:p>
      <w:r>
        <w:rPr>
          <w:b/>
        </w:rPr>
        <w:t xml:space="preserve">Tulos</w:t>
      </w:r>
    </w:p>
    <w:p>
      <w:r>
        <w:t xml:space="preserve">5, Amy oli hyvin sitoutunut.</w:t>
      </w:r>
    </w:p>
    <w:p>
      <w:r>
        <w:rPr>
          <w:b/>
        </w:rPr>
        <w:t xml:space="preserve">Esimerkki 7.2206</w:t>
      </w:r>
    </w:p>
    <w:p>
      <w:r>
        <w:t xml:space="preserve">Lause1: Amy on aina halunnut soittaa huilua. Lause2: Amy harjoitteli huilunsoittoa viikon ajan joka päivä. Lause3: Huilun soittaminen oli hirveän vaikeaa. Lause4: Amy oli hyvin sitoutunut.</w:t>
      </w:r>
    </w:p>
    <w:p>
      <w:r>
        <w:rPr>
          <w:b/>
        </w:rPr>
        <w:t xml:space="preserve">Tulos</w:t>
      </w:r>
    </w:p>
    <w:p>
      <w:r>
        <w:t xml:space="preserve">2, Ensimmäisenä bändipäivänä hän kertoi asiasta opettajalle.</w:t>
      </w:r>
    </w:p>
    <w:p>
      <w:r>
        <w:rPr>
          <w:b/>
        </w:rPr>
        <w:t xml:space="preserve">Esimerkki 7.2207</w:t>
      </w:r>
    </w:p>
    <w:p>
      <w:r>
        <w:t xml:space="preserve">Lause1: Hän kertoi siitä opettajalle ensimmäisenä bändipäivänä. Lause2: Hän harjoitteli huilullaan joka päivä viikon ajan. Lause3: Huilun soittaminen oli hirveän vaikeaa. Lause4: Amy oli hyvin sitoutunut.</w:t>
      </w:r>
    </w:p>
    <w:p>
      <w:r>
        <w:rPr>
          <w:b/>
        </w:rPr>
        <w:t xml:space="preserve">Tulos</w:t>
      </w:r>
    </w:p>
    <w:p>
      <w:r>
        <w:t xml:space="preserve">1, Amy on aina halunnut soittaa huilua.</w:t>
      </w:r>
    </w:p>
    <w:p>
      <w:r>
        <w:rPr>
          <w:b/>
        </w:rPr>
        <w:t xml:space="preserve">Esimerkki 7.2208</w:t>
      </w:r>
    </w:p>
    <w:p>
      <w:r>
        <w:t xml:space="preserve">Lause1: Emily vei lapsensa eläintarhaan. Lause2: Hänen lapsensa pelkäsi suuresti leijonia. Lause3: Hän alkoi huutaa ja itkeä. Lause4: Emily otti lapsensa syliin lohduttaakseen häntä.</w:t>
      </w:r>
    </w:p>
    <w:p>
      <w:r>
        <w:rPr>
          <w:b/>
        </w:rPr>
        <w:t xml:space="preserve">Tulos</w:t>
      </w:r>
    </w:p>
    <w:p>
      <w:r>
        <w:t xml:space="preserve">2, He näkivät monia eläimiä, myös leijonia.</w:t>
      </w:r>
    </w:p>
    <w:p>
      <w:r>
        <w:rPr>
          <w:b/>
        </w:rPr>
        <w:t xml:space="preserve">Esimerkki 7.2209</w:t>
      </w:r>
    </w:p>
    <w:p>
      <w:r>
        <w:t xml:space="preserve">Lause1: Emily vei lapsensa eläintarhaan. Lause2: He näkivät monia eläimiä, muun muassa leijonia. Lause3: Hänen lapsensa pelkäsi leijonia kovasti. Lause4: Hän alkoi huutaa ja itkeä.</w:t>
      </w:r>
    </w:p>
    <w:p>
      <w:r>
        <w:rPr>
          <w:b/>
        </w:rPr>
        <w:t xml:space="preserve">Tulos</w:t>
      </w:r>
    </w:p>
    <w:p>
      <w:r>
        <w:t xml:space="preserve">5, Emily nosti lapsensa lohduttaakseen häntä.</w:t>
      </w:r>
    </w:p>
    <w:p>
      <w:r>
        <w:rPr>
          <w:b/>
        </w:rPr>
        <w:t xml:space="preserve">Esimerkki 7.2210</w:t>
      </w:r>
    </w:p>
    <w:p>
      <w:r>
        <w:t xml:space="preserve">Lause1: Hän harjoitteli koko päivän kotona. Lause2: Hän harjoitteli koulun jälkeen salissa joukkueensa kanssa. Lause3: Lopulta koitti suuren pelin päivä. Lause4: Kim teki korin ja sai koiranpennun.</w:t>
      </w:r>
    </w:p>
    <w:p>
      <w:r>
        <w:rPr>
          <w:b/>
        </w:rPr>
        <w:t xml:space="preserve">Tulos</w:t>
      </w:r>
    </w:p>
    <w:p>
      <w:r>
        <w:t xml:space="preserve">1, Kim voisi saada koiranpennun, jos hän tekisi korin pelissä.</w:t>
      </w:r>
    </w:p>
    <w:p>
      <w:r>
        <w:rPr>
          <w:b/>
        </w:rPr>
        <w:t xml:space="preserve">Esimerkki 7.2211</w:t>
      </w:r>
    </w:p>
    <w:p>
      <w:r>
        <w:t xml:space="preserve">Lause1: Kim voisi saada koiranpennun, jos hän tekisi korin pelissä. Lause2: Hän harjoitteli koko päivän kotona. Lause3: Hän harjoitteli koulun jälkeen salissa joukkueensa kanssa. Lause4: Kim teki korin ja sai koiranpennun.</w:t>
      </w:r>
    </w:p>
    <w:p>
      <w:r>
        <w:rPr>
          <w:b/>
        </w:rPr>
        <w:t xml:space="preserve">Tulos</w:t>
      </w:r>
    </w:p>
    <w:p>
      <w:r>
        <w:t xml:space="preserve">4, Lopulta oli suuren pelin päivä.</w:t>
      </w:r>
    </w:p>
    <w:p>
      <w:r>
        <w:rPr>
          <w:b/>
        </w:rPr>
        <w:t xml:space="preserve">Esimerkki 7.2212</w:t>
      </w:r>
    </w:p>
    <w:p>
      <w:r>
        <w:t xml:space="preserve">Lause1: Kim voisi saada koiranpennun, jos hän tekisi korin pelissä. Lause2: Hän harjoitteli koulun jälkeen salissa joukkueensa kanssa. Lause3: Vihdoin koitti suuren pelin päivä. Lause4: Kim teki korin ja sai koiranpennun.</w:t>
      </w:r>
    </w:p>
    <w:p>
      <w:r>
        <w:rPr>
          <w:b/>
        </w:rPr>
        <w:t xml:space="preserve">Tulos</w:t>
      </w:r>
    </w:p>
    <w:p>
      <w:r>
        <w:t xml:space="preserve">2, Hän harjoitteli koko päivän kotona.</w:t>
      </w:r>
    </w:p>
    <w:p>
      <w:r>
        <w:rPr>
          <w:b/>
        </w:rPr>
        <w:t xml:space="preserve">Esimerkki 7.2213</w:t>
      </w:r>
    </w:p>
    <w:p>
      <w:r>
        <w:t xml:space="preserve">Lause1: Kayla ei ollut käynyt sosiaalisessa tapahtumassa lähes kolmeen vuoteen. Lause2: Hän kärsi lamauttavasta ahdistuksesta. Lause3: Hänen veljensä oli hermostunut Kaylan puolesta ja vei hänet terapeutille. Lause4: Kayla kertoi terapeutille olevansa itsetuhoinen ja pyysi apua.</w:t>
      </w:r>
    </w:p>
    <w:p>
      <w:r>
        <w:rPr>
          <w:b/>
        </w:rPr>
        <w:t xml:space="preserve">Tulos</w:t>
      </w:r>
    </w:p>
    <w:p>
      <w:r>
        <w:t xml:space="preserve">3, Mitä kauemmin hän oli vuorovaikutuksessa, sitä vaikeammaksi se kävi.</w:t>
      </w:r>
    </w:p>
    <w:p>
      <w:r>
        <w:rPr>
          <w:b/>
        </w:rPr>
        <w:t xml:space="preserve">Esimerkki 7.2214</w:t>
      </w:r>
    </w:p>
    <w:p>
      <w:r>
        <w:t xml:space="preserve">Lause1: Kayla ei ollut käynyt sosiaalisessa tapahtumassa lähes kolmeen vuoteen. Lause2: Mitä kauemmin hän oli ollut ilman kanssakäymistä, sitä vaikeammaksi se kävi. Lause3: Hänen veljensä oli hermostunut Kaylan puolesta ja vei hänet terapeutille. Lause4: Kayla kertoi terapeutille olevansa itsetuhoinen ja pyysi apua.</w:t>
      </w:r>
    </w:p>
    <w:p>
      <w:r>
        <w:rPr>
          <w:b/>
        </w:rPr>
        <w:t xml:space="preserve">Tulos</w:t>
      </w:r>
    </w:p>
    <w:p>
      <w:r>
        <w:t xml:space="preserve">2, Hän kärsi lamauttavasta ahdistuksesta.</w:t>
      </w:r>
    </w:p>
    <w:p>
      <w:r>
        <w:rPr>
          <w:b/>
        </w:rPr>
        <w:t xml:space="preserve">Esimerkki 7.2215</w:t>
      </w:r>
    </w:p>
    <w:p>
      <w:r>
        <w:t xml:space="preserve">Lause1: Kayla ei ollut käynyt sosiaalisessa tapahtumassa lähes kolmeen vuoteen. Lause2: Hän kärsi lamauttavasta ahdistuksesta. Lause3: Mitä kauemmin hän oli ollut ilman kanssakäymistä, sitä vaikeammaksi se kävi. Lause4: Kayla kertoi terapeutille olevansa itsetuhoinen ja pyysi apua.</w:t>
      </w:r>
    </w:p>
    <w:p>
      <w:r>
        <w:rPr>
          <w:b/>
        </w:rPr>
        <w:t xml:space="preserve">Tulos</w:t>
      </w:r>
    </w:p>
    <w:p>
      <w:r>
        <w:t xml:space="preserve">4, Hänen veljensä oli hermostunut hänen puolestaan ja vei hänet terapeutille.</w:t>
      </w:r>
    </w:p>
    <w:p>
      <w:r>
        <w:rPr>
          <w:b/>
        </w:rPr>
        <w:t xml:space="preserve">Esimerkki 7.2216</w:t>
      </w:r>
    </w:p>
    <w:p>
      <w:r>
        <w:t xml:space="preserve">Lause1: Ricky kaatui patikoidessaan metsässä. Lause2: Hän oli kauhuissaan! Lause3: Hän luuli pudonneensa myrkkysumakkeeseen. Lause4: Sitten hän käytti luonto-opasta tunnistamaan kasvin.</w:t>
      </w:r>
    </w:p>
    <w:p>
      <w:r>
        <w:rPr>
          <w:b/>
        </w:rPr>
        <w:t xml:space="preserve">Tulos</w:t>
      </w:r>
    </w:p>
    <w:p>
      <w:r>
        <w:t xml:space="preserve">5, Hän oli helpottunut huomatessaan olleensa väärässä.</w:t>
      </w:r>
    </w:p>
    <w:p>
      <w:r>
        <w:rPr>
          <w:b/>
        </w:rPr>
        <w:t xml:space="preserve">Esimerkki 7.2217</w:t>
      </w:r>
    </w:p>
    <w:p>
      <w:r>
        <w:t xml:space="preserve">Lause1: Ricky kaatui patikoidessaan metsässä. Lause2: Hän oli kauhuissaan! Lause3: Hän luuli pudonneensa myrkkysumakkeeseen. Lause4: Hän oli helpottunut huomatessaan olleensa väärässä.</w:t>
      </w:r>
    </w:p>
    <w:p>
      <w:r>
        <w:rPr>
          <w:b/>
        </w:rPr>
        <w:t xml:space="preserve">Tulos</w:t>
      </w:r>
    </w:p>
    <w:p>
      <w:r>
        <w:t xml:space="preserve">4, Sitten hän käytti luonto-opasta kasvin tunnistamiseen.</w:t>
      </w:r>
    </w:p>
    <w:p>
      <w:r>
        <w:rPr>
          <w:b/>
        </w:rPr>
        <w:t xml:space="preserve">Esimerkki 7.2218</w:t>
      </w:r>
    </w:p>
    <w:p>
      <w:r>
        <w:t xml:space="preserve">Lause1: Ricky kaatui patikoidessaan metsässä. Lause2: Hän luuli pudonneensa myrkkysumakkeeseen. Lause3: Sitten hän käytti luonto-opasta tunnistamaan kasvin. Lause4: Hän oli helpottunut huomatessaan olleensa väärässä.</w:t>
      </w:r>
    </w:p>
    <w:p>
      <w:r>
        <w:rPr>
          <w:b/>
        </w:rPr>
        <w:t xml:space="preserve">Tulos</w:t>
      </w:r>
    </w:p>
    <w:p>
      <w:r>
        <w:t xml:space="preserve">2, Hän oli kauhuissaan!</w:t>
      </w:r>
    </w:p>
    <w:p>
      <w:r>
        <w:rPr>
          <w:b/>
        </w:rPr>
        <w:t xml:space="preserve">Esimerkki 7.2219</w:t>
      </w:r>
    </w:p>
    <w:p>
      <w:r>
        <w:t xml:space="preserve">Lause1: Mieheni rakastaa Blue Belle -jäätelöä. Lause2: Blue Belle joutui vähän aikaa sitten takaisinvetoon ja lopetti valmistuksen. Lause3: Heillä oli äskettäin kokous Blue Bellestä. Lause4: Mieheni on niin kiitollinen!</w:t>
      </w:r>
    </w:p>
    <w:p>
      <w:r>
        <w:rPr>
          <w:b/>
        </w:rPr>
        <w:t xml:space="preserve">Tulos</w:t>
      </w:r>
    </w:p>
    <w:p>
      <w:r>
        <w:t xml:space="preserve">4, Blue Belle -jäätelö saapui Krogeriin viime viikolla.</w:t>
      </w:r>
    </w:p>
    <w:p>
      <w:r>
        <w:rPr>
          <w:b/>
        </w:rPr>
        <w:t xml:space="preserve">Esimerkki 7.2220</w:t>
      </w:r>
    </w:p>
    <w:p>
      <w:r>
        <w:t xml:space="preserve">Lause1: Mieheni rakastaa Blue Belle -jäätelöä. Lause2: Blue Belle joutui vähän aikaa sitten takaisinvetoon ja lopetti valmistuksen. Lause3: Heillä oli äskettäin kokous Blue Bellestä. Lause4: Blue Belle -jäätelö saapui Krogeriin viime viikolla.</w:t>
      </w:r>
    </w:p>
    <w:p>
      <w:r>
        <w:rPr>
          <w:b/>
        </w:rPr>
        <w:t xml:space="preserve">Tulos</w:t>
      </w:r>
    </w:p>
    <w:p>
      <w:r>
        <w:t xml:space="preserve">5, Mieheni on niin kiitollinen!</w:t>
      </w:r>
    </w:p>
    <w:p>
      <w:r>
        <w:rPr>
          <w:b/>
        </w:rPr>
        <w:t xml:space="preserve">Esimerkki 7.2221</w:t>
      </w:r>
    </w:p>
    <w:p>
      <w:r>
        <w:t xml:space="preserve">Lause1: Mieheni rakastaa Blue Belle -jäätelöä. Lause2: Blue Belle joutui vähän aikaa sitten takaisinvetoon ja lopetti valmistuksen. Lause3: Blue Belle -jäätelöä tuli Krogeriin viime viikolla. Lause4: Mieheni on niin kiitollinen!</w:t>
      </w:r>
    </w:p>
    <w:p>
      <w:r>
        <w:rPr>
          <w:b/>
        </w:rPr>
        <w:t xml:space="preserve">Tulos</w:t>
      </w:r>
    </w:p>
    <w:p>
      <w:r>
        <w:t xml:space="preserve">3, Poikani työskentelee Krogerissa, ja heillä oli äskettäin kokous Blue Bellestä.</w:t>
      </w:r>
    </w:p>
    <w:p>
      <w:r>
        <w:rPr>
          <w:b/>
        </w:rPr>
        <w:t xml:space="preserve">Esimerkki 7.2222</w:t>
      </w:r>
    </w:p>
    <w:p>
      <w:r>
        <w:t xml:space="preserve">Lause1: Hänen äitinsä pakottaa hänet lähtemään. Lause2: He ovat siellä pitkään. Lause3: Ralph auttaa äitiään lastaamaan ja purkamaan ruokatavarat. Lause4: Ralph yllättyy, kun äiti antaa hänelle rahaa auttamisesta.</w:t>
      </w:r>
    </w:p>
    <w:p>
      <w:r>
        <w:rPr>
          <w:b/>
        </w:rPr>
        <w:t xml:space="preserve">Tulos</w:t>
      </w:r>
    </w:p>
    <w:p>
      <w:r>
        <w:t xml:space="preserve">1, Ralph inhoaa shoppailua.</w:t>
      </w:r>
    </w:p>
    <w:p>
      <w:r>
        <w:rPr>
          <w:b/>
        </w:rPr>
        <w:t xml:space="preserve">Esimerkki 7.2223</w:t>
      </w:r>
    </w:p>
    <w:p>
      <w:r>
        <w:t xml:space="preserve">Lause1: Ralph inhoaa shoppailua. Lause2: Hänen äitinsä pakottaa hänet ostoksille. Lause3: He ovat siellä pitkään. Lause4: Ralph yllättyy, kun äiti antaa hänelle rahaa auttamisesta.</w:t>
      </w:r>
    </w:p>
    <w:p>
      <w:r>
        <w:rPr>
          <w:b/>
        </w:rPr>
        <w:t xml:space="preserve">Tulos</w:t>
      </w:r>
    </w:p>
    <w:p>
      <w:r>
        <w:t xml:space="preserve">4, Ralph auttaa äitiään lastamaan ja purkamaan ruokatavarat.</w:t>
      </w:r>
    </w:p>
    <w:p>
      <w:r>
        <w:rPr>
          <w:b/>
        </w:rPr>
        <w:t xml:space="preserve">Esimerkki 7.2224</w:t>
      </w:r>
    </w:p>
    <w:p>
      <w:r>
        <w:t xml:space="preserve">Lause1: Kayla lainasi kirjan siskoltaan. Lause2: Kayla vei kirjan mukanaan kahvilaan lukemaan. Lause3: Kayla läikytti vahingossa osan vaniljalatteestaan kirjan päälle. Lause4: Hän meni heti kotiin ilmoittamaan asiasta siskolleen.</w:t>
      </w:r>
    </w:p>
    <w:p>
      <w:r>
        <w:rPr>
          <w:b/>
        </w:rPr>
        <w:t xml:space="preserve">Tulos</w:t>
      </w:r>
    </w:p>
    <w:p>
      <w:r>
        <w:t xml:space="preserve">5, Hänen siskonsa oli vihainen!</w:t>
      </w:r>
    </w:p>
    <w:p>
      <w:r>
        <w:rPr>
          <w:b/>
        </w:rPr>
        <w:t xml:space="preserve">Esimerkki 7.2225</w:t>
      </w:r>
    </w:p>
    <w:p>
      <w:r>
        <w:t xml:space="preserve">Lause1: Kayla lainasi kirjan siskoltaan. Lause2: Kayla vei kirjan mukanaan kahvilaan lukemaan. Lause3: Hän meni heti kotiin ilmoittamaan asiasta siskolleen. Lause4: Hänen siskonsa oli vihainen!</w:t>
      </w:r>
    </w:p>
    <w:p>
      <w:r>
        <w:rPr>
          <w:b/>
        </w:rPr>
        <w:t xml:space="preserve">Tulos</w:t>
      </w:r>
    </w:p>
    <w:p>
      <w:r>
        <w:t xml:space="preserve">3, Kayla kaatoi vahingossa vaniljalatteaan kirjan päälle.</w:t>
      </w:r>
    </w:p>
    <w:p>
      <w:r>
        <w:rPr>
          <w:b/>
        </w:rPr>
        <w:t xml:space="preserve">Esimerkki 7.2226</w:t>
      </w:r>
    </w:p>
    <w:p>
      <w:r>
        <w:t xml:space="preserve">Lause1: Kayla lainasi kirjan siskoltaan. Lause2: Kayla läikytti vahingossa vaniljalatteaan kirjan päälle. Lause3: Kayla meni heti kotiin ilmoittamaan asiasta siskolleen. Lause4: Hänen siskonsa oli vihainen!</w:t>
      </w:r>
    </w:p>
    <w:p>
      <w:r>
        <w:rPr>
          <w:b/>
        </w:rPr>
        <w:t xml:space="preserve">Tulos</w:t>
      </w:r>
    </w:p>
    <w:p>
      <w:r>
        <w:t xml:space="preserve">2, Hän otti kirjan mukaansa kahvilaan luettavaksi.</w:t>
      </w:r>
    </w:p>
    <w:p>
      <w:r>
        <w:rPr>
          <w:b/>
        </w:rPr>
        <w:t xml:space="preserve">Esimerkki 7.2227</w:t>
      </w:r>
    </w:p>
    <w:p>
      <w:r>
        <w:t xml:space="preserve">Lause1: Yleisö villiintyi saatuaan tietää tämän henkilökohtaisen tiedon. Lause2: Laura vakuutti yleisölle, että siitä on jo kauan. Lause3: Hän asettui ehdolle presidentiksi. Lause4: Laura tuli sitten maan valitsemaksi.</w:t>
      </w:r>
    </w:p>
    <w:p>
      <w:r>
        <w:rPr>
          <w:b/>
        </w:rPr>
        <w:t xml:space="preserve">Tulos</w:t>
      </w:r>
    </w:p>
    <w:p>
      <w:r>
        <w:t xml:space="preserve">1, Laura kertoi tarinan rintaliivien polttamisesta 60-luvulla.</w:t>
      </w:r>
    </w:p>
    <w:p>
      <w:r>
        <w:rPr>
          <w:b/>
        </w:rPr>
        <w:t xml:space="preserve">Esimerkki 7.2228</w:t>
      </w:r>
    </w:p>
    <w:p>
      <w:r>
        <w:t xml:space="preserve">Lause1: Laura kertoi tarinan rintaliivien polttamisesta 60-luvulla. Lause2: Yleisö villiintyi kuultuaan tämän henkilökohtaisen tiedon. Lause3: Hän asettui ehdolle presidenttiehdokkuudeksi. Lause4: Laura tuli sitten maan valitsemaksi.</w:t>
      </w:r>
    </w:p>
    <w:p>
      <w:r>
        <w:rPr>
          <w:b/>
        </w:rPr>
        <w:t xml:space="preserve">Tulos</w:t>
      </w:r>
    </w:p>
    <w:p>
      <w:r>
        <w:t xml:space="preserve">3, Laura vakuutti yleisölle, että siitä on jo kauan.</w:t>
      </w:r>
    </w:p>
    <w:p>
      <w:r>
        <w:rPr>
          <w:b/>
        </w:rPr>
        <w:t xml:space="preserve">Esimerkki 7.2229</w:t>
      </w:r>
    </w:p>
    <w:p>
      <w:r>
        <w:t xml:space="preserve">Lause1: Charlie halusi poliisiksi Havaijilla. Lause2: Hän läpäisi kokeet ja hänet palkattiin Honoluluun. Lause3: Charlie piti vuorovaikutuksesta yhteisön kanssa. Lause4: Charlie vannoi muuttavansa asioita, jos hänestä joskus tehtäisiin poliisipäällikkö.</w:t>
      </w:r>
    </w:p>
    <w:p>
      <w:r>
        <w:rPr>
          <w:b/>
        </w:rPr>
        <w:t xml:space="preserve">Tulos</w:t>
      </w:r>
    </w:p>
    <w:p>
      <w:r>
        <w:t xml:space="preserve">4, Charlie ei pitänyt korruption määrästä poliisivoimissa.</w:t>
      </w:r>
    </w:p>
    <w:p>
      <w:r>
        <w:rPr>
          <w:b/>
        </w:rPr>
        <w:t xml:space="preserve">Esimerkki 7.2230</w:t>
      </w:r>
    </w:p>
    <w:p>
      <w:r>
        <w:t xml:space="preserve">Lause1: Hän läpäisi kokeet ja sai työpaikan Honolulussa. Lause2: Charlie piti vuorovaikutuksesta yhteisön kanssa. Lause3: Charlie ei pitänyt korruption määrästä poliisivoimissa. Lause4: Charlie vannoi muuttavansa asioita, jos hänestä joskus tehtäisiin päällikkö.</w:t>
      </w:r>
    </w:p>
    <w:p>
      <w:r>
        <w:rPr>
          <w:b/>
        </w:rPr>
        <w:t xml:space="preserve">Tulos</w:t>
      </w:r>
    </w:p>
    <w:p>
      <w:r>
        <w:t xml:space="preserve">1, Charlie halusi poliisiksi Havaijille.</w:t>
      </w:r>
    </w:p>
    <w:p>
      <w:r>
        <w:rPr>
          <w:b/>
        </w:rPr>
        <w:t xml:space="preserve">Esimerkki 7.2231</w:t>
      </w:r>
    </w:p>
    <w:p>
      <w:r>
        <w:t xml:space="preserve">Lause1: Seanin kämppikset huomaavat, että hänen vaatteensa ja sänky alkavat haista. Lause2: He sanovat Seanille, että hänen on pestävä pyykkinsä melko pian. Lause3: Hänen kämppäkaverinsa ovat kiitollisia siitä, että Sean ei enää haise niin pahalle. Lause4: He sanovat, ettei hän saa enää koskaan odottaa niin kauan pyykinpesua.</w:t>
      </w:r>
    </w:p>
    <w:p>
      <w:r>
        <w:rPr>
          <w:b/>
        </w:rPr>
        <w:t xml:space="preserve">Tulos</w:t>
      </w:r>
    </w:p>
    <w:p>
      <w:r>
        <w:t xml:space="preserve">3, Sean protestoi ensin, mutta lopulta hän siivoaa pyykkinsä.</w:t>
      </w:r>
    </w:p>
    <w:p>
      <w:r>
        <w:rPr>
          <w:b/>
        </w:rPr>
        <w:t xml:space="preserve">Esimerkki 7.2232</w:t>
      </w:r>
    </w:p>
    <w:p>
      <w:r>
        <w:t xml:space="preserve">Lause1: Seanin kämppikset huomaavat, että hänen vaatteensa ja sänky alkavat haista. Lause2: He sanovat Seanille, että hänen on pestävä pyykkinsä melko pian. Lause3: Sean protestoi ensin, mutta lopulta hän siivoaa pyykkinsä. Lause4: He sanovat, ettei hän saa enää koskaan odottaa niin kauan pyykinpesua.</w:t>
      </w:r>
    </w:p>
    <w:p>
      <w:r>
        <w:rPr>
          <w:b/>
        </w:rPr>
        <w:t xml:space="preserve">Tulos</w:t>
      </w:r>
    </w:p>
    <w:p>
      <w:r>
        <w:t xml:space="preserve">4, Hänen kämppäkaverinsa ovat kiitollisia siitä, että Sean ei enää haise yhtä pahalle.</w:t>
      </w:r>
    </w:p>
    <w:p>
      <w:r>
        <w:rPr>
          <w:b/>
        </w:rPr>
        <w:t xml:space="preserve">Esimerkki 7.2233</w:t>
      </w:r>
    </w:p>
    <w:p>
      <w:r>
        <w:t xml:space="preserve">Lause1: He sanovat hänelle, että hänen on pestävä pyykkinsä pian. Lause2: Sean protestoi ensin, mutta lopulta hän siivoaa pyykkinsä. Lause3: Hänen kämppäkaverinsa ovat kiitollisia siitä, että Sean ei enää haise niin pahalle. Lause4: He kehottavat häntä, ettei hän enää koskaan odottaisi niin kauan pyykinpesua.</w:t>
      </w:r>
    </w:p>
    <w:p>
      <w:r>
        <w:rPr>
          <w:b/>
        </w:rPr>
        <w:t xml:space="preserve">Tulos</w:t>
      </w:r>
    </w:p>
    <w:p>
      <w:r>
        <w:t xml:space="preserve">1, Seanin huonetoverit huomaavat, että hänen vaatteensa ja sänky alkavat haista.</w:t>
      </w:r>
    </w:p>
    <w:p>
      <w:r>
        <w:rPr>
          <w:b/>
        </w:rPr>
        <w:t xml:space="preserve">Esimerkki 7.2234</w:t>
      </w:r>
    </w:p>
    <w:p>
      <w:r>
        <w:t xml:space="preserve">Lause1: Ystäväni haluaa lääkäriksi, joten hän suoritti MCAT-kokeen. Lause2: Hän ei saanut tarpeeksi hyviä pisteitä ensimmäisellä kerralla. Lause3: Hän opiskeli ahkerasti ja teki kokeen uudelleen. Lause4: Tällä kertaa hän menestyi erittäin hyvin!</w:t>
      </w:r>
    </w:p>
    <w:p>
      <w:r>
        <w:rPr>
          <w:b/>
        </w:rPr>
        <w:t xml:space="preserve">Tulos</w:t>
      </w:r>
    </w:p>
    <w:p>
      <w:r>
        <w:t xml:space="preserve">5, Veimme hänet juhlimaan drinkille.</w:t>
      </w:r>
    </w:p>
    <w:p>
      <w:r>
        <w:rPr>
          <w:b/>
        </w:rPr>
        <w:t xml:space="preserve">Esimerkki 7.2235</w:t>
      </w:r>
    </w:p>
    <w:p>
      <w:r>
        <w:t xml:space="preserve">Lause1: Ystäväni haluaa lääkäriksi, joten hän suoritti MCAT-kokeen. Lause2: Hän ei saanut tarpeeksi hyviä pisteitä ensimmäisellä kerralla. Lause3: Tällä kertaa hän pärjäsi erittäin hyvin! Lause4: Veimme hänet juhlistamaan sitä juomille.</w:t>
      </w:r>
    </w:p>
    <w:p>
      <w:r>
        <w:rPr>
          <w:b/>
        </w:rPr>
        <w:t xml:space="preserve">Tulos</w:t>
      </w:r>
    </w:p>
    <w:p>
      <w:r>
        <w:t xml:space="preserve">3, Hän opiskeli ahkerasti ja otti sen uudelleen.</w:t>
      </w:r>
    </w:p>
    <w:p>
      <w:r>
        <w:rPr>
          <w:b/>
        </w:rPr>
        <w:t xml:space="preserve">Esimerkki 7.2236</w:t>
      </w:r>
    </w:p>
    <w:p>
      <w:r>
        <w:t xml:space="preserve">Lause1: Kelly meni mereen rentoutumaan. Lause2: Kun hän kuitenkin laittoi jalkansa mereen, aalto tarttui häneen. Lause3: Hänen vaatteensa kastuivat. Lause4: Kelly meni kotiin vaihtamaan kuivat vaatteet.</w:t>
      </w:r>
    </w:p>
    <w:p>
      <w:r>
        <w:rPr>
          <w:b/>
        </w:rPr>
        <w:t xml:space="preserve">Tulos</w:t>
      </w:r>
    </w:p>
    <w:p>
      <w:r>
        <w:t xml:space="preserve">2, Hän meni heti ja laittoi jalkansa sisään.</w:t>
      </w:r>
    </w:p>
    <w:p>
      <w:r>
        <w:rPr>
          <w:b/>
        </w:rPr>
        <w:t xml:space="preserve">Esimerkki 7.2237</w:t>
      </w:r>
    </w:p>
    <w:p>
      <w:r>
        <w:t xml:space="preserve">Lause1: Hän meni välittömästi ja laittoi jalkansa sisään. Lause2: Aalto tarttui häneen, kun hän laittoi jalkansa sisään. Lause3: Hänen vaatteensa kastuivat. Lause4: Kelly meni kotiin vaihtamaan kuivat vaatteet.</w:t>
      </w:r>
    </w:p>
    <w:p>
      <w:r>
        <w:rPr>
          <w:b/>
        </w:rPr>
        <w:t xml:space="preserve">Tulos</w:t>
      </w:r>
    </w:p>
    <w:p>
      <w:r>
        <w:t xml:space="preserve">1, Kelly meni mereen rentoutumaan.</w:t>
      </w:r>
    </w:p>
    <w:p>
      <w:r>
        <w:rPr>
          <w:b/>
        </w:rPr>
        <w:t xml:space="preserve">Esimerkki 7.2238</w:t>
      </w:r>
    </w:p>
    <w:p>
      <w:r>
        <w:t xml:space="preserve">Lause1: Kelly meni mereen rentoutumaan. Lause2: Hän meni välittömästi ja laittoi jalkansa mereen. Lause3: Hänen vaatteensa kastuivat. Lause4: Kelly meni kotiin vaihtamaan kuivat vaatteet.</w:t>
      </w:r>
    </w:p>
    <w:p>
      <w:r>
        <w:rPr>
          <w:b/>
        </w:rPr>
        <w:t xml:space="preserve">Tulos</w:t>
      </w:r>
    </w:p>
    <w:p>
      <w:r>
        <w:t xml:space="preserve">3, Kun hän kuitenkin laittoi jalkansa sisään, aalto tarttui häneen.</w:t>
      </w:r>
    </w:p>
    <w:p>
      <w:r>
        <w:rPr>
          <w:b/>
        </w:rPr>
        <w:t xml:space="preserve">Esimerkki 7.2239</w:t>
      </w:r>
    </w:p>
    <w:p>
      <w:r>
        <w:t xml:space="preserve">Lause1: Ben oli innoissaan päästessään ensimmäistä kertaa isoisänsä kanssa kalaan. Lause2: Hänestä matojen laittaminen koukkuun oli kuitenkin inhottavaa. Lause3: Hän myös vahingossa pisti sormeensa yhdellä koukulla. Lause4: Ben kysyi isoisältään, voisivatko he sen sijaan katsoa elokuvan.</w:t>
      </w:r>
    </w:p>
    <w:p>
      <w:r>
        <w:rPr>
          <w:b/>
        </w:rPr>
        <w:t xml:space="preserve">Tulos</w:t>
      </w:r>
    </w:p>
    <w:p>
      <w:r>
        <w:t xml:space="preserve">4, Ben tajusi pian, että kalastus ei ollut häntä varten.</w:t>
      </w:r>
    </w:p>
    <w:p>
      <w:r>
        <w:rPr>
          <w:b/>
        </w:rPr>
        <w:t xml:space="preserve">Esimerkki 7.2240</w:t>
      </w:r>
    </w:p>
    <w:p>
      <w:r>
        <w:t xml:space="preserve">Lause1: Ben oli innoissaan päästessään ensimmäistä kertaa isoisänsä kanssa kalaan. Lause2: Hän pisti vahingossa sormeensa yhdellä koukulla. Lause3: Ben tajusi pian, että kalastus ei ollut häntä varten. Lause4: Ben kysyi isoisältään, voisivatko he sen sijaan katsoa elokuvan.</w:t>
      </w:r>
    </w:p>
    <w:p>
      <w:r>
        <w:rPr>
          <w:b/>
        </w:rPr>
        <w:t xml:space="preserve">Tulos</w:t>
      </w:r>
    </w:p>
    <w:p>
      <w:r>
        <w:t xml:space="preserve">2, Hänestä matojen laittaminen koukkuun oli kuitenkin inhottavaa.</w:t>
      </w:r>
    </w:p>
    <w:p>
      <w:r>
        <w:rPr>
          <w:b/>
        </w:rPr>
        <w:t xml:space="preserve">Esimerkki 7.2241</w:t>
      </w:r>
    </w:p>
    <w:p>
      <w:r>
        <w:t xml:space="preserve">Lause1: Amelia valmistautui treffeille mukavaan italialaiseen ravintolaan. Lause2: Amelian ystävä oli järjestänyt hänelle sokkotreffit viikkoa aiemmin. Lause3: Hän saapui ravintolaan ajoissa ja odotti treffejään. Lause4: Kolmekymmentä minuuttia oli kulunut, eikä hänen treffikumppaninsa ollut ilmestynyt paikalle.</w:t>
      </w:r>
    </w:p>
    <w:p>
      <w:r>
        <w:rPr>
          <w:b/>
        </w:rPr>
        <w:t xml:space="preserve">Tulos</w:t>
      </w:r>
    </w:p>
    <w:p>
      <w:r>
        <w:t xml:space="preserve">5, Amelia palasi kotiin.</w:t>
      </w:r>
    </w:p>
    <w:p>
      <w:r>
        <w:rPr>
          <w:b/>
        </w:rPr>
        <w:t xml:space="preserve">Esimerkki 7.2242</w:t>
      </w:r>
    </w:p>
    <w:p>
      <w:r>
        <w:t xml:space="preserve">Lause1: Amelia valmistautui treffeille mukavaan italialaiseen ravintolaan. Lause2: Amelia saapui ravintolaan ajoissa ja odotti treffejään. Lause3: Kolmekymmentä minuuttia oli kulunut, eikä hänen seurustelukumppaninsa tullut paikalle. Lause4: Amelia palasi kotiin.</w:t>
      </w:r>
    </w:p>
    <w:p>
      <w:r>
        <w:rPr>
          <w:b/>
        </w:rPr>
        <w:t xml:space="preserve">Tulos</w:t>
      </w:r>
    </w:p>
    <w:p>
      <w:r>
        <w:t xml:space="preserve">2, Amelian ystävä oli järjestänyt hänelle sokkotreffit viikkoa aiemmin.</w:t>
      </w:r>
    </w:p>
    <w:p>
      <w:r>
        <w:rPr>
          <w:b/>
        </w:rPr>
        <w:t xml:space="preserve">Esimerkki 7.2243</w:t>
      </w:r>
    </w:p>
    <w:p>
      <w:r>
        <w:t xml:space="preserve">Lause1: Amelia valmistautui treffeille mukavaan italialaiseen ravintolaan. Lause2: Amelian ystävä oli järjestänyt hänelle sokkotreffit viikkoa aiemmin. Lause3: Kolmekymmentä minuuttia oli kulunut, eikä hänen treffiseuraansa ollut ilmestynyt paikalle. Lause4: Amelia palasi kotiin.</w:t>
      </w:r>
    </w:p>
    <w:p>
      <w:r>
        <w:rPr>
          <w:b/>
        </w:rPr>
        <w:t xml:space="preserve">Tulos</w:t>
      </w:r>
    </w:p>
    <w:p>
      <w:r>
        <w:t xml:space="preserve">3, Hän saapui ravintolaan aikaisin ja odotti treffiseuraansa.</w:t>
      </w:r>
    </w:p>
    <w:p>
      <w:r>
        <w:rPr>
          <w:b/>
        </w:rPr>
        <w:t xml:space="preserve">Esimerkki 7.2244</w:t>
      </w:r>
    </w:p>
    <w:p>
      <w:r>
        <w:t xml:space="preserve">Lause1: Äiti halusi kovasti saada pojasta kuvan joulupukin kanssa. Lause2: Poika pelkäsi ja kieltäytyi. Lause3: Tämä muutti pojan mielen. Lause4: Poika toivoi saavansa joulupukilta paljon lahjoja!</w:t>
      </w:r>
    </w:p>
    <w:p>
      <w:r>
        <w:rPr>
          <w:b/>
        </w:rPr>
        <w:t xml:space="preserve">Tulos</w:t>
      </w:r>
    </w:p>
    <w:p>
      <w:r>
        <w:t xml:space="preserve">3, Äiti kertoi pojalle, että joulupukki oli vastuussa lahjojen tuomisesta.</w:t>
      </w:r>
    </w:p>
    <w:p>
      <w:r>
        <w:rPr>
          <w:b/>
        </w:rPr>
        <w:t xml:space="preserve">Esimerkki 7.2245</w:t>
      </w:r>
    </w:p>
    <w:p>
      <w:r>
        <w:t xml:space="preserve">Lause1: Äiti halusi kovasti saada pojasta kuvan joulupukin kanssa. Lause2: Äiti kertoi pojalle, että joulupukki oli vastuussa lahjojen tuomisesta. Lause3: Tämä muutti pojan mielen. Lause4: Poika toivoi saavansa joulupukilta paljon lahjoja!</w:t>
      </w:r>
    </w:p>
    <w:p>
      <w:r>
        <w:rPr>
          <w:b/>
        </w:rPr>
        <w:t xml:space="preserve">Tulos</w:t>
      </w:r>
    </w:p>
    <w:p>
      <w:r>
        <w:t xml:space="preserve">2, Poika oli peloissaan ja kieltäytyi.</w:t>
      </w:r>
    </w:p>
    <w:p>
      <w:r>
        <w:rPr>
          <w:b/>
        </w:rPr>
        <w:t xml:space="preserve">Esimerkki 7.2246</w:t>
      </w:r>
    </w:p>
    <w:p>
      <w:r>
        <w:t xml:space="preserve">Lause1: Äiti halusi kovasti saada pojasta kuvan joulupukin kanssa. Lause2: Poika pelkäsi ja kieltäytyi. Lause3: Äiti kertoi pojalle, että joulupukki oli vastuussa lahjojen tuomisesta. Lause4: Poika toivoi saavansa joulupukilta paljon lahjoja!</w:t>
      </w:r>
    </w:p>
    <w:p>
      <w:r>
        <w:rPr>
          <w:b/>
        </w:rPr>
        <w:t xml:space="preserve">Tulos</w:t>
      </w:r>
    </w:p>
    <w:p>
      <w:r>
        <w:t xml:space="preserve">4, Tämä muutti pojan mielen.</w:t>
      </w:r>
    </w:p>
    <w:p>
      <w:r>
        <w:rPr>
          <w:b/>
        </w:rPr>
        <w:t xml:space="preserve">Esimerkki 7.2247</w:t>
      </w:r>
    </w:p>
    <w:p>
      <w:r>
        <w:t xml:space="preserve">Lause1: Stewart yritti saada lempitehtävänsä valmiiksi ennen nukkumaanmenoa. Lause2: Hän veti huopia ympärilleen vapisten. Lause3: Hänestä tuli hyvin lämmin ja tyytyväinen. Lause4: Kun hän heräsi, oli kylmä.</w:t>
      </w:r>
    </w:p>
    <w:p>
      <w:r>
        <w:rPr>
          <w:b/>
        </w:rPr>
        <w:t xml:space="preserve">Tulos</w:t>
      </w:r>
    </w:p>
    <w:p>
      <w:r>
        <w:t xml:space="preserve">2, Hän uppoutui siihen niin, että unohti pitää tulen päällä.</w:t>
      </w:r>
    </w:p>
    <w:p>
      <w:r>
        <w:rPr>
          <w:b/>
        </w:rPr>
        <w:t xml:space="preserve">Esimerkki 7.2248</w:t>
      </w:r>
    </w:p>
    <w:p>
      <w:r>
        <w:t xml:space="preserve">Lause1: Hän uppoutui siihen niin, että unohti pitää tulen päällä. Lause2: Vapisten hän veti huopia ympärilleen. Lause3: Hänestä tuli hyvin lämmin ja tyytyväinen. Lause4: Kun hän heräsi, oli kylmä.</w:t>
      </w:r>
    </w:p>
    <w:p>
      <w:r>
        <w:rPr>
          <w:b/>
        </w:rPr>
        <w:t xml:space="preserve">Tulos</w:t>
      </w:r>
    </w:p>
    <w:p>
      <w:r>
        <w:t xml:space="preserve">1, Stewart yritti saada lempitehtävänsä valmiiksi ennen nukkumaanmenoa.</w:t>
      </w:r>
    </w:p>
    <w:p>
      <w:r>
        <w:rPr>
          <w:b/>
        </w:rPr>
        <w:t xml:space="preserve">Esimerkki 7.2249</w:t>
      </w:r>
    </w:p>
    <w:p>
      <w:r>
        <w:t xml:space="preserve">Lause1: Anthony halusi oppia puhumaan espanjaa. Lause2: Hän löysi espanjan verkkokurssin ja ilmoittautui siihen. Lause3: Anthony puhuu nyt sujuvasti espanjaa. Lause4: Anthony menestyi kielitaitonsa ansiosta.</w:t>
      </w:r>
    </w:p>
    <w:p>
      <w:r>
        <w:rPr>
          <w:b/>
        </w:rPr>
        <w:t xml:space="preserve">Tulos</w:t>
      </w:r>
    </w:p>
    <w:p>
      <w:r>
        <w:t xml:space="preserve">3, Anthony opiskeli ahkerasti, ja lopulta hän oppi kielen.</w:t>
      </w:r>
    </w:p>
    <w:p>
      <w:r>
        <w:rPr>
          <w:b/>
        </w:rPr>
        <w:t xml:space="preserve">Esimerkki 7.2250</w:t>
      </w:r>
    </w:p>
    <w:p>
      <w:r>
        <w:t xml:space="preserve">Lause1: Anthony halusi oppia puhumaan espanjaa. Lause2: Hän löysi espanjan verkkokurssin ja ilmoittautui siihen. Lause3: Anthony opiskeli ahkerasti, ja lopulta hän oppi kielen. Lause4: Anthony menestyi kielitaitonsa ansiosta.</w:t>
      </w:r>
    </w:p>
    <w:p>
      <w:r>
        <w:rPr>
          <w:b/>
        </w:rPr>
        <w:t xml:space="preserve">Tulos</w:t>
      </w:r>
    </w:p>
    <w:p>
      <w:r>
        <w:t xml:space="preserve">4, Anthony puhuu nyt sujuvasti espanjaa.</w:t>
      </w:r>
    </w:p>
    <w:p>
      <w:r>
        <w:rPr>
          <w:b/>
        </w:rPr>
        <w:t xml:space="preserve">Esimerkki 7.2251</w:t>
      </w:r>
    </w:p>
    <w:p>
      <w:r>
        <w:t xml:space="preserve">Lause1: Anthony halusi oppia puhumaan espanjaa. Lause2: Anthony opiskeli ahkerasti, ja lopulta hän oppi kielen. Lause3: Anthony puhuu nyt sujuvasti espanjaa. Lause4: Anthonysta tuli menestynyt kielitaitonsa ansiosta.</w:t>
      </w:r>
    </w:p>
    <w:p>
      <w:r>
        <w:rPr>
          <w:b/>
        </w:rPr>
        <w:t xml:space="preserve">Tulos</w:t>
      </w:r>
    </w:p>
    <w:p>
      <w:r>
        <w:t xml:space="preserve">2, Hän löysi espanjan verkkokurssin ja ilmoittautui siihen.</w:t>
      </w:r>
    </w:p>
    <w:p>
      <w:r>
        <w:rPr>
          <w:b/>
        </w:rPr>
        <w:t xml:space="preserve">Esimerkki 7.2252</w:t>
      </w:r>
    </w:p>
    <w:p>
      <w:r>
        <w:t xml:space="preserve">Lause1: Hänellä oli lyhyt lista ostettavista tavaroista. Lause2: Kaupasta oli loppunut puolet tavaroista. Lause3: Amyn oli mentävä toiseen ruokakauppaan. Lause4: Sen jälkeen hän pystyi menemään kotiin ja laittamaan hyvää ruokaa.</w:t>
      </w:r>
    </w:p>
    <w:p>
      <w:r>
        <w:rPr>
          <w:b/>
        </w:rPr>
        <w:t xml:space="preserve">Tulos</w:t>
      </w:r>
    </w:p>
    <w:p>
      <w:r>
        <w:t xml:space="preserve">1, Amy meni ruokakauppaan töiden jälkeen.</w:t>
      </w:r>
    </w:p>
    <w:p>
      <w:r>
        <w:rPr>
          <w:b/>
        </w:rPr>
        <w:t xml:space="preserve">Esimerkki 7.2253</w:t>
      </w:r>
    </w:p>
    <w:p>
      <w:r>
        <w:t xml:space="preserve">Lause1: Amy meni ruokakauppaan töiden jälkeen. Lause2: Kaupasta oli loppu puolet tavaroista. Lause3: Amyn oli mentävä toiseen ruokakauppaan. Lause4: Sen jälkeen hän pystyi menemään kotiin ja laittamaan hyvää ruokaa.</w:t>
      </w:r>
    </w:p>
    <w:p>
      <w:r>
        <w:rPr>
          <w:b/>
        </w:rPr>
        <w:t xml:space="preserve">Tulos</w:t>
      </w:r>
    </w:p>
    <w:p>
      <w:r>
        <w:t xml:space="preserve">2, Hänellä oli lyhyt lista ostettavista tavaroista.</w:t>
      </w:r>
    </w:p>
    <w:p>
      <w:r>
        <w:rPr>
          <w:b/>
        </w:rPr>
        <w:t xml:space="preserve">Esimerkki 7.2254</w:t>
      </w:r>
    </w:p>
    <w:p>
      <w:r>
        <w:t xml:space="preserve">Lause1: Hän oli järkyttynyt, kun hän huomasi, että hänen puhalluskuivaimensa oli kadonnut. Lause2: Sitten Joanie kuuli tutun äänen ulkoa. Lause3: Hän näki veljensä käyttävän fööniä. Lause4: Joanie juoksi ulos kohtaamaan veljensä.</w:t>
      </w:r>
    </w:p>
    <w:p>
      <w:r>
        <w:rPr>
          <w:b/>
        </w:rPr>
        <w:t xml:space="preserve">Tulos</w:t>
      </w:r>
    </w:p>
    <w:p>
      <w:r>
        <w:t xml:space="preserve">1, Joanie valmistautui föönaamaan hiuksensa treffejä varten.</w:t>
      </w:r>
    </w:p>
    <w:p>
      <w:r>
        <w:rPr>
          <w:b/>
        </w:rPr>
        <w:t xml:space="preserve">Esimerkki 7.2255</w:t>
      </w:r>
    </w:p>
    <w:p>
      <w:r>
        <w:t xml:space="preserve">Lause1: Joanie valmistautui föönaamaan hiuksensa treffejä varten. Lause2: Sitten Joanie kuuli tutun äänen ulkoa. Lause3: Hän näki veljensä käyttävän fööniä. Lause4: Joanie juoksi ulos kohtaamaan veljensä.</w:t>
      </w:r>
    </w:p>
    <w:p>
      <w:r>
        <w:rPr>
          <w:b/>
        </w:rPr>
        <w:t xml:space="preserve">Tulos</w:t>
      </w:r>
    </w:p>
    <w:p>
      <w:r>
        <w:t xml:space="preserve">2, Hän oli järkyttynyt siitä, että hänen puhalluskuivaimensa oli kadonnut.</w:t>
      </w:r>
    </w:p>
    <w:p>
      <w:r>
        <w:rPr>
          <w:b/>
        </w:rPr>
        <w:t xml:space="preserve">Esimerkki 7.2256</w:t>
      </w:r>
    </w:p>
    <w:p>
      <w:r>
        <w:t xml:space="preserve">Lause1: Joanie valmistautui föönaamaan hiuksensa treffejä varten. Lause2: Joanie oli järkyttynyt, kun hän huomasi fööninsä kadonneen. Lause3: Sitten Joanie kuuli tutun äänen ulkoa. Lause4: Hän näki veljensä käyttävän fööniä.</w:t>
      </w:r>
    </w:p>
    <w:p>
      <w:r>
        <w:rPr>
          <w:b/>
        </w:rPr>
        <w:t xml:space="preserve">Tulos</w:t>
      </w:r>
    </w:p>
    <w:p>
      <w:r>
        <w:t xml:space="preserve">5, Joanie juoksi ulos kohtaamaan veljensä.</w:t>
      </w:r>
    </w:p>
    <w:p>
      <w:r>
        <w:rPr>
          <w:b/>
        </w:rPr>
        <w:t xml:space="preserve">Esimerkki 7.2257</w:t>
      </w:r>
    </w:p>
    <w:p>
      <w:r>
        <w:t xml:space="preserve">Lause1: Hänen sänkynsä on seisonut seinän vieressä monta vuotta. Lause2: Cornelia siirtää sänkynsä ikkunan viereen. Lause3: Kun hänen ystävänsä näkevät hänen uuden asettelunsa, he rakastavat sitä. Lause4: Pian kaikki hänen ystävänsä olivat järjestäneet sänkynsä samalla tavalla.</w:t>
      </w:r>
    </w:p>
    <w:p>
      <w:r>
        <w:rPr>
          <w:b/>
        </w:rPr>
        <w:t xml:space="preserve">Tulos</w:t>
      </w:r>
    </w:p>
    <w:p>
      <w:r>
        <w:t xml:space="preserve">1, Cornelia päättää, että hän haluaa järjestää asuntonsa uudelleen.</w:t>
      </w:r>
    </w:p>
    <w:p>
      <w:r>
        <w:rPr>
          <w:b/>
        </w:rPr>
        <w:t xml:space="preserve">Esimerkki 7.2258</w:t>
      </w:r>
    </w:p>
    <w:p>
      <w:r>
        <w:t xml:space="preserve">Lause1: Cornelia päättää, että hän haluaa järjestää asuntonsa uudelleen. Lause2: Hänen sänkynsä on seissyt seinän vieressä jo monta vuotta. Lause3: Kun hänen ystävänsä näkevät hänen uuden järjestelynsä, he ihastuvat siihen. Lause4: Pian kaikki hänen ystävänsä olivat järjestäneet sänkynsä samalla tavalla.</w:t>
      </w:r>
    </w:p>
    <w:p>
      <w:r>
        <w:rPr>
          <w:b/>
        </w:rPr>
        <w:t xml:space="preserve">Tulos</w:t>
      </w:r>
    </w:p>
    <w:p>
      <w:r>
        <w:t xml:space="preserve">3, Cornelia siirtää sänkyään ikkunan viereen.</w:t>
      </w:r>
    </w:p>
    <w:p>
      <w:r>
        <w:rPr>
          <w:b/>
        </w:rPr>
        <w:t xml:space="preserve">Esimerkki 7.2259</w:t>
      </w:r>
    </w:p>
    <w:p>
      <w:r>
        <w:t xml:space="preserve">Lause1: Cornelia päättää, että hän haluaa järjestää asuntonsa uudelleen. Lause2: Cornelia siirtää sänkyään ikkunan viereen. Lause3: Kun hänen ystävänsä näkevät Cornelian uuden asettelun, he ihastuvat siihen. Lause4: Pian kaikki hänen ystävänsä olivat järjestäneet sänkynsä samalla tavalla.</w:t>
      </w:r>
    </w:p>
    <w:p>
      <w:r>
        <w:rPr>
          <w:b/>
        </w:rPr>
        <w:t xml:space="preserve">Tulos</w:t>
      </w:r>
    </w:p>
    <w:p>
      <w:r>
        <w:t xml:space="preserve">2, Hänen sänkynsä on seisonut seinän vieressä monta vuotta.</w:t>
      </w:r>
    </w:p>
    <w:p>
      <w:r>
        <w:rPr>
          <w:b/>
        </w:rPr>
        <w:t xml:space="preserve">Esimerkki 7.2260</w:t>
      </w:r>
    </w:p>
    <w:p>
      <w:r>
        <w:t xml:space="preserve">Lause1: Tim rakasti moottoripyöräänsä. Lause2: Hän ajoi sillä aina kun pystyi. Lause3: Viime viikolle asti, jolloin hän ajoi kolarin. Lause4: Nyt hän ei aja sillä melkein koskaan.</w:t>
      </w:r>
    </w:p>
    <w:p>
      <w:r>
        <w:rPr>
          <w:b/>
        </w:rPr>
        <w:t xml:space="preserve">Tulos</w:t>
      </w:r>
    </w:p>
    <w:p>
      <w:r>
        <w:t xml:space="preserve">5, Tim pelkää ajaa moottoripyörällä.</w:t>
      </w:r>
    </w:p>
    <w:p>
      <w:r>
        <w:rPr>
          <w:b/>
        </w:rPr>
        <w:t xml:space="preserve">Esimerkki 7.2261</w:t>
      </w:r>
    </w:p>
    <w:p>
      <w:r>
        <w:t xml:space="preserve">Lause1: Hän ajoi sillä aina kun pystyi. Lause2: Viime viikolle asti, jolloin hän romuttui. Lause3: Nyt hän ei aja sillä melkein koskaan. Lause4: Tim pelkää ajaa moottoripyörällään.</w:t>
      </w:r>
    </w:p>
    <w:p>
      <w:r>
        <w:rPr>
          <w:b/>
        </w:rPr>
        <w:t xml:space="preserve">Tulos</w:t>
      </w:r>
    </w:p>
    <w:p>
      <w:r>
        <w:t xml:space="preserve">1, Tim rakasti moottoripyöräänsä.</w:t>
      </w:r>
    </w:p>
    <w:p>
      <w:r>
        <w:rPr>
          <w:b/>
        </w:rPr>
        <w:t xml:space="preserve">Esimerkki 7.2262</w:t>
      </w:r>
    </w:p>
    <w:p>
      <w:r>
        <w:t xml:space="preserve">Lause1: Wendy sai ensimmäisen työpaikkansa sairaanhoitajana vanhainkodissa. Lause2: Hän todella rakasti työtään ja piti yhteyttä asukkaisiin. Lause3: Hän nautti todella siitä, että hän puhui erityisesti erään pienen vanhan rouvan kanssa. Lause4: Wendy nautti valokuvien katselusta.</w:t>
      </w:r>
    </w:p>
    <w:p>
      <w:r>
        <w:rPr>
          <w:b/>
        </w:rPr>
        <w:t xml:space="preserve">Tulos</w:t>
      </w:r>
    </w:p>
    <w:p>
      <w:r>
        <w:t xml:space="preserve">4, Eräänä päivänä nainen näytti hänelle kuvia lapsistaan.</w:t>
      </w:r>
    </w:p>
    <w:p>
      <w:r>
        <w:rPr>
          <w:b/>
        </w:rPr>
        <w:t xml:space="preserve">Esimerkki 7.2263</w:t>
      </w:r>
    </w:p>
    <w:p>
      <w:r>
        <w:t xml:space="preserve">Lause1: Wendy sai ensimmäisen työpaikkansa sairaanhoitajana vanhainkodissa. Lause2: Hän nautti todella paljon siitä, että hän puhui erityisesti erään pienen vanhan rouvan kanssa. Lause3: Wendy: Eräänä päivänä rouva näytti hänelle kuvia lapsistaan. Lause4: Wendy nautti kuvien katselusta.</w:t>
      </w:r>
    </w:p>
    <w:p>
      <w:r>
        <w:rPr>
          <w:b/>
        </w:rPr>
        <w:t xml:space="preserve">Tulos</w:t>
      </w:r>
    </w:p>
    <w:p>
      <w:r>
        <w:t xml:space="preserve">2, Hän todella rakasti työtään ja piti yhteyttä asukkaisiin.</w:t>
      </w:r>
    </w:p>
    <w:p>
      <w:r>
        <w:rPr>
          <w:b/>
        </w:rPr>
        <w:t xml:space="preserve">Esimerkki 7.2264</w:t>
      </w:r>
    </w:p>
    <w:p>
      <w:r>
        <w:t xml:space="preserve">Lause1: Wendy sai ensimmäisen työpaikkansa sairaanhoitajana vanhainkodissa. Lause2: Hän todella rakasti työtään ja piti yhteyttä asukkaisiin. Lause3: Hän nautti todella siitä, että hän puhui erityisesti erään pienen vanhan rouvan kanssa. Lause4: Eräänä päivänä rouva näytti hänelle kuvia lapsistaan.</w:t>
      </w:r>
    </w:p>
    <w:p>
      <w:r>
        <w:rPr>
          <w:b/>
        </w:rPr>
        <w:t xml:space="preserve">Tulos</w:t>
      </w:r>
    </w:p>
    <w:p>
      <w:r>
        <w:t xml:space="preserve">5, Wendy nautti kuvien näkemisestä.</w:t>
      </w:r>
    </w:p>
    <w:p>
      <w:r>
        <w:rPr>
          <w:b/>
        </w:rPr>
        <w:t xml:space="preserve">Esimerkki 7.2265</w:t>
      </w:r>
    </w:p>
    <w:p>
      <w:r>
        <w:t xml:space="preserve">Lause1: Lester oli ylpeä siitä, että hän oli viettänyt vuosia ilman kännykkää. Lause2: Hän halusi ajatella olevansa vähemmän riippuvainen teknologiasta kuin muut. Lause3: Eräänä päivänä hänen autonsa rengas kuitenkin puhkesi, ja hän toivoi, että hänellä olisi ollut puhelin. Lause4: Hän ei halunnut kokea sellaista uudelleen.</w:t>
      </w:r>
    </w:p>
    <w:p>
      <w:r>
        <w:rPr>
          <w:b/>
        </w:rPr>
        <w:t xml:space="preserve">Tulos</w:t>
      </w:r>
    </w:p>
    <w:p>
      <w:r>
        <w:t xml:space="preserve">5, Lester hankki parhaan kännykän, johon hänellä oli varaa.</w:t>
      </w:r>
    </w:p>
    <w:p>
      <w:r>
        <w:rPr>
          <w:b/>
        </w:rPr>
        <w:t xml:space="preserve">Esimerkki 7.2266</w:t>
      </w:r>
    </w:p>
    <w:p>
      <w:r>
        <w:t xml:space="preserve">Lause1: Lester oli ylpeä siitä, että hän oli viettänyt vuosia ilman kännykkää. Lause2: Hän halusi ajatella olevansa vähemmän riippuvainen teknologiasta kuin muut. Lause3: Eräänä päivänä hänen autonsa rengas kuitenkin puhkesi, ja hän toivoi, että hänellä olisi ollut puhelin. Lause4: Lester meni ja hankki parhaan kännykän, johon hänellä oli varaa.</w:t>
      </w:r>
    </w:p>
    <w:p>
      <w:r>
        <w:rPr>
          <w:b/>
        </w:rPr>
        <w:t xml:space="preserve">Tulos</w:t>
      </w:r>
    </w:p>
    <w:p>
      <w:r>
        <w:t xml:space="preserve">4, Hän ei halunnut kokea sellaista uudelleen.</w:t>
      </w:r>
    </w:p>
    <w:p>
      <w:r>
        <w:rPr>
          <w:b/>
        </w:rPr>
        <w:t xml:space="preserve">Esimerkki 7.2267</w:t>
      </w:r>
    </w:p>
    <w:p>
      <w:r>
        <w:t xml:space="preserve">Lause1: Ben tarvitsi öljynvaihtoa autoonsa. Lause2: Hän tiesi, että ne olivat melko kalliita. Lause3: Sitten hän näki lehdessä kupongin. Lause4: Ben leikkasi sen irti ja vei sen korjaamolle.</w:t>
      </w:r>
    </w:p>
    <w:p>
      <w:r>
        <w:rPr>
          <w:b/>
        </w:rPr>
        <w:t xml:space="preserve">Tulos</w:t>
      </w:r>
    </w:p>
    <w:p>
      <w:r>
        <w:t xml:space="preserve">5, Ben sai vaihdettua öljynsä.</w:t>
      </w:r>
    </w:p>
    <w:p>
      <w:r>
        <w:rPr>
          <w:b/>
        </w:rPr>
        <w:t xml:space="preserve">Esimerkki 7.2268</w:t>
      </w:r>
    </w:p>
    <w:p>
      <w:r>
        <w:t xml:space="preserve">Lause1: Ben tarvitsi öljynvaihtoa autoonsa. Lause2: Hän tiesi, että ne olivat melko kalliita. Lause3: Ben leikkasi sen irti ja vei sen korjaamolle. Lause4: Ben sai vaihdettua öljynsä.</w:t>
      </w:r>
    </w:p>
    <w:p>
      <w:r>
        <w:rPr>
          <w:b/>
        </w:rPr>
        <w:t xml:space="preserve">Tulos</w:t>
      </w:r>
    </w:p>
    <w:p>
      <w:r>
        <w:t xml:space="preserve">3, Sitten hän näki lehdessä kupongin.</w:t>
      </w:r>
    </w:p>
    <w:p>
      <w:r>
        <w:rPr>
          <w:b/>
        </w:rPr>
        <w:t xml:space="preserve">Esimerkki 7.2269</w:t>
      </w:r>
    </w:p>
    <w:p>
      <w:r>
        <w:t xml:space="preserve">Lause1: Kaadoin kulhollisen muroja, mutta huomasin, ettei minulla ollut maitoa. Lause2: Veden käyttöä harkittuani päätin mennä kauppaan. Lause3: Kävelin nurkkaan ja ostin puoli litraa 2-prosenttista maitoa. Lause4: Tulin kotiin ja söin muroja.</w:t>
      </w:r>
    </w:p>
    <w:p>
      <w:r>
        <w:rPr>
          <w:b/>
        </w:rPr>
        <w:t xml:space="preserve">Tulos</w:t>
      </w:r>
    </w:p>
    <w:p>
      <w:r>
        <w:t xml:space="preserve">1, heräsin nälkäisenä.</w:t>
      </w:r>
    </w:p>
    <w:p>
      <w:r>
        <w:rPr>
          <w:b/>
        </w:rPr>
        <w:t xml:space="preserve">Esimerkki 7.2270</w:t>
      </w:r>
    </w:p>
    <w:p>
      <w:r>
        <w:t xml:space="preserve">Lause1: Heräsin nälkäisenä. Lause2: Kaadoin kulhollisen muroja, mutta huomasin, ettei minulla ollut maitoa. Lause3: Veden käyttöä harkittuani päätin mennä kauppaan. Lause4: Tulin kotiin ja söin muroja.</w:t>
      </w:r>
    </w:p>
    <w:p>
      <w:r>
        <w:rPr>
          <w:b/>
        </w:rPr>
        <w:t xml:space="preserve">Tulos</w:t>
      </w:r>
    </w:p>
    <w:p>
      <w:r>
        <w:t xml:space="preserve">4, kävelin kulmalle ja otin puoli litraa 2%:sta.</w:t>
      </w:r>
    </w:p>
    <w:p>
      <w:r>
        <w:rPr>
          <w:b/>
        </w:rPr>
        <w:t xml:space="preserve">Esimerkki 7.2271</w:t>
      </w:r>
    </w:p>
    <w:p>
      <w:r>
        <w:t xml:space="preserve">Lause1: Anna omisti suolaisen veden akvaarion. Lause2: Sitten hän päätti, että hänkin haluaa kaloja. Lause3: Hän osti muutaman pienen pellekalan ja laukaisukaloja. Lause4: Nyt Annalla on monipuolinen akvaario, jossa on kaloja ja koralleja.</w:t>
      </w:r>
    </w:p>
    <w:p>
      <w:r>
        <w:rPr>
          <w:b/>
        </w:rPr>
        <w:t xml:space="preserve">Tulos</w:t>
      </w:r>
    </w:p>
    <w:p>
      <w:r>
        <w:t xml:space="preserve">2, Hän säilytti siinä vain koralleja.</w:t>
      </w:r>
    </w:p>
    <w:p>
      <w:r>
        <w:rPr>
          <w:b/>
        </w:rPr>
        <w:t xml:space="preserve">Esimerkki 7.2272</w:t>
      </w:r>
    </w:p>
    <w:p>
      <w:r>
        <w:t xml:space="preserve">Lause1: Anna omisti suolaisen veden akvaarion. Lause2: Hän piti siinä vain koralleja. Lause3: Hän osti muutaman pienen pellekalan ja laukaisukaloja. Lause4: Nyt Annalla on monipuolinen akvaario, jossa on kaloja ja koralleja.</w:t>
      </w:r>
    </w:p>
    <w:p>
      <w:r>
        <w:rPr>
          <w:b/>
        </w:rPr>
        <w:t xml:space="preserve">Tulos</w:t>
      </w:r>
    </w:p>
    <w:p>
      <w:r>
        <w:t xml:space="preserve">3, Sitten hän päätti, että hän halusi myös kalaa.</w:t>
      </w:r>
    </w:p>
    <w:p>
      <w:r>
        <w:rPr>
          <w:b/>
        </w:rPr>
        <w:t xml:space="preserve">Esimerkki 7.2273</w:t>
      </w:r>
    </w:p>
    <w:p>
      <w:r>
        <w:t xml:space="preserve">Lause1: Holly oli kaunis musta kissa, jota Lee rakasti kovasti. Lause2: Holly sairastui pahasti, ja Leen oli nukutettava se. Lause3: Eräänä päivänä pian sen jälkeen pieni musta kissanpentu ilmestyi Leen takaovelle. Lause4: Lee päätti adoptoida kissanpennun.</w:t>
      </w:r>
    </w:p>
    <w:p>
      <w:r>
        <w:rPr>
          <w:b/>
        </w:rPr>
        <w:t xml:space="preserve">Tulos</w:t>
      </w:r>
    </w:p>
    <w:p>
      <w:r>
        <w:t xml:space="preserve">3, Lee oli hyvin surullinen Hollyn jokapäiväisestä ikävästä.</w:t>
      </w:r>
    </w:p>
    <w:p>
      <w:r>
        <w:rPr>
          <w:b/>
        </w:rPr>
        <w:t xml:space="preserve">Esimerkki 7.2274</w:t>
      </w:r>
    </w:p>
    <w:p>
      <w:r>
        <w:t xml:space="preserve">Lause1: Holly oli kaunis musta kissa, jota Lee rakasti kovasti. Lause2: Holly sairastui pahasti, ja Leen oli nukutettava se. Lause3: Lee oli hyvin surullinen, kun hän kaipasi Hollya joka päivä. Lause4: Lee päätti adoptoida kissanpennun.</w:t>
      </w:r>
    </w:p>
    <w:p>
      <w:r>
        <w:rPr>
          <w:b/>
        </w:rPr>
        <w:t xml:space="preserve">Tulos</w:t>
      </w:r>
    </w:p>
    <w:p>
      <w:r>
        <w:t xml:space="preserve">4, Eräänä päivänä pian sen jälkeen pieni musta kissanpentu ilmestyi Leen takaovelle.</w:t>
      </w:r>
    </w:p>
    <w:p>
      <w:r>
        <w:rPr>
          <w:b/>
        </w:rPr>
        <w:t xml:space="preserve">Esimerkki 7.2275</w:t>
      </w:r>
    </w:p>
    <w:p>
      <w:r>
        <w:t xml:space="preserve">Lause1: Bob tarvitsi uudet sukat. Lause2: Kaupassa oli suuri alennusmyynti. Lause3: Hän huomasi ostavansa paljon hyviä tavaroita. Lause4: Bob nautti todella ostosreissustaan.</w:t>
      </w:r>
    </w:p>
    <w:p>
      <w:r>
        <w:rPr>
          <w:b/>
        </w:rPr>
        <w:t xml:space="preserve">Tulos</w:t>
      </w:r>
    </w:p>
    <w:p>
      <w:r>
        <w:t xml:space="preserve">2, Hän meni paikalliseen tavarataloon ostamaan niitä.</w:t>
      </w:r>
    </w:p>
    <w:p>
      <w:r>
        <w:rPr>
          <w:b/>
        </w:rPr>
        <w:t xml:space="preserve">Esimerkki 7.2276</w:t>
      </w:r>
    </w:p>
    <w:p>
      <w:r>
        <w:t xml:space="preserve">Lause1: Bob tarvitsi uudet sukat. Lause2: Hän meni paikalliseen tavarataloon ostamaan niitä. Lause3: Myymälässä oli suuri alennusmyynti. Lause4: Bob nautti todella ostosreissustaan.</w:t>
      </w:r>
    </w:p>
    <w:p>
      <w:r>
        <w:rPr>
          <w:b/>
        </w:rPr>
        <w:t xml:space="preserve">Tulos</w:t>
      </w:r>
    </w:p>
    <w:p>
      <w:r>
        <w:t xml:space="preserve">4, Hän huomasi ostavansa paljon hienoja tavaroita.</w:t>
      </w:r>
    </w:p>
    <w:p>
      <w:r>
        <w:rPr>
          <w:b/>
        </w:rPr>
        <w:t xml:space="preserve">Esimerkki 7.2277</w:t>
      </w:r>
    </w:p>
    <w:p>
      <w:r>
        <w:t xml:space="preserve">Lause1: Nuori Reggie rakasti amerikkalaisen jalkapallon pelaamista ja katsomista. Lause2: Hän oli Salt Laken lentokentällä perheensä kanssa ja näki sankarinsa. Lause3: Hän meni hänen luokseen ja sanoi, että hänkin aikoo pelata ammattilaisjalkapalloa. Lause4: Jamal Lewis antoi hänelle henkilökohtaisia neuvoja ja toivotti hänelle kaikkea hyvää.</w:t>
      </w:r>
    </w:p>
    <w:p>
      <w:r>
        <w:rPr>
          <w:b/>
        </w:rPr>
        <w:t xml:space="preserve">Tulos</w:t>
      </w:r>
    </w:p>
    <w:p>
      <w:r>
        <w:t xml:space="preserve">2, Hänen suosikkipelaajansa oli juoksija Jamal Lewis.</w:t>
      </w:r>
    </w:p>
    <w:p>
      <w:r>
        <w:rPr>
          <w:b/>
        </w:rPr>
        <w:t xml:space="preserve">Esimerkki 7.2278</w:t>
      </w:r>
    </w:p>
    <w:p>
      <w:r>
        <w:t xml:space="preserve">Lause1: Nuori Reggie rakasti amerikkalaisen jalkapallon pelaamista ja katsomista. Lause2: Hänen suosikkipelaajansa oli juoksija Jamal Lewis. Lause3: Hän oli Salt Laken lentokentällä perheensä kanssa ja näki sankarinsa. Lause4: Jamal Lewis antoi hänelle henkilökohtaisia neuvoja ja toivotti hänelle kaikkea hyvää.</w:t>
      </w:r>
    </w:p>
    <w:p>
      <w:r>
        <w:rPr>
          <w:b/>
        </w:rPr>
        <w:t xml:space="preserve">Tulos</w:t>
      </w:r>
    </w:p>
    <w:p>
      <w:r>
        <w:t xml:space="preserve">4, Hän meni hänen luokseen ja sanoi, että hän aikoo myös pelata ammattilaisjalkapalloa.</w:t>
      </w:r>
    </w:p>
    <w:p>
      <w:r>
        <w:rPr>
          <w:b/>
        </w:rPr>
        <w:t xml:space="preserve">Esimerkki 7.2279</w:t>
      </w:r>
    </w:p>
    <w:p>
      <w:r>
        <w:t xml:space="preserve">Lause1: Ella löysi pienen punarinnan maasta. Lause2: Hän tiesi, että sen oli täytynyt pudota pesästään. Lause3: Hän kääri sen huolellisesti kääreeseen ja teki sille turvallisen kodin. Lause4: Sitten hän ruokki sitä käsin matoilla.</w:t>
      </w:r>
    </w:p>
    <w:p>
      <w:r>
        <w:rPr>
          <w:b/>
        </w:rPr>
        <w:t xml:space="preserve">Tulos</w:t>
      </w:r>
    </w:p>
    <w:p>
      <w:r>
        <w:t xml:space="preserve">5, Hän tykkäsi huolehtia robinista.</w:t>
      </w:r>
    </w:p>
    <w:p>
      <w:r>
        <w:rPr>
          <w:b/>
        </w:rPr>
        <w:t xml:space="preserve">Esimerkki 7.2280</w:t>
      </w:r>
    </w:p>
    <w:p>
      <w:r>
        <w:t xml:space="preserve">Lause1: Ella löysi pienen punarinnan maasta. Lause2: Hän kääri sen huolellisesti ja teki siitä turvallisen kodin. Lause3: Sitten hän ruokki sitä käsin matoilla. Lause4: Hän piti robiinin hoitamisesta.</w:t>
      </w:r>
    </w:p>
    <w:p>
      <w:r>
        <w:rPr>
          <w:b/>
        </w:rPr>
        <w:t xml:space="preserve">Tulos</w:t>
      </w:r>
    </w:p>
    <w:p>
      <w:r>
        <w:t xml:space="preserve">2, Hän tiesi, että sen oli täytynyt pudota pesästään.</w:t>
      </w:r>
    </w:p>
    <w:p>
      <w:r>
        <w:rPr>
          <w:b/>
        </w:rPr>
        <w:t xml:space="preserve">Esimerkki 7.2281</w:t>
      </w:r>
    </w:p>
    <w:p>
      <w:r>
        <w:t xml:space="preserve">Lause1: Hän tiesi, että sen oli täytynyt pudota pesästään. Lause2: Hän kääri sen huolellisesti ja teki siitä turvallisen kodin. Lause3: Sitten hän ruokki sitä käsin matoilla. Lause4: Hän tykkäsi huolehtia punarinnasta.</w:t>
      </w:r>
    </w:p>
    <w:p>
      <w:r>
        <w:rPr>
          <w:b/>
        </w:rPr>
        <w:t xml:space="preserve">Tulos</w:t>
      </w:r>
    </w:p>
    <w:p>
      <w:r>
        <w:t xml:space="preserve">1, Ella löysi pienen punarinnan maasta.</w:t>
      </w:r>
    </w:p>
    <w:p>
      <w:r>
        <w:rPr>
          <w:b/>
        </w:rPr>
        <w:t xml:space="preserve">Esimerkki 7.2282</w:t>
      </w:r>
    </w:p>
    <w:p>
      <w:r>
        <w:t xml:space="preserve">Lause1: Kirjoitin irtisanoutumiskirjeeni. Lause2: Kirje: Menin hiljaa toimistoon ja jätin sen. Lause3: Lopetin työni. Lause4: Olen nyt vapaa tavoittelemaan uraa, joka tekee minut onnelliseksi.</w:t>
      </w:r>
    </w:p>
    <w:p>
      <w:r>
        <w:rPr>
          <w:b/>
        </w:rPr>
        <w:t xml:space="preserve">Tulos</w:t>
      </w:r>
    </w:p>
    <w:p>
      <w:r>
        <w:t xml:space="preserve">1, tein päätöksen lopettaa työni.</w:t>
      </w:r>
    </w:p>
    <w:p>
      <w:r>
        <w:rPr>
          <w:b/>
        </w:rPr>
        <w:t xml:space="preserve">Esimerkki 7.2283</w:t>
      </w:r>
    </w:p>
    <w:p>
      <w:r>
        <w:t xml:space="preserve">Lause1: Tein päätöksen lopettaa työni. Lause2: Kirjoitin irtisanoutumiskirjeeni. Lause3: Menin hiljaa toimistoon ja jätin sen. Lause4: Lopetin työni.</w:t>
      </w:r>
    </w:p>
    <w:p>
      <w:r>
        <w:rPr>
          <w:b/>
        </w:rPr>
        <w:t xml:space="preserve">Tulos</w:t>
      </w:r>
    </w:p>
    <w:p>
      <w:r>
        <w:t xml:space="preserve">5, olen nyt vapaa tavoittelemaan uraa, joka tekee minut onnelliseksi.</w:t>
      </w:r>
    </w:p>
    <w:p>
      <w:r>
        <w:rPr>
          <w:b/>
        </w:rPr>
        <w:t xml:space="preserve">Esimerkki 7.2284</w:t>
      </w:r>
    </w:p>
    <w:p>
      <w:r>
        <w:t xml:space="preserve">Lause1: Laitoin mustan muoviruusun maljakkoon, jossa oli vettä. Lause2: Jätin sen kirjahyllyni päälle muutamaksi viikoksi. Lause3: Kymmenen ihmistä kyseli minulta siitä. Lause4: He halusivat tietää, miksi minulla oli kasteltu tekokukka.</w:t>
      </w:r>
    </w:p>
    <w:p>
      <w:r>
        <w:rPr>
          <w:b/>
        </w:rPr>
        <w:t xml:space="preserve">Tulos</w:t>
      </w:r>
    </w:p>
    <w:p>
      <w:r>
        <w:t xml:space="preserve">5, Rehellisesti sanottuna minäkään en oikein tiennyt miksi.</w:t>
      </w:r>
    </w:p>
    <w:p>
      <w:r>
        <w:rPr>
          <w:b/>
        </w:rPr>
        <w:t xml:space="preserve">Esimerkki 7.2285</w:t>
      </w:r>
    </w:p>
    <w:p>
      <w:r>
        <w:t xml:space="preserve">Lause1: Laitoin mustan muoviruusun maljakkoon, jossa oli vettä. Lause2: Jätin sen kirjahyllyni päälle muutamaksi viikoksi. Lause3: Kymmenen ihmistä kyseli minulta siitä. Lause4: Rehellisesti sanottuna minäkään en oikein tiennyt miksi.</w:t>
      </w:r>
    </w:p>
    <w:p>
      <w:r>
        <w:rPr>
          <w:b/>
        </w:rPr>
        <w:t xml:space="preserve">Tulos</w:t>
      </w:r>
    </w:p>
    <w:p>
      <w:r>
        <w:t xml:space="preserve">4, He halusivat tietää, miksi minulla oli kasteltu, tekokukka.</w:t>
      </w:r>
    </w:p>
    <w:p>
      <w:r>
        <w:rPr>
          <w:b/>
        </w:rPr>
        <w:t xml:space="preserve">Esimerkki 7.2286</w:t>
      </w:r>
    </w:p>
    <w:p>
      <w:r>
        <w:t xml:space="preserve">Lause1: Laitoin mustan muoviruusun maljakkoon, jossa oli vettä. Lause2: Kymmenen ihmistä kysyi minulta siitä. Lause3: He halusivat tietää, miksi minulla oli kasteltu tekokukka. Lause4: Rehellisesti sanottuna minäkään en oikein tiennyt miksi.</w:t>
      </w:r>
    </w:p>
    <w:p>
      <w:r>
        <w:rPr>
          <w:b/>
        </w:rPr>
        <w:t xml:space="preserve">Tulos</w:t>
      </w:r>
    </w:p>
    <w:p>
      <w:r>
        <w:t xml:space="preserve">2, jätin sen kirjahyllyni päälle muutamaksi viikoksi.</w:t>
      </w:r>
    </w:p>
    <w:p>
      <w:r>
        <w:rPr>
          <w:b/>
        </w:rPr>
        <w:t xml:space="preserve">Esimerkki 7.2287</w:t>
      </w:r>
    </w:p>
    <w:p>
      <w:r>
        <w:t xml:space="preserve">Lause1: Ben päätti käydä kahvilla. Lause2: Hän maksoi kahvin pankkikortillaan. Lause3: Myöhemmin pankki soitti hänelle ja sanoi, että hän oli ylittänyt luoton. Lause4: He selittivät, että hänen oli maksettava kolmenkymmenen dollarin maksu.</w:t>
      </w:r>
    </w:p>
    <w:p>
      <w:r>
        <w:rPr>
          <w:b/>
        </w:rPr>
        <w:t xml:space="preserve">Tulos</w:t>
      </w:r>
    </w:p>
    <w:p>
      <w:r>
        <w:t xml:space="preserve">5, Ben oli turhautunut lisämaksusta.</w:t>
      </w:r>
    </w:p>
    <w:p>
      <w:r>
        <w:rPr>
          <w:b/>
        </w:rPr>
        <w:t xml:space="preserve">Esimerkki 7.2288</w:t>
      </w:r>
    </w:p>
    <w:p>
      <w:r>
        <w:t xml:space="preserve">Lause1: Ben päätti käydä kahvilla. Lause2: Myöhemmin pankki soitti hänelle ja sanoi, että hän oli ylittänyt luottorajan. Lause3: He selittivät, että hänen oli maksettava kolmenkymmenen dollarin maksu. Lause4: Ben oli turhautunut lisämaksusta.</w:t>
      </w:r>
    </w:p>
    <w:p>
      <w:r>
        <w:rPr>
          <w:b/>
        </w:rPr>
        <w:t xml:space="preserve">Tulos</w:t>
      </w:r>
    </w:p>
    <w:p>
      <w:r>
        <w:t xml:space="preserve">2, Hän maksoi kahvin pankkikortillaan.</w:t>
      </w:r>
    </w:p>
    <w:p>
      <w:r>
        <w:rPr>
          <w:b/>
        </w:rPr>
        <w:t xml:space="preserve">Esimerkki 7.2289</w:t>
      </w:r>
    </w:p>
    <w:p>
      <w:r>
        <w:t xml:space="preserve">Lause1: Ben päätti käydä kahvilla. Lause2: Hän maksoi kahvin pankkikortillaan. Lause3: He selittivät, että hänen oli maksettava kolmenkymmenen dollarin maksu. Lause4: Ben oli turhautunut lisämaksusta.</w:t>
      </w:r>
    </w:p>
    <w:p>
      <w:r>
        <w:rPr>
          <w:b/>
        </w:rPr>
        <w:t xml:space="preserve">Tulos</w:t>
      </w:r>
    </w:p>
    <w:p>
      <w:r>
        <w:t xml:space="preserve">3, Myöhemmin pankki soitti hänelle ja sanoi, että hän oli tehnyt liikaa luottoa.</w:t>
      </w:r>
    </w:p>
    <w:p>
      <w:r>
        <w:rPr>
          <w:b/>
        </w:rPr>
        <w:t xml:space="preserve">Esimerkki 7.2290</w:t>
      </w:r>
    </w:p>
    <w:p>
      <w:r>
        <w:t xml:space="preserve">Lause1: Chris oli viikon toisella välilaskullaan. Lause2: Hän päätti käyttää tämän ajan hyväkseen. Lause3: Hän asensi puhelimeensa sovelluksen ja alkoi harjoitella ranskan kieltä. Lause4: Mesenaatti auttoi Chrisiä opettamaan ranskan peruskielitaitoja.</w:t>
      </w:r>
    </w:p>
    <w:p>
      <w:r>
        <w:rPr>
          <w:b/>
        </w:rPr>
        <w:t xml:space="preserve">Tulos</w:t>
      </w:r>
    </w:p>
    <w:p>
      <w:r>
        <w:t xml:space="preserve">4, Toinen lentoaseman asiakas kuuli hänet ja tarjosi hänelle apua.</w:t>
      </w:r>
    </w:p>
    <w:p>
      <w:r>
        <w:rPr>
          <w:b/>
        </w:rPr>
        <w:t xml:space="preserve">Esimerkki 7.2291</w:t>
      </w:r>
    </w:p>
    <w:p>
      <w:r>
        <w:t xml:space="preserve">Lause1: Chris oli viikon toisella välilaskullaan. Lause2: Hän päätti käyttää tämän ajan hyväkseen. Lause3: Eräs toinen lentoaseman asiakas kuuli hänet ja tarjosi hänelle apua Lause4: Hän auttoi Chrisiä opettamaan ranskan kielen alkeita.</w:t>
      </w:r>
    </w:p>
    <w:p>
      <w:r>
        <w:rPr>
          <w:b/>
        </w:rPr>
        <w:t xml:space="preserve">Tulos</w:t>
      </w:r>
    </w:p>
    <w:p>
      <w:r>
        <w:t xml:space="preserve">3, Asennettuaan sovelluksen puhelimeensa hän alkoi harjoitella ranskaa.</w:t>
      </w:r>
    </w:p>
    <w:p>
      <w:r>
        <w:rPr>
          <w:b/>
        </w:rPr>
        <w:t xml:space="preserve">Esimerkki 7.2292</w:t>
      </w:r>
    </w:p>
    <w:p>
      <w:r>
        <w:t xml:space="preserve">Lause1: Chris oli viikon toisella välilaskullaan. Lause2: Hän asensi puhelimeensa sovelluksen ja alkoi harjoitella ranskaa. Lause3: Toinen lentoaseman asiakas kuuli hänen puhelunsa ja tarjosi hänelle apua Lause4: Mesenaatti auttoi Chrisiä opettamaan ranskan peruskielitaitoja.</w:t>
      </w:r>
    </w:p>
    <w:p>
      <w:r>
        <w:rPr>
          <w:b/>
        </w:rPr>
        <w:t xml:space="preserve">Tulos</w:t>
      </w:r>
    </w:p>
    <w:p>
      <w:r>
        <w:t xml:space="preserve">2, Hän päätti käyttää tämän ajan hyväkseen ja kuljeskeli ympäri lentokenttää.</w:t>
      </w:r>
    </w:p>
    <w:p>
      <w:r>
        <w:rPr>
          <w:b/>
        </w:rPr>
        <w:t xml:space="preserve">Esimerkki 7.2293</w:t>
      </w:r>
    </w:p>
    <w:p>
      <w:r>
        <w:t xml:space="preserve">Lause1: Kun olin lapsi, Google alkoi ensimmäistä kertaa. Lause2: Hän näytti minulle, miten voin kirjoittaa ja hakea mitä tahansa halusin. Lause3: Innostuin ja vietin joka päivä työpöytäni ääressä pitäen hauskaa. Lause4: Opin paljon Googlelta.</w:t>
      </w:r>
    </w:p>
    <w:p>
      <w:r>
        <w:rPr>
          <w:b/>
        </w:rPr>
        <w:t xml:space="preserve">Tulos</w:t>
      </w:r>
    </w:p>
    <w:p>
      <w:r>
        <w:t xml:space="preserve">2, muistan kysyneeni isältäni, miten sivustoa käytetään.</w:t>
      </w:r>
    </w:p>
    <w:p>
      <w:r>
        <w:rPr>
          <w:b/>
        </w:rPr>
        <w:t xml:space="preserve">Esimerkki 7.2294</w:t>
      </w:r>
    </w:p>
    <w:p>
      <w:r>
        <w:t xml:space="preserve">Lause1: Kun olin lapsi, Google alkoi ensimmäistä kertaa. Lause2: Muistan kysyneeni isältäni, miten sivustoa käytetään. Lause3: Hän näytti minulle, miten kirjoitin ja etsin mitä tahansa halusin. Lause4: Innostuin ja vietin joka päivä työpöydän ääressä hauskaa pitäen.</w:t>
      </w:r>
    </w:p>
    <w:p>
      <w:r>
        <w:rPr>
          <w:b/>
        </w:rPr>
        <w:t xml:space="preserve">Tulos</w:t>
      </w:r>
    </w:p>
    <w:p>
      <w:r>
        <w:t xml:space="preserve">5, opin paljon Googlelta.</w:t>
      </w:r>
    </w:p>
    <w:p>
      <w:r>
        <w:rPr>
          <w:b/>
        </w:rPr>
        <w:t xml:space="preserve">Esimerkki 7.2295</w:t>
      </w:r>
    </w:p>
    <w:p>
      <w:r>
        <w:t xml:space="preserve">Lause1: Hän meni kotiin ja opiskeli ahkerasti ja painoi vastaukset mieleensä. Lause2: Hän valmistautui monta päivää, kunnes tunsi olevansa valmis haastatteluun. Lause3: Hän meni haastatteluun ja läpäisi sen erinomaisesti! Lause4: Hän oli tyytyväinen, kun hän sai ylennyksen.</w:t>
      </w:r>
    </w:p>
    <w:p>
      <w:r>
        <w:rPr>
          <w:b/>
        </w:rPr>
        <w:t xml:space="preserve">Tulos</w:t>
      </w:r>
    </w:p>
    <w:p>
      <w:r>
        <w:t xml:space="preserve">1, Jeff oli saamassa ylennyksen, jota varten hänen oli haastateltava.</w:t>
      </w:r>
    </w:p>
    <w:p>
      <w:r>
        <w:rPr>
          <w:b/>
        </w:rPr>
        <w:t xml:space="preserve">Esimerkki 7.2296</w:t>
      </w:r>
    </w:p>
    <w:p>
      <w:r>
        <w:t xml:space="preserve">Lause1: Jeff oli saamassa ylennyksen, jota varten hänen piti tehdä haastattelu. Lause2: Hän valmistautui monta päivää, kunnes tunsi olevansa valmis haastatteluun. Lause3: Hän meni haastatteluun ja läpäisi sen erinomaisesti! Lause4: Hän oli tyytyväinen, kun hän sai ylennyksen.</w:t>
      </w:r>
    </w:p>
    <w:p>
      <w:r>
        <w:rPr>
          <w:b/>
        </w:rPr>
        <w:t xml:space="preserve">Tulos</w:t>
      </w:r>
    </w:p>
    <w:p>
      <w:r>
        <w:t xml:space="preserve">2, Hän meni kotiin ja opiskeli ahkerasti ja painoi vastaukset mieleensä.</w:t>
      </w:r>
    </w:p>
    <w:p>
      <w:r>
        <w:rPr>
          <w:b/>
        </w:rPr>
        <w:t xml:space="preserve">Esimerkki 7.2297</w:t>
      </w:r>
    </w:p>
    <w:p>
      <w:r>
        <w:t xml:space="preserve">Lause1: Fredin pomo kutsui hänet propaanitankkausaseman toimistoon. Lause2: Fred suuttui tästä kovasti. Lause3: Hän tarttui pomoaan kauluksesta ja heitti tämän maahan. Lause4: Fredin työtoveri, joka näki Fredin pahoinpitelevän pomonsa, soitti poliisille.</w:t>
      </w:r>
    </w:p>
    <w:p>
      <w:r>
        <w:rPr>
          <w:b/>
        </w:rPr>
        <w:t xml:space="preserve">Tulos</w:t>
      </w:r>
    </w:p>
    <w:p>
      <w:r>
        <w:t xml:space="preserve">2, Hän kertoi Fredille, että ajat olivat kovat ja hänet oli irtisanottava.</w:t>
      </w:r>
    </w:p>
    <w:p>
      <w:r>
        <w:rPr>
          <w:b/>
        </w:rPr>
        <w:t xml:space="preserve">Esimerkki 7.2298</w:t>
      </w:r>
    </w:p>
    <w:p>
      <w:r>
        <w:t xml:space="preserve">Lause1: Fredin pomo kutsui hänet propaanitankkausaseman toimistoon. Lause2: Hän kertoi Fredille, että ajat olivat kovat ja hänet oli irtisanottava. Lause3: Fred suuttui tästä kovasti. Lause4: Fredin työtoveri, joka näki Fredin pahoinpitelevän pomonsa kimppuun, soitti poliisille.</w:t>
      </w:r>
    </w:p>
    <w:p>
      <w:r>
        <w:rPr>
          <w:b/>
        </w:rPr>
        <w:t xml:space="preserve">Tulos</w:t>
      </w:r>
    </w:p>
    <w:p>
      <w:r>
        <w:t xml:space="preserve">4, Hän tarttui pomonsa kauluksesta ja heitti hänet maahan.</w:t>
      </w:r>
    </w:p>
    <w:p>
      <w:r>
        <w:rPr>
          <w:b/>
        </w:rPr>
        <w:t xml:space="preserve">Esimerkki 7.2299</w:t>
      </w:r>
    </w:p>
    <w:p>
      <w:r>
        <w:t xml:space="preserve">Lause1: Fredin pomo kutsui hänet propaanitankkausaseman toimistoon. Lause2: Hän kertoi Fredille, että ajat olivat kovat ja hänet oli irtisanottava. Lause3: Fred tarttui pomoa kauluksesta ja heitti hänet maahan. Lause4: Fredin työkaveri, joka näki Fredin pahoinpitelevän pomonsa, soitti poliisille.</w:t>
      </w:r>
    </w:p>
    <w:p>
      <w:r>
        <w:rPr>
          <w:b/>
        </w:rPr>
        <w:t xml:space="preserve">Tulos</w:t>
      </w:r>
    </w:p>
    <w:p>
      <w:r>
        <w:t xml:space="preserve">3, Fred suuttui tästä hyvin paljon.</w:t>
      </w:r>
    </w:p>
    <w:p>
      <w:r>
        <w:rPr>
          <w:b/>
        </w:rPr>
        <w:t xml:space="preserve">Esimerkki 7.2300</w:t>
      </w:r>
    </w:p>
    <w:p>
      <w:r>
        <w:t xml:space="preserve">Lause1: Kälyni yrittää säästää rahaa. Lause2: Hän palautti hiljattain kaksi kolmesta kaapelilaatikosta. Lause3: Kerroin hänelle, että antennit toimivat hyvin nyt, kun lähetykset ovat HD-lähetyksiä. Lause4: Hän oli iloinen kuullessaan sen.</w:t>
      </w:r>
    </w:p>
    <w:p>
      <w:r>
        <w:rPr>
          <w:b/>
        </w:rPr>
        <w:t xml:space="preserve">Tulos</w:t>
      </w:r>
    </w:p>
    <w:p>
      <w:r>
        <w:t xml:space="preserve">2, Hän on äskettäin leskeksi jäänyt ja elää eläkkeellä.</w:t>
      </w:r>
    </w:p>
    <w:p>
      <w:r>
        <w:rPr>
          <w:b/>
        </w:rPr>
        <w:t xml:space="preserve">Esimerkki 7.2301</w:t>
      </w:r>
    </w:p>
    <w:p>
      <w:r>
        <w:t xml:space="preserve">Lause1: Kälyni yrittää säästää rahaa. Lause2: Hän on tuore leski, joka elää eläkkeellä. Lause3: Kerroin hänelle, että antennit toimivat hyvin nyt, kun lähetykset ovat HD-lähetyksiä. Lause4: Hän oli iloinen kuullessaan sen.</w:t>
      </w:r>
    </w:p>
    <w:p>
      <w:r>
        <w:rPr>
          <w:b/>
        </w:rPr>
        <w:t xml:space="preserve">Tulos</w:t>
      </w:r>
    </w:p>
    <w:p>
      <w:r>
        <w:t xml:space="preserve">3, Hän palautti äskettäin kaksi kolmesta kaapelilaatikosta.</w:t>
      </w:r>
    </w:p>
    <w:p>
      <w:r>
        <w:rPr>
          <w:b/>
        </w:rPr>
        <w:t xml:space="preserve">Esimerkki 7.2302</w:t>
      </w:r>
    </w:p>
    <w:p>
      <w:r>
        <w:t xml:space="preserve">Lause1: Kälyni yrittää säästää rahaa. Lause2: Hän on tuore leski, joka elää eläkkeellä. Lause3: Hän palautti äskettäin kaksi kolmesta kaapelilaatikosta. Lause4: Hän oli iloinen kuullessaan tämän.</w:t>
      </w:r>
    </w:p>
    <w:p>
      <w:r>
        <w:rPr>
          <w:b/>
        </w:rPr>
        <w:t xml:space="preserve">Tulos</w:t>
      </w:r>
    </w:p>
    <w:p>
      <w:r>
        <w:t xml:space="preserve">4, Kerroin hänelle, että antennit toimivat hyvin nyt, kun lähetykset ovat HD.</w:t>
      </w:r>
    </w:p>
    <w:p>
      <w:r>
        <w:rPr>
          <w:b/>
        </w:rPr>
        <w:t xml:space="preserve">Esimerkki 7.2303</w:t>
      </w:r>
    </w:p>
    <w:p>
      <w:r>
        <w:t xml:space="preserve">Lause1: Hän ei kuitenkaan ole koskaan syönyt pistaasia. Lause2: Eräänä päivänä hän ostaa purkin pistaasipähkinöitä syödäkseen niitä kotona. Lause3: Hän rakastaa niiden makua. Lause4: Victor päättää alkaa ostaa pistaasipähkinöitä säännöllisesti.</w:t>
      </w:r>
    </w:p>
    <w:p>
      <w:r>
        <w:rPr>
          <w:b/>
        </w:rPr>
        <w:t xml:space="preserve">Tulos</w:t>
      </w:r>
    </w:p>
    <w:p>
      <w:r>
        <w:t xml:space="preserve">1, Victor on aina ollut ylpeä siitä, että on kokeillut uusia ruokia.</w:t>
      </w:r>
    </w:p>
    <w:p>
      <w:r>
        <w:rPr>
          <w:b/>
        </w:rPr>
        <w:t xml:space="preserve">Esimerkki 7.2304</w:t>
      </w:r>
    </w:p>
    <w:p>
      <w:r>
        <w:t xml:space="preserve">Lause1: Victor on aina ollut ylpeä siitä, että on kokeillut uusia ruokia. Lause2: Hän ei kuitenkaan ole koskaan syönyt pistaasipähkinää. Lause3: Eräänä päivänä hän ostaa purkin pistaasipähkinöitä syödäkseen niitä kotona. Lause4: Victor päättää alkaa ostaa pistaasipähkinöitä säännöllisesti.</w:t>
      </w:r>
    </w:p>
    <w:p>
      <w:r>
        <w:rPr>
          <w:b/>
        </w:rPr>
        <w:t xml:space="preserve">Tulos</w:t>
      </w:r>
    </w:p>
    <w:p>
      <w:r>
        <w:t xml:space="preserve">4, Hän rakastaa niiden makua.</w:t>
      </w:r>
    </w:p>
    <w:p>
      <w:r>
        <w:rPr>
          <w:b/>
        </w:rPr>
        <w:t xml:space="preserve">Esimerkki 7.2305</w:t>
      </w:r>
    </w:p>
    <w:p>
      <w:r>
        <w:t xml:space="preserve">Lause1: Ulkona oli upea päivä. Lause2: Emily halusi hyödyntää upean sään. Lause3: Emily oli pettynyt, kun hän huomasi, ettei hänen autonsa käynnisty. Lause4: Hän pyysi naapuriltaan käynnistysapua.</w:t>
      </w:r>
    </w:p>
    <w:p>
      <w:r>
        <w:rPr>
          <w:b/>
        </w:rPr>
        <w:t xml:space="preserve">Tulos</w:t>
      </w:r>
    </w:p>
    <w:p>
      <w:r>
        <w:t xml:space="preserve">3, Hän päätti mennä puistoon.</w:t>
      </w:r>
    </w:p>
    <w:p>
      <w:r>
        <w:rPr>
          <w:b/>
        </w:rPr>
        <w:t xml:space="preserve">Esimerkki 7.2306</w:t>
      </w:r>
    </w:p>
    <w:p>
      <w:r>
        <w:t xml:space="preserve">Lause1: Niinpä hän päätti muuttaa pois verkosta. Lause2: Ensimmäinen viikko meni hyvin, mutta pian häneltä loppui vesi. Lause3: Hän kärsi kaksi päivää eikä vieläkään löytänyt. Lause4: Lopulta Tom palasi takaisin verkkoon.</w:t>
      </w:r>
    </w:p>
    <w:p>
      <w:r>
        <w:rPr>
          <w:b/>
        </w:rPr>
        <w:t xml:space="preserve">Tulos</w:t>
      </w:r>
    </w:p>
    <w:p>
      <w:r>
        <w:t xml:space="preserve">1, Tom oli kyllästynyt arkeen.</w:t>
      </w:r>
    </w:p>
    <w:p>
      <w:r>
        <w:rPr>
          <w:b/>
        </w:rPr>
        <w:t xml:space="preserve">Esimerkki 7.2307</w:t>
      </w:r>
    </w:p>
    <w:p>
      <w:r>
        <w:t xml:space="preserve">Lause1: Tom oli väsynyt arkeen. Lause2: Ensimmäinen viikko meni ihan hyvin, mutta pian häneltä loppui vesi. Lause3: Hän kärsi kaksi päivää eikä vieläkään löytänyt. Lause4: Lopulta Tom palasi takaisin verkkoon.</w:t>
      </w:r>
    </w:p>
    <w:p>
      <w:r>
        <w:rPr>
          <w:b/>
        </w:rPr>
        <w:t xml:space="preserve">Tulos</w:t>
      </w:r>
    </w:p>
    <w:p>
      <w:r>
        <w:t xml:space="preserve">2, Joten hän päätti muuttaa pois verkosta.</w:t>
      </w:r>
    </w:p>
    <w:p>
      <w:r>
        <w:rPr>
          <w:b/>
        </w:rPr>
        <w:t xml:space="preserve">Esimerkki 7.2308</w:t>
      </w:r>
    </w:p>
    <w:p>
      <w:r>
        <w:t xml:space="preserve">Lause1: Hän halusi päästä avaruuteen. Lause2: Hän oli kuitenkin liian nuori astronautiksi. Lause3: Tämä uutinen sai hänet surulliseksi. Lause4: Tim teki kovasti töitä koulussa tullakseen astronautiksi.</w:t>
      </w:r>
    </w:p>
    <w:p>
      <w:r>
        <w:rPr>
          <w:b/>
        </w:rPr>
        <w:t xml:space="preserve">Tulos</w:t>
      </w:r>
    </w:p>
    <w:p>
      <w:r>
        <w:t xml:space="preserve">1, Tim halusi oppia tähtitiedettä.</w:t>
      </w:r>
    </w:p>
    <w:p>
      <w:r>
        <w:rPr>
          <w:b/>
        </w:rPr>
        <w:t xml:space="preserve">Esimerkki 7.2309</w:t>
      </w:r>
    </w:p>
    <w:p>
      <w:r>
        <w:t xml:space="preserve">Lause1: Tim halusi oppia tähtitiedettä. Lause2: Hän oli kuitenkin liian nuori astronautiksi. Lause3: Tämä uutinen sai hänet surulliseksi. Lause4: Tim teki kovasti töitä koulussa tullakseen astronautiksi.</w:t>
      </w:r>
    </w:p>
    <w:p>
      <w:r>
        <w:rPr>
          <w:b/>
        </w:rPr>
        <w:t xml:space="preserve">Tulos</w:t>
      </w:r>
    </w:p>
    <w:p>
      <w:r>
        <w:t xml:space="preserve">2, Hän halusi mennä ulkoavaruuteen.</w:t>
      </w:r>
    </w:p>
    <w:p>
      <w:r>
        <w:rPr>
          <w:b/>
        </w:rPr>
        <w:t xml:space="preserve">Esimerkki 7.2310</w:t>
      </w:r>
    </w:p>
    <w:p>
      <w:r>
        <w:t xml:space="preserve">Lause1: Tim halusi oppia tähtitiedettä. Lause2: Hän halusi mennä avaruuteen. Lause3: Tämä uutinen sai hänet surulliseksi. Lause4: Tim teki kovasti töitä koulussa tullakseen sellaiseksi.</w:t>
      </w:r>
    </w:p>
    <w:p>
      <w:r>
        <w:rPr>
          <w:b/>
        </w:rPr>
        <w:t xml:space="preserve">Tulos</w:t>
      </w:r>
    </w:p>
    <w:p>
      <w:r>
        <w:t xml:space="preserve">3, Hän oli kuitenkin liian nuori astronautiksi.</w:t>
      </w:r>
    </w:p>
    <w:p>
      <w:r>
        <w:rPr>
          <w:b/>
        </w:rPr>
        <w:t xml:space="preserve">Esimerkki 7.2311</w:t>
      </w:r>
    </w:p>
    <w:p>
      <w:r>
        <w:t xml:space="preserve">Lause1: Osakkeen hinta oli 90 dollaria, kun hän osti sen. Lause2: Onneksi he saivat eilen loistavat tulokset. Lause3: Osakkeen hinta nousi sitten 100 dollariin. Lause4: Fred oli hyvin onnellinen.</w:t>
      </w:r>
    </w:p>
    <w:p>
      <w:r>
        <w:rPr>
          <w:b/>
        </w:rPr>
        <w:t xml:space="preserve">Tulos</w:t>
      </w:r>
    </w:p>
    <w:p>
      <w:r>
        <w:t xml:space="preserve">1, Fred päätti ostaa Applen osakkeita.</w:t>
      </w:r>
    </w:p>
    <w:p>
      <w:r>
        <w:rPr>
          <w:b/>
        </w:rPr>
        <w:t xml:space="preserve">Esimerkki 7.2312</w:t>
      </w:r>
    </w:p>
    <w:p>
      <w:r>
        <w:t xml:space="preserve">Lause1: Fred päätti ostaa Applen osakkeita. Lause2: Onneksi heillä oli eilen loistava tulos. Lause3: Osake nousi sitten 100 dollariin. Lause4: Fred oli hyvin onnellinen.</w:t>
      </w:r>
    </w:p>
    <w:p>
      <w:r>
        <w:rPr>
          <w:b/>
        </w:rPr>
        <w:t xml:space="preserve">Tulos</w:t>
      </w:r>
    </w:p>
    <w:p>
      <w:r>
        <w:t xml:space="preserve">2, Osakkeen hinta oli 90 dollaria, kun hän osti sen.</w:t>
      </w:r>
    </w:p>
    <w:p>
      <w:r>
        <w:rPr>
          <w:b/>
        </w:rPr>
        <w:t xml:space="preserve">Esimerkki 7.2313</w:t>
      </w:r>
    </w:p>
    <w:p>
      <w:r>
        <w:t xml:space="preserve">Lause1: Fred päätti ostaa Applen osakkeita. Lause2: Osakkeen hinta oli 90 dollaria, kun hän osti sen. Lause3: Onneksi heillä oli eilen loistava tulos. Lause4: Fred oli hyvin onnellinen.</w:t>
      </w:r>
    </w:p>
    <w:p>
      <w:r>
        <w:rPr>
          <w:b/>
        </w:rPr>
        <w:t xml:space="preserve">Tulos</w:t>
      </w:r>
    </w:p>
    <w:p>
      <w:r>
        <w:t xml:space="preserve">4, Osake nousi sitten 100 dollariin.</w:t>
      </w:r>
    </w:p>
    <w:p>
      <w:r>
        <w:rPr>
          <w:b/>
        </w:rPr>
        <w:t xml:space="preserve">Esimerkki 7.2314</w:t>
      </w:r>
    </w:p>
    <w:p>
      <w:r>
        <w:t xml:space="preserve">Lause1: Jen oli niin luottavainen valmistautuessaan piirikunnan oikeinkirjoituskilpailuun. Lause2: Hän oli viimeisen kuukauden ajan opiskellut sanakirjaa joka ilta. Lause3: Kaikki oli kiinni kahdesta viimeisestä, ja Jenin vastustaja oli mokannut. Lause4: Jen voitti oikeinkirjoituskilpailun!</w:t>
      </w:r>
    </w:p>
    <w:p>
      <w:r>
        <w:rPr>
          <w:b/>
        </w:rPr>
        <w:t xml:space="preserve">Tulos</w:t>
      </w:r>
    </w:p>
    <w:p>
      <w:r>
        <w:t xml:space="preserve">3, Kun mehiläinen alkoi, Jen selvisi hengissä, kun muut tyrmättiin.</w:t>
      </w:r>
    </w:p>
    <w:p>
      <w:r>
        <w:rPr>
          <w:b/>
        </w:rPr>
        <w:t xml:space="preserve">Esimerkki 7.2315</w:t>
      </w:r>
    </w:p>
    <w:p>
      <w:r>
        <w:t xml:space="preserve">Lause1: Jen oli niin luottavainen valmistautuessaan piirikunnan oikeinkirjoituskilpailuun. Lause2: Hän oli viimeisen kuukauden ajan opiskellut sanakirjaa joka ilta. Lause3: Kun Bee alkoi, Jen selvisi hengissä, kun muut putosivat pois. Lause4: Kaikki oli kiinni kahdesta viimeisestä, ja Jenin vastustaja oli mokannut.</w:t>
      </w:r>
    </w:p>
    <w:p>
      <w:r>
        <w:rPr>
          <w:b/>
        </w:rPr>
        <w:t xml:space="preserve">Tulos</w:t>
      </w:r>
    </w:p>
    <w:p>
      <w:r>
        <w:t xml:space="preserve">5, Jen voitti oikeinkirjoituskilpailun!</w:t>
      </w:r>
    </w:p>
    <w:p>
      <w:r>
        <w:rPr>
          <w:b/>
        </w:rPr>
        <w:t xml:space="preserve">Esimerkki 7.2316</w:t>
      </w:r>
    </w:p>
    <w:p>
      <w:r>
        <w:t xml:space="preserve">Lause1: Hän oli viimeisen kuukauden ajan opiskellut sanakirjaa joka ilta. Lause2: Kun mehiläinen alkoi, Jen selvisi hengissä, kun muut menehtyivät. Lause3: Kaikki oli kiinni kahdesta viimeisestä, ja Jenin vastustaja oli mokannut. Lause4: Jen voitti oikeinkirjoituskilpailun!</w:t>
      </w:r>
    </w:p>
    <w:p>
      <w:r>
        <w:rPr>
          <w:b/>
        </w:rPr>
        <w:t xml:space="preserve">Tulos</w:t>
      </w:r>
    </w:p>
    <w:p>
      <w:r>
        <w:t xml:space="preserve">1, Jen oli niin luottavainen valmistautuessaan piirikunnan oikeinkirjoituskilpailuun.</w:t>
      </w:r>
    </w:p>
    <w:p>
      <w:r>
        <w:rPr>
          <w:b/>
        </w:rPr>
        <w:t xml:space="preserve">Esimerkki 7.2317</w:t>
      </w:r>
    </w:p>
    <w:p>
      <w:r>
        <w:t xml:space="preserve">Lause1: Kävin tänään hänen luonaan tervehtimässä. Lause2: Hän ei halunnut päästää minua sisään. Lause3: Puhuimme jonkin aikaa siitä, miten hänellä menee. Lause4: Kelly on agorafobinen.</w:t>
      </w:r>
    </w:p>
    <w:p>
      <w:r>
        <w:rPr>
          <w:b/>
        </w:rPr>
        <w:t xml:space="preserve">Tulos</w:t>
      </w:r>
    </w:p>
    <w:p>
      <w:r>
        <w:t xml:space="preserve">1, Kelly ei ole poistunut asunnostaan vuosiin.</w:t>
      </w:r>
    </w:p>
    <w:p>
      <w:r>
        <w:rPr>
          <w:b/>
        </w:rPr>
        <w:t xml:space="preserve">Esimerkki 7.2318</w:t>
      </w:r>
    </w:p>
    <w:p>
      <w:r>
        <w:t xml:space="preserve">Lause1: Kelly ei ole poistunut asunnostaan vuosiin. Lause2: Kelly ei halunnut päästää minua sisään. Lause3: Puhuimme jonkin aikaa siitä, miten hän voi. Lause4: Kelly on agorafobinen.</w:t>
      </w:r>
    </w:p>
    <w:p>
      <w:r>
        <w:rPr>
          <w:b/>
        </w:rPr>
        <w:t xml:space="preserve">Tulos</w:t>
      </w:r>
    </w:p>
    <w:p>
      <w:r>
        <w:t xml:space="preserve">2, menin tänään hänen luokseen tervehtimään.</w:t>
      </w:r>
    </w:p>
    <w:p>
      <w:r>
        <w:rPr>
          <w:b/>
        </w:rPr>
        <w:t xml:space="preserve">Esimerkki 7.2319</w:t>
      </w:r>
    </w:p>
    <w:p>
      <w:r>
        <w:t xml:space="preserve">Lause1: Kelly ei ole poistunut asunnostaan vuosiin. Lause2: Kävin tänään hänen luonaan tervehtimässä. Lause3: Huomasin, että hän ei halunnut päästää minua sisään. Lause4: Puhuimme jonkin aikaa siitä, miten hänellä menee.</w:t>
      </w:r>
    </w:p>
    <w:p>
      <w:r>
        <w:rPr>
          <w:b/>
        </w:rPr>
        <w:t xml:space="preserve">Tulos</w:t>
      </w:r>
    </w:p>
    <w:p>
      <w:r>
        <w:t xml:space="preserve">5, Kelly on agorafobinen.</w:t>
      </w:r>
    </w:p>
    <w:p>
      <w:r>
        <w:rPr>
          <w:b/>
        </w:rPr>
        <w:t xml:space="preserve">Esimerkki 7.2320</w:t>
      </w:r>
    </w:p>
    <w:p>
      <w:r>
        <w:t xml:space="preserve">Lause1: Sää alkoi rauhallisesti. Lause2: Yhtäkkiä tuuli alkoi voimistua rajusti. Lause3: Anna joutui pelottavaan hiekkamyrskyyn! Lause4: Hän pääsi onneksi turvallisesti takaisin rantamökille.</w:t>
      </w:r>
    </w:p>
    <w:p>
      <w:r>
        <w:rPr>
          <w:b/>
        </w:rPr>
        <w:t xml:space="preserve">Tulos</w:t>
      </w:r>
    </w:p>
    <w:p>
      <w:r>
        <w:t xml:space="preserve">1, Emily oli rannalla.</w:t>
      </w:r>
    </w:p>
    <w:p>
      <w:r>
        <w:rPr>
          <w:b/>
        </w:rPr>
        <w:t xml:space="preserve">Esimerkki 7.2321</w:t>
      </w:r>
    </w:p>
    <w:p>
      <w:r>
        <w:t xml:space="preserve">Lause1: Emily oli rannalla. Lause2: Sää alkoi rauhallisesti. Lause3: Yhtäkkiä tuuli alkoi kovasti voimistua. Lause4: Anna joutui pelottavaan hiekkamyrskyyn!</w:t>
      </w:r>
    </w:p>
    <w:p>
      <w:r>
        <w:rPr>
          <w:b/>
        </w:rPr>
        <w:t xml:space="preserve">Tulos</w:t>
      </w:r>
    </w:p>
    <w:p>
      <w:r>
        <w:t xml:space="preserve">5, Hän pääsi onneksi turvallisesti takaisin rantataloon.</w:t>
      </w:r>
    </w:p>
    <w:p>
      <w:r>
        <w:rPr>
          <w:b/>
        </w:rPr>
        <w:t xml:space="preserve">Esimerkki 7.2322</w:t>
      </w:r>
    </w:p>
    <w:p>
      <w:r>
        <w:t xml:space="preserve">Lause1: Emily oli rannalla. Lause2: Sää alkoi rauhallisesti. Lause3: Anna joutui pelottavaan hiekkamyrskyyn! Lause4: Hän pääsi onneksi turvallisesti takaisin rantamökille.</w:t>
      </w:r>
    </w:p>
    <w:p>
      <w:r>
        <w:rPr>
          <w:b/>
        </w:rPr>
        <w:t xml:space="preserve">Tulos</w:t>
      </w:r>
    </w:p>
    <w:p>
      <w:r>
        <w:t xml:space="preserve">3, Yhtäkkiä tuuli alkoi voimistua voimakkaasti.</w:t>
      </w:r>
    </w:p>
    <w:p>
      <w:r>
        <w:rPr>
          <w:b/>
        </w:rPr>
        <w:t xml:space="preserve">Esimerkki 7.2323</w:t>
      </w:r>
    </w:p>
    <w:p>
      <w:r>
        <w:t xml:space="preserve">Lause1: Hänen vanhempansa olivat viikon poissa kaupungista. Lause2: Andrew'n ystävät tulivat käymään ja halusivat juoda. Lause3: Niinpä Andrew otti esiin vanhempiensa salaisen alkoholikätkön. Lause4: He joivat alkoholia ja humaltuivat.</w:t>
      </w:r>
    </w:p>
    <w:p>
      <w:r>
        <w:rPr>
          <w:b/>
        </w:rPr>
        <w:t xml:space="preserve">Tulos</w:t>
      </w:r>
    </w:p>
    <w:p>
      <w:r>
        <w:t xml:space="preserve">1, Andrew ei ollut koskaan joutunut vaikeuksiin mistään syystä.</w:t>
      </w:r>
    </w:p>
    <w:p>
      <w:r>
        <w:rPr>
          <w:b/>
        </w:rPr>
        <w:t xml:space="preserve">Esimerkki 7.2324</w:t>
      </w:r>
    </w:p>
    <w:p>
      <w:r>
        <w:t xml:space="preserve">Lause1: Andrew ei ollut koskaan joutunut vaikeuksiin mistään syystä. Lause2: Hänen vanhempansa olivat viikon poissa kaupungista. Lause3: Andrew'n ystävät tulivat käymään ja halusivat juoda. Lause4: He joivat alkoholia ja tulivat humalaan.</w:t>
      </w:r>
    </w:p>
    <w:p>
      <w:r>
        <w:rPr>
          <w:b/>
        </w:rPr>
        <w:t xml:space="preserve">Tulos</w:t>
      </w:r>
    </w:p>
    <w:p>
      <w:r>
        <w:t xml:space="preserve">4, Joten Andrew otti esiin vanhempiensa salaisen alkoholivaraston.</w:t>
      </w:r>
    </w:p>
    <w:p>
      <w:r>
        <w:rPr>
          <w:b/>
        </w:rPr>
        <w:t xml:space="preserve">Esimerkki 7.2325</w:t>
      </w:r>
    </w:p>
    <w:p>
      <w:r>
        <w:t xml:space="preserve">Lause1: Andrew ei ollut koskaan joutunut vaikeuksiin mistään syystä. Lause2: Hänen vanhempansa olivat viikon poissa kaupungista. Lause3: Andrew'n ystävät tulivat käymään ja halusivat juoda. Lause4: Niinpä Andrew otti esiin vanhempiensa salaisen alkoholikätkön.</w:t>
      </w:r>
    </w:p>
    <w:p>
      <w:r>
        <w:rPr>
          <w:b/>
        </w:rPr>
        <w:t xml:space="preserve">Tulos</w:t>
      </w:r>
    </w:p>
    <w:p>
      <w:r>
        <w:t xml:space="preserve">5, He joivat alkoholia ja humaltuivat.</w:t>
      </w:r>
    </w:p>
    <w:p>
      <w:r>
        <w:rPr>
          <w:b/>
        </w:rPr>
        <w:t xml:space="preserve">Esimerkki 7.2326</w:t>
      </w:r>
    </w:p>
    <w:p>
      <w:r>
        <w:t xml:space="preserve">Lause1: Ellen asui ennen maalla. Lause2: Eräänä päivänä jäämyrsky aiheutti sähköjen katkeamisen hänen kaupunkikodissaan. Lause3: Hän paleltui pahasti. Lause4: Hän oli iloinen, kun sähköt palasivat.</w:t>
      </w:r>
    </w:p>
    <w:p>
      <w:r>
        <w:rPr>
          <w:b/>
        </w:rPr>
        <w:t xml:space="preserve">Tulos</w:t>
      </w:r>
    </w:p>
    <w:p>
      <w:r>
        <w:t xml:space="preserve">2, Hän kaipaa päiviä, jolloin virta on poikki.</w:t>
      </w:r>
    </w:p>
    <w:p>
      <w:r>
        <w:rPr>
          <w:b/>
        </w:rPr>
        <w:t xml:space="preserve">Esimerkki 7.2327</w:t>
      </w:r>
    </w:p>
    <w:p>
      <w:r>
        <w:t xml:space="preserve">Lause1: Ellen asui ennen maalla. Lause2: Hän kaipaa päiviä, jolloin sähköt ovat poikki. Lause3: Hän palelee kovasti. Lause4: Hän oli iloinen, kun sähköt palasivat.</w:t>
      </w:r>
    </w:p>
    <w:p>
      <w:r>
        <w:rPr>
          <w:b/>
        </w:rPr>
        <w:t xml:space="preserve">Tulos</w:t>
      </w:r>
    </w:p>
    <w:p>
      <w:r>
        <w:t xml:space="preserve">3, Eräänä päivänä jäämyrsky aiheutti sähköjen katkeamisen hänen kaupunkikodissaan.</w:t>
      </w:r>
    </w:p>
    <w:p>
      <w:r>
        <w:rPr>
          <w:b/>
        </w:rPr>
        <w:t xml:space="preserve">Esimerkki 7.2328</w:t>
      </w:r>
    </w:p>
    <w:p>
      <w:r>
        <w:t xml:space="preserve">Lause1: Mike istui työpöytänsä ääressä. Lause2: Hän tunsi yhtäkkiä käsivarressaan outoa kutinaa. Lause3: Hän tunsi, että myös hänen jalkojaan alkoi kutittaa. Lause4: Mike sai aivohalvauksen.</w:t>
      </w:r>
    </w:p>
    <w:p>
      <w:r>
        <w:rPr>
          <w:b/>
        </w:rPr>
        <w:t xml:space="preserve">Tulos</w:t>
      </w:r>
    </w:p>
    <w:p>
      <w:r>
        <w:t xml:space="preserve">4, Ja sitten hänen kasvonsa.</w:t>
      </w:r>
    </w:p>
    <w:p>
      <w:r>
        <w:rPr>
          <w:b/>
        </w:rPr>
        <w:t xml:space="preserve">Esimerkki 7.2329</w:t>
      </w:r>
    </w:p>
    <w:p>
      <w:r>
        <w:t xml:space="preserve">Lause1: Mike istui työpöytänsä ääressä. Lause2: Hän tunsi yhtäkkiä käsivarressaan outoa kutinaa. Lause3: Ja sitten hänen kasvoillaan. Lause4: Mike sai aivohalvauksen.</w:t>
      </w:r>
    </w:p>
    <w:p>
      <w:r>
        <w:rPr>
          <w:b/>
        </w:rPr>
        <w:t xml:space="preserve">Tulos</w:t>
      </w:r>
    </w:p>
    <w:p>
      <w:r>
        <w:t xml:space="preserve">3, Hän tunsi myös jalkojensa kutiavan.</w:t>
      </w:r>
    </w:p>
    <w:p>
      <w:r>
        <w:rPr>
          <w:b/>
        </w:rPr>
        <w:t xml:space="preserve">Esimerkki 7.2330</w:t>
      </w:r>
    </w:p>
    <w:p>
      <w:r>
        <w:t xml:space="preserve">Lause1: Koulun rehtori ilmoitti, että perjantaina järjestetään koulun tanssit. Lause2: Mary innostui tansseista. Lause3: Hän halusi Danin pyytävän häntä koulun tansseihin. Lause4: Hän oli iloinen, että Dan pyysi häntä tansseihin.</w:t>
      </w:r>
    </w:p>
    <w:p>
      <w:r>
        <w:rPr>
          <w:b/>
        </w:rPr>
        <w:t xml:space="preserve">Tulos</w:t>
      </w:r>
    </w:p>
    <w:p>
      <w:r>
        <w:t xml:space="preserve">4, Dan näki Maryn käytävällä ja kertoi, että hänen oli puhuttava Maryn kanssa.</w:t>
      </w:r>
    </w:p>
    <w:p>
      <w:r>
        <w:rPr>
          <w:b/>
        </w:rPr>
        <w:t xml:space="preserve">Esimerkki 7.2331</w:t>
      </w:r>
    </w:p>
    <w:p>
      <w:r>
        <w:t xml:space="preserve">Lause1: Koulun rehtori ilmoitti, että perjantaina järjestetään koulun tanssit. Lause2: Mary innostui tansseista. Lause3: Dan näki Maryn käytävällä ja sanoi, että hänen oli puhuttava Maryn kanssa. Lause4: Mary oli iloinen siitä, että Mary pyysi häntä tansseihin.</w:t>
      </w:r>
    </w:p>
    <w:p>
      <w:r>
        <w:rPr>
          <w:b/>
        </w:rPr>
        <w:t xml:space="preserve">Tulos</w:t>
      </w:r>
    </w:p>
    <w:p>
      <w:r>
        <w:t xml:space="preserve">3, Hän halusi Danin pyytävän häntä koulun tansseihin.</w:t>
      </w:r>
    </w:p>
    <w:p>
      <w:r>
        <w:rPr>
          <w:b/>
        </w:rPr>
        <w:t xml:space="preserve">Esimerkki 7.2332</w:t>
      </w:r>
    </w:p>
    <w:p>
      <w:r>
        <w:t xml:space="preserve">Lause1: Koulun rehtori ilmoitti, että perjantaina järjestetään koulun tanssit. Lause2: Mary innostui tansseista. Lause3: Hän halusi Danin pyytävän häntä koulun tansseihin. Lause4: Dan näki Maryn käytävällä ja sanoi, että hänen oli puhuttava Maryn kanssa.</w:t>
      </w:r>
    </w:p>
    <w:p>
      <w:r>
        <w:rPr>
          <w:b/>
        </w:rPr>
        <w:t xml:space="preserve">Tulos</w:t>
      </w:r>
    </w:p>
    <w:p>
      <w:r>
        <w:t xml:space="preserve">5, Hän oli iloinen, että mies pyysi häntä tansseihin.</w:t>
      </w:r>
    </w:p>
    <w:p>
      <w:r>
        <w:rPr>
          <w:b/>
        </w:rPr>
        <w:t xml:space="preserve">Esimerkki 7.2333</w:t>
      </w:r>
    </w:p>
    <w:p>
      <w:r>
        <w:t xml:space="preserve">Lause1: New Yorkissa avattiin uusi Organic Avenuen myymälä, ja kävin siellä. Lause2: Olin erittäin innoissani kokeillessani sitä, koska en ole koskaan ennen käynyt siellä. Lause3: Kun kävelin sisään, heillä oli mahtavia salaatteja ja mehuja maisteltavaksi. Lause4: Tämä oli uusi suosikkiravintolani.</w:t>
      </w:r>
    </w:p>
    <w:p>
      <w:r>
        <w:rPr>
          <w:b/>
        </w:rPr>
        <w:t xml:space="preserve">Tulos</w:t>
      </w:r>
    </w:p>
    <w:p>
      <w:r>
        <w:t xml:space="preserve">4, kokeilin kesäsalaattia ja kookosvettä.</w:t>
      </w:r>
    </w:p>
    <w:p>
      <w:r>
        <w:rPr>
          <w:b/>
        </w:rPr>
        <w:t xml:space="preserve">Esimerkki 7.2334</w:t>
      </w:r>
    </w:p>
    <w:p>
      <w:r>
        <w:t xml:space="preserve">Lause1: New Yorkissa avattiin uusi Organic Avenuen myymälä, ja kävin siellä. Lause2: Kun kävelin sisään, heillä oli mahtavia salaatteja ja mehuja maisteltavaksi. Lause3: Maistoin kesäsalaattia ja kookosvettä. Lause4: Tämä oli uusi suosikkiravintolani.</w:t>
      </w:r>
    </w:p>
    <w:p>
      <w:r>
        <w:rPr>
          <w:b/>
        </w:rPr>
        <w:t xml:space="preserve">Tulos</w:t>
      </w:r>
    </w:p>
    <w:p>
      <w:r>
        <w:t xml:space="preserve">2, olin erittäin innoissani kokeillessani sitä, koska en ole koskaan ennen käynyt siellä.</w:t>
      </w:r>
    </w:p>
    <w:p>
      <w:r>
        <w:rPr>
          <w:b/>
        </w:rPr>
        <w:t xml:space="preserve">Esimerkki 7.2335</w:t>
      </w:r>
    </w:p>
    <w:p>
      <w:r>
        <w:t xml:space="preserve">Lause1: Liityin tänä vuonna ensimmäistä kertaa fantasiajalkapalloliigaan. Lause2: Liityin kaverini ryhmään, koska he tarvitsivat yhden henkilön lisää. Lause3: En ole koskaan aikaisemmin elämässäni pelannut. Lause4: Päädyin voittamaan ensimmäisen sijan!</w:t>
      </w:r>
    </w:p>
    <w:p>
      <w:r>
        <w:rPr>
          <w:b/>
        </w:rPr>
        <w:t xml:space="preserve">Tulos</w:t>
      </w:r>
    </w:p>
    <w:p>
      <w:r>
        <w:t xml:space="preserve">5, olin hyvin innoissani.</w:t>
      </w:r>
    </w:p>
    <w:p>
      <w:r>
        <w:rPr>
          <w:b/>
        </w:rPr>
        <w:t xml:space="preserve">Esimerkki 7.2336</w:t>
      </w:r>
    </w:p>
    <w:p>
      <w:r>
        <w:t xml:space="preserve">Lause1: Liityin kaverini ryhmään, koska he tarvitsivat yhden henkilön lisää. Lause2: En ole koskaan ennen pelannut. Lause3: Päädyin voittamaan ensimmäisen sijan! Lause4: Olin hyvin innoissani.</w:t>
      </w:r>
    </w:p>
    <w:p>
      <w:r>
        <w:rPr>
          <w:b/>
        </w:rPr>
        <w:t xml:space="preserve">Tulos</w:t>
      </w:r>
    </w:p>
    <w:p>
      <w:r>
        <w:t xml:space="preserve">1, liityin tänä vuonna ensimmäistä kertaa fantasiajalkapalloliigaan.</w:t>
      </w:r>
    </w:p>
    <w:p>
      <w:r>
        <w:rPr>
          <w:b/>
        </w:rPr>
        <w:t xml:space="preserve">Esimerkki 7.2337</w:t>
      </w:r>
    </w:p>
    <w:p>
      <w:r>
        <w:t xml:space="preserve">Lause1: Liityin tänä vuonna ensimmäistä kertaa fantasiajalkapalloliigaan. Lause2: Liityin kaverini ryhmään, koska he tarvitsivat yhden henkilön lisää. Lause3: En ole koskaan aikaisemmin elämässäni pelannut. Lause4: Olin hyvin innoissani.</w:t>
      </w:r>
    </w:p>
    <w:p>
      <w:r>
        <w:rPr>
          <w:b/>
        </w:rPr>
        <w:t xml:space="preserve">Tulos</w:t>
      </w:r>
    </w:p>
    <w:p>
      <w:r>
        <w:t xml:space="preserve">4, voitin lopulta ensimmäisen sijan!</w:t>
      </w:r>
    </w:p>
    <w:p>
      <w:r>
        <w:rPr>
          <w:b/>
        </w:rPr>
        <w:t xml:space="preserve">Esimerkki 7.2338</w:t>
      </w:r>
    </w:p>
    <w:p>
      <w:r>
        <w:t xml:space="preserve">Lause1: Helen nousi aikaisin töihin. Lause2: Heleniltä kesti tunnin puhdistaa lumi. Lause3: Kun Helen palasi taloon valmistautumaan, hän kuuli tutun äänen. Lause4: Hän oli jättänyt suihkun käyntiin.</w:t>
      </w:r>
    </w:p>
    <w:p>
      <w:r>
        <w:rPr>
          <w:b/>
        </w:rPr>
        <w:t xml:space="preserve">Tulos</w:t>
      </w:r>
    </w:p>
    <w:p>
      <w:r>
        <w:t xml:space="preserve">2, Edellisenä iltana satoi lunta, joten hänen piti lapioida autonsa ulos.</w:t>
      </w:r>
    </w:p>
    <w:p>
      <w:r>
        <w:rPr>
          <w:b/>
        </w:rPr>
        <w:t xml:space="preserve">Esimerkki 7.2339</w:t>
      </w:r>
    </w:p>
    <w:p>
      <w:r>
        <w:t xml:space="preserve">Lause1: Helen nousi aikaisin töihin. Lause2: Helenin piti lapioida autonsa ulos. Lause3: Häneltä meni tunti lumen siivoamiseen. Lause4: Kun Helen lähti takaisin taloon valmistautumaan, hän kuuli tutun äänen.</w:t>
      </w:r>
    </w:p>
    <w:p>
      <w:r>
        <w:rPr>
          <w:b/>
        </w:rPr>
        <w:t xml:space="preserve">Tulos</w:t>
      </w:r>
    </w:p>
    <w:p>
      <w:r>
        <w:t xml:space="preserve">5, Hän oli jättänyt suihkun päälle.</w:t>
      </w:r>
    </w:p>
    <w:p>
      <w:r>
        <w:rPr>
          <w:b/>
        </w:rPr>
        <w:t xml:space="preserve">Esimerkki 7.2340</w:t>
      </w:r>
    </w:p>
    <w:p>
      <w:r>
        <w:t xml:space="preserve">Lause1: Koripallon osavaltion mestaruuden jälkeen toimittajat haastattelivat joukkuetta. Lause2: Dan kysyi, oliko tämä suora vai nauhoitettu. Lause3: Toimittaja ilmoitti hänelle, että kyseessä oli suora lähetys. Lause4: Dan sanoi kameralle, että hänen isänsä oli hänen inspiraationsa.</w:t>
      </w:r>
    </w:p>
    <w:p>
      <w:r>
        <w:rPr>
          <w:b/>
        </w:rPr>
        <w:t xml:space="preserve">Tulos</w:t>
      </w:r>
    </w:p>
    <w:p>
      <w:r>
        <w:t xml:space="preserve">5, Dan ihaili isäänsä.</w:t>
      </w:r>
    </w:p>
    <w:p>
      <w:r>
        <w:rPr>
          <w:b/>
        </w:rPr>
        <w:t xml:space="preserve">Esimerkki 7.2341</w:t>
      </w:r>
    </w:p>
    <w:p>
      <w:r>
        <w:t xml:space="preserve">Lause1: Koripallon osavaltion mestaruuden jälkeen toimittajat haastattelivat joukkuetta. Lause2: Dan kysyi, oliko tämä suora vai nauhoitettu. Lause3: Toimittaja ilmoitti hänelle, että kyseessä oli suora lähetys. Lause4: Dan ihaili isäänsä.</w:t>
      </w:r>
    </w:p>
    <w:p>
      <w:r>
        <w:rPr>
          <w:b/>
        </w:rPr>
        <w:t xml:space="preserve">Tulos</w:t>
      </w:r>
    </w:p>
    <w:p>
      <w:r>
        <w:t xml:space="preserve">4, Dan sanoi kameralle, että hänen isänsä oli hänen inspiraationsa.</w:t>
      </w:r>
    </w:p>
    <w:p>
      <w:r>
        <w:rPr>
          <w:b/>
        </w:rPr>
        <w:t xml:space="preserve">Esimerkki 7.2342</w:t>
      </w:r>
    </w:p>
    <w:p>
      <w:r>
        <w:t xml:space="preserve">Lause1: Jeremy on selkeä ja vahva persoonallisuus. Lause2: Hänellä oli huonoja aikoja työssään ja hän sai potkut. Lause3: Sen jälkeen hänen on ollut vaikea löytää työtä. Lause4: Jeremyllä on vaikea tapa toimia työpaikalla.</w:t>
      </w:r>
    </w:p>
    <w:p>
      <w:r>
        <w:rPr>
          <w:b/>
        </w:rPr>
        <w:t xml:space="preserve">Tulos</w:t>
      </w:r>
    </w:p>
    <w:p>
      <w:r>
        <w:t xml:space="preserve">3, Hän puhui esimiehelleen ja työtovereilleen epäsopivia asioita.</w:t>
      </w:r>
    </w:p>
    <w:p>
      <w:r>
        <w:rPr>
          <w:b/>
        </w:rPr>
        <w:t xml:space="preserve">Esimerkki 7.2343</w:t>
      </w:r>
    </w:p>
    <w:p>
      <w:r>
        <w:t xml:space="preserve">Lause1: Jeremy on selkeä ja vahva persoonallisuus. Lause2: Hän puhui esimiehelleen ja työtovereilleen epäsuosittuja asioita. Lause3: Sen jälkeen hänen on ollut vaikea löytää työtä. Lause4: Jeremyllä on vaikea tapa toimia työpaikalla.</w:t>
      </w:r>
    </w:p>
    <w:p>
      <w:r>
        <w:rPr>
          <w:b/>
        </w:rPr>
        <w:t xml:space="preserve">Tulos</w:t>
      </w:r>
    </w:p>
    <w:p>
      <w:r>
        <w:t xml:space="preserve">2, Hänelle kävi huonosti työssään ja hän sai potkut.</w:t>
      </w:r>
    </w:p>
    <w:p>
      <w:r>
        <w:rPr>
          <w:b/>
        </w:rPr>
        <w:t xml:space="preserve">Esimerkki 7.2344</w:t>
      </w:r>
    </w:p>
    <w:p>
      <w:r>
        <w:t xml:space="preserve">Lause1: Jeremy on selkeä ja vahva persoonallisuus. Lause2: Hänellä oli huonoja aikoja työssään ja hän sai potkut. Lause3: Hän puhui esimiehelleen ja työtovereilleen epäsopivia asioita. Lause4: Sen jälkeen hänen on ollut vaikea löytää työtä.</w:t>
      </w:r>
    </w:p>
    <w:p>
      <w:r>
        <w:rPr>
          <w:b/>
        </w:rPr>
        <w:t xml:space="preserve">Tulos</w:t>
      </w:r>
    </w:p>
    <w:p>
      <w:r>
        <w:t xml:space="preserve">5, Jeremyn tapa toimia työpaikalla on vaikea.</w:t>
      </w:r>
    </w:p>
    <w:p>
      <w:r>
        <w:rPr>
          <w:b/>
        </w:rPr>
        <w:t xml:space="preserve">Esimerkki 7.2345</w:t>
      </w:r>
    </w:p>
    <w:p>
      <w:r>
        <w:t xml:space="preserve">Lause1: Fran osti talon rannalta. Lause2: Joka päivä kurjet söivät hänen pihallaan olevia ötököitä. Lause3: Eräänä päivänä kurjet kuitenkin lakkasivat käymästä. Lause4: Franin piha on nyt täynnä ötököitä.</w:t>
      </w:r>
    </w:p>
    <w:p>
      <w:r>
        <w:rPr>
          <w:b/>
        </w:rPr>
        <w:t xml:space="preserve">Tulos</w:t>
      </w:r>
    </w:p>
    <w:p>
      <w:r>
        <w:t xml:space="preserve">4, Useita kuukausia kului, eikä nostureita ollut vieläkään.</w:t>
      </w:r>
    </w:p>
    <w:p>
      <w:r>
        <w:rPr>
          <w:b/>
        </w:rPr>
        <w:t xml:space="preserve">Esimerkki 7.2346</w:t>
      </w:r>
    </w:p>
    <w:p>
      <w:r>
        <w:t xml:space="preserve">Lause1: Fran osti talon rannalta. Lause2: Eräänä päivänä kurjet lakkasivat käymästä. Lause3: Kului useita kuukausia, eikä kurkia näkynyt vieläkään Lause4: Franin piha on nyt täynnä ötököitä.</w:t>
      </w:r>
    </w:p>
    <w:p>
      <w:r>
        <w:rPr>
          <w:b/>
        </w:rPr>
        <w:t xml:space="preserve">Tulos</w:t>
      </w:r>
    </w:p>
    <w:p>
      <w:r>
        <w:t xml:space="preserve">2, Jokapäiväiset kurjet söisivät hänen pihallaan olevia ötököitä.</w:t>
      </w:r>
    </w:p>
    <w:p>
      <w:r>
        <w:rPr>
          <w:b/>
        </w:rPr>
        <w:t xml:space="preserve">Esimerkki 7.2347</w:t>
      </w:r>
    </w:p>
    <w:p>
      <w:r>
        <w:t xml:space="preserve">Lause1: Fran osti talon rannalta. Lause2: Joka päivä kurjet söivät hänen pihallaan olevia ötököitä. Lause3: Kului useita kuukausia, eikä kurkia näkynyt vieläkään Lause4: Franin piha on nyt täynnä ötököitä.</w:t>
      </w:r>
    </w:p>
    <w:p>
      <w:r>
        <w:rPr>
          <w:b/>
        </w:rPr>
        <w:t xml:space="preserve">Tulos</w:t>
      </w:r>
    </w:p>
    <w:p>
      <w:r>
        <w:t xml:space="preserve">3, Eräänä päivänä nosturit kuitenkin lakkasivat tulemasta.</w:t>
      </w:r>
    </w:p>
    <w:p>
      <w:r>
        <w:rPr>
          <w:b/>
        </w:rPr>
        <w:t xml:space="preserve">Esimerkki 7.2348</w:t>
      </w:r>
    </w:p>
    <w:p>
      <w:r>
        <w:t xml:space="preserve">Lause1: Joukkueemme pelasi tänään jalkapallo-ottelun. Lause2: Olimme kaikki innostuneita voitosta. Lause3: Joukkueemme oli yhtenäinen ja työskenteli yhdessä. Lause4: Joukkueemme oli tyytyväinen.</w:t>
      </w:r>
    </w:p>
    <w:p>
      <w:r>
        <w:rPr>
          <w:b/>
        </w:rPr>
        <w:t xml:space="preserve">Tulos</w:t>
      </w:r>
    </w:p>
    <w:p>
      <w:r>
        <w:t xml:space="preserve">3, Pääsimme kentälle ja harjoittelimme ennen peliä.</w:t>
      </w:r>
    </w:p>
    <w:p>
      <w:r>
        <w:rPr>
          <w:b/>
        </w:rPr>
        <w:t xml:space="preserve">Esimerkki 7.2349</w:t>
      </w:r>
    </w:p>
    <w:p>
      <w:r>
        <w:t xml:space="preserve">Lause1: Joukkueemme pelasi tänään jalkapallo-ottelun. Lause2: Olimme kaikki innostuneita voitosta. Lause3: Pääsimme kentälle ja harjoittelimme ennen peliä. Lause4: Joukkueemme oli tyytyväinen.</w:t>
      </w:r>
    </w:p>
    <w:p>
      <w:r>
        <w:rPr>
          <w:b/>
        </w:rPr>
        <w:t xml:space="preserve">Tulos</w:t>
      </w:r>
    </w:p>
    <w:p>
      <w:r>
        <w:t xml:space="preserve">4, Tiimimme oli yhtenäinen ja työskenteli yhdessä.</w:t>
      </w:r>
    </w:p>
    <w:p>
      <w:r>
        <w:rPr>
          <w:b/>
        </w:rPr>
        <w:t xml:space="preserve">Esimerkki 7.2350</w:t>
      </w:r>
    </w:p>
    <w:p>
      <w:r>
        <w:t xml:space="preserve">Lause1: Joukkueemme pelasi tänään jalkapallo-ottelun. Lause2: Pääsimme kentälle ja harjoittelimme ennen peliä. Lause3: Joukkueemme oli yhtenäinen ja työskenteli yhdessä. Lause4: Joukkueemme oli tyytyväinen.</w:t>
      </w:r>
    </w:p>
    <w:p>
      <w:r>
        <w:rPr>
          <w:b/>
        </w:rPr>
        <w:t xml:space="preserve">Tulos</w:t>
      </w:r>
    </w:p>
    <w:p>
      <w:r>
        <w:t xml:space="preserve">2, Olimme kaikki innostuneita voittamaan.</w:t>
      </w:r>
    </w:p>
    <w:p>
      <w:r>
        <w:rPr>
          <w:b/>
        </w:rPr>
        <w:t xml:space="preserve">Esimerkki 7.2351</w:t>
      </w:r>
    </w:p>
    <w:p>
      <w:r>
        <w:t xml:space="preserve">Lause1: Kelly vihasi matematiikan tunteja ja kamppaili käsitteiden oppimisesta. Lause2: Hän kamppaili paljon töiden kanssa ja haki usein apua opettajilta. Lause3: Hän oli menossa syksyllä yliopistoon. Lause4: Kelly valmistui hyvillä arvosanoilla.</w:t>
      </w:r>
    </w:p>
    <w:p>
      <w:r>
        <w:rPr>
          <w:b/>
        </w:rPr>
        <w:t xml:space="preserve">Tulos</w:t>
      </w:r>
    </w:p>
    <w:p>
      <w:r>
        <w:t xml:space="preserve">3, Hän teki kovasti töitä, ja se tuotti tulosta hyvillä arvosanoilla.</w:t>
      </w:r>
    </w:p>
    <w:p>
      <w:r>
        <w:rPr>
          <w:b/>
        </w:rPr>
        <w:t xml:space="preserve">Esimerkki 7.2352</w:t>
      </w:r>
    </w:p>
    <w:p>
      <w:r>
        <w:t xml:space="preserve">Lause1: Hän kamppaili paljon töiden kanssa ja haki usein apua opettajilta. Lause2: Hän teki kovasti töitä, ja se kannatti hyvinä arvosanoina. Lause3: Hän oli menossa syksyllä yliopistoon. Lause4: Kelly valmistui hyvillä arvosanoilla.</w:t>
      </w:r>
    </w:p>
    <w:p>
      <w:r>
        <w:rPr>
          <w:b/>
        </w:rPr>
        <w:t xml:space="preserve">Tulos</w:t>
      </w:r>
    </w:p>
    <w:p>
      <w:r>
        <w:t xml:space="preserve">1, Kelly vihasi matematiikan tunteja ja kamppaili käsitteiden oppimisesta.</w:t>
      </w:r>
    </w:p>
    <w:p>
      <w:r>
        <w:rPr>
          <w:b/>
        </w:rPr>
        <w:t xml:space="preserve">Esimerkki 7.2353</w:t>
      </w:r>
    </w:p>
    <w:p>
      <w:r>
        <w:t xml:space="preserve">Lause1: Sophien mummi oli kuolemansairas. Lause2: Sophie kävi hyvästelemässä hänet sairaalassa. Lause3: Hän käski Sophien pitää sen muistona. Lause4: Sophie itki.</w:t>
      </w:r>
    </w:p>
    <w:p>
      <w:r>
        <w:rPr>
          <w:b/>
        </w:rPr>
        <w:t xml:space="preserve">Tulos</w:t>
      </w:r>
    </w:p>
    <w:p>
      <w:r>
        <w:t xml:space="preserve">3, Hänen isoäitinsä antoi Sophielle arvokkaan kultamitalinsa.</w:t>
      </w:r>
    </w:p>
    <w:p>
      <w:r>
        <w:rPr>
          <w:b/>
        </w:rPr>
        <w:t xml:space="preserve">Esimerkki 7.2354</w:t>
      </w:r>
    </w:p>
    <w:p>
      <w:r>
        <w:t xml:space="preserve">Lause1: Sophien mummi oli kuolemansairas. Lause2: Sophie kävi hyvästelemässä hänet sairaalassa. Lause3: Hänen isoäitinsä antoi Sophielle arvokkaan kultamitalinsa. Lause4: Sophie itki.</w:t>
      </w:r>
    </w:p>
    <w:p>
      <w:r>
        <w:rPr>
          <w:b/>
        </w:rPr>
        <w:t xml:space="preserve">Tulos</w:t>
      </w:r>
    </w:p>
    <w:p>
      <w:r>
        <w:t xml:space="preserve">4, Hän käski Sophien pitää sen muistona.</w:t>
      </w:r>
    </w:p>
    <w:p>
      <w:r>
        <w:rPr>
          <w:b/>
        </w:rPr>
        <w:t xml:space="preserve">Esimerkki 7.2355</w:t>
      </w:r>
    </w:p>
    <w:p>
      <w:r>
        <w:t xml:space="preserve">Lause1: Kelly kävi tänään uudessa työhaastattelussa. Lause2: Kelly valmistautui kymmenessä minuutissa ja ryntäsi ulos ovesta. Lause3: Kun hän pääsi perille ja tapasi naisen, hän vastasi kysymyksiin. Lause4: Kun haastattelu oli päättynyt, hänelle sanottiin, että hänelle soitettaisiin takaisin.</w:t>
      </w:r>
    </w:p>
    <w:p>
      <w:r>
        <w:rPr>
          <w:b/>
        </w:rPr>
        <w:t xml:space="preserve">Tulos</w:t>
      </w:r>
    </w:p>
    <w:p>
      <w:r>
        <w:t xml:space="preserve">5, Kelly toivoi, että hänelle soitettaisiin pian.</w:t>
      </w:r>
    </w:p>
    <w:p>
      <w:r>
        <w:rPr>
          <w:b/>
        </w:rPr>
        <w:t xml:space="preserve">Esimerkki 7.2356</w:t>
      </w:r>
    </w:p>
    <w:p>
      <w:r>
        <w:t xml:space="preserve">Lause1: Kelly kävi tänään uudessa työhaastattelussa. Lause2: Kelly valmistautui kymmenessä minuutissa ja ryntäsi ulos ovesta. Lause3: Kun hän pääsi perille ja tapasi naisen, hän vastasi kysymyksiin. Lause4: Kelly toivoi, että hänelle soitettaisiin pian.</w:t>
      </w:r>
    </w:p>
    <w:p>
      <w:r>
        <w:rPr>
          <w:b/>
        </w:rPr>
        <w:t xml:space="preserve">Tulos</w:t>
      </w:r>
    </w:p>
    <w:p>
      <w:r>
        <w:t xml:space="preserve">4, Kun haastattelu oli päättynyt, hänelle kerrottiin, että hänelle soitettaisiin takaisin.</w:t>
      </w:r>
    </w:p>
    <w:p>
      <w:r>
        <w:rPr>
          <w:b/>
        </w:rPr>
        <w:t xml:space="preserve">Esimerkki 7.2357</w:t>
      </w:r>
    </w:p>
    <w:p>
      <w:r>
        <w:t xml:space="preserve">Lause1: Kelly kävi tänään uudessa työhaastattelussa. Lause2: Kelly valmistautui kymmenessä minuutissa ja ryntäsi ulos ovesta. Lause3: Kun haastattelu oli ohi, Kelly sai kuulla, että hänelle soitettaisiin takaisin. Lause4: Kelly toivoi, että hänelle soitettaisiin pian.</w:t>
      </w:r>
    </w:p>
    <w:p>
      <w:r>
        <w:rPr>
          <w:b/>
        </w:rPr>
        <w:t xml:space="preserve">Tulos</w:t>
      </w:r>
    </w:p>
    <w:p>
      <w:r>
        <w:t xml:space="preserve">3, Kun hän pääsi paikalle ja tapasi naisen, hän vastasi kysymyksiin.</w:t>
      </w:r>
    </w:p>
    <w:p>
      <w:r>
        <w:rPr>
          <w:b/>
        </w:rPr>
        <w:t xml:space="preserve">Esimerkki 7.2358</w:t>
      </w:r>
    </w:p>
    <w:p>
      <w:r>
        <w:t xml:space="preserve">Lause1: Eräänä päivänä he päättivät mennä sen sisälle. Lause2: Zack ja hänen ystävänsä menivät jokaiseen huoneeseen. Lause3: Talo oli vanha ja hylätty. Lause4: He lähtivät ja menivät kouluun.</w:t>
      </w:r>
    </w:p>
    <w:p>
      <w:r>
        <w:rPr>
          <w:b/>
        </w:rPr>
        <w:t xml:space="preserve">Tulos</w:t>
      </w:r>
    </w:p>
    <w:p>
      <w:r>
        <w:t xml:space="preserve">1, Zack ja hänen ystävänsä ohittivat pelottavan talon kävellessään kouluun.</w:t>
      </w:r>
    </w:p>
    <w:p>
      <w:r>
        <w:rPr>
          <w:b/>
        </w:rPr>
        <w:t xml:space="preserve">Esimerkki 7.2359</w:t>
      </w:r>
    </w:p>
    <w:p>
      <w:r>
        <w:t xml:space="preserve">Lause1: Hän aloitti illan pelaamalla pokeria. Lause2: Hän pelasi kolikkopelejä hävittyään huomattavan summan rahaa. Lause3: Hänellä oli rahat melkein lopussa, kun lauma RING RING RING RING. Lause4: Mia voitti jättipotin!</w:t>
      </w:r>
    </w:p>
    <w:p>
      <w:r>
        <w:rPr>
          <w:b/>
        </w:rPr>
        <w:t xml:space="preserve">Tulos</w:t>
      </w:r>
    </w:p>
    <w:p>
      <w:r>
        <w:t xml:space="preserve">1, Mia kävi eilen illalla kasinolla.</w:t>
      </w:r>
    </w:p>
    <w:p>
      <w:r>
        <w:rPr>
          <w:b/>
        </w:rPr>
        <w:t xml:space="preserve">Esimerkki 7.2360</w:t>
      </w:r>
    </w:p>
    <w:p>
      <w:r>
        <w:t xml:space="preserve">Lause1: Mia meni eilen illalla kasinolle. Lause2: Hän aloitti illan pelaamalla pokeria. Lause3: Hävittyään huomattavan summan rahaa hän pelasi kolikkopelejä. Lause4: Hänellä oli rahat melkein lopussa, kun lauma RING RING RING RING.</w:t>
      </w:r>
    </w:p>
    <w:p>
      <w:r>
        <w:rPr>
          <w:b/>
        </w:rPr>
        <w:t xml:space="preserve">Tulos</w:t>
      </w:r>
    </w:p>
    <w:p>
      <w:r>
        <w:t xml:space="preserve">5, Mia voitti jättipotin!</w:t>
      </w:r>
    </w:p>
    <w:p>
      <w:r>
        <w:rPr>
          <w:b/>
        </w:rPr>
        <w:t xml:space="preserve">Esimerkki 7.2361</w:t>
      </w:r>
    </w:p>
    <w:p>
      <w:r>
        <w:t xml:space="preserve">Lause1: Portia rakastaa kävelyä kotinsa lähellä sijaitsevassa metsässä. Lause2: Hän kuitenkin huomaa, että hänen lenkkarinsa ovat muuttumassa mutaisiksi ja ällöttäviksi. Lause3: Portia löytää parin, joka on mukava eikä liian kallis. Lause4: Hän on tyytyväinen valintaansa.</w:t>
      </w:r>
    </w:p>
    <w:p>
      <w:r>
        <w:rPr>
          <w:b/>
        </w:rPr>
        <w:t xml:space="preserve">Tulos</w:t>
      </w:r>
    </w:p>
    <w:p>
      <w:r>
        <w:t xml:space="preserve">3, Hän päättää ostaa vaelluskengät.</w:t>
      </w:r>
    </w:p>
    <w:p>
      <w:r>
        <w:rPr>
          <w:b/>
        </w:rPr>
        <w:t xml:space="preserve">Esimerkki 7.2362</w:t>
      </w:r>
    </w:p>
    <w:p>
      <w:r>
        <w:t xml:space="preserve">Lause1: Portia rakastaa kävelyä kotinsa lähellä sijaitsevassa metsässä. Lause2: Hän kuitenkin huomaa, että hänen lenkkarinsa ovat muuttumassa mutaisiksi ja ällöttäviksi. Lause3: Hän päättää ostaa vaelluskengät. Lause4: Portia löytää parin, joka on mukava eikä liian kallis.</w:t>
      </w:r>
    </w:p>
    <w:p>
      <w:r>
        <w:rPr>
          <w:b/>
        </w:rPr>
        <w:t xml:space="preserve">Tulos</w:t>
      </w:r>
    </w:p>
    <w:p>
      <w:r>
        <w:t xml:space="preserve">5, Hän on tyytyväinen valintaansa.</w:t>
      </w:r>
    </w:p>
    <w:p>
      <w:r>
        <w:rPr>
          <w:b/>
        </w:rPr>
        <w:t xml:space="preserve">Esimerkki 7.2363</w:t>
      </w:r>
    </w:p>
    <w:p>
      <w:r>
        <w:t xml:space="preserve">Lause1: Andrew oli menossa huomenna naimisiin. Lause2: Hän etsi kaikkialta talossaan. Lause3: Lopulta hän muisti, että se oli taas kaupassa, jotta sen kokoa voitaisiin muuttaa. Lause4: Andrew oli niin helpottunut.</w:t>
      </w:r>
    </w:p>
    <w:p>
      <w:r>
        <w:rPr>
          <w:b/>
        </w:rPr>
        <w:t xml:space="preserve">Tulos</w:t>
      </w:r>
    </w:p>
    <w:p>
      <w:r>
        <w:t xml:space="preserve">2, Hän oli ostanut vihkisormuksen kuukausia aikaisemmin eikä löytänyt sitä!</w:t>
      </w:r>
    </w:p>
    <w:p>
      <w:r>
        <w:rPr>
          <w:b/>
        </w:rPr>
        <w:t xml:space="preserve">Esimerkki 7.2364</w:t>
      </w:r>
    </w:p>
    <w:p>
      <w:r>
        <w:t xml:space="preserve">Lause1: Hän oli ostanut vihkisormuksen kuukausia aikaisemmin eikä löytänyt sitä! Lause2: Hän etsi kaikkialta talostaan. Lause3: Lopulta hän muisti, että se oli taas kaupassa, jotta sen kokoa voitiin muuttaa. Lause4: Andrew oli niin helpottunut.</w:t>
      </w:r>
    </w:p>
    <w:p>
      <w:r>
        <w:rPr>
          <w:b/>
        </w:rPr>
        <w:t xml:space="preserve">Tulos</w:t>
      </w:r>
    </w:p>
    <w:p>
      <w:r>
        <w:t xml:space="preserve">1, Andrew oli menossa huomenna naimisiin.</w:t>
      </w:r>
    </w:p>
    <w:p>
      <w:r>
        <w:rPr>
          <w:b/>
        </w:rPr>
        <w:t xml:space="preserve">Esimerkki 7.2365</w:t>
      </w:r>
    </w:p>
    <w:p>
      <w:r>
        <w:t xml:space="preserve">Lause1: Hän vei rahat kotiin, mutta mietti, oliko hän tehnyt oikein. Lause2: Seuraavana päivänä hän vei rahat töihin ja luovutti ne. Lause3: Viikon kuluttua kukaan ei vaatinut rahoja, joten hänen pomonsa antoi ne hänelle takaisin. Lause4: Hän oppi, että rehellisyys kannattaa.</w:t>
      </w:r>
    </w:p>
    <w:p>
      <w:r>
        <w:rPr>
          <w:b/>
        </w:rPr>
        <w:t xml:space="preserve">Tulos</w:t>
      </w:r>
    </w:p>
    <w:p>
      <w:r>
        <w:t xml:space="preserve">1, Terry löysi työpaikalta kaksisataa dollaria.</w:t>
      </w:r>
    </w:p>
    <w:p>
      <w:r>
        <w:rPr>
          <w:b/>
        </w:rPr>
        <w:t xml:space="preserve">Esimerkki 7.2366</w:t>
      </w:r>
    </w:p>
    <w:p>
      <w:r>
        <w:t xml:space="preserve">Lause1: Terry löysi työpaikaltaan kaksisataa dollaria. Lause2: Hän vei rahat kotiin, mutta mietti, oliko hän tehnyt oikein. Lause3: Viikon kuluttua kukaan ei vaatinut rahoja, joten hänen pomonsa antoi ne hänelle takaisin. Lause4: Hän oppi, että rehellisyys kannattaa.</w:t>
      </w:r>
    </w:p>
    <w:p>
      <w:r>
        <w:rPr>
          <w:b/>
        </w:rPr>
        <w:t xml:space="preserve">Tulos</w:t>
      </w:r>
    </w:p>
    <w:p>
      <w:r>
        <w:t xml:space="preserve">3, Seuraavana päivänä hän vei rahat töihin ja luovutti ne.</w:t>
      </w:r>
    </w:p>
    <w:p>
      <w:r>
        <w:rPr>
          <w:b/>
        </w:rPr>
        <w:t xml:space="preserve">Esimerkki 7.2367</w:t>
      </w:r>
    </w:p>
    <w:p>
      <w:r>
        <w:t xml:space="preserve">Lause1: Terry löysi työpaikaltaan kaksisataa dollaria. Lause2: Hän vei rahat kotiin, mutta mietti, oliko hän tehnyt oikein. Lause3: Terry vei rahat seuraavana päivänä töihin ja luovutti ne. Lause4: Viikon kuluttua kukaan ei vaatinut rahoja, joten hänen pomonsa antoi ne hänelle takaisin.</w:t>
      </w:r>
    </w:p>
    <w:p>
      <w:r>
        <w:rPr>
          <w:b/>
        </w:rPr>
        <w:t xml:space="preserve">Tulos</w:t>
      </w:r>
    </w:p>
    <w:p>
      <w:r>
        <w:t xml:space="preserve">5, Hän oppi, että rehellisyys kannattaa.</w:t>
      </w:r>
    </w:p>
    <w:p>
      <w:r>
        <w:rPr>
          <w:b/>
        </w:rPr>
        <w:t xml:space="preserve">Esimerkki 7.2368</w:t>
      </w:r>
    </w:p>
    <w:p>
      <w:r>
        <w:t xml:space="preserve">Lause1: Rakastan pitkiä lämpimiä suihkuja. Lause2: Ne tuntuvat hyvältä ja ovat hauskoja. Lause3: Minusta tuntuu aina pahalta, kun käyn suihkussa. Lause4: Päätin ottaa vain yhden pitkän lämpimän suihkun viikossa.</w:t>
      </w:r>
    </w:p>
    <w:p>
      <w:r>
        <w:rPr>
          <w:b/>
        </w:rPr>
        <w:t xml:space="preserve">Tulos</w:t>
      </w:r>
    </w:p>
    <w:p>
      <w:r>
        <w:t xml:space="preserve">3, Valitettavasti ne ovat tuhlailevia.</w:t>
      </w:r>
    </w:p>
    <w:p>
      <w:r>
        <w:rPr>
          <w:b/>
        </w:rPr>
        <w:t xml:space="preserve">Esimerkki 7.2369</w:t>
      </w:r>
    </w:p>
    <w:p>
      <w:r>
        <w:t xml:space="preserve">Lause1: Ne tuntuvat hyvältä ja ovat hauskoja. Lause2: Valitettavasti ne ovat tuhlaavaisia. Lause3: Siksi minusta tuntuu aina pahalta, kun otan sellaisen. Lause4: Päätin ottaa vain yhden pitkän lämpimän suihkun viikossa.</w:t>
      </w:r>
    </w:p>
    <w:p>
      <w:r>
        <w:rPr>
          <w:b/>
        </w:rPr>
        <w:t xml:space="preserve">Tulos</w:t>
      </w:r>
    </w:p>
    <w:p>
      <w:r>
        <w:t xml:space="preserve">1, rakastan pitkiä lämpimiä suihkuja.</w:t>
      </w:r>
    </w:p>
    <w:p>
      <w:r>
        <w:rPr>
          <w:b/>
        </w:rPr>
        <w:t xml:space="preserve">Esimerkki 7.2370</w:t>
      </w:r>
    </w:p>
    <w:p>
      <w:r>
        <w:t xml:space="preserve">Lause1: Barry rakastaa baseballin pelaamista. Lause2: Barry päätti mennä katsomaan ammattilaispeliä. Lause3: Astuessaan sisään Barry päätti ottaa oluen juotavaksi. Lause4: Barry osti myös hot dogin.</w:t>
      </w:r>
    </w:p>
    <w:p>
      <w:r>
        <w:rPr>
          <w:b/>
        </w:rPr>
        <w:t xml:space="preserve">Tulos</w:t>
      </w:r>
    </w:p>
    <w:p>
      <w:r>
        <w:t xml:space="preserve">3, Barry meni stadionille ja osti lipun.</w:t>
      </w:r>
    </w:p>
    <w:p>
      <w:r>
        <w:rPr>
          <w:b/>
        </w:rPr>
        <w:t xml:space="preserve">Esimerkki 7.2371</w:t>
      </w:r>
    </w:p>
    <w:p>
      <w:r>
        <w:t xml:space="preserve">Lause1: Barry rakastaa baseballin pelaamista. Lause2: Barry päätti mennä katsomaan ammattilaispeliä. Lause3: Barry meni stadionille ja osti lipun. Lause4: Astuessaan sisään Barry päätti ottaa oluen juotavaksi.</w:t>
      </w:r>
    </w:p>
    <w:p>
      <w:r>
        <w:rPr>
          <w:b/>
        </w:rPr>
        <w:t xml:space="preserve">Tulos</w:t>
      </w:r>
    </w:p>
    <w:p>
      <w:r>
        <w:t xml:space="preserve">5, Barry osti myös hot dogin.</w:t>
      </w:r>
    </w:p>
    <w:p>
      <w:r>
        <w:rPr>
          <w:b/>
        </w:rPr>
        <w:t xml:space="preserve">Esimerkki 7.2372</w:t>
      </w:r>
    </w:p>
    <w:p>
      <w:r>
        <w:t xml:space="preserve">Lause1: Kotonamme oli viime vuonna hedelmäkärpäsiä. Lause2: Tutustuimme erilaisiin hoitokeinoihin. Lause3: Kun se ei toiminut, ostimme erityisen ansan. Lause4: Näimme jopa ansan toimivan.</w:t>
      </w:r>
    </w:p>
    <w:p>
      <w:r>
        <w:rPr>
          <w:b/>
        </w:rPr>
        <w:t xml:space="preserve">Tulos</w:t>
      </w:r>
    </w:p>
    <w:p>
      <w:r>
        <w:t xml:space="preserve">3, Kokeilimme punaviiniä kulhoissa.</w:t>
      </w:r>
    </w:p>
    <w:p>
      <w:r>
        <w:rPr>
          <w:b/>
        </w:rPr>
        <w:t xml:space="preserve">Esimerkki 7.2373</w:t>
      </w:r>
    </w:p>
    <w:p>
      <w:r>
        <w:t xml:space="preserve">Lause1: Tutkimme erilaisia hoitomuotoja. Lause2: Kokeilimme punaviiniä kulhoissa. Lause3: Kun se ei toiminut, ostimme erityisen ansan. Lause4: Näimme jopa ansan toimivan.</w:t>
      </w:r>
    </w:p>
    <w:p>
      <w:r>
        <w:rPr>
          <w:b/>
        </w:rPr>
        <w:t xml:space="preserve">Tulos</w:t>
      </w:r>
    </w:p>
    <w:p>
      <w:r>
        <w:t xml:space="preserve">1, Meillä oli viime vuonna kotonamme hedelmäkärpäsiä.</w:t>
      </w:r>
    </w:p>
    <w:p>
      <w:r>
        <w:rPr>
          <w:b/>
        </w:rPr>
        <w:t xml:space="preserve">Esimerkki 7.2374</w:t>
      </w:r>
    </w:p>
    <w:p>
      <w:r>
        <w:t xml:space="preserve">Lause1: Heather ja Marcus olivat valmiita ottamaan seuraavan askeleen suhteessaan. Lause2: He olivat onnellisia vastanaineita, mutta halusivat perheenlisäystä. Lause3: Vaikka he eivät olleet vielä valmiita lapsiin, he tunsivat itsensä yksinäisiksi. Lause4: He adoptoivat kissan.</w:t>
      </w:r>
    </w:p>
    <w:p>
      <w:r>
        <w:rPr>
          <w:b/>
        </w:rPr>
        <w:t xml:space="preserve">Tulos</w:t>
      </w:r>
    </w:p>
    <w:p>
      <w:r>
        <w:t xml:space="preserve">4, He menivät hetken mielijohteesta eläinsuojaan ja rakastuivat kissaan.</w:t>
      </w:r>
    </w:p>
    <w:p>
      <w:r>
        <w:rPr>
          <w:b/>
        </w:rPr>
        <w:t xml:space="preserve">Esimerkki 7.2375</w:t>
      </w:r>
    </w:p>
    <w:p>
      <w:r>
        <w:t xml:space="preserve">Lause1: He olivat onnellisia nuoripari, mutta halusivat perheenlisäystä. Lause2: Vaikka he eivät olleet vielä valmiita lapsiin, he tunsivat itsensä yksinäisiksi. Lause3: He menivät hetken mielijohteesta eläinsuojaan ja rakastuivat kissaan. Lause4: He adoptoivat kissan.</w:t>
      </w:r>
    </w:p>
    <w:p>
      <w:r>
        <w:rPr>
          <w:b/>
        </w:rPr>
        <w:t xml:space="preserve">Tulos</w:t>
      </w:r>
    </w:p>
    <w:p>
      <w:r>
        <w:t xml:space="preserve">1, Heather ja Marcus olivat valmiita ottamaan seuraavan askeleen suhteessaan.</w:t>
      </w:r>
    </w:p>
    <w:p>
      <w:r>
        <w:rPr>
          <w:b/>
        </w:rPr>
        <w:t xml:space="preserve">Esimerkki 7.2376</w:t>
      </w:r>
    </w:p>
    <w:p>
      <w:r>
        <w:t xml:space="preserve">Lause1: Monet ihmiset kävelivät luokkaan. Lause2: Ihmiset alkoivat työntää toisia pois tieltä. Lause3: He kaatuivat. Lause4: Ihmisjoukko sai monet ihmiset myöhästymään tunnilta.</w:t>
      </w:r>
    </w:p>
    <w:p>
      <w:r>
        <w:rPr>
          <w:b/>
        </w:rPr>
        <w:t xml:space="preserve">Tulos</w:t>
      </w:r>
    </w:p>
    <w:p>
      <w:r>
        <w:t xml:space="preserve">2, He kaikki halusivat päästä sinne nopeasti.</w:t>
      </w:r>
    </w:p>
    <w:p>
      <w:r>
        <w:rPr>
          <w:b/>
        </w:rPr>
        <w:t xml:space="preserve">Esimerkki 7.2377</w:t>
      </w:r>
    </w:p>
    <w:p>
      <w:r>
        <w:t xml:space="preserve">Lause1: Monet ihmiset kävelivät luokkaan. Lause2: He kaikki halusivat päästä sinne nopeasti. Lause3: Ihmiset alkoivat työntää toisia pois tieltä. Lause4: He kaatuivat.</w:t>
      </w:r>
    </w:p>
    <w:p>
      <w:r>
        <w:rPr>
          <w:b/>
        </w:rPr>
        <w:t xml:space="preserve">Tulos</w:t>
      </w:r>
    </w:p>
    <w:p>
      <w:r>
        <w:t xml:space="preserve">5, Väkijoukko sai monet ihmiset myöhästymään luokasta.</w:t>
      </w:r>
    </w:p>
    <w:p>
      <w:r>
        <w:rPr>
          <w:b/>
        </w:rPr>
        <w:t xml:space="preserve">Esimerkki 7.2378</w:t>
      </w:r>
    </w:p>
    <w:p>
      <w:r>
        <w:t xml:space="preserve">Lause1: Monet ihmiset kävelivät luokkaan. Lause2: He kaikki halusivat päästä sinne nopeasti. Lause3: He kaatuivat. Lause4: Ihmisjoukko sai monet myöhästymään tunnilta.</w:t>
      </w:r>
    </w:p>
    <w:p>
      <w:r>
        <w:rPr>
          <w:b/>
        </w:rPr>
        <w:t xml:space="preserve">Tulos</w:t>
      </w:r>
    </w:p>
    <w:p>
      <w:r>
        <w:t xml:space="preserve">3, Ihmiset alkoivat työntää muita pois tieltä.</w:t>
      </w:r>
    </w:p>
    <w:p>
      <w:r>
        <w:rPr>
          <w:b/>
        </w:rPr>
        <w:t xml:space="preserve">Esimerkki 7.2379</w:t>
      </w:r>
    </w:p>
    <w:p>
      <w:r>
        <w:t xml:space="preserve">Lause1: Menin viime lauantaina Azalean konserttiin. Lause2: Pääsin eturiviin. Lause3: Keikan jälkeen menin backstagelle tapaamaan häntä. Lause4: Azalea oli hyvin siisti.</w:t>
      </w:r>
    </w:p>
    <w:p>
      <w:r>
        <w:rPr>
          <w:b/>
        </w:rPr>
        <w:t xml:space="preserve">Tulos</w:t>
      </w:r>
    </w:p>
    <w:p>
      <w:r>
        <w:t xml:space="preserve">2, Konsertti oli hämmästyttävä.</w:t>
      </w:r>
    </w:p>
    <w:p>
      <w:r>
        <w:rPr>
          <w:b/>
        </w:rPr>
        <w:t xml:space="preserve">Esimerkki 7.2380</w:t>
      </w:r>
    </w:p>
    <w:p>
      <w:r>
        <w:t xml:space="preserve">Lause1: Eric on aina ollut ylipainoinen. Lause2: Hänen uudenvuodenlupauksensa oli noudattaa dieettiä. Lause3: Hän kävi tammikuussa kuntosalilla ja söi terveellisemmin. Lause4: Se kesti noin kuukauden.</w:t>
      </w:r>
    </w:p>
    <w:p>
      <w:r>
        <w:rPr>
          <w:b/>
        </w:rPr>
        <w:t xml:space="preserve">Tulos</w:t>
      </w:r>
    </w:p>
    <w:p>
      <w:r>
        <w:t xml:space="preserve">5, Eric lopetti sitten treenaamisen.</w:t>
      </w:r>
    </w:p>
    <w:p>
      <w:r>
        <w:rPr>
          <w:b/>
        </w:rPr>
        <w:t xml:space="preserve">Esimerkki 7.2381</w:t>
      </w:r>
    </w:p>
    <w:p>
      <w:r>
        <w:t xml:space="preserve">Lause1: Eric on aina ollut ylipainoinen. Lause2: Hänen uudenvuodenlupauksensa oli noudattaa dieettiä. Lause3: Hän kävi tammikuussa kuntosalilla ja söi terveellisemmin. Lause4: Sitten Eric lopetti treenaamisen.</w:t>
      </w:r>
    </w:p>
    <w:p>
      <w:r>
        <w:rPr>
          <w:b/>
        </w:rPr>
        <w:t xml:space="preserve">Tulos</w:t>
      </w:r>
    </w:p>
    <w:p>
      <w:r>
        <w:t xml:space="preserve">4, joka kestää noin kuukauden.</w:t>
      </w:r>
    </w:p>
    <w:p>
      <w:r>
        <w:rPr>
          <w:b/>
        </w:rPr>
        <w:t xml:space="preserve">Esimerkki 7.2382</w:t>
      </w:r>
    </w:p>
    <w:p>
      <w:r>
        <w:t xml:space="preserve">Lause1: Sallyn oli vaikea pärjätä koulussa. Lause2: Hänen vanhempansa päättivät motivoida häntä. Lause3: He sanoivat, että jos hän pärjää hyvin viimeisellä lukukaudella, hän valitsee loman. Lause4: Sally opiskeli yötä päivää, hän halusi pärjätä hyvin.</w:t>
      </w:r>
    </w:p>
    <w:p>
      <w:r>
        <w:rPr>
          <w:b/>
        </w:rPr>
        <w:t xml:space="preserve">Tulos</w:t>
      </w:r>
    </w:p>
    <w:p>
      <w:r>
        <w:t xml:space="preserve">5, Sally pärjäsi hyvin, ja hänen vanhempansa suostuivat viemään hänet Havaijille.</w:t>
      </w:r>
    </w:p>
    <w:p>
      <w:r>
        <w:rPr>
          <w:b/>
        </w:rPr>
        <w:t xml:space="preserve">Esimerkki 7.2383</w:t>
      </w:r>
    </w:p>
    <w:p>
      <w:r>
        <w:t xml:space="preserve">Lause1: Hänen vanhempansa päättivät motivoida häntä. Lause2: He sanoivat, että jos hän pärjää hyvin viimeisellä lukukaudella, hän valitsee loman. Lause3: Sally opiskeli yötä päivää, hän halusi pärjätä hyvin. Lause4: Sally pärjäsi hyvin, ja hänen vanhempansa suostuivat viemään hänet Havaijille.</w:t>
      </w:r>
    </w:p>
    <w:p>
      <w:r>
        <w:rPr>
          <w:b/>
        </w:rPr>
        <w:t xml:space="preserve">Tulos</w:t>
      </w:r>
    </w:p>
    <w:p>
      <w:r>
        <w:t xml:space="preserve">1, Sallyn oli vaikea menestyä koulussa.</w:t>
      </w:r>
    </w:p>
    <w:p>
      <w:r>
        <w:rPr>
          <w:b/>
        </w:rPr>
        <w:t xml:space="preserve">Esimerkki 7.2384</w:t>
      </w:r>
    </w:p>
    <w:p>
      <w:r>
        <w:t xml:space="preserve">Lause1: Kun olin lapsi, tarvitsimme sisarusteni kanssa rahaa. Lause2: Päätimme pystyttää talon ulkopuolelle. Lause3: Myimme limonadia muutamalle kymmenelle ihmiselle. Lause4: Tienasimme paljon rahaa tarpeisiimme.</w:t>
      </w:r>
    </w:p>
    <w:p>
      <w:r>
        <w:rPr>
          <w:b/>
        </w:rPr>
        <w:t xml:space="preserve">Tulos</w:t>
      </w:r>
    </w:p>
    <w:p>
      <w:r>
        <w:t xml:space="preserve">2, Keksimme idean limonadikioskista.</w:t>
      </w:r>
    </w:p>
    <w:p>
      <w:r>
        <w:rPr>
          <w:b/>
        </w:rPr>
        <w:t xml:space="preserve">Esimerkki 7.2385</w:t>
      </w:r>
    </w:p>
    <w:p>
      <w:r>
        <w:t xml:space="preserve">Lause1: Kun olin lapsi, tarvitsimme sisarusteni kanssa rahaa. Lause2: Keksimme idean limonadikojun perustamisesta. Lause3: Päätimme pystyttää sen talomme ulkopuolelle. Lause4: Myimme limonadia muutamalle kymmenelle ihmiselle.</w:t>
      </w:r>
    </w:p>
    <w:p>
      <w:r>
        <w:rPr>
          <w:b/>
        </w:rPr>
        <w:t xml:space="preserve">Tulos</w:t>
      </w:r>
    </w:p>
    <w:p>
      <w:r>
        <w:t xml:space="preserve">5, Teimme paljon rahaa tarpeisiimme nähden.</w:t>
      </w:r>
    </w:p>
    <w:p>
      <w:r>
        <w:rPr>
          <w:b/>
        </w:rPr>
        <w:t xml:space="preserve">Esimerkki 7.2386</w:t>
      </w:r>
    </w:p>
    <w:p>
      <w:r>
        <w:t xml:space="preserve">Lause1: Keksimme idean limonadikioskista. Lause2: Päätimme pystyttää sen talomme ulkopuolelle. Lause3: Myimme limonadia muutamalle kymmenelle ihmiselle. Lause4: Tienasimme paljon rahaa tarpeisiimme.</w:t>
      </w:r>
    </w:p>
    <w:p>
      <w:r>
        <w:rPr>
          <w:b/>
        </w:rPr>
        <w:t xml:space="preserve">Tulos</w:t>
      </w:r>
    </w:p>
    <w:p>
      <w:r>
        <w:t xml:space="preserve">1, Kun olin lapsi, tarvitsimme sisarusteni kanssa rahaa.</w:t>
      </w:r>
    </w:p>
    <w:p>
      <w:r>
        <w:rPr>
          <w:b/>
        </w:rPr>
        <w:t xml:space="preserve">Esimerkki 7.2387</w:t>
      </w:r>
    </w:p>
    <w:p>
      <w:r>
        <w:t xml:space="preserve">Lause1: Kun tulin vanhemmaksi, ostin pieniä klipsitaskulamppuja. Lause2: Laitoin ne laukkuuni hätätilanteita varten. Lause3: Myöhemmin älypuhelimen tulo vähensi taskulamppujen tarvetta. Lause4: Nyt kotini on täynnä taskulamppuja, joiden kanssa en tiedä, mitä tehdä.</w:t>
      </w:r>
    </w:p>
    <w:p>
      <w:r>
        <w:rPr>
          <w:b/>
        </w:rPr>
        <w:t xml:space="preserve">Tulos</w:t>
      </w:r>
    </w:p>
    <w:p>
      <w:r>
        <w:t xml:space="preserve">1, rakastin taskulamppuja lapsena.</w:t>
      </w:r>
    </w:p>
    <w:p>
      <w:r>
        <w:rPr>
          <w:b/>
        </w:rPr>
        <w:t xml:space="preserve">Esimerkki 7.2388</w:t>
      </w:r>
    </w:p>
    <w:p>
      <w:r>
        <w:t xml:space="preserve">Lause1: Rakastin taskulamppuja lapsena. Lause2: Kun kasvoin vanhemmaksi, ostin pieniä klipsitaskulamppuja. Lause3: Myöhemmin älypuhelimen tulo vähensi taskulamppujen tarvetta. Lause4: Nyt taloni on täynnä taskulamppuja, joiden kanssa en tiedä, mitä tehdä.</w:t>
      </w:r>
    </w:p>
    <w:p>
      <w:r>
        <w:rPr>
          <w:b/>
        </w:rPr>
        <w:t xml:space="preserve">Tulos</w:t>
      </w:r>
    </w:p>
    <w:p>
      <w:r>
        <w:t xml:space="preserve">3, laitan ne laukkuuni hätätilanteita varten.</w:t>
      </w:r>
    </w:p>
    <w:p>
      <w:r>
        <w:rPr>
          <w:b/>
        </w:rPr>
        <w:t xml:space="preserve">Esimerkki 7.2389</w:t>
      </w:r>
    </w:p>
    <w:p>
      <w:r>
        <w:t xml:space="preserve">Lause1: Rakastin taskulamppuja lapsena. Lause2: Laitoin ne laukkuuni hätätilanteita varten. Lause3: Myöhemmin älypuhelimen tulo vähensi taskulamppujen tarvetta. Lause4: Nyt kotini on täynnä taskulamppuja, joiden kanssa en tiedä, mitä tehdä.</w:t>
      </w:r>
    </w:p>
    <w:p>
      <w:r>
        <w:rPr>
          <w:b/>
        </w:rPr>
        <w:t xml:space="preserve">Tulos</w:t>
      </w:r>
    </w:p>
    <w:p>
      <w:r>
        <w:t xml:space="preserve">2, Kun vanhenin, ostin pieniä klipsejä taskulampuilla.</w:t>
      </w:r>
    </w:p>
    <w:p>
      <w:r>
        <w:rPr>
          <w:b/>
        </w:rPr>
        <w:t xml:space="preserve">Esimerkki 7.2390</w:t>
      </w:r>
    </w:p>
    <w:p>
      <w:r>
        <w:t xml:space="preserve">Lause1: Terry vihasi nimeään. Lause2: Hän halusi siistin nimen, kuten Super Metro Volcano Man. Lause3: Hänen äitinsä selitti, että hän oli saanut nimensä rakastavan isoisänsä mukaan. Lause4: Terry oli silti pettynyt.</w:t>
      </w:r>
    </w:p>
    <w:p>
      <w:r>
        <w:rPr>
          <w:b/>
        </w:rPr>
        <w:t xml:space="preserve">Tulos</w:t>
      </w:r>
    </w:p>
    <w:p>
      <w:r>
        <w:t xml:space="preserve">3, Hän kertoi äidilleen haluavansa vaihtaa nimensä.</w:t>
      </w:r>
    </w:p>
    <w:p>
      <w:r>
        <w:rPr>
          <w:b/>
        </w:rPr>
        <w:t xml:space="preserve">Esimerkki 7.2391</w:t>
      </w:r>
    </w:p>
    <w:p>
      <w:r>
        <w:t xml:space="preserve">Lause1: Hän halusi siistin nimen, kuten Super Metro Volcano Man. Lause2: Hän kertoi äidilleen haluavansa vaihtaa nimensä. Lause3: Hänen äitinsä selitti, että hän oli saanut nimensä rakastavan isoisänsä mukaan. Lause4: Terry oli silti pettynyt.</w:t>
      </w:r>
    </w:p>
    <w:p>
      <w:r>
        <w:rPr>
          <w:b/>
        </w:rPr>
        <w:t xml:space="preserve">Tulos</w:t>
      </w:r>
    </w:p>
    <w:p>
      <w:r>
        <w:t xml:space="preserve">1, Terry vihasi nimeään.</w:t>
      </w:r>
    </w:p>
    <w:p>
      <w:r>
        <w:rPr>
          <w:b/>
        </w:rPr>
        <w:t xml:space="preserve">Esimerkki 7.2392</w:t>
      </w:r>
    </w:p>
    <w:p>
      <w:r>
        <w:t xml:space="preserve">Lause1: He etsivät ympäri kaupunkia, mutta eivät löytäneet haluamaansa asuntoa. Lause2: Lopulta he löysivät kauniin kodin, jota he rakastivat. Lause3: Koti oli aivan upea. Lause4: Parkerin perhe muutti pian uuteen kotiinsa.</w:t>
      </w:r>
    </w:p>
    <w:p>
      <w:r>
        <w:rPr>
          <w:b/>
        </w:rPr>
        <w:t xml:space="preserve">Tulos</w:t>
      </w:r>
    </w:p>
    <w:p>
      <w:r>
        <w:t xml:space="preserve">1, Parkerin perhe etsi uutta taloa.</w:t>
      </w:r>
    </w:p>
    <w:p>
      <w:r>
        <w:rPr>
          <w:b/>
        </w:rPr>
        <w:t xml:space="preserve">Esimerkki 7.2393</w:t>
      </w:r>
    </w:p>
    <w:p>
      <w:r>
        <w:t xml:space="preserve">Lause1: Parker-perhe etsi uutta taloa. Lause2: He etsivät ympäri kaupunkia, mutta eivät löytäneet haluamaansa kotia. Lause3: Koti oli aivan upea. Lause4: Parkerin perhe muutti pian uuteen kotiinsa.</w:t>
      </w:r>
    </w:p>
    <w:p>
      <w:r>
        <w:rPr>
          <w:b/>
        </w:rPr>
        <w:t xml:space="preserve">Tulos</w:t>
      </w:r>
    </w:p>
    <w:p>
      <w:r>
        <w:t xml:space="preserve">3, Lopulta he löysivät kauniin kodin, jota he rakastivat.</w:t>
      </w:r>
    </w:p>
    <w:p>
      <w:r>
        <w:rPr>
          <w:b/>
        </w:rPr>
        <w:t xml:space="preserve">Esimerkki 7.2394</w:t>
      </w:r>
    </w:p>
    <w:p>
      <w:r>
        <w:t xml:space="preserve">Lause1: Tom päätti ajaa tänään tyttöystävänsä luokse. Lause2: Hän ajoi niin nopeasti kuin pystyi, vaikka liikennettä oli paljon. Lause3: Kun hän pääsi talon eteen, hän soitti ovikelloa. Lause4: Tom alkoi huolestua.</w:t>
      </w:r>
    </w:p>
    <w:p>
      <w:r>
        <w:rPr>
          <w:b/>
        </w:rPr>
        <w:t xml:space="preserve">Tulos</w:t>
      </w:r>
    </w:p>
    <w:p>
      <w:r>
        <w:t xml:space="preserve">4, Kukaan ei vastannut, mutta etuovi oli auki.</w:t>
      </w:r>
    </w:p>
    <w:p>
      <w:r>
        <w:rPr>
          <w:b/>
        </w:rPr>
        <w:t xml:space="preserve">Esimerkki 7.2395</w:t>
      </w:r>
    </w:p>
    <w:p>
      <w:r>
        <w:t xml:space="preserve">Lause1: Hän ajoi niin lujaa kuin pystyi, vaikka liikennettä oli paljon. Lause2: Hän soitti ovikelloa, kun hän pääsi talon eteen. Lause3: Kukaan ei vastannut, mutta ulko-ovi oli auki. Lause4: Tom alkoi huolestua.</w:t>
      </w:r>
    </w:p>
    <w:p>
      <w:r>
        <w:rPr>
          <w:b/>
        </w:rPr>
        <w:t xml:space="preserve">Tulos</w:t>
      </w:r>
    </w:p>
    <w:p>
      <w:r>
        <w:t xml:space="preserve">1, Tom päätti ajaa tänään tyttöystävänsä luokse.</w:t>
      </w:r>
    </w:p>
    <w:p>
      <w:r>
        <w:rPr>
          <w:b/>
        </w:rPr>
        <w:t xml:space="preserve">Esimerkki 7.2396</w:t>
      </w:r>
    </w:p>
    <w:p>
      <w:r>
        <w:t xml:space="preserve">Lause1: Tom päätti ajaa tänään tyttöystävänsä luokse. Lause2: Hän ajoi niin nopeasti kuin pystyi, vaikka liikennettä oli paljon. Lause3: Kun hän pääsi talon eteen, hän soitti ovikelloa. Lause4: Kukaan ei vastannut, mutta ulko-ovi oli auki.</w:t>
      </w:r>
    </w:p>
    <w:p>
      <w:r>
        <w:rPr>
          <w:b/>
        </w:rPr>
        <w:t xml:space="preserve">Tulos</w:t>
      </w:r>
    </w:p>
    <w:p>
      <w:r>
        <w:t xml:space="preserve">5, Tom alkoi huolestua.</w:t>
      </w:r>
    </w:p>
    <w:p>
      <w:r>
        <w:rPr>
          <w:b/>
        </w:rPr>
        <w:t xml:space="preserve">Esimerkki 7.2397</w:t>
      </w:r>
    </w:p>
    <w:p>
      <w:r>
        <w:t xml:space="preserve">Lause1: Kellyn auton akku loppui. Lause2: Hän yritti saada sen hyppäämään, mutta se ei onnistunut. Lause3: He tarkistivat sen hänen puolestaan, ja se oli tyhjä. Lause4: Kelly maksoi vastahakoisesti uuden akun.</w:t>
      </w:r>
    </w:p>
    <w:p>
      <w:r>
        <w:rPr>
          <w:b/>
        </w:rPr>
        <w:t xml:space="preserve">Tulos</w:t>
      </w:r>
    </w:p>
    <w:p>
      <w:r>
        <w:t xml:space="preserve">3, Lopulta hän vei sen autoliikkeeseen.</w:t>
      </w:r>
    </w:p>
    <w:p>
      <w:r>
        <w:rPr>
          <w:b/>
        </w:rPr>
        <w:t xml:space="preserve">Esimerkki 7.2398</w:t>
      </w:r>
    </w:p>
    <w:p>
      <w:r>
        <w:t xml:space="preserve">Lause1: Kellyn auton akku loppui. Lause2: Hän yritti saada sen hyppäämään, mutta se ei onnistunut. Lause3: Lopulta hän vei sen autoliikkeeseen. Lause4: Kelly maksoi vastahakoisesti uudesta akusta.</w:t>
      </w:r>
    </w:p>
    <w:p>
      <w:r>
        <w:rPr>
          <w:b/>
        </w:rPr>
        <w:t xml:space="preserve">Tulos</w:t>
      </w:r>
    </w:p>
    <w:p>
      <w:r>
        <w:t xml:space="preserve">4, He tarkistivat sen hänen puolestaan, ja se oli kuollut.</w:t>
      </w:r>
    </w:p>
    <w:p>
      <w:r>
        <w:rPr>
          <w:b/>
        </w:rPr>
        <w:t xml:space="preserve">Esimerkki 7.2399</w:t>
      </w:r>
    </w:p>
    <w:p>
      <w:r>
        <w:t xml:space="preserve">Lause1: Kellyn auton akku loppui. Lause2: Hän vei sen lopulta autoliikkeeseen. Lause3: He tarkistivat sen hänen puolestaan, ja se oli tyhjä. Lause4: Kelly maksoi vastahakoisesti uuden akun.</w:t>
      </w:r>
    </w:p>
    <w:p>
      <w:r>
        <w:rPr>
          <w:b/>
        </w:rPr>
        <w:t xml:space="preserve">Tulos</w:t>
      </w:r>
    </w:p>
    <w:p>
      <w:r>
        <w:t xml:space="preserve">2, Hän yritti saada sen hyppäämään, mutta se ei onnistunut.</w:t>
      </w:r>
    </w:p>
    <w:p>
      <w:r>
        <w:rPr>
          <w:b/>
        </w:rPr>
        <w:t xml:space="preserve">Esimerkki 7.2400</w:t>
      </w:r>
    </w:p>
    <w:p>
      <w:r>
        <w:t xml:space="preserve">Lause1: Joe osti rullalautan säästöillään. Lause2: Hän vei uuden rullalautansa puistoon esitelläkseen sitä ystävilleen. Lause3: Hän vietti neljä tuntia sairaalassa, kun hänen kätensä laitettiin kuntoon. Lause4: Joella oli hirvittäviä tuskia.</w:t>
      </w:r>
    </w:p>
    <w:p>
      <w:r>
        <w:rPr>
          <w:b/>
        </w:rPr>
        <w:t xml:space="preserve">Tulos</w:t>
      </w:r>
    </w:p>
    <w:p>
      <w:r>
        <w:t xml:space="preserve">3, Joe kaatui temppua tehdessään ja mursi kätensä.</w:t>
      </w:r>
    </w:p>
    <w:p>
      <w:r>
        <w:rPr>
          <w:b/>
        </w:rPr>
        <w:t xml:space="preserve">Esimerkki 7.2401</w:t>
      </w:r>
    </w:p>
    <w:p>
      <w:r>
        <w:t xml:space="preserve">Lause1: Neil oli nauttinut kiinalaista ruokaa Hunanissa. Lause2: Mutta hänelle kerrottiin, että mausteisempi ruoka oli Szechuanin maakunnassa. Lause3: Kiinnostuneena hän lähti junalla sinne. Lause4: Hänestä tuntui kuin hänen suunsa olisi ollut tulessa.</w:t>
      </w:r>
    </w:p>
    <w:p>
      <w:r>
        <w:rPr>
          <w:b/>
        </w:rPr>
        <w:t xml:space="preserve">Tulos</w:t>
      </w:r>
    </w:p>
    <w:p>
      <w:r>
        <w:t xml:space="preserve">4, Sitten hän tilasi lautasellisen riisiä ja nuudeleita.</w:t>
      </w:r>
    </w:p>
    <w:p>
      <w:r>
        <w:rPr>
          <w:b/>
        </w:rPr>
        <w:t xml:space="preserve">Esimerkki 7.2402</w:t>
      </w:r>
    </w:p>
    <w:p>
      <w:r>
        <w:t xml:space="preserve">Lause1: Neil oli nauttinut kiinalaista ruokaa Hunanissa. Lause2: Mutta hänelle kerrottiin, että mausteisempi ruoka oli Szechuanin maakunnassa. Lause3: Sitten hän tilasi lautasellisen riisiä ja nuudeleita. Lause4: Hänestä tuntui kuin hänen suunsa olisi ollut tulessa.</w:t>
      </w:r>
    </w:p>
    <w:p>
      <w:r>
        <w:rPr>
          <w:b/>
        </w:rPr>
        <w:t xml:space="preserve">Tulos</w:t>
      </w:r>
    </w:p>
    <w:p>
      <w:r>
        <w:t xml:space="preserve">3, Kiinnostuneena hän lähti junalla sinne.</w:t>
      </w:r>
    </w:p>
    <w:p>
      <w:r>
        <w:rPr>
          <w:b/>
        </w:rPr>
        <w:t xml:space="preserve">Esimerkki 7.2403</w:t>
      </w:r>
    </w:p>
    <w:p>
      <w:r>
        <w:t xml:space="preserve">Lause1: Vietin suurimman osan jälki-istunnostani nukkuen tunnilla. Lause2: Opettaja käski minun herätä, koska nukkuminen ei ollut sallittua. Lause3: Yritin pysyä hereillä ja tehdä muutamia tehtäviä. Lause4: Kun opettaja saattoi minut ulos luokasta, olin iloinen.</w:t>
      </w:r>
    </w:p>
    <w:p>
      <w:r>
        <w:rPr>
          <w:b/>
        </w:rPr>
        <w:t xml:space="preserve">Tulos</w:t>
      </w:r>
    </w:p>
    <w:p>
      <w:r>
        <w:t xml:space="preserve">5, Kun pääsin kotiin, menin heti nukkumaan.</w:t>
      </w:r>
    </w:p>
    <w:p>
      <w:r>
        <w:rPr>
          <w:b/>
        </w:rPr>
        <w:t xml:space="preserve">Esimerkki 7.2404</w:t>
      </w:r>
    </w:p>
    <w:p>
      <w:r>
        <w:t xml:space="preserve">Lause1: Vietin suurimman osan jälki-istunnostani nukkuen tunnilla. Lause2: Opettaja käski minun herätä, koska nukkuminen ei ollut sallittua. Lause3: Kun opettaja saattoi minut ulos luokasta, olin onnellinen. Lause4: Kun pääsin kotiin, menin heti nukkumaan.</w:t>
      </w:r>
    </w:p>
    <w:p>
      <w:r>
        <w:rPr>
          <w:b/>
        </w:rPr>
        <w:t xml:space="preserve">Tulos</w:t>
      </w:r>
    </w:p>
    <w:p>
      <w:r>
        <w:t xml:space="preserve">3, yritin pysyä hereillä ja tehdä muutamia tehtäviä.</w:t>
      </w:r>
    </w:p>
    <w:p>
      <w:r>
        <w:rPr>
          <w:b/>
        </w:rPr>
        <w:t xml:space="preserve">Esimerkki 7.2405</w:t>
      </w:r>
    </w:p>
    <w:p>
      <w:r>
        <w:t xml:space="preserve">Lause1: Amandaa kiehtoi se, miten tehokas orava oli. Lause2: Amanda katseli oravaa, kun se kantoi tammenterhot pesäänsä. Lause3: Amanda näki myös, kuinka orava oli hyvin valpas tammenterhojen suhteen. Lause4: Amanda nauttii luonnosta oppimisesta.</w:t>
      </w:r>
    </w:p>
    <w:p>
      <w:r>
        <w:rPr>
          <w:b/>
        </w:rPr>
        <w:t xml:space="preserve">Tulos</w:t>
      </w:r>
    </w:p>
    <w:p>
      <w:r>
        <w:t xml:space="preserve">1, Amanda katseli oravaa keräämässä tammenterhoja.</w:t>
      </w:r>
    </w:p>
    <w:p>
      <w:r>
        <w:rPr>
          <w:b/>
        </w:rPr>
        <w:t xml:space="preserve">Esimerkki 7.2406</w:t>
      </w:r>
    </w:p>
    <w:p>
      <w:r>
        <w:t xml:space="preserve">Lause1: Amanda katseli oravaa keräämässä tammenterhoja. Lause2: Amandaa kiehtoi se, miten tehokas orava oli. Lause3: Amanda näki myös, kuinka orava oli hyvin valpas tammenterhojen suhteen. Lause4: Amanda nauttii luonnosta oppimisesta.</w:t>
      </w:r>
    </w:p>
    <w:p>
      <w:r>
        <w:rPr>
          <w:b/>
        </w:rPr>
        <w:t xml:space="preserve">Tulos</w:t>
      </w:r>
    </w:p>
    <w:p>
      <w:r>
        <w:t xml:space="preserve">3, Amanda seurasi oravaa, kun se kantoi tammenterhot pesäänsä.</w:t>
      </w:r>
    </w:p>
    <w:p>
      <w:r>
        <w:rPr>
          <w:b/>
        </w:rPr>
        <w:t xml:space="preserve">Esimerkki 7.2407</w:t>
      </w:r>
    </w:p>
    <w:p>
      <w:r>
        <w:t xml:space="preserve">Lause1: Amanda katseli oravaa keräämässä tammenterhoja. Lause2: Amanda katseli oravaa, kun se kantoi tammenterhot pesäänsä. Lause3: Amanda näki myös, kuinka orava oli hyvin valpas tammenterhojen suhteen. Lause4: Amanda nauttii luonnosta oppimisesta.</w:t>
      </w:r>
    </w:p>
    <w:p>
      <w:r>
        <w:rPr>
          <w:b/>
        </w:rPr>
        <w:t xml:space="preserve">Tulos</w:t>
      </w:r>
    </w:p>
    <w:p>
      <w:r>
        <w:t xml:space="preserve">2, Amandaa kiehtoi se, miten tehokas orava oli.</w:t>
      </w:r>
    </w:p>
    <w:p>
      <w:r>
        <w:rPr>
          <w:b/>
        </w:rPr>
        <w:t xml:space="preserve">Esimerkki 7.2408</w:t>
      </w:r>
    </w:p>
    <w:p>
      <w:r>
        <w:t xml:space="preserve">Lause1: Terry rakastaa uintia, mutta hän ei ole koskaan oppinut sukeltamaan. Lause2: Hän hyppää veteen aina jalat edellä. Lause3: Tänä kesänä Terry päättää, että hän haluaa oppia sukeltamaan. Lause4: Terry toivoo kehittyvänsä.</w:t>
      </w:r>
    </w:p>
    <w:p>
      <w:r>
        <w:rPr>
          <w:b/>
        </w:rPr>
        <w:t xml:space="preserve">Tulos</w:t>
      </w:r>
    </w:p>
    <w:p>
      <w:r>
        <w:t xml:space="preserve">4, Hän harjoittelee sukeltamista erittäin ahkerasti joka päivä.</w:t>
      </w:r>
    </w:p>
    <w:p>
      <w:r>
        <w:rPr>
          <w:b/>
        </w:rPr>
        <w:t xml:space="preserve">Esimerkki 7.2409</w:t>
      </w:r>
    </w:p>
    <w:p>
      <w:r>
        <w:t xml:space="preserve">Lause1: Terry rakastaa uintia, mutta hän ei ole koskaan oppinut sukeltamaan. Lause2: Hän hyppää veteen aina jalat edellä. Lause3: Tänä kesänä Terry päättää, että hän haluaa oppia sukeltamaan. Lause4: Hän harjoittelee sukeltamista kovasti joka päivä.</w:t>
      </w:r>
    </w:p>
    <w:p>
      <w:r>
        <w:rPr>
          <w:b/>
        </w:rPr>
        <w:t xml:space="preserve">Tulos</w:t>
      </w:r>
    </w:p>
    <w:p>
      <w:r>
        <w:t xml:space="preserve">5, Terry toivottavasti parantaa.</w:t>
      </w:r>
    </w:p>
    <w:p>
      <w:r>
        <w:rPr>
          <w:b/>
        </w:rPr>
        <w:t xml:space="preserve">Esimerkki 7.2410</w:t>
      </w:r>
    </w:p>
    <w:p>
      <w:r>
        <w:t xml:space="preserve">Lause1: Kaylee meni töihin Cedar Pointin huvipuistoon. Lause2: Kaylee ja James alkoivat pitää toisistaan, ja pian he alkoivat seurustella. Lause3: Vuotta myöhemmin James kosi Kayleeta. Lause4: Kaylee ja James menivät naimisiin syksyllä.</w:t>
      </w:r>
    </w:p>
    <w:p>
      <w:r>
        <w:rPr>
          <w:b/>
        </w:rPr>
        <w:t xml:space="preserve">Tulos</w:t>
      </w:r>
    </w:p>
    <w:p>
      <w:r>
        <w:t xml:space="preserve">2, Työskennellessään Cedar Pointissa hän tapasi Jamesin.</w:t>
      </w:r>
    </w:p>
    <w:p>
      <w:r>
        <w:rPr>
          <w:b/>
        </w:rPr>
        <w:t xml:space="preserve">Esimerkki 7.2411</w:t>
      </w:r>
    </w:p>
    <w:p>
      <w:r>
        <w:t xml:space="preserve">Lause1: Kaylee meni töihin Cedar Pointin huvipuistoon. Lause2: Työskennellessään Cedar Pointissa hän tapasi Jamesin. Lause3: Kaylee ja James alkoivat pitää toisistaan ja alkoivat pian seurustella. Lause4: Kaylee ja James menivät naimisiin syksyllä.</w:t>
      </w:r>
    </w:p>
    <w:p>
      <w:r>
        <w:rPr>
          <w:b/>
        </w:rPr>
        <w:t xml:space="preserve">Tulos</w:t>
      </w:r>
    </w:p>
    <w:p>
      <w:r>
        <w:t xml:space="preserve">4, Vuotta myöhemmin James kosi Kayleeta.</w:t>
      </w:r>
    </w:p>
    <w:p>
      <w:r>
        <w:rPr>
          <w:b/>
        </w:rPr>
        <w:t xml:space="preserve">Esimerkki 7.2412</w:t>
      </w:r>
    </w:p>
    <w:p>
      <w:r>
        <w:t xml:space="preserve">Lause1: Hän oli hyvin hermostunut. Lause2: Hän halusi todella saada paikan jäätelöliikkeestä. Lause3: Hänen mielestään haastattelu sujui melko hyvin. Lause4: Seuraavana päivänä hänelle soitettiin ja hänelle tarjottiin työtä.</w:t>
      </w:r>
    </w:p>
    <w:p>
      <w:r>
        <w:rPr>
          <w:b/>
        </w:rPr>
        <w:t xml:space="preserve">Tulos</w:t>
      </w:r>
    </w:p>
    <w:p>
      <w:r>
        <w:t xml:space="preserve">1, Joanie oli haastattelemassa ensimmäistä työpaikkaansa.</w:t>
      </w:r>
    </w:p>
    <w:p>
      <w:r>
        <w:rPr>
          <w:b/>
        </w:rPr>
        <w:t xml:space="preserve">Esimerkki 7.2413</w:t>
      </w:r>
    </w:p>
    <w:p>
      <w:r>
        <w:t xml:space="preserve">Lause1: Ana oli ahkera äiti. Lause2: Eräänä päivänä hän varasi itselleen iltapäivän kylpylässä. Lause3: Hän hieroi koko vartalonsa. Lause4: Hän kävi jopa vesiterapiassa.</w:t>
      </w:r>
    </w:p>
    <w:p>
      <w:r>
        <w:rPr>
          <w:b/>
        </w:rPr>
        <w:t xml:space="preserve">Tulos</w:t>
      </w:r>
    </w:p>
    <w:p>
      <w:r>
        <w:t xml:space="preserve">5, Hän tunsi itsensä sen jälkeen erinomaisen rentoutuneeksi ja tyytyväiseksi.</w:t>
      </w:r>
    </w:p>
    <w:p>
      <w:r>
        <w:rPr>
          <w:b/>
        </w:rPr>
        <w:t xml:space="preserve">Esimerkki 7.2414</w:t>
      </w:r>
    </w:p>
    <w:p>
      <w:r>
        <w:t xml:space="preserve">Lause1: Ana oli ahkera äiti. Lause2: Eräänä päivänä hän varasi itselleen iltapäivän kylpylässä. Lause3: Hän kävi jopa vesiterapiassa. Lause4: Sen jälkeen hän tunsi itsensä erinomaisen rentoutuneeksi ja tyytyväiseksi.</w:t>
      </w:r>
    </w:p>
    <w:p>
      <w:r>
        <w:rPr>
          <w:b/>
        </w:rPr>
        <w:t xml:space="preserve">Tulos</w:t>
      </w:r>
    </w:p>
    <w:p>
      <w:r>
        <w:t xml:space="preserve">3, Hänen koko vartaloaan hierottiin.</w:t>
      </w:r>
    </w:p>
    <w:p>
      <w:r>
        <w:rPr>
          <w:b/>
        </w:rPr>
        <w:t xml:space="preserve">Esimerkki 7.2415</w:t>
      </w:r>
    </w:p>
    <w:p>
      <w:r>
        <w:t xml:space="preserve">Lause1: Bob oli Mechanical Turkin työntekijä. Lause2: Hän sai viidenkymmenen dollarin bonuksen. Lause3: Bob laittoi silmälasit päähänsä ja tajusi, että se oli itse asiassa viisi dollaria. Lause4: Bob oli yhä iloinen, mutta vähemmän innoissaan.</w:t>
      </w:r>
    </w:p>
    <w:p>
      <w:r>
        <w:rPr>
          <w:b/>
        </w:rPr>
        <w:t xml:space="preserve">Tulos</w:t>
      </w:r>
    </w:p>
    <w:p>
      <w:r>
        <w:t xml:space="preserve">3, Bob oli onnellinen, koska se oli suurin bonus, jonka hän oli saanut.</w:t>
      </w:r>
    </w:p>
    <w:p>
      <w:r>
        <w:rPr>
          <w:b/>
        </w:rPr>
        <w:t xml:space="preserve">Esimerkki 7.2416</w:t>
      </w:r>
    </w:p>
    <w:p>
      <w:r>
        <w:t xml:space="preserve">Lause1: Bob oli Mechanical Turkin työntekijä. Lause2: Bob oli onnellinen, koska se oli suurin bonus, jonka hän oli saanut. Lause3: Bob laittoi silmälasit päähänsä ja tajusi, että se oli itse asiassa viisi dollaria. Lause4: Bob oli yhä iloinen, mutta vähemmän innoissaan.</w:t>
      </w:r>
    </w:p>
    <w:p>
      <w:r>
        <w:rPr>
          <w:b/>
        </w:rPr>
        <w:t xml:space="preserve">Tulos</w:t>
      </w:r>
    </w:p>
    <w:p>
      <w:r>
        <w:t xml:space="preserve">2, Hän sai viidenkymmenen dollarin bonuksen.</w:t>
      </w:r>
    </w:p>
    <w:p>
      <w:r>
        <w:rPr>
          <w:b/>
        </w:rPr>
        <w:t xml:space="preserve">Esimerkki 7.2417</w:t>
      </w:r>
    </w:p>
    <w:p>
      <w:r>
        <w:t xml:space="preserve">Lause1: Äiti ei halunnut tehdä illallista tänään. Lause2: Me kaikki olimme hyvin nälkäisiä. Lause3: Hän käski meidän huolehtia itsestämme. Lause4: Söimme tänään päivälliseksi kylmiä muroja.</w:t>
      </w:r>
    </w:p>
    <w:p>
      <w:r>
        <w:rPr>
          <w:b/>
        </w:rPr>
        <w:t xml:space="preserve">Tulos</w:t>
      </w:r>
    </w:p>
    <w:p>
      <w:r>
        <w:t xml:space="preserve">5, Olimme kaikki hyvin järkyttyneitä.</w:t>
      </w:r>
    </w:p>
    <w:p>
      <w:r>
        <w:rPr>
          <w:b/>
        </w:rPr>
        <w:t xml:space="preserve">Esimerkki 7.2418</w:t>
      </w:r>
    </w:p>
    <w:p>
      <w:r>
        <w:t xml:space="preserve">Lause1: Äiti ei halunnut tehdä illallista tänään. Lause2: Hän käski meidän huolehtia itsestämme. Lause3: Söimme tänään päivälliseksi kylmiä muroja. Lause4: Olimme kaikki hyvin järkyttyneitä.</w:t>
      </w:r>
    </w:p>
    <w:p>
      <w:r>
        <w:rPr>
          <w:b/>
        </w:rPr>
        <w:t xml:space="preserve">Tulos</w:t>
      </w:r>
    </w:p>
    <w:p>
      <w:r>
        <w:t xml:space="preserve">2, Olimme kaikki hyvin nälkäisiä.</w:t>
      </w:r>
    </w:p>
    <w:p>
      <w:r>
        <w:rPr>
          <w:b/>
        </w:rPr>
        <w:t xml:space="preserve">Esimerkki 7.2419</w:t>
      </w:r>
    </w:p>
    <w:p>
      <w:r>
        <w:t xml:space="preserve">Lause1: Lapset olivat sisällä leikkimässä, kun he kuulivat musiikkia. Lause2: Hän ojensi heille pari dollaria. Lause3: He lähtivät juoksemaan ulos ja saivat jäätelöauton kiinni. Lause4: Lapset ostivat innoissaan jäätelötötteröitä.</w:t>
      </w:r>
    </w:p>
    <w:p>
      <w:r>
        <w:rPr>
          <w:b/>
        </w:rPr>
        <w:t xml:space="preserve">Tulos</w:t>
      </w:r>
    </w:p>
    <w:p>
      <w:r>
        <w:t xml:space="preserve">2, He juoksivat äitinsä luo ja anelivat vaihtorahaa.</w:t>
      </w:r>
    </w:p>
    <w:p>
      <w:r>
        <w:rPr>
          <w:b/>
        </w:rPr>
        <w:t xml:space="preserve">Esimerkki 7.2420</w:t>
      </w:r>
    </w:p>
    <w:p>
      <w:r>
        <w:t xml:space="preserve">Lause1: Lapset olivat sisällä leikkimässä, kun he kuulivat musiikkia. Lause2: He juoksivat äitinsä luo ja anelivat vaihtorahaa. Lause3: Äiti antoi heille pari dollaria. Lause4: He lähtivät juoksemaan ulos ja saivat jäätelöauton kiinni.</w:t>
      </w:r>
    </w:p>
    <w:p>
      <w:r>
        <w:rPr>
          <w:b/>
        </w:rPr>
        <w:t xml:space="preserve">Tulos</w:t>
      </w:r>
    </w:p>
    <w:p>
      <w:r>
        <w:t xml:space="preserve">5, Lapset ostivat innoissaan jäätelötötteröitä.</w:t>
      </w:r>
    </w:p>
    <w:p>
      <w:r>
        <w:rPr>
          <w:b/>
        </w:rPr>
        <w:t xml:space="preserve">Esimerkki 7.2421</w:t>
      </w:r>
    </w:p>
    <w:p>
      <w:r>
        <w:t xml:space="preserve">Lause1: Halusimme mennä rannalle eräänä viikonloppuna. Lause2: Keskusteltuamme asiasta emme halunneet ajaa. Lause3: Jatkoimme lentolipun etsimistä netistä. Lause4: Nousimme lennolle rannalle.</w:t>
      </w:r>
    </w:p>
    <w:p>
      <w:r>
        <w:rPr>
          <w:b/>
        </w:rPr>
        <w:t xml:space="preserve">Tulos</w:t>
      </w:r>
    </w:p>
    <w:p>
      <w:r>
        <w:t xml:space="preserve">4, Ostettuamme halvan lipun suuntasimme lentokentälle.</w:t>
      </w:r>
    </w:p>
    <w:p>
      <w:r>
        <w:rPr>
          <w:b/>
        </w:rPr>
        <w:t xml:space="preserve">Esimerkki 7.2422</w:t>
      </w:r>
    </w:p>
    <w:p>
      <w:r>
        <w:t xml:space="preserve">Lause1: Keskusteltuamme asiasta emme halunneet ajaa. Lause2: Jatkoimme lentolipun etsimistä netistä. Lause3: Ostettuamme halvan lipun suuntasimme lentokentälle. Lause4: Nousimme lennolle rannalle.</w:t>
      </w:r>
    </w:p>
    <w:p>
      <w:r>
        <w:rPr>
          <w:b/>
        </w:rPr>
        <w:t xml:space="preserve">Tulos</w:t>
      </w:r>
    </w:p>
    <w:p>
      <w:r>
        <w:t xml:space="preserve">1, Halusimme mennä rannalle eräänä viikonloppuna.</w:t>
      </w:r>
    </w:p>
    <w:p>
      <w:r>
        <w:rPr>
          <w:b/>
        </w:rPr>
        <w:t xml:space="preserve">Esimerkki 7.2423</w:t>
      </w:r>
    </w:p>
    <w:p>
      <w:r>
        <w:t xml:space="preserve">Lause1: Halusimme mennä rannalle eräänä viikonloppuna. Lause2: Jatkoimme lentolipun etsimistä netistä. Lause3: Ostettuamme halvan lipun suuntasimme lentokentälle. Lause4: Nousimme lennolle rannalle.</w:t>
      </w:r>
    </w:p>
    <w:p>
      <w:r>
        <w:rPr>
          <w:b/>
        </w:rPr>
        <w:t xml:space="preserve">Tulos</w:t>
      </w:r>
    </w:p>
    <w:p>
      <w:r>
        <w:t xml:space="preserve">2, Keskusteltuamme asiasta emme halunneet ajaa.</w:t>
      </w:r>
    </w:p>
    <w:p>
      <w:r>
        <w:rPr>
          <w:b/>
        </w:rPr>
        <w:t xml:space="preserve">Esimerkki 7.2424</w:t>
      </w:r>
    </w:p>
    <w:p>
      <w:r>
        <w:t xml:space="preserve">Lause1: Susan heräsi aikaisin. Lause2: Hän huomasi, että hänen kanillaan oli pupuja. Lause3: Susan oli hyvin iloinen niiden näkemisestä. Lause4: Susan piti niistä hyvää huolta.</w:t>
      </w:r>
    </w:p>
    <w:p>
      <w:r>
        <w:rPr>
          <w:b/>
        </w:rPr>
        <w:t xml:space="preserve">Tulos</w:t>
      </w:r>
    </w:p>
    <w:p>
      <w:r>
        <w:t xml:space="preserve">2, Hänen piti ruokkia eläimet ennen töitä.</w:t>
      </w:r>
    </w:p>
    <w:p>
      <w:r>
        <w:rPr>
          <w:b/>
        </w:rPr>
        <w:t xml:space="preserve">Esimerkki 7.2425</w:t>
      </w:r>
    </w:p>
    <w:p>
      <w:r>
        <w:t xml:space="preserve">Lause1: Susan heräsi aikaisin. Lause2: Susanin piti ruokkia eläimet ennen töitä. Lause3: Hän huomasi, että hänen kanillaan oli pupuja. Lause4: Susan oli hyvin iloinen niiden näkemisestä.</w:t>
      </w:r>
    </w:p>
    <w:p>
      <w:r>
        <w:rPr>
          <w:b/>
        </w:rPr>
        <w:t xml:space="preserve">Tulos</w:t>
      </w:r>
    </w:p>
    <w:p>
      <w:r>
        <w:t xml:space="preserve">5, Susan piti niistä hyvää huolta.</w:t>
      </w:r>
    </w:p>
    <w:p>
      <w:r>
        <w:rPr>
          <w:b/>
        </w:rPr>
        <w:t xml:space="preserve">Esimerkki 7.2426</w:t>
      </w:r>
    </w:p>
    <w:p>
      <w:r>
        <w:t xml:space="preserve">Lause1: Yritän aina mennä ajoissa nukkumaan. Lause2: Eilen illalla olin koukussa katsomassa uutta tv-sarjaa. Lause3: Minun olisi pitänyt mennä nukkumaan jo tunteja sitten. Lause4: Televisio-ohjelma oli koukuttanut minut.</w:t>
      </w:r>
    </w:p>
    <w:p>
      <w:r>
        <w:rPr>
          <w:b/>
        </w:rPr>
        <w:t xml:space="preserve">Tulos</w:t>
      </w:r>
    </w:p>
    <w:p>
      <w:r>
        <w:t xml:space="preserve">3, Ennen kuin tajusinkaan, oli jo todella myöhä.</w:t>
      </w:r>
    </w:p>
    <w:p>
      <w:r>
        <w:rPr>
          <w:b/>
        </w:rPr>
        <w:t xml:space="preserve">Esimerkki 7.2427</w:t>
      </w:r>
    </w:p>
    <w:p>
      <w:r>
        <w:t xml:space="preserve">Lause1: Yritän aina mennä ajoissa nukkumaan. Lause2: Ennen kuin tajusinkaan, oli jo todella myöhä. Lause3: Minun olisi pitänyt nukkua jo tunteja sitten. Lause4: Televisio-ohjelma oli koukuttanut minut.</w:t>
      </w:r>
    </w:p>
    <w:p>
      <w:r>
        <w:rPr>
          <w:b/>
        </w:rPr>
        <w:t xml:space="preserve">Tulos</w:t>
      </w:r>
    </w:p>
    <w:p>
      <w:r>
        <w:t xml:space="preserve">2, Viime yönä olin koukussa katsomassa uutta tv-sarjaa.</w:t>
      </w:r>
    </w:p>
    <w:p>
      <w:r>
        <w:rPr>
          <w:b/>
        </w:rPr>
        <w:t xml:space="preserve">Esimerkki 7.2428</w:t>
      </w:r>
    </w:p>
    <w:p>
      <w:r>
        <w:t xml:space="preserve">Lause1: Hän päätti viettää koko päivän nauttien elämästään. Lause2: Hän kehui työkavereitaan koko päivän töissä ollessaan. Lause3: Kun hän pääsi kotiin, hän vei perheensä katsomaan elokuvaa ja syömään illallista. Lause4: Howard oli onnellinen siitä, että hänellä oli ollut niin hyvä päivä.</w:t>
      </w:r>
    </w:p>
    <w:p>
      <w:r>
        <w:rPr>
          <w:b/>
        </w:rPr>
        <w:t xml:space="preserve">Tulos</w:t>
      </w:r>
    </w:p>
    <w:p>
      <w:r>
        <w:t xml:space="preserve">1, Howard oli eräänä aamuna iloinen.</w:t>
      </w:r>
    </w:p>
    <w:p>
      <w:r>
        <w:rPr>
          <w:b/>
        </w:rPr>
        <w:t xml:space="preserve">Esimerkki 7.2429</w:t>
      </w:r>
    </w:p>
    <w:p>
      <w:r>
        <w:t xml:space="preserve">Lause1: Howard oli eräänä aamuna iloinen. Lause2: Hän päätti viettää koko päivän nauttien elämästään. Lause3: Howard kehui työkavereitaan koko päivän töissä ollessaan. Lause4: Howard lähti kotiin ja vei perheensä katsomaan elokuvaa ja syömään illallista.</w:t>
      </w:r>
    </w:p>
    <w:p>
      <w:r>
        <w:rPr>
          <w:b/>
        </w:rPr>
        <w:t xml:space="preserve">Tulos</w:t>
      </w:r>
    </w:p>
    <w:p>
      <w:r>
        <w:t xml:space="preserve">5, Howard oli onnellinen siitä, että hänellä oli ollut näin hyvä päivä.</w:t>
      </w:r>
    </w:p>
    <w:p>
      <w:r>
        <w:rPr>
          <w:b/>
        </w:rPr>
        <w:t xml:space="preserve">Esimerkki 7.2430</w:t>
      </w:r>
    </w:p>
    <w:p>
      <w:r>
        <w:t xml:space="preserve">Lause1: Trentin perhe omisti retkeilytarvikekaupan. Lause2: Trent inhosi retkeilyä. Lause3: Joka kesä hänen vanhempansa pakottivat hänet retkeilemään. Lause4: Trent oli varomaton ja aiheutti valtavan tulipalon.</w:t>
      </w:r>
    </w:p>
    <w:p>
      <w:r>
        <w:rPr>
          <w:b/>
        </w:rPr>
        <w:t xml:space="preserve">Tulos</w:t>
      </w:r>
    </w:p>
    <w:p>
      <w:r>
        <w:t xml:space="preserve">4, Tänä kesänä Trent oli vastuussa tulen pitämisestä käynnissä tuulessa.</w:t>
      </w:r>
    </w:p>
    <w:p>
      <w:r>
        <w:rPr>
          <w:b/>
        </w:rPr>
        <w:t xml:space="preserve">Esimerkki 7.2431</w:t>
      </w:r>
    </w:p>
    <w:p>
      <w:r>
        <w:t xml:space="preserve">Lause1: Trentin perhe omisti retkeilytarvikekaupan. Lause2: Trentin vanhemmat pakottivat hänet joka kesä retkeilemään. Lause3: Tänä kesänä Trentin tehtävänä oli pitää nuotio pystyssä tuulessa. Lause4: Trent oli varomaton ja aiheutti valtavan tulipalon.</w:t>
      </w:r>
    </w:p>
    <w:p>
      <w:r>
        <w:rPr>
          <w:b/>
        </w:rPr>
        <w:t xml:space="preserve">Tulos</w:t>
      </w:r>
    </w:p>
    <w:p>
      <w:r>
        <w:t xml:space="preserve">2, Trent inhosi telttailua.</w:t>
      </w:r>
    </w:p>
    <w:p>
      <w:r>
        <w:rPr>
          <w:b/>
        </w:rPr>
        <w:t xml:space="preserve">Esimerkki 7.2432</w:t>
      </w:r>
    </w:p>
    <w:p>
      <w:r>
        <w:t xml:space="preserve">Lause1: Trentin perhe omisti retkeilytarvikekaupan. Lause2: Trent inhosi retkeilyä. Lause3: Joka kesä hänen vanhempansa pakottivat hänet retkeilemään. Lause4: Tänä kesänä Trentin tehtävänä oli pitää nuotio pystyssä tuulessa.</w:t>
      </w:r>
    </w:p>
    <w:p>
      <w:r>
        <w:rPr>
          <w:b/>
        </w:rPr>
        <w:t xml:space="preserve">Tulos</w:t>
      </w:r>
    </w:p>
    <w:p>
      <w:r>
        <w:t xml:space="preserve">5, Trent oli huolimaton ja aiheutti valtavan tulipalon.</w:t>
      </w:r>
    </w:p>
    <w:p>
      <w:r>
        <w:rPr>
          <w:b/>
        </w:rPr>
        <w:t xml:space="preserve">Esimerkki 7.2433</w:t>
      </w:r>
    </w:p>
    <w:p>
      <w:r>
        <w:t xml:space="preserve">Lause1: George päätti ostaa television. Lause2: Hän löysi haluamansa hienon television ja meni hakemaan sen. Lause3: George heräsi muutamaa päivää myöhemmin yllätykseen. Lause4: Hänen televisionsa oli varastettu.</w:t>
      </w:r>
    </w:p>
    <w:p>
      <w:r>
        <w:rPr>
          <w:b/>
        </w:rPr>
        <w:t xml:space="preserve">Tulos</w:t>
      </w:r>
    </w:p>
    <w:p>
      <w:r>
        <w:t xml:space="preserve">5, Hän kertoi asiasta poliisille, joka sanoi, että he eivät todennäköisesti löytäisi sitä.</w:t>
      </w:r>
    </w:p>
    <w:p>
      <w:r>
        <w:rPr>
          <w:b/>
        </w:rPr>
        <w:t xml:space="preserve">Esimerkki 7.2434</w:t>
      </w:r>
    </w:p>
    <w:p>
      <w:r>
        <w:t xml:space="preserve">Lause1: George päätti ostaa television. Lause2: Hän löysi haluamansa hienon television ja meni hakemaan sen. Lause3: Hänen televisionsa oli varastettu. Lause4: Hän kertoi asiasta poliisille, joka sanoi, etteivät he todennäköisesti löytäisi sitä.</w:t>
      </w:r>
    </w:p>
    <w:p>
      <w:r>
        <w:rPr>
          <w:b/>
        </w:rPr>
        <w:t xml:space="preserve">Tulos</w:t>
      </w:r>
    </w:p>
    <w:p>
      <w:r>
        <w:t xml:space="preserve">3, Muutamaa päivää myöhemmin George heräsi yllätykseen.</w:t>
      </w:r>
    </w:p>
    <w:p>
      <w:r>
        <w:rPr>
          <w:b/>
        </w:rPr>
        <w:t xml:space="preserve">Esimerkki 7.2435</w:t>
      </w:r>
    </w:p>
    <w:p>
      <w:r>
        <w:t xml:space="preserve">Lause1: Hänestä se oli punkia ja siistiä. Lause2: Jotkut hänen ystävistään olivat samaa mieltä. Lause3: Hänen vanhempiensa mielestä se oli typerää. Lause4: He pakottivat Tommyn ajamaan päänsä.</w:t>
      </w:r>
    </w:p>
    <w:p>
      <w:r>
        <w:rPr>
          <w:b/>
        </w:rPr>
        <w:t xml:space="preserve">Tulos</w:t>
      </w:r>
    </w:p>
    <w:p>
      <w:r>
        <w:t xml:space="preserve">1, Tommy oli 17-vuotias, kun hän värjäsi hiuksensa vaaleanpunaisiksi.</w:t>
      </w:r>
    </w:p>
    <w:p>
      <w:r>
        <w:rPr>
          <w:b/>
        </w:rPr>
        <w:t xml:space="preserve">Esimerkki 7.2436</w:t>
      </w:r>
    </w:p>
    <w:p>
      <w:r>
        <w:t xml:space="preserve">Lause1: Tommy oli 17-vuotias, kun hän värjäsi hiuksensa vaaleanpunaiseksi. Lause2: Hänen mielestään se oli punkia ja siistiä. Lause3: Jotkut hänen ystävistään olivat samaa mieltä. Lause4: Hänen vanhempiensa mielestä se oli typerää.</w:t>
      </w:r>
    </w:p>
    <w:p>
      <w:r>
        <w:rPr>
          <w:b/>
        </w:rPr>
        <w:t xml:space="preserve">Tulos</w:t>
      </w:r>
    </w:p>
    <w:p>
      <w:r>
        <w:t xml:space="preserve">5, He pakottivat Tommyn ajamaan päänsä.</w:t>
      </w:r>
    </w:p>
    <w:p>
      <w:r>
        <w:rPr>
          <w:b/>
        </w:rPr>
        <w:t xml:space="preserve">Esimerkki 7.2437</w:t>
      </w:r>
    </w:p>
    <w:p>
      <w:r>
        <w:t xml:space="preserve">Lause1: Hän kirjoitti Facebookiin toivoen, että joku näkisi. Lause2: Cameron näki viestin ja tunsi myötätuntoa Robbieta ja hänen autoaan kohtaan. Lause3: Koska Cameronilla oli vapaapäivä, hän sanoi voivansa auttaa. Lause4: Cameron tuli käymään ja auttoi Robbieta lapioimaan.</w:t>
      </w:r>
    </w:p>
    <w:p>
      <w:r>
        <w:rPr>
          <w:b/>
        </w:rPr>
        <w:t xml:space="preserve">Tulos</w:t>
      </w:r>
    </w:p>
    <w:p>
      <w:r>
        <w:t xml:space="preserve">1, Robbie etsi apua autonsa lapioimisessa lumesta.</w:t>
      </w:r>
    </w:p>
    <w:p>
      <w:r>
        <w:rPr>
          <w:b/>
        </w:rPr>
        <w:t xml:space="preserve">Esimerkki 7.2438</w:t>
      </w:r>
    </w:p>
    <w:p>
      <w:r>
        <w:t xml:space="preserve">Lause1: Robbie etsi apua autonsa lapioimisessa lumesta. Lause2: Hän kirjoitti Facebookiin toivoen, että joku näkisi. Lause3: Cameron näki viestin ja tunsi myötätuntoa Robbieta ja hänen autoaan kohtaan. Lause4: Koska Cameronilla oli vapaapäivä, hän sanoi voivansa auttaa.</w:t>
      </w:r>
    </w:p>
    <w:p>
      <w:r>
        <w:rPr>
          <w:b/>
        </w:rPr>
        <w:t xml:space="preserve">Tulos</w:t>
      </w:r>
    </w:p>
    <w:p>
      <w:r>
        <w:t xml:space="preserve">5, Cameron tuli käymään ja auttoi Robbieta lapioimaan.</w:t>
      </w:r>
    </w:p>
    <w:p>
      <w:r>
        <w:rPr>
          <w:b/>
        </w:rPr>
        <w:t xml:space="preserve">Esimerkki 7.2439</w:t>
      </w:r>
    </w:p>
    <w:p>
      <w:r>
        <w:t xml:space="preserve">Lause1: Robbie etsi apua autonsa lapioimisessa lumesta. Lause2: Hän kirjoitti Facebookiin toivoen, että joku näkisi. Lause3: Koska Cameronilla oli vapaapäivä, hän sanoi voivansa auttaa. Lause4: Cameron tuli käymään ja auttoi Robbieta lapioimaan.</w:t>
      </w:r>
    </w:p>
    <w:p>
      <w:r>
        <w:rPr>
          <w:b/>
        </w:rPr>
        <w:t xml:space="preserve">Tulos</w:t>
      </w:r>
    </w:p>
    <w:p>
      <w:r>
        <w:t xml:space="preserve">3, Cameron näki viestin ja tunsi myötätuntoa Robbieta ja hänen autoaan kohtaan.</w:t>
      </w:r>
    </w:p>
    <w:p>
      <w:r>
        <w:rPr>
          <w:b/>
        </w:rPr>
        <w:t xml:space="preserve">Esimerkki 7.2440</w:t>
      </w:r>
    </w:p>
    <w:p>
      <w:r>
        <w:t xml:space="preserve">Lause1: Ronald potkaisi kenkänsä pois ja makasi sohvalla päiväunilla. Lause2: Kun hän heräsi, hän meni laittamaan kengät jalkaansa. Lause3: Mutta hän ei voinut nauhoittaa niitä, koska nauhat puuttuivat! Lause4: Hän etsi kaikkialta, mutta ei löytänyt niitä.</w:t>
      </w:r>
    </w:p>
    <w:p>
      <w:r>
        <w:rPr>
          <w:b/>
        </w:rPr>
        <w:t xml:space="preserve">Tulos</w:t>
      </w:r>
    </w:p>
    <w:p>
      <w:r>
        <w:t xml:space="preserve">5, Ronald meni etsimään lisää nauhoja.</w:t>
      </w:r>
    </w:p>
    <w:p>
      <w:r>
        <w:rPr>
          <w:b/>
        </w:rPr>
        <w:t xml:space="preserve">Esimerkki 7.2441</w:t>
      </w:r>
    </w:p>
    <w:p>
      <w:r>
        <w:t xml:space="preserve">Lause1: Ronald potkaisi kenkänsä pois ja makasi sohvalla päiväunilla. Lause2: Kun hän heräsi, hän meni laittamaan kengät jalkaansa. Lause3: Hän katsoi kaikkialta, mutta ei löytänyt niitä. Lause4: Ronald meni etsimään lisää nauhoja.</w:t>
      </w:r>
    </w:p>
    <w:p>
      <w:r>
        <w:rPr>
          <w:b/>
        </w:rPr>
        <w:t xml:space="preserve">Tulos</w:t>
      </w:r>
    </w:p>
    <w:p>
      <w:r>
        <w:t xml:space="preserve">3, Mutta hän ei voinut nauhoittaa niitä, koska jouset puuttuivat!</w:t>
      </w:r>
    </w:p>
    <w:p>
      <w:r>
        <w:rPr>
          <w:b/>
        </w:rPr>
        <w:t xml:space="preserve">Esimerkki 7.2442</w:t>
      </w:r>
    </w:p>
    <w:p>
      <w:r>
        <w:t xml:space="preserve">Lause1: Ronald potkaisi kenkänsä pois ja makasi sohvalla päiväunilla. Lause2: Kun hän heräsi, hän meni laittamaan kengät jalkaansa. Lause3: Mutta hän ei voinut nauhoittaa niitä, koska nauhat puuttuivat! Lause4: Ronald meni etsimään lisää nauhoja.</w:t>
      </w:r>
    </w:p>
    <w:p>
      <w:r>
        <w:rPr>
          <w:b/>
        </w:rPr>
        <w:t xml:space="preserve">Tulos</w:t>
      </w:r>
    </w:p>
    <w:p>
      <w:r>
        <w:t xml:space="preserve">4, Hän etsi kaikkialta, mutta ei löytänyt niitä.</w:t>
      </w:r>
    </w:p>
    <w:p>
      <w:r>
        <w:rPr>
          <w:b/>
        </w:rPr>
        <w:t xml:space="preserve">Esimerkki 7.2443</w:t>
      </w:r>
    </w:p>
    <w:p>
      <w:r>
        <w:t xml:space="preserve">Lause1: Hän selvisi yhdeksän raskauskuukauden yli. Lause2: Eräänä päivänä lapsivedet menivät, ja hänet vietiin sairaalaan. Lause3: Sara synnytti neljä tuntia. Lause4: Sara sai poikavauvan.</w:t>
      </w:r>
    </w:p>
    <w:p>
      <w:r>
        <w:rPr>
          <w:b/>
        </w:rPr>
        <w:t xml:space="preserve">Tulos</w:t>
      </w:r>
    </w:p>
    <w:p>
      <w:r>
        <w:t xml:space="preserve">1, Sara sai tietää odottavansa lasta.</w:t>
      </w:r>
    </w:p>
    <w:p>
      <w:r>
        <w:rPr>
          <w:b/>
        </w:rPr>
        <w:t xml:space="preserve">Esimerkki 7.2444</w:t>
      </w:r>
    </w:p>
    <w:p>
      <w:r>
        <w:t xml:space="preserve">Lause1: Sara sai tietää odottavansa lasta. Lause2: Hän selvisi yhdeksän raskauskuukauden yli. Lause3: Eräänä päivänä lapsivedet menivät, ja hänet vietiin sairaalaan. Lause4: Sara synnytti neljä tuntia.</w:t>
      </w:r>
    </w:p>
    <w:p>
      <w:r>
        <w:rPr>
          <w:b/>
        </w:rPr>
        <w:t xml:space="preserve">Tulos</w:t>
      </w:r>
    </w:p>
    <w:p>
      <w:r>
        <w:t xml:space="preserve">5, Sara sai poikavauvan.</w:t>
      </w:r>
    </w:p>
    <w:p>
      <w:r>
        <w:rPr>
          <w:b/>
        </w:rPr>
        <w:t xml:space="preserve">Esimerkki 7.2445</w:t>
      </w:r>
    </w:p>
    <w:p>
      <w:r>
        <w:t xml:space="preserve">Lause1: Sara sai tietää odottavansa lasta. Lause2: Hän selvisi yhdeksän raskauskuukauden yli. Lause3: Sara synnytti neljä tuntia. Lause4: Sara sai poikavauvan.</w:t>
      </w:r>
    </w:p>
    <w:p>
      <w:r>
        <w:rPr>
          <w:b/>
        </w:rPr>
        <w:t xml:space="preserve">Tulos</w:t>
      </w:r>
    </w:p>
    <w:p>
      <w:r>
        <w:t xml:space="preserve">3, Eräänä päivänä lapsivedet menivät, ja hänet vietiin sairaalaan.</w:t>
      </w:r>
    </w:p>
    <w:p>
      <w:r>
        <w:rPr>
          <w:b/>
        </w:rPr>
        <w:t xml:space="preserve">Esimerkki 7.2446</w:t>
      </w:r>
    </w:p>
    <w:p>
      <w:r>
        <w:t xml:space="preserve">Lause1: Setäni osti viime vuonna metallinpaljastimen. Lause2: Hän vie sen rannalle joka viikonloppu. Lause3: Se oli muutaman sadan dollarin arvoinen. Lause4: Setäni nauttii harrastuksestaan.</w:t>
      </w:r>
    </w:p>
    <w:p>
      <w:r>
        <w:rPr>
          <w:b/>
        </w:rPr>
        <w:t xml:space="preserve">Tulos</w:t>
      </w:r>
    </w:p>
    <w:p>
      <w:r>
        <w:t xml:space="preserve">3, Muutama kuukausi sitten hän löysi Rolexin.</w:t>
      </w:r>
    </w:p>
    <w:p>
      <w:r>
        <w:rPr>
          <w:b/>
        </w:rPr>
        <w:t xml:space="preserve">Esimerkki 7.2447</w:t>
      </w:r>
    </w:p>
    <w:p>
      <w:r>
        <w:t xml:space="preserve">Lause1: Setäni osti viime vuonna metallinpaljastimen. Lause2: Hän vie sen rannalle joka viikonloppu. Lause3: Muutama kuukausi sitten hän löysi Rolexin. Lause4: Setäni nauttii harrastuksestaan.</w:t>
      </w:r>
    </w:p>
    <w:p>
      <w:r>
        <w:rPr>
          <w:b/>
        </w:rPr>
        <w:t xml:space="preserve">Tulos</w:t>
      </w:r>
    </w:p>
    <w:p>
      <w:r>
        <w:t xml:space="preserve">4, Se oli muutaman sadan dollarin arvoinen.</w:t>
      </w:r>
    </w:p>
    <w:p>
      <w:r>
        <w:rPr>
          <w:b/>
        </w:rPr>
        <w:t xml:space="preserve">Esimerkki 7.2448</w:t>
      </w:r>
    </w:p>
    <w:p>
      <w:r>
        <w:t xml:space="preserve">Lause1: Setäni osti viime vuonna metallinpaljastimen. Lause2: Hän vie sen rannalle joka viikonloppu. Lause3: Muutama kuukausi sitten hän löysi Rolexin. Lause4: Se oli muutaman sadan dollarin arvoinen.</w:t>
      </w:r>
    </w:p>
    <w:p>
      <w:r>
        <w:rPr>
          <w:b/>
        </w:rPr>
        <w:t xml:space="preserve">Tulos</w:t>
      </w:r>
    </w:p>
    <w:p>
      <w:r>
        <w:t xml:space="preserve">5, Setäni nauttii harrastuksestaan.</w:t>
      </w:r>
    </w:p>
    <w:p>
      <w:r>
        <w:rPr>
          <w:b/>
        </w:rPr>
        <w:t xml:space="preserve">Esimerkki 7.2449</w:t>
      </w:r>
    </w:p>
    <w:p>
      <w:r>
        <w:t xml:space="preserve">Lause1: Siskoni rohkaisi minua viemään lapsensa pyörällä kouluun. Lause2: Pelkäsin pyöräillä kaupungin halki veljenpoikani perässäni. Lause3: Sen sijaan pyöräilimme Golden Gate Parkin läpi rannalle ja eläintarhaan. Lause4: Meillä oli hauskaa!</w:t>
      </w:r>
    </w:p>
    <w:p>
      <w:r>
        <w:rPr>
          <w:b/>
        </w:rPr>
        <w:t xml:space="preserve">Tulos</w:t>
      </w:r>
    </w:p>
    <w:p>
      <w:r>
        <w:t xml:space="preserve">1, menin vahtimaan 5-vuotiasta veljenpoikaani San Franciscoon.</w:t>
      </w:r>
    </w:p>
    <w:p>
      <w:r>
        <w:rPr>
          <w:b/>
        </w:rPr>
        <w:t xml:space="preserve">Esimerkki 7.2450</w:t>
      </w:r>
    </w:p>
    <w:p>
      <w:r>
        <w:t xml:space="preserve">Lause1: Menin vahtimaan 5-vuotiasta veljenpoikaani San Franciscoon. Lause2: Siskoni rohkaisi minua pyöräilemään lapsensa kouluun. Lause3: Sen sijaan pyöräilimme Golden Gate Parkin läpi rannalle ja eläintarhaan. Lause4: Meillä oli hauskaa!</w:t>
      </w:r>
    </w:p>
    <w:p>
      <w:r>
        <w:rPr>
          <w:b/>
        </w:rPr>
        <w:t xml:space="preserve">Tulos</w:t>
      </w:r>
    </w:p>
    <w:p>
      <w:r>
        <w:t xml:space="preserve">3, pelkäsin pyöräillä kaupungin halki veljenpoikani kanssa.</w:t>
      </w:r>
    </w:p>
    <w:p>
      <w:r>
        <w:rPr>
          <w:b/>
        </w:rPr>
        <w:t xml:space="preserve">Esimerkki 7.2451</w:t>
      </w:r>
    </w:p>
    <w:p>
      <w:r>
        <w:t xml:space="preserve">Lause1: Menin vahtimaan 5-vuotiasta veljenpoikaani San Franciscoon. Lause2: Siskoni rohkaisi minua pyöräilemään lapsensa kouluun. Lause3: Pelkäsin pyöräillä kaupungin halki veljenpoikani kanssa. Lause4: Sen sijaan pyöräilimme Golden Gate Parkin läpi rannalle ja eläintarhaan.</w:t>
      </w:r>
    </w:p>
    <w:p>
      <w:r>
        <w:rPr>
          <w:b/>
        </w:rPr>
        <w:t xml:space="preserve">Tulos</w:t>
      </w:r>
    </w:p>
    <w:p>
      <w:r>
        <w:t xml:space="preserve">5, Meillä oli hauskaa!</w:t>
      </w:r>
    </w:p>
    <w:p>
      <w:r>
        <w:rPr>
          <w:b/>
        </w:rPr>
        <w:t xml:space="preserve">Esimerkki 7.2452</w:t>
      </w:r>
    </w:p>
    <w:p>
      <w:r>
        <w:t xml:space="preserve">Lause1: Alicen ystävät kutsuivat hänet lounaalle. Lause2: Hän ajoi tapaamaan heitä ravintolaan. Lause3: Kun Alice sai ruokansa, he olivat jo syöneet. Lause4: Alicen mielestä hänen ystävänsä olivat hieman ajattelemattomia.</w:t>
      </w:r>
    </w:p>
    <w:p>
      <w:r>
        <w:rPr>
          <w:b/>
        </w:rPr>
        <w:t xml:space="preserve">Tulos</w:t>
      </w:r>
    </w:p>
    <w:p>
      <w:r>
        <w:t xml:space="preserve">3, Hänen ystävänsä odottivat pöydässä, mutta olivat jo tilanneet.</w:t>
      </w:r>
    </w:p>
    <w:p>
      <w:r>
        <w:rPr>
          <w:b/>
        </w:rPr>
        <w:t xml:space="preserve">Esimerkki 7.2453</w:t>
      </w:r>
    </w:p>
    <w:p>
      <w:r>
        <w:t xml:space="preserve">Lause1: Alicen ystävät kutsuivat hänet lounaalle. Lause2: Hän ajoi tapaamaan heitä ravintolaan. Lause3: Hänen ystävänsä odottivat pöydässä, mutta olivat jo tilanneet. Lause4: Kun Alice sai ruokansa, he olivat jo syöneet.</w:t>
      </w:r>
    </w:p>
    <w:p>
      <w:r>
        <w:rPr>
          <w:b/>
        </w:rPr>
        <w:t xml:space="preserve">Tulos</w:t>
      </w:r>
    </w:p>
    <w:p>
      <w:r>
        <w:t xml:space="preserve">5, Alicen mielestä hänen ystävänsä olivat hieman ajattelemattomia.</w:t>
      </w:r>
    </w:p>
    <w:p>
      <w:r>
        <w:rPr>
          <w:b/>
        </w:rPr>
        <w:t xml:space="preserve">Esimerkki 7.2454</w:t>
      </w:r>
    </w:p>
    <w:p>
      <w:r>
        <w:t xml:space="preserve">Lause1: Hän ajoi tapaamaan heitä ravintolaan. Lause2: Hänen ystävänsä odottivat pöydässä, mutta olivat jo tilanneet. Lause3: Kun hän sai ruokansa, he olivat jo syöneet. Lause4: Liisan mielestä hänen ystävänsä olivat hieman ajattelemattomia.</w:t>
      </w:r>
    </w:p>
    <w:p>
      <w:r>
        <w:rPr>
          <w:b/>
        </w:rPr>
        <w:t xml:space="preserve">Tulos</w:t>
      </w:r>
    </w:p>
    <w:p>
      <w:r>
        <w:t xml:space="preserve">1, Alicen ystävät kutsuivat hänet lounaalle.</w:t>
      </w:r>
    </w:p>
    <w:p>
      <w:r>
        <w:rPr>
          <w:b/>
        </w:rPr>
        <w:t xml:space="preserve">Esimerkki 7.2455</w:t>
      </w:r>
    </w:p>
    <w:p>
      <w:r>
        <w:t xml:space="preserve">Lause1: Kävimme lasteni kanssa paikallisessa eläinsuojassa. Lause2: Tyttäreni valitsivat ystävällisen koiranpennun. Lause3: He leikkivät sen kanssa ja hieroivat sen vatsaa. Lause4: Adoptoin pennun tyttärelleni.</w:t>
      </w:r>
    </w:p>
    <w:p>
      <w:r>
        <w:rPr>
          <w:b/>
        </w:rPr>
        <w:t xml:space="preserve">Tulos</w:t>
      </w:r>
    </w:p>
    <w:p>
      <w:r>
        <w:t xml:space="preserve">2, Katselimme pentuja ja kissanpentuja häkeissään.</w:t>
      </w:r>
    </w:p>
    <w:p>
      <w:r>
        <w:rPr>
          <w:b/>
        </w:rPr>
        <w:t xml:space="preserve">Esimerkki 7.2456</w:t>
      </w:r>
    </w:p>
    <w:p>
      <w:r>
        <w:t xml:space="preserve">Lause1: Kävimme lasteni kanssa paikallisessa eläinsuojassa. Lause2: Katselimme koiranpentuja ja kissanpentuja häkeissään. Lause3: Ne leikkivät hänen kanssaan ja hieroivat hänen vatsaansa. Lause4: Adoptoin pennun tyttärelleni.</w:t>
      </w:r>
    </w:p>
    <w:p>
      <w:r>
        <w:rPr>
          <w:b/>
        </w:rPr>
        <w:t xml:space="preserve">Tulos</w:t>
      </w:r>
    </w:p>
    <w:p>
      <w:r>
        <w:t xml:space="preserve">3, Tyttäreni valitsivat ystävällisen koiranpennun.</w:t>
      </w:r>
    </w:p>
    <w:p>
      <w:r>
        <w:rPr>
          <w:b/>
        </w:rPr>
        <w:t xml:space="preserve">Esimerkki 7.2457</w:t>
      </w:r>
    </w:p>
    <w:p>
      <w:r>
        <w:t xml:space="preserve">Lause1: Zeke oli kyllästynyt elämään Amerikassa. Lause2: Hän meni Cozumelin rannalle ja osti maata. Lause3: Zeke päätti rakentaa tontille talon. Lause4: Zeke eli elämänsä hyvin onnellisena.</w:t>
      </w:r>
    </w:p>
    <w:p>
      <w:r>
        <w:rPr>
          <w:b/>
        </w:rPr>
        <w:t xml:space="preserve">Tulos</w:t>
      </w:r>
    </w:p>
    <w:p>
      <w:r>
        <w:t xml:space="preserve">2, Hän päätti muuttaa Cozumeliin.</w:t>
      </w:r>
    </w:p>
    <w:p>
      <w:r>
        <w:rPr>
          <w:b/>
        </w:rPr>
        <w:t xml:space="preserve">Esimerkki 7.2458</w:t>
      </w:r>
    </w:p>
    <w:p>
      <w:r>
        <w:t xml:space="preserve">Lause1: Hän päätti muuttaa Cozumeliin. Lause2: Hän meni Cozumelin rannalle ja osti maata. Lause3: Zeke päätti rakentaa talon sille maalle. Lause4: Zeke eli elämänsä hyvin onnellisena.</w:t>
      </w:r>
    </w:p>
    <w:p>
      <w:r>
        <w:rPr>
          <w:b/>
        </w:rPr>
        <w:t xml:space="preserve">Tulos</w:t>
      </w:r>
    </w:p>
    <w:p>
      <w:r>
        <w:t xml:space="preserve">1. Zeke oli kyllästynyt elämään Amerikassa.</w:t>
      </w:r>
    </w:p>
    <w:p>
      <w:r>
        <w:rPr>
          <w:b/>
        </w:rPr>
        <w:t xml:space="preserve">Esimerkki 7.2459</w:t>
      </w:r>
    </w:p>
    <w:p>
      <w:r>
        <w:t xml:space="preserve">Lause1: Zeke oli kyllästynyt elämään Amerikassa. Lause2: Hän päätti muuttaa Cozumeliin. Lause3: Zeke päätti rakentaa talon sille maalle. Lause4: Zeke eli elämänsä hyvin onnellisena.</w:t>
      </w:r>
    </w:p>
    <w:p>
      <w:r>
        <w:rPr>
          <w:b/>
        </w:rPr>
        <w:t xml:space="preserve">Tulos</w:t>
      </w:r>
    </w:p>
    <w:p>
      <w:r>
        <w:t xml:space="preserve">3, Hän meni Cozumelin rannalle ja osti maata.</w:t>
      </w:r>
    </w:p>
    <w:p>
      <w:r>
        <w:rPr>
          <w:b/>
        </w:rPr>
        <w:t xml:space="preserve">Esimerkki 7.2460</w:t>
      </w:r>
    </w:p>
    <w:p>
      <w:r>
        <w:t xml:space="preserve">Lause1: Kelly halusi laivastoon. Lause2: Hän neuvoi häntä täyttämään hakemuksen. Lause3: Hän täytti sen ja jätti sen. Lause4: Merivoimat vastasi hänelle nopeasti.</w:t>
      </w:r>
    </w:p>
    <w:p>
      <w:r>
        <w:rPr>
          <w:b/>
        </w:rPr>
        <w:t xml:space="preserve">Tulos</w:t>
      </w:r>
    </w:p>
    <w:p>
      <w:r>
        <w:t xml:space="preserve">2, Hän kysyi asiasta rekrytoijalta.</w:t>
      </w:r>
    </w:p>
    <w:p>
      <w:r>
        <w:rPr>
          <w:b/>
        </w:rPr>
        <w:t xml:space="preserve">Esimerkki 7.2461</w:t>
      </w:r>
    </w:p>
    <w:p>
      <w:r>
        <w:t xml:space="preserve">Lause1: Kelly halusi laivastoon. Lause2: Hän kysyi asiasta värvääjältä. Lause3: Hän täytti sen ja lähetti sen. Lause4: Merivoimat vastasi hänelle nopeasti.</w:t>
      </w:r>
    </w:p>
    <w:p>
      <w:r>
        <w:rPr>
          <w:b/>
        </w:rPr>
        <w:t xml:space="preserve">Tulos</w:t>
      </w:r>
    </w:p>
    <w:p>
      <w:r>
        <w:t xml:space="preserve">3, Hän kehotti häntä täyttämään hakemuksen.</w:t>
      </w:r>
    </w:p>
    <w:p>
      <w:r>
        <w:rPr>
          <w:b/>
        </w:rPr>
        <w:t xml:space="preserve">Esimerkki 7.2462</w:t>
      </w:r>
    </w:p>
    <w:p>
      <w:r>
        <w:t xml:space="preserve">Lause1: Kelly halusi laivastoon. Lause2: Hän kysyi asiasta värvääjältä. Lause3: Hän neuvoi häntä täyttämään hakemuksen. Lause4: Merivoimat otti häneen nopeasti yhteyttä.</w:t>
      </w:r>
    </w:p>
    <w:p>
      <w:r>
        <w:rPr>
          <w:b/>
        </w:rPr>
        <w:t xml:space="preserve">Tulos</w:t>
      </w:r>
    </w:p>
    <w:p>
      <w:r>
        <w:t xml:space="preserve">4, Hän täytti sen ja toimitti sen.</w:t>
      </w:r>
    </w:p>
    <w:p>
      <w:r>
        <w:rPr>
          <w:b/>
        </w:rPr>
        <w:t xml:space="preserve">Esimerkki 7.2463</w:t>
      </w:r>
    </w:p>
    <w:p>
      <w:r>
        <w:t xml:space="preserve">Lause1: Gina oli uuden koulunsa ruokasalissa. Lause2: Kumpikaan heistä ei ollut tässä ruokasalissa. Lause3: Hän otti ruokansa ja meni ulos. Lause4: Gina tunsi itsensä hyvin yksinäiseksi.</w:t>
      </w:r>
    </w:p>
    <w:p>
      <w:r>
        <w:rPr>
          <w:b/>
        </w:rPr>
        <w:t xml:space="preserve">Tulos</w:t>
      </w:r>
    </w:p>
    <w:p>
      <w:r>
        <w:t xml:space="preserve">2, Hän tunsi vain kaksi ihmistä koko koulussa.</w:t>
      </w:r>
    </w:p>
    <w:p>
      <w:r>
        <w:rPr>
          <w:b/>
        </w:rPr>
        <w:t xml:space="preserve">Esimerkki 7.2464</w:t>
      </w:r>
    </w:p>
    <w:p>
      <w:r>
        <w:t xml:space="preserve">Lause1: Gina oli uuden koulunsa ruokasalissa. Lause2: Gina tunsi koko koulussa vain kaksi ihmistä. Lause3: Hän otti ruokansa ja meni ulos. Lause4: Gina tunsi itsensä hyvin yksinäiseksi.</w:t>
      </w:r>
    </w:p>
    <w:p>
      <w:r>
        <w:rPr>
          <w:b/>
        </w:rPr>
        <w:t xml:space="preserve">Tulos</w:t>
      </w:r>
    </w:p>
    <w:p>
      <w:r>
        <w:t xml:space="preserve">3, Kumpikaan heistä ei ollut tässä lounashuoneessa.</w:t>
      </w:r>
    </w:p>
    <w:p>
      <w:r>
        <w:rPr>
          <w:b/>
        </w:rPr>
        <w:t xml:space="preserve">Esimerkki 7.2465</w:t>
      </w:r>
    </w:p>
    <w:p>
      <w:r>
        <w:t xml:space="preserve">Lause1: Gina oli uuden koulunsa ruokasalissa. Lause2: Gina tunsi koko koulussa vain kaksi ihmistä. Lause3: Kumpikaan heistä ei ollut tässä lounashuoneessa. Lause4: Hän otti ruokansa ja meni ulos.</w:t>
      </w:r>
    </w:p>
    <w:p>
      <w:r>
        <w:rPr>
          <w:b/>
        </w:rPr>
        <w:t xml:space="preserve">Tulos</w:t>
      </w:r>
    </w:p>
    <w:p>
      <w:r>
        <w:t xml:space="preserve">5, Gina tunsi itsensä hyvin yksinäiseksi.</w:t>
      </w:r>
    </w:p>
    <w:p>
      <w:r>
        <w:rPr>
          <w:b/>
        </w:rPr>
        <w:t xml:space="preserve">Esimerkki 7.2466</w:t>
      </w:r>
    </w:p>
    <w:p>
      <w:r>
        <w:t xml:space="preserve">Lause1: Kävimme tänään lentomatkalla. Lause2: Lentokone oli hyvin suuri, minua pelotti. Lause3: Äiti sanoi minulle, että lentomatkasta tulee hauskaa. Lause4: En enää pelkää lentokoneita.</w:t>
      </w:r>
    </w:p>
    <w:p>
      <w:r>
        <w:rPr>
          <w:b/>
        </w:rPr>
        <w:t xml:space="preserve">Tulos</w:t>
      </w:r>
    </w:p>
    <w:p>
      <w:r>
        <w:t xml:space="preserve">4, Lentokoneesta kuului paljon ääniä, mutta se ei ollut liian paha.</w:t>
      </w:r>
    </w:p>
    <w:p>
      <w:r>
        <w:rPr>
          <w:b/>
        </w:rPr>
        <w:t xml:space="preserve">Esimerkki 7.2467</w:t>
      </w:r>
    </w:p>
    <w:p>
      <w:r>
        <w:t xml:space="preserve">Lause1: Kävimme tänään lentomatkalla. Lause2: Lentokone oli hyvin suuri, minua pelotti. Lause3: Äiti sanoi minulle, että lentomatkasta tulee hauskaa. Lause4: Lentokoneesta kuului paljon kovia ääniä, mutta se ei ollut kovin paha.</w:t>
      </w:r>
    </w:p>
    <w:p>
      <w:r>
        <w:rPr>
          <w:b/>
        </w:rPr>
        <w:t xml:space="preserve">Tulos</w:t>
      </w:r>
    </w:p>
    <w:p>
      <w:r>
        <w:t xml:space="preserve">5, en enää pelkää lentokoneita.</w:t>
      </w:r>
    </w:p>
    <w:p>
      <w:r>
        <w:rPr>
          <w:b/>
        </w:rPr>
        <w:t xml:space="preserve">Esimerkki 7.2468</w:t>
      </w:r>
    </w:p>
    <w:p>
      <w:r>
        <w:t xml:space="preserve">Lause1: Lentokone oli hyvin suuri, minua pelotti. Lause2: Äiti sanoi, että lentokoneesta tulee hauskaa. Lause3: Lentokoneesta kuului paljon kovia ääniä, mutta se ei ollut kovin paha. Lause4: En enää pelkää lentokoneita.</w:t>
      </w:r>
    </w:p>
    <w:p>
      <w:r>
        <w:rPr>
          <w:b/>
        </w:rPr>
        <w:t xml:space="preserve">Tulos</w:t>
      </w:r>
    </w:p>
    <w:p>
      <w:r>
        <w:t xml:space="preserve">1, Tänään lähdimme lentomatkalle.</w:t>
      </w:r>
    </w:p>
    <w:p>
      <w:r>
        <w:rPr>
          <w:b/>
        </w:rPr>
        <w:t xml:space="preserve">Esimerkki 7.2469</w:t>
      </w:r>
    </w:p>
    <w:p>
      <w:r>
        <w:t xml:space="preserve">Lause1: Hän katseli netissä erilaisia hattuja. Lause2: Hän valitsi täydellisen hatun ja tilasi sen. Lause3: Hän oli niin innoissaan saadessaan sen. Lause4: Ja hän avasi sen heti, kun se oli saapunut.</w:t>
      </w:r>
    </w:p>
    <w:p>
      <w:r>
        <w:rPr>
          <w:b/>
        </w:rPr>
        <w:t xml:space="preserve">Tulos</w:t>
      </w:r>
    </w:p>
    <w:p>
      <w:r>
        <w:t xml:space="preserve">1, Adam tarvitsi uuden baseball-lippiksen.</w:t>
      </w:r>
    </w:p>
    <w:p>
      <w:r>
        <w:rPr>
          <w:b/>
        </w:rPr>
        <w:t xml:space="preserve">Esimerkki 7.2470</w:t>
      </w:r>
    </w:p>
    <w:p>
      <w:r>
        <w:t xml:space="preserve">Lause1: Neil oli juuri saapunut Pariisiin. Lause2: Hän ei malttanut odottaa, että näkisi kaiken sen kulttuurin! Lause3: Hän vietti ensimmäisen päivänsä taideteoksia katsellen. Lause4: Neilistä tuntui hyvin onnelliselta ja tyytyväiseltä, että hän oli päässyt käymään siellä.</w:t>
      </w:r>
    </w:p>
    <w:p>
      <w:r>
        <w:rPr>
          <w:b/>
        </w:rPr>
        <w:t xml:space="preserve">Tulos</w:t>
      </w:r>
    </w:p>
    <w:p>
      <w:r>
        <w:t xml:space="preserve">4, Hän vieraili kolmessa museossa vain yhden päivän aikana!</w:t>
      </w:r>
    </w:p>
    <w:p>
      <w:r>
        <w:rPr>
          <w:b/>
        </w:rPr>
        <w:t xml:space="preserve">Esimerkki 7.2471</w:t>
      </w:r>
    </w:p>
    <w:p>
      <w:r>
        <w:t xml:space="preserve">Lause1: Neil oli juuri saapunut Pariisiin. Lause2: Hän ei malttanut odottaa, että näkisi kaiken sen kulttuurin! Lause3: Hän vieraili kolmessa museossa vain yhden päivän aikana! Lause4: Neilistä tuntui hyvin onnelliselta ja tyytyväiseltä, että hän oli päässyt käymään.</w:t>
      </w:r>
    </w:p>
    <w:p>
      <w:r>
        <w:rPr>
          <w:b/>
        </w:rPr>
        <w:t xml:space="preserve">Tulos</w:t>
      </w:r>
    </w:p>
    <w:p>
      <w:r>
        <w:t xml:space="preserve">3, Hän vietti ensimmäisen päivänsä taideteoksia katsellen.</w:t>
      </w:r>
    </w:p>
    <w:p>
      <w:r>
        <w:rPr>
          <w:b/>
        </w:rPr>
        <w:t xml:space="preserve">Esimerkki 7.2472</w:t>
      </w:r>
    </w:p>
    <w:p>
      <w:r>
        <w:t xml:space="preserve">Lause1: Neil oli juuri saapunut Pariisiin. Lause2: Hän ei malttanut odottaa, että näkisi kaiken sen kulttuurin! Lause3: Hän vietti ensimmäisen päivänsä taideteoksia katsellen. Lause4: Hän vieraili kolmessa museossa vain yhden päivän aikana!</w:t>
      </w:r>
    </w:p>
    <w:p>
      <w:r>
        <w:rPr>
          <w:b/>
        </w:rPr>
        <w:t xml:space="preserve">Tulos</w:t>
      </w:r>
    </w:p>
    <w:p>
      <w:r>
        <w:t xml:space="preserve">5, Neil tunsi itsensä hyvin onnelliseksi ja tyytyväiseksi siitä, että hän oli päässyt käymään.</w:t>
      </w:r>
    </w:p>
    <w:p>
      <w:r>
        <w:rPr>
          <w:b/>
        </w:rPr>
        <w:t xml:space="preserve">Esimerkki 7.2473</w:t>
      </w:r>
    </w:p>
    <w:p>
      <w:r>
        <w:t xml:space="preserve">Lause1: Hän teki kovasti töitä koulussa ja ajatteli ansaitsevansa palkinnon. Lause2: Hänen isänsä tiesi, että Jessica halusi lomaa. Lause3: Valmistujaispäivänä Jessican isä yllätti hänet lipuilla. Lause4: Jessica oli hyvin onnellinen.</w:t>
      </w:r>
    </w:p>
    <w:p>
      <w:r>
        <w:rPr>
          <w:b/>
        </w:rPr>
        <w:t xml:space="preserve">Tulos</w:t>
      </w:r>
    </w:p>
    <w:p>
      <w:r>
        <w:t xml:space="preserve">1, Jessica valmistautui valmistumaan yliopistosta.</w:t>
      </w:r>
    </w:p>
    <w:p>
      <w:r>
        <w:rPr>
          <w:b/>
        </w:rPr>
        <w:t xml:space="preserve">Esimerkki 7.2474</w:t>
      </w:r>
    </w:p>
    <w:p>
      <w:r>
        <w:t xml:space="preserve">Lause1: Jessica valmistautui valmistumaan yliopistosta. Lause2: Hänen isänsä tiesi, että Jessica halusi lomalle. Lause3: Valmistujaispäivänä Jessican isä yllätti hänet matkalipuilla. Lause4: Jessica oli hyvin onnellinen.</w:t>
      </w:r>
    </w:p>
    <w:p>
      <w:r>
        <w:rPr>
          <w:b/>
        </w:rPr>
        <w:t xml:space="preserve">Tulos</w:t>
      </w:r>
    </w:p>
    <w:p>
      <w:r>
        <w:t xml:space="preserve">2, Hän työskenteli ahkerasti koulussa ja ajatteli ansaitsevansa palkkion.</w:t>
      </w:r>
    </w:p>
    <w:p>
      <w:r>
        <w:rPr>
          <w:b/>
        </w:rPr>
        <w:t xml:space="preserve">Esimerkki 7.2475</w:t>
      </w:r>
    </w:p>
    <w:p>
      <w:r>
        <w:t xml:space="preserve">Lause1: Sandy oli ostanut uuden sängyn. Lause2: Sandyn oli myös päästävä eroon vanhasta sängystään. Lause3: Hänen ystävänsä Jim halusi hänen vanhan sänkynsä. Lause4: Sandy myi Jimille vanhan sänkynsä.</w:t>
      </w:r>
    </w:p>
    <w:p>
      <w:r>
        <w:rPr>
          <w:b/>
        </w:rPr>
        <w:t xml:space="preserve">Tulos</w:t>
      </w:r>
    </w:p>
    <w:p>
      <w:r>
        <w:t xml:space="preserve">2, Hänen piti siivota huoneensa ennen kuin lähetti saapui.</w:t>
      </w:r>
    </w:p>
    <w:p>
      <w:r>
        <w:rPr>
          <w:b/>
        </w:rPr>
        <w:t xml:space="preserve">Esimerkki 7.2476</w:t>
      </w:r>
    </w:p>
    <w:p>
      <w:r>
        <w:t xml:space="preserve">Lause1: Hänen piti siivota huoneensa ennen kuin lähetti saapui. Lause2: Hänen oli myös päästävä eroon vanhasta sängystään. Lause3: Hänen ystävänsä Jim halusi hänen vanhan sänkynsä. Lause4: Sandy myi Jimille vanhan sänkynsä.</w:t>
      </w:r>
    </w:p>
    <w:p>
      <w:r>
        <w:rPr>
          <w:b/>
        </w:rPr>
        <w:t xml:space="preserve">Tulos</w:t>
      </w:r>
    </w:p>
    <w:p>
      <w:r>
        <w:t xml:space="preserve">1, Sandy oli ostanut uuden sängyn.</w:t>
      </w:r>
    </w:p>
    <w:p>
      <w:r>
        <w:rPr>
          <w:b/>
        </w:rPr>
        <w:t xml:space="preserve">Esimerkki 7.2477</w:t>
      </w:r>
    </w:p>
    <w:p>
      <w:r>
        <w:t xml:space="preserve">Lause1: Sandy oli ostanut uuden sängyn. Lause2: Sandyn piti siivota huoneensa ennen kuin lähetti saapui. Lause3: Hänen oli myös päästävä eroon vanhasta sängystään. Lause4: Hänen ystävänsä Jim halusi hänen vanhan sänkynsä.</w:t>
      </w:r>
    </w:p>
    <w:p>
      <w:r>
        <w:rPr>
          <w:b/>
        </w:rPr>
        <w:t xml:space="preserve">Tulos</w:t>
      </w:r>
    </w:p>
    <w:p>
      <w:r>
        <w:t xml:space="preserve">5, Sandy myi Jimille vanhan sänkynsä.</w:t>
      </w:r>
    </w:p>
    <w:p>
      <w:r>
        <w:rPr>
          <w:b/>
        </w:rPr>
        <w:t xml:space="preserve">Esimerkki 7.2478</w:t>
      </w:r>
    </w:p>
    <w:p>
      <w:r>
        <w:t xml:space="preserve">Lause1: Yliopistossa minulla oli kauheita professoreita. Lause2: He eivät osanneet opettaa opiskelijoita. Lause3: Niinpä opin opettamaan itseäni. Lause4: Sen sijaan, että olisin mennyt tunnille, menin kirjastoon ja tein juuri niin.</w:t>
      </w:r>
    </w:p>
    <w:p>
      <w:r>
        <w:rPr>
          <w:b/>
        </w:rPr>
        <w:t xml:space="preserve">Tulos</w:t>
      </w:r>
    </w:p>
    <w:p>
      <w:r>
        <w:t xml:space="preserve">5, Itseni opettaminen auttoi minua pääsemään muita opiskelijoita edelle.</w:t>
      </w:r>
    </w:p>
    <w:p>
      <w:r>
        <w:rPr>
          <w:b/>
        </w:rPr>
        <w:t xml:space="preserve">Esimerkki 7.2479</w:t>
      </w:r>
    </w:p>
    <w:p>
      <w:r>
        <w:t xml:space="preserve">Lause1: Yliopistossa minulla oli kauheita professoreita. Lause2: He eivät osanneet opettaa opiskelijoita. Lause3: Sen sijaan, että olisin mennyt tunnille, menin kirjastoon ja tein juuri niin. Lause4: Itseni opettaminen auttoi minua pääsemään muiden opiskelijoiden edelle.</w:t>
      </w:r>
    </w:p>
    <w:p>
      <w:r>
        <w:rPr>
          <w:b/>
        </w:rPr>
        <w:t xml:space="preserve">Tulos</w:t>
      </w:r>
    </w:p>
    <w:p>
      <w:r>
        <w:t xml:space="preserve">3, Joten opin opettamaan itseäni itse.</w:t>
      </w:r>
    </w:p>
    <w:p>
      <w:r>
        <w:rPr>
          <w:b/>
        </w:rPr>
        <w:t xml:space="preserve">Esimerkki 7.2480</w:t>
      </w:r>
    </w:p>
    <w:p>
      <w:r>
        <w:t xml:space="preserve">Lause1: Timmy tiesi tästä söpöstä tytöstä, jonka kanssa hän kävi koulua. Lause2: Tyttö pysähtyi kulmaan, kun Timmy seurasi häntä. Lause3: Timmy tajusi jääneensä kiinni, eikä ollut varma, mitä tehdä. Lause4: Timmy tervehti häntä ja he alkoivat jutella.</w:t>
      </w:r>
    </w:p>
    <w:p>
      <w:r>
        <w:rPr>
          <w:b/>
        </w:rPr>
        <w:t xml:space="preserve">Tulos</w:t>
      </w:r>
    </w:p>
    <w:p>
      <w:r>
        <w:t xml:space="preserve">2, Eräänä päivänä hän seurasi naista kotiin.</w:t>
      </w:r>
    </w:p>
    <w:p>
      <w:r>
        <w:rPr>
          <w:b/>
        </w:rPr>
        <w:t xml:space="preserve">Esimerkki 7.2481</w:t>
      </w:r>
    </w:p>
    <w:p>
      <w:r>
        <w:t xml:space="preserve">Lause1: Timmy tiesi tästä söpöstä tytöstä, jonka kanssa hän kävi koulua. Lause2: Hän seurasi tyttöä kotiin eräänä päivänä. Lause3: Tyttö pysähtyi kulmaan, kun Timmy seurasi häntä. Lause4: Timmy tajusi jääneensä kiinni, eikä ollut varma, mitä tehdä.</w:t>
      </w:r>
    </w:p>
    <w:p>
      <w:r>
        <w:rPr>
          <w:b/>
        </w:rPr>
        <w:t xml:space="preserve">Tulos</w:t>
      </w:r>
    </w:p>
    <w:p>
      <w:r>
        <w:t xml:space="preserve">5, Hän tervehti ja he alkoivat keskustella.</w:t>
      </w:r>
    </w:p>
    <w:p>
      <w:r>
        <w:rPr>
          <w:b/>
        </w:rPr>
        <w:t xml:space="preserve">Esimerkki 7.2482</w:t>
      </w:r>
    </w:p>
    <w:p>
      <w:r>
        <w:t xml:space="preserve">Lause1: Timmy tiesi tästä söpöstä tytöstä, jonka kanssa hän kävi koulua. Lause2: Hän seurasi tyttöä kotiin eräänä päivänä. Lause3: Timmy tajusi jääneensä kiinni, eikä ollut varma, mitä tehdä. Lause4: Timmy tervehti häntä ja he alkoivat jutella.</w:t>
      </w:r>
    </w:p>
    <w:p>
      <w:r>
        <w:rPr>
          <w:b/>
        </w:rPr>
        <w:t xml:space="preserve">Tulos</w:t>
      </w:r>
    </w:p>
    <w:p>
      <w:r>
        <w:t xml:space="preserve">3, Hän pysähtyi kulmaan, kun mies seurasi häntä.</w:t>
      </w:r>
    </w:p>
    <w:p>
      <w:r>
        <w:rPr>
          <w:b/>
        </w:rPr>
        <w:t xml:space="preserve">Esimerkki 7.2483</w:t>
      </w:r>
    </w:p>
    <w:p>
      <w:r>
        <w:t xml:space="preserve">Lause1: Neil vieraili Egyptissä. Lause2: Hän tuijotti heitä ihmeissään. Lause3: Ne olivat niin valtavia ja koristeltuja! Lause4: Neil oli kiehtoutunut pyramidien mittakaavasta ja kauneudesta.</w:t>
      </w:r>
    </w:p>
    <w:p>
      <w:r>
        <w:rPr>
          <w:b/>
        </w:rPr>
        <w:t xml:space="preserve">Tulos</w:t>
      </w:r>
    </w:p>
    <w:p>
      <w:r>
        <w:t xml:space="preserve">2, Hän lähti kiertoajelulle katsomaan Suuria pyramideja.</w:t>
      </w:r>
    </w:p>
    <w:p>
      <w:r>
        <w:rPr>
          <w:b/>
        </w:rPr>
        <w:t xml:space="preserve">Esimerkki 7.2484</w:t>
      </w:r>
    </w:p>
    <w:p>
      <w:r>
        <w:t xml:space="preserve">Lause1: Neil vieraili Egyptissä. Lause2: Hän lähti kiertomatkalle katsomaan Suuria pyramideja. Lause3: Hän tuijotti niitä ihmeissään. Lause4: Neil oli lumoutunut pyramidien mittakaavasta ja kauneudesta.</w:t>
      </w:r>
    </w:p>
    <w:p>
      <w:r>
        <w:rPr>
          <w:b/>
        </w:rPr>
        <w:t xml:space="preserve">Tulos</w:t>
      </w:r>
    </w:p>
    <w:p>
      <w:r>
        <w:t xml:space="preserve">4, Ne olivat niin valtavia ja koristeltuja!</w:t>
      </w:r>
    </w:p>
    <w:p>
      <w:r>
        <w:rPr>
          <w:b/>
        </w:rPr>
        <w:t xml:space="preserve">Esimerkki 7.2485</w:t>
      </w:r>
    </w:p>
    <w:p>
      <w:r>
        <w:t xml:space="preserve">Lause1: Neil vieraili Egyptissä. Lause2: Hän lähti kiertomatkalle katsomaan Suuria pyramideja. Lause3: Hän tuijotti niitä ihmeissään. Lause4: Ne olivat niin valtavia ja koristeltuja!</w:t>
      </w:r>
    </w:p>
    <w:p>
      <w:r>
        <w:rPr>
          <w:b/>
        </w:rPr>
        <w:t xml:space="preserve">Tulos</w:t>
      </w:r>
    </w:p>
    <w:p>
      <w:r>
        <w:t xml:space="preserve">5, pyramidien mittakaava ja kauneus kiehtoi Neiliä.</w:t>
      </w:r>
    </w:p>
    <w:p>
      <w:r>
        <w:rPr>
          <w:b/>
        </w:rPr>
        <w:t xml:space="preserve">Esimerkki 7.2486</w:t>
      </w:r>
    </w:p>
    <w:p>
      <w:r>
        <w:t xml:space="preserve">Lause1: Jen nukahti valkaisuaine hiuksissaan. Lause2: Kun hän huuhteli sen pois, hänen hiuksensa olivat valkoiset ja sinisen sävyiset. Lause3: Jen oli paniikissa, mutta hänen äitinsä sanoi, että he voivat korjata asian. Lause4: Jenin äiti korjasi Jenin värjäytyneet hiukset.</w:t>
      </w:r>
    </w:p>
    <w:p>
      <w:r>
        <w:rPr>
          <w:b/>
        </w:rPr>
        <w:t xml:space="preserve">Tulos</w:t>
      </w:r>
    </w:p>
    <w:p>
      <w:r>
        <w:t xml:space="preserve">2, Hänen oli tarkoitus jättää se sisään vain noin 5 minuutiksi, ei lähes tunniksi.</w:t>
      </w:r>
    </w:p>
    <w:p>
      <w:r>
        <w:rPr>
          <w:b/>
        </w:rPr>
        <w:t xml:space="preserve">Esimerkki 7.2487</w:t>
      </w:r>
    </w:p>
    <w:p>
      <w:r>
        <w:t xml:space="preserve">Lause1: Hän aikoi jättää sen sisään vain noin 5 minuutiksi, ei lähes tunniksi. Lause2: Kun hän huuhteli sen pois, hänen hiuksensa olivat valkoiset ja sinisen sävyiset. Lause3: Hän oli paniikissa, mutta hänen äitinsä sanoi, että he voisivat korjata sen. Lause4: Jenin äiti korjasi Jenin värjäytyneet hiukset.</w:t>
      </w:r>
    </w:p>
    <w:p>
      <w:r>
        <w:rPr>
          <w:b/>
        </w:rPr>
        <w:t xml:space="preserve">Tulos</w:t>
      </w:r>
    </w:p>
    <w:p>
      <w:r>
        <w:t xml:space="preserve">1, Jen nukahti valkaisuaine hiuksissaan.</w:t>
      </w:r>
    </w:p>
    <w:p>
      <w:r>
        <w:rPr>
          <w:b/>
        </w:rPr>
        <w:t xml:space="preserve">Esimerkki 7.2488</w:t>
      </w:r>
    </w:p>
    <w:p>
      <w:r>
        <w:t xml:space="preserve">Lause1: Jen nukahti valkaisuaine hiuksissaan. Lause2: Hän aikoi jättää sen sisään vain noin viideksi minuutiksi, ei lähes tunniksi. Lause3: Kun hän huuhteli sen pois, hänen hiuksensa olivat valkoiset ja sinisen sävyiset. Lause4: Hän oli paniikissa, mutta hänen äitinsä sanoi, että he voisivat korjata asian.</w:t>
      </w:r>
    </w:p>
    <w:p>
      <w:r>
        <w:rPr>
          <w:b/>
        </w:rPr>
        <w:t xml:space="preserve">Tulos</w:t>
      </w:r>
    </w:p>
    <w:p>
      <w:r>
        <w:t xml:space="preserve">5, Jenin äiti korjasi Jenin värjäytyneet hiukset.</w:t>
      </w:r>
    </w:p>
    <w:p>
      <w:r>
        <w:rPr>
          <w:b/>
        </w:rPr>
        <w:t xml:space="preserve">Esimerkki 7.2489</w:t>
      </w:r>
    </w:p>
    <w:p>
      <w:r>
        <w:t xml:space="preserve">Lause1: Doug oli surullinen, että oli jouluaatto eikä lunta ollut. Lause2: Doug halusi vain valkoista joulua. Lause3: Hän rukoili Jumalalta lunta ja meni nukkumaan. Lause4: Kun hän heräsi seuraavana aamuna, huone oli täynnä valoa.</w:t>
      </w:r>
    </w:p>
    <w:p>
      <w:r>
        <w:rPr>
          <w:b/>
        </w:rPr>
        <w:t xml:space="preserve">Tulos</w:t>
      </w:r>
    </w:p>
    <w:p>
      <w:r>
        <w:t xml:space="preserve">5, Doug katsoi ulos ikkunasta ja näki valkoisen lumipeitteen.</w:t>
      </w:r>
    </w:p>
    <w:p>
      <w:r>
        <w:rPr>
          <w:b/>
        </w:rPr>
        <w:t xml:space="preserve">Esimerkki 7.2490</w:t>
      </w:r>
    </w:p>
    <w:p>
      <w:r>
        <w:t xml:space="preserve">Lause1: Doug halusi vain valkoisen joulun. Lause2: Hän rukoili Jumalalta lunta ja meni nukkumaan. Lause3: Kun hän heräsi seuraavana aamuna, huone oli täynnä valoa. Lause4: Doug katsoi ulos ikkunasta ja näki valkoisen lumipeitteen.</w:t>
      </w:r>
    </w:p>
    <w:p>
      <w:r>
        <w:rPr>
          <w:b/>
        </w:rPr>
        <w:t xml:space="preserve">Tulos</w:t>
      </w:r>
    </w:p>
    <w:p>
      <w:r>
        <w:t xml:space="preserve">1, Doug oli surullinen, että oli jouluaatto eikä lunta ollut.</w:t>
      </w:r>
    </w:p>
    <w:p>
      <w:r>
        <w:rPr>
          <w:b/>
        </w:rPr>
        <w:t xml:space="preserve">Esimerkki 7.2491</w:t>
      </w:r>
    </w:p>
    <w:p>
      <w:r>
        <w:t xml:space="preserve">Lause1: Joe venytteli kääntyessään sängyssä. Lause2: Hänen kellonsa näytti, että kello oli 10 aamulla. Lause3: Hän hyppäsi paniikissa sängystä. Lause4: Joe oli myöhässä töistä.</w:t>
      </w:r>
    </w:p>
    <w:p>
      <w:r>
        <w:rPr>
          <w:b/>
        </w:rPr>
        <w:t xml:space="preserve">Tulos</w:t>
      </w:r>
    </w:p>
    <w:p>
      <w:r>
        <w:t xml:space="preserve">4, Hänen hälytyksensä ei ollut soinut.</w:t>
      </w:r>
    </w:p>
    <w:p>
      <w:r>
        <w:rPr>
          <w:b/>
        </w:rPr>
        <w:t xml:space="preserve">Esimerkki 7.2492</w:t>
      </w:r>
    </w:p>
    <w:p>
      <w:r>
        <w:t xml:space="preserve">Lause1: Joe venytteli kääntyessään sängyssä. Lause2: Hänen kellonsa näytti, että kello oli 10 aamulla. Lause3: Hän hyppäsi paniikissa sängystä. Lause4: Hänen herätyskellonsa ei ollut soinut.</w:t>
      </w:r>
    </w:p>
    <w:p>
      <w:r>
        <w:rPr>
          <w:b/>
        </w:rPr>
        <w:t xml:space="preserve">Tulos</w:t>
      </w:r>
    </w:p>
    <w:p>
      <w:r>
        <w:t xml:space="preserve">5, Joe myöhästyi töistä.</w:t>
      </w:r>
    </w:p>
    <w:p>
      <w:r>
        <w:rPr>
          <w:b/>
        </w:rPr>
        <w:t xml:space="preserve">Esimerkki 7.2493</w:t>
      </w:r>
    </w:p>
    <w:p>
      <w:r>
        <w:t xml:space="preserve">Lause1: Hänen kellonsa näytti, että kello oli 10 aamulla. Lause2: Hän hyppäsi paniikissa sängystä. Lause3: Hänen herätyskellonsa ei ollut soinut. Lause4: Joe oli myöhässä töistä.</w:t>
      </w:r>
    </w:p>
    <w:p>
      <w:r>
        <w:rPr>
          <w:b/>
        </w:rPr>
        <w:t xml:space="preserve">Tulos</w:t>
      </w:r>
    </w:p>
    <w:p>
      <w:r>
        <w:t xml:space="preserve">1, Joe venytteli kääntyessään sängyssä.</w:t>
      </w:r>
    </w:p>
    <w:p>
      <w:r>
        <w:rPr>
          <w:b/>
        </w:rPr>
        <w:t xml:space="preserve">Esimerkki 7.2494</w:t>
      </w:r>
    </w:p>
    <w:p>
      <w:r>
        <w:t xml:space="preserve">Lause1: Nedin vaimo sanoi, että hän oli kuollut hiljaa nukkuessaan. Lause2: Hänen vaimonsa kertoi kaikille ystävilleen, ettei tiennyt Nedin olevan sairas. Lause3: Poliisi ei uskonut vaimon tarinaa ja pidätti hänet. Lause4: Hän palkkasi puolustusasianajajan.</w:t>
      </w:r>
    </w:p>
    <w:p>
      <w:r>
        <w:rPr>
          <w:b/>
        </w:rPr>
        <w:t xml:space="preserve">Tulos</w:t>
      </w:r>
    </w:p>
    <w:p>
      <w:r>
        <w:t xml:space="preserve">3, Hän vannoi, että se oli oudointa, mitä hän oli koskaan nähnyt.</w:t>
      </w:r>
    </w:p>
    <w:p>
      <w:r>
        <w:rPr>
          <w:b/>
        </w:rPr>
        <w:t xml:space="preserve">Esimerkki 7.2495</w:t>
      </w:r>
    </w:p>
    <w:p>
      <w:r>
        <w:t xml:space="preserve">Lause1: Nedin vaimo sanoi, että hän oli kuollut hiljaa nukkuessaan. Lause2: Hän vannoi, että se oli oudointa, mitä hän oli koskaan nähnyt. Lause3: Poliisi ei uskonut hänen tarinaansa ja pidätti hänet. Lause4: Hän palkkasi puolustusasianajajan.</w:t>
      </w:r>
    </w:p>
    <w:p>
      <w:r>
        <w:rPr>
          <w:b/>
        </w:rPr>
        <w:t xml:space="preserve">Tulos</w:t>
      </w:r>
    </w:p>
    <w:p>
      <w:r>
        <w:t xml:space="preserve">2, Hänen vaimonsa kertoi kaikille ystävilleen, ettei hän tiennyt miehen sairastuneen.</w:t>
      </w:r>
    </w:p>
    <w:p>
      <w:r>
        <w:rPr>
          <w:b/>
        </w:rPr>
        <w:t xml:space="preserve">Esimerkki 7.2496</w:t>
      </w:r>
    </w:p>
    <w:p>
      <w:r>
        <w:t xml:space="preserve">Lause1: Perheeni halusi lemmikin. Lause2: Kävimme lauantaina eläinkaupassa. Lause3: Rakastuimme söpöön mustaan kissanpentuun. Lause4: Ostimme kissanpennun.</w:t>
      </w:r>
    </w:p>
    <w:p>
      <w:r>
        <w:rPr>
          <w:b/>
        </w:rPr>
        <w:t xml:space="preserve">Tulos</w:t>
      </w:r>
    </w:p>
    <w:p>
      <w:r>
        <w:t xml:space="preserve">3, Näimme paljon koiria ja kissanpentuja.</w:t>
      </w:r>
    </w:p>
    <w:p>
      <w:r>
        <w:rPr>
          <w:b/>
        </w:rPr>
        <w:t xml:space="preserve">Esimerkki 7.2497</w:t>
      </w:r>
    </w:p>
    <w:p>
      <w:r>
        <w:t xml:space="preserve">Lause1: Perheeni halusi lemmikin. Lause2: Kävimme lauantaina eläinkaupassa. Lause3: Näimme paljon koiria ja kissanpentuja. Lause4: Ostimme kissanpennun.</w:t>
      </w:r>
    </w:p>
    <w:p>
      <w:r>
        <w:rPr>
          <w:b/>
        </w:rPr>
        <w:t xml:space="preserve">Tulos</w:t>
      </w:r>
    </w:p>
    <w:p>
      <w:r>
        <w:t xml:space="preserve">4, Rakastuimme söpöön mustaan kissanpentuun.</w:t>
      </w:r>
    </w:p>
    <w:p>
      <w:r>
        <w:rPr>
          <w:b/>
        </w:rPr>
        <w:t xml:space="preserve">Esimerkki 7.2498</w:t>
      </w:r>
    </w:p>
    <w:p>
      <w:r>
        <w:t xml:space="preserve">Lause1: Joen sisko laittoi aina kokeet jääkaappiin. Lause2: Hän sai koko ajan kymppejä. Lause3: Joe ei koskaan saanut kiitettäviä. Lause4: Niinpä Joe oli ylpeä, kun hän sai kotiin A:n oikeinkirjoituksen läksyistä.</w:t>
      </w:r>
    </w:p>
    <w:p>
      <w:r>
        <w:rPr>
          <w:b/>
        </w:rPr>
        <w:t xml:space="preserve">Tulos</w:t>
      </w:r>
    </w:p>
    <w:p>
      <w:r>
        <w:t xml:space="preserve">5, Hänen sisarensa onnitteli häntä.</w:t>
      </w:r>
    </w:p>
    <w:p>
      <w:r>
        <w:rPr>
          <w:b/>
        </w:rPr>
        <w:t xml:space="preserve">Esimerkki 7.2499</w:t>
      </w:r>
    </w:p>
    <w:p>
      <w:r>
        <w:t xml:space="preserve">Lause1: Joen sisko laittoi aina kokeita jääkaappiin. Lause2: Joe ei koskaan saanut kiitettäviä. Lause3: Niinpä Joe oli ylpeä, kun hän sai kotiin A:n oikeinkirjoitustehtävistään. Lause4: Hänen siskonsa onnitteli häntä.</w:t>
      </w:r>
    </w:p>
    <w:p>
      <w:r>
        <w:rPr>
          <w:b/>
        </w:rPr>
        <w:t xml:space="preserve">Tulos</w:t>
      </w:r>
    </w:p>
    <w:p>
      <w:r>
        <w:t xml:space="preserve">2, Hän sai koko ajan kiitettäviä.</w:t>
      </w:r>
    </w:p>
    <w:p>
      <w:r>
        <w:rPr>
          <w:b/>
        </w:rPr>
        <w:t xml:space="preserve">Esimerkki 7.2500</w:t>
      </w:r>
    </w:p>
    <w:p>
      <w:r>
        <w:t xml:space="preserve">Lause1: Hän sai koko ajan kymppejä. Lause2: Joe ei koskaan saanut kiitettäviä. Lause3: Niinpä hän oli ylpeä, kun hän tuli kotiin ja sai A:n oikeinkirjoituksen läksyistä. Lause4: Hänen sisarensa onnitteli häntä.</w:t>
      </w:r>
    </w:p>
    <w:p>
      <w:r>
        <w:rPr>
          <w:b/>
        </w:rPr>
        <w:t xml:space="preserve">Tulos</w:t>
      </w:r>
    </w:p>
    <w:p>
      <w:r>
        <w:t xml:space="preserve">1, Joen sisko laittoi aina testejään jääkaappiin.</w:t>
      </w:r>
    </w:p>
    <w:p>
      <w:r>
        <w:rPr>
          <w:b/>
        </w:rPr>
        <w:t xml:space="preserve">Esimerkki 7.2501</w:t>
      </w:r>
    </w:p>
    <w:p>
      <w:r>
        <w:t xml:space="preserve">Lause1: Adam ja Angel halusivat muuttaa pois ja hankkia oman asunnon. Lause2: He etsivät asuntoja netistä viikkoja. Lause3: He löysivät muutaman asunnon, joista he pitivät kovasti. Lause4: He menivät katsomaan valitsemiaan asuntoja.</w:t>
      </w:r>
    </w:p>
    <w:p>
      <w:r>
        <w:rPr>
          <w:b/>
        </w:rPr>
        <w:t xml:space="preserve">Tulos</w:t>
      </w:r>
    </w:p>
    <w:p>
      <w:r>
        <w:t xml:space="preserve">5, Lopulta he päättivät asunnosta.</w:t>
      </w:r>
    </w:p>
    <w:p>
      <w:r>
        <w:rPr>
          <w:b/>
        </w:rPr>
        <w:t xml:space="preserve">Esimerkki 7.2502</w:t>
      </w:r>
    </w:p>
    <w:p>
      <w:r>
        <w:t xml:space="preserve">Lause1: Adam ja Angel halusivat muuttaa pois ja hankkia oman asunnon. Lause2: He etsivät asuntoja netistä viikkoja. Lause3: He löysivät muutaman asunnon, joista he pitivät kovasti. Lause4: Lopulta he päättivät valita asunnon.</w:t>
      </w:r>
    </w:p>
    <w:p>
      <w:r>
        <w:rPr>
          <w:b/>
        </w:rPr>
        <w:t xml:space="preserve">Tulos</w:t>
      </w:r>
    </w:p>
    <w:p>
      <w:r>
        <w:t xml:space="preserve">4, He menivät katsomaan valitsemiaan asuntoja.</w:t>
      </w:r>
    </w:p>
    <w:p>
      <w:r>
        <w:rPr>
          <w:b/>
        </w:rPr>
        <w:t xml:space="preserve">Esimerkki 7.2503</w:t>
      </w:r>
    </w:p>
    <w:p>
      <w:r>
        <w:t xml:space="preserve">Lause1: Adam ja Angel halusivat muuttaa pois ja hankkia oman asunnon. Lause2: He löysivät muutaman asunnon, joista he pitivät kovasti. Lause3: He menivät katsomaan valitsemiaan asuntoja. Lause4: Lopulta he päättivät valita asunnon.</w:t>
      </w:r>
    </w:p>
    <w:p>
      <w:r>
        <w:rPr>
          <w:b/>
        </w:rPr>
        <w:t xml:space="preserve">Tulos</w:t>
      </w:r>
    </w:p>
    <w:p>
      <w:r>
        <w:t xml:space="preserve">2, He etsivät asuntoja verkossa viikkoja.</w:t>
      </w:r>
    </w:p>
    <w:p>
      <w:r>
        <w:rPr>
          <w:b/>
        </w:rPr>
        <w:t xml:space="preserve">Esimerkki 7.2504</w:t>
      </w:r>
    </w:p>
    <w:p>
      <w:r>
        <w:t xml:space="preserve">Lause1: Greta täytti kymmenen vuotta. Lause2: Hän halusi järjestää syntymäpäiväjuhlat. Lause3: Greta jakoi kutsuja juhliin koulussa. Lause4: Kun juhlapäivä koitti, kukaan ei tullut paikalle.</w:t>
      </w:r>
    </w:p>
    <w:p>
      <w:r>
        <w:rPr>
          <w:b/>
        </w:rPr>
        <w:t xml:space="preserve">Tulos</w:t>
      </w:r>
    </w:p>
    <w:p>
      <w:r>
        <w:t xml:space="preserve">5, Greta oli hyvin surullinen, mutta hänen vanhempansa piristivät häntä.</w:t>
      </w:r>
    </w:p>
    <w:p>
      <w:r>
        <w:rPr>
          <w:b/>
        </w:rPr>
        <w:t xml:space="preserve">Esimerkki 7.2505</w:t>
      </w:r>
    </w:p>
    <w:p>
      <w:r>
        <w:t xml:space="preserve">Lause1: Greta täytti kymmenen vuotta. Lause2: Hän halusi järjestää syntymäpäiväjuhlat. Lause3: Kun juhlapäivä koitti, kukaan ei tullut paikalle. Lause4: Greta oli hyvin surullinen, mutta hänen vanhempansa piristivät häntä.</w:t>
      </w:r>
    </w:p>
    <w:p>
      <w:r>
        <w:rPr>
          <w:b/>
        </w:rPr>
        <w:t xml:space="preserve">Tulos</w:t>
      </w:r>
    </w:p>
    <w:p>
      <w:r>
        <w:t xml:space="preserve">3, Greta jakoi kutsuja koulun juhliin.</w:t>
      </w:r>
    </w:p>
    <w:p>
      <w:r>
        <w:rPr>
          <w:b/>
        </w:rPr>
        <w:t xml:space="preserve">Esimerkki 7.2506</w:t>
      </w:r>
    </w:p>
    <w:p>
      <w:r>
        <w:t xml:space="preserve">Lause1: Greta täytti kymmenen vuotta. Lause2: Greta jakoi kutsuja juhliin koulussa. Lause3: Kun juhlapäivä koitti, kukaan ei tullut paikalle. Lause4: Greta oli hyvin surullinen, mutta hänen vanhempansa piristivät häntä.</w:t>
      </w:r>
    </w:p>
    <w:p>
      <w:r>
        <w:rPr>
          <w:b/>
        </w:rPr>
        <w:t xml:space="preserve">Tulos</w:t>
      </w:r>
    </w:p>
    <w:p>
      <w:r>
        <w:t xml:space="preserve">2, Hän halusi järjestää syntymäpäiväjuhlat.</w:t>
      </w:r>
    </w:p>
    <w:p>
      <w:r>
        <w:rPr>
          <w:b/>
        </w:rPr>
        <w:t xml:space="preserve">Esimerkki 7.2507</w:t>
      </w:r>
    </w:p>
    <w:p>
      <w:r>
        <w:t xml:space="preserve">Lause1: Shari oli huolissaan. Lause2: Hänen häänsä olivat huomenna, ja ne olivat ulkoseremonia. Lause3: Mutta sadetta ennustettiin! Lause4: Onneksi hääpäivä koitti sittenkin kirkkaana ja aurinkoisena.</w:t>
      </w:r>
    </w:p>
    <w:p>
      <w:r>
        <w:rPr>
          <w:b/>
        </w:rPr>
        <w:t xml:space="preserve">Tulos</w:t>
      </w:r>
    </w:p>
    <w:p>
      <w:r>
        <w:t xml:space="preserve">5, Juhlat sujuivat ongelmitta.</w:t>
      </w:r>
    </w:p>
    <w:p>
      <w:r>
        <w:rPr>
          <w:b/>
        </w:rPr>
        <w:t xml:space="preserve">Esimerkki 7.2508</w:t>
      </w:r>
    </w:p>
    <w:p>
      <w:r>
        <w:t xml:space="preserve">Lause1: Shari oli huolissaan. Lause2: Hänen häänsä olivat huomenna, ja ne olivat ulkoseremonia. Lause3: Mutta sadetta ennustettiin! Lause4: Juhlat sujuivat ongelmitta.</w:t>
      </w:r>
    </w:p>
    <w:p>
      <w:r>
        <w:rPr>
          <w:b/>
        </w:rPr>
        <w:t xml:space="preserve">Tulos</w:t>
      </w:r>
    </w:p>
    <w:p>
      <w:r>
        <w:t xml:space="preserve">4, Onneksi hääpäivä koitti sittenkin kirkkaana ja aurinkoisena.</w:t>
      </w:r>
    </w:p>
    <w:p>
      <w:r>
        <w:rPr>
          <w:b/>
        </w:rPr>
        <w:t xml:space="preserve">Esimerkki 7.2509</w:t>
      </w:r>
    </w:p>
    <w:p>
      <w:r>
        <w:t xml:space="preserve">Lause1: Hänen häänsä olivat huomenna, ja ne olivat ulkoseremonia. Lause2: Mutta sadetta ennustettiin! Lause3: Onneksi hääpäivä koitti sittenkin kirkkaana ja aurinkoisena. Lause4: Juhlat sujuivat ongelmitta.</w:t>
      </w:r>
    </w:p>
    <w:p>
      <w:r>
        <w:rPr>
          <w:b/>
        </w:rPr>
        <w:t xml:space="preserve">Tulos</w:t>
      </w:r>
    </w:p>
    <w:p>
      <w:r>
        <w:t xml:space="preserve">1, Shari oli huolissaan.</w:t>
      </w:r>
    </w:p>
    <w:p>
      <w:r>
        <w:rPr>
          <w:b/>
        </w:rPr>
        <w:t xml:space="preserve">Esimerkki 7.2510</w:t>
      </w:r>
    </w:p>
    <w:p>
      <w:r>
        <w:t xml:space="preserve">Lause1: Amy oli innoissaan, että oli jouluaatto. Lause2: Amy oli ollut hyvin kiltti koko vuoden. Lause3: Hän antoi ostoskeskuksessa joulupukille listan lempileluistaan. Lause4: Jouluna Amy sai juuri sen, mitä hän toivoi saavansa.</w:t>
      </w:r>
    </w:p>
    <w:p>
      <w:r>
        <w:rPr>
          <w:b/>
        </w:rPr>
        <w:t xml:space="preserve">Tulos</w:t>
      </w:r>
    </w:p>
    <w:p>
      <w:r>
        <w:t xml:space="preserve">4, Hän sanoi hänelle, että hän saisi kaiken haluamansa.</w:t>
      </w:r>
    </w:p>
    <w:p>
      <w:r>
        <w:rPr>
          <w:b/>
        </w:rPr>
        <w:t xml:space="preserve">Esimerkki 7.2511</w:t>
      </w:r>
    </w:p>
    <w:p>
      <w:r>
        <w:t xml:space="preserve">Lause1: Hän oli ollut erittäin hyvä koko vuoden. Lause2: Hän antoi ostoskeskuksessa joulupukille listan lempileluistaan. Lause3: Joulupukki kertoi, että hän saisi kaiken haluamansa. Lause4: Jouluna Amy sai juuri sen, mitä hän toivoi saavansa.</w:t>
      </w:r>
    </w:p>
    <w:p>
      <w:r>
        <w:rPr>
          <w:b/>
        </w:rPr>
        <w:t xml:space="preserve">Tulos</w:t>
      </w:r>
    </w:p>
    <w:p>
      <w:r>
        <w:t xml:space="preserve">1, Amy oli innoissaan, että oli jouluaatto.</w:t>
      </w:r>
    </w:p>
    <w:p>
      <w:r>
        <w:rPr>
          <w:b/>
        </w:rPr>
        <w:t xml:space="preserve">Esimerkki 7.2512</w:t>
      </w:r>
    </w:p>
    <w:p>
      <w:r>
        <w:t xml:space="preserve">Lause1: Amy oli innoissaan, että oli jouluaatto. Lause2: Amy oli ollut hyvin kiltti koko vuoden. Lause3: Hän antoi ostoskeskuksessa joulupukille listan lempileluistaan. Lause4: Joulupukki kertoi, että hän saisi kaiken haluamansa.</w:t>
      </w:r>
    </w:p>
    <w:p>
      <w:r>
        <w:rPr>
          <w:b/>
        </w:rPr>
        <w:t xml:space="preserve">Tulos</w:t>
      </w:r>
    </w:p>
    <w:p>
      <w:r>
        <w:t xml:space="preserve">5, Jouluna Amy sai juuri sen, mitä hän toivoi saavansa.</w:t>
      </w:r>
    </w:p>
    <w:p>
      <w:r>
        <w:rPr>
          <w:b/>
        </w:rPr>
        <w:t xml:space="preserve">Esimerkki 7.2513</w:t>
      </w:r>
    </w:p>
    <w:p>
      <w:r>
        <w:t xml:space="preserve">Lause1: Hän meni ulos sadonkorjuuseen. Lause2: Kaikki hänen hedelmänsä ja vihanneksensa olivat valmiita! Lause3: Hän poimi ne yksi kerrallaan. Lause4: Hän sai runsaan sadon.</w:t>
      </w:r>
    </w:p>
    <w:p>
      <w:r>
        <w:rPr>
          <w:b/>
        </w:rPr>
        <w:t xml:space="preserve">Tulos</w:t>
      </w:r>
    </w:p>
    <w:p>
      <w:r>
        <w:t xml:space="preserve">1, Anna oli hoitanut puutarhaansa koko kesän.</w:t>
      </w:r>
    </w:p>
    <w:p>
      <w:r>
        <w:rPr>
          <w:b/>
        </w:rPr>
        <w:t xml:space="preserve">Esimerkki 7.2514</w:t>
      </w:r>
    </w:p>
    <w:p>
      <w:r>
        <w:t xml:space="preserve">Lause1: Anna oli hoitanut puutarhaansa koko kesän. Lause2: Hän meni ulos korjaamaan satoa. Lause3: Kaikki hänen hedelmänsä ja vihanneksensa olivat valmiina! Lause4: Anna sai runsaan sadon.</w:t>
      </w:r>
    </w:p>
    <w:p>
      <w:r>
        <w:rPr>
          <w:b/>
        </w:rPr>
        <w:t xml:space="preserve">Tulos</w:t>
      </w:r>
    </w:p>
    <w:p>
      <w:r>
        <w:t xml:space="preserve">4, Hän poimi ne yksi kerrallaan.</w:t>
      </w:r>
    </w:p>
    <w:p>
      <w:r>
        <w:rPr>
          <w:b/>
        </w:rPr>
        <w:t xml:space="preserve">Esimerkki 7.2515</w:t>
      </w:r>
    </w:p>
    <w:p>
      <w:r>
        <w:t xml:space="preserve">Lause1: Anna oli hoitanut puutarhaansa koko kesän. Lause2: Hän meni ulos korjaamaan satoa. Lause3: Kaikki hänen hedelmänsä ja vihanneksensa olivat valmiina! Lause4: Hän poimi ne yksi kerrallaan.</w:t>
      </w:r>
    </w:p>
    <w:p>
      <w:r>
        <w:rPr>
          <w:b/>
        </w:rPr>
        <w:t xml:space="preserve">Tulos</w:t>
      </w:r>
    </w:p>
    <w:p>
      <w:r>
        <w:t xml:space="preserve">5, Hänellä oli runsas sato.</w:t>
      </w:r>
    </w:p>
    <w:p>
      <w:r>
        <w:rPr>
          <w:b/>
        </w:rPr>
        <w:t xml:space="preserve">Esimerkki 7.2516</w:t>
      </w:r>
    </w:p>
    <w:p>
      <w:r>
        <w:t xml:space="preserve">Lause1: Hannahin vanhemmat kirjoittivat hänet pianotunneille. Lause2: Hannah yritti harjoitella niin paljon kuin pystyi. Lause3: Hannah ei saanut sormiaan toimimaan kunnolla. Lause4: Hannah luopui pianonsoitosta.</w:t>
      </w:r>
    </w:p>
    <w:p>
      <w:r>
        <w:rPr>
          <w:b/>
        </w:rPr>
        <w:t xml:space="preserve">Tulos</w:t>
      </w:r>
    </w:p>
    <w:p>
      <w:r>
        <w:t xml:space="preserve">2, Ensimmäisen pianotuntinsa jälkeen Hannah oli lannistunut.</w:t>
      </w:r>
    </w:p>
    <w:p>
      <w:r>
        <w:rPr>
          <w:b/>
        </w:rPr>
        <w:t xml:space="preserve">Esimerkki 7.2517</w:t>
      </w:r>
    </w:p>
    <w:p>
      <w:r>
        <w:t xml:space="preserve">Lause1: Hannah lannistui ensimmäisen pianotuntinsa jälkeen. Lause2: Hannah yritti harjoitella niin kovasti kuin pystyi. Lause3: Hannah ei saanut sormiaan toimimaan kunnolla. Lause4: Hannah luopui pianonsoitosta.</w:t>
      </w:r>
    </w:p>
    <w:p>
      <w:r>
        <w:rPr>
          <w:b/>
        </w:rPr>
        <w:t xml:space="preserve">Tulos</w:t>
      </w:r>
    </w:p>
    <w:p>
      <w:r>
        <w:t xml:space="preserve">1, Hannahin vanhemmat kirjoittivat hänet pianotunneille.</w:t>
      </w:r>
    </w:p>
    <w:p>
      <w:r>
        <w:rPr>
          <w:b/>
        </w:rPr>
        <w:t xml:space="preserve">Esimerkki 7.2518</w:t>
      </w:r>
    </w:p>
    <w:p>
      <w:r>
        <w:t xml:space="preserve">Lause1: Hannahin vanhemmat kirjoittivat hänet pianotunneille. Lause2: Hannah lannistui ensimmäisen pianotunnin jälkeen. Lause3: Hannah ei saanut sormiaan toimimaan kunnolla. Lause4: Hannah luopui pianonsoitosta.</w:t>
      </w:r>
    </w:p>
    <w:p>
      <w:r>
        <w:rPr>
          <w:b/>
        </w:rPr>
        <w:t xml:space="preserve">Tulos</w:t>
      </w:r>
    </w:p>
    <w:p>
      <w:r>
        <w:t xml:space="preserve">3, Hän yritti harjoitella niin kovaa kuin pystyi.</w:t>
      </w:r>
    </w:p>
    <w:p>
      <w:r>
        <w:rPr>
          <w:b/>
        </w:rPr>
        <w:t xml:space="preserve">Esimerkki 7.2519</w:t>
      </w:r>
    </w:p>
    <w:p>
      <w:r>
        <w:t xml:space="preserve">Lause1: Hänellä oli hyvä työpaikka, vaikuttava talo ja hän maksoi kaikki heidän treffinsä. Lause2: Muutaman kuukauden seurustelun jälkeen Keira alkoi suunnitella hääpukuaan. Lause3: Sitten mies löi Keiraa, koska tämä poltti illallisen. Lause4: Keira ei voi jäädä tämän väkivaltaisen miehen kanssa.</w:t>
      </w:r>
    </w:p>
    <w:p>
      <w:r>
        <w:rPr>
          <w:b/>
        </w:rPr>
        <w:t xml:space="preserve">Tulos</w:t>
      </w:r>
    </w:p>
    <w:p>
      <w:r>
        <w:t xml:space="preserve">1, Keira löysi miehen, jonka hän uskoi pitävän hänet.</w:t>
      </w:r>
    </w:p>
    <w:p>
      <w:r>
        <w:rPr>
          <w:b/>
        </w:rPr>
        <w:t xml:space="preserve">Esimerkki 7.2520</w:t>
      </w:r>
    </w:p>
    <w:p>
      <w:r>
        <w:t xml:space="preserve">Lause1: Keira löysi miehen, jota hän piti vartijana. Lause2: Miehellä oli hyvä työ, vaikuttava talo ja hän maksoi kaikki heidän treffinsä. Lause3: Ja sitten mies löi Keiraa, koska tämä oli polttanut päivällisen. Lause4: Keira ei voi pysyä tämän väkivaltaisen miehen kanssa.</w:t>
      </w:r>
    </w:p>
    <w:p>
      <w:r>
        <w:rPr>
          <w:b/>
        </w:rPr>
        <w:t xml:space="preserve">Tulos</w:t>
      </w:r>
    </w:p>
    <w:p>
      <w:r>
        <w:t xml:space="preserve">3, Muutaman kuukauden seurustelun jälkeen Keira alkoi suunnitella hääpukuaan.</w:t>
      </w:r>
    </w:p>
    <w:p>
      <w:r>
        <w:rPr>
          <w:b/>
        </w:rPr>
        <w:t xml:space="preserve">Esimerkki 7.2521</w:t>
      </w:r>
    </w:p>
    <w:p>
      <w:r>
        <w:t xml:space="preserve">Lause1: Paimen avasi karsinan portin. Lause2: Koira ajoi lampaat porttia kohti. Lause3: Lampaat siirtyivät yhdessä karsinaan. Lause4: Paimen palasi sitten kotiinsa.</w:t>
      </w:r>
    </w:p>
    <w:p>
      <w:r>
        <w:rPr>
          <w:b/>
        </w:rPr>
        <w:t xml:space="preserve">Tulos</w:t>
      </w:r>
    </w:p>
    <w:p>
      <w:r>
        <w:t xml:space="preserve">2, Hän lähetti koiransa laitumelle keräämään lampaita.</w:t>
      </w:r>
    </w:p>
    <w:p>
      <w:r>
        <w:rPr>
          <w:b/>
        </w:rPr>
        <w:t xml:space="preserve">Esimerkki 7.2522</w:t>
      </w:r>
    </w:p>
    <w:p>
      <w:r>
        <w:t xml:space="preserve">Lause1: Hän lähetti koiransa laitumelle keräämään lampaita. Lause2: Koira ajoi lampaat porttia kohti. Lause3: Lampaat siirtyivät yhdessä aitaukseen. Lause4: Paimen palasi sitten kotiinsa.</w:t>
      </w:r>
    </w:p>
    <w:p>
      <w:r>
        <w:rPr>
          <w:b/>
        </w:rPr>
        <w:t xml:space="preserve">Tulos</w:t>
      </w:r>
    </w:p>
    <w:p>
      <w:r>
        <w:t xml:space="preserve">1, Paimen avasi karsinan portin.</w:t>
      </w:r>
    </w:p>
    <w:p>
      <w:r>
        <w:rPr>
          <w:b/>
        </w:rPr>
        <w:t xml:space="preserve">Esimerkki 7.2523</w:t>
      </w:r>
    </w:p>
    <w:p>
      <w:r>
        <w:t xml:space="preserve">Lause1: Paimen avasi karsinan portin. Lause2: Hän lähetti koiransa laitumelle keräämään lampaita. Lause3: Koira ajoi lampaat porttia kohti. Lause4: Paimen palasi sitten kotiinsa.</w:t>
      </w:r>
    </w:p>
    <w:p>
      <w:r>
        <w:rPr>
          <w:b/>
        </w:rPr>
        <w:t xml:space="preserve">Tulos</w:t>
      </w:r>
    </w:p>
    <w:p>
      <w:r>
        <w:t xml:space="preserve">4, Lampaat siirtyivät yhdessä karsinaan.</w:t>
      </w:r>
    </w:p>
    <w:p>
      <w:r>
        <w:rPr>
          <w:b/>
        </w:rPr>
        <w:t xml:space="preserve">Esimerkki 7.2524</w:t>
      </w:r>
    </w:p>
    <w:p>
      <w:r>
        <w:t xml:space="preserve">Lause1: Hän tapasi mukavan naisen bingossa ja ystävystyi tämän kanssa. Lause2: Hän tunsi syyllisyyttä siitä, mitä hänen edesmennyt vaimonsa saattaisi ajatella. Lause3: Walter näki elävän unen, jossa hänen edesmennyt vaimonsa rauhoitteli häntä. Lause4: Hän pyysi bingossa ollutta naista illalliselle kanssaan.</w:t>
      </w:r>
    </w:p>
    <w:p>
      <w:r>
        <w:rPr>
          <w:b/>
        </w:rPr>
        <w:t xml:space="preserve">Tulos</w:t>
      </w:r>
    </w:p>
    <w:p>
      <w:r>
        <w:t xml:space="preserve">1, Walter oli yksinäinen siitä lähtien, kun hänen vaimonsa oli kuollut.</w:t>
      </w:r>
    </w:p>
    <w:p>
      <w:r>
        <w:rPr>
          <w:b/>
        </w:rPr>
        <w:t xml:space="preserve">Esimerkki 7.2525</w:t>
      </w:r>
    </w:p>
    <w:p>
      <w:r>
        <w:t xml:space="preserve">Lause1: Walter oli yksinäinen siitä lähtien, kun hänen vaimonsa oli kuollut. Lause2: Hän tapasi mukavan naisen bingossa ja ystävystyi tämän kanssa. Lause3: Hän tunsi syyllisyyttä siitä, mitä hänen edesmennyt vaimonsa saattaisi ajatella. Lause4: Hän pyysi bingossa ollutta naista kanssaan illalliselle.</w:t>
      </w:r>
    </w:p>
    <w:p>
      <w:r>
        <w:rPr>
          <w:b/>
        </w:rPr>
        <w:t xml:space="preserve">Tulos</w:t>
      </w:r>
    </w:p>
    <w:p>
      <w:r>
        <w:t xml:space="preserve">4, Walter näki elävän unen, jossa hänen edesmennyt vaimonsa rauhoitteli häntä.</w:t>
      </w:r>
    </w:p>
    <w:p>
      <w:r>
        <w:rPr>
          <w:b/>
        </w:rPr>
        <w:t xml:space="preserve">Esimerkki 7.2526</w:t>
      </w:r>
    </w:p>
    <w:p>
      <w:r>
        <w:t xml:space="preserve">Lause1: Hän painoi kasvonsa alas välttääkseen kasvojaan kohti tulevan kovan tuulen. Lause2: Yhtäkkiä putoheinä osui Marinan jalkoihin todella kovaa. Lause3: Hän katsoi alas kohti jalkojaan, mutta menetti tajuntansa. Lause4: Hän ei voinut uskoa, miten tuulista oli.</w:t>
      </w:r>
    </w:p>
    <w:p>
      <w:r>
        <w:rPr>
          <w:b/>
        </w:rPr>
        <w:t xml:space="preserve">Tulos</w:t>
      </w:r>
    </w:p>
    <w:p>
      <w:r>
        <w:t xml:space="preserve">1, Marina käveli kirjaston ohi.</w:t>
      </w:r>
    </w:p>
    <w:p>
      <w:r>
        <w:rPr>
          <w:b/>
        </w:rPr>
        <w:t xml:space="preserve">Esimerkki 7.2527</w:t>
      </w:r>
    </w:p>
    <w:p>
      <w:r>
        <w:t xml:space="preserve">Lause1: Marina käveli kirjaston ohi. Lause2: Yhtäkkiä putoheinä osui Marinan jalkoihin todella kovaa. Lause3: Marina katsoi alas kohti jalkojaan, mutta hän meni sekaisin. Lause4: Hän ei voinut uskoa, miten tuulista oli.</w:t>
      </w:r>
    </w:p>
    <w:p>
      <w:r>
        <w:rPr>
          <w:b/>
        </w:rPr>
        <w:t xml:space="preserve">Tulos</w:t>
      </w:r>
    </w:p>
    <w:p>
      <w:r>
        <w:t xml:space="preserve">2, Hän laski kasvonsa alaspäin välttääkseen kasvojensa suuntaan tulevan kovan tuulen.</w:t>
      </w:r>
    </w:p>
    <w:p>
      <w:r>
        <w:rPr>
          <w:b/>
        </w:rPr>
        <w:t xml:space="preserve">Esimerkki 7.2528</w:t>
      </w:r>
    </w:p>
    <w:p>
      <w:r>
        <w:t xml:space="preserve">Lause1: Pelasin eilen Powerball-peliä. Lause2: Valitsin numerot perheemme raamatusta. Lause3: Ostin lippuni hyvämaineiselta online-arpajaisvälittäjältä. Lause4: En voittanut.</w:t>
      </w:r>
    </w:p>
    <w:p>
      <w:r>
        <w:rPr>
          <w:b/>
        </w:rPr>
        <w:t xml:space="preserve">Tulos</w:t>
      </w:r>
    </w:p>
    <w:p>
      <w:r>
        <w:t xml:space="preserve">4, rukoilin hermostuneena, kun voittonumerot arvottiin.</w:t>
      </w:r>
    </w:p>
    <w:p>
      <w:r>
        <w:rPr>
          <w:b/>
        </w:rPr>
        <w:t xml:space="preserve">Esimerkki 7.2529</w:t>
      </w:r>
    </w:p>
    <w:p>
      <w:r>
        <w:t xml:space="preserve">Lause1: Pelasin eilen Powerball-peliä. Lause2: Valitsin numerot perheemme raamatusta. Lause3: Ostin lippuni hyvämaineiselta online-arpajaisvälittäjältä. Lause4: Rukoilin hermostuneena, kun voittonumerot arvottiin.</w:t>
      </w:r>
    </w:p>
    <w:p>
      <w:r>
        <w:rPr>
          <w:b/>
        </w:rPr>
        <w:t xml:space="preserve">Tulos</w:t>
      </w:r>
    </w:p>
    <w:p>
      <w:r>
        <w:t xml:space="preserve">5, en voittanut.</w:t>
      </w:r>
    </w:p>
    <w:p>
      <w:r>
        <w:rPr>
          <w:b/>
        </w:rPr>
        <w:t xml:space="preserve">Esimerkki 7.2530</w:t>
      </w:r>
    </w:p>
    <w:p>
      <w:r>
        <w:t xml:space="preserve">Lause1: Amy on kirjoilla kasvibiologian jatkokurssilla. Lause2: Hänellä on ensi viikolla koe fotosynteesistä. Lause3: Tieto on monimutkaista ja syvällistä. Lause4: Hänen laulunsa auttoi häntä ja hän pärjäsi sitten hyvin.</w:t>
      </w:r>
    </w:p>
    <w:p>
      <w:r>
        <w:rPr>
          <w:b/>
        </w:rPr>
        <w:t xml:space="preserve">Tulos</w:t>
      </w:r>
    </w:p>
    <w:p>
      <w:r>
        <w:t xml:space="preserve">4, Hän kirjoitti siitä laulun painaakseen materiaalin helpommin mieleen.</w:t>
      </w:r>
    </w:p>
    <w:p>
      <w:r>
        <w:rPr>
          <w:b/>
        </w:rPr>
        <w:t xml:space="preserve">Esimerkki 7.2531</w:t>
      </w:r>
    </w:p>
    <w:p>
      <w:r>
        <w:t xml:space="preserve">Lause1: Amy on kirjoilla kasvibiologian jatkokurssilla. Lause2: Hänellä on ensi viikolla koe fotosynteesistä. Lause3: Tieto on monimutkaista ja syvällistä. Lause4: Hän kirjoitti siitä laulun painaakseen materiaalin helpommin mieleen.</w:t>
      </w:r>
    </w:p>
    <w:p>
      <w:r>
        <w:rPr>
          <w:b/>
        </w:rPr>
        <w:t xml:space="preserve">Tulos</w:t>
      </w:r>
    </w:p>
    <w:p>
      <w:r>
        <w:t xml:space="preserve">5, Hänen laulunsa auttoi häntä, ja hän pärjäsi hyvin.</w:t>
      </w:r>
    </w:p>
    <w:p>
      <w:r>
        <w:rPr>
          <w:b/>
        </w:rPr>
        <w:t xml:space="preserve">Esimerkki 7.2532</w:t>
      </w:r>
    </w:p>
    <w:p>
      <w:r>
        <w:t xml:space="preserve">Lause1: Amy on kirjoilla kasvibiologian jatkokurssilla. Lause2: Hänellä on ensi viikolla koe fotosynteesistä. Lause3: Hän kirjoitti siitä laulun painaakseen materiaalin helpommin mieleen. Lause4: Hänen laulunsa auttoi häntä ja hän pärjäsi sitten hyvin.</w:t>
      </w:r>
    </w:p>
    <w:p>
      <w:r>
        <w:rPr>
          <w:b/>
        </w:rPr>
        <w:t xml:space="preserve">Tulos</w:t>
      </w:r>
    </w:p>
    <w:p>
      <w:r>
        <w:t xml:space="preserve">3, Tiedot ovat monimutkaisia ja syvällisiä.</w:t>
      </w:r>
    </w:p>
    <w:p>
      <w:r>
        <w:rPr>
          <w:b/>
        </w:rPr>
        <w:t xml:space="preserve">Esimerkki 7.2533</w:t>
      </w:r>
    </w:p>
    <w:p>
      <w:r>
        <w:t xml:space="preserve">Lause1: Olin niin hermostunut aloittamaan työt. Lause2: Voin tuskin nukkua viikkoa ennen työn aloittamista. Lause3: Aloituspäivänä olin pahoinvoiva ja hermostunut. Lause4: Vanhempieni onnitteluteksti piristi minua kuitenkin.</w:t>
      </w:r>
    </w:p>
    <w:p>
      <w:r>
        <w:rPr>
          <w:b/>
        </w:rPr>
        <w:t xml:space="preserve">Tulos</w:t>
      </w:r>
    </w:p>
    <w:p>
      <w:r>
        <w:t xml:space="preserve">5, ensimmäinen työpäiväni oli loistava.</w:t>
      </w:r>
    </w:p>
    <w:p>
      <w:r>
        <w:rPr>
          <w:b/>
        </w:rPr>
        <w:t xml:space="preserve">Esimerkki 7.2534</w:t>
      </w:r>
    </w:p>
    <w:p>
      <w:r>
        <w:t xml:space="preserve">Lause1: Olin niin hermostunut aloittamaan työt. Lause2: Voin tuskin nukkua viikkoa ennen työn aloittamista. Lause3: Aloituspäivänä olin pahoinvoiva ja hermostunut. Lause4: Minulla oli loistava ensimmäinen työpäivä.</w:t>
      </w:r>
    </w:p>
    <w:p>
      <w:r>
        <w:rPr>
          <w:b/>
        </w:rPr>
        <w:t xml:space="preserve">Tulos</w:t>
      </w:r>
    </w:p>
    <w:p>
      <w:r>
        <w:t xml:space="preserve">4, Vanhempieni onnitteluteksti piristi minua kuitenkin.</w:t>
      </w:r>
    </w:p>
    <w:p>
      <w:r>
        <w:rPr>
          <w:b/>
        </w:rPr>
        <w:t xml:space="preserve">Esimerkki 7.2535</w:t>
      </w:r>
    </w:p>
    <w:p>
      <w:r>
        <w:t xml:space="preserve">Lause1: Seitsemänvuotias Ben meni leikkimään ystävänsä Miken luokse. Lause2: Mike tervehti Beniä, ja he menivät leikkimään Miken huoneeseen. Lause3: Ensin he leikkivät pitkään Miken nelikopterilla. Lause4: Sitten he leikkivät kuorma-autoilla.</w:t>
      </w:r>
    </w:p>
    <w:p>
      <w:r>
        <w:rPr>
          <w:b/>
        </w:rPr>
        <w:t xml:space="preserve">Tulos</w:t>
      </w:r>
    </w:p>
    <w:p>
      <w:r>
        <w:t xml:space="preserve">5, Heillä oli hauskaa yhdessä.</w:t>
      </w:r>
    </w:p>
    <w:p>
      <w:r>
        <w:rPr>
          <w:b/>
        </w:rPr>
        <w:t xml:space="preserve">Esimerkki 7.2536</w:t>
      </w:r>
    </w:p>
    <w:p>
      <w:r>
        <w:t xml:space="preserve">Lause1: Seitsemänvuotias Ben meni leikkimään ystävänsä Miken luokse. Lause2: Mike tervehti Beniä, ja he menivät leikkimään Miken huoneeseen. Lause3: Ensin he leikkivät pitkään Miken nelikopterilla. Lause4: Heillä oli hauskaa yhdessä.</w:t>
      </w:r>
    </w:p>
    <w:p>
      <w:r>
        <w:rPr>
          <w:b/>
        </w:rPr>
        <w:t xml:space="preserve">Tulos</w:t>
      </w:r>
    </w:p>
    <w:p>
      <w:r>
        <w:t xml:space="preserve">4, Sitten he leikkivät kuorma-autoilla.</w:t>
      </w:r>
    </w:p>
    <w:p>
      <w:r>
        <w:rPr>
          <w:b/>
        </w:rPr>
        <w:t xml:space="preserve">Esimerkki 7.2537</w:t>
      </w:r>
    </w:p>
    <w:p>
      <w:r>
        <w:t xml:space="preserve">Lause1: Seitsemänvuotias Ben meni leikkimään ystävänsä Miken luokse. Lause2: Ensin he leikkivät pitkään Miken nelikopterilla. Lause3: Sitten he leikkivät kuorma-autoilla. Lause4: Heillä oli hauskaa yhdessä.</w:t>
      </w:r>
    </w:p>
    <w:p>
      <w:r>
        <w:rPr>
          <w:b/>
        </w:rPr>
        <w:t xml:space="preserve">Tulos</w:t>
      </w:r>
    </w:p>
    <w:p>
      <w:r>
        <w:t xml:space="preserve">2, Mike tervehti Beniä, ja he menivät leikkimään Miken huoneeseen.</w:t>
      </w:r>
    </w:p>
    <w:p>
      <w:r>
        <w:rPr>
          <w:b/>
        </w:rPr>
        <w:t xml:space="preserve">Esimerkki 7.2538</w:t>
      </w:r>
    </w:p>
    <w:p>
      <w:r>
        <w:t xml:space="preserve">Lause1: Kay oli muuttamassa takaisin äitinsä luo. Lause2: Hän pakkasi surullisena tavaransa ja ajoi äitinsä luokse. Lause3: Hänen äitinsä auttoi häntä purkamaan autonsa. Lause4: Kayn tavaroille ei ollut tarpeeksi tilaa.</w:t>
      </w:r>
    </w:p>
    <w:p>
      <w:r>
        <w:rPr>
          <w:b/>
        </w:rPr>
        <w:t xml:space="preserve">Tulos</w:t>
      </w:r>
    </w:p>
    <w:p>
      <w:r>
        <w:t xml:space="preserve">5, Kay joutui viemään osan tavaroistaan varastoon.</w:t>
      </w:r>
    </w:p>
    <w:p>
      <w:r>
        <w:rPr>
          <w:b/>
        </w:rPr>
        <w:t xml:space="preserve">Esimerkki 7.2539</w:t>
      </w:r>
    </w:p>
    <w:p>
      <w:r>
        <w:t xml:space="preserve">Lause1: Hän pakkasi surullisena tavaransa ja ajoi äitinsä luokse. Lause2: Hänen äitinsä auttoi häntä purkamaan autonsa. Lause3: Kayn tavaroille ei ollut tarpeeksi tilaa. Lause4: Kay joutui laittamaan osan tavaroistaan varastoon.</w:t>
      </w:r>
    </w:p>
    <w:p>
      <w:r>
        <w:rPr>
          <w:b/>
        </w:rPr>
        <w:t xml:space="preserve">Tulos</w:t>
      </w:r>
    </w:p>
    <w:p>
      <w:r>
        <w:t xml:space="preserve">1, Kay oli muuttamassa takaisin äitinsä luo.</w:t>
      </w:r>
    </w:p>
    <w:p>
      <w:r>
        <w:rPr>
          <w:b/>
        </w:rPr>
        <w:t xml:space="preserve">Esimerkki 7.2540</w:t>
      </w:r>
    </w:p>
    <w:p>
      <w:r>
        <w:t xml:space="preserve">Lause1: Tytöt päättivät kokoontua illalliselle. Lause2: He toivat mukanaan myös perheensä. Lause3: Henkilökunta joutui heittämään heidät ulos. Lause4: Tytöt olivat täysin hämillään.</w:t>
      </w:r>
    </w:p>
    <w:p>
      <w:r>
        <w:rPr>
          <w:b/>
        </w:rPr>
        <w:t xml:space="preserve">Tulos</w:t>
      </w:r>
    </w:p>
    <w:p>
      <w:r>
        <w:t xml:space="preserve">3, Valitettavasti he joutuivat tappeluun.</w:t>
      </w:r>
    </w:p>
    <w:p>
      <w:r>
        <w:rPr>
          <w:b/>
        </w:rPr>
        <w:t xml:space="preserve">Esimerkki 7.2541</w:t>
      </w:r>
    </w:p>
    <w:p>
      <w:r>
        <w:t xml:space="preserve">Lause1: Tytöt päättivät kokoontua illalliselle. Lause2: He toivat mukanaan myös perheensä. Lause3: Valitettavasti he joutuivat riitaan. Lause4: Henkilökunnan oli heitettävä heidät ulos.</w:t>
      </w:r>
    </w:p>
    <w:p>
      <w:r>
        <w:rPr>
          <w:b/>
        </w:rPr>
        <w:t xml:space="preserve">Tulos</w:t>
      </w:r>
    </w:p>
    <w:p>
      <w:r>
        <w:t xml:space="preserve">5, Tytöt olivat täysin hämillään.</w:t>
      </w:r>
    </w:p>
    <w:p>
      <w:r>
        <w:rPr>
          <w:b/>
        </w:rPr>
        <w:t xml:space="preserve">Esimerkki 7.2542</w:t>
      </w:r>
    </w:p>
    <w:p>
      <w:r>
        <w:t xml:space="preserve">Lause1: Tytöt päättivät kokoontua illalliselle. Lause2: He toivat mukanaan myös perheensä. Lause3: Valitettavasti he joutuivat riitaan. Lause4: Tytöt olivat täysin hämillään.</w:t>
      </w:r>
    </w:p>
    <w:p>
      <w:r>
        <w:rPr>
          <w:b/>
        </w:rPr>
        <w:t xml:space="preserve">Tulos</w:t>
      </w:r>
    </w:p>
    <w:p>
      <w:r>
        <w:t xml:space="preserve">4, Henkilökunnan oli heitettävä ne ulos.</w:t>
      </w:r>
    </w:p>
    <w:p>
      <w:r>
        <w:rPr>
          <w:b/>
        </w:rPr>
        <w:t xml:space="preserve">Esimerkki 7.2543</w:t>
      </w:r>
    </w:p>
    <w:p>
      <w:r>
        <w:t xml:space="preserve">Lause1: Vinny oli aina toivonut tapaavansa oikean elokuvatähden. Lause2: Hänen ystävänsä kertoivat hänelle, että elokuvatähden tapaaminen oli hyvin vaikeaa. Lause3: Hän ei kuitenkaan luopunut toivosta. Lause4: Vinny sai ottaa kuvan hänen kanssaan.</w:t>
      </w:r>
    </w:p>
    <w:p>
      <w:r>
        <w:rPr>
          <w:b/>
        </w:rPr>
        <w:t xml:space="preserve">Tulos</w:t>
      </w:r>
    </w:p>
    <w:p>
      <w:r>
        <w:t xml:space="preserve">4, Eräänä päivänä Vinny näki Denzel Washingtonin kävelyllä.</w:t>
      </w:r>
    </w:p>
    <w:p>
      <w:r>
        <w:rPr>
          <w:b/>
        </w:rPr>
        <w:t xml:space="preserve">Esimerkki 7.2544</w:t>
      </w:r>
    </w:p>
    <w:p>
      <w:r>
        <w:t xml:space="preserve">Lause1: Vinny oli aina toivonut tapaavansa oikean elokuvatähden. Lause2: Hänen ystävänsä kertoivat hänelle, että elokuvatähden tapaaminen oli hyvin vaikeaa. Lause3: Eräänä päivänä Vinny näki Denzel Washingtonin kävelyllä. Lause4: Vinny sai ottaa kuvan hänen kanssaan.</w:t>
      </w:r>
    </w:p>
    <w:p>
      <w:r>
        <w:rPr>
          <w:b/>
        </w:rPr>
        <w:t xml:space="preserve">Tulos</w:t>
      </w:r>
    </w:p>
    <w:p>
      <w:r>
        <w:t xml:space="preserve">3, Hän ei kuitenkaan luopunut toivosta.</w:t>
      </w:r>
    </w:p>
    <w:p>
      <w:r>
        <w:rPr>
          <w:b/>
        </w:rPr>
        <w:t xml:space="preserve">Esimerkki 7.2545</w:t>
      </w:r>
    </w:p>
    <w:p>
      <w:r>
        <w:t xml:space="preserve">Lause1: Vinny oli aina toivonut tapaavansa oikean elokuvatähden. Lause2: Hänen ystävänsä kertoivat hänelle, että elokuvatähden tapaaminen oli hyvin vaikeaa. Lause3: Hän ei kuitenkaan luopunut toivosta. Lause4: Eräänä päivänä Vinny näki Denzel Washingtonin kävelyllä.</w:t>
      </w:r>
    </w:p>
    <w:p>
      <w:r>
        <w:rPr>
          <w:b/>
        </w:rPr>
        <w:t xml:space="preserve">Tulos</w:t>
      </w:r>
    </w:p>
    <w:p>
      <w:r>
        <w:t xml:space="preserve">5, Vinny sai ottaa kuvan hänen kanssaan.</w:t>
      </w:r>
    </w:p>
    <w:p>
      <w:r>
        <w:rPr>
          <w:b/>
        </w:rPr>
        <w:t xml:space="preserve">Esimerkki 7.2546</w:t>
      </w:r>
    </w:p>
    <w:p>
      <w:r>
        <w:t xml:space="preserve">Lause1: Kun olin seitsemänvuotias, menin uimaan ystävieni kanssa. Lause2: En osannut uida syvässä vedessä. Lause3: Liukastuin vahingossa altaan syvään osaan. Lause4: Hengenpelastaja hyppäsi mukaan ja veti minut pois syvästä päästä.</w:t>
      </w:r>
    </w:p>
    <w:p>
      <w:r>
        <w:rPr>
          <w:b/>
        </w:rPr>
        <w:t xml:space="preserve">Tulos</w:t>
      </w:r>
    </w:p>
    <w:p>
      <w:r>
        <w:t xml:space="preserve">4, luulin hukkuvani!</w:t>
      </w:r>
    </w:p>
    <w:p>
      <w:r>
        <w:rPr>
          <w:b/>
        </w:rPr>
        <w:t xml:space="preserve">Esimerkki 7.2547</w:t>
      </w:r>
    </w:p>
    <w:p>
      <w:r>
        <w:t xml:space="preserve">Lause1: En osannut uida syvässä vedessä. Lause2: Syvään altaaseen liukastuin vahingossa. Lause3: Luulin hukkuvani! Lause4: Hengenpelastaja hyppäsi sisään ja veti minut pois syvänteestä.</w:t>
      </w:r>
    </w:p>
    <w:p>
      <w:r>
        <w:rPr>
          <w:b/>
        </w:rPr>
        <w:t xml:space="preserve">Tulos</w:t>
      </w:r>
    </w:p>
    <w:p>
      <w:r>
        <w:t xml:space="preserve">1, Kun olin seitsemänvuotias, menin ystävieni kanssa uimaan.</w:t>
      </w:r>
    </w:p>
    <w:p>
      <w:r>
        <w:rPr>
          <w:b/>
        </w:rPr>
        <w:t xml:space="preserve">Esimerkki 7.2548</w:t>
      </w:r>
    </w:p>
    <w:p>
      <w:r>
        <w:t xml:space="preserve">Lause1: He pelkäsivät, että hän oli mennyt ulos ja eksynyt. Lause2: Kaikki olivat surullisia, kun he istuivat joulukuusen eteen. Lause3: Sitten he huomasivat hänen katselevan heitä ylhäältä oksilta. Lause4: Kaikki Smithit hurrasivat ja ryntäsivät halaamaan kissaansa.</w:t>
      </w:r>
    </w:p>
    <w:p>
      <w:r>
        <w:rPr>
          <w:b/>
        </w:rPr>
        <w:t xml:space="preserve">Tulos</w:t>
      </w:r>
    </w:p>
    <w:p>
      <w:r>
        <w:t xml:space="preserve">1, Smithit eivät löytäneet kissaansa.</w:t>
      </w:r>
    </w:p>
    <w:p>
      <w:r>
        <w:rPr>
          <w:b/>
        </w:rPr>
        <w:t xml:space="preserve">Esimerkki 7.2549</w:t>
      </w:r>
    </w:p>
    <w:p>
      <w:r>
        <w:t xml:space="preserve">Lause1: Smithit eivät löytäneet kissaansa. Lause2: He pelkäsivät, että se oli päässyt ulos ja eksynyt. Lause3: Kaikki olivat surullisia istuessaan joulukuusen eteen. Lause4: Smithit kaikki hurrasivat ja ryntäsivät halaamaan kissaansa.</w:t>
      </w:r>
    </w:p>
    <w:p>
      <w:r>
        <w:rPr>
          <w:b/>
        </w:rPr>
        <w:t xml:space="preserve">Tulos</w:t>
      </w:r>
    </w:p>
    <w:p>
      <w:r>
        <w:t xml:space="preserve">4, Silloin he huomasivat, että hän katseli heitä alaspäin ylimmästä oksasta.</w:t>
      </w:r>
    </w:p>
    <w:p>
      <w:r>
        <w:rPr>
          <w:b/>
        </w:rPr>
        <w:t xml:space="preserve">Esimerkki 7.2550</w:t>
      </w:r>
    </w:p>
    <w:p>
      <w:r>
        <w:t xml:space="preserve">Lause1: Flora lähti ulkomaille sen sijaan, että olisi mennyt heti yliopistoon. Lause2: Hän vieraili monissa Euroopan maissa ja tapasi paljon ihmisiä. Lause3: Hän sai töitä tukiopettajana ja koki paljon hienoja seikkailuja. Lause4: Flora kävi joka kesä vanhempiensa luona kertomassa heille tarinoitaan.</w:t>
      </w:r>
    </w:p>
    <w:p>
      <w:r>
        <w:rPr>
          <w:b/>
        </w:rPr>
        <w:t xml:space="preserve">Tulos</w:t>
      </w:r>
    </w:p>
    <w:p>
      <w:r>
        <w:t xml:space="preserve">3, Kun hänen piti lähteä kotiin, hän päätti jäädä Espanjaan.</w:t>
      </w:r>
    </w:p>
    <w:p>
      <w:r>
        <w:rPr>
          <w:b/>
        </w:rPr>
        <w:t xml:space="preserve">Esimerkki 7.2551</w:t>
      </w:r>
    </w:p>
    <w:p>
      <w:r>
        <w:t xml:space="preserve">Lause1: Flora lähti ulkomaille sen sijaan, että olisi mennyt heti yliopistoon. Lause2: Hän vieraili monissa Euroopan maissa ja tapasi paljon ihmisiä. Lause3: Kun hänen piti lähteä kotiin, hän päätti jäädä Espanjaan. Lause4: Hän sai töitä opettajana ja koki paljon hienoja seikkailuja.</w:t>
      </w:r>
    </w:p>
    <w:p>
      <w:r>
        <w:rPr>
          <w:b/>
        </w:rPr>
        <w:t xml:space="preserve">Tulos</w:t>
      </w:r>
    </w:p>
    <w:p>
      <w:r>
        <w:t xml:space="preserve">5-vuotiaana Flora vieraili vanhempiensa luona joka kesä kertomassa heille tarinoita.</w:t>
      </w:r>
    </w:p>
    <w:p>
      <w:r>
        <w:rPr>
          <w:b/>
        </w:rPr>
        <w:t xml:space="preserve">Esimerkki 7.2552</w:t>
      </w:r>
    </w:p>
    <w:p>
      <w:r>
        <w:t xml:space="preserve">Lause1: Joyce osti hedelmiä viikko sitten. Lause2: Hän unohti sen muutaman päivän kuluttua. Lause3: Lopulta todella paha haju valtasi hänen asuntonsa. Lause4: Joyce heitti hedelmät pois.</w:t>
      </w:r>
    </w:p>
    <w:p>
      <w:r>
        <w:rPr>
          <w:b/>
        </w:rPr>
        <w:t xml:space="preserve">Tulos</w:t>
      </w:r>
    </w:p>
    <w:p>
      <w:r>
        <w:t xml:space="preserve">2, Se oli osa hänen uudenvuodenlupaustaan olla terveempi.</w:t>
      </w:r>
    </w:p>
    <w:p>
      <w:r>
        <w:rPr>
          <w:b/>
        </w:rPr>
        <w:t xml:space="preserve">Esimerkki 7.2553</w:t>
      </w:r>
    </w:p>
    <w:p>
      <w:r>
        <w:t xml:space="preserve">Lause1: Se oli osa hänen uudenvuodenlupaustaan olla terveempi. Lause2: Hän unohti sen muutaman päivän kuluttua. Lause3: Lopulta todella paha haju valtasi hänen asuntonsa. Lause4: Joyce heitti hedelmät pois.</w:t>
      </w:r>
    </w:p>
    <w:p>
      <w:r>
        <w:rPr>
          <w:b/>
        </w:rPr>
        <w:t xml:space="preserve">Tulos</w:t>
      </w:r>
    </w:p>
    <w:p>
      <w:r>
        <w:t xml:space="preserve">1, Joyce osti hedelmiä viikko sitten.</w:t>
      </w:r>
    </w:p>
    <w:p>
      <w:r>
        <w:rPr>
          <w:b/>
        </w:rPr>
        <w:t xml:space="preserve">Esimerkki 7.2554</w:t>
      </w:r>
    </w:p>
    <w:p>
      <w:r>
        <w:t xml:space="preserve">Lause1: Ted ja muutama hänen ystävänsä menivät eräänä iltapäivänä järvelle. Lause2: Tedin ystävät pyysivät häntä jatkuvasti menemään veteen heidän kanssaan. Lause3: Ted ei osannut uida. Lause4: Ted päätti, ettei ollut parempaa aikaa oppia, joten hän hyppäsi veteen.</w:t>
      </w:r>
    </w:p>
    <w:p>
      <w:r>
        <w:rPr>
          <w:b/>
        </w:rPr>
        <w:t xml:space="preserve">Tulos</w:t>
      </w:r>
    </w:p>
    <w:p>
      <w:r>
        <w:t xml:space="preserve">5, Ted melkein hukkui, mutta hänen ystävänsä pelastivat hänet.</w:t>
      </w:r>
    </w:p>
    <w:p>
      <w:r>
        <w:rPr>
          <w:b/>
        </w:rPr>
        <w:t xml:space="preserve">Esimerkki 7.2555</w:t>
      </w:r>
    </w:p>
    <w:p>
      <w:r>
        <w:t xml:space="preserve">Lause1: Ted ja muutama hänen ystävänsä menivät eräänä iltapäivänä järvelle. Lause2: Tedin ystävät pyysivät häntä jatkuvasti menemään veteen heidän kanssaan. Lause3: Ted ei osannut uida. Lause4: Ted melkein hukkui, mutta ystävät pelastivat hänet.</w:t>
      </w:r>
    </w:p>
    <w:p>
      <w:r>
        <w:rPr>
          <w:b/>
        </w:rPr>
        <w:t xml:space="preserve">Tulos</w:t>
      </w:r>
    </w:p>
    <w:p>
      <w:r>
        <w:t xml:space="preserve">4, Ted päätti, että parempaa aikaa oppimiselle ei ollutkaan, joten hän hyppäsi mukaan.</w:t>
      </w:r>
    </w:p>
    <w:p>
      <w:r>
        <w:rPr>
          <w:b/>
        </w:rPr>
        <w:t xml:space="preserve">Esimerkki 7.2556</w:t>
      </w:r>
    </w:p>
    <w:p>
      <w:r>
        <w:t xml:space="preserve">Lause1: Eräänä päivänä menin ystävieni kanssa eläintarhaan. Lause2: Kävimme lähes kaikissa näyttelyesineissä, mutta emme nähneet yhtään laiskiaista. Lause3: Löysimme lopulta laiskiaiset aivan viimeisestä näyttelystä. Lause4: Olimme tyytyväisiä.</w:t>
      </w:r>
    </w:p>
    <w:p>
      <w:r>
        <w:rPr>
          <w:b/>
        </w:rPr>
        <w:t xml:space="preserve">Tulos</w:t>
      </w:r>
    </w:p>
    <w:p>
      <w:r>
        <w:t xml:space="preserve">2, kuulin, että eläintarhassa oli laiskiaisia, ja olin aina halunnut nähdä niitä.</w:t>
      </w:r>
    </w:p>
    <w:p>
      <w:r>
        <w:rPr>
          <w:b/>
        </w:rPr>
        <w:t xml:space="preserve">Esimerkki 7.2557</w:t>
      </w:r>
    </w:p>
    <w:p>
      <w:r>
        <w:t xml:space="preserve">Lause1: Kuulin, että eläintarhassa oli laiskiaisia, ja olin aina halunnut nähdä ne. Lause2: Kävimme lähes kaikissa näyttelyesineissä, mutta emme nähneet yhtään laiskiaista. Lause3: Löysimme lopulta laiskiaiset aivan viimeisestä näyttelystä. Lause4: Olimme tyytyväisiä.</w:t>
      </w:r>
    </w:p>
    <w:p>
      <w:r>
        <w:rPr>
          <w:b/>
        </w:rPr>
        <w:t xml:space="preserve">Tulos</w:t>
      </w:r>
    </w:p>
    <w:p>
      <w:r>
        <w:t xml:space="preserve">1, Eräänä päivänä menin ystävieni kanssa eläintarhaan.</w:t>
      </w:r>
    </w:p>
    <w:p>
      <w:r>
        <w:rPr>
          <w:b/>
        </w:rPr>
        <w:t xml:space="preserve">Esimerkki 7.2558</w:t>
      </w:r>
    </w:p>
    <w:p>
      <w:r>
        <w:t xml:space="preserve">Lause1: Eräänä päivänä menin ystävieni kanssa eläintarhaan. Lause2: Olin kuullut, että eläintarhassa oli laiskiaisia, ja olin aina halunnut nähdä niitä. Lause3: Löysimme lopulta laiskiaiset aivan viimeisestä näyttelystä. Lause4: Olimme tyytyväisiä.</w:t>
      </w:r>
    </w:p>
    <w:p>
      <w:r>
        <w:rPr>
          <w:b/>
        </w:rPr>
        <w:t xml:space="preserve">Tulos</w:t>
      </w:r>
    </w:p>
    <w:p>
      <w:r>
        <w:t xml:space="preserve">3, Kävimme lähes kaikissa näyttelyesineissä, mutta emme nähneet yhtään laiskiaista.</w:t>
      </w:r>
    </w:p>
    <w:p>
      <w:r>
        <w:rPr>
          <w:b/>
        </w:rPr>
        <w:t xml:space="preserve">Esimerkki 7.2559</w:t>
      </w:r>
    </w:p>
    <w:p>
      <w:r>
        <w:t xml:space="preserve">Lause1: Hän työskentelee laboratoriossaan taudin parannuskeinon parissa. Lause2: Muut tiedemiehet kokoontuvat auttamaan häntä hänen työssään. Lause3: Kuluu useita viikkoja, ja he onnistuvat kehittämään parannuskeinon. Lause4: He pelastavat maailman.</w:t>
      </w:r>
    </w:p>
    <w:p>
      <w:r>
        <w:rPr>
          <w:b/>
        </w:rPr>
        <w:t xml:space="preserve">Tulos</w:t>
      </w:r>
    </w:p>
    <w:p>
      <w:r>
        <w:t xml:space="preserve">1, Tutkija havaitsee, että tauti alkaa levitä.</w:t>
      </w:r>
    </w:p>
    <w:p>
      <w:r>
        <w:rPr>
          <w:b/>
        </w:rPr>
        <w:t xml:space="preserve">Esimerkki 7.2560</w:t>
      </w:r>
    </w:p>
    <w:p>
      <w:r>
        <w:t xml:space="preserve">Lause1: Tiedemies huomaa, että tauti alkaa levitä. Lause2: Hän kehittää laboratoriossaan parannuskeinoa tautiin. Lause3: Kuluu useita viikkoja, ja he onnistuvat kehittämään parannuskeinon. Lause4: He pelastavat maailman.</w:t>
      </w:r>
    </w:p>
    <w:p>
      <w:r>
        <w:rPr>
          <w:b/>
        </w:rPr>
        <w:t xml:space="preserve">Tulos</w:t>
      </w:r>
    </w:p>
    <w:p>
      <w:r>
        <w:t xml:space="preserve">3, Muut tiedemiehet kokoontuvat auttamaan häntä työssään.</w:t>
      </w:r>
    </w:p>
    <w:p>
      <w:r>
        <w:rPr>
          <w:b/>
        </w:rPr>
        <w:t xml:space="preserve">Esimerkki 7.2561</w:t>
      </w:r>
    </w:p>
    <w:p>
      <w:r>
        <w:t xml:space="preserve">Lause1: Tiedemies huomaa, että tauti alkaa levitä. Lause2: Hän kehittää laboratoriossaan parannuskeinoa tautiin. Lause3: Muut tiedemiehet kokoontuvat auttamaan häntä työssään. Lause4: He pelastavat maailman.</w:t>
      </w:r>
    </w:p>
    <w:p>
      <w:r>
        <w:rPr>
          <w:b/>
        </w:rPr>
        <w:t xml:space="preserve">Tulos</w:t>
      </w:r>
    </w:p>
    <w:p>
      <w:r>
        <w:t xml:space="preserve">4, Kuluu useita viikkoja, ja he onnistuvat kehittämään parannuskeinon.</w:t>
      </w:r>
    </w:p>
    <w:p>
      <w:r>
        <w:rPr>
          <w:b/>
        </w:rPr>
        <w:t xml:space="preserve">Esimerkki 7.2562</w:t>
      </w:r>
    </w:p>
    <w:p>
      <w:r>
        <w:t xml:space="preserve">Lause1: Yvonne oli aina ollut ylipainoinen. Lause2: Hän alkoi lenkkeillä joka päivä. Lause3: Kahdessa kuukaudessa hän oli laihtunut 23 kiloa. Lause4: Yvonne oli ylpeä itsestään.</w:t>
      </w:r>
    </w:p>
    <w:p>
      <w:r>
        <w:rPr>
          <w:b/>
        </w:rPr>
        <w:t xml:space="preserve">Tulos</w:t>
      </w:r>
    </w:p>
    <w:p>
      <w:r>
        <w:t xml:space="preserve">2, Hän teki uudenvuodenlupauksen aloittaa liikunta.</w:t>
      </w:r>
    </w:p>
    <w:p>
      <w:r>
        <w:rPr>
          <w:b/>
        </w:rPr>
        <w:t xml:space="preserve">Esimerkki 7.2563</w:t>
      </w:r>
    </w:p>
    <w:p>
      <w:r>
        <w:t xml:space="preserve">Lause1: Yvonne oli aina ollut ylipainoinen. Lause2: Hän teki uudenvuodenlupauksen aloittaa liikunta. Lause3: Kahdessa kuukaudessa hän oli laihtunut 23 kiloa. Lause4: Yvonne oli ylpeä itsestään.</w:t>
      </w:r>
    </w:p>
    <w:p>
      <w:r>
        <w:rPr>
          <w:b/>
        </w:rPr>
        <w:t xml:space="preserve">Tulos</w:t>
      </w:r>
    </w:p>
    <w:p>
      <w:r>
        <w:t xml:space="preserve">3, Hän alkoi juosta päivittäin.</w:t>
      </w:r>
    </w:p>
    <w:p>
      <w:r>
        <w:rPr>
          <w:b/>
        </w:rPr>
        <w:t xml:space="preserve">Esimerkki 7.2564</w:t>
      </w:r>
    </w:p>
    <w:p>
      <w:r>
        <w:t xml:space="preserve">Lause1: Intia halusi kokeilla jääkahvia. Lause2: Intia päätti valmistaa kotona oman jääkahvinsa. Lause3: Intia valmisti kahvin juomakoneessa. Lause4: Kun hän oli saanut valmistuksen valmiiksi, hän nautti herkullisen juoman.</w:t>
      </w:r>
    </w:p>
    <w:p>
      <w:r>
        <w:rPr>
          <w:b/>
        </w:rPr>
        <w:t xml:space="preserve">Tulos</w:t>
      </w:r>
    </w:p>
    <w:p>
      <w:r>
        <w:t xml:space="preserve">4, Intia nappasi sitten maitoa ja jäätä juomaa varten.</w:t>
      </w:r>
    </w:p>
    <w:p>
      <w:r>
        <w:rPr>
          <w:b/>
        </w:rPr>
        <w:t xml:space="preserve">Esimerkki 7.2565</w:t>
      </w:r>
    </w:p>
    <w:p>
      <w:r>
        <w:t xml:space="preserve">Lause1: Intia halusi kokeilla jääkahvia. Lause2: Intia päätti valmistaa kotona oman jääkahvinsa. Lause3: Intia valmisti kahvin juomakoneessa. Lause4: Intia otti sitten maitoa ja jäätä juomaa varten.</w:t>
      </w:r>
    </w:p>
    <w:p>
      <w:r>
        <w:rPr>
          <w:b/>
        </w:rPr>
        <w:t xml:space="preserve">Tulos</w:t>
      </w:r>
    </w:p>
    <w:p>
      <w:r>
        <w:t xml:space="preserve">5, Kun hän oli saanut valmistuksen valmiiksi, hän nautti herkullisen juoman.</w:t>
      </w:r>
    </w:p>
    <w:p>
      <w:r>
        <w:rPr>
          <w:b/>
        </w:rPr>
        <w:t xml:space="preserve">Esimerkki 7.2566</w:t>
      </w:r>
    </w:p>
    <w:p>
      <w:r>
        <w:t xml:space="preserve">Lause1: Maureen on aina halunnut biologian opettajaksi. Lause2: Hän opiskelee ahkerasti tullakseen biologian asiantuntijaksi. Lause3: Hänen ystävänsä sanovat hänelle, että biologia on hänelle liian vaikeaa. Lause4: Nyt Maureen jakaa intohimonsa biologiaa kohtaan oppilaiden kanssa.</w:t>
      </w:r>
    </w:p>
    <w:p>
      <w:r>
        <w:rPr>
          <w:b/>
        </w:rPr>
        <w:t xml:space="preserve">Tulos</w:t>
      </w:r>
    </w:p>
    <w:p>
      <w:r>
        <w:t xml:space="preserve">4, Hän kuitenkin jatkaa, kunnes hänellä on tutkinto.</w:t>
      </w:r>
    </w:p>
    <w:p>
      <w:r>
        <w:rPr>
          <w:b/>
        </w:rPr>
        <w:t xml:space="preserve">Esimerkki 7.2567</w:t>
      </w:r>
    </w:p>
    <w:p>
      <w:r>
        <w:t xml:space="preserve">Lause1: Maureen on aina halunnut biologian opettajaksi. Lause2: Hän opiskelee ahkerasti tullakseen biologian asiantuntijaksi. Lause3: Hän kuitenkin jatkaa, kunnes hän saa tutkinnon. Lause4: Nyt Maureen jakaa intohimonsa biologiaa kohtaan oppilaiden kanssa.</w:t>
      </w:r>
    </w:p>
    <w:p>
      <w:r>
        <w:rPr>
          <w:b/>
        </w:rPr>
        <w:t xml:space="preserve">Tulos</w:t>
      </w:r>
    </w:p>
    <w:p>
      <w:r>
        <w:t xml:space="preserve">3, Hänen ystävänsä sanovat hänelle, että biologia on liian vaikeaa hänelle.</w:t>
      </w:r>
    </w:p>
    <w:p>
      <w:r>
        <w:rPr>
          <w:b/>
        </w:rPr>
        <w:t xml:space="preserve">Esimerkki 7.2568</w:t>
      </w:r>
    </w:p>
    <w:p>
      <w:r>
        <w:t xml:space="preserve">Lause1: Maureen on aina halunnut biologian opettajaksi. Lause2: Hän opiskelee ahkerasti tullakseen biologian asiantuntijaksi. Lause3: Hänen ystävänsä sanovat hänelle, että biologia on hänelle liian vaikeaa. Lause4: Hän kuitenkin jatkaa, kunnes saa tutkinnon.</w:t>
      </w:r>
    </w:p>
    <w:p>
      <w:r>
        <w:rPr>
          <w:b/>
        </w:rPr>
        <w:t xml:space="preserve">Tulos</w:t>
      </w:r>
    </w:p>
    <w:p>
      <w:r>
        <w:t xml:space="preserve">5, Nyt Maureen jakaa intohimonsa biologiaa kohtaan oppilaiden kanssa.</w:t>
      </w:r>
    </w:p>
    <w:p>
      <w:r>
        <w:rPr>
          <w:b/>
        </w:rPr>
        <w:t xml:space="preserve">Esimerkki 7.2569</w:t>
      </w:r>
    </w:p>
    <w:p>
      <w:r>
        <w:t xml:space="preserve">Lause1: Cornelia oli aina rakastanut käsillä tekemistä. Lause2: Hän päätti kokeilla pöydän rakentamista itse. Lause3: Kurssin päätyttyä Cornelia rakensi kauniin pöydän. Lause4: Cornelia käyttää sitä yöpöytänä huoneessaan.</w:t>
      </w:r>
    </w:p>
    <w:p>
      <w:r>
        <w:rPr>
          <w:b/>
        </w:rPr>
        <w:t xml:space="preserve">Tulos</w:t>
      </w:r>
    </w:p>
    <w:p>
      <w:r>
        <w:t xml:space="preserve">3, Hän kävi puutyökurssin oppiakseen rakentamaan sen.</w:t>
      </w:r>
    </w:p>
    <w:p>
      <w:r>
        <w:rPr>
          <w:b/>
        </w:rPr>
        <w:t xml:space="preserve">Esimerkki 7.2570</w:t>
      </w:r>
    </w:p>
    <w:p>
      <w:r>
        <w:t xml:space="preserve">Lause1: Hän päätti kokeilla pöydän rakentamista itse. Lause2: Hän kävi puutyökurssin oppiakseen rakentamaan sen. Lause3: Kurssin jälkeen Cornelia rakensi kauniin pöydän. Lause4: Cornelia käyttää sitä yöpöytänä huoneessaan.</w:t>
      </w:r>
    </w:p>
    <w:p>
      <w:r>
        <w:rPr>
          <w:b/>
        </w:rPr>
        <w:t xml:space="preserve">Tulos</w:t>
      </w:r>
    </w:p>
    <w:p>
      <w:r>
        <w:t xml:space="preserve">1, Cornelia oli aina rakastanut käsillä tekemistä.</w:t>
      </w:r>
    </w:p>
    <w:p>
      <w:r>
        <w:rPr>
          <w:b/>
        </w:rPr>
        <w:t xml:space="preserve">Esimerkki 7.2571</w:t>
      </w:r>
    </w:p>
    <w:p>
      <w:r>
        <w:t xml:space="preserve">Lause1: Bo ja Jim halusivat ajaa nopeasti. Lause2: He veivät autonsa Utahin suolakentille. Lause3: Bo hyppäsi Mustangiinsa ja Jim Corvetteen. Lause4: Jim voitti kilpailun Corvetellaan.</w:t>
      </w:r>
    </w:p>
    <w:p>
      <w:r>
        <w:rPr>
          <w:b/>
        </w:rPr>
        <w:t xml:space="preserve">Tulos</w:t>
      </w:r>
    </w:p>
    <w:p>
      <w:r>
        <w:t xml:space="preserve">4, He juoksivat kilpaa keskenään seitsemän mailia.</w:t>
      </w:r>
    </w:p>
    <w:p>
      <w:r>
        <w:rPr>
          <w:b/>
        </w:rPr>
        <w:t xml:space="preserve">Esimerkki 7.2572</w:t>
      </w:r>
    </w:p>
    <w:p>
      <w:r>
        <w:t xml:space="preserve">Lause1: Bo ja Jim halusivat ajaa nopeasti. Lause2: He veivät autonsa Utahin suolakentille. Lause3: He ajoivat kilpaa toistensa kanssa seitsemän mailia. Lause4: Jim voitti kilpailun Corvetellaan.</w:t>
      </w:r>
    </w:p>
    <w:p>
      <w:r>
        <w:rPr>
          <w:b/>
        </w:rPr>
        <w:t xml:space="preserve">Tulos</w:t>
      </w:r>
    </w:p>
    <w:p>
      <w:r>
        <w:t xml:space="preserve">3, Bo hyppäsi Mustangiinsa ja Jim Corvetteen.</w:t>
      </w:r>
    </w:p>
    <w:p>
      <w:r>
        <w:rPr>
          <w:b/>
        </w:rPr>
        <w:t xml:space="preserve">Esimerkki 7.2573</w:t>
      </w:r>
    </w:p>
    <w:p>
      <w:r>
        <w:t xml:space="preserve">Lause1: Hän ei tiennyt, että nainen oli pelannut golfia lapsesta asti. Lause2: Hän pelasi kolme reikää ykkösellä heidän pelinsä aikana. Lause3: Hän voitti hänet 18 pisteellä! Lause4: Hän nauroi ja pyysi uusintaottelua.</w:t>
      </w:r>
    </w:p>
    <w:p>
      <w:r>
        <w:rPr>
          <w:b/>
        </w:rPr>
        <w:t xml:space="preserve">Tulos</w:t>
      </w:r>
    </w:p>
    <w:p>
      <w:r>
        <w:t xml:space="preserve">1, Joyn poikaystävä vei hänet pelaamaan puttia.</w:t>
      </w:r>
    </w:p>
    <w:p>
      <w:r>
        <w:rPr>
          <w:b/>
        </w:rPr>
        <w:t xml:space="preserve">Esimerkki 7.2574</w:t>
      </w:r>
    </w:p>
    <w:p>
      <w:r>
        <w:t xml:space="preserve">Lause1: Poikaystävä vei Joyn pelaamaan puttia. Lause2: Mies ei tiennyt, että Joy oli pelannut golfia lapsesta asti. Lause3: Hän teki kolme reikää ykkösellä heidän pelinsä aikana. Lause4: Hän voitti miehen 18 pisteellä!</w:t>
      </w:r>
    </w:p>
    <w:p>
      <w:r>
        <w:rPr>
          <w:b/>
        </w:rPr>
        <w:t xml:space="preserve">Tulos</w:t>
      </w:r>
    </w:p>
    <w:p>
      <w:r>
        <w:t xml:space="preserve">5, Hän nauroi ja pyysi uusintaottelua.</w:t>
      </w:r>
    </w:p>
    <w:p>
      <w:r>
        <w:rPr>
          <w:b/>
        </w:rPr>
        <w:t xml:space="preserve">Esimerkki 7.2575</w:t>
      </w:r>
    </w:p>
    <w:p>
      <w:r>
        <w:t xml:space="preserve">Lause1: Veljenpoikani on ammattikokki. Lause2: Kun hän kokkaili meille kotonamme, hän päätti vähän leuhkia. Lause3: Videoimme, kun hän leikkasi sipulia selkänsä takana. Lause4: Olimme hämmästyneitä siitä, miten nopeasti hän pilkkoi eikä leikannut.</w:t>
      </w:r>
    </w:p>
    <w:p>
      <w:r>
        <w:rPr>
          <w:b/>
        </w:rPr>
        <w:t xml:space="preserve">Tulos</w:t>
      </w:r>
    </w:p>
    <w:p>
      <w:r>
        <w:t xml:space="preserve">5, Hän on fantastinen kokki.</w:t>
      </w:r>
    </w:p>
    <w:p>
      <w:r>
        <w:rPr>
          <w:b/>
        </w:rPr>
        <w:t xml:space="preserve">Esimerkki 7.2576</w:t>
      </w:r>
    </w:p>
    <w:p>
      <w:r>
        <w:t xml:space="preserve">Lause1: Veljenpoikani on ammattikokki. Lause2: Videoimme, kun hän viipaloi sipulia selkänsä takana. Lause3: Olimme hämmästyneitä siitä, miten nopeasti hän pilkkoi eikä leikannut. Lause4: Hän on fantastinen kokki.</w:t>
      </w:r>
    </w:p>
    <w:p>
      <w:r>
        <w:rPr>
          <w:b/>
        </w:rPr>
        <w:t xml:space="preserve">Tulos</w:t>
      </w:r>
    </w:p>
    <w:p>
      <w:r>
        <w:t xml:space="preserve">2, Kun hän kokkaili meille kotonamme, hän päätti vähän leveillä.</w:t>
      </w:r>
    </w:p>
    <w:p>
      <w:r>
        <w:rPr>
          <w:b/>
        </w:rPr>
        <w:t xml:space="preserve">Esimerkki 7.2577</w:t>
      </w:r>
    </w:p>
    <w:p>
      <w:r>
        <w:t xml:space="preserve">Lause1: Hän oli innoissaan, kunnes sai tietää, ettei hän enää olisi vauva. Lause2: Sitten hän alkoi käyttäytyä oudosti. Lause3: Hän väritti seiniä. Lause4: Pikkusiskoa rangaistiin aikalisällä.</w:t>
      </w:r>
    </w:p>
    <w:p>
      <w:r>
        <w:rPr>
          <w:b/>
        </w:rPr>
        <w:t xml:space="preserve">Tulos</w:t>
      </w:r>
    </w:p>
    <w:p>
      <w:r>
        <w:t xml:space="preserve">1, Pikkusisko sai tietää saavansa pikkuveljen.</w:t>
      </w:r>
    </w:p>
    <w:p>
      <w:r>
        <w:rPr>
          <w:b/>
        </w:rPr>
        <w:t xml:space="preserve">Esimerkki 7.2578</w:t>
      </w:r>
    </w:p>
    <w:p>
      <w:r>
        <w:t xml:space="preserve">Lause1: Pikkusisko sai tietää saavansa pikkuveljen. Lause2: Hän oli innoissaan, kunnes sai tietää, ettei hän enää olisi vauva. Lause3: Sitten hän alkoi käyttäytyä oudosti. Lause4: Pikkusiskoa rangaistiin aikalisällä.</w:t>
      </w:r>
    </w:p>
    <w:p>
      <w:r>
        <w:rPr>
          <w:b/>
        </w:rPr>
        <w:t xml:space="preserve">Tulos</w:t>
      </w:r>
    </w:p>
    <w:p>
      <w:r>
        <w:t xml:space="preserve">4, Hän väritti seinät.</w:t>
      </w:r>
    </w:p>
    <w:p>
      <w:r>
        <w:rPr>
          <w:b/>
        </w:rPr>
        <w:t xml:space="preserve">Esimerkki 7.2579</w:t>
      </w:r>
    </w:p>
    <w:p>
      <w:r>
        <w:t xml:space="preserve">Lause1: Pikkusisko sai tietää saavansa pikkuveljen. Lause2: Sitten hän alkoi käyttäytyä oudosti. Lause3: Hän väritti seiniä. Lause4: Pikkusiskoa rangaistiin aikalisällä.</w:t>
      </w:r>
    </w:p>
    <w:p>
      <w:r>
        <w:rPr>
          <w:b/>
        </w:rPr>
        <w:t xml:space="preserve">Tulos</w:t>
      </w:r>
    </w:p>
    <w:p>
      <w:r>
        <w:t xml:space="preserve">2, Hän oli innoissaan, kunnes hän sai tietää, ettei hän enää olisi vauva.</w:t>
      </w:r>
    </w:p>
    <w:p>
      <w:r>
        <w:rPr>
          <w:b/>
        </w:rPr>
        <w:t xml:space="preserve">Esimerkki 7.2580</w:t>
      </w:r>
    </w:p>
    <w:p>
      <w:r>
        <w:t xml:space="preserve">Lause1: Menin yksin patikoimaan pois leirintäalueelta. Lause2: Eksyin, koska minulla ei ollut mitään varusteita mukanani. Lause3: Kävelin kilometrejä etsien ystäviäni. Lause4: Lopulta löysin polkumerkkejä.</w:t>
      </w:r>
    </w:p>
    <w:p>
      <w:r>
        <w:rPr>
          <w:b/>
        </w:rPr>
        <w:t xml:space="preserve">Tulos</w:t>
      </w:r>
    </w:p>
    <w:p>
      <w:r>
        <w:t xml:space="preserve">1, kävin kesällä vaellusretkellä.</w:t>
      </w:r>
    </w:p>
    <w:p>
      <w:r>
        <w:rPr>
          <w:b/>
        </w:rPr>
        <w:t xml:space="preserve">Esimerkki 7.2581</w:t>
      </w:r>
    </w:p>
    <w:p>
      <w:r>
        <w:t xml:space="preserve">Lause1: Kävin kesällä vaellusretkellä. Lause2: Menin patikoimaan pois leirintäalueelta yksin. Lause3: Eksyin, koska minulla ei ollut mitään varusteita mukanani. Lause4: Kävelin kilometrejä etsien ystäviäni.</w:t>
      </w:r>
    </w:p>
    <w:p>
      <w:r>
        <w:rPr>
          <w:b/>
        </w:rPr>
        <w:t xml:space="preserve">Tulos</w:t>
      </w:r>
    </w:p>
    <w:p>
      <w:r>
        <w:t xml:space="preserve">5, Lopulta löysin joitakin polkumerkkejä.</w:t>
      </w:r>
    </w:p>
    <w:p>
      <w:r>
        <w:rPr>
          <w:b/>
        </w:rPr>
        <w:t xml:space="preserve">Esimerkki 7.2582</w:t>
      </w:r>
    </w:p>
    <w:p>
      <w:r>
        <w:t xml:space="preserve">Lause1: Jim leikkasi pihaa, kun hänen ruohonleikkurinsa juuttui metalliin. Lause2: Jim katsoi metallia tarkkaan ja huomasi, että se näytti korulta. Lause3: Arvioija kertoi, että se oli vanha sormus vanhemmasta sivilisaatiosta. Lause4: Jim myi sormuksen 1000 dollarilla.</w:t>
      </w:r>
    </w:p>
    <w:p>
      <w:r>
        <w:rPr>
          <w:b/>
        </w:rPr>
        <w:t xml:space="preserve">Tulos</w:t>
      </w:r>
    </w:p>
    <w:p>
      <w:r>
        <w:t xml:space="preserve">3, Hän vei metallinpalan arvioijalle.</w:t>
      </w:r>
    </w:p>
    <w:p>
      <w:r>
        <w:rPr>
          <w:b/>
        </w:rPr>
        <w:t xml:space="preserve">Esimerkki 7.2583</w:t>
      </w:r>
    </w:p>
    <w:p>
      <w:r>
        <w:t xml:space="preserve">Lause1: Jim leikkasi pihaa, kun hänen ruohonleikkurinsa juuttui johonkin metalliin. Lause2: Jim katsoi metallia tarkkaan ja huomasi, että se näytti korulta. Lause3: Hän vei metallinpalan arvioijalle. Lause4: Arvioija kertoi, että se oli vanha sormus vanhemmasta sivilisaatiosta.</w:t>
      </w:r>
    </w:p>
    <w:p>
      <w:r>
        <w:rPr>
          <w:b/>
        </w:rPr>
        <w:t xml:space="preserve">Tulos</w:t>
      </w:r>
    </w:p>
    <w:p>
      <w:r>
        <w:t xml:space="preserve">5, Jim myi sormuksen 1000 dollarilla.</w:t>
      </w:r>
    </w:p>
    <w:p>
      <w:r>
        <w:rPr>
          <w:b/>
        </w:rPr>
        <w:t xml:space="preserve">Esimerkki 7.2584</w:t>
      </w:r>
    </w:p>
    <w:p>
      <w:r>
        <w:t xml:space="preserve">Lause1: Kyle ja Ted osallistuivat piirakansyöntikilpailuun. Lause2: He istuivat yhdessä piirakoidensa ääressä. Lause3: Molemmat saivat kamalat vatsakivut. Lause4: Kyle ja Ted sairastuivat niin pahoin, että molemmat hävisivät.</w:t>
      </w:r>
    </w:p>
    <w:p>
      <w:r>
        <w:rPr>
          <w:b/>
        </w:rPr>
        <w:t xml:space="preserve">Tulos</w:t>
      </w:r>
    </w:p>
    <w:p>
      <w:r>
        <w:t xml:space="preserve">3, Kun kilpailu alkoi, he kaivautuivat sisään.</w:t>
      </w:r>
    </w:p>
    <w:p>
      <w:r>
        <w:rPr>
          <w:b/>
        </w:rPr>
        <w:t xml:space="preserve">Esimerkki 7.2585</w:t>
      </w:r>
    </w:p>
    <w:p>
      <w:r>
        <w:t xml:space="preserve">Lause1: Kyle ja Ted osallistuivat piirakansyöntikilpailuun. Lause2: Kun kilpailu alkoi, he kaivautuivat mukaan. Lause3: Molemmat saivat kamalat vatsakivut. Lause4: Kyle ja Ted sairastuivat niin pahoin, että molemmat hävisivät.</w:t>
      </w:r>
    </w:p>
    <w:p>
      <w:r>
        <w:rPr>
          <w:b/>
        </w:rPr>
        <w:t xml:space="preserve">Tulos</w:t>
      </w:r>
    </w:p>
    <w:p>
      <w:r>
        <w:t xml:space="preserve">2, He istuivat yhdessä piirakoidensa ääressä.</w:t>
      </w:r>
    </w:p>
    <w:p>
      <w:r>
        <w:rPr>
          <w:b/>
        </w:rPr>
        <w:t xml:space="preserve">Esimerkki 7.2586</w:t>
      </w:r>
    </w:p>
    <w:p>
      <w:r>
        <w:t xml:space="preserve">Lause1: Bob pelasi lentopalloa. Lause2: Häntä huimasi yhtäkkiä ja hän kaatui. Lause3: Bob oli kuivunut rasituksesta. Lause4: Bobin ystävät toivat hänelle nopeasti vettä nesteyttääkseen hänet.</w:t>
      </w:r>
    </w:p>
    <w:p>
      <w:r>
        <w:rPr>
          <w:b/>
        </w:rPr>
        <w:t xml:space="preserve">Tulos</w:t>
      </w:r>
    </w:p>
    <w:p>
      <w:r>
        <w:t xml:space="preserve">3, Hänen ystävänsä ryntäsivät nopeasti hänen avukseen.</w:t>
      </w:r>
    </w:p>
    <w:p>
      <w:r>
        <w:rPr>
          <w:b/>
        </w:rPr>
        <w:t xml:space="preserve">Esimerkki 7.2587</w:t>
      </w:r>
    </w:p>
    <w:p>
      <w:r>
        <w:t xml:space="preserve">Lause1: Bob pelasi lentopalloa. Lause2: Häntä huimasi yhtäkkiä ja hän kaatui. Lause3: Hänen ystävänsä riensivät nopeasti apuun. Lause4: Bob oli kuivunut rasituksesta.</w:t>
      </w:r>
    </w:p>
    <w:p>
      <w:r>
        <w:rPr>
          <w:b/>
        </w:rPr>
        <w:t xml:space="preserve">Tulos</w:t>
      </w:r>
    </w:p>
    <w:p>
      <w:r>
        <w:t xml:space="preserve">5, Bobin ystävät toivat hänelle nopeasti vettä nesteyttääkseen hänet.</w:t>
      </w:r>
    </w:p>
    <w:p>
      <w:r>
        <w:rPr>
          <w:b/>
        </w:rPr>
        <w:t xml:space="preserve">Esimerkki 7.2588</w:t>
      </w:r>
    </w:p>
    <w:p>
      <w:r>
        <w:t xml:space="preserve">Lause1: Häntä huimasi yhtäkkiä ja hän kaatui. Lause2: Hänen ystävänsä ryntäsivät nopeasti apuun. Lause3: Bob oli kuivunut rasituksesta. Lause4: Bobin ystävät toivat hänelle nopeasti vettä nesteyttääkseen hänet.</w:t>
      </w:r>
    </w:p>
    <w:p>
      <w:r>
        <w:rPr>
          <w:b/>
        </w:rPr>
        <w:t xml:space="preserve">Tulos</w:t>
      </w:r>
    </w:p>
    <w:p>
      <w:r>
        <w:t xml:space="preserve">1, Bob pelasi lentopalloa.</w:t>
      </w:r>
    </w:p>
    <w:p>
      <w:r>
        <w:rPr>
          <w:b/>
        </w:rPr>
        <w:t xml:space="preserve">Esimerkki 7.2589</w:t>
      </w:r>
    </w:p>
    <w:p>
      <w:r>
        <w:t xml:space="preserve">Lause1: Niinpä hän keräsi pienet lapsensa ja lähti kauppaan. Lause2: He olivat pahoja kaupassa ja huusivat paljon. Lause3: Kathy itki kotimatkalla. Lause4: Lapset menivät kaikki nukkumaan ilman päivällistä.</w:t>
      </w:r>
    </w:p>
    <w:p>
      <w:r>
        <w:rPr>
          <w:b/>
        </w:rPr>
        <w:t xml:space="preserve">Tulos</w:t>
      </w:r>
    </w:p>
    <w:p>
      <w:r>
        <w:t xml:space="preserve">1, Kathy tajusi kauhukseen, että maito oli loppu.</w:t>
      </w:r>
    </w:p>
    <w:p>
      <w:r>
        <w:rPr>
          <w:b/>
        </w:rPr>
        <w:t xml:space="preserve">Esimerkki 7.2590</w:t>
      </w:r>
    </w:p>
    <w:p>
      <w:r>
        <w:t xml:space="preserve">Lause1: Kathy tajusi kauhukseen, että maito oli loppu. Lause2: Niinpä hän keräsi pienet lapsensa ja lähti kauppaan. Lause3: He olivat pahoja kaupassa ja huusivat paljon. Lause4: Kathy itki kotimatkalla.</w:t>
      </w:r>
    </w:p>
    <w:p>
      <w:r>
        <w:rPr>
          <w:b/>
        </w:rPr>
        <w:t xml:space="preserve">Tulos</w:t>
      </w:r>
    </w:p>
    <w:p>
      <w:r>
        <w:t xml:space="preserve">5, Kaikki lapset menivät nukkumaan ilman päivällistä.</w:t>
      </w:r>
    </w:p>
    <w:p>
      <w:r>
        <w:rPr>
          <w:b/>
        </w:rPr>
        <w:t xml:space="preserve">Esimerkki 7.2591</w:t>
      </w:r>
    </w:p>
    <w:p>
      <w:r>
        <w:t xml:space="preserve">Lause1: Kathy tajusi kauhukseen, että maito oli loppu. Lause2: Niinpä hän keräsi pienet lapsensa ja lähti kauppaan. Lause3: He olivat pahoja kaupassa ja huusivat paljon. Lause4: Kaikki lapset menivät nukkumaan ilman päivällistä.</w:t>
      </w:r>
    </w:p>
    <w:p>
      <w:r>
        <w:rPr>
          <w:b/>
        </w:rPr>
        <w:t xml:space="preserve">Tulos</w:t>
      </w:r>
    </w:p>
    <w:p>
      <w:r>
        <w:t xml:space="preserve">4, Kathy itki kotimatkalla.</w:t>
      </w:r>
    </w:p>
    <w:p>
      <w:r>
        <w:rPr>
          <w:b/>
        </w:rPr>
        <w:t xml:space="preserve">Esimerkki 7.2592</w:t>
      </w:r>
    </w:p>
    <w:p>
      <w:r>
        <w:t xml:space="preserve">Lause1: Eksyin kerran metsään. Lause2: Se oli hyvin kuuma. Lause3: Minua alkoi pian janottaa. Lause4: Onneksi ystäväni löysivät minut.</w:t>
      </w:r>
    </w:p>
    <w:p>
      <w:r>
        <w:rPr>
          <w:b/>
        </w:rPr>
        <w:t xml:space="preserve">Tulos</w:t>
      </w:r>
    </w:p>
    <w:p>
      <w:r>
        <w:t xml:space="preserve">4, minusta tuntui kuin olisin kuollut.</w:t>
      </w:r>
    </w:p>
    <w:p>
      <w:r>
        <w:rPr>
          <w:b/>
        </w:rPr>
        <w:t xml:space="preserve">Esimerkki 7.2593</w:t>
      </w:r>
    </w:p>
    <w:p>
      <w:r>
        <w:t xml:space="preserve">Lause1: Eksyin kerran metsään. Lause2: Se oli hyvin kuuma. Lause3: Minua alkoi pian janottaa. Lause4: Minusta tuntui, että kuolen.</w:t>
      </w:r>
    </w:p>
    <w:p>
      <w:r>
        <w:rPr>
          <w:b/>
        </w:rPr>
        <w:t xml:space="preserve">Tulos</w:t>
      </w:r>
    </w:p>
    <w:p>
      <w:r>
        <w:t xml:space="preserve">5, Onneksi ystäväni löysivät minut.</w:t>
      </w:r>
    </w:p>
    <w:p>
      <w:r>
        <w:rPr>
          <w:b/>
        </w:rPr>
        <w:t xml:space="preserve">Esimerkki 7.2594</w:t>
      </w:r>
    </w:p>
    <w:p>
      <w:r>
        <w:t xml:space="preserve">Lause1: Eksyin kerran metsään. Lause2: Pian minua alkoi janottaa kovasti. Lause3: Minusta tuntui, että kuolen. Lause4: Onneksi ystäväni löysivät minut.</w:t>
      </w:r>
    </w:p>
    <w:p>
      <w:r>
        <w:rPr>
          <w:b/>
        </w:rPr>
        <w:t xml:space="preserve">Tulos</w:t>
      </w:r>
    </w:p>
    <w:p>
      <w:r>
        <w:t xml:space="preserve">2, Se oli hyvin kuuma.</w:t>
      </w:r>
    </w:p>
    <w:p>
      <w:r>
        <w:rPr>
          <w:b/>
        </w:rPr>
        <w:t xml:space="preserve">Esimerkki 7.2595</w:t>
      </w:r>
    </w:p>
    <w:p>
      <w:r>
        <w:t xml:space="preserve">Lause1: Laura oli innostunut taiteesta. Lause2: Hän maalasi joka päivä oppituntien jälkeen. Lause3: Hän laittoi sen nettiin kaikkien nähtäväksi. Lause4: Laura oli iloinen voidessaan näyttää ihmisille taidettaan.</w:t>
      </w:r>
    </w:p>
    <w:p>
      <w:r>
        <w:rPr>
          <w:b/>
        </w:rPr>
        <w:t xml:space="preserve">Tulos</w:t>
      </w:r>
    </w:p>
    <w:p>
      <w:r>
        <w:t xml:space="preserve">3, Hän maalasi itsestään omakuvan eräänä päivänä.</w:t>
      </w:r>
    </w:p>
    <w:p>
      <w:r>
        <w:rPr>
          <w:b/>
        </w:rPr>
        <w:t xml:space="preserve">Esimerkki 7.2596</w:t>
      </w:r>
    </w:p>
    <w:p>
      <w:r>
        <w:t xml:space="preserve">Lause1: Laura oli innostunut taiteesta. Lause2: Hän maalasi itsestään omakuvan eräänä päivänä. Lause3: Hän laittoi sen nettiin kaikkien nähtäväksi. Lause4: Laura oli iloinen voidessaan näyttää ihmisille taidettaan.</w:t>
      </w:r>
    </w:p>
    <w:p>
      <w:r>
        <w:rPr>
          <w:b/>
        </w:rPr>
        <w:t xml:space="preserve">Tulos</w:t>
      </w:r>
    </w:p>
    <w:p>
      <w:r>
        <w:t xml:space="preserve">2, Hän maalasi joka päivä luokan jälkeen.</w:t>
      </w:r>
    </w:p>
    <w:p>
      <w:r>
        <w:rPr>
          <w:b/>
        </w:rPr>
        <w:t xml:space="preserve">Esimerkki 7.2597</w:t>
      </w:r>
    </w:p>
    <w:p>
      <w:r>
        <w:t xml:space="preserve">Lause1: Jason oli aina ihaillut televisiossa näkemiensä nyrkkeilijöiden nopeita liikkeitä. Lause2: Hän harjoitteli lyöntejä ja hyppi köyttä tuntikausia joka päivä. Lause3: Lopulta hänestä tuli loistava nyrkkeilijä. Lause4: Hän voitti ensimmäisen ottelunsa tyrmäyksellä.</w:t>
      </w:r>
    </w:p>
    <w:p>
      <w:r>
        <w:rPr>
          <w:b/>
        </w:rPr>
        <w:t xml:space="preserve">Tulos</w:t>
      </w:r>
    </w:p>
    <w:p>
      <w:r>
        <w:t xml:space="preserve">2, Hän alkoi harjoittelemaan nyrkkeilijäksi vapaa-ajallaan.</w:t>
      </w:r>
    </w:p>
    <w:p>
      <w:r>
        <w:rPr>
          <w:b/>
        </w:rPr>
        <w:t xml:space="preserve">Esimerkki 7.2598</w:t>
      </w:r>
    </w:p>
    <w:p>
      <w:r>
        <w:t xml:space="preserve">Lause1: Jason oli aina ihaillut televisiossa näkemiensä nyrkkeilijöiden nopeita liikkeitä. Lause2: Hän alkoi harjoittelemaan nyrkkeilijäksi vapaa-ajallaan. Lause3: Hän harjoitteli lyöntejä ja hyppi köyttä tuntikausia joka päivä. Lause4: Lopulta hänestä tuli loistava nyrkkeilijä.</w:t>
      </w:r>
    </w:p>
    <w:p>
      <w:r>
        <w:rPr>
          <w:b/>
        </w:rPr>
        <w:t xml:space="preserve">Tulos</w:t>
      </w:r>
    </w:p>
    <w:p>
      <w:r>
        <w:t xml:space="preserve">5, Hän voitti ensimmäisen ottelunsa tyrmäyksellä.</w:t>
      </w:r>
    </w:p>
    <w:p>
      <w:r>
        <w:rPr>
          <w:b/>
        </w:rPr>
        <w:t xml:space="preserve">Esimerkki 7.2599</w:t>
      </w:r>
    </w:p>
    <w:p>
      <w:r>
        <w:t xml:space="preserve">Lause1: Koulusta oli kaksi päivää taukoa. Lause2: Lapset nauttivat uimisesta vesipuistossa. Lause3: Uinnin jälkeen nautimme pizzasta ja satutunnista. Lause4: Meillä kaikilla oli hauskaa.</w:t>
      </w:r>
    </w:p>
    <w:p>
      <w:r>
        <w:rPr>
          <w:b/>
        </w:rPr>
        <w:t xml:space="preserve">Tulos</w:t>
      </w:r>
    </w:p>
    <w:p>
      <w:r>
        <w:t xml:space="preserve">2, Joten päätimme tehdä hauskan matkan Great Wolf Lodgeen.</w:t>
      </w:r>
    </w:p>
    <w:p>
      <w:r>
        <w:rPr>
          <w:b/>
        </w:rPr>
        <w:t xml:space="preserve">Esimerkki 7.2600</w:t>
      </w:r>
    </w:p>
    <w:p>
      <w:r>
        <w:t xml:space="preserve">Lause1: Koulusta oli kaksi päivää taukoa. Lause2: Niinpä päätimme tehdä hauskan retken Great Wolf Lodgeen. Lause3: Nautimme pizzasta ja sadusta uinnin jälkeen. Lause4: Meillä kaikilla oli hauskaa.</w:t>
      </w:r>
    </w:p>
    <w:p>
      <w:r>
        <w:rPr>
          <w:b/>
        </w:rPr>
        <w:t xml:space="preserve">Tulos</w:t>
      </w:r>
    </w:p>
    <w:p>
      <w:r>
        <w:t xml:space="preserve">3, Lapset nauttivat uimisesta vesipuistossa.</w:t>
      </w:r>
    </w:p>
    <w:p>
      <w:r>
        <w:rPr>
          <w:b/>
        </w:rPr>
        <w:t xml:space="preserve">Esimerkki 7.2601</w:t>
      </w:r>
    </w:p>
    <w:p>
      <w:r>
        <w:t xml:space="preserve">Lause1: Tom oli bussipysäkillä viikonloppuna. Lause2: Hän alkoi yhtäkkiä huutaa. Lause3: Tom ja kaikki muut hänen ympärillään tulivat hieman epämukaviksi. Lause4: Tom kysyi häneltä, mikä oli ongelma.</w:t>
      </w:r>
    </w:p>
    <w:p>
      <w:r>
        <w:rPr>
          <w:b/>
        </w:rPr>
        <w:t xml:space="preserve">Tulos</w:t>
      </w:r>
    </w:p>
    <w:p>
      <w:r>
        <w:t xml:space="preserve">2, Hänen vieressään oli pitkä herrasmies.</w:t>
      </w:r>
    </w:p>
    <w:p>
      <w:r>
        <w:rPr>
          <w:b/>
        </w:rPr>
        <w:t xml:space="preserve">Esimerkki 7.2602</w:t>
      </w:r>
    </w:p>
    <w:p>
      <w:r>
        <w:t xml:space="preserve">Lause1: Tom oli bussipysäkillä viikonloppuna. Lause2: Hänen vieressään oli pitkä herrasmies. Lause3: Hän alkoi yhtäkkiä huutaa. Lause4: Tom kysyi häneltä, mikä oli ongelma.</w:t>
      </w:r>
    </w:p>
    <w:p>
      <w:r>
        <w:rPr>
          <w:b/>
        </w:rPr>
        <w:t xml:space="preserve">Tulos</w:t>
      </w:r>
    </w:p>
    <w:p>
      <w:r>
        <w:t xml:space="preserve">4, Tom ja kaikki muut hänen ympärillään tulivat hieman vaivautuneiksi.</w:t>
      </w:r>
    </w:p>
    <w:p>
      <w:r>
        <w:rPr>
          <w:b/>
        </w:rPr>
        <w:t xml:space="preserve">Esimerkki 7.2603</w:t>
      </w:r>
    </w:p>
    <w:p>
      <w:r>
        <w:t xml:space="preserve">Lause1: Lääkäri sanoi, että hänen pitäisi laihtua vielä 10 kiloa. Lause2: Jos hän laihtuisi vielä 10 lisää, hän tekisi ihon poiston. Lause3: Allie laihdutti ahkerasti ja harrasti liikuntaa. Lause4: Allie pystyi laihduttamaan 10 kiloa ja poistattamaan ihon.</w:t>
      </w:r>
    </w:p>
    <w:p>
      <w:r>
        <w:rPr>
          <w:b/>
        </w:rPr>
        <w:t xml:space="preserve">Tulos</w:t>
      </w:r>
    </w:p>
    <w:p>
      <w:r>
        <w:t xml:space="preserve">1, Allie laihtui 50 kiloa.</w:t>
      </w:r>
    </w:p>
    <w:p>
      <w:r>
        <w:rPr>
          <w:b/>
        </w:rPr>
        <w:t xml:space="preserve">Esimerkki 7.2604</w:t>
      </w:r>
    </w:p>
    <w:p>
      <w:r>
        <w:t xml:space="preserve">Lause1: Allie laihtui 50 kiloa. Lause2: Lääkäri sanoi, että hänen pitäisi laihduttaa vielä 10 kiloa. Lause3: Jos Allie laihtuisi vielä 10 kiloa, hän tekisi ihonpoiston. Lause4: Allie pystyi laihduttamaan 10 kiloa ja poistattamaan ihon.</w:t>
      </w:r>
    </w:p>
    <w:p>
      <w:r>
        <w:rPr>
          <w:b/>
        </w:rPr>
        <w:t xml:space="preserve">Tulos</w:t>
      </w:r>
    </w:p>
    <w:p>
      <w:r>
        <w:t xml:space="preserve">4, Allie laihdutti kovasti ja harrasti liikuntaa.</w:t>
      </w:r>
    </w:p>
    <w:p>
      <w:r>
        <w:rPr>
          <w:b/>
        </w:rPr>
        <w:t xml:space="preserve">Esimerkki 7.2605</w:t>
      </w:r>
    </w:p>
    <w:p>
      <w:r>
        <w:t xml:space="preserve">Lause1: Jenny kirjoitti tekstiviestejä jopa ajaessaan. Lause2: Jennyn vastatessa tekstiviestiin hän irrotti katseensa tiestä. Lause3: Jenny kuuli torvensoiton ja huomasi olevansa väärällä puolella tietä. Lause4: Jenny välttyi täpärästi auto-onnettomuudelta.</w:t>
      </w:r>
    </w:p>
    <w:p>
      <w:r>
        <w:rPr>
          <w:b/>
        </w:rPr>
        <w:t xml:space="preserve">Tulos</w:t>
      </w:r>
    </w:p>
    <w:p>
      <w:r>
        <w:t xml:space="preserve">1, Jenny oli riippuvainen tekstiviestien lähettämisestä.</w:t>
      </w:r>
    </w:p>
    <w:p>
      <w:r>
        <w:rPr>
          <w:b/>
        </w:rPr>
        <w:t xml:space="preserve">Esimerkki 7.2606</w:t>
      </w:r>
    </w:p>
    <w:p>
      <w:r>
        <w:t xml:space="preserve">Lause1: Jenny oli koukussa tekstiviestien lähettämiseen. Lause2: Jennyn vastatessa tekstiviestiin hän irrotti katseensa tiestä. Lause3: Jenny kuuli torvensoiton ja huomasi olevansa väärällä puolella tietä. Lause4: Jenny välttyi täpärästi auto-onnettomuudelta.</w:t>
      </w:r>
    </w:p>
    <w:p>
      <w:r>
        <w:rPr>
          <w:b/>
        </w:rPr>
        <w:t xml:space="preserve">Tulos</w:t>
      </w:r>
    </w:p>
    <w:p>
      <w:r>
        <w:t xml:space="preserve">2, Jenny kirjoitti tekstiviestejä jopa ajaessaan.</w:t>
      </w:r>
    </w:p>
    <w:p>
      <w:r>
        <w:rPr>
          <w:b/>
        </w:rPr>
        <w:t xml:space="preserve">Esimerkki 7.2607</w:t>
      </w:r>
    </w:p>
    <w:p>
      <w:r>
        <w:t xml:space="preserve">Lause1: Elle halusi uuden auton. Lause2: Jälleenmyyjä auttoi laatimaan hänelle maksusuunnitelman. Lause3: Elle maksoi joka kuukausi viisisataa dollaria auton hinnasta. Lause4: Elle oli hyvin vastuuntuntoinen.</w:t>
      </w:r>
    </w:p>
    <w:p>
      <w:r>
        <w:rPr>
          <w:b/>
        </w:rPr>
        <w:t xml:space="preserve">Tulos</w:t>
      </w:r>
    </w:p>
    <w:p>
      <w:r>
        <w:t xml:space="preserve">2, Hän meni jälleenmyyjälle ja valitsi täydellisen.</w:t>
      </w:r>
    </w:p>
    <w:p>
      <w:r>
        <w:rPr>
          <w:b/>
        </w:rPr>
        <w:t xml:space="preserve">Esimerkki 7.2608</w:t>
      </w:r>
    </w:p>
    <w:p>
      <w:r>
        <w:t xml:space="preserve">Lause1: Hän meni autoliikkeeseen ja valitsi täydellisen auton. Lause2: Jälleenmyyjä auttoi laatimaan hänelle maksusuunnitelman. Lause3: Elle maksoi joka kuukausi viisisataa dollaria auton hinnasta. Lause4: Elle oli hyvin vastuuntuntoinen.</w:t>
      </w:r>
    </w:p>
    <w:p>
      <w:r>
        <w:rPr>
          <w:b/>
        </w:rPr>
        <w:t xml:space="preserve">Tulos</w:t>
      </w:r>
    </w:p>
    <w:p>
      <w:r>
        <w:t xml:space="preserve">1, Elle halusi uuden auton.</w:t>
      </w:r>
    </w:p>
    <w:p>
      <w:r>
        <w:rPr>
          <w:b/>
        </w:rPr>
        <w:t xml:space="preserve">Esimerkki 7.2609</w:t>
      </w:r>
    </w:p>
    <w:p>
      <w:r>
        <w:t xml:space="preserve">Lause1: Elle halusi uuden auton. Lause2: Hän meni autoliikkeeseen ja valitsi täydellisen auton. Lause3: Jälleenmyyjä auttoi laatimaan hänelle maksusuunnitelman. Lause4: Elle oli hyvin vastuuntuntoinen.</w:t>
      </w:r>
    </w:p>
    <w:p>
      <w:r>
        <w:rPr>
          <w:b/>
        </w:rPr>
        <w:t xml:space="preserve">Tulos</w:t>
      </w:r>
    </w:p>
    <w:p>
      <w:r>
        <w:t xml:space="preserve">4, Elle maksoi joka kuukausi viisisataa dollaria auton hinnasta.</w:t>
      </w:r>
    </w:p>
    <w:p>
      <w:r>
        <w:rPr>
          <w:b/>
        </w:rPr>
        <w:t xml:space="preserve">Esimerkki 7.2610</w:t>
      </w:r>
    </w:p>
    <w:p>
      <w:r>
        <w:t xml:space="preserve">Lause1: Hän ajoi autotalliin. Lause2: Hän pelkäsi, että korjaus tulisi kalliiksi. Lause3: Mutta mekaanikko kertoi hänelle hyviä uutisia. Lause4: Mekaanikko kertoi Jaylle, että kyseessä oli vain pieni korjaus.</w:t>
      </w:r>
    </w:p>
    <w:p>
      <w:r>
        <w:rPr>
          <w:b/>
        </w:rPr>
        <w:t xml:space="preserve">Tulos</w:t>
      </w:r>
    </w:p>
    <w:p>
      <w:r>
        <w:t xml:space="preserve">1, Jayllä oli ongelmia auton kanssa.</w:t>
      </w:r>
    </w:p>
    <w:p>
      <w:r>
        <w:rPr>
          <w:b/>
        </w:rPr>
        <w:t xml:space="preserve">Esimerkki 7.2611</w:t>
      </w:r>
    </w:p>
    <w:p>
      <w:r>
        <w:t xml:space="preserve">Lause1: Jaylla oli ongelmia auton kanssa. Lause2: Hän ajoi autotalliin. Lause3: Mutta mekaanikko kertoi hänelle hyviä uutisia. Lause4: Mekaanikko kertoi Jaylle, että kyseessä oli vain pieni korjaus.</w:t>
      </w:r>
    </w:p>
    <w:p>
      <w:r>
        <w:rPr>
          <w:b/>
        </w:rPr>
        <w:t xml:space="preserve">Tulos</w:t>
      </w:r>
    </w:p>
    <w:p>
      <w:r>
        <w:t xml:space="preserve">3, Hän pelkäsi, että korjaus tulisi kalliiksi.</w:t>
      </w:r>
    </w:p>
    <w:p>
      <w:r>
        <w:rPr>
          <w:b/>
        </w:rPr>
        <w:t xml:space="preserve">Esimerkki 7.2612</w:t>
      </w:r>
    </w:p>
    <w:p>
      <w:r>
        <w:t xml:space="preserve">Lause1: Don oli vihainen ja nolostunut siitä, että hänet paljastettiin tällä tavalla. Lause2: Don päätti, että tämä ystävä ei enää olisi hänen ystävänsä. Lause3: Donin häpeä ja hämmennys kasvoivat. Lause4: Don ei koskaan antanut ystävälleen anteeksi.</w:t>
      </w:r>
    </w:p>
    <w:p>
      <w:r>
        <w:rPr>
          <w:b/>
        </w:rPr>
        <w:t xml:space="preserve">Tulos</w:t>
      </w:r>
    </w:p>
    <w:p>
      <w:r>
        <w:t xml:space="preserve">1, Donin ystävä veti Donin housut alas valmistuvan luokan edessä.</w:t>
      </w:r>
    </w:p>
    <w:p>
      <w:r>
        <w:rPr>
          <w:b/>
        </w:rPr>
        <w:t xml:space="preserve">Esimerkki 7.2613</w:t>
      </w:r>
    </w:p>
    <w:p>
      <w:r>
        <w:t xml:space="preserve">Lause1: Donin ystävä veti Donin housut alas valmistuvan luokan edessä. Lause2: Don oli vihainen ja nolostunut siitä, että hänet paljastettiin tällä tavalla. Lause3: Don päätti, että tämä ystävä ei enää olisi hänen ystävänsä. Lause4: Don ei koskaan antanut ystävälleen anteeksi.</w:t>
      </w:r>
    </w:p>
    <w:p>
      <w:r>
        <w:rPr>
          <w:b/>
        </w:rPr>
        <w:t xml:space="preserve">Tulos</w:t>
      </w:r>
    </w:p>
    <w:p>
      <w:r>
        <w:t xml:space="preserve">4, Donin häpeä ja hämmennys kasvoivat.</w:t>
      </w:r>
    </w:p>
    <w:p>
      <w:r>
        <w:rPr>
          <w:b/>
        </w:rPr>
        <w:t xml:space="preserve">Esimerkki 7.2614</w:t>
      </w:r>
    </w:p>
    <w:p>
      <w:r>
        <w:t xml:space="preserve">Lause1: Eräänä päivänä menin ulos, mutta koirani ei ollut siellä. Lause2: Hätäännyin. Lause3: Yhtäkkiä naapurini soitti minulle naapurista. Lause4: Naapurilla oli koirani.</w:t>
      </w:r>
    </w:p>
    <w:p>
      <w:r>
        <w:rPr>
          <w:b/>
        </w:rPr>
        <w:t xml:space="preserve">Tulos</w:t>
      </w:r>
    </w:p>
    <w:p>
      <w:r>
        <w:t xml:space="preserve">3, minulla ei ollut aavistustakaan, missä hän oli.</w:t>
      </w:r>
    </w:p>
    <w:p>
      <w:r>
        <w:rPr>
          <w:b/>
        </w:rPr>
        <w:t xml:space="preserve">Esimerkki 7.2615</w:t>
      </w:r>
    </w:p>
    <w:p>
      <w:r>
        <w:t xml:space="preserve">Lause1: Eräänä päivänä menin ulos, mutta koirani ei ollut siellä. Lause2: En tiennyt, missä se oli. Lause3: Yhtäkkiä naapurini soitti minulle naapurista. Lause4: Naapurilla oli koirani.</w:t>
      </w:r>
    </w:p>
    <w:p>
      <w:r>
        <w:rPr>
          <w:b/>
        </w:rPr>
        <w:t xml:space="preserve">Tulos</w:t>
      </w:r>
    </w:p>
    <w:p>
      <w:r>
        <w:t xml:space="preserve">2, jouduin paniikkiin.</w:t>
      </w:r>
    </w:p>
    <w:p>
      <w:r>
        <w:rPr>
          <w:b/>
        </w:rPr>
        <w:t xml:space="preserve">Esimerkki 7.2616</w:t>
      </w:r>
    </w:p>
    <w:p>
      <w:r>
        <w:t xml:space="preserve">Lause1: Eräänä päivänä menin ulos, mutta koirani ei ollut siellä. Lause2: Hätäännyin. Lause3: Minulla ei ollut aavistustakaan, missä se oli. Lause4: Naapurilla oli koirani.</w:t>
      </w:r>
    </w:p>
    <w:p>
      <w:r>
        <w:rPr>
          <w:b/>
        </w:rPr>
        <w:t xml:space="preserve">Tulos</w:t>
      </w:r>
    </w:p>
    <w:p>
      <w:r>
        <w:t xml:space="preserve">4, Yhtäkkiä naapurini soitti minulle naapurista.</w:t>
      </w:r>
    </w:p>
    <w:p>
      <w:r>
        <w:rPr>
          <w:b/>
        </w:rPr>
        <w:t xml:space="preserve">Esimerkki 7.2617</w:t>
      </w:r>
    </w:p>
    <w:p>
      <w:r>
        <w:t xml:space="preserve">Lause1: Hän piirsi sarvia jäsenkuvaani ja flirttaili villisti. Lause2: En tiedä, miksi suostuin treffeille, mutta suostuin. Lause3: Viisi vuotta myöhemmin menimme naimisiin. Lause4: Lopulta saimme lapsia.</w:t>
      </w:r>
    </w:p>
    <w:p>
      <w:r>
        <w:rPr>
          <w:b/>
        </w:rPr>
        <w:t xml:space="preserve">Tulos</w:t>
      </w:r>
    </w:p>
    <w:p>
      <w:r>
        <w:t xml:space="preserve">1, tapasin tulevan mieheni Costcossa.</w:t>
      </w:r>
    </w:p>
    <w:p>
      <w:r>
        <w:rPr>
          <w:b/>
        </w:rPr>
        <w:t xml:space="preserve">Esimerkki 7.2618</w:t>
      </w:r>
    </w:p>
    <w:p>
      <w:r>
        <w:t xml:space="preserve">Lause1: Tapasin tulevan aviomieheni Costcossa. Lause2: Hän piirsi sarvia jäsenkuvaani ja flirttaili villisti. Lause3: En tiedä, miksi suostuin treffeille, mutta suostuin. Lause4: Lopulta saimme lapsia.</w:t>
      </w:r>
    </w:p>
    <w:p>
      <w:r>
        <w:rPr>
          <w:b/>
        </w:rPr>
        <w:t xml:space="preserve">Tulos</w:t>
      </w:r>
    </w:p>
    <w:p>
      <w:r>
        <w:t xml:space="preserve">4, Viisi vuotta myöhemmin menimme naimisiin.</w:t>
      </w:r>
    </w:p>
    <w:p>
      <w:r>
        <w:rPr>
          <w:b/>
        </w:rPr>
        <w:t xml:space="preserve">Esimerkki 7.2619</w:t>
      </w:r>
    </w:p>
    <w:p>
      <w:r>
        <w:t xml:space="preserve">Lause1: Tapasin tulevan aviomieheni Costcossa. Lause2: En tiedä, miksi suostuin treffeille, mutta suostuin. Lause3: Viisi vuotta myöhemmin menimme naimisiin. Lause4: Lopulta saimme lapsia.</w:t>
      </w:r>
    </w:p>
    <w:p>
      <w:r>
        <w:rPr>
          <w:b/>
        </w:rPr>
        <w:t xml:space="preserve">Tulos</w:t>
      </w:r>
    </w:p>
    <w:p>
      <w:r>
        <w:t xml:space="preserve">2, Hän piirsi sarvia jäsenkuvaani ja flirttaili villisti.</w:t>
      </w:r>
    </w:p>
    <w:p>
      <w:r>
        <w:rPr>
          <w:b/>
        </w:rPr>
        <w:t xml:space="preserve">Esimerkki 7.2620</w:t>
      </w:r>
    </w:p>
    <w:p>
      <w:r>
        <w:t xml:space="preserve">Lause1: Cindy oli ravintolassa. Lause2: Mutta tarjoilija unohti kertoa hänelle, että kulho oli kuuma. Lause3: Kun hän sai kulhon tarjoilijalta, hän loukkasi kätensä. Lause4: Cindy meni ja juotti kylmää vettä käsiinsä.</w:t>
      </w:r>
    </w:p>
    <w:p>
      <w:r>
        <w:rPr>
          <w:b/>
        </w:rPr>
        <w:t xml:space="preserve">Tulos</w:t>
      </w:r>
    </w:p>
    <w:p>
      <w:r>
        <w:t xml:space="preserve">2, Ja hän tilasi kuumaa keittoa.</w:t>
      </w:r>
    </w:p>
    <w:p>
      <w:r>
        <w:rPr>
          <w:b/>
        </w:rPr>
        <w:t xml:space="preserve">Esimerkki 7.2621</w:t>
      </w:r>
    </w:p>
    <w:p>
      <w:r>
        <w:t xml:space="preserve">Lause1: Ja hän tilasi kuumaa keittoa. Lause2: Mutta tarjoilija unohti kertoa hänelle, että kulho oli kuuma. Lause3: Kun hän sai kulhon tarjoilijalta, hän loukkasi kätensä. Lause4: Cindy meni ja juotti kylmää vettä käsiinsä.</w:t>
      </w:r>
    </w:p>
    <w:p>
      <w:r>
        <w:rPr>
          <w:b/>
        </w:rPr>
        <w:t xml:space="preserve">Tulos</w:t>
      </w:r>
    </w:p>
    <w:p>
      <w:r>
        <w:t xml:space="preserve">1, Cindy oli ravintolassa.</w:t>
      </w:r>
    </w:p>
    <w:p>
      <w:r>
        <w:rPr>
          <w:b/>
        </w:rPr>
        <w:t xml:space="preserve">Esimerkki 7.2622</w:t>
      </w:r>
    </w:p>
    <w:p>
      <w:r>
        <w:t xml:space="preserve">Lause1: Cindy oli ravintolassa. Lause2: Ja hän tilasi kuumaa keittoa. Lause3: Mutta tarjoilija unohti kertoa hänelle, että kulho oli kuuma. Lause4: Kun hän sai kulhon tarjoilijalta, hän loukkasi kätensä.</w:t>
      </w:r>
    </w:p>
    <w:p>
      <w:r>
        <w:rPr>
          <w:b/>
        </w:rPr>
        <w:t xml:space="preserve">Tulos</w:t>
      </w:r>
    </w:p>
    <w:p>
      <w:r>
        <w:t xml:space="preserve">5, Cindy meni ja juotti kylmää vettä käsiinsä.</w:t>
      </w:r>
    </w:p>
    <w:p>
      <w:r>
        <w:rPr>
          <w:b/>
        </w:rPr>
        <w:t xml:space="preserve">Esimerkki 7.2623</w:t>
      </w:r>
    </w:p>
    <w:p>
      <w:r>
        <w:t xml:space="preserve">Lause1: Laura on aina rakastanut uintia, mutta hän ei ole koskaan kokeillut selkäuintia. Lause2: Hän välttää yleensä selkäuintia, koska ei halua vettä korviinsa. Lause3: Eräänä päivänä hän päättää ottaa selkäuintitunteja asiantuntijauimarin johdolla. Lause4: Hän huomaa rakastavansa selkäuintia eikä saa vettä korviinsa.</w:t>
      </w:r>
    </w:p>
    <w:p>
      <w:r>
        <w:rPr>
          <w:b/>
        </w:rPr>
        <w:t xml:space="preserve">Tulos</w:t>
      </w:r>
    </w:p>
    <w:p>
      <w:r>
        <w:t xml:space="preserve">5, Siitä lähtien hän ui selkäuintia jatkuvasti.</w:t>
      </w:r>
    </w:p>
    <w:p>
      <w:r>
        <w:rPr>
          <w:b/>
        </w:rPr>
        <w:t xml:space="preserve">Esimerkki 7.2624</w:t>
      </w:r>
    </w:p>
    <w:p>
      <w:r>
        <w:t xml:space="preserve">Lause1: Hän välttää yleensä selkäuintia, koska ei halua vettä korviinsa. Lause2: Eräänä päivänä hän päättää ottaa selkäuintitunteja ammattitaitoiselta uimarilta. Lause3: Hän huomaa rakastavansa selkäuintia eikä saa vettä korviinsa. Lause4: Siitä lähtien hän ui selkäuintia jatkuvasti.</w:t>
      </w:r>
    </w:p>
    <w:p>
      <w:r>
        <w:rPr>
          <w:b/>
        </w:rPr>
        <w:t xml:space="preserve">Tulos</w:t>
      </w:r>
    </w:p>
    <w:p>
      <w:r>
        <w:t xml:space="preserve">1, Laura on aina rakastanut uintia, mutta hän ei ole koskaan kokeillut selkäuintia.</w:t>
      </w:r>
    </w:p>
    <w:p>
      <w:r>
        <w:rPr>
          <w:b/>
        </w:rPr>
        <w:t xml:space="preserve">Esimerkki 7.2625</w:t>
      </w:r>
    </w:p>
    <w:p>
      <w:r>
        <w:t xml:space="preserve">Lause1: Eräänä päivänä päätin, että haluan kävellä kaupunkiin. Lause2: Se ei ollut kaukana kotoa, vain muutaman kilometrin päässä! Lause3: Kun saavuin kaupunkiin, päätin pysähtyä kahville. Lause4: Minulla oli hauskaa!</w:t>
      </w:r>
    </w:p>
    <w:p>
      <w:r>
        <w:rPr>
          <w:b/>
        </w:rPr>
        <w:t xml:space="preserve">Tulos</w:t>
      </w:r>
    </w:p>
    <w:p>
      <w:r>
        <w:t xml:space="preserve">4, valitsin mahtavan pienen kaupan ja istahdin alas lounaalle.</w:t>
      </w:r>
    </w:p>
    <w:p>
      <w:r>
        <w:rPr>
          <w:b/>
        </w:rPr>
        <w:t xml:space="preserve">Esimerkki 7.2626</w:t>
      </w:r>
    </w:p>
    <w:p>
      <w:r>
        <w:t xml:space="preserve">Lause1: Eräänä päivänä päätin, että haluan kävellä kaupunkiin. Lause2: Kun saavuin kaupunkiin, päätin pysähtyä kahville. Lause3: Valitsin mahtavan pienen kaupan ja istahdin lounaalle. Lause4: Minulla oli ihanaa!</w:t>
      </w:r>
    </w:p>
    <w:p>
      <w:r>
        <w:rPr>
          <w:b/>
        </w:rPr>
        <w:t xml:space="preserve">Tulos</w:t>
      </w:r>
    </w:p>
    <w:p>
      <w:r>
        <w:t xml:space="preserve">2, Se ei ollut kaukana kotoa, vain muutaman kilometrin päässä!</w:t>
      </w:r>
    </w:p>
    <w:p>
      <w:r>
        <w:rPr>
          <w:b/>
        </w:rPr>
        <w:t xml:space="preserve">Esimerkki 7.2627</w:t>
      </w:r>
    </w:p>
    <w:p>
      <w:r>
        <w:t xml:space="preserve">Lause1: Jess inhosi munasalaattia. Lause2: Kun hänen ystävänsä äiti tarjoili sitä, hän tiesi, että hänen oli pakko syödä sitä. Lause3: Kukaan ei katsonut, joten hän laski sen kohti koiraa. Lause4: Koira söi salaatin tyytyväisenä.</w:t>
      </w:r>
    </w:p>
    <w:p>
      <w:r>
        <w:rPr>
          <w:b/>
        </w:rPr>
        <w:t xml:space="preserve">Tulos</w:t>
      </w:r>
    </w:p>
    <w:p>
      <w:r>
        <w:t xml:space="preserve">3, Juuri kun hän oli aikeissa purra, perheen koira käveli ohi.</w:t>
      </w:r>
    </w:p>
    <w:p>
      <w:r>
        <w:rPr>
          <w:b/>
        </w:rPr>
        <w:t xml:space="preserve">Esimerkki 7.2628</w:t>
      </w:r>
    </w:p>
    <w:p>
      <w:r>
        <w:t xml:space="preserve">Lause1: Jess inhosi munasalaattia. Lause2: Juuri kun hän oli ottamassa suupalaa, perheen koira käveli ohi. Lause3: Kukaan ei katsonut, joten hän laski sen kohti koiraa. Lause4: Koira söi tyytyväisenä salaatin.</w:t>
      </w:r>
    </w:p>
    <w:p>
      <w:r>
        <w:rPr>
          <w:b/>
        </w:rPr>
        <w:t xml:space="preserve">Tulos</w:t>
      </w:r>
    </w:p>
    <w:p>
      <w:r>
        <w:t xml:space="preserve">2, Kun hänen ystävänsä äiti tarjoili sitä, hän tiesi, että hänen oli pakko syödä se.</w:t>
      </w:r>
    </w:p>
    <w:p>
      <w:r>
        <w:rPr>
          <w:b/>
        </w:rPr>
        <w:t xml:space="preserve">Esimerkki 7.2629</w:t>
      </w:r>
    </w:p>
    <w:p>
      <w:r>
        <w:t xml:space="preserve">Lause1: Se oli hyvin tyylikäs. Lause2: Meidän molempien oli pukeuduttava muodollisesti saadaksemme pöydän. Lause3: Nautimme KYMMENEN ruokalajia neljän tunnin aikana. Lause4: Robbie ja minä pukeuduimme tilaisuutta varten.</w:t>
      </w:r>
    </w:p>
    <w:p>
      <w:r>
        <w:rPr>
          <w:b/>
        </w:rPr>
        <w:t xml:space="preserve">Tulos</w:t>
      </w:r>
    </w:p>
    <w:p>
      <w:r>
        <w:t xml:space="preserve">1, Robbie ja minä menimme hienoon ravintolaan hääpäivämme kunniaksi.</w:t>
      </w:r>
    </w:p>
    <w:p>
      <w:r>
        <w:rPr>
          <w:b/>
        </w:rPr>
        <w:t xml:space="preserve">Esimerkki 7.2630</w:t>
      </w:r>
    </w:p>
    <w:p>
      <w:r>
        <w:t xml:space="preserve">Lause1: Robbie ja minä menimme hienoon ravintolaan vuosipäivämme kunniaksi. Lause2: Se oli hyvin tyylikäs. Lause3: Nautimme KYMMENEN ruokalajia neljän tunnin aikana. Lause4: Robbie ja minä pukeuduimme tilaisuutta varten.</w:t>
      </w:r>
    </w:p>
    <w:p>
      <w:r>
        <w:rPr>
          <w:b/>
        </w:rPr>
        <w:t xml:space="preserve">Tulos</w:t>
      </w:r>
    </w:p>
    <w:p>
      <w:r>
        <w:t xml:space="preserve">3, Meidän molempien piti pukeutua muodollisesti saadaksemme pöydän.</w:t>
      </w:r>
    </w:p>
    <w:p>
      <w:r>
        <w:rPr>
          <w:b/>
        </w:rPr>
        <w:t xml:space="preserve">Esimerkki 7.2631</w:t>
      </w:r>
    </w:p>
    <w:p>
      <w:r>
        <w:t xml:space="preserve">Lause1: Robbie ja minä menimme hienoon ravintolaan vuosipäivämme kunniaksi. Lause2: Se oli hyvin tyylikäs. Lause3: Meidän molempien oli pukeuduttava muodollisesti saadaksemme pöydän. Lause4: Nautimme KYMMENEN ruokalajia neljän tunnin aikana.</w:t>
      </w:r>
    </w:p>
    <w:p>
      <w:r>
        <w:rPr>
          <w:b/>
        </w:rPr>
        <w:t xml:space="preserve">Tulos</w:t>
      </w:r>
    </w:p>
    <w:p>
      <w:r>
        <w:t xml:space="preserve">5, Robbie ja minä pukeuduimme tilaisuutta varten.</w:t>
      </w:r>
    </w:p>
    <w:p>
      <w:r>
        <w:rPr>
          <w:b/>
        </w:rPr>
        <w:t xml:space="preserve">Esimerkki 7.2632</w:t>
      </w:r>
    </w:p>
    <w:p>
      <w:r>
        <w:t xml:space="preserve">Lause1: Lonnie oli kyllästynyt nykyelämään. Lause2: Hän päätti lähteä pois verkosta. Lause3: Hän löysi metsäaukean ja pystytti leirin. Lause4: Hän kuuli ulvontaa ja paljon kahinaa.</w:t>
      </w:r>
    </w:p>
    <w:p>
      <w:r>
        <w:rPr>
          <w:b/>
        </w:rPr>
        <w:t xml:space="preserve">Tulos</w:t>
      </w:r>
    </w:p>
    <w:p>
      <w:r>
        <w:t xml:space="preserve">5, Alkuäänien jälkeen Lonnie asettui yöksi.</w:t>
      </w:r>
    </w:p>
    <w:p>
      <w:r>
        <w:rPr>
          <w:b/>
        </w:rPr>
        <w:t xml:space="preserve">Esimerkki 7.2633</w:t>
      </w:r>
    </w:p>
    <w:p>
      <w:r>
        <w:t xml:space="preserve">Lause1: Lonnie oli kyllästynyt nykyelämään. Lause2: Hän löysi metsäaukean ja pystytti leirin. Lause3: Hän kuuli ulvontaa ja paljon kahinaa. Lause4: Alkuäänien jälkeen Lonnie asettui yöksi.</w:t>
      </w:r>
    </w:p>
    <w:p>
      <w:r>
        <w:rPr>
          <w:b/>
        </w:rPr>
        <w:t xml:space="preserve">Tulos</w:t>
      </w:r>
    </w:p>
    <w:p>
      <w:r>
        <w:t xml:space="preserve">2, Hän päätti lähteä pois verkosta.</w:t>
      </w:r>
    </w:p>
    <w:p>
      <w:r>
        <w:rPr>
          <w:b/>
        </w:rPr>
        <w:t xml:space="preserve">Esimerkki 7.2634</w:t>
      </w:r>
    </w:p>
    <w:p>
      <w:r>
        <w:t xml:space="preserve">Lause1: Bobin oli mentävä aamulla töihin. Lause2: Hänen autonsa akku oli vaikeuksissa auton käynnistämiseksi. Lause3: Hän soitti naapuriinsa, jotta tämä käynnistäisi akun. Lause4: Hänen naapurinsa tuli käymään ja auttoi häntä saamaan auton käyntiin.</w:t>
      </w:r>
    </w:p>
    <w:p>
      <w:r>
        <w:rPr>
          <w:b/>
        </w:rPr>
        <w:t xml:space="preserve">Tulos</w:t>
      </w:r>
    </w:p>
    <w:p>
      <w:r>
        <w:t xml:space="preserve">5, Bob ehti ajoissa töihin.</w:t>
      </w:r>
    </w:p>
    <w:p>
      <w:r>
        <w:rPr>
          <w:b/>
        </w:rPr>
        <w:t xml:space="preserve">Esimerkki 7.2635</w:t>
      </w:r>
    </w:p>
    <w:p>
      <w:r>
        <w:t xml:space="preserve">Lause1: Hänen autonsa akku oli vaikeuksissa auton käynnistämiseksi. Lause2: Hän soitti naapuriinsa käynnistysapua varten. Lause3: Hänen naapurinsa tuli paikalle ja auttoi häntä saamaan auton käyntiin. Lause4: Bob ehti ajoissa töihin.</w:t>
      </w:r>
    </w:p>
    <w:p>
      <w:r>
        <w:rPr>
          <w:b/>
        </w:rPr>
        <w:t xml:space="preserve">Tulos</w:t>
      </w:r>
    </w:p>
    <w:p>
      <w:r>
        <w:t xml:space="preserve">1, Bobin oli mentävä aamulla töihin.</w:t>
      </w:r>
    </w:p>
    <w:p>
      <w:r>
        <w:rPr>
          <w:b/>
        </w:rPr>
        <w:t xml:space="preserve">Esimerkki 7.2636</w:t>
      </w:r>
    </w:p>
    <w:p>
      <w:r>
        <w:t xml:space="preserve">Lause1: Hän pelkäsi, että se tulisi kalliiksi. Lause2: Sitten agentti kertoi hänelle jotain ihmeellistä. Lause3: Hän oli kerännyt tarpeeksi kilometrejä maksaakseen lippunsa! Lause4: Ava pystyi lentämään kuluttamatta rahaa lippuunsa.</w:t>
      </w:r>
    </w:p>
    <w:p>
      <w:r>
        <w:rPr>
          <w:b/>
        </w:rPr>
        <w:t xml:space="preserve">Tulos</w:t>
      </w:r>
    </w:p>
    <w:p>
      <w:r>
        <w:t xml:space="preserve">1, Ava tarvitsi lentolipun maan halki.</w:t>
      </w:r>
    </w:p>
    <w:p>
      <w:r>
        <w:rPr>
          <w:b/>
        </w:rPr>
        <w:t xml:space="preserve">Esimerkki 7.2637</w:t>
      </w:r>
    </w:p>
    <w:p>
      <w:r>
        <w:t xml:space="preserve">Lause1: Ava tarvitsi lentolippua maan toiselle puolelle. Lause2: Hän pelkäsi, että se tulisi kalliiksi. Lause3: Sitten agentti kertoi hänelle jotain ihmeellistä. Lause4: Ava pystyi lentämään kuluttamatta rahaa lippuunsa.</w:t>
      </w:r>
    </w:p>
    <w:p>
      <w:r>
        <w:rPr>
          <w:b/>
        </w:rPr>
        <w:t xml:space="preserve">Tulos</w:t>
      </w:r>
    </w:p>
    <w:p>
      <w:r>
        <w:t xml:space="preserve">4, Hän oli kerännyt tarpeeksi kilometrejä maksaakseen lippunsa!</w:t>
      </w:r>
    </w:p>
    <w:p>
      <w:r>
        <w:rPr>
          <w:b/>
        </w:rPr>
        <w:t xml:space="preserve">Esimerkki 7.2638</w:t>
      </w:r>
    </w:p>
    <w:p>
      <w:r>
        <w:t xml:space="preserve">Lause1: Ystäväni Sharon oli eilen hermostunut. Lause2: Hän sai tietää, että hänen yrityksensä halusi hänen jäävän eläkkeelle. Lause3: Vaikka hänellä on hyvä eläke, hän oli silti hermostunut. Lause4: Autoin häntä kirjoittamaan ansioluettelonsa uudelleen työnhakuun valmistautuessaan.</w:t>
      </w:r>
    </w:p>
    <w:p>
      <w:r>
        <w:rPr>
          <w:b/>
        </w:rPr>
        <w:t xml:space="preserve">Tulos</w:t>
      </w:r>
    </w:p>
    <w:p>
      <w:r>
        <w:t xml:space="preserve">5, Sharon odottaa nyt innolla uutta lukua elämässään.</w:t>
      </w:r>
    </w:p>
    <w:p>
      <w:r>
        <w:rPr>
          <w:b/>
        </w:rPr>
        <w:t xml:space="preserve">Esimerkki 7.2639</w:t>
      </w:r>
    </w:p>
    <w:p>
      <w:r>
        <w:t xml:space="preserve">Lause1: Hän sai tietää, että hänen yrityksensä halusi hänen jäävän eläkkeelle. Lause2: Vaikka hänellä on hyvä eläke, hän oli silti hermostunut. Lause3: Autoin häntä kirjoittamaan ansioluettelonsa uudelleen ja valmistautumaan työnhakuun. Lause4: Sharon odottaa nyt innolla uutta lukua elämässään.</w:t>
      </w:r>
    </w:p>
    <w:p>
      <w:r>
        <w:rPr>
          <w:b/>
        </w:rPr>
        <w:t xml:space="preserve">Tulos</w:t>
      </w:r>
    </w:p>
    <w:p>
      <w:r>
        <w:t xml:space="preserve">1, Ystäväni Sharon oli eilen hermostunut.</w:t>
      </w:r>
    </w:p>
    <w:p>
      <w:r>
        <w:rPr>
          <w:b/>
        </w:rPr>
        <w:t xml:space="preserve">Esimerkki 7.2640</w:t>
      </w:r>
    </w:p>
    <w:p>
      <w:r>
        <w:t xml:space="preserve">Lause1: Ystäväni Sharon oli eilen hermostunut. Lause2: Vaikka hänellä on hyvä eläke, hän oli silti hermostunut. Lause3: Autoin häntä kirjoittamaan ansioluettelonsa uudelleen työnhakua varten. Lause4: Sharon odottaa nyt innolla uutta lukua elämässään.</w:t>
      </w:r>
    </w:p>
    <w:p>
      <w:r>
        <w:rPr>
          <w:b/>
        </w:rPr>
        <w:t xml:space="preserve">Tulos</w:t>
      </w:r>
    </w:p>
    <w:p>
      <w:r>
        <w:t xml:space="preserve">2, Hän sai tietää, että hänen yrityksensä halusi hänen jäävän eläkkeelle.</w:t>
      </w:r>
    </w:p>
    <w:p>
      <w:r>
        <w:rPr>
          <w:b/>
        </w:rPr>
        <w:t xml:space="preserve">Esimerkki 7.2641</w:t>
      </w:r>
    </w:p>
    <w:p>
      <w:r>
        <w:t xml:space="preserve">Lause1: Nita pelasi rommia isänsä kanssa. Lause2: He panostivat pisteensä yhteen viimeiseen peliin. Lause3: Nita pelasi kovaa ja hyvin, ja hän voitti! Lause4: Nita oli niin onnellinen, että hän vihdoin voitti isänsä rommissa.</w:t>
      </w:r>
    </w:p>
    <w:p>
      <w:r>
        <w:rPr>
          <w:b/>
        </w:rPr>
        <w:t xml:space="preserve">Tulos</w:t>
      </w:r>
    </w:p>
    <w:p>
      <w:r>
        <w:t xml:space="preserve">2, Hän oli hävinnyt kymmenen peliä peräkkäin!</w:t>
      </w:r>
    </w:p>
    <w:p>
      <w:r>
        <w:rPr>
          <w:b/>
        </w:rPr>
        <w:t xml:space="preserve">Esimerkki 7.2642</w:t>
      </w:r>
    </w:p>
    <w:p>
      <w:r>
        <w:t xml:space="preserve">Lause1: Nita pelasi rommia isänsä kanssa. Lause2: Hän oli hävinnyt kymmenen peliä peräkkäin! Lause3: Nita pelasi kovaa ja hyvin, ja hän voitti! Lause4: Nita oli niin onnellinen, että hän vihdoin voitti isänsä rommissa.</w:t>
      </w:r>
    </w:p>
    <w:p>
      <w:r>
        <w:rPr>
          <w:b/>
        </w:rPr>
        <w:t xml:space="preserve">Tulos</w:t>
      </w:r>
    </w:p>
    <w:p>
      <w:r>
        <w:t xml:space="preserve">3, He panostivat pisteensä yhteen viimeiseen peliin.</w:t>
      </w:r>
    </w:p>
    <w:p>
      <w:r>
        <w:rPr>
          <w:b/>
        </w:rPr>
        <w:t xml:space="preserve">Esimerkki 7.2643</w:t>
      </w:r>
    </w:p>
    <w:p>
      <w:r>
        <w:t xml:space="preserve">Lause1: Nita pelasi rommia isänsä kanssa. Lause2: Hän oli hävinnyt kymmenen peliä peräkkäin! Lause3: He panostivat pisteensä yhteen viimeiseen peliin. Lause4: Nita oli niin onnellinen, että hän viimein voitti isänsä rommissa.</w:t>
      </w:r>
    </w:p>
    <w:p>
      <w:r>
        <w:rPr>
          <w:b/>
        </w:rPr>
        <w:t xml:space="preserve">Tulos</w:t>
      </w:r>
    </w:p>
    <w:p>
      <w:r>
        <w:t xml:space="preserve">4, Nita pelasi kovaa ja hyvin, ja hän voitti!</w:t>
      </w:r>
    </w:p>
    <w:p>
      <w:r>
        <w:rPr>
          <w:b/>
        </w:rPr>
        <w:t xml:space="preserve">Esimerkki 7.2644</w:t>
      </w:r>
    </w:p>
    <w:p>
      <w:r>
        <w:t xml:space="preserve">Lause1: Tina osallistui ensimmäiseen luistelukilpailuunsa. Lause2: Hän pelkäsi, että jokin menisi pieleen. Lause3: Onneksi hän pärjäsi hienosti. Lause4: Tina sijoittui kilpailussa toiseksi.</w:t>
      </w:r>
    </w:p>
    <w:p>
      <w:r>
        <w:rPr>
          <w:b/>
        </w:rPr>
        <w:t xml:space="preserve">Tulos</w:t>
      </w:r>
    </w:p>
    <w:p>
      <w:r>
        <w:t xml:space="preserve">2, Hän oli uskomattoman hermostunut.</w:t>
      </w:r>
    </w:p>
    <w:p>
      <w:r>
        <w:rPr>
          <w:b/>
        </w:rPr>
        <w:t xml:space="preserve">Esimerkki 7.2645</w:t>
      </w:r>
    </w:p>
    <w:p>
      <w:r>
        <w:t xml:space="preserve">Lause1: Tina osallistui ensimmäiseen luistelukilpailuunsa. Lause2: Hän oli uskomattoman hermostunut. Lause3: Hän pelkäsi, että jokin menisi pieleen. Lause4: Tina sijoittui kilpailussa toiseksi.</w:t>
      </w:r>
    </w:p>
    <w:p>
      <w:r>
        <w:rPr>
          <w:b/>
        </w:rPr>
        <w:t xml:space="preserve">Tulos</w:t>
      </w:r>
    </w:p>
    <w:p>
      <w:r>
        <w:t xml:space="preserve">4, Onneksi hän pärjäsi hienosti.</w:t>
      </w:r>
    </w:p>
    <w:p>
      <w:r>
        <w:rPr>
          <w:b/>
        </w:rPr>
        <w:t xml:space="preserve">Esimerkki 7.2646</w:t>
      </w:r>
    </w:p>
    <w:p>
      <w:r>
        <w:t xml:space="preserve">Lause1: Hän oli uskomattoman hermostunut. Lause2: Hän pelkäsi, että jokin menee pieleen. Lause3: Onneksi hän pärjäsi hienosti. Lause4: Tina sijoittui kilpailussa toiseksi.</w:t>
      </w:r>
    </w:p>
    <w:p>
      <w:r>
        <w:rPr>
          <w:b/>
        </w:rPr>
        <w:t xml:space="preserve">Tulos</w:t>
      </w:r>
    </w:p>
    <w:p>
      <w:r>
        <w:t xml:space="preserve">1, Tina osallistui ensimmäiseen luistelukilpailuunsa.</w:t>
      </w:r>
    </w:p>
    <w:p>
      <w:r>
        <w:rPr>
          <w:b/>
        </w:rPr>
        <w:t xml:space="preserve">Esimerkki 7.2647</w:t>
      </w:r>
    </w:p>
    <w:p>
      <w:r>
        <w:t xml:space="preserve">Lause1: Hän ihaili sen kaunista muotoilua. Lause2: Sitten hän kuuli sen surullisen tarinan. Lause3: Neil oli vaikuttunut ilmeisestä rakkauden työstä. Lause4: Neil oli iloinen nähdessään Taj Mahalin.</w:t>
      </w:r>
    </w:p>
    <w:p>
      <w:r>
        <w:rPr>
          <w:b/>
        </w:rPr>
        <w:t xml:space="preserve">Tulos</w:t>
      </w:r>
    </w:p>
    <w:p>
      <w:r>
        <w:t xml:space="preserve">1, Neil teki kierroksen Taj Mahaliin.</w:t>
      </w:r>
    </w:p>
    <w:p>
      <w:r>
        <w:rPr>
          <w:b/>
        </w:rPr>
        <w:t xml:space="preserve">Esimerkki 7.2648</w:t>
      </w:r>
    </w:p>
    <w:p>
      <w:r>
        <w:t xml:space="preserve">Lause1: Neil teki kierroksen Taj Mahaliin. Lause2: Sitten hän kuuli surullisen tarinan sen takana. Lause3: Neil oli vaikuttunut ilmeisestä rakkauden työstä. Lause4: Neil oli iloinen nähdessään Taj Mahalin.</w:t>
      </w:r>
    </w:p>
    <w:p>
      <w:r>
        <w:rPr>
          <w:b/>
        </w:rPr>
        <w:t xml:space="preserve">Tulos</w:t>
      </w:r>
    </w:p>
    <w:p>
      <w:r>
        <w:t xml:space="preserve">2, Hän ihaili sen kaunista muotoilua.</w:t>
      </w:r>
    </w:p>
    <w:p>
      <w:r>
        <w:rPr>
          <w:b/>
        </w:rPr>
        <w:t xml:space="preserve">Esimerkki 7.2649</w:t>
      </w:r>
    </w:p>
    <w:p>
      <w:r>
        <w:t xml:space="preserve">Lause1: Markin äiti toi heille sienipallon. Lause2: Markilla ja Frankilla oli hauskaa heittää palloa edestakaisin. Lause3: Mutta sitten kylläinen pallo osui vahingossa Markin äitiin! Lause4: Mark ja Frank pyysivät vuolaasti anteeksi.</w:t>
      </w:r>
    </w:p>
    <w:p>
      <w:r>
        <w:rPr>
          <w:b/>
        </w:rPr>
        <w:t xml:space="preserve">Tulos</w:t>
      </w:r>
    </w:p>
    <w:p>
      <w:r>
        <w:t xml:space="preserve">1, Mark ja Frank olivat uimassa Markin perheen uima-altaassa.</w:t>
      </w:r>
    </w:p>
    <w:p>
      <w:r>
        <w:rPr>
          <w:b/>
        </w:rPr>
        <w:t xml:space="preserve">Esimerkki 7.2650</w:t>
      </w:r>
    </w:p>
    <w:p>
      <w:r>
        <w:t xml:space="preserve">Lause1: Mark ja Frank uivat Markin perheen uima-altaassa. Lause2: Markin äiti toi heille sienipallon. Lause3: Mutta sitten kylläinen pallo osui vahingossa Markin äitiin! Lause4: Mark ja Frank pyysivät vuolaasti anteeksi.</w:t>
      </w:r>
    </w:p>
    <w:p>
      <w:r>
        <w:rPr>
          <w:b/>
        </w:rPr>
        <w:t xml:space="preserve">Tulos</w:t>
      </w:r>
    </w:p>
    <w:p>
      <w:r>
        <w:t xml:space="preserve">3, Markilla ja Frankilla oli hauskaa heittää palloa edestakaisin.</w:t>
      </w:r>
    </w:p>
    <w:p>
      <w:r>
        <w:rPr>
          <w:b/>
        </w:rPr>
        <w:t xml:space="preserve">Esimerkki 7.2651</w:t>
      </w:r>
    </w:p>
    <w:p>
      <w:r>
        <w:t xml:space="preserve">Lause1: Mark ja Frank uivat Markin perheen uima-altaassa. Lause2: Markin äiti toi heille sienipallon. Lause3: Markilla ja Frankilla oli hauskaa heittää palloa edestakaisin. Lause4: Mutta sitten kylläinen pallo osui vahingossa Markin äitiin!</w:t>
      </w:r>
    </w:p>
    <w:p>
      <w:r>
        <w:rPr>
          <w:b/>
        </w:rPr>
        <w:t xml:space="preserve">Tulos</w:t>
      </w:r>
    </w:p>
    <w:p>
      <w:r>
        <w:t xml:space="preserve">5, Mark ja Frank pyysivät syvästi anteeksi.</w:t>
      </w:r>
    </w:p>
    <w:p>
      <w:r>
        <w:rPr>
          <w:b/>
        </w:rPr>
        <w:t xml:space="preserve">Esimerkki 7.2652</w:t>
      </w:r>
    </w:p>
    <w:p>
      <w:r>
        <w:t xml:space="preserve">Lause1: Ty oli hermostunut osallistuessaan kesäleirille tuntematta ketään. Lause2: Hän tapasi Brendan sinä iltana leirinuotiolla. Lause3: Hän tapasi Billin seuraavana aamuna aamiaisella. Lause4: He kaikki hengailivat järvellä sinä iltapäivänä.</w:t>
      </w:r>
    </w:p>
    <w:p>
      <w:r>
        <w:rPr>
          <w:b/>
        </w:rPr>
        <w:t xml:space="preserve">Tulos</w:t>
      </w:r>
    </w:p>
    <w:p>
      <w:r>
        <w:t xml:space="preserve">2, Ensimmäisenä päivänä hän tapasi Samin pelaamassa jalkapalloa.</w:t>
      </w:r>
    </w:p>
    <w:p>
      <w:r>
        <w:rPr>
          <w:b/>
        </w:rPr>
        <w:t xml:space="preserve">Esimerkki 7.2653</w:t>
      </w:r>
    </w:p>
    <w:p>
      <w:r>
        <w:t xml:space="preserve">Lause1: Ty oli hermostunut osallistuessaan kesäleirille tuntematta ketään. Lause2: Hän tapasi ensimmäisenä päivänä Samin jalkapalloa pelatessaan. Lause3: Hän tapasi Billin seuraavana aamuna aamiaisella. Lause4: He kaikki hengailivat järvellä sinä iltapäivänä.</w:t>
      </w:r>
    </w:p>
    <w:p>
      <w:r>
        <w:rPr>
          <w:b/>
        </w:rPr>
        <w:t xml:space="preserve">Tulos</w:t>
      </w:r>
    </w:p>
    <w:p>
      <w:r>
        <w:t xml:space="preserve">3, Sinä iltana hän tapasi Brendan leirinuotiolla.</w:t>
      </w:r>
    </w:p>
    <w:p>
      <w:r>
        <w:rPr>
          <w:b/>
        </w:rPr>
        <w:t xml:space="preserve">Esimerkki 7.2654</w:t>
      </w:r>
    </w:p>
    <w:p>
      <w:r>
        <w:t xml:space="preserve">Lause1: Vince ei halunnut tavallista jäätelöjälkiruokaansa. Lause2: Vince ajoi autollaan Yogurtlandiin. Lause3: Vince sai 10 unssia jäädytettyä jogurttia. Lause4: Hän jakoi sen tapaamansa söpön tytön kanssa.</w:t>
      </w:r>
    </w:p>
    <w:p>
      <w:r>
        <w:rPr>
          <w:b/>
        </w:rPr>
        <w:t xml:space="preserve">Tulos</w:t>
      </w:r>
    </w:p>
    <w:p>
      <w:r>
        <w:t xml:space="preserve">1, Vince kaipasi jotain makeaa.</w:t>
      </w:r>
    </w:p>
    <w:p>
      <w:r>
        <w:rPr>
          <w:b/>
        </w:rPr>
        <w:t xml:space="preserve">Esimerkki 7.2655</w:t>
      </w:r>
    </w:p>
    <w:p>
      <w:r>
        <w:t xml:space="preserve">Lause1: Vince kaipasi jotain makeaa. Lause2: Vince ajoi autollaan Yogurtlandiin. Lause3: Vince sai 10 unssia pakastettua jogurttia. Lause4: Hän jakoi sen tapaamansa söpön tytön kanssa.</w:t>
      </w:r>
    </w:p>
    <w:p>
      <w:r>
        <w:rPr>
          <w:b/>
        </w:rPr>
        <w:t xml:space="preserve">Tulos</w:t>
      </w:r>
    </w:p>
    <w:p>
      <w:r>
        <w:t xml:space="preserve">2, Vince ei halunnut tavallista jäätelöjälkiruokaansa.</w:t>
      </w:r>
    </w:p>
    <w:p>
      <w:r>
        <w:rPr>
          <w:b/>
        </w:rPr>
        <w:t xml:space="preserve">Esimerkki 7.2656</w:t>
      </w:r>
    </w:p>
    <w:p>
      <w:r>
        <w:t xml:space="preserve">Lause1: Vince kaipasi jotain makeaa. Lause2: Vince ei halunnut tavallista jäätelöä. Lause3: Vince ajoi autollaan Yogurtlandiin. Lause4: Hän jakoi sen tapaamansa söpön tytön kanssa.</w:t>
      </w:r>
    </w:p>
    <w:p>
      <w:r>
        <w:rPr>
          <w:b/>
        </w:rPr>
        <w:t xml:space="preserve">Tulos</w:t>
      </w:r>
    </w:p>
    <w:p>
      <w:r>
        <w:t xml:space="preserve">4, Vince sai 10 unssia jääjogurttia.</w:t>
      </w:r>
    </w:p>
    <w:p>
      <w:r>
        <w:rPr>
          <w:b/>
        </w:rPr>
        <w:t xml:space="preserve">Esimerkki 7.2657</w:t>
      </w:r>
    </w:p>
    <w:p>
      <w:r>
        <w:t xml:space="preserve">Lause1: Buck oli menettänyt talonsa ja työnsä. Lause2: Sitten eräs nainen lähestyi häntä ja kertoi hänelle läheisestä turvakodista. Lause3: Buck meni heti turvakotiin. Lause4: Buck oli iloinen siitä, että nainen auttoi häntä.</w:t>
      </w:r>
    </w:p>
    <w:p>
      <w:r>
        <w:rPr>
          <w:b/>
        </w:rPr>
        <w:t xml:space="preserve">Tulos</w:t>
      </w:r>
    </w:p>
    <w:p>
      <w:r>
        <w:t xml:space="preserve">2, Häpeissään hän istui tiellä panhandle.</w:t>
      </w:r>
    </w:p>
    <w:p>
      <w:r>
        <w:rPr>
          <w:b/>
        </w:rPr>
        <w:t xml:space="preserve">Esimerkki 7.2658</w:t>
      </w:r>
    </w:p>
    <w:p>
      <w:r>
        <w:t xml:space="preserve">Lause1: Hän istui häpeissään tiellä kohti Panhandlea. Lause2: Sitten eräs nainen lähestyi häntä ja kertoi hänelle läheisestä turvakodista. Lause3: Buck, joka oli kiinnostunut, meni heti turvakotiin. Lause4: Buck oli iloinen siitä, että nainen auttoi häntä.</w:t>
      </w:r>
    </w:p>
    <w:p>
      <w:r>
        <w:rPr>
          <w:b/>
        </w:rPr>
        <w:t xml:space="preserve">Tulos</w:t>
      </w:r>
    </w:p>
    <w:p>
      <w:r>
        <w:t xml:space="preserve">1, Buck oli menettänyt talonsa ja työnsä.</w:t>
      </w:r>
    </w:p>
    <w:p>
      <w:r>
        <w:rPr>
          <w:b/>
        </w:rPr>
        <w:t xml:space="preserve">Esimerkki 7.2659</w:t>
      </w:r>
    </w:p>
    <w:p>
      <w:r>
        <w:t xml:space="preserve">Lause1: Buck oli menettänyt talonsa ja työnsä. Lause2: Häpeissään hän istui tiellä kohti Panhandlea. Lause3: Buck, joka oli kiinnostunut, meni heti turvakotiin. Lause4: Buck oli iloinen, että nainen auttoi häntä.</w:t>
      </w:r>
    </w:p>
    <w:p>
      <w:r>
        <w:rPr>
          <w:b/>
        </w:rPr>
        <w:t xml:space="preserve">Tulos</w:t>
      </w:r>
    </w:p>
    <w:p>
      <w:r>
        <w:t xml:space="preserve">3, Sitten eräs nainen lähestyi häntä ja kertoi hänelle läheisestä turvakodista.</w:t>
      </w:r>
    </w:p>
    <w:p>
      <w:r>
        <w:rPr>
          <w:b/>
        </w:rPr>
        <w:t xml:space="preserve">Esimerkki 7.2660</w:t>
      </w:r>
    </w:p>
    <w:p>
      <w:r>
        <w:t xml:space="preserve">Lause1: Josh piti mehiläisistä. Lause2: Joshia pisti eräänä päivänä mehiläinen. Lause3: Se sattui kovasti. Lause4: Josh ei enää pidä mehiläisistä niin paljon.</w:t>
      </w:r>
    </w:p>
    <w:p>
      <w:r>
        <w:rPr>
          <w:b/>
        </w:rPr>
        <w:t xml:space="preserve">Tulos</w:t>
      </w:r>
    </w:p>
    <w:p>
      <w:r>
        <w:t xml:space="preserve">2, Hän ajatteli, että ne ovat hyväksi planeetalle.</w:t>
      </w:r>
    </w:p>
    <w:p>
      <w:r>
        <w:rPr>
          <w:b/>
        </w:rPr>
        <w:t xml:space="preserve">Esimerkki 7.2661</w:t>
      </w:r>
    </w:p>
    <w:p>
      <w:r>
        <w:t xml:space="preserve">Lause1: Josh piti mehiläisistä. Lause2: Hänen mielestään ne olivat hyväksi planeetalle. Lause3: Eräänä päivänä Joshia pisti mehiläinen. Lause4: Josh ei enää pidä mehiläisistä niin paljon.</w:t>
      </w:r>
    </w:p>
    <w:p>
      <w:r>
        <w:rPr>
          <w:b/>
        </w:rPr>
        <w:t xml:space="preserve">Tulos</w:t>
      </w:r>
    </w:p>
    <w:p>
      <w:r>
        <w:t xml:space="preserve">4, Se sattui hyvin paljon.</w:t>
      </w:r>
    </w:p>
    <w:p>
      <w:r>
        <w:rPr>
          <w:b/>
        </w:rPr>
        <w:t xml:space="preserve">Esimerkki 7.2662</w:t>
      </w:r>
    </w:p>
    <w:p>
      <w:r>
        <w:t xml:space="preserve">Lause1: Hänen mielestään ne olivat hyväksi planeetalle. Lause2: Joshia pisti eräänä päivänä mehiläinen. Lause3: Se sattui kovasti. Lause4: Josh ei enää pidä mehiläisistä niin paljon.</w:t>
      </w:r>
    </w:p>
    <w:p>
      <w:r>
        <w:rPr>
          <w:b/>
        </w:rPr>
        <w:t xml:space="preserve">Tulos</w:t>
      </w:r>
    </w:p>
    <w:p>
      <w:r>
        <w:t xml:space="preserve">1, Josh piti mehiläisistä.</w:t>
      </w:r>
    </w:p>
    <w:p>
      <w:r>
        <w:rPr>
          <w:b/>
        </w:rPr>
        <w:t xml:space="preserve">Esimerkki 7.2663</w:t>
      </w:r>
    </w:p>
    <w:p>
      <w:r>
        <w:t xml:space="preserve">Lause1: Viime viikolla tyttöystäväni ja minä ostimme kolme arpaa. Lause2: Se ei ole jotain, mitä me yleensä teemme. Lause3: Me tarvitsimme epätoivoisesti rahaa. Lause4: Olimme iloisia, kun saimme voittaa pienen summan rahaa lipuista.</w:t>
      </w:r>
    </w:p>
    <w:p>
      <w:r>
        <w:rPr>
          <w:b/>
        </w:rPr>
        <w:t xml:space="preserve">Tulos</w:t>
      </w:r>
    </w:p>
    <w:p>
      <w:r>
        <w:t xml:space="preserve">4, Jopa pitkä lyönti oli sen arvoinen.</w:t>
      </w:r>
    </w:p>
    <w:p>
      <w:r>
        <w:rPr>
          <w:b/>
        </w:rPr>
        <w:t xml:space="preserve">Esimerkki 7.2664</w:t>
      </w:r>
    </w:p>
    <w:p>
      <w:r>
        <w:t xml:space="preserve">Lause1: Emme yleensä tee tällaista. Lause2: Me tarvitsimme epätoivoisesti rahaa. Lause3: Jopa pitkä yritys oli sen arvoinen. Lause4: Olimme tyytyväisiä, kun saimme voittaa lipuista pienen summan rahaa.</w:t>
      </w:r>
    </w:p>
    <w:p>
      <w:r>
        <w:rPr>
          <w:b/>
        </w:rPr>
        <w:t xml:space="preserve">Tulos</w:t>
      </w:r>
    </w:p>
    <w:p>
      <w:r>
        <w:t xml:space="preserve">1, Viime viikolla tyttöystäväni ja minä ostimme kolme arpaa.</w:t>
      </w:r>
    </w:p>
    <w:p>
      <w:r>
        <w:rPr>
          <w:b/>
        </w:rPr>
        <w:t xml:space="preserve">Esimerkki 7.2665</w:t>
      </w:r>
    </w:p>
    <w:p>
      <w:r>
        <w:t xml:space="preserve">Lause1: Viime viikolla tyttöystäväni ja minä ostimme kolme arpaa. Lause2: Se ei ole jotain, mitä me yleensä teemme. Lause3: Me tarvitsimme epätoivoisesti rahaa. Lause4: Jopa pitkä yritys oli sen arvoinen.</w:t>
      </w:r>
    </w:p>
    <w:p>
      <w:r>
        <w:rPr>
          <w:b/>
        </w:rPr>
        <w:t xml:space="preserve">Tulos</w:t>
      </w:r>
    </w:p>
    <w:p>
      <w:r>
        <w:t xml:space="preserve">5, Olimme iloisia voittaessamme pienen summan rahaa lipuista.</w:t>
      </w:r>
    </w:p>
    <w:p>
      <w:r>
        <w:rPr>
          <w:b/>
        </w:rPr>
        <w:t xml:space="preserve">Esimerkki 7.2666</w:t>
      </w:r>
    </w:p>
    <w:p>
      <w:r>
        <w:t xml:space="preserve">Lause1: Fred pysähtyi aina samaan kahvilaan ennen töitä. Lause2: Hän tutustui viehättävään baarimikkoon. Lause3: Hän ihastui barffariin. Lause4: Fred sanoi kyllä.</w:t>
      </w:r>
    </w:p>
    <w:p>
      <w:r>
        <w:rPr>
          <w:b/>
        </w:rPr>
        <w:t xml:space="preserve">Tulos</w:t>
      </w:r>
    </w:p>
    <w:p>
      <w:r>
        <w:t xml:space="preserve">4, Lopulta Fred sai rohkeutta pyytää häntä treffeille.</w:t>
      </w:r>
    </w:p>
    <w:p>
      <w:r>
        <w:rPr>
          <w:b/>
        </w:rPr>
        <w:t xml:space="preserve">Esimerkki 7.2667</w:t>
      </w:r>
    </w:p>
    <w:p>
      <w:r>
        <w:t xml:space="preserve">Lause1: Fred pysähtyi aina samaan kahvilaan ennen töitä. Lause2: Hän tutustui viehättävään baarimikkoon. Lause3: Lopulta Fred sai rohkeutta pyytää häntä treffeille. Lause4: Fred suostui.</w:t>
      </w:r>
    </w:p>
    <w:p>
      <w:r>
        <w:rPr>
          <w:b/>
        </w:rPr>
        <w:t xml:space="preserve">Tulos</w:t>
      </w:r>
    </w:p>
    <w:p>
      <w:r>
        <w:t xml:space="preserve">3, Hän ihastui tyttöön.</w:t>
      </w:r>
    </w:p>
    <w:p>
      <w:r>
        <w:rPr>
          <w:b/>
        </w:rPr>
        <w:t xml:space="preserve">Esimerkki 7.2668</w:t>
      </w:r>
    </w:p>
    <w:p>
      <w:r>
        <w:t xml:space="preserve">Lause1: Fred pysähtyi aina samaan kahvilaan ennen töitä. Lause2: Hän tutustui viehättävään baarimikkoon. Lause3: Hän ihastui barffariin. Lause4: Lopulta Fred sai rohkeutta pyytää tyttöä treffeille.</w:t>
      </w:r>
    </w:p>
    <w:p>
      <w:r>
        <w:rPr>
          <w:b/>
        </w:rPr>
        <w:t xml:space="preserve">Tulos</w:t>
      </w:r>
    </w:p>
    <w:p>
      <w:r>
        <w:t xml:space="preserve">5, Hän sanoi kyllä.</w:t>
      </w:r>
    </w:p>
    <w:p>
      <w:r>
        <w:rPr>
          <w:b/>
        </w:rPr>
        <w:t xml:space="preserve">Esimerkki 7.2669</w:t>
      </w:r>
    </w:p>
    <w:p>
      <w:r>
        <w:t xml:space="preserve">Lause1: Jenny oli eräänä päivänä kaupassa nälkäisenä. Lause2: Hän vaelteli ympäriinsä miettien, mitä hän haluaisi syödä. Lause3: Hän nappasi keksejä ja lähti kohti kaupan etuosaa. Lause4: Jenny osti keksit.</w:t>
      </w:r>
    </w:p>
    <w:p>
      <w:r>
        <w:rPr>
          <w:b/>
        </w:rPr>
        <w:t xml:space="preserve">Tulos</w:t>
      </w:r>
    </w:p>
    <w:p>
      <w:r>
        <w:t xml:space="preserve">3, Kun hän tuli keksihyllylle, hän tiesi tarkalleen, mitä halusi.</w:t>
      </w:r>
    </w:p>
    <w:p>
      <w:r>
        <w:rPr>
          <w:b/>
        </w:rPr>
        <w:t xml:space="preserve">Esimerkki 7.2670</w:t>
      </w:r>
    </w:p>
    <w:p>
      <w:r>
        <w:t xml:space="preserve">Lause1: Hän vaelsi ympäriinsä miettien, mitä hän haluaisi syödä. Lause2: Hän tiesi tarkalleen, mitä halusi, kun hän tuli keksihyllylle. Lause3: Hän nappasi keksejä ja suuntasi kohti kaupan etuosaa. Lause4: Jenny osti keksit.</w:t>
      </w:r>
    </w:p>
    <w:p>
      <w:r>
        <w:rPr>
          <w:b/>
        </w:rPr>
        <w:t xml:space="preserve">Tulos</w:t>
      </w:r>
    </w:p>
    <w:p>
      <w:r>
        <w:t xml:space="preserve">1, Jenny oli eräänä päivänä kaupassa nälkäisenä.</w:t>
      </w:r>
    </w:p>
    <w:p>
      <w:r>
        <w:rPr>
          <w:b/>
        </w:rPr>
        <w:t xml:space="preserve">Esimerkki 7.2671</w:t>
      </w:r>
    </w:p>
    <w:p>
      <w:r>
        <w:t xml:space="preserve">Lause1: Bob koputti oveen ja kysyi Jennyä. Lause2: Jenny vastasi ja käveli ulos autolle. Lause3: Jenny ja Bob ajoivat elokuviin. Lause4: Bob antoi Jennylle hyvänyönsuukon.</w:t>
      </w:r>
    </w:p>
    <w:p>
      <w:r>
        <w:rPr>
          <w:b/>
        </w:rPr>
        <w:t xml:space="preserve">Tulos</w:t>
      </w:r>
    </w:p>
    <w:p>
      <w:r>
        <w:t xml:space="preserve">4, Bobilla ja Jennyllä oli hauskaa.</w:t>
      </w:r>
    </w:p>
    <w:p>
      <w:r>
        <w:rPr>
          <w:b/>
        </w:rPr>
        <w:t xml:space="preserve">Esimerkki 7.2672</w:t>
      </w:r>
    </w:p>
    <w:p>
      <w:r>
        <w:t xml:space="preserve">Lause1: Jenny vastasi ja käveli ulos autolle. Lause2: Jenny ja Bob ajoivat elokuviin. Lause3: Bobilla ja Jennyllä oli hauskaa. Lause4: Bob antoi Jennylle hyvänyönsuukon.</w:t>
      </w:r>
    </w:p>
    <w:p>
      <w:r>
        <w:rPr>
          <w:b/>
        </w:rPr>
        <w:t xml:space="preserve">Tulos</w:t>
      </w:r>
    </w:p>
    <w:p>
      <w:r>
        <w:t xml:space="preserve">1, Bob koputti ovelle ja kysyi Jennyä.</w:t>
      </w:r>
    </w:p>
    <w:p>
      <w:r>
        <w:rPr>
          <w:b/>
        </w:rPr>
        <w:t xml:space="preserve">Esimerkki 7.2673</w:t>
      </w:r>
    </w:p>
    <w:p>
      <w:r>
        <w:t xml:space="preserve">Lause1: Sain uuden kuorma-auton. Lause2: Sen kunniaksi menin mutaan. Lause3: Ajoin monien mutalätäköiden läpi. Lause4: Autoni likaantui pahasti.</w:t>
      </w:r>
    </w:p>
    <w:p>
      <w:r>
        <w:rPr>
          <w:b/>
        </w:rPr>
        <w:t xml:space="preserve">Tulos</w:t>
      </w:r>
    </w:p>
    <w:p>
      <w:r>
        <w:t xml:space="preserve">5, Sen jälkeen pesin autoni pihatiellä.</w:t>
      </w:r>
    </w:p>
    <w:p>
      <w:r>
        <w:rPr>
          <w:b/>
        </w:rPr>
        <w:t xml:space="preserve">Esimerkki 7.2674</w:t>
      </w:r>
    </w:p>
    <w:p>
      <w:r>
        <w:t xml:space="preserve">Lause1: Sain uuden kuorma-auton. Lause2: Sen kunniaksi menin mutaan. Lause3: Ajoin monien mutalätäköiden läpi. Lause4: Sen jälkeen pesin autoni pihatiellä.</w:t>
      </w:r>
    </w:p>
    <w:p>
      <w:r>
        <w:rPr>
          <w:b/>
        </w:rPr>
        <w:t xml:space="preserve">Tulos</w:t>
      </w:r>
    </w:p>
    <w:p>
      <w:r>
        <w:t xml:space="preserve">4, kuorma-autoni likaantui pahasti.</w:t>
      </w:r>
    </w:p>
    <w:p>
      <w:r>
        <w:rPr>
          <w:b/>
        </w:rPr>
        <w:t xml:space="preserve">Esimerkki 7.2675</w:t>
      </w:r>
    </w:p>
    <w:p>
      <w:r>
        <w:t xml:space="preserve">Lause1: Sain uuden kuorma-auton. Lause2: Sen kunniaksi menin mutaan. Lause3: Autoni likaantui todella pahasti. Lause4: Sen jälkeen pesin autoni pihatiellä.</w:t>
      </w:r>
    </w:p>
    <w:p>
      <w:r>
        <w:rPr>
          <w:b/>
        </w:rPr>
        <w:t xml:space="preserve">Tulos</w:t>
      </w:r>
    </w:p>
    <w:p>
      <w:r>
        <w:t xml:space="preserve">3, ajoin läpi monien mutalätäköiden.</w:t>
      </w:r>
    </w:p>
    <w:p>
      <w:r>
        <w:rPr>
          <w:b/>
        </w:rPr>
        <w:t xml:space="preserve">Esimerkki 7.2676</w:t>
      </w:r>
    </w:p>
    <w:p>
      <w:r>
        <w:t xml:space="preserve">Lause1: Peter oli innoissaan Sandersin kokoontumisesta New Hampshiressa. Lause2: Kun Peter astui areenalle, se oli täynnä tuhansia ihmisiä. Lause3: Hän oli innoissaan ollessaan siellä. Lause4: Hän ei malttanut odottaa, että saisi äänestää häntä.</w:t>
      </w:r>
    </w:p>
    <w:p>
      <w:r>
        <w:rPr>
          <w:b/>
        </w:rPr>
        <w:t xml:space="preserve">Tulos</w:t>
      </w:r>
    </w:p>
    <w:p>
      <w:r>
        <w:t xml:space="preserve">3, Kun Pietari näki Bernien, hän hurrasi niin kovaa kuin mahdollista.</w:t>
      </w:r>
    </w:p>
    <w:p>
      <w:r>
        <w:rPr>
          <w:b/>
        </w:rPr>
        <w:t xml:space="preserve">Esimerkki 7.2677</w:t>
      </w:r>
    </w:p>
    <w:p>
      <w:r>
        <w:t xml:space="preserve">Lause1: Kun Pietari astui areenalle, se oli täynnä tuhansia ihmisiä. Lause2: Kun Pietari näki Bernien, hän hurrasi niin kovaa kuin mahdollista. Lause3: Hän oli innoissaan ollessaan paikalla. Lause4: Hän ei malttanut odottaa, että saisi äänestää häntä.</w:t>
      </w:r>
    </w:p>
    <w:p>
      <w:r>
        <w:rPr>
          <w:b/>
        </w:rPr>
        <w:t xml:space="preserve">Tulos</w:t>
      </w:r>
    </w:p>
    <w:p>
      <w:r>
        <w:t xml:space="preserve">1, Peter oli innoissaan Sandersin kokoontumisesta New Hampshiressa.</w:t>
      </w:r>
    </w:p>
    <w:p>
      <w:r>
        <w:rPr>
          <w:b/>
        </w:rPr>
        <w:t xml:space="preserve">Esimerkki 7.2678</w:t>
      </w:r>
    </w:p>
    <w:p>
      <w:r>
        <w:t xml:space="preserve">Lause1: Josh kirjoitti novelleja tutkijalle. Lause2: Tutkija oli vaikuttunut Joshin tarinoista. Lause3: Josh oli iloinen siitä, että hän sai bonuksen. Lause4: Josh käytti bonuksen rikkinäisen autonsa korjaamiseen.</w:t>
      </w:r>
    </w:p>
    <w:p>
      <w:r>
        <w:rPr>
          <w:b/>
        </w:rPr>
        <w:t xml:space="preserve">Tulos</w:t>
      </w:r>
    </w:p>
    <w:p>
      <w:r>
        <w:t xml:space="preserve">3, Tutkija päätti antaa Joshille bonuksen.</w:t>
      </w:r>
    </w:p>
    <w:p>
      <w:r>
        <w:rPr>
          <w:b/>
        </w:rPr>
        <w:t xml:space="preserve">Esimerkki 7.2679</w:t>
      </w:r>
    </w:p>
    <w:p>
      <w:r>
        <w:t xml:space="preserve">Lause1: Tutkija oli vaikuttunut Joshin tarinoista. Lause2: Tutkija päätti antaa Joshille bonuksen. Lause3: Josh oli iloinen siitä, että hän sai bonuksen. Lause4: Josh käytti bonuksen rikkinäisen autonsa korjaamiseen.</w:t>
      </w:r>
    </w:p>
    <w:p>
      <w:r>
        <w:rPr>
          <w:b/>
        </w:rPr>
        <w:t xml:space="preserve">Tulos</w:t>
      </w:r>
    </w:p>
    <w:p>
      <w:r>
        <w:t xml:space="preserve">1, Josh kirjoitti novelleja tutkijalle.</w:t>
      </w:r>
    </w:p>
    <w:p>
      <w:r>
        <w:rPr>
          <w:b/>
        </w:rPr>
        <w:t xml:space="preserve">Esimerkki 7.2680</w:t>
      </w:r>
    </w:p>
    <w:p>
      <w:r>
        <w:t xml:space="preserve">Lause1: Josh kirjoitti novelleja tutkijalle. Lause2: Tutkija oli vaikuttunut Joshin tarinoista. Lause3: Tutkija päätti antaa Joshille bonuksen. Lause4: Josh oli iloinen siitä, että hän sai bonuksen.</w:t>
      </w:r>
    </w:p>
    <w:p>
      <w:r>
        <w:rPr>
          <w:b/>
        </w:rPr>
        <w:t xml:space="preserve">Tulos</w:t>
      </w:r>
    </w:p>
    <w:p>
      <w:r>
        <w:t xml:space="preserve">5, Josh käytti bonuksen rikkinäisen autonsa korjaamiseen.</w:t>
      </w:r>
    </w:p>
    <w:p>
      <w:r>
        <w:rPr>
          <w:b/>
        </w:rPr>
        <w:t xml:space="preserve">Esimerkki 7.2681</w:t>
      </w:r>
    </w:p>
    <w:p>
      <w:r>
        <w:t xml:space="preserve">Lause1: Ethan rakasti tehdä Youtube-videoita. Lause2: Eräänä päivänä hän rohkaistui lataamaan sellaisen. Lause3: Pian hänellä oli sata katselukertaa! Lause4: Nyt Ethan halusi tehdä ja ladata vielä enemmän Youtube-videoita.</w:t>
      </w:r>
    </w:p>
    <w:p>
      <w:r>
        <w:rPr>
          <w:b/>
        </w:rPr>
        <w:t xml:space="preserve">Tulos</w:t>
      </w:r>
    </w:p>
    <w:p>
      <w:r>
        <w:t xml:space="preserve">2, Häntä kuitenkin nolotti ladata videoita.</w:t>
      </w:r>
    </w:p>
    <w:p>
      <w:r>
        <w:rPr>
          <w:b/>
        </w:rPr>
        <w:t xml:space="preserve">Esimerkki 7.2682</w:t>
      </w:r>
    </w:p>
    <w:p>
      <w:r>
        <w:t xml:space="preserve">Lause1: Ethan rakasti tehdä Youtube-videoita. Lause2: Häntä kuitenkin nolotti ladata videoita. Lause3: Eräänä päivänä hän rohkaistui lataamaan yhden. Lause4: Pian hänellä oli sata katselukertaa!</w:t>
      </w:r>
    </w:p>
    <w:p>
      <w:r>
        <w:rPr>
          <w:b/>
        </w:rPr>
        <w:t xml:space="preserve">Tulos</w:t>
      </w:r>
    </w:p>
    <w:p>
      <w:r>
        <w:t xml:space="preserve">5, Nyt Ethan halusi tehdä ja ladata vielä enemmän Youtube-videoita.</w:t>
      </w:r>
    </w:p>
    <w:p>
      <w:r>
        <w:rPr>
          <w:b/>
        </w:rPr>
        <w:t xml:space="preserve">Esimerkki 7.2683</w:t>
      </w:r>
    </w:p>
    <w:p>
      <w:r>
        <w:t xml:space="preserve">Lause1: Ethan rakasti tehdä Youtube-videoita. Lause2: Häntä kuitenkin nolotti ladata videoita. Lause3: Pian hänellä oli sata katselukertaa! Lause4: Nyt Ethan halusi tehdä ja ladata vielä enemmän Youtube-videoita.</w:t>
      </w:r>
    </w:p>
    <w:p>
      <w:r>
        <w:rPr>
          <w:b/>
        </w:rPr>
        <w:t xml:space="preserve">Tulos</w:t>
      </w:r>
    </w:p>
    <w:p>
      <w:r>
        <w:t xml:space="preserve">3, Eräänä päivänä hän sai rohkeutta ladata yhden.</w:t>
      </w:r>
    </w:p>
    <w:p>
      <w:r>
        <w:rPr>
          <w:b/>
        </w:rPr>
        <w:t xml:space="preserve">Esimerkki 7.2684</w:t>
      </w:r>
    </w:p>
    <w:p>
      <w:r>
        <w:t xml:space="preserve">Lause1: Gina ja hänen ystävänsä olivat koulun kirjaston ulkopuolella. Lause2: Mutta kirjastonhoitaja ei ollut kirjastossa. Lause3: Tytöt eivät olleet varmoja, missä hän voisi olla. Lause4: He päättivät odottaa häntä.</w:t>
      </w:r>
    </w:p>
    <w:p>
      <w:r>
        <w:rPr>
          <w:b/>
        </w:rPr>
        <w:t xml:space="preserve">Tulos</w:t>
      </w:r>
    </w:p>
    <w:p>
      <w:r>
        <w:t xml:space="preserve">2, He halusivat mennä sisälle.</w:t>
      </w:r>
    </w:p>
    <w:p>
      <w:r>
        <w:rPr>
          <w:b/>
        </w:rPr>
        <w:t xml:space="preserve">Esimerkki 7.2685</w:t>
      </w:r>
    </w:p>
    <w:p>
      <w:r>
        <w:t xml:space="preserve">Lause1: Gina ja hänen ystävänsä olivat koulun kirjaston ulkopuolella. Lause2: He halusivat mennä sisälle. Lause3: Mutta kirjastonhoitaja ei ollut kirjastossa. Lause4: He päättivät odottaa häntä.</w:t>
      </w:r>
    </w:p>
    <w:p>
      <w:r>
        <w:rPr>
          <w:b/>
        </w:rPr>
        <w:t xml:space="preserve">Tulos</w:t>
      </w:r>
    </w:p>
    <w:p>
      <w:r>
        <w:t xml:space="preserve">4, Tytöt eivät olleet varmoja, missä hän voisi olla.</w:t>
      </w:r>
    </w:p>
    <w:p>
      <w:r>
        <w:rPr>
          <w:b/>
        </w:rPr>
        <w:t xml:space="preserve">Esimerkki 7.2686</w:t>
      </w:r>
    </w:p>
    <w:p>
      <w:r>
        <w:t xml:space="preserve">Lause1: He halusivat mennä sisälle. Lause2: Mutta kirjastonhoitaja ei ollut kirjastossa. Lause3: Tytöt eivät olleet varmoja, missä hän voisi olla. Lause4: He päättivät odottaa häntä.</w:t>
      </w:r>
    </w:p>
    <w:p>
      <w:r>
        <w:rPr>
          <w:b/>
        </w:rPr>
        <w:t xml:space="preserve">Tulos</w:t>
      </w:r>
    </w:p>
    <w:p>
      <w:r>
        <w:t xml:space="preserve">1, Gina ja hänen ystävänsä olivat koulun kirjaston ulkopuolella.</w:t>
      </w:r>
    </w:p>
    <w:p>
      <w:r>
        <w:rPr>
          <w:b/>
        </w:rPr>
        <w:t xml:space="preserve">Esimerkki 7.2687</w:t>
      </w:r>
    </w:p>
    <w:p>
      <w:r>
        <w:t xml:space="preserve">Lause1: Se oli saman merkkinen pyörä, jonka hän oli omistanut itse lapsena. Lause2: Hänen pyöränsä oli kestänyt, kunnes hän oli kasvanut siitä ulos. Lause3: Hänen poikansa pyörä kuitenkin hajosi jo muutaman viikon kuluttua. Lause4: Mies oli hyvin ärtynyt.</w:t>
      </w:r>
    </w:p>
    <w:p>
      <w:r>
        <w:rPr>
          <w:b/>
        </w:rPr>
        <w:t xml:space="preserve">Tulos</w:t>
      </w:r>
    </w:p>
    <w:p>
      <w:r>
        <w:t xml:space="preserve">1, Mies osti nuorelle pojalleen polkupyörän.</w:t>
      </w:r>
    </w:p>
    <w:p>
      <w:r>
        <w:rPr>
          <w:b/>
        </w:rPr>
        <w:t xml:space="preserve">Esimerkki 7.2688</w:t>
      </w:r>
    </w:p>
    <w:p>
      <w:r>
        <w:t xml:space="preserve">Lause1: Mies osti nuorelle pojalleen polkupyörän. Lause2: Se oli saman merkkinen pyörä, jonka hän oli itse omistanut lapsena. Lause3: Hänen pyöränsä oli kestänyt, kunnes hän oli kasvanut siitä ulos. Lause4: Pojan pyörä hajosi kuitenkin jo muutaman viikon kuluttua.</w:t>
      </w:r>
    </w:p>
    <w:p>
      <w:r>
        <w:rPr>
          <w:b/>
        </w:rPr>
        <w:t xml:space="preserve">Tulos</w:t>
      </w:r>
    </w:p>
    <w:p>
      <w:r>
        <w:t xml:space="preserve">5, Mies oli hyvin ärsyyntynyt.</w:t>
      </w:r>
    </w:p>
    <w:p>
      <w:r>
        <w:rPr>
          <w:b/>
        </w:rPr>
        <w:t xml:space="preserve">Esimerkki 7.2689</w:t>
      </w:r>
    </w:p>
    <w:p>
      <w:r>
        <w:t xml:space="preserve">Lause1: Mies osti nuorelle pojalleen polkupyörän. Lause2: Pyörä oli kestänyt, kunnes poika oli kasvanut siitä ulos. Lause3: Hänen poikansa pyörä kuitenkin hajosi jo muutaman viikon kuluttua. Lause4: Mies oli hyvin ärtynyt.</w:t>
      </w:r>
    </w:p>
    <w:p>
      <w:r>
        <w:rPr>
          <w:b/>
        </w:rPr>
        <w:t xml:space="preserve">Tulos</w:t>
      </w:r>
    </w:p>
    <w:p>
      <w:r>
        <w:t xml:space="preserve">2, Se oli saman merkkinen pyörä, jonka hän oli itse omistanut lapsena.</w:t>
      </w:r>
    </w:p>
    <w:p>
      <w:r>
        <w:rPr>
          <w:b/>
        </w:rPr>
        <w:t xml:space="preserve">Esimerkki 7.2690</w:t>
      </w:r>
    </w:p>
    <w:p>
      <w:r>
        <w:t xml:space="preserve">Lause1: Jaime halusi pyytää Jackia mukaansa koulun tansseihin. Lause2: Koulun jälkeen hän odotti Jaimea ulko-oven ulkopuolella. Lause3: Jaime jähmettyi pystyäkseen puhumaan. Lause4: Jaime kertoi sitten hänelle, että heidän juttunsa oli ohi.</w:t>
      </w:r>
    </w:p>
    <w:p>
      <w:r>
        <w:rPr>
          <w:b/>
        </w:rPr>
        <w:t xml:space="preserve">Tulos</w:t>
      </w:r>
    </w:p>
    <w:p>
      <w:r>
        <w:t xml:space="preserve">3, Kun Jack oli poistumassa, hän käveli käsi kädessä toisen tytön kanssa.</w:t>
      </w:r>
    </w:p>
    <w:p>
      <w:r>
        <w:rPr>
          <w:b/>
        </w:rPr>
        <w:t xml:space="preserve">Esimerkki 7.2691</w:t>
      </w:r>
    </w:p>
    <w:p>
      <w:r>
        <w:t xml:space="preserve">Lause1: Jaime halusi pyytää Jackia mukaansa koulun tansseihin. Lause2: Kun Jaime oli poistumassa, hän käveli käsi kädessä toisen tytön kanssa. Lause3: Jaime jähmettyi pystyäkseen puhumaan. Lause4: Jaime kertoi sitten hänelle, että heidän juttunsa oli ohi.</w:t>
      </w:r>
    </w:p>
    <w:p>
      <w:r>
        <w:rPr>
          <w:b/>
        </w:rPr>
        <w:t xml:space="preserve">Tulos</w:t>
      </w:r>
    </w:p>
    <w:p>
      <w:r>
        <w:t xml:space="preserve">2, Koulun jälkeen hän odotti Jackia ulko-oven ulkopuolella.</w:t>
      </w:r>
    </w:p>
    <w:p>
      <w:r>
        <w:rPr>
          <w:b/>
        </w:rPr>
        <w:t xml:space="preserve">Esimerkki 7.2692</w:t>
      </w:r>
    </w:p>
    <w:p>
      <w:r>
        <w:t xml:space="preserve">Lause1: Billyn ystävät pitivät häntä pelokkaana. Lause2: He haastoivat häntä menemään kummitustaloon. Lause3: Hän päätti mennä sisään ja jopa jäädä sinne yöksi. Lause4: Vaikka häntä pelotti, hän jäi sinne koko yöksi.</w:t>
      </w:r>
    </w:p>
    <w:p>
      <w:r>
        <w:rPr>
          <w:b/>
        </w:rPr>
        <w:t xml:space="preserve">Tulos</w:t>
      </w:r>
    </w:p>
    <w:p>
      <w:r>
        <w:t xml:space="preserve">5, Billy tunsi itsensä rohkeaksi.</w:t>
      </w:r>
    </w:p>
    <w:p>
      <w:r>
        <w:rPr>
          <w:b/>
        </w:rPr>
        <w:t xml:space="preserve">Esimerkki 7.2693</w:t>
      </w:r>
    </w:p>
    <w:p>
      <w:r>
        <w:t xml:space="preserve">Lause1: Häntä kehotettiin menemään kummitustaloon. Lause2: Hän päätti mennä sisään ja jopa jäädä sinne yöksi. Lause3: Vaikka hän oli peloissaan, hän jäi sinne koko yöksi. Lause4: Billy tunsi itsensä rohkeaksi.</w:t>
      </w:r>
    </w:p>
    <w:p>
      <w:r>
        <w:rPr>
          <w:b/>
        </w:rPr>
        <w:t xml:space="preserve">Tulos</w:t>
      </w:r>
    </w:p>
    <w:p>
      <w:r>
        <w:t xml:space="preserve">1, Billyn ystävät pitivät häntä pelokkaana.</w:t>
      </w:r>
    </w:p>
    <w:p>
      <w:r>
        <w:rPr>
          <w:b/>
        </w:rPr>
        <w:t xml:space="preserve">Esimerkki 7.2694</w:t>
      </w:r>
    </w:p>
    <w:p>
      <w:r>
        <w:t xml:space="preserve">Lause1: Billyn ystävät pitivät häntä pelokkaana. Lause2: He haastoivat häntä menemään kummitustaloon. Lause3: Vaikka hän oli peloissaan, hän jäi koko yöksi. Lause4: Billy tunsi itsensä rohkeaksi.</w:t>
      </w:r>
    </w:p>
    <w:p>
      <w:r>
        <w:rPr>
          <w:b/>
        </w:rPr>
        <w:t xml:space="preserve">Tulos</w:t>
      </w:r>
    </w:p>
    <w:p>
      <w:r>
        <w:t xml:space="preserve">3, Hän päätti mennä sisään ja jopa jäädä sinne yöksi.</w:t>
      </w:r>
    </w:p>
    <w:p>
      <w:r>
        <w:rPr>
          <w:b/>
        </w:rPr>
        <w:t xml:space="preserve">Esimerkki 7.2695</w:t>
      </w:r>
    </w:p>
    <w:p>
      <w:r>
        <w:t xml:space="preserve">Lause1: Ana oli juuri saanut tyttövauvan. Lause2: Hän halusi, että tytöllä olisi lävistetyt korvat. Lause3: Hän vei vauvansa studioon ja lävisti korvat. Lause4: Sitten hän kiinnitti lävistyksiin pienet timanttinastat.</w:t>
      </w:r>
    </w:p>
    <w:p>
      <w:r>
        <w:rPr>
          <w:b/>
        </w:rPr>
        <w:t xml:space="preserve">Tulos</w:t>
      </w:r>
    </w:p>
    <w:p>
      <w:r>
        <w:t xml:space="preserve">5, Ana rakasti korvakoruja.</w:t>
      </w:r>
    </w:p>
    <w:p>
      <w:r>
        <w:rPr>
          <w:b/>
        </w:rPr>
        <w:t xml:space="preserve">Esimerkki 7.2696</w:t>
      </w:r>
    </w:p>
    <w:p>
      <w:r>
        <w:t xml:space="preserve">Lause1: Hän halusi, että tytöllä on lävistetyt korvat. Lause2: Hän vei lapsensa studioon ja lävisti korvat. Lause3: Sitten hän kiinnitti lävistyksiin pienet timanttinastat. Lause4: Ana ihastui korvakoruihin.</w:t>
      </w:r>
    </w:p>
    <w:p>
      <w:r>
        <w:rPr>
          <w:b/>
        </w:rPr>
        <w:t xml:space="preserve">Tulos</w:t>
      </w:r>
    </w:p>
    <w:p>
      <w:r>
        <w:t xml:space="preserve">1, Ana oli juuri saanut tyttövauvan.</w:t>
      </w:r>
    </w:p>
    <w:p>
      <w:r>
        <w:rPr>
          <w:b/>
        </w:rPr>
        <w:t xml:space="preserve">Esimerkki 7.2697</w:t>
      </w:r>
    </w:p>
    <w:p>
      <w:r>
        <w:t xml:space="preserve">Lause1: Ana oli juuri saanut tyttövauvan. Lause2: Hän halusi, että tytöllä olisi lävistetyt korvat. Lause3: Sitten hän kiinnitti pienet timanttinastat lävistyksiin. Lause4: Ana rakasti korvakoruja.</w:t>
      </w:r>
    </w:p>
    <w:p>
      <w:r>
        <w:rPr>
          <w:b/>
        </w:rPr>
        <w:t xml:space="preserve">Tulos</w:t>
      </w:r>
    </w:p>
    <w:p>
      <w:r>
        <w:t xml:space="preserve">3, Hän vei lapsensa studioon ja lävisti hänen korvansa.</w:t>
      </w:r>
    </w:p>
    <w:p>
      <w:r>
        <w:rPr>
          <w:b/>
        </w:rPr>
        <w:t xml:space="preserve">Esimerkki 7.2698</w:t>
      </w:r>
    </w:p>
    <w:p>
      <w:r>
        <w:t xml:space="preserve">Lause1: Sally halusi tehdä jotain erityistä äidilleen. Lause2: Hän meni ja osti hänelle tusinan punaisia ruusuja. Lause3: Hänen äitinsä rakasti niitä ja laittoi ne maljakkoon pöydälle. Lause4: He ihailivat ruusuja syödessään päivällistä.</w:t>
      </w:r>
    </w:p>
    <w:p>
      <w:r>
        <w:rPr>
          <w:b/>
        </w:rPr>
        <w:t xml:space="preserve">Tulos</w:t>
      </w:r>
    </w:p>
    <w:p>
      <w:r>
        <w:t xml:space="preserve">5, Sallyn äiti arvosti vaivannäköä.</w:t>
      </w:r>
    </w:p>
    <w:p>
      <w:r>
        <w:rPr>
          <w:b/>
        </w:rPr>
        <w:t xml:space="preserve">Esimerkki 7.2699</w:t>
      </w:r>
    </w:p>
    <w:p>
      <w:r>
        <w:t xml:space="preserve">Lause1: Sally halusi tehdä jotain erityistä äidilleen. Lause2: Hänen äitinsä rakasti niitä, kun hän laittoi ne maljakkoon pöydälle. Lause3: He ihailivat ruusuja syödessään päivällistä. Lause4: Sallyn äiti arvosti vaivannäköä.</w:t>
      </w:r>
    </w:p>
    <w:p>
      <w:r>
        <w:rPr>
          <w:b/>
        </w:rPr>
        <w:t xml:space="preserve">Tulos</w:t>
      </w:r>
    </w:p>
    <w:p>
      <w:r>
        <w:t xml:space="preserve">2, Hän meni ja osti hänelle tusinan punaisia ruusuja.</w:t>
      </w:r>
    </w:p>
    <w:p>
      <w:r>
        <w:rPr>
          <w:b/>
        </w:rPr>
        <w:t xml:space="preserve">Esimerkki 7.2700</w:t>
      </w:r>
    </w:p>
    <w:p>
      <w:r>
        <w:t xml:space="preserve">Lause1: Varastin hattuja, kun olin kuusitoista. Lause2: Minulla oli rahaa ostaa ne, mutta en vain ostanut. Lause3: He laittoivat minulle käsiraudat ja taluttivat minut ostoskeskuksen läpi. Lause4: Minua hävetti niin paljon, etten enää koskaan varastanut.</w:t>
      </w:r>
    </w:p>
    <w:p>
      <w:r>
        <w:rPr>
          <w:b/>
        </w:rPr>
        <w:t xml:space="preserve">Tulos</w:t>
      </w:r>
    </w:p>
    <w:p>
      <w:r>
        <w:t xml:space="preserve">3, Ennen kuin ehdin poistua kaupasta, turvamiehet olivat jo ottaneet minut kiinni.</w:t>
      </w:r>
    </w:p>
    <w:p>
      <w:r>
        <w:rPr>
          <w:b/>
        </w:rPr>
        <w:t xml:space="preserve">Esimerkki 7.2701</w:t>
      </w:r>
    </w:p>
    <w:p>
      <w:r>
        <w:t xml:space="preserve">Lause1: Varastin hattuja, kun olin kuusitoista. Lause2: Minulla oli rahaa ostaa ne, mutta en vain ostanut. Lause3: Ennen kuin ehdin poistua kaupasta, vartijat olivat jo napanneet minut. Lause4: Minua hävetti niin paljon, etten enää koskaan varastanut.</w:t>
      </w:r>
    </w:p>
    <w:p>
      <w:r>
        <w:rPr>
          <w:b/>
        </w:rPr>
        <w:t xml:space="preserve">Tulos</w:t>
      </w:r>
    </w:p>
    <w:p>
      <w:r>
        <w:t xml:space="preserve">4, Minulle laitettiin käsiraudat ja minut saatettiin ostoskeskuksen läpi.</w:t>
      </w:r>
    </w:p>
    <w:p>
      <w:r>
        <w:rPr>
          <w:b/>
        </w:rPr>
        <w:t xml:space="preserve">Esimerkki 7.2702</w:t>
      </w:r>
    </w:p>
    <w:p>
      <w:r>
        <w:t xml:space="preserve">Lause1: Matt alkoi pelata baseballia seitsemänvuotiaana. Lause2: Hän ei ollut vieläkään lyönyt kunnaria. Lause3: Yhdeksännen erän loppupuolella Matt oli lyöntivuorossa ja hänellä oli kaksi lyöntiä: Seuraavalla syötöllä hän löi kunnarin.</w:t>
      </w:r>
    </w:p>
    <w:p>
      <w:r>
        <w:rPr>
          <w:b/>
        </w:rPr>
        <w:t xml:space="preserve">Tulos</w:t>
      </w:r>
    </w:p>
    <w:p>
      <w:r>
        <w:t xml:space="preserve">3, Tänään ei ollut vain hänen viimeinen peli, se oli myös mestaruus.</w:t>
      </w:r>
    </w:p>
    <w:p>
      <w:r>
        <w:rPr>
          <w:b/>
        </w:rPr>
        <w:t xml:space="preserve">Esimerkki 7.2703</w:t>
      </w:r>
    </w:p>
    <w:p>
      <w:r>
        <w:t xml:space="preserve">Lause1: Matt alkoi pelata baseballia seitsemänvuotiaana. Lause2: Hän ei ollut vieläkään lyönyt kunnaria. Lause3: Tänään oli hänen viimeinen pelinsä, ja se oli myös mestaruusottelu. Lause4: Yhdeksännen erän loppupuolella Matt oli lyöntivuorossa, ja hänellä oli kaksi lyöntiä...</w:t>
      </w:r>
    </w:p>
    <w:p>
      <w:r>
        <w:rPr>
          <w:b/>
        </w:rPr>
        <w:t xml:space="preserve">Tulos</w:t>
      </w:r>
    </w:p>
    <w:p>
      <w:r>
        <w:t xml:space="preserve">5, Seuraavalla syötöllä hän löi kunnarin.</w:t>
      </w:r>
    </w:p>
    <w:p>
      <w:r>
        <w:rPr>
          <w:b/>
        </w:rPr>
        <w:t xml:space="preserve">Esimerkki 7.2704</w:t>
      </w:r>
    </w:p>
    <w:p>
      <w:r>
        <w:t xml:space="preserve">Lause1: Oli Caran kuusitoista-vuotisjuhla. Lause2: Hänellä oli valtavat juhlat ystäviensä kanssa. Lause3: Kun juhlat olivat ohi, Caran vanhemmat käskivät hänen mennä ulos. Lause4: Kun hän meni ulos, hän näki upouuden auton.</w:t>
      </w:r>
    </w:p>
    <w:p>
      <w:r>
        <w:rPr>
          <w:b/>
        </w:rPr>
        <w:t xml:space="preserve">Tulos</w:t>
      </w:r>
    </w:p>
    <w:p>
      <w:r>
        <w:t xml:space="preserve">5, Hän lähti autolla ajelulle ja kiitti vanhempiaan.</w:t>
      </w:r>
    </w:p>
    <w:p>
      <w:r>
        <w:rPr>
          <w:b/>
        </w:rPr>
        <w:t xml:space="preserve">Esimerkki 7.2705</w:t>
      </w:r>
    </w:p>
    <w:p>
      <w:r>
        <w:t xml:space="preserve">Lause1: Oli Caran kuusitoista-vuotisjuhla. Lause2: Hänellä oli valtavat juhlat ystäviensä kanssa. Lause3: Kun hän meni ulos, hän näki upouuden auton. Lause4: Hän ajoi autolla ja kiitti vanhempiaan.</w:t>
      </w:r>
    </w:p>
    <w:p>
      <w:r>
        <w:rPr>
          <w:b/>
        </w:rPr>
        <w:t xml:space="preserve">Tulos</w:t>
      </w:r>
    </w:p>
    <w:p>
      <w:r>
        <w:t xml:space="preserve">3, Kun juhlat olivat ohi, hänen vanhempansa käskivät hänen mennä ulos.</w:t>
      </w:r>
    </w:p>
    <w:p>
      <w:r>
        <w:rPr>
          <w:b/>
        </w:rPr>
        <w:t xml:space="preserve">Esimerkki 7.2706</w:t>
      </w:r>
    </w:p>
    <w:p>
      <w:r>
        <w:t xml:space="preserve">Lause1: Hänellä oli valtavat juhlat ystäviensä kanssa. Lause2: Kun juhlat olivat ohi, hänen vanhempansa käskivät hänen mennä ulos. Lause3: Kun hän meni ulos, hän näki upouuden auton. Lause4: Hän ajoi autolla ja kiitti vanhempiaan.</w:t>
      </w:r>
    </w:p>
    <w:p>
      <w:r>
        <w:rPr>
          <w:b/>
        </w:rPr>
        <w:t xml:space="preserve">Tulos</w:t>
      </w:r>
    </w:p>
    <w:p>
      <w:r>
        <w:t xml:space="preserve">1, Se oli Caran kuusitoista.</w:t>
      </w:r>
    </w:p>
    <w:p>
      <w:r>
        <w:rPr>
          <w:b/>
        </w:rPr>
        <w:t xml:space="preserve">Esimerkki 7.2707</w:t>
      </w:r>
    </w:p>
    <w:p>
      <w:r>
        <w:t xml:space="preserve">Lause1: Kävin eilen eläinsuojassa. Lause2: Olen etsinyt täydellistä koiraa perheelleni. Lause3: Rakastuin Toby-nimiseen koiraan. Lause4: Koko perheeni rakasti Tobya.</w:t>
      </w:r>
    </w:p>
    <w:p>
      <w:r>
        <w:rPr>
          <w:b/>
        </w:rPr>
        <w:t xml:space="preserve">Tulos</w:t>
      </w:r>
    </w:p>
    <w:p>
      <w:r>
        <w:t xml:space="preserve">4, Esiteltyämme sen kissalleni päätimme ottaa sen kotiin.</w:t>
      </w:r>
    </w:p>
    <w:p>
      <w:r>
        <w:rPr>
          <w:b/>
        </w:rPr>
        <w:t xml:space="preserve">Esimerkki 7.2708</w:t>
      </w:r>
    </w:p>
    <w:p>
      <w:r>
        <w:t xml:space="preserve">Lause1: Kävin eilen eläinsuojassa. Lause2: Rakastuin Toby-nimiseen koiraan. Lause3: Esiteltyämme sen kissalleni päätimme ottaa sen kotiin. Lause4: Kaikki perheeni rakastivat Tobya.</w:t>
      </w:r>
    </w:p>
    <w:p>
      <w:r>
        <w:rPr>
          <w:b/>
        </w:rPr>
        <w:t xml:space="preserve">Tulos</w:t>
      </w:r>
    </w:p>
    <w:p>
      <w:r>
        <w:t xml:space="preserve">2, olen etsinyt täydellistä koiraa perheelleni.</w:t>
      </w:r>
    </w:p>
    <w:p>
      <w:r>
        <w:rPr>
          <w:b/>
        </w:rPr>
        <w:t xml:space="preserve">Esimerkki 7.2709</w:t>
      </w:r>
    </w:p>
    <w:p>
      <w:r>
        <w:t xml:space="preserve">Lause1: Tony oli kyllästynyt tunkkaiseen kaupasta ostettuun leipään. Lause2: Tony keräsi tarvitsemansa ainekset. Lause3: Tony leipoi leipää reseptin mukaan. Lause4: Se oli parasta leipää, mitä hän on syönyt.</w:t>
      </w:r>
    </w:p>
    <w:p>
      <w:r>
        <w:rPr>
          <w:b/>
        </w:rPr>
        <w:t xml:space="preserve">Tulos</w:t>
      </w:r>
    </w:p>
    <w:p>
      <w:r>
        <w:t xml:space="preserve">2, Hän soitti äidilleen ja sai tämän leipäreseptin.</w:t>
      </w:r>
    </w:p>
    <w:p>
      <w:r>
        <w:rPr>
          <w:b/>
        </w:rPr>
        <w:t xml:space="preserve">Esimerkki 7.2710</w:t>
      </w:r>
    </w:p>
    <w:p>
      <w:r>
        <w:t xml:space="preserve">Lause1: Selena oli musiikkiartisti, jolla oli paljon faneja. Lause2: Yksi heistä oli liian pakkomielteinen. Lause3: Hän seurasi Selenaa julkisilla paikoilla ja lähetti tälle karmivia viestejä. Lause4: Selena päätti kääntyä viranomaisten puoleen.</w:t>
      </w:r>
    </w:p>
    <w:p>
      <w:r>
        <w:rPr>
          <w:b/>
        </w:rPr>
        <w:t xml:space="preserve">Tulos</w:t>
      </w:r>
    </w:p>
    <w:p>
      <w:r>
        <w:t xml:space="preserve">5, Selena varmisti, että henkilö pidätettiin.</w:t>
      </w:r>
    </w:p>
    <w:p>
      <w:r>
        <w:rPr>
          <w:b/>
        </w:rPr>
        <w:t xml:space="preserve">Esimerkki 7.2711</w:t>
      </w:r>
    </w:p>
    <w:p>
      <w:r>
        <w:t xml:space="preserve">Lause1: Yksi heistä oli liian pakkomielteinen. Lause2: Mies seurasi häntä julkisilla paikoilla ja lähetti hänelle karmivia viestejä. Lause3: Hän päätti kääntyä viranomaisten puoleen. Lause4: Selena varmisti, että henkilö pidätettiin.</w:t>
      </w:r>
    </w:p>
    <w:p>
      <w:r>
        <w:rPr>
          <w:b/>
        </w:rPr>
        <w:t xml:space="preserve">Tulos</w:t>
      </w:r>
    </w:p>
    <w:p>
      <w:r>
        <w:t xml:space="preserve">1, Selena oli musiikkiartisti, jolla oli paljon faneja.</w:t>
      </w:r>
    </w:p>
    <w:p>
      <w:r>
        <w:rPr>
          <w:b/>
        </w:rPr>
        <w:t xml:space="preserve">Esimerkki 7.2712</w:t>
      </w:r>
    </w:p>
    <w:p>
      <w:r>
        <w:t xml:space="preserve">Lause1: Pikkulapsi kiipeili olohuoneen tuolille. Lause2: Kiipeillessään hänen jalkansa liukastui ja hän putosi maahan. Lause3: Hänen äitinsä kuuli hänet keittiöstä ja juoksi hänen luokseen. Lause4: Äiti lohdutti lasta.</w:t>
      </w:r>
    </w:p>
    <w:p>
      <w:r>
        <w:rPr>
          <w:b/>
        </w:rPr>
        <w:t xml:space="preserve">Tulos</w:t>
      </w:r>
    </w:p>
    <w:p>
      <w:r>
        <w:t xml:space="preserve">3, Poika alkoi itkeä kovaa.</w:t>
      </w:r>
    </w:p>
    <w:p>
      <w:r>
        <w:rPr>
          <w:b/>
        </w:rPr>
        <w:t xml:space="preserve">Esimerkki 7.2713</w:t>
      </w:r>
    </w:p>
    <w:p>
      <w:r>
        <w:t xml:space="preserve">Lause1: Pikkulapsi kiipeili olohuoneen tuolille. Lause2: Kiipeillessään hänen jalkansa liukastui ja hän putosi maahan. Lause3: Poika alkoi itkeä kovaan ääneen. Lause4: Äiti lohdutti lasta.</w:t>
      </w:r>
    </w:p>
    <w:p>
      <w:r>
        <w:rPr>
          <w:b/>
        </w:rPr>
        <w:t xml:space="preserve">Tulos</w:t>
      </w:r>
    </w:p>
    <w:p>
      <w:r>
        <w:t xml:space="preserve">4, Hänen äitinsä kuuli hänet keittiöstä ja juoksi hänen luokseen.</w:t>
      </w:r>
    </w:p>
    <w:p>
      <w:r>
        <w:rPr>
          <w:b/>
        </w:rPr>
        <w:t xml:space="preserve">Esimerkki 7.2714</w:t>
      </w:r>
    </w:p>
    <w:p>
      <w:r>
        <w:t xml:space="preserve">Lause1: Rick yritti mennä nukkumaan. Lause2: Se melu oli niin ärsyttävä. Lause3: Mutta hän oli liian uupunut yrittämään kärpäsen pyydystämistä. Lause4: Hän laittoi radion päälle yrittäen hukuttaa melun.</w:t>
      </w:r>
    </w:p>
    <w:p>
      <w:r>
        <w:rPr>
          <w:b/>
        </w:rPr>
        <w:t xml:space="preserve">Tulos</w:t>
      </w:r>
    </w:p>
    <w:p>
      <w:r>
        <w:t xml:space="preserve">2, Mutta hänen huoneessaan lensi kärpänen.</w:t>
      </w:r>
    </w:p>
    <w:p>
      <w:r>
        <w:rPr>
          <w:b/>
        </w:rPr>
        <w:t xml:space="preserve">Esimerkki 7.2715</w:t>
      </w:r>
    </w:p>
    <w:p>
      <w:r>
        <w:t xml:space="preserve">Lause1: Rick yritti mennä nukkumaan. Lause2: Mutta hänen huoneessaan lensi kärpänen. Lause3: Se ääni oli niin ärsyttävä. Lause4: Mutta hän oli liian uupunut yrittämään kärpäsen kiinniottoa.</w:t>
      </w:r>
    </w:p>
    <w:p>
      <w:r>
        <w:rPr>
          <w:b/>
        </w:rPr>
        <w:t xml:space="preserve">Tulos</w:t>
      </w:r>
    </w:p>
    <w:p>
      <w:r>
        <w:t xml:space="preserve">5, Hän laittoi radion päälle yrittäen peittää melun.</w:t>
      </w:r>
    </w:p>
    <w:p>
      <w:r>
        <w:rPr>
          <w:b/>
        </w:rPr>
        <w:t xml:space="preserve">Esimerkki 7.2716</w:t>
      </w:r>
    </w:p>
    <w:p>
      <w:r>
        <w:t xml:space="preserve">Lause1: Rick yritti mennä nukkumaan. Lause2: Mutta hänen huoneessaan lensi kärpänen. Lause3: Mutta hän oli liian uupunut yrittämään kärpäsen kiinniottoa. Lause4: Hän laittoi radion päälle yrittäen hukuttaa melun.</w:t>
      </w:r>
    </w:p>
    <w:p>
      <w:r>
        <w:rPr>
          <w:b/>
        </w:rPr>
        <w:t xml:space="preserve">Tulos</w:t>
      </w:r>
    </w:p>
    <w:p>
      <w:r>
        <w:t xml:space="preserve">3, Sen melu oli niin ärsyttävä.</w:t>
      </w:r>
    </w:p>
    <w:p>
      <w:r>
        <w:rPr>
          <w:b/>
        </w:rPr>
        <w:t xml:space="preserve">Esimerkki 7.2717</w:t>
      </w:r>
    </w:p>
    <w:p>
      <w:r>
        <w:t xml:space="preserve">Lause1: Kävimme yhdessä juomien kanssa ja aloimme leikkiä. Lause2: Tilanne huononi nopeasti, kun jatkoimme juomista. Lause3: Lopulta lopetimme soittamisen ja vain hengailimme. Lause4: Meillä oli hauskaa.</w:t>
      </w:r>
    </w:p>
    <w:p>
      <w:r>
        <w:rPr>
          <w:b/>
        </w:rPr>
        <w:t xml:space="preserve">Tulos</w:t>
      </w:r>
    </w:p>
    <w:p>
      <w:r>
        <w:t xml:space="preserve">1, Ystäväni halusivat pelata Dungeons and Dragonsia viime viikolla.</w:t>
      </w:r>
    </w:p>
    <w:p>
      <w:r>
        <w:rPr>
          <w:b/>
        </w:rPr>
        <w:t xml:space="preserve">Esimerkki 7.2718</w:t>
      </w:r>
    </w:p>
    <w:p>
      <w:r>
        <w:t xml:space="preserve">Lause1: Kaverini halusivat pelata Dungeons and Dragonsia viime viikolla. Lause2: Kokoonnuimme yhteen juomien kanssa ja aloimme pelata. Lause3: Tilanne huononi nopeasti, kun jatkoimme juomista. Lause4: Meillä oli hauskaa.</w:t>
      </w:r>
    </w:p>
    <w:p>
      <w:r>
        <w:rPr>
          <w:b/>
        </w:rPr>
        <w:t xml:space="preserve">Tulos</w:t>
      </w:r>
    </w:p>
    <w:p>
      <w:r>
        <w:t xml:space="preserve">4, Lopulta lopetimme melko paljon pelaamisen ja vain hengailimme.</w:t>
      </w:r>
    </w:p>
    <w:p>
      <w:r>
        <w:rPr>
          <w:b/>
        </w:rPr>
        <w:t xml:space="preserve">Esimerkki 7.2719</w:t>
      </w:r>
    </w:p>
    <w:p>
      <w:r>
        <w:t xml:space="preserve">Lause1: Kaverini halusivat pelata Dungeons and Dragonsia viime viikolla. Lause2: Kokoonnuimme yhteen juomien kanssa ja aloimme pelata. Lause3: Tilanne huononi nopeasti, kun jatkoimme juomista. Lause4: Lopulta lopetimme soittamisen ja vain hengailimme.</w:t>
      </w:r>
    </w:p>
    <w:p>
      <w:r>
        <w:rPr>
          <w:b/>
        </w:rPr>
        <w:t xml:space="preserve">Tulos</w:t>
      </w:r>
    </w:p>
    <w:p>
      <w:r>
        <w:t xml:space="preserve">5, Meillä oli hauskaa.</w:t>
      </w:r>
    </w:p>
    <w:p>
      <w:r>
        <w:rPr>
          <w:b/>
        </w:rPr>
        <w:t xml:space="preserve">Esimerkki 7.2720</w:t>
      </w:r>
    </w:p>
    <w:p>
      <w:r>
        <w:t xml:space="preserve">Lause1: Hänen naapurinsa huusivat, että hän olisi hiljaa. Lause2: Jen huusi vielä kovempaa ja nyt kiroillen. Lause3: Naapurit soittivat poliisit. Lause4: Jen sai poliisit ilmestymään kotiovelleen.</w:t>
      </w:r>
    </w:p>
    <w:p>
      <w:r>
        <w:rPr>
          <w:b/>
        </w:rPr>
        <w:t xml:space="preserve">Tulos</w:t>
      </w:r>
    </w:p>
    <w:p>
      <w:r>
        <w:t xml:space="preserve">1, Jen huusi ikkunasta, ettei kukaan välittänyt hänestä.</w:t>
      </w:r>
    </w:p>
    <w:p>
      <w:r>
        <w:rPr>
          <w:b/>
        </w:rPr>
        <w:t xml:space="preserve">Esimerkki 7.2721</w:t>
      </w:r>
    </w:p>
    <w:p>
      <w:r>
        <w:t xml:space="preserve">Lause1: Jen huusi ikkunasta, ettei kukaan välittänyt hänestä. Lause2: Jen huusi vielä kovempaa ja nyt kiroillen. Lause3: Naapurit soittivat poliisit. Lause4: Jen sai poliisit ilmestymään kotiovelleen.</w:t>
      </w:r>
    </w:p>
    <w:p>
      <w:r>
        <w:rPr>
          <w:b/>
        </w:rPr>
        <w:t xml:space="preserve">Tulos</w:t>
      </w:r>
    </w:p>
    <w:p>
      <w:r>
        <w:t xml:space="preserve">2, Hänen naapurinsa huusivat, että hän olisi hiljaa.</w:t>
      </w:r>
    </w:p>
    <w:p>
      <w:r>
        <w:rPr>
          <w:b/>
        </w:rPr>
        <w:t xml:space="preserve">Esimerkki 7.2722</w:t>
      </w:r>
    </w:p>
    <w:p>
      <w:r>
        <w:t xml:space="preserve">Lause1: Jen huusi ikkunasta, ettei kukaan välittänyt hänestä. Lause2: Hänen naapurinsa huusivat, että hän olisi hiljaa. Lause3: Jen huusi vielä kovempaa ja nyt kiroillen. Lause4: Jen sai poliisit ilmestymään kotiovelleen.</w:t>
      </w:r>
    </w:p>
    <w:p>
      <w:r>
        <w:rPr>
          <w:b/>
        </w:rPr>
        <w:t xml:space="preserve">Tulos</w:t>
      </w:r>
    </w:p>
    <w:p>
      <w:r>
        <w:t xml:space="preserve">4, Naapurit soittivat poliisille.</w:t>
      </w:r>
    </w:p>
    <w:p>
      <w:r>
        <w:rPr>
          <w:b/>
        </w:rPr>
        <w:t xml:space="preserve">Esimerkki 7.2723</w:t>
      </w:r>
    </w:p>
    <w:p>
      <w:r>
        <w:t xml:space="preserve">Lause1: He kirjoittivat käsikirjoituksen ja palkkasivat näyttelijät. Lause2: Elokuva valmistui lopulta pitkän työn jälkeen. Lause3: He kutsuivat kaikki katsomaan sitä. Lause4: Logan ja Maria olivat ylpeitä elokuvasta.</w:t>
      </w:r>
    </w:p>
    <w:p>
      <w:r>
        <w:rPr>
          <w:b/>
        </w:rPr>
        <w:t xml:space="preserve">Tulos</w:t>
      </w:r>
    </w:p>
    <w:p>
      <w:r>
        <w:t xml:space="preserve">1, Logan ja Maria päättivät tehdä elokuvan yhdessä.</w:t>
      </w:r>
    </w:p>
    <w:p>
      <w:r>
        <w:rPr>
          <w:b/>
        </w:rPr>
        <w:t xml:space="preserve">Esimerkki 7.2724</w:t>
      </w:r>
    </w:p>
    <w:p>
      <w:r>
        <w:t xml:space="preserve">Lause1: Logan ja Maria päättivät tehdä elokuvan yhdessä. Lause2: He kirjoittivat käsikirjoituksen ja palkkasivat näyttelijät. Lause3: He kutsuivat kaikki katsomaan sitä. Lause4: Logan ja Maria olivat ylpeitä elokuvasta.</w:t>
      </w:r>
    </w:p>
    <w:p>
      <w:r>
        <w:rPr>
          <w:b/>
        </w:rPr>
        <w:t xml:space="preserve">Tulos</w:t>
      </w:r>
    </w:p>
    <w:p>
      <w:r>
        <w:t xml:space="preserve">3, Paljon työtä, lopulta elokuva oli valmis.</w:t>
      </w:r>
    </w:p>
    <w:p>
      <w:r>
        <w:rPr>
          <w:b/>
        </w:rPr>
        <w:t xml:space="preserve">Esimerkki 7.2725</w:t>
      </w:r>
    </w:p>
    <w:p>
      <w:r>
        <w:t xml:space="preserve">Lause1: Logan ja Maria päättivät tehdä elokuvan yhdessä. Lause2: He kirjoittivat käsikirjoituksen ja palkkasivat näyttelijät. Lause3: Paljon työtä tehtyään elokuva oli lopulta valmis. Lause4: Logan ja Maria olivat ylpeitä elokuvasta.</w:t>
      </w:r>
    </w:p>
    <w:p>
      <w:r>
        <w:rPr>
          <w:b/>
        </w:rPr>
        <w:t xml:space="preserve">Tulos</w:t>
      </w:r>
    </w:p>
    <w:p>
      <w:r>
        <w:t xml:space="preserve">4, He kutsuivat kaikki katsomaan sitä.</w:t>
      </w:r>
    </w:p>
    <w:p>
      <w:r>
        <w:rPr>
          <w:b/>
        </w:rPr>
        <w:t xml:space="preserve">Esimerkki 7.2726</w:t>
      </w:r>
    </w:p>
    <w:p>
      <w:r>
        <w:t xml:space="preserve">Lause1: Hän oli matkalla uuteen työhaastatteluun. Lause2: Sam tunsi itsensä äärimmäisen hermostuneeksi. Lause3: Ystävällinen mies istui hänen viereensä ja tarjosi hänelle neuvoja. Lause4: Sam otti oppia vanhan miehen neuvoista ja sai työpaikan.</w:t>
      </w:r>
    </w:p>
    <w:p>
      <w:r>
        <w:rPr>
          <w:b/>
        </w:rPr>
        <w:t xml:space="preserve">Tulos</w:t>
      </w:r>
    </w:p>
    <w:p>
      <w:r>
        <w:t xml:space="preserve">1, Sam istui junassa ja luki lehteä.</w:t>
      </w:r>
    </w:p>
    <w:p>
      <w:r>
        <w:rPr>
          <w:b/>
        </w:rPr>
        <w:t xml:space="preserve">Esimerkki 7.2727</w:t>
      </w:r>
    </w:p>
    <w:p>
      <w:r>
        <w:t xml:space="preserve">Lause1: Sam istui junassa ja luki lehteä. Lause2: Hän oli matkalla uuteen työhaastatteluun. Lause3: Sam oli erittäin hermostunut. Lause4: Sam otti oppia vanhan miehen neuvoista ja sai työpaikan.</w:t>
      </w:r>
    </w:p>
    <w:p>
      <w:r>
        <w:rPr>
          <w:b/>
        </w:rPr>
        <w:t xml:space="preserve">Tulos</w:t>
      </w:r>
    </w:p>
    <w:p>
      <w:r>
        <w:t xml:space="preserve">4, Ystävällinen mies istui hänen viereensä ja antoi hänelle neuvoja.</w:t>
      </w:r>
    </w:p>
    <w:p>
      <w:r>
        <w:rPr>
          <w:b/>
        </w:rPr>
        <w:t xml:space="preserve">Esimerkki 7.2728</w:t>
      </w:r>
    </w:p>
    <w:p>
      <w:r>
        <w:t xml:space="preserve">Lause1: Tyttö halusi koiranpennun. Lause2: Hänen vanhempansa kielsivät häntä. Lause3: Tyttö alkoi itkeä. Lause4: He menivät eläinsuojaan ja valitsivat söpön pennun.</w:t>
      </w:r>
    </w:p>
    <w:p>
      <w:r>
        <w:rPr>
          <w:b/>
        </w:rPr>
        <w:t xml:space="preserve">Tulos</w:t>
      </w:r>
    </w:p>
    <w:p>
      <w:r>
        <w:t xml:space="preserve">4, Hän itki ja itki, kunnes hänen vanhempansa taipuivat.</w:t>
      </w:r>
    </w:p>
    <w:p>
      <w:r>
        <w:rPr>
          <w:b/>
        </w:rPr>
        <w:t xml:space="preserve">Esimerkki 7.2729</w:t>
      </w:r>
    </w:p>
    <w:p>
      <w:r>
        <w:t xml:space="preserve">Lause1: Hänen vanhempansa kielsivät häntä. Lause2: Hän alkoi itkeä. Lause3: Hän itki ja itki, kunnes hänen vanhempansa taipuivat. Lause4: He menivät eläinsuojaan ja valitsivat söpön koiranpennun.</w:t>
      </w:r>
    </w:p>
    <w:p>
      <w:r>
        <w:rPr>
          <w:b/>
        </w:rPr>
        <w:t xml:space="preserve">Tulos</w:t>
      </w:r>
    </w:p>
    <w:p>
      <w:r>
        <w:t xml:space="preserve">1, Pieni tyttö halusi koiranpennun.</w:t>
      </w:r>
    </w:p>
    <w:p>
      <w:r>
        <w:rPr>
          <w:b/>
        </w:rPr>
        <w:t xml:space="preserve">Esimerkki 7.2730</w:t>
      </w:r>
    </w:p>
    <w:p>
      <w:r>
        <w:t xml:space="preserve">Lause1: Sara odotti innokkaasti joulukuun 1. päivää. Lause2: Kun se vihdoin koitti, hän meni vajaansa ja kaivoi sieltä tonneittain laatikoita. Lause3: Hitaasti hän alkoi purkaa laatikoita ja järjestellä niiden sisältöä. Lause4: Hän rakasti valoja.</w:t>
      </w:r>
    </w:p>
    <w:p>
      <w:r>
        <w:rPr>
          <w:b/>
        </w:rPr>
        <w:t xml:space="preserve">Tulos</w:t>
      </w:r>
    </w:p>
    <w:p>
      <w:r>
        <w:t xml:space="preserve">4, Sitten hän alkoi koristella talon ulkopuolta.</w:t>
      </w:r>
    </w:p>
    <w:p>
      <w:r>
        <w:rPr>
          <w:b/>
        </w:rPr>
        <w:t xml:space="preserve">Esimerkki 7.2731</w:t>
      </w:r>
    </w:p>
    <w:p>
      <w:r>
        <w:t xml:space="preserve">Lause1: Kun se lopulta tapahtui, hän meni vajaansa ja kaivoi sieltä tonneittain laatikoita. Lause2: Hitaasti hän alkoi purkaa laatikoita ja järjestellä niiden sisältöä. Lause3: Sitten hän alkoi koristella talon ulkoa. Lause4: Hän rakasti valoja.</w:t>
      </w:r>
    </w:p>
    <w:p>
      <w:r>
        <w:rPr>
          <w:b/>
        </w:rPr>
        <w:t xml:space="preserve">Tulos</w:t>
      </w:r>
    </w:p>
    <w:p>
      <w:r>
        <w:t xml:space="preserve">1, Sara odotti innokkaasti joulukuun 1. päivää.</w:t>
      </w:r>
    </w:p>
    <w:p>
      <w:r>
        <w:rPr>
          <w:b/>
        </w:rPr>
        <w:t xml:space="preserve">Esimerkki 7.2732</w:t>
      </w:r>
    </w:p>
    <w:p>
      <w:r>
        <w:t xml:space="preserve">Lause1: Sara odotti innokkaasti joulukuun 1. päivää. Lause2: Kun se vihdoin koitti, hän meni vajaansa ja kaivoi sieltä tonneittain laatikoita. Lause3: Hitaasti hän alkoi purkaa laatikoita ja järjestellä niiden sisältöä. Lause4: Sitten hän alkoi koristella talon ulkoa.</w:t>
      </w:r>
    </w:p>
    <w:p>
      <w:r>
        <w:rPr>
          <w:b/>
        </w:rPr>
        <w:t xml:space="preserve">Tulos</w:t>
      </w:r>
    </w:p>
    <w:p>
      <w:r>
        <w:t xml:space="preserve">5, Hän rakasti valoja.</w:t>
      </w:r>
    </w:p>
    <w:p>
      <w:r>
        <w:rPr>
          <w:b/>
        </w:rPr>
        <w:t xml:space="preserve">Esimerkki 7.2733</w:t>
      </w:r>
    </w:p>
    <w:p>
      <w:r>
        <w:t xml:space="preserve">Lause1: Robert oli matematiikkanero. Lause2: Robert käytti ylimääräistä aikaa ja vaivaa opiskeluun. Lause3: Hänet kutsuttiin pienille lapsille tarkoitettuun tilastokilpailuun. Lause4: Hän oli päättänyt voittaa hinnalla millä hyvänsä.</w:t>
      </w:r>
    </w:p>
    <w:p>
      <w:r>
        <w:rPr>
          <w:b/>
        </w:rPr>
        <w:t xml:space="preserve">Tulos</w:t>
      </w:r>
    </w:p>
    <w:p>
      <w:r>
        <w:t xml:space="preserve">5, Robert opiskeli ahkerasti ja sijoittui kilpailussa ensimmäiselle sijalle.</w:t>
      </w:r>
    </w:p>
    <w:p>
      <w:r>
        <w:rPr>
          <w:b/>
        </w:rPr>
        <w:t xml:space="preserve">Esimerkki 7.2734</w:t>
      </w:r>
    </w:p>
    <w:p>
      <w:r>
        <w:t xml:space="preserve">Lause1: Robert käytti ylimääräistä aikaa ja vaivaa opiskeluun. Lause2: Hänet kutsuttiin pienille lapsille tarkoitettuun tilastokilpailuun. Lause3: Hän oli päättänyt voittaa hinnalla millä hyvänsä. Lause4: Robert opiskeli ahkerasti ja tuli kilpailussa ensimmäiselle sijalle.</w:t>
      </w:r>
    </w:p>
    <w:p>
      <w:r>
        <w:rPr>
          <w:b/>
        </w:rPr>
        <w:t xml:space="preserve">Tulos</w:t>
      </w:r>
    </w:p>
    <w:p>
      <w:r>
        <w:t xml:space="preserve">1, Robert oli matematiikkanero.</w:t>
      </w:r>
    </w:p>
    <w:p>
      <w:r>
        <w:rPr>
          <w:b/>
        </w:rPr>
        <w:t xml:space="preserve">Esimerkki 7.2735</w:t>
      </w:r>
    </w:p>
    <w:p>
      <w:r>
        <w:t xml:space="preserve">Lause1: Robert oli matematiikkanero. Lause2: Hänet kutsuttiin pienille lapsille tarkoitettuun tilastokilpailuun. Lause3: Hän oli päättänyt voittaa hinnalla millä hyvänsä. Lause4: Robert opiskeli ahkerasti ja sijoittui kilpailussa ensimmäiselle sijalle.</w:t>
      </w:r>
    </w:p>
    <w:p>
      <w:r>
        <w:rPr>
          <w:b/>
        </w:rPr>
        <w:t xml:space="preserve">Tulos</w:t>
      </w:r>
    </w:p>
    <w:p>
      <w:r>
        <w:t xml:space="preserve">2, Robert käytti opiskeluun ylimääräistä aikaa ja vaivaa.</w:t>
      </w:r>
    </w:p>
    <w:p>
      <w:r>
        <w:rPr>
          <w:b/>
        </w:rPr>
        <w:t xml:space="preserve">Esimerkki 7.2736</w:t>
      </w:r>
    </w:p>
    <w:p>
      <w:r>
        <w:t xml:space="preserve">Lause1: John oli automatkalla. Lause2: Hän pysähtyi ja tarkisti renkaansa. Lause3: Se oli litteä kuin pannukakku! Lause4: Hän soitti nopeasti tiepalveluun.</w:t>
      </w:r>
    </w:p>
    <w:p>
      <w:r>
        <w:rPr>
          <w:b/>
        </w:rPr>
        <w:t xml:space="preserve">Tulos</w:t>
      </w:r>
    </w:p>
    <w:p>
      <w:r>
        <w:t xml:space="preserve">2, Yhtäkkiä hän tunsi oudon kolahduksen.</w:t>
      </w:r>
    </w:p>
    <w:p>
      <w:r>
        <w:rPr>
          <w:b/>
        </w:rPr>
        <w:t xml:space="preserve">Esimerkki 7.2737</w:t>
      </w:r>
    </w:p>
    <w:p>
      <w:r>
        <w:t xml:space="preserve">Lause1: John oli automatkalla. Lause2: Hän tunsi yhtäkkiä oudon kolahduksen. Lause3: Se oli litteä kuin pannukakku! Lause4: Hän soitti välittömästi tiepalveluun.</w:t>
      </w:r>
    </w:p>
    <w:p>
      <w:r>
        <w:rPr>
          <w:b/>
        </w:rPr>
        <w:t xml:space="preserve">Tulos</w:t>
      </w:r>
    </w:p>
    <w:p>
      <w:r>
        <w:t xml:space="preserve">3, Hän pysähtyi ja tarkisti renkaansa.</w:t>
      </w:r>
    </w:p>
    <w:p>
      <w:r>
        <w:rPr>
          <w:b/>
        </w:rPr>
        <w:t xml:space="preserve">Esimerkki 7.2738</w:t>
      </w:r>
    </w:p>
    <w:p>
      <w:r>
        <w:t xml:space="preserve">Lause1: Hän tunsi yhtäkkiä oudon kolahduksen. Lause2: Hän pysähtyi ja tarkisti renkaansa. Lause3: Se oli litteä kuin pannukakku! Lause4: Hän soitti nopeasti tiepalveluun.</w:t>
      </w:r>
    </w:p>
    <w:p>
      <w:r>
        <w:rPr>
          <w:b/>
        </w:rPr>
        <w:t xml:space="preserve">Tulos</w:t>
      </w:r>
    </w:p>
    <w:p>
      <w:r>
        <w:t xml:space="preserve">1, John oli matkalla.</w:t>
      </w:r>
    </w:p>
    <w:p>
      <w:r>
        <w:rPr>
          <w:b/>
        </w:rPr>
        <w:t xml:space="preserve">Esimerkki 7.2739</w:t>
      </w:r>
    </w:p>
    <w:p>
      <w:r>
        <w:t xml:space="preserve">Lause1: Syksyllä Samantha himoitsee aina omenasiideriä. Lause2: Samantha kävelee poluilla nauttiakseen värikkäistä lehdistä. Lause3: Hän ostaa muutaman litran siideriä ennen kuin lähtee. Lause4: Samantha rakastaa omenasiideriä, jota hän saa hedelmätarhasta.</w:t>
      </w:r>
    </w:p>
    <w:p>
      <w:r>
        <w:rPr>
          <w:b/>
        </w:rPr>
        <w:t xml:space="preserve">Tulos</w:t>
      </w:r>
    </w:p>
    <w:p>
      <w:r>
        <w:t xml:space="preserve">2, Hän omistaa lauantaipäivän ajamaan hedelmätarhaan.</w:t>
      </w:r>
    </w:p>
    <w:p>
      <w:r>
        <w:rPr>
          <w:b/>
        </w:rPr>
        <w:t xml:space="preserve">Esimerkki 7.2740</w:t>
      </w:r>
    </w:p>
    <w:p>
      <w:r>
        <w:t xml:space="preserve">Lause1: Syksyllä Samantha himoitsee aina omenasiideriä. Lause2: Hän omistaa yhden lauantaipäivän ajellakseen hedelmätarhaan. Lause3: Hän ostaa muutaman litran siideriä ennen lähtöä. Lause4: Samantha rakastaa hedelmätarhasta saamaansa omenasiideriä.</w:t>
      </w:r>
    </w:p>
    <w:p>
      <w:r>
        <w:rPr>
          <w:b/>
        </w:rPr>
        <w:t xml:space="preserve">Tulos</w:t>
      </w:r>
    </w:p>
    <w:p>
      <w:r>
        <w:t xml:space="preserve">3, Samantha kävelee poluilla nauttien värikkäistä lehdistä.</w:t>
      </w:r>
    </w:p>
    <w:p>
      <w:r>
        <w:rPr>
          <w:b/>
        </w:rPr>
        <w:t xml:space="preserve">Esimerkki 7.2741</w:t>
      </w:r>
    </w:p>
    <w:p>
      <w:r>
        <w:t xml:space="preserve">Lause1: John ei ollut opiskellut matematiikan koetta varten. Lause2: Sääennuste lupasi lunta. Lause3: Hän meni nukkumaan siinä toivossa, että lumipäivä pelastaisi hänet. Lause4: Kun hän heräsi seuraavana päivänä, koulu oli peruttu.</w:t>
      </w:r>
    </w:p>
    <w:p>
      <w:r>
        <w:rPr>
          <w:b/>
        </w:rPr>
        <w:t xml:space="preserve">Tulos</w:t>
      </w:r>
    </w:p>
    <w:p>
      <w:r>
        <w:t xml:space="preserve">5, John oli helpottunut saadessaan ylimääräisen päivän opiskeluun.</w:t>
      </w:r>
    </w:p>
    <w:p>
      <w:r>
        <w:rPr>
          <w:b/>
        </w:rPr>
        <w:t xml:space="preserve">Esimerkki 7.2742</w:t>
      </w:r>
    </w:p>
    <w:p>
      <w:r>
        <w:t xml:space="preserve">Lause1: John ei ollut opiskellut matematiikan koetta varten. Lause2: Sääennuste lupasi lunta. Lause3: Hän meni nukkumaan siinä toivossa, että lumipäivä pelastaisi hänet. Lause4: John oli helpottunut, kun hänellä oli ylimääräinen päivä aikaa opiskella.</w:t>
      </w:r>
    </w:p>
    <w:p>
      <w:r>
        <w:rPr>
          <w:b/>
        </w:rPr>
        <w:t xml:space="preserve">Tulos</w:t>
      </w:r>
    </w:p>
    <w:p>
      <w:r>
        <w:t xml:space="preserve">4, Kun hän heräsi seuraavana päivänä, koulu oli peruttu.</w:t>
      </w:r>
    </w:p>
    <w:p>
      <w:r>
        <w:rPr>
          <w:b/>
        </w:rPr>
        <w:t xml:space="preserve">Esimerkki 7.2743</w:t>
      </w:r>
    </w:p>
    <w:p>
      <w:r>
        <w:t xml:space="preserve">Lause1: John ei ollut opiskellut matematiikan koetta varten. Lause2: Sääennuste lupasi lunta. Lause3: Kun hän heräsi seuraavana päivänä, koulu oli peruttu. Lause4: John oli helpottunut saadessaan ylimääräisen päivän aikaa opiskella.</w:t>
      </w:r>
    </w:p>
    <w:p>
      <w:r>
        <w:rPr>
          <w:b/>
        </w:rPr>
        <w:t xml:space="preserve">Tulos</w:t>
      </w:r>
    </w:p>
    <w:p>
      <w:r>
        <w:t xml:space="preserve">3, Hän meni nukkumaan siinä toivossa, että lumipäivä pelastaisi hänet.</w:t>
      </w:r>
    </w:p>
    <w:p>
      <w:r>
        <w:rPr>
          <w:b/>
        </w:rPr>
        <w:t xml:space="preserve">Esimerkki 7.2744</w:t>
      </w:r>
    </w:p>
    <w:p>
      <w:r>
        <w:t xml:space="preserve">Lause1: He luulivat olevansa turvassa, joten he laskivat varansa. Lause2: Seriffi oli heidän jäljillään. Lause3: Hän löysi heidät varhain aamulla, kun he vielä nukkuivat. Lause4: Hän pidätti heidät.</w:t>
      </w:r>
    </w:p>
    <w:p>
      <w:r>
        <w:rPr>
          <w:b/>
        </w:rPr>
        <w:t xml:space="preserve">Tulos</w:t>
      </w:r>
    </w:p>
    <w:p>
      <w:r>
        <w:t xml:space="preserve">1, Neljä lainsuojatonta leiriytyi Blood Gulchiin.</w:t>
      </w:r>
    </w:p>
    <w:p>
      <w:r>
        <w:rPr>
          <w:b/>
        </w:rPr>
        <w:t xml:space="preserve">Esimerkki 7.2745</w:t>
      </w:r>
    </w:p>
    <w:p>
      <w:r>
        <w:t xml:space="preserve">Lause1: Neljä lainsuojatonta leiriytyi Blood Gulchiin. Lause2: He luulivat olevansa turvassa, joten he laittoivat vartijansa alas. Lause3: Hän löysi heidät varhain aamulla, kun he vielä nukkuivat. Lause4: Hän pidätti heidät.</w:t>
      </w:r>
    </w:p>
    <w:p>
      <w:r>
        <w:rPr>
          <w:b/>
        </w:rPr>
        <w:t xml:space="preserve">Tulos</w:t>
      </w:r>
    </w:p>
    <w:p>
      <w:r>
        <w:t xml:space="preserve">3, Sheriffi oli heidän jäljillään.</w:t>
      </w:r>
    </w:p>
    <w:p>
      <w:r>
        <w:rPr>
          <w:b/>
        </w:rPr>
        <w:t xml:space="preserve">Esimerkki 7.2746</w:t>
      </w:r>
    </w:p>
    <w:p>
      <w:r>
        <w:t xml:space="preserve">Lause1: Josie löysi hämähäkin sänkynsä alta. Lause2: Hän suihkutti lysol-purkkia sängyn kehyksen ympärille. Lause3: Josie näki hämähäkin ryömivän seinää pitkin. Lause4: Josie vihasi hämähäkkejä.</w:t>
      </w:r>
    </w:p>
    <w:p>
      <w:r>
        <w:rPr>
          <w:b/>
        </w:rPr>
        <w:t xml:space="preserve">Tulos</w:t>
      </w:r>
    </w:p>
    <w:p>
      <w:r>
        <w:t xml:space="preserve">4, Hän lyö seinää paperilla.</w:t>
      </w:r>
    </w:p>
    <w:p>
      <w:r>
        <w:rPr>
          <w:b/>
        </w:rPr>
        <w:t xml:space="preserve">Esimerkki 7.2747</w:t>
      </w:r>
    </w:p>
    <w:p>
      <w:r>
        <w:t xml:space="preserve">Lause1: Josie löysi hämähäkin sänkynsä alta. Lause2: Hän suihkutti lysol-purkkia sängyn kehyksen ympärille. Lause3: Hän huitoi seinää paperinpalalla. Lause4: Josie vihasi hämähäkkejä.</w:t>
      </w:r>
    </w:p>
    <w:p>
      <w:r>
        <w:rPr>
          <w:b/>
        </w:rPr>
        <w:t xml:space="preserve">Tulos</w:t>
      </w:r>
    </w:p>
    <w:p>
      <w:r>
        <w:t xml:space="preserve">3, Josie näki hämähäkin ryömivän seinää pitkin.</w:t>
      </w:r>
    </w:p>
    <w:p>
      <w:r>
        <w:rPr>
          <w:b/>
        </w:rPr>
        <w:t xml:space="preserve">Esimerkki 7.2748</w:t>
      </w:r>
    </w:p>
    <w:p>
      <w:r>
        <w:t xml:space="preserve">Lause1: Nick-niminen mies käveli kadulla. Lause2: Hän otti sen käteensä, ja se oli täynnä käteistä. Lause3: Nick päätti antaa lompakon poliisiasemalle. Lause4: Poliisi ei koskaan löytänyt omistajaa, joten he antoivat lompakon Nickille.</w:t>
      </w:r>
    </w:p>
    <w:p>
      <w:r>
        <w:rPr>
          <w:b/>
        </w:rPr>
        <w:t xml:space="preserve">Tulos</w:t>
      </w:r>
    </w:p>
    <w:p>
      <w:r>
        <w:t xml:space="preserve">2, Hän huomasi ruohikossa pienen nahkalompakon.</w:t>
      </w:r>
    </w:p>
    <w:p>
      <w:r>
        <w:rPr>
          <w:b/>
        </w:rPr>
        <w:t xml:space="preserve">Esimerkki 7.2749</w:t>
      </w:r>
    </w:p>
    <w:p>
      <w:r>
        <w:t xml:space="preserve">Lause1: Nick-niminen mies käveli kadulla. Lause2: Hän huomasi ruohikossa pienen nahkalompakon. Lause3: Hän poimi sen, ja se oli täynnä käteistä. Lause4: Poliisi ei koskaan löytänyt omistajaa, joten he antoivat sen Nickille.</w:t>
      </w:r>
    </w:p>
    <w:p>
      <w:r>
        <w:rPr>
          <w:b/>
        </w:rPr>
        <w:t xml:space="preserve">Tulos</w:t>
      </w:r>
    </w:p>
    <w:p>
      <w:r>
        <w:t xml:space="preserve">4, Nick päätti antaa lompakon poliisiasemalle.</w:t>
      </w:r>
    </w:p>
    <w:p>
      <w:r>
        <w:rPr>
          <w:b/>
        </w:rPr>
        <w:t xml:space="preserve">Esimerkki 7.2750</w:t>
      </w:r>
    </w:p>
    <w:p>
      <w:r>
        <w:t xml:space="preserve">Lause1: Ken oli lomalla tropiikissa. Lause2: Hän opetteli sukeltamaan. Lause3: Pian hän oppi paljon tietoa merestä ja tutkimusretkistä. Lause4: Se oli paras loma, jonka Ken oli koskaan tehnyt.</w:t>
      </w:r>
    </w:p>
    <w:p>
      <w:r>
        <w:rPr>
          <w:b/>
        </w:rPr>
        <w:t xml:space="preserve">Tulos</w:t>
      </w:r>
    </w:p>
    <w:p>
      <w:r>
        <w:t xml:space="preserve">3, Hän läpäisi sertifiointikurssin ja sukelsi sitten joka päivä.</w:t>
      </w:r>
    </w:p>
    <w:p>
      <w:r>
        <w:rPr>
          <w:b/>
        </w:rPr>
        <w:t xml:space="preserve">Esimerkki 7.2751</w:t>
      </w:r>
    </w:p>
    <w:p>
      <w:r>
        <w:t xml:space="preserve">Lause1: Hän opetteli sukeltamaan. Lause2: Hän läpäisi sukelluskurssin ja sukelsi sitten joka päivä. Lause3: Pian hän oppi paljon tietoa merestä ja tutkimusretkistä. Lause4: Se oli paras loma, jonka Ken oli koskaan tehnyt.</w:t>
      </w:r>
    </w:p>
    <w:p>
      <w:r>
        <w:rPr>
          <w:b/>
        </w:rPr>
        <w:t xml:space="preserve">Tulos</w:t>
      </w:r>
    </w:p>
    <w:p>
      <w:r>
        <w:t xml:space="preserve">1, Ken oli lomalla tropiikissa.</w:t>
      </w:r>
    </w:p>
    <w:p>
      <w:r>
        <w:rPr>
          <w:b/>
        </w:rPr>
        <w:t xml:space="preserve">Esimerkki 7.2752</w:t>
      </w:r>
    </w:p>
    <w:p>
      <w:r>
        <w:t xml:space="preserve">Lause1: Anne halusi aina yhden lammessa kasvaneista liljoista. Lause2: Ne olivat niin kaukana, ettei hän koskaan yltänyt niihin. Lause3: Järkytyksekseen hän ei vieläkään saanut liljaa! Lause4: Anne oli hyvin surullinen.</w:t>
      </w:r>
    </w:p>
    <w:p>
      <w:r>
        <w:rPr>
          <w:b/>
        </w:rPr>
        <w:t xml:space="preserve">Tulos</w:t>
      </w:r>
    </w:p>
    <w:p>
      <w:r>
        <w:t xml:space="preserve">3, Eräänä kesänä hän otti haravan ja yritti vetää yhden sisään.</w:t>
      </w:r>
    </w:p>
    <w:p>
      <w:r>
        <w:rPr>
          <w:b/>
        </w:rPr>
        <w:t xml:space="preserve">Esimerkki 7.2753</w:t>
      </w:r>
    </w:p>
    <w:p>
      <w:r>
        <w:t xml:space="preserve">Lause1: Anne halusi aina yhden lammessa kasvaneista liljoista. Lause2: Eräänä kesänä hän otti haravan ja yritti vetää sellaisen sisään. Lause3: Järkytyksekseen hän ei vieläkään saanut liljaa! Lause4: Anne oli hyvin surullinen.</w:t>
      </w:r>
    </w:p>
    <w:p>
      <w:r>
        <w:rPr>
          <w:b/>
        </w:rPr>
        <w:t xml:space="preserve">Tulos</w:t>
      </w:r>
    </w:p>
    <w:p>
      <w:r>
        <w:t xml:space="preserve">2, Ne olivat niin kaukana, ettei hän koskaan päässyt niihin käsiksi.</w:t>
      </w:r>
    </w:p>
    <w:p>
      <w:r>
        <w:rPr>
          <w:b/>
        </w:rPr>
        <w:t xml:space="preserve">Esimerkki 7.2754</w:t>
      </w:r>
    </w:p>
    <w:p>
      <w:r>
        <w:t xml:space="preserve">Lause1: Brian etsi internetistä reseptin porsaankyljyksiä varten. Lause2: Hän valitsi reseptin, jonka mukaan porsaankyljykset on grillattava. Lause3: Hän noudatti ohjeita ja valmisteli ainekset huolellisesti. Lause4: Kun kaikki vaiheet oli käyty läpi, Brian maistoi porsaankyljyksiä.</w:t>
      </w:r>
    </w:p>
    <w:p>
      <w:r>
        <w:rPr>
          <w:b/>
        </w:rPr>
        <w:t xml:space="preserve">Tulos</w:t>
      </w:r>
    </w:p>
    <w:p>
      <w:r>
        <w:t xml:space="preserve">5, Brain oli iloinen siitä, että ne maistuivat niin hyvältä.</w:t>
      </w:r>
    </w:p>
    <w:p>
      <w:r>
        <w:rPr>
          <w:b/>
        </w:rPr>
        <w:t xml:space="preserve">Esimerkki 7.2755</w:t>
      </w:r>
    </w:p>
    <w:p>
      <w:r>
        <w:t xml:space="preserve">Lause1: Hän valitsi reseptin, jossa possunkyljykset piti grillata. Lause2: Hän noudatti ohjeita ja valmisti ainekset huolellisesti. Lause3: Kun Brian oli käynyt läpi kaikki vaiheet, hän maistoi porsaankyljyksiä. Lause4: Brain oli tyytyväinen, että ne maistuivat niin hyviltä.</w:t>
      </w:r>
    </w:p>
    <w:p>
      <w:r>
        <w:rPr>
          <w:b/>
        </w:rPr>
        <w:t xml:space="preserve">Tulos</w:t>
      </w:r>
    </w:p>
    <w:p>
      <w:r>
        <w:t xml:space="preserve">1, Brian etsi internetistä reseptin porsaankyljyksiä varten.</w:t>
      </w:r>
    </w:p>
    <w:p>
      <w:r>
        <w:rPr>
          <w:b/>
        </w:rPr>
        <w:t xml:space="preserve">Esimerkki 7.2756</w:t>
      </w:r>
    </w:p>
    <w:p>
      <w:r>
        <w:t xml:space="preserve">Lause1: Brian etsi internetistä reseptin porsaankyljyksiä varten. Lause2: Hän valitsi reseptin, jonka mukaan porsaankyljykset on grillattava. Lause3: Hän noudatti ohjeita ja valmisteli ainekset huolellisesti. Lause4: Brain oli tyytyväinen, että ne maistuivat niin hyviltä.</w:t>
      </w:r>
    </w:p>
    <w:p>
      <w:r>
        <w:rPr>
          <w:b/>
        </w:rPr>
        <w:t xml:space="preserve">Tulos</w:t>
      </w:r>
    </w:p>
    <w:p>
      <w:r>
        <w:t xml:space="preserve">4, Kun kaikki vaiheet oli käyty läpi, Brian maistoi porsaankyljyksiä.</w:t>
      </w:r>
    </w:p>
    <w:p>
      <w:r>
        <w:rPr>
          <w:b/>
        </w:rPr>
        <w:t xml:space="preserve">Esimerkki 7.2757</w:t>
      </w:r>
    </w:p>
    <w:p>
      <w:r>
        <w:t xml:space="preserve">Lause1: James oli kuntosalilla pelaamassa koripalloa. Lause2: Hänen vaatteensa olivat läpimärät juostuaan ylös ja alas kentällä. Lause3: Hän unohti ottaa mukaan varavaatteet, joihin vaihtaa vaatteet. Lause4: James ajoi kotiin hakemaan kuivia vaatteita.</w:t>
      </w:r>
    </w:p>
    <w:p>
      <w:r>
        <w:rPr>
          <w:b/>
        </w:rPr>
        <w:t xml:space="preserve">Tulos</w:t>
      </w:r>
    </w:p>
    <w:p>
      <w:r>
        <w:t xml:space="preserve">4, Jamesin oli pakko juosta autolleen välttääkseen kylmää säätä.</w:t>
      </w:r>
    </w:p>
    <w:p>
      <w:r>
        <w:rPr>
          <w:b/>
        </w:rPr>
        <w:t xml:space="preserve">Esimerkki 7.2758</w:t>
      </w:r>
    </w:p>
    <w:p>
      <w:r>
        <w:t xml:space="preserve">Lause1: James oli kuntosalilla pelaamassa koripalloa. Lause2: Hänen vaatteensa olivat läpimärät juostuaan ylös ja alas kentällä. Lause3: Jamesin oli pakko juosta autolleen välttääkseen kylmää säätä. Lause4: James ajoi kotiin saadakseen vaihtaa kuivat vaatteet.</w:t>
      </w:r>
    </w:p>
    <w:p>
      <w:r>
        <w:rPr>
          <w:b/>
        </w:rPr>
        <w:t xml:space="preserve">Tulos</w:t>
      </w:r>
    </w:p>
    <w:p>
      <w:r>
        <w:t xml:space="preserve">3, Hän unohti ottaa mukaan varavaatteet, joihin hän voi vaihtaa vaatteet.</w:t>
      </w:r>
    </w:p>
    <w:p>
      <w:r>
        <w:rPr>
          <w:b/>
        </w:rPr>
        <w:t xml:space="preserve">Esimerkki 7.2759</w:t>
      </w:r>
    </w:p>
    <w:p>
      <w:r>
        <w:t xml:space="preserve">Lause1: James oli kuntosalilla pelaamassa koripalloa. Lause2: Hänen vaatteensa olivat läpimärät juostuaan ylös ja alas kentällä. Lause3: Hän unohti ottaa mukaan varavaatteet, joihin vaihtaa vaatteet. Lause4: Jamesin oli pakko juosta autolleen välttääkseen kylmää säätä.</w:t>
      </w:r>
    </w:p>
    <w:p>
      <w:r>
        <w:rPr>
          <w:b/>
        </w:rPr>
        <w:t xml:space="preserve">Tulos</w:t>
      </w:r>
    </w:p>
    <w:p>
      <w:r>
        <w:t xml:space="preserve">5, James ajoi kotiin vaihtamaan kuivat vaatteet.</w:t>
      </w:r>
    </w:p>
    <w:p>
      <w:r>
        <w:rPr>
          <w:b/>
        </w:rPr>
        <w:t xml:space="preserve">Esimerkki 7.2760</w:t>
      </w:r>
    </w:p>
    <w:p>
      <w:r>
        <w:t xml:space="preserve">Lause1: Hän odotti pahempaa. Lause2: Hän taisteli hymyä vastaan, joka yritti hiipiä hänen kasvoilleen. Lause3: Hän ei halunnut rehtorin tietävän, että hän oli helpottunut. Lause4: Ginan hymy purkautui nauruksi, mutta rehtori ei huomannut sitä.</w:t>
      </w:r>
    </w:p>
    <w:p>
      <w:r>
        <w:rPr>
          <w:b/>
        </w:rPr>
        <w:t xml:space="preserve">Tulos</w:t>
      </w:r>
    </w:p>
    <w:p>
      <w:r>
        <w:t xml:space="preserve">1, Gina sai lounastaukoarestia.</w:t>
      </w:r>
    </w:p>
    <w:p>
      <w:r>
        <w:rPr>
          <w:b/>
        </w:rPr>
        <w:t xml:space="preserve">Esimerkki 7.2761</w:t>
      </w:r>
    </w:p>
    <w:p>
      <w:r>
        <w:t xml:space="preserve">Lause1: Gina sai lounastaukoarestia. Lause2: Hän odotti pahempaa. Lause3: Hän ei halunnut rehtorin tietävän, että hän oli helpottunut. Lause4: Ginan hymy puhkesi nauruksi, mutta rehtori ei huomannut sitä.</w:t>
      </w:r>
    </w:p>
    <w:p>
      <w:r>
        <w:rPr>
          <w:b/>
        </w:rPr>
        <w:t xml:space="preserve">Tulos</w:t>
      </w:r>
    </w:p>
    <w:p>
      <w:r>
        <w:t xml:space="preserve">3, Hän taisteli hymyä vastaan, joka yritti hiipiä hänen kasvoilleen.</w:t>
      </w:r>
    </w:p>
    <w:p>
      <w:r>
        <w:rPr>
          <w:b/>
        </w:rPr>
        <w:t xml:space="preserve">Esimerkki 7.2762</w:t>
      </w:r>
    </w:p>
    <w:p>
      <w:r>
        <w:t xml:space="preserve">Lause1: Gina sai lounastaukoarestia. Lause2: Hän odotti pahempaa. Lause3: Hän taisteli hymyä vastaan, joka yritti hiipiä hänen kasvoilleen. Lause4: Hän ei halunnut rehtorin tietävän, että hän oli helpottunut.</w:t>
      </w:r>
    </w:p>
    <w:p>
      <w:r>
        <w:rPr>
          <w:b/>
        </w:rPr>
        <w:t xml:space="preserve">Tulos</w:t>
      </w:r>
    </w:p>
    <w:p>
      <w:r>
        <w:t xml:space="preserve">5, Ginan hymy purkautui nauruksi, mutta rehtori ei huomannut sitä.</w:t>
      </w:r>
    </w:p>
    <w:p>
      <w:r>
        <w:rPr>
          <w:b/>
        </w:rPr>
        <w:t xml:space="preserve">Esimerkki 7.2763</w:t>
      </w:r>
    </w:p>
    <w:p>
      <w:r>
        <w:t xml:space="preserve">Lause1: Cole oli nuori ja otti sen hyvin vakavasti. Lause2: Cole käyttäytyi hyvin kuukausia sen jälkeen. Lause3: Lopulta Cole unohti tapauksen. Lause4: Cole ei enää koskaan saanut hiiltä.</w:t>
      </w:r>
    </w:p>
    <w:p>
      <w:r>
        <w:rPr>
          <w:b/>
        </w:rPr>
        <w:t xml:space="preserve">Tulos</w:t>
      </w:r>
    </w:p>
    <w:p>
      <w:r>
        <w:t xml:space="preserve">1, Cole sai joululahjaksi hiiltä.</w:t>
      </w:r>
    </w:p>
    <w:p>
      <w:r>
        <w:rPr>
          <w:b/>
        </w:rPr>
        <w:t xml:space="preserve">Esimerkki 7.2764</w:t>
      </w:r>
    </w:p>
    <w:p>
      <w:r>
        <w:t xml:space="preserve">Lause1: Mike ei valitettavasti tiennyt, minne hänen pitäisi mennä. Lause2: Sitten hän päätti pyörittää maapalloa ja mennä sinne, minne hänen sormensa laskeutui. Lause3: Miken sormi laskeutui Havaijille. Lause4: Mike lähti matkalle Havaijille.</w:t>
      </w:r>
    </w:p>
    <w:p>
      <w:r>
        <w:rPr>
          <w:b/>
        </w:rPr>
        <w:t xml:space="preserve">Tulos</w:t>
      </w:r>
    </w:p>
    <w:p>
      <w:r>
        <w:t xml:space="preserve">1, Mike oli väsynyt työhön ja tarvitsi lomaa.</w:t>
      </w:r>
    </w:p>
    <w:p>
      <w:r>
        <w:rPr>
          <w:b/>
        </w:rPr>
        <w:t xml:space="preserve">Esimerkki 7.2765</w:t>
      </w:r>
    </w:p>
    <w:p>
      <w:r>
        <w:t xml:space="preserve">Lause1: Mike oli väsynyt työhön ja tarvitsi lomaa. Lause2: Valitettavasti Mikellä ei ollut aavistustakaan, minne hänen pitäisi mennä. Lause3: Miken sormi laskeutui Havaijille. Lause4: Mike lähti matkalle Havaijille.</w:t>
      </w:r>
    </w:p>
    <w:p>
      <w:r>
        <w:rPr>
          <w:b/>
        </w:rPr>
        <w:t xml:space="preserve">Tulos</w:t>
      </w:r>
    </w:p>
    <w:p>
      <w:r>
        <w:t xml:space="preserve">3, Sitten hän päätti pyörittää maapalloa ja mennä sinne, minne hänen sormensa laskeutui.</w:t>
      </w:r>
    </w:p>
    <w:p>
      <w:r>
        <w:rPr>
          <w:b/>
        </w:rPr>
        <w:t xml:space="preserve">Esimerkki 7.2766</w:t>
      </w:r>
    </w:p>
    <w:p>
      <w:r>
        <w:t xml:space="preserve">Lause1: Mike oli väsynyt työhön ja tarvitsi lomaa. Lause2: Sitten hän päätti pyörittää maapalloa ja mennä sinne, minne hänen sormensa osui. Lause3: Miken sormi laskeutui Havaijille. Lause4: Mike lähti matkalle Havaijille.</w:t>
      </w:r>
    </w:p>
    <w:p>
      <w:r>
        <w:rPr>
          <w:b/>
        </w:rPr>
        <w:t xml:space="preserve">Tulos</w:t>
      </w:r>
    </w:p>
    <w:p>
      <w:r>
        <w:t xml:space="preserve">2, Valitettavasti Mikellä ei ollut aavistustakaan, minne hänen pitäisi mennä.</w:t>
      </w:r>
    </w:p>
    <w:p>
      <w:r>
        <w:rPr>
          <w:b/>
        </w:rPr>
        <w:t xml:space="preserve">Esimerkki 7.2767</w:t>
      </w:r>
    </w:p>
    <w:p>
      <w:r>
        <w:t xml:space="preserve">Lause1: Tiffany osti pussillisen mikroaaltopopcornia. Lause2: Hän ei lukenut käyttöohjeita. Lause3: Hän laittoi pussin mikroaaltouuniin ja painoi popcornin painiketta. Lause4: Minuuttia myöhemmin hän haistoi jotain kamalaa.</w:t>
      </w:r>
    </w:p>
    <w:p>
      <w:r>
        <w:rPr>
          <w:b/>
        </w:rPr>
        <w:t xml:space="preserve">Tulos</w:t>
      </w:r>
    </w:p>
    <w:p>
      <w:r>
        <w:t xml:space="preserve">5, Popcorn oli palanut, koska hän oli jättänyt sen liian pitkäksi aikaa.</w:t>
      </w:r>
    </w:p>
    <w:p>
      <w:r>
        <w:rPr>
          <w:b/>
        </w:rPr>
        <w:t xml:space="preserve">Esimerkki 7.2768</w:t>
      </w:r>
    </w:p>
    <w:p>
      <w:r>
        <w:t xml:space="preserve">Lause1: Vaimoni syntymäpäivänä menimme lumihiihtämään. Lause2: Saimme tietää, että he juhlivat vaimon syntymäpäivää. Lause3: Me neljä kävimme sinä iltana drinkillä mökillä. Lause4: Saimme ensimmäisen swingers-kokemuksemme sinä yönä.</w:t>
      </w:r>
    </w:p>
    <w:p>
      <w:r>
        <w:rPr>
          <w:b/>
        </w:rPr>
        <w:t xml:space="preserve">Tulos</w:t>
      </w:r>
    </w:p>
    <w:p>
      <w:r>
        <w:t xml:space="preserve">2, Hissilinjalla aloimme jutella toisen pariskunnan kanssa.</w:t>
      </w:r>
    </w:p>
    <w:p>
      <w:r>
        <w:rPr>
          <w:b/>
        </w:rPr>
        <w:t xml:space="preserve">Esimerkki 7.2769</w:t>
      </w:r>
    </w:p>
    <w:p>
      <w:r>
        <w:t xml:space="preserve">Lause1: Vaimoni syntymäpäivänä menimme lumihiihtämään. Lause2: Hissijonossa aloimme jutella toisen pariskunnan kanssa. Lause3: Saimme selville, että he juhlivat vaimon syntymäpäivää. Lause4: Saimme ensimmäisen swingers-kokemuksemme sinä yönä.</w:t>
      </w:r>
    </w:p>
    <w:p>
      <w:r>
        <w:rPr>
          <w:b/>
        </w:rPr>
        <w:t xml:space="preserve">Tulos</w:t>
      </w:r>
    </w:p>
    <w:p>
      <w:r>
        <w:t xml:space="preserve">4, Me neljä nautimme juomia majatalossa sinä iltana.</w:t>
      </w:r>
    </w:p>
    <w:p>
      <w:r>
        <w:rPr>
          <w:b/>
        </w:rPr>
        <w:t xml:space="preserve">Esimerkki 7.2770</w:t>
      </w:r>
    </w:p>
    <w:p>
      <w:r>
        <w:t xml:space="preserve">Lause1: Nan tunsi syyllisyyttä siitä, että hänen lemmikkinsä olivat yksin koko päivän, kun hän työskenteli. Lause2: Hän tajusi, että naapurin poika tuli koulusta kotiin joka päivä kello 15.00. Lause3: Hän tarjosi pojalle viisi dollaria päivässä, jotta tämä voisi viettää aikaa kissojen kanssa. Lause4: Poika vahti hänen kissojaan hänen puolestaan.</w:t>
      </w:r>
    </w:p>
    <w:p>
      <w:r>
        <w:rPr>
          <w:b/>
        </w:rPr>
        <w:t xml:space="preserve">Tulos</w:t>
      </w:r>
    </w:p>
    <w:p>
      <w:r>
        <w:t xml:space="preserve">2, Hän harkitsi niistä eroon hankkiutumista, mutta tiesi, että hänellä olisi liian suuri ikävä niitä.</w:t>
      </w:r>
    </w:p>
    <w:p>
      <w:r>
        <w:rPr>
          <w:b/>
        </w:rPr>
        <w:t xml:space="preserve">Esimerkki 7.2771</w:t>
      </w:r>
    </w:p>
    <w:p>
      <w:r>
        <w:t xml:space="preserve">Lause1: Nan tunsi syyllisyyttä siitä, että hänen lemmikkinsä olivat yksin koko päivän, kun hän työskenteli. Lause2: Hän harkitsi niistä eroon hankkiutumista, mutta tiesi kaipaavansa niitä liikaa. Lause3: Hän tarjosi Nanille viisi dollaria päivässä, jotta hän voisi viettää aikaa kissojen kanssa. Lause4: Poika vahti hänen kissojaan hänen puolestaan.</w:t>
      </w:r>
    </w:p>
    <w:p>
      <w:r>
        <w:rPr>
          <w:b/>
        </w:rPr>
        <w:t xml:space="preserve">Tulos</w:t>
      </w:r>
    </w:p>
    <w:p>
      <w:r>
        <w:t xml:space="preserve">3, Hän tajusi, että naapurin poika tuli koulusta kotiin kello 15:00 joka päivä.</w:t>
      </w:r>
    </w:p>
    <w:p>
      <w:r>
        <w:rPr>
          <w:b/>
        </w:rPr>
        <w:t xml:space="preserve">Esimerkki 7.2772</w:t>
      </w:r>
    </w:p>
    <w:p>
      <w:r>
        <w:t xml:space="preserve">Lause1: Nan tunsi syyllisyyttä siitä, että hänen lemmikkinsä olivat yksin koko päivän, kun hän työskenteli. Lause2: Hän harkitsi niistä eroon hankkiutumista, mutta tiesi kaipaavansa niitä liikaa. Lause3: Hän tajusi, että naapurin poika tuli koulusta kotiin joka päivä kello 15.00. Lause4: Poika vahti hänen kissojaan hänen puolestaan.</w:t>
      </w:r>
    </w:p>
    <w:p>
      <w:r>
        <w:rPr>
          <w:b/>
        </w:rPr>
        <w:t xml:space="preserve">Tulos</w:t>
      </w:r>
    </w:p>
    <w:p>
      <w:r>
        <w:t xml:space="preserve">4, Hän tarjosi miehelle viisi dollaria päivässä, jotta tämä voisi viettää aikaa kissojen kanssa.</w:t>
      </w:r>
    </w:p>
    <w:p>
      <w:r>
        <w:rPr>
          <w:b/>
        </w:rPr>
        <w:t xml:space="preserve">Esimerkki 7.2773</w:t>
      </w:r>
    </w:p>
    <w:p>
      <w:r>
        <w:t xml:space="preserve">Lause1: Perjantai-iltana me kaikki osallistuimme ja saimme valtavan pizzan. Lause2: Veljeni puraisi palan, jonka päällä oli purukumin pala. Lause3: He tulivat kotiimme ja kielsivät kaiken. Lause4: Tilasimme toisesta kaupasta.</w:t>
      </w:r>
    </w:p>
    <w:p>
      <w:r>
        <w:rPr>
          <w:b/>
        </w:rPr>
        <w:t xml:space="preserve">Tulos</w:t>
      </w:r>
    </w:p>
    <w:p>
      <w:r>
        <w:t xml:space="preserve">3, Soitimme pizzeriaan ja valittelimme.</w:t>
      </w:r>
    </w:p>
    <w:p>
      <w:r>
        <w:rPr>
          <w:b/>
        </w:rPr>
        <w:t xml:space="preserve">Esimerkki 7.2774</w:t>
      </w:r>
    </w:p>
    <w:p>
      <w:r>
        <w:t xml:space="preserve">Lause1: Perjantai-iltana me kaikki osallistuimme ja saimme valtavan pizzan. Lause2: Veljeni puraisi palan, jonka päällä oli purukumin pala. Lause3: Soitimme pizzeriaan valittaaksemme. Lause4: He tulivat kotiimme ja kielsivät kaiken.</w:t>
      </w:r>
    </w:p>
    <w:p>
      <w:r>
        <w:rPr>
          <w:b/>
        </w:rPr>
        <w:t xml:space="preserve">Tulos</w:t>
      </w:r>
    </w:p>
    <w:p>
      <w:r>
        <w:t xml:space="preserve">5, Tilasimme toisesta myymälästä.</w:t>
      </w:r>
    </w:p>
    <w:p>
      <w:r>
        <w:rPr>
          <w:b/>
        </w:rPr>
        <w:t xml:space="preserve">Esimerkki 7.2775</w:t>
      </w:r>
    </w:p>
    <w:p>
      <w:r>
        <w:t xml:space="preserve">Lause1: Ainoa asia, josta hän ei pitänyt siinä, oli sen väri. Lause2: Hän vei sen maalausliikkeeseen, jotta se maalattaisiin uudelleen. Lause3: Hän odotti viikon ja haki sen sitten korjaamolta. Lause4: Bob piti valitsemastaan uudesta väristä.</w:t>
      </w:r>
    </w:p>
    <w:p>
      <w:r>
        <w:rPr>
          <w:b/>
        </w:rPr>
        <w:t xml:space="preserve">Tulos</w:t>
      </w:r>
    </w:p>
    <w:p>
      <w:r>
        <w:t xml:space="preserve">1, Bob oli juuri ostanut unelmiensa auton.</w:t>
      </w:r>
    </w:p>
    <w:p>
      <w:r>
        <w:rPr>
          <w:b/>
        </w:rPr>
        <w:t xml:space="preserve">Esimerkki 7.2776</w:t>
      </w:r>
    </w:p>
    <w:p>
      <w:r>
        <w:t xml:space="preserve">Lause1: Bob oli hiljattain ostanut unelmiensa auton. Lause2: Ainoa asia, josta hän ei pitänyt siinä, oli sen väri. Lause3: Hän vei sen maalaamoon, jotta se maalattaisiin uudelleen. Lause4: Hän odotti viikon ja haki sen sitten korjaamolta.</w:t>
      </w:r>
    </w:p>
    <w:p>
      <w:r>
        <w:rPr>
          <w:b/>
        </w:rPr>
        <w:t xml:space="preserve">Tulos</w:t>
      </w:r>
    </w:p>
    <w:p>
      <w:r>
        <w:t xml:space="preserve">5, Bob rakasti valitsemaansa uutta väriä.</w:t>
      </w:r>
    </w:p>
    <w:p>
      <w:r>
        <w:rPr>
          <w:b/>
        </w:rPr>
        <w:t xml:space="preserve">Esimerkki 7.2777</w:t>
      </w:r>
    </w:p>
    <w:p>
      <w:r>
        <w:t xml:space="preserve">Lause1: Hän puhuu usein pitkistä työtunneista. Lause2: Viime viikko oli erityisen huono. Lause3: Hänellä ei ollut yhtään päivää, jolloin hän ei olisi tehnyt ylitöitä. Lause4: Se oli kovaa työtä.</w:t>
      </w:r>
    </w:p>
    <w:p>
      <w:r>
        <w:rPr>
          <w:b/>
        </w:rPr>
        <w:t xml:space="preserve">Tulos</w:t>
      </w:r>
    </w:p>
    <w:p>
      <w:r>
        <w:t xml:space="preserve">1, Tätini on sairaanhoitaja.</w:t>
      </w:r>
    </w:p>
    <w:p>
      <w:r>
        <w:rPr>
          <w:b/>
        </w:rPr>
        <w:t xml:space="preserve">Esimerkki 7.2778</w:t>
      </w:r>
    </w:p>
    <w:p>
      <w:r>
        <w:t xml:space="preserve">Lause1: Tätini on sairaanhoitaja. Lause2: Hän puhuu usein pitkistä työtunneista. Lause3: Hänellä ei ollut yhtään päivää, jolloin hän ei olisi tehnyt ylitöitä. Lause4: Se oli kovaa työtä.</w:t>
      </w:r>
    </w:p>
    <w:p>
      <w:r>
        <w:rPr>
          <w:b/>
        </w:rPr>
        <w:t xml:space="preserve">Tulos</w:t>
      </w:r>
    </w:p>
    <w:p>
      <w:r>
        <w:t xml:space="preserve">3, Viime viikko oli erityisen huono.</w:t>
      </w:r>
    </w:p>
    <w:p>
      <w:r>
        <w:rPr>
          <w:b/>
        </w:rPr>
        <w:t xml:space="preserve">Esimerkki 7.2779</w:t>
      </w:r>
    </w:p>
    <w:p>
      <w:r>
        <w:t xml:space="preserve">Lause1: Tätini on sairaanhoitaja. Lause2: Viime viikko oli erityisen huono. Lause3: Hänellä ei ollut yhtään päivää, jolloin hän ei olisi tehnyt ylitöitä. Lause4: Se oli kovaa työtä.</w:t>
      </w:r>
    </w:p>
    <w:p>
      <w:r>
        <w:rPr>
          <w:b/>
        </w:rPr>
        <w:t xml:space="preserve">Tulos</w:t>
      </w:r>
    </w:p>
    <w:p>
      <w:r>
        <w:t xml:space="preserve">2, Hän puhuu usein pitkistä työtunneista.</w:t>
      </w:r>
    </w:p>
    <w:p>
      <w:r>
        <w:rPr>
          <w:b/>
        </w:rPr>
        <w:t xml:space="preserve">Esimerkki 7.2780</w:t>
      </w:r>
    </w:p>
    <w:p>
      <w:r>
        <w:t xml:space="preserve">Lause1: Fred osti juuri uudet terassikalusteet kotiinsa. Lause2: Hän rakensi ne ja pystytti ne itse ulkona. Lause3: Fred: Sinä yönä oli paha sadekuuro. Lause4: Hän oli pettynyt.</w:t>
      </w:r>
    </w:p>
    <w:p>
      <w:r>
        <w:rPr>
          <w:b/>
        </w:rPr>
        <w:t xml:space="preserve">Tulos</w:t>
      </w:r>
    </w:p>
    <w:p>
      <w:r>
        <w:t xml:space="preserve">4, Seuraavana päivänä Fred huomasi, että sade oli pilannut hänen uudet huonekalunsa.</w:t>
      </w:r>
    </w:p>
    <w:p>
      <w:r>
        <w:rPr>
          <w:b/>
        </w:rPr>
        <w:t xml:space="preserve">Esimerkki 7.2781</w:t>
      </w:r>
    </w:p>
    <w:p>
      <w:r>
        <w:t xml:space="preserve">Lause1: Fred osti juuri uudet terassikalusteet kotiinsa. Lause2: Hän rakensi ne ja pystytti ne itse ulkona. Lause3: Fred: Sinä yönä oli paha sadekuuro. Lause4: Seuraavana päivänä Fred huomasi, että sade oli pilannut hänen uudet huonekalunsa.</w:t>
      </w:r>
    </w:p>
    <w:p>
      <w:r>
        <w:rPr>
          <w:b/>
        </w:rPr>
        <w:t xml:space="preserve">Tulos</w:t>
      </w:r>
    </w:p>
    <w:p>
      <w:r>
        <w:t xml:space="preserve">5, Hän oli pettynyt.</w:t>
      </w:r>
    </w:p>
    <w:p>
      <w:r>
        <w:rPr>
          <w:b/>
        </w:rPr>
        <w:t xml:space="preserve">Esimerkki 7.2782</w:t>
      </w:r>
    </w:p>
    <w:p>
      <w:r>
        <w:t xml:space="preserve">Lause1: Jordy juoksi ulos iloisena. Lause2: Hän katsoi taivaalle ja näki lukemattomia lumihiutaleita. Lause3: Hän alkoi iloisesti kiljahdellen rakentaa lumiukkoa. Lause4: Hän oli ylpeä itsestään.</w:t>
      </w:r>
    </w:p>
    <w:p>
      <w:r>
        <w:rPr>
          <w:b/>
        </w:rPr>
        <w:t xml:space="preserve">Tulos</w:t>
      </w:r>
    </w:p>
    <w:p>
      <w:r>
        <w:t xml:space="preserve">4, Kun Jordy oli valmis, hän katsoi luomustaan mietteliäänä.</w:t>
      </w:r>
    </w:p>
    <w:p>
      <w:r>
        <w:rPr>
          <w:b/>
        </w:rPr>
        <w:t xml:space="preserve">Esimerkki 7.2783</w:t>
      </w:r>
    </w:p>
    <w:p>
      <w:r>
        <w:t xml:space="preserve">Lause1: John oli oikeustieteen opiskelija. Lause2: Hänellä oli vaikeuksia oppia kaikkea materiaalia. Lause3: John päätti tehdä asialle jotain. Lause4: Hän tapasi professorit ja sai lisäopetusta.</w:t>
      </w:r>
    </w:p>
    <w:p>
      <w:r>
        <w:rPr>
          <w:b/>
        </w:rPr>
        <w:t xml:space="preserve">Tulos</w:t>
      </w:r>
    </w:p>
    <w:p>
      <w:r>
        <w:t xml:space="preserve">5, Melko pian hän pääsi vauhtiin ja tunsi itsensä paljon varmemmaksi.</w:t>
      </w:r>
    </w:p>
    <w:p>
      <w:r>
        <w:rPr>
          <w:b/>
        </w:rPr>
        <w:t xml:space="preserve">Esimerkki 7.2784</w:t>
      </w:r>
    </w:p>
    <w:p>
      <w:r>
        <w:t xml:space="preserve">Lause1: John oli oikeustieteen opiskelija. Lause2: Hänellä oli vaikeuksia oppia kaikkea materiaalia. Lause3: John päätti tehdä asialle jotain. Lause4: Melko pian hän oli päässyt vauhtiin ja tunsi itsensä paljon varmemmaksi.</w:t>
      </w:r>
    </w:p>
    <w:p>
      <w:r>
        <w:rPr>
          <w:b/>
        </w:rPr>
        <w:t xml:space="preserve">Tulos</w:t>
      </w:r>
    </w:p>
    <w:p>
      <w:r>
        <w:t xml:space="preserve">4, Hän tapasi professorit ja sai lisäopetusta.</w:t>
      </w:r>
    </w:p>
    <w:p>
      <w:r>
        <w:rPr>
          <w:b/>
        </w:rPr>
        <w:t xml:space="preserve">Esimerkki 7.2785</w:t>
      </w:r>
    </w:p>
    <w:p>
      <w:r>
        <w:t xml:space="preserve">Lause1: Harold oli postinkantaja, joka teki työtään. Lause2: Hänellä oli yksi paketti, jonka osoite oli salaperäinen. Lause3: Hän meni pakettiautolleen ja etsi sen tietokannastaan. Lause4: Harold huomasi, että osoite oli oikea, mutta kaupunki ei.</w:t>
      </w:r>
    </w:p>
    <w:p>
      <w:r>
        <w:rPr>
          <w:b/>
        </w:rPr>
        <w:t xml:space="preserve">Tulos</w:t>
      </w:r>
    </w:p>
    <w:p>
      <w:r>
        <w:t xml:space="preserve">3, Harold etsi ympäri kaupunkia, mutta ei löytänyt taloa.</w:t>
      </w:r>
    </w:p>
    <w:p>
      <w:r>
        <w:rPr>
          <w:b/>
        </w:rPr>
        <w:t xml:space="preserve">Esimerkki 7.2786</w:t>
      </w:r>
    </w:p>
    <w:p>
      <w:r>
        <w:t xml:space="preserve">Lause1: Hänellä oli yksi paketti, jonka osoite oli salaperäinen. Lause2: Harold etsi ympäri kaupunkia, mutta ei löytänyt taloa. Lause3: Hän meni pakettiautoonsa ja etsi sen tietokannastaan. Lause4: Harold huomasi, että osoite oli oikea, mutta kaupunki ei.</w:t>
      </w:r>
    </w:p>
    <w:p>
      <w:r>
        <w:rPr>
          <w:b/>
        </w:rPr>
        <w:t xml:space="preserve">Tulos</w:t>
      </w:r>
    </w:p>
    <w:p>
      <w:r>
        <w:t xml:space="preserve">1, Harold oli postinkantaja, joka teki työtään.</w:t>
      </w:r>
    </w:p>
    <w:p>
      <w:r>
        <w:rPr>
          <w:b/>
        </w:rPr>
        <w:t xml:space="preserve">Esimerkki 7.2787</w:t>
      </w:r>
    </w:p>
    <w:p>
      <w:r>
        <w:t xml:space="preserve">Lause1: Harold oli postinkantaja, joka teki työtään. Lause2: Hänellä oli yksi paketti, jonka osoite oli salaperäinen. Lause3: Harold etsi ympäri kaupunkia, mutta ei löytänyt taloa. Lause4: Harold huomasi, että osoite oli oikea, mutta kaupunki ei.</w:t>
      </w:r>
    </w:p>
    <w:p>
      <w:r>
        <w:rPr>
          <w:b/>
        </w:rPr>
        <w:t xml:space="preserve">Tulos</w:t>
      </w:r>
    </w:p>
    <w:p>
      <w:r>
        <w:t xml:space="preserve">4, Hän meni pakettiautoonsa ja etsi sen tietokannastaan.</w:t>
      </w:r>
    </w:p>
    <w:p>
      <w:r>
        <w:rPr>
          <w:b/>
        </w:rPr>
        <w:t xml:space="preserve">Esimerkki 7.2788</w:t>
      </w:r>
    </w:p>
    <w:p>
      <w:r>
        <w:t xml:space="preserve">Lause1: Amy halusi mennä manikyyriin. Lause2: Nainen lopetti ja kysyi, haluaisiko Amy myös kynsilakkaa. Lause3: Amy valitsi kirkkaan punaisen kynsilakan värin. Lause4: Amy rakasti kirkkaita värejä.</w:t>
      </w:r>
    </w:p>
    <w:p>
      <w:r>
        <w:rPr>
          <w:b/>
        </w:rPr>
        <w:t xml:space="preserve">Tulos</w:t>
      </w:r>
    </w:p>
    <w:p>
      <w:r>
        <w:t xml:space="preserve">2, Hän kävi kynsisalongissa työpaikkansa lähellä.</w:t>
      </w:r>
    </w:p>
    <w:p>
      <w:r>
        <w:rPr>
          <w:b/>
        </w:rPr>
        <w:t xml:space="preserve">Esimerkki 7.2789</w:t>
      </w:r>
    </w:p>
    <w:p>
      <w:r>
        <w:t xml:space="preserve">Lause1: Amy halusi mennä manikyyriin. Lause2: Amy meni työpaikkansa lähellä olevaan kynsisalonkiin. Lause3: Amy valitsi kirkkaan punaisen kynsilakan värin. Lause4: Amy rakasti kirkkaita värejä.</w:t>
      </w:r>
    </w:p>
    <w:p>
      <w:r>
        <w:rPr>
          <w:b/>
        </w:rPr>
        <w:t xml:space="preserve">Tulos</w:t>
      </w:r>
    </w:p>
    <w:p>
      <w:r>
        <w:t xml:space="preserve">3, Nainen lopetti ja kysyi, haluaisiko hän myös kynsilakkaa.</w:t>
      </w:r>
    </w:p>
    <w:p>
      <w:r>
        <w:rPr>
          <w:b/>
        </w:rPr>
        <w:t xml:space="preserve">Esimerkki 7.2790</w:t>
      </w:r>
    </w:p>
    <w:p>
      <w:r>
        <w:t xml:space="preserve">Lause1: David meni viikonlopuksi Johnin järvimökille. Lause2: Johnin perhe omistaa veneen, joten he lähtivät ajelulle. Lause3: David oli ensimmäistä kertaa veneessä, joten häntä jännitti. Lause4: Vene kulki nopeasti, ja Davidilla alkoi olla hauskaa!</w:t>
      </w:r>
    </w:p>
    <w:p>
      <w:r>
        <w:rPr>
          <w:b/>
        </w:rPr>
        <w:t xml:space="preserve">Tulos</w:t>
      </w:r>
    </w:p>
    <w:p>
      <w:r>
        <w:t xml:space="preserve">5, David päätti, että hän sittenkin nauttii veneistä.</w:t>
      </w:r>
    </w:p>
    <w:p>
      <w:r>
        <w:rPr>
          <w:b/>
        </w:rPr>
        <w:t xml:space="preserve">Esimerkki 7.2791</w:t>
      </w:r>
    </w:p>
    <w:p>
      <w:r>
        <w:t xml:space="preserve">Lause1: Matematiikan tunnin jälkeen päätin mennä kirjastoon. Lause2: Kirjastoon: Tein joitakin tehtäviä. Lause3: Koska olin erittäin väsynyt, nukahdin kokonaan. Lause4: En saanut yhtään kotitehtävää tehtyä.</w:t>
      </w:r>
    </w:p>
    <w:p>
      <w:r>
        <w:rPr>
          <w:b/>
        </w:rPr>
        <w:t xml:space="preserve">Tulos</w:t>
      </w:r>
    </w:p>
    <w:p>
      <w:r>
        <w:t xml:space="preserve">3, jouduin odottamaan useita tunteja, että äitini haki minut.</w:t>
      </w:r>
    </w:p>
    <w:p>
      <w:r>
        <w:rPr>
          <w:b/>
        </w:rPr>
        <w:t xml:space="preserve">Esimerkki 7.2792</w:t>
      </w:r>
    </w:p>
    <w:p>
      <w:r>
        <w:t xml:space="preserve">Lause1: Matematiikan tunnin jälkeen päätin mennä kirjastoon. Lause2: Kirjastoon: Tein joitakin tehtäviä. Lause3: Jouduin odottamaan useita tunteja, että äiti hakisi minut. Lause4: En saanut yhtään kotitehtävää tehtyä.</w:t>
      </w:r>
    </w:p>
    <w:p>
      <w:r>
        <w:rPr>
          <w:b/>
        </w:rPr>
        <w:t xml:space="preserve">Tulos</w:t>
      </w:r>
    </w:p>
    <w:p>
      <w:r>
        <w:t xml:space="preserve">4, Koska olin erittäin väsynyt, nukahdin täysin.</w:t>
      </w:r>
    </w:p>
    <w:p>
      <w:r>
        <w:rPr>
          <w:b/>
        </w:rPr>
        <w:t xml:space="preserve">Esimerkki 7.2793</w:t>
      </w:r>
    </w:p>
    <w:p>
      <w:r>
        <w:t xml:space="preserve">Lause1: Matematiikan tunnin jälkeen päätin mennä kirjastoon. Lause2: Kirjastoon: Tein joitakin tehtäviä. Lause3: Jouduin odottamaan useita tunteja, että äiti hakisi minut. Lause4: Koska olin erittäin väsynyt, nukahdin kokonaan.</w:t>
      </w:r>
    </w:p>
    <w:p>
      <w:r>
        <w:rPr>
          <w:b/>
        </w:rPr>
        <w:t xml:space="preserve">Tulos</w:t>
      </w:r>
    </w:p>
    <w:p>
      <w:r>
        <w:t xml:space="preserve">5, en saanut yhtään kotitehtävää tehtyä.</w:t>
      </w:r>
    </w:p>
    <w:p>
      <w:r>
        <w:rPr>
          <w:b/>
        </w:rPr>
        <w:t xml:space="preserve">Esimerkki 7.2794</w:t>
      </w:r>
    </w:p>
    <w:p>
      <w:r>
        <w:t xml:space="preserve">Lause1: Oli kaunis, lämmin syyspäivä. Lause2: Hän istui kuistilla keinussa ja katseli oravien juoksentelua. Lause3: Pelkkä ulkona oleminen alkoi kohottaa hänen huonoa mielialaansa. Lause4: Hän oli ulkona auringonlaskuun asti.</w:t>
      </w:r>
    </w:p>
    <w:p>
      <w:r>
        <w:rPr>
          <w:b/>
        </w:rPr>
        <w:t xml:space="preserve">Tulos</w:t>
      </w:r>
    </w:p>
    <w:p>
      <w:r>
        <w:t xml:space="preserve">2, Amy päätti mennä ulos nauttimaan säästä.</w:t>
      </w:r>
    </w:p>
    <w:p>
      <w:r>
        <w:rPr>
          <w:b/>
        </w:rPr>
        <w:t xml:space="preserve">Esimerkki 7.2795</w:t>
      </w:r>
    </w:p>
    <w:p>
      <w:r>
        <w:t xml:space="preserve">Lause1: Amy päätti mennä ulos nauttimaan säästä. Lause2: Amy istui kuistin keinussa katsellen oravien juoksentelua. Lause3: Jo pelkkä ulkona oleminen alkoi kohottaa Amyn huonoa mieltä. Lause4: Amy jäi ulos, kunnes aurinko laski.</w:t>
      </w:r>
    </w:p>
    <w:p>
      <w:r>
        <w:rPr>
          <w:b/>
        </w:rPr>
        <w:t xml:space="preserve">Tulos</w:t>
      </w:r>
    </w:p>
    <w:p>
      <w:r>
        <w:t xml:space="preserve">1, Oli kaunis, lämmin syyspäivä.</w:t>
      </w:r>
    </w:p>
    <w:p>
      <w:r>
        <w:rPr>
          <w:b/>
        </w:rPr>
        <w:t xml:space="preserve">Esimerkki 7.2796</w:t>
      </w:r>
    </w:p>
    <w:p>
      <w:r>
        <w:t xml:space="preserve">Lause1: Lauantaina menimme rannalle. Lause2: Laitoin aurinkovoidetta ennen kuin lähdimme. Lause3: En levittänyt aurinkovoidetta uudelleen koko päivän aikana. Lause4: Sain auringonpolttaman.</w:t>
      </w:r>
    </w:p>
    <w:p>
      <w:r>
        <w:rPr>
          <w:b/>
        </w:rPr>
        <w:t xml:space="preserve">Tulos</w:t>
      </w:r>
    </w:p>
    <w:p>
      <w:r>
        <w:t xml:space="preserve">3, en lukenut ohjeita hyvin.</w:t>
      </w:r>
    </w:p>
    <w:p>
      <w:r>
        <w:rPr>
          <w:b/>
        </w:rPr>
        <w:t xml:space="preserve">Esimerkki 7.2797</w:t>
      </w:r>
    </w:p>
    <w:p>
      <w:r>
        <w:t xml:space="preserve">Lause1: Lauantaina menimme rannalle. Lause2: Käytin aurinkovoidetta ennen kuin lähdimme. Lause3: En lukenut ohjeita hyvin. Lause4: En levittänyt aurinkovoidetta uudelleen koko päivän aikana.</w:t>
      </w:r>
    </w:p>
    <w:p>
      <w:r>
        <w:rPr>
          <w:b/>
        </w:rPr>
        <w:t xml:space="preserve">Tulos</w:t>
      </w:r>
    </w:p>
    <w:p>
      <w:r>
        <w:t xml:space="preserve">5, sain auringonpolttaman.</w:t>
      </w:r>
    </w:p>
    <w:p>
      <w:r>
        <w:rPr>
          <w:b/>
        </w:rPr>
        <w:t xml:space="preserve">Esimerkki 7.2798</w:t>
      </w:r>
    </w:p>
    <w:p>
      <w:r>
        <w:t xml:space="preserve">Lause1: Käytin aurinkovoidetta ennen lähtöä. Lause2: En lukenut ohjeita hyvin. Lause3: En levittänyt aurinkovoidetta uudelleen koko päivän aikana. Lause4: Sain auringonpolttaman.</w:t>
      </w:r>
    </w:p>
    <w:p>
      <w:r>
        <w:rPr>
          <w:b/>
        </w:rPr>
        <w:t xml:space="preserve">Tulos</w:t>
      </w:r>
    </w:p>
    <w:p>
      <w:r>
        <w:t xml:space="preserve">1, Lauantaina menimme rannalle.</w:t>
      </w:r>
    </w:p>
    <w:p>
      <w:r>
        <w:rPr>
          <w:b/>
        </w:rPr>
        <w:t xml:space="preserve">Esimerkki 7.2799</w:t>
      </w:r>
    </w:p>
    <w:p>
      <w:r>
        <w:t xml:space="preserve">Lause1: Jane halusi oppia jongleeraamaan. Lause2: Jane otti yhteyttä ammattilaisjonglööriin, joka opetti häntä. Lause3: Jane kävi kolmella tunnilla ammattilaisjonglöörin kanssa. Lause4: Kolmen viikon kuluttua Jane osasi jongleerata.</w:t>
      </w:r>
    </w:p>
    <w:p>
      <w:r>
        <w:rPr>
          <w:b/>
        </w:rPr>
        <w:t xml:space="preserve">Tulos</w:t>
      </w:r>
    </w:p>
    <w:p>
      <w:r>
        <w:t xml:space="preserve">5, Janella oli luonnonlahjakkuus.</w:t>
      </w:r>
    </w:p>
    <w:p>
      <w:r>
        <w:rPr>
          <w:b/>
        </w:rPr>
        <w:t xml:space="preserve">Esimerkki 7.2800</w:t>
      </w:r>
    </w:p>
    <w:p>
      <w:r>
        <w:t xml:space="preserve">Lause1: Jane halusi oppia jongleeraamaan. Lause2: Jane kävi kolmella tunnilla ammattilaisjonglöörin kanssa. Lause3: Kolmen viikon kuluttua Jane osasi jongleerata. Lause4: Janella oli luonnonlahjakkuus.</w:t>
      </w:r>
    </w:p>
    <w:p>
      <w:r>
        <w:rPr>
          <w:b/>
        </w:rPr>
        <w:t xml:space="preserve">Tulos</w:t>
      </w:r>
    </w:p>
    <w:p>
      <w:r>
        <w:t xml:space="preserve">2, Jane otti yhteyttä ammattilaisjonglööriin, joka opetti häntä.</w:t>
      </w:r>
    </w:p>
    <w:p>
      <w:r>
        <w:rPr>
          <w:b/>
        </w:rPr>
        <w:t xml:space="preserve">Esimerkki 7.2801</w:t>
      </w:r>
    </w:p>
    <w:p>
      <w:r>
        <w:t xml:space="preserve">Lause1: Tim pitää paljon pastasta. Lause2: Hänellä ei ollut eräänä iltana kastiketta nuudeleihin. Lause3: Hän ei ensin tiennyt, mitä tehdä. Lause4: Tim päätti tilata ulos.</w:t>
      </w:r>
    </w:p>
    <w:p>
      <w:r>
        <w:rPr>
          <w:b/>
        </w:rPr>
        <w:t xml:space="preserve">Tulos</w:t>
      </w:r>
    </w:p>
    <w:p>
      <w:r>
        <w:t xml:space="preserve">2, Hän teki sitä joka ilta päivälliseksi.</w:t>
      </w:r>
    </w:p>
    <w:p>
      <w:r>
        <w:rPr>
          <w:b/>
        </w:rPr>
        <w:t xml:space="preserve">Esimerkki 7.2802</w:t>
      </w:r>
    </w:p>
    <w:p>
      <w:r>
        <w:t xml:space="preserve">Lause1: Tim pitää paljon pastasta. Lause2: Hän teki sitä joka ilta päivälliseksi. Lause3: Hän ei aluksi tiennyt, mitä tehdä. Lause4: Tim päätti tilata ulos.</w:t>
      </w:r>
    </w:p>
    <w:p>
      <w:r>
        <w:rPr>
          <w:b/>
        </w:rPr>
        <w:t xml:space="preserve">Tulos</w:t>
      </w:r>
    </w:p>
    <w:p>
      <w:r>
        <w:t xml:space="preserve">3, Eräänä iltana hänellä ei ollut kastiketta nuudeleihin.</w:t>
      </w:r>
    </w:p>
    <w:p>
      <w:r>
        <w:rPr>
          <w:b/>
        </w:rPr>
        <w:t xml:space="preserve">Esimerkki 7.2803</w:t>
      </w:r>
    </w:p>
    <w:p>
      <w:r>
        <w:t xml:space="preserve">Lause1: Tim pitää paljon pastasta. Lause2: Hän teki sitä joka ilta päivälliseksi. Lause3: Eräänä iltana hänellä ei ollut kastiketta nuudeleihin. Lause4: Tim päätti tilata ulkona.</w:t>
      </w:r>
    </w:p>
    <w:p>
      <w:r>
        <w:rPr>
          <w:b/>
        </w:rPr>
        <w:t xml:space="preserve">Tulos</w:t>
      </w:r>
    </w:p>
    <w:p>
      <w:r>
        <w:t xml:space="preserve">4, Hän ei aluksi tiennyt, mitä tehdä.</w:t>
      </w:r>
    </w:p>
    <w:p>
      <w:r>
        <w:rPr>
          <w:b/>
        </w:rPr>
        <w:t xml:space="preserve">Esimerkki 7.2804</w:t>
      </w:r>
    </w:p>
    <w:p>
      <w:r>
        <w:t xml:space="preserve">Lause1: Isoisä kysyi Bettylle, haluaisiko hän juotavaa. Lause2: Isoisä ei tiennyt, halusiko Betty suklaata vai mansikkaa. Lause3: Betty ei kertonut, minkälaista maitoa hän halusi. Lause4: Betty oli ujo.</w:t>
      </w:r>
    </w:p>
    <w:p>
      <w:r>
        <w:rPr>
          <w:b/>
        </w:rPr>
        <w:t xml:space="preserve">Tulos</w:t>
      </w:r>
    </w:p>
    <w:p>
      <w:r>
        <w:t xml:space="preserve">2, Betty sanoi haluavansa maitoa.</w:t>
      </w:r>
    </w:p>
    <w:p>
      <w:r>
        <w:rPr>
          <w:b/>
        </w:rPr>
        <w:t xml:space="preserve">Esimerkki 7.2805</w:t>
      </w:r>
    </w:p>
    <w:p>
      <w:r>
        <w:t xml:space="preserve">Lause1: Isoisä kysyi Bettylle, haluaisiko hän juotavaa. Lause2: Betty sanoi haluavansa maitoa. Lause3: Isoisä ei tiennyt, halusiko Betty suklaata vai mansikkaa. Lause4: Betty ei kertonut, minkälaista maitoa hän halusi.</w:t>
      </w:r>
    </w:p>
    <w:p>
      <w:r>
        <w:rPr>
          <w:b/>
        </w:rPr>
        <w:t xml:space="preserve">Tulos</w:t>
      </w:r>
    </w:p>
    <w:p>
      <w:r>
        <w:t xml:space="preserve">5, Betty oli ujo.</w:t>
      </w:r>
    </w:p>
    <w:p>
      <w:r>
        <w:rPr>
          <w:b/>
        </w:rPr>
        <w:t xml:space="preserve">Esimerkki 7.2806</w:t>
      </w:r>
    </w:p>
    <w:p>
      <w:r>
        <w:t xml:space="preserve">Lause1: Isoisä kysyi Bettylle, haluaisiko hän juotavaa. Lause2: Betty sanoi haluavansa maitoa. Lause3: Isoisä ei tiennyt, halusiko Betty suklaata vai mansikkaa. Lause4: Betty oli ujo.</w:t>
      </w:r>
    </w:p>
    <w:p>
      <w:r>
        <w:rPr>
          <w:b/>
        </w:rPr>
        <w:t xml:space="preserve">Tulos</w:t>
      </w:r>
    </w:p>
    <w:p>
      <w:r>
        <w:t xml:space="preserve">4, Betty ei kertonut, millaista maitoa hän halusi.</w:t>
      </w:r>
    </w:p>
    <w:p>
      <w:r>
        <w:rPr>
          <w:b/>
        </w:rPr>
        <w:t xml:space="preserve">Esimerkki 7.2807</w:t>
      </w:r>
    </w:p>
    <w:p>
      <w:r>
        <w:t xml:space="preserve">Lause1: Bella istui leirinuotion äärellä ystäviensä kanssa. Lause2: Heillä kaikilla oli nuotiolla roikkuvia s'moreja lämmittelemässä. Lause3: Kun oli hänen vuoronsa, hän piti huolen siitä, että hän laittoi parhaan näyttelijäntyönsä peliin. Lause4: Bellan ystävät olivat hyvin peloissaan hänen tarinastaan.</w:t>
      </w:r>
    </w:p>
    <w:p>
      <w:r>
        <w:rPr>
          <w:b/>
        </w:rPr>
        <w:t xml:space="preserve">Tulos</w:t>
      </w:r>
    </w:p>
    <w:p>
      <w:r>
        <w:t xml:space="preserve">3, Kukin heistä kertoi vuorollaan pelottavan tarinan.</w:t>
      </w:r>
    </w:p>
    <w:p>
      <w:r>
        <w:rPr>
          <w:b/>
        </w:rPr>
        <w:t xml:space="preserve">Esimerkki 7.2808</w:t>
      </w:r>
    </w:p>
    <w:p>
      <w:r>
        <w:t xml:space="preserve">Lause1: Bella istui leirinuotion äärellä ystäviensä kanssa. Lause2: Jokainen heistä kertoi vuorollaan pelottavan tarinan. Lause3: Kun oli hänen vuoronsa, hän varmisti, että hän käytti parhaan näyttelijäntyönsä. Lause4: Bellan ystävät olivat hyvin peloissaan hänen tarinastaan.</w:t>
      </w:r>
    </w:p>
    <w:p>
      <w:r>
        <w:rPr>
          <w:b/>
        </w:rPr>
        <w:t xml:space="preserve">Tulos</w:t>
      </w:r>
    </w:p>
    <w:p>
      <w:r>
        <w:t xml:space="preserve">2, Heillä kaikilla oli nuotiolla roikkuvia leivonnaisia, jotka lämpenivät.</w:t>
      </w:r>
    </w:p>
    <w:p>
      <w:r>
        <w:rPr>
          <w:b/>
        </w:rPr>
        <w:t xml:space="preserve">Esimerkki 7.2809</w:t>
      </w:r>
    </w:p>
    <w:p>
      <w:r>
        <w:t xml:space="preserve">Lause1: Bella istui leirinuotion äärellä ystäviensä kanssa. Lause2: Heillä kaikilla oli nuotiolla roikkuvia s'moreja lämmittelemässä. Lause3: Jokainen heistä kertoi vuorollaan pelottavan tarinan. Lause4: Kun oli hänen vuoronsa, hän varmisti, että hän käytti parhaan näyttelijäntyönsä.</w:t>
      </w:r>
    </w:p>
    <w:p>
      <w:r>
        <w:rPr>
          <w:b/>
        </w:rPr>
        <w:t xml:space="preserve">Tulos</w:t>
      </w:r>
    </w:p>
    <w:p>
      <w:r>
        <w:t xml:space="preserve">5, Bellan ystävät olivat hyvin peloissaan hänen tarinastaan.</w:t>
      </w:r>
    </w:p>
    <w:p>
      <w:r>
        <w:rPr>
          <w:b/>
        </w:rPr>
        <w:t xml:space="preserve">Esimerkki 7.2810</w:t>
      </w:r>
    </w:p>
    <w:p>
      <w:r>
        <w:t xml:space="preserve">Lause1: Jasper huomaa, että hänen hiuksiinsa on alkanut muodostua hilse. Lause2: Hän tuntee olonsa hyvin hämmentyneeksi tästä. Lause3: Lopulta hän huomaa, että hilse on häviämässä. Lause4: Jasper on onnellinen.</w:t>
      </w:r>
    </w:p>
    <w:p>
      <w:r>
        <w:rPr>
          <w:b/>
        </w:rPr>
        <w:t xml:space="preserve">Tulos</w:t>
      </w:r>
    </w:p>
    <w:p>
      <w:r>
        <w:t xml:space="preserve">3, Jasper päättää ostaa erityisen hilseenestoshampoon.</w:t>
      </w:r>
    </w:p>
    <w:p>
      <w:r>
        <w:rPr>
          <w:b/>
        </w:rPr>
        <w:t xml:space="preserve">Esimerkki 7.2811</w:t>
      </w:r>
    </w:p>
    <w:p>
      <w:r>
        <w:t xml:space="preserve">Lause1: Jasper huomaa, että hänen hiuksiinsa on alkanut muodostua hilse. Lause2: Häntä nolottaa tämä hyvin paljon. Lause3: Jasper päättää ostaa erityisen hilsettä ehkäisevän shampoon. Lause4: Lopulta hän huomaa, että hilse on häviämässä.</w:t>
      </w:r>
    </w:p>
    <w:p>
      <w:r>
        <w:rPr>
          <w:b/>
        </w:rPr>
        <w:t xml:space="preserve">Tulos</w:t>
      </w:r>
    </w:p>
    <w:p>
      <w:r>
        <w:t xml:space="preserve">5, Jasper on onnellinen.</w:t>
      </w:r>
    </w:p>
    <w:p>
      <w:r>
        <w:rPr>
          <w:b/>
        </w:rPr>
        <w:t xml:space="preserve">Esimerkki 7.2812</w:t>
      </w:r>
    </w:p>
    <w:p>
      <w:r>
        <w:t xml:space="preserve">Lause1: Jasper huomaa, että hänen hiuksiinsa on alkanut muodostua hilse. Lause2: Jasper päättää ostaa erityisen hilsettä ehkäisevän shampoon. Lause3: Lopulta hän huomaa, että hilse on häviämässä. Lause4: Jasper on onnellinen.</w:t>
      </w:r>
    </w:p>
    <w:p>
      <w:r>
        <w:rPr>
          <w:b/>
        </w:rPr>
        <w:t xml:space="preserve">Tulos</w:t>
      </w:r>
    </w:p>
    <w:p>
      <w:r>
        <w:t xml:space="preserve">2, Hän tuntee itsensä hyvin nolostuneeksi tästä.</w:t>
      </w:r>
    </w:p>
    <w:p>
      <w:r>
        <w:rPr>
          <w:b/>
        </w:rPr>
        <w:t xml:space="preserve">Esimerkki 7.2813</w:t>
      </w:r>
    </w:p>
    <w:p>
      <w:r>
        <w:t xml:space="preserve">Lause1: Vain Bob oli sopiva. Lause2: Bob ei tuntenut Janea, mutta sillä ei ollut väliä. Lause3: Bob antoi Janelle munuaisensa. Lause4: Jane oli hyvin kiitollinen Bobin anteliaisuudesta.</w:t>
      </w:r>
    </w:p>
    <w:p>
      <w:r>
        <w:rPr>
          <w:b/>
        </w:rPr>
        <w:t xml:space="preserve">Tulos</w:t>
      </w:r>
    </w:p>
    <w:p>
      <w:r>
        <w:t xml:space="preserve">1, Jane tarvitsi uuden munuaisen.</w:t>
      </w:r>
    </w:p>
    <w:p>
      <w:r>
        <w:rPr>
          <w:b/>
        </w:rPr>
        <w:t xml:space="preserve">Esimerkki 7.2814</w:t>
      </w:r>
    </w:p>
    <w:p>
      <w:r>
        <w:t xml:space="preserve">Lause1: Jane tarvitsi uuden munuaisen. Lause2: Bob ei tuntenut Janea, mutta sillä ei ollut väliä. Lause3: Bob antoi Janelle munuaisensa. Lause4: Jane oli hyvin kiitollinen Bobin anteliaisuudesta.</w:t>
      </w:r>
    </w:p>
    <w:p>
      <w:r>
        <w:rPr>
          <w:b/>
        </w:rPr>
        <w:t xml:space="preserve">Tulos</w:t>
      </w:r>
    </w:p>
    <w:p>
      <w:r>
        <w:t xml:space="preserve">2, Ainoastaan Bob oli sopiva.</w:t>
      </w:r>
    </w:p>
    <w:p>
      <w:r>
        <w:rPr>
          <w:b/>
        </w:rPr>
        <w:t xml:space="preserve">Esimerkki 7.2815</w:t>
      </w:r>
    </w:p>
    <w:p>
      <w:r>
        <w:t xml:space="preserve">Lause1: Hän meni matkatavarahihnalle hakemaan matkatavaroitaan, kaikki matkamuistoja! Lause2: Mutta odottaessaan hän hermostui, koska ei nähnyt matkatavaroitaan. Lause3: Hän meni neuvontapisteeseen ja ilmoitti, että hänen matkatavaransa olivat kadonneet. Lause4: Amy oli järkyttynyt.</w:t>
      </w:r>
    </w:p>
    <w:p>
      <w:r>
        <w:rPr>
          <w:b/>
        </w:rPr>
        <w:t xml:space="preserve">Tulos</w:t>
      </w:r>
    </w:p>
    <w:p>
      <w:r>
        <w:t xml:space="preserve">1, Amy saapui kotiin lomaltaan.</w:t>
      </w:r>
    </w:p>
    <w:p>
      <w:r>
        <w:rPr>
          <w:b/>
        </w:rPr>
        <w:t xml:space="preserve">Esimerkki 7.2816</w:t>
      </w:r>
    </w:p>
    <w:p>
      <w:r>
        <w:t xml:space="preserve">Lause1: Amy saapui kotiin lomaltaan. Lause2: Hän meni matkatavarahihnalle hakemaan matkatavaroitaan, kaikki matkamuistoja! Lause3: Mutta odottaessaan hän hermostui, koska ei nähnyt matkatavaroitaan. Lause4: Amy oli järkyttynyt.</w:t>
      </w:r>
    </w:p>
    <w:p>
      <w:r>
        <w:rPr>
          <w:b/>
        </w:rPr>
        <w:t xml:space="preserve">Tulos</w:t>
      </w:r>
    </w:p>
    <w:p>
      <w:r>
        <w:t xml:space="preserve">4, Hän meni neuvontapalveluun ja ilmoitti, että hänen matkatavaransa olivat kadonneet.</w:t>
      </w:r>
    </w:p>
    <w:p>
      <w:r>
        <w:rPr>
          <w:b/>
        </w:rPr>
        <w:t xml:space="preserve">Esimerkki 7.2817</w:t>
      </w:r>
    </w:p>
    <w:p>
      <w:r>
        <w:t xml:space="preserve">Lause1: Amy saapui kotiin lomaltaan. Lause2: Mutta odottaessaan hän hermostui, koska hän ei nähnyt matkatavaroitaan. Lause3: Hän meni neuvontapalveluun ja ilmoitti, että hänen matkatavaransa olivat kadonneet. Lause4: Amy oli järkyttynyt.</w:t>
      </w:r>
    </w:p>
    <w:p>
      <w:r>
        <w:rPr>
          <w:b/>
        </w:rPr>
        <w:t xml:space="preserve">Tulos</w:t>
      </w:r>
    </w:p>
    <w:p>
      <w:r>
        <w:t xml:space="preserve">2, Hän meni matkatavarahihnalle hakemaan matkatavaroitaan, kaikki matkamuistoja!</w:t>
      </w:r>
    </w:p>
    <w:p>
      <w:r>
        <w:rPr>
          <w:b/>
        </w:rPr>
        <w:t xml:space="preserve">Esimerkki 7.2818</w:t>
      </w:r>
    </w:p>
    <w:p>
      <w:r>
        <w:t xml:space="preserve">Lause1: Paige yritti lopettaa tupakanpolton. Lause2: Se oli vaikeaa, koska hän oli polttanut kymmenen vuotta. Lause3: Hän vähensi hitaasti tupakoinnin määrää. Lause4: Nyt Paige on savuton ja onnellinen.</w:t>
      </w:r>
    </w:p>
    <w:p>
      <w:r>
        <w:rPr>
          <w:b/>
        </w:rPr>
        <w:t xml:space="preserve">Tulos</w:t>
      </w:r>
    </w:p>
    <w:p>
      <w:r>
        <w:t xml:space="preserve">4, Jonkin ajan kuluttua hän lakkasi himoitsemasta.</w:t>
      </w:r>
    </w:p>
    <w:p>
      <w:r>
        <w:rPr>
          <w:b/>
        </w:rPr>
        <w:t xml:space="preserve">Esimerkki 7.2819</w:t>
      </w:r>
    </w:p>
    <w:p>
      <w:r>
        <w:t xml:space="preserve">Lause1: Paige yritti lopettaa tupakanpolton. Lause2: Se oli vaikeaa, koska hän oli polttanut kymmenen vuotta. Lause3: Jonkin ajan kuluttua hän ei enää himoinnut tupakkaa. Lause4: Nyt Paige on savuton ja onnellinen.</w:t>
      </w:r>
    </w:p>
    <w:p>
      <w:r>
        <w:rPr>
          <w:b/>
        </w:rPr>
        <w:t xml:space="preserve">Tulos</w:t>
      </w:r>
    </w:p>
    <w:p>
      <w:r>
        <w:t xml:space="preserve">3, Hän vähensi hitaasti tupakoinnin määrää.</w:t>
      </w:r>
    </w:p>
    <w:p>
      <w:r>
        <w:rPr>
          <w:b/>
        </w:rPr>
        <w:t xml:space="preserve">Esimerkki 7.2820</w:t>
      </w:r>
    </w:p>
    <w:p>
      <w:r>
        <w:t xml:space="preserve">Lause1: Paige yritti lopettaa tupakanpolton. Lause2: Hän vähensi hitaasti tupakointiaan. Lause3: Jonkin ajan kuluttua hän lopetti tupakanhimon. Lause4: Nyt Paige on savuton ja onnellinen.</w:t>
      </w:r>
    </w:p>
    <w:p>
      <w:r>
        <w:rPr>
          <w:b/>
        </w:rPr>
        <w:t xml:space="preserve">Tulos</w:t>
      </w:r>
    </w:p>
    <w:p>
      <w:r>
        <w:t xml:space="preserve">2, Se oli vaikeaa, koska hän oli tupakoinut kymmenen vuotta.</w:t>
      </w:r>
    </w:p>
    <w:p>
      <w:r>
        <w:rPr>
          <w:b/>
        </w:rPr>
        <w:t xml:space="preserve">Esimerkki 7.2821</w:t>
      </w:r>
    </w:p>
    <w:p>
      <w:r>
        <w:t xml:space="preserve">Lause1: Gina oli nälkäinen. Lause2: Gina oli matkalla ja hänellä oli vain makeita välipaloja. Lause3: Hänen isänsä vaati, että he jatkoivat matkaa sen sijaan, että he pysähtyisivät ruokapaikalle. Lause4: Niinpä Gina kärsi vatsakivuista.</w:t>
      </w:r>
    </w:p>
    <w:p>
      <w:r>
        <w:rPr>
          <w:b/>
        </w:rPr>
        <w:t xml:space="preserve">Tulos</w:t>
      </w:r>
    </w:p>
    <w:p>
      <w:r>
        <w:t xml:space="preserve">4, Hänen äitinsä oli hänen kanssaan samaa mieltä.</w:t>
      </w:r>
    </w:p>
    <w:p>
      <w:r>
        <w:rPr>
          <w:b/>
        </w:rPr>
        <w:t xml:space="preserve">Esimerkki 7.2822</w:t>
      </w:r>
    </w:p>
    <w:p>
      <w:r>
        <w:t xml:space="preserve">Lause1: Gina oli nälkäinen. Lause2: Gina oli matkalla ja hänellä oli vain makeita välipaloja. Lause3: Hänen isänsä vaati, että he jatkoivat matkaa sen sijaan, että he pysähtyisivät ruokapaikalle. Lause4: Hänen äitinsä oli samaa mieltä.</w:t>
      </w:r>
    </w:p>
    <w:p>
      <w:r>
        <w:rPr>
          <w:b/>
        </w:rPr>
        <w:t xml:space="preserve">Tulos</w:t>
      </w:r>
    </w:p>
    <w:p>
      <w:r>
        <w:t xml:space="preserve">5, Gina kärsi siis vatsakivuista.</w:t>
      </w:r>
    </w:p>
    <w:p>
      <w:r>
        <w:rPr>
          <w:b/>
        </w:rPr>
        <w:t xml:space="preserve">Esimerkki 7.2823</w:t>
      </w:r>
    </w:p>
    <w:p>
      <w:r>
        <w:t xml:space="preserve">Lause1: Gina oli nälkäinen. Lause2: Gina oli matkalla ja hänellä oli vain makeita välipaloja. Lause3: Hänen äitinsä oli samaa mieltä hänen kanssaan. Lause4: Niinpä Gina kärsi vatsakivuista.</w:t>
      </w:r>
    </w:p>
    <w:p>
      <w:r>
        <w:rPr>
          <w:b/>
        </w:rPr>
        <w:t xml:space="preserve">Tulos</w:t>
      </w:r>
    </w:p>
    <w:p>
      <w:r>
        <w:t xml:space="preserve">3, Hänen isänsä vaati, että he jatkavat ajamista sen sijaan, että he pysähtyisivät ruokapysäkille.</w:t>
      </w:r>
    </w:p>
    <w:p>
      <w:r>
        <w:rPr>
          <w:b/>
        </w:rPr>
        <w:t xml:space="preserve">Esimerkki 7.2824</w:t>
      </w:r>
    </w:p>
    <w:p>
      <w:r>
        <w:t xml:space="preserve">Lause1: Niinpä Ray treenasi kasvattaakseen lihaksiaan. Lause2: Kun Ray ja hänen ystävänsä menivät rannalle, he huomasivat Rayn vartalon. Lause3: Ray oli iloinen ollessaan huomion keskipisteenä. Lause4: Kaikki hänen ystävänsä olivat kateellisia Rayn uudesta vartalosta.</w:t>
      </w:r>
    </w:p>
    <w:p>
      <w:r>
        <w:rPr>
          <w:b/>
        </w:rPr>
        <w:t xml:space="preserve">Tulos</w:t>
      </w:r>
    </w:p>
    <w:p>
      <w:r>
        <w:t xml:space="preserve">1, Ray ja hänen ystävänsä suunnittelivat menevänsä rannalle.</w:t>
      </w:r>
    </w:p>
    <w:p>
      <w:r>
        <w:rPr>
          <w:b/>
        </w:rPr>
        <w:t xml:space="preserve">Esimerkki 7.2825</w:t>
      </w:r>
    </w:p>
    <w:p>
      <w:r>
        <w:t xml:space="preserve">Lause1: Ray ja hänen ystävänsä aikoivat mennä rannalle. Lause2: Niinpä Ray treenasi kasvattaakseen lihaksiaan. Lause3: Kun Ray ja hänen ystävänsä menivät rannalle, he huomasivat Rayn vartalon. Lause4: Ray oli iloinen ollessaan huomion keskipisteenä.</w:t>
      </w:r>
    </w:p>
    <w:p>
      <w:r>
        <w:rPr>
          <w:b/>
        </w:rPr>
        <w:t xml:space="preserve">Tulos</w:t>
      </w:r>
    </w:p>
    <w:p>
      <w:r>
        <w:t xml:space="preserve">5, Kaikki hänen ystävänsä olivat kateellisia hänen uudesta ruumiinrakenteestaan.</w:t>
      </w:r>
    </w:p>
    <w:p>
      <w:r>
        <w:rPr>
          <w:b/>
        </w:rPr>
        <w:t xml:space="preserve">Esimerkki 7.2826</w:t>
      </w:r>
    </w:p>
    <w:p>
      <w:r>
        <w:t xml:space="preserve">Lause1: Ray ja hänen ystävänsä aikoivat mennä rannalle. Lause2: Niinpä Ray treenasi kasvattaakseen lihaksiaan. Lause3: Ray oli iloinen ollessaan huomion keskipisteenä. Lause4: Kaikki hänen ystävänsä olivat kateellisia Rayn uudesta vartalosta.</w:t>
      </w:r>
    </w:p>
    <w:p>
      <w:r>
        <w:rPr>
          <w:b/>
        </w:rPr>
        <w:t xml:space="preserve">Tulos</w:t>
      </w:r>
    </w:p>
    <w:p>
      <w:r>
        <w:t xml:space="preserve">3, Kun Ray ja hänen ystävänsä menivät rannalle, he huomasivat Rayn ruumiin.</w:t>
      </w:r>
    </w:p>
    <w:p>
      <w:r>
        <w:rPr>
          <w:b/>
        </w:rPr>
        <w:t xml:space="preserve">Esimerkki 7.2827</w:t>
      </w:r>
    </w:p>
    <w:p>
      <w:r>
        <w:t xml:space="preserve">Lause1: Cristin meni musiikkifestivaaleille. Lause2: Yksi Kristinin suosikkibändeistä pitäisi esiintyä festivaaleilla. Lause3: Hän sai tietää, että hänen suosikkibändinsä esiintyminen oli peruttu. Lause4: Kristin päätti olla menemättä festivaaleille ensi vuonna.</w:t>
      </w:r>
    </w:p>
    <w:p>
      <w:r>
        <w:rPr>
          <w:b/>
        </w:rPr>
        <w:t xml:space="preserve">Tulos</w:t>
      </w:r>
    </w:p>
    <w:p>
      <w:r>
        <w:t xml:space="preserve">4, Cristin on turhautunut siitä, että hän ei päässyt näkemään heidän esitystään.</w:t>
      </w:r>
    </w:p>
    <w:p>
      <w:r>
        <w:rPr>
          <w:b/>
        </w:rPr>
        <w:t xml:space="preserve">Esimerkki 7.2828</w:t>
      </w:r>
    </w:p>
    <w:p>
      <w:r>
        <w:t xml:space="preserve">Lause1: Cristin meni musiikkifestivaaleille. Lause2: Yksi Kristinin suosikkibändeistä pitäisi esiintyä festivaaleilla. Lause3: Hän sai tietää, että hänen suosikkibändinsä esiintyminen oli peruttu. Lause4: Kristin on turhautunut siitä, että hän ei päässyt katsomaan bändin esiintymistä.</w:t>
      </w:r>
    </w:p>
    <w:p>
      <w:r>
        <w:rPr>
          <w:b/>
        </w:rPr>
        <w:t xml:space="preserve">Tulos</w:t>
      </w:r>
    </w:p>
    <w:p>
      <w:r>
        <w:t xml:space="preserve">5, Cristin päätti olla menemättä festivaaleille ensi vuonna.</w:t>
      </w:r>
    </w:p>
    <w:p>
      <w:r>
        <w:rPr>
          <w:b/>
        </w:rPr>
        <w:t xml:space="preserve">Esimerkki 7.2829</w:t>
      </w:r>
    </w:p>
    <w:p>
      <w:r>
        <w:t xml:space="preserve">Lause1: Cristin meni musiikkifestivaaleille. Lause2: Hän sai tietää, että hänen suosikkibändinsä esiintyminen oli peruttu. Lause3: Cristin on turhautunut siitä, että hän ei päässyt katsomaan bändin esitystä. Lause4: Cristin päätti olla menemättä festivaaleille ensi vuonna.</w:t>
      </w:r>
    </w:p>
    <w:p>
      <w:r>
        <w:rPr>
          <w:b/>
        </w:rPr>
        <w:t xml:space="preserve">Tulos</w:t>
      </w:r>
    </w:p>
    <w:p>
      <w:r>
        <w:t xml:space="preserve">2, Yksi Kristinin suosikkibändeistä pitäisi esiintyä festivaaleilla.</w:t>
      </w:r>
    </w:p>
    <w:p>
      <w:r>
        <w:rPr>
          <w:b/>
        </w:rPr>
        <w:t xml:space="preserve">Esimerkki 7.2830</w:t>
      </w:r>
    </w:p>
    <w:p>
      <w:r>
        <w:t xml:space="preserve">Lause1: Hän päätti lähteä pitkälle matkalle Idahoon tapaamaan tyttöä. Lause2: Larry pakkasi laukkunsa ja ajoi Idahoon. Lause3: Hänen tätinsä oli hyvin iloinen nähdessään hänet. Lause4: Larry alkoi tehdä säännöllisiä matkoja tätinsä luo.</w:t>
      </w:r>
    </w:p>
    <w:p>
      <w:r>
        <w:rPr>
          <w:b/>
        </w:rPr>
        <w:t xml:space="preserve">Tulos</w:t>
      </w:r>
    </w:p>
    <w:p>
      <w:r>
        <w:t xml:space="preserve">1, Larry pahoitteli, ettei ollut nähnyt tätiään kuukausiin.</w:t>
      </w:r>
    </w:p>
    <w:p>
      <w:r>
        <w:rPr>
          <w:b/>
        </w:rPr>
        <w:t xml:space="preserve">Esimerkki 7.2831</w:t>
      </w:r>
    </w:p>
    <w:p>
      <w:r>
        <w:t xml:space="preserve">Lause1: Larry pahoitteli, ettei ollut nähnyt tätiään kuukausiin. Lause2: Hän päätti tehdä pitkän matkan Idahoon nähdäkseen hänet. Lause3: Hänen tätinsä oli hyvin iloinen nähdessään hänet. Lause4: Larry alkoi tehdä säännöllisiä matkoja tätinsä luo.</w:t>
      </w:r>
    </w:p>
    <w:p>
      <w:r>
        <w:rPr>
          <w:b/>
        </w:rPr>
        <w:t xml:space="preserve">Tulos</w:t>
      </w:r>
    </w:p>
    <w:p>
      <w:r>
        <w:t xml:space="preserve">3, Larry pakkasi laukkunsa ja ajoi Idahoon.</w:t>
      </w:r>
    </w:p>
    <w:p>
      <w:r>
        <w:rPr>
          <w:b/>
        </w:rPr>
        <w:t xml:space="preserve">Esimerkki 7.2832</w:t>
      </w:r>
    </w:p>
    <w:p>
      <w:r>
        <w:t xml:space="preserve">Lause1: Larry pahoitteli, ettei ollut nähnyt tätiään kuukausiin. Lause2: Hän päätti tehdä pitkän matkan Idahoon nähdäkseen hänet. Lause3: Larry pakkasi laukkunsa ja ajoi Idahoon. Lause4: Larry alkoi tehdä säännöllisiä matkoja tätinsä luokse.</w:t>
      </w:r>
    </w:p>
    <w:p>
      <w:r>
        <w:rPr>
          <w:b/>
        </w:rPr>
        <w:t xml:space="preserve">Tulos</w:t>
      </w:r>
    </w:p>
    <w:p>
      <w:r>
        <w:t xml:space="preserve">4, Hänen tätinsä oli hyvin iloinen nähdessään hänet.</w:t>
      </w:r>
    </w:p>
    <w:p>
      <w:r>
        <w:rPr>
          <w:b/>
        </w:rPr>
        <w:t xml:space="preserve">Esimerkki 7.2833</w:t>
      </w:r>
    </w:p>
    <w:p>
      <w:r>
        <w:t xml:space="preserve">Lause1: Amy aikoi ostaa kahvia voittaakseen kahvihädän. Lause2: Koulussa ei kuitenkaan ollut lasten kahviautomaattia. Lause3: Siellä oli kuitenkin limsa-automaatti. Lause4: Amyn täytyi vain päättää, missä limsassa oli eniten kofeiinia.</w:t>
      </w:r>
    </w:p>
    <w:p>
      <w:r>
        <w:rPr>
          <w:b/>
        </w:rPr>
        <w:t xml:space="preserve">Tulos</w:t>
      </w:r>
    </w:p>
    <w:p>
      <w:r>
        <w:t xml:space="preserve">5, Amy valitsi juomakseen Pepsin.</w:t>
      </w:r>
    </w:p>
    <w:p>
      <w:r>
        <w:rPr>
          <w:b/>
        </w:rPr>
        <w:t xml:space="preserve">Esimerkki 7.2834</w:t>
      </w:r>
    </w:p>
    <w:p>
      <w:r>
        <w:t xml:space="preserve">Lause1: Koulussa ei kuitenkaan ollut kahviautomaattia lapsia varten. Lause2: Siellä oli kuitenkin limsa-automaatti. Lause3: Amyn täytyi vain päättää, missä limsassa oli eniten kofeiinia. Lause4: Amy valitsi juomakseen Pepsin.</w:t>
      </w:r>
    </w:p>
    <w:p>
      <w:r>
        <w:rPr>
          <w:b/>
        </w:rPr>
        <w:t xml:space="preserve">Tulos</w:t>
      </w:r>
    </w:p>
    <w:p>
      <w:r>
        <w:t xml:space="preserve">1, Amy aikoi ostaa kahvia voittaakseen kahvihädän.</w:t>
      </w:r>
    </w:p>
    <w:p>
      <w:r>
        <w:rPr>
          <w:b/>
        </w:rPr>
        <w:t xml:space="preserve">Esimerkki 7.2835</w:t>
      </w:r>
    </w:p>
    <w:p>
      <w:r>
        <w:t xml:space="preserve">Lause1: Reba pelkäsi, että hänestä tulisi tappaja, kuten hänen isästään. Lause2: Hän joutui vankilaan murhasta. Lause3: Hänestä tuli nunna ja hän lohdutti orpoja lapsia. Lause4: Reba luuli tekevänsä oikein.</w:t>
      </w:r>
    </w:p>
    <w:p>
      <w:r>
        <w:rPr>
          <w:b/>
        </w:rPr>
        <w:t xml:space="preserve">Tulos</w:t>
      </w:r>
    </w:p>
    <w:p>
      <w:r>
        <w:t xml:space="preserve">3, Reba teki koko elämänsä ajan hyviä tekoja.</w:t>
      </w:r>
    </w:p>
    <w:p>
      <w:r>
        <w:rPr>
          <w:b/>
        </w:rPr>
        <w:t xml:space="preserve">Esimerkki 7.2836</w:t>
      </w:r>
    </w:p>
    <w:p>
      <w:r>
        <w:t xml:space="preserve">Lause1: Reba pelkäsi, että hänestä tulisi tappaja, kuten hänen isästään. Lause2: Hän joutui vankilaan murhasta. Lause3: Reba vietti koko elämänsä tekemällä hyviä tekoja. Lause4: Hänestä tuli nunna ja hän lohdutti orpoja lapsia.</w:t>
      </w:r>
    </w:p>
    <w:p>
      <w:r>
        <w:rPr>
          <w:b/>
        </w:rPr>
        <w:t xml:space="preserve">Tulos</w:t>
      </w:r>
    </w:p>
    <w:p>
      <w:r>
        <w:t xml:space="preserve">5, Reba luuli tekevänsä oikein.</w:t>
      </w:r>
    </w:p>
    <w:p>
      <w:r>
        <w:rPr>
          <w:b/>
        </w:rPr>
        <w:t xml:space="preserve">Esimerkki 7.2837</w:t>
      </w:r>
    </w:p>
    <w:p>
      <w:r>
        <w:t xml:space="preserve">Lause1: Reba pelkäsi, että hänestä tulisi tappaja, kuten hänen isästään. Lause2: Reba vietti koko elämänsä tekemällä hyviä tekoja. Lause3: Hänestä tuli nunna ja hän lohdutti orpoja lapsia. Lause4: Reba luuli tekevänsä oikein.</w:t>
      </w:r>
    </w:p>
    <w:p>
      <w:r>
        <w:rPr>
          <w:b/>
        </w:rPr>
        <w:t xml:space="preserve">Tulos</w:t>
      </w:r>
    </w:p>
    <w:p>
      <w:r>
        <w:t xml:space="preserve">2, Hän joutui vankilaan murhasta.</w:t>
      </w:r>
    </w:p>
    <w:p>
      <w:r>
        <w:rPr>
          <w:b/>
        </w:rPr>
        <w:t xml:space="preserve">Esimerkki 7.2838</w:t>
      </w:r>
    </w:p>
    <w:p>
      <w:r>
        <w:t xml:space="preserve">Lause1: Cindy kokkasi ja siivosi joka ikinen päivä. Lause2: Hän kyllästyi tekemään kaiken ruoanlaiton ja siivouksen yksin. Lause3: Perhe söi joka ilta papuja, kunnes he tajusivat, että hän oli tosissaan. Lause4: Perhe alkoi auttaa.</w:t>
      </w:r>
    </w:p>
    <w:p>
      <w:r>
        <w:rPr>
          <w:b/>
        </w:rPr>
        <w:t xml:space="preserve">Tulos</w:t>
      </w:r>
    </w:p>
    <w:p>
      <w:r>
        <w:t xml:space="preserve">3, Cindy sanoi, ettei aio laittaa ruokaa ennen kuin hän saa apua siivoamiseen.</w:t>
      </w:r>
    </w:p>
    <w:p>
      <w:r>
        <w:rPr>
          <w:b/>
        </w:rPr>
        <w:t xml:space="preserve">Esimerkki 7.2839</w:t>
      </w:r>
    </w:p>
    <w:p>
      <w:r>
        <w:t xml:space="preserve">Lause1: Cindy kokkasi ja siivosi joka ikinen päivä. Lause2: Hän kyllästyi tekemään kaiken ruoanlaiton ja siivouksen yksin. Lause3: Cindy sanoi, ettei aio tehdä ruokaa, ennen kuin hän saa apua siivoamiseen. Lause4: Perhe alkoi auttaa.</w:t>
      </w:r>
    </w:p>
    <w:p>
      <w:r>
        <w:rPr>
          <w:b/>
        </w:rPr>
        <w:t xml:space="preserve">Tulos</w:t>
      </w:r>
    </w:p>
    <w:p>
      <w:r>
        <w:t xml:space="preserve">4, Perhe söi papuja joka ilta, kunnes he tajusivat, että hän oli tosissaan.</w:t>
      </w:r>
    </w:p>
    <w:p>
      <w:r>
        <w:rPr>
          <w:b/>
        </w:rPr>
        <w:t xml:space="preserve">Esimerkki 7.2840</w:t>
      </w:r>
    </w:p>
    <w:p>
      <w:r>
        <w:t xml:space="preserve">Lause1: Cindy kokkasi ja siivosi joka ikinen päivä. Lause2: Hän kyllästyi tekemään kaiken ruoanlaiton ja siivouksen yksin. Lause3: Cindy sanoi, ettei aio tehdä ruokaa, ennen kuin hän saa apua siivoamiseen. Lause4: Perhe söi joka ilta papuja, kunnes he tajusivat, että hän oli tosissaan.</w:t>
      </w:r>
    </w:p>
    <w:p>
      <w:r>
        <w:rPr>
          <w:b/>
        </w:rPr>
        <w:t xml:space="preserve">Tulos</w:t>
      </w:r>
    </w:p>
    <w:p>
      <w:r>
        <w:t xml:space="preserve">5, Perhe alkoi auttaa.</w:t>
      </w:r>
    </w:p>
    <w:p>
      <w:r>
        <w:rPr>
          <w:b/>
        </w:rPr>
        <w:t xml:space="preserve">Esimerkki 7.2841</w:t>
      </w:r>
    </w:p>
    <w:p>
      <w:r>
        <w:t xml:space="preserve">Lause1: Jeb piti piparminttukarkeista. Lause2: Jeb näki eräänä päivänä kauniin tytön ostavan kaupasta piparminttuja. Lause3: Hän piti sitä merkkinä ja pyysi tyttöä rohkeasti treffeille. Lause4: Jeb sai vihdoin treffit kuukausien etsimisen jälkeen.</w:t>
      </w:r>
    </w:p>
    <w:p>
      <w:r>
        <w:rPr>
          <w:b/>
        </w:rPr>
        <w:t xml:space="preserve">Tulos</w:t>
      </w:r>
    </w:p>
    <w:p>
      <w:r>
        <w:t xml:space="preserve">2, Hänellä oli aina piparminttuja taskussaan.</w:t>
      </w:r>
    </w:p>
    <w:p>
      <w:r>
        <w:rPr>
          <w:b/>
        </w:rPr>
        <w:t xml:space="preserve">Esimerkki 7.2842</w:t>
      </w:r>
    </w:p>
    <w:p>
      <w:r>
        <w:t xml:space="preserve">Lause1: Jeb piti piparminttukarkeista. Lause2: Hänellä oli aina piparminttuja taskussaan. Lause3: Hän näki eräänä päivänä kauniin tytön ostavan kaupasta piparminttuja. Lause4: Hän piti sitä merkkinä ja pyysi tyttöä rohkeasti treffeille.</w:t>
      </w:r>
    </w:p>
    <w:p>
      <w:r>
        <w:rPr>
          <w:b/>
        </w:rPr>
        <w:t xml:space="preserve">Tulos</w:t>
      </w:r>
    </w:p>
    <w:p>
      <w:r>
        <w:t xml:space="preserve">5, Jeb sai vihdoin seurustelukumppanin kuukausien etsimisen jälkeen.</w:t>
      </w:r>
    </w:p>
    <w:p>
      <w:r>
        <w:rPr>
          <w:b/>
        </w:rPr>
        <w:t xml:space="preserve">Esimerkki 7.2843</w:t>
      </w:r>
    </w:p>
    <w:p>
      <w:r>
        <w:t xml:space="preserve">Lause1: Hän otti kirjan ja istui puun alla. Lause2: Hänen kirjansa kertoi sammakoista. Lause3: Hän katsoi lammelle, ja sammakko tuijotti häntä. Lause4: Billy alkoi lukea kirjaansa ääneen sammakolle.</w:t>
      </w:r>
    </w:p>
    <w:p>
      <w:r>
        <w:rPr>
          <w:b/>
        </w:rPr>
        <w:t xml:space="preserve">Tulos</w:t>
      </w:r>
    </w:p>
    <w:p>
      <w:r>
        <w:t xml:space="preserve">1, Billy tykkäsi istua lammen rannalla.</w:t>
      </w:r>
    </w:p>
    <w:p>
      <w:r>
        <w:rPr>
          <w:b/>
        </w:rPr>
        <w:t xml:space="preserve">Esimerkki 7.2844</w:t>
      </w:r>
    </w:p>
    <w:p>
      <w:r>
        <w:t xml:space="preserve">Lause1: Billy tykkäsi istua lammen rannalla. Lause2: Hän otti kirjan ja istui puun alla. Lause3: Hän katsoi lammelle, ja sammakko tuijotti häntä. Lause4: Billy alkoi lukea kirjaansa ääneen sammakolle.</w:t>
      </w:r>
    </w:p>
    <w:p>
      <w:r>
        <w:rPr>
          <w:b/>
        </w:rPr>
        <w:t xml:space="preserve">Tulos</w:t>
      </w:r>
    </w:p>
    <w:p>
      <w:r>
        <w:t xml:space="preserve">3, Hänen kirjansa käsitteli sammakoita.</w:t>
      </w:r>
    </w:p>
    <w:p>
      <w:r>
        <w:rPr>
          <w:b/>
        </w:rPr>
        <w:t xml:space="preserve">Esimerkki 7.2845</w:t>
      </w:r>
    </w:p>
    <w:p>
      <w:r>
        <w:t xml:space="preserve">Lause1: Billy tykkäsi istua lammen rannalla. Lause2: Hänen kirjansa kertoi sammakoista. Lause3: Hän katsoi lammelle, ja sammakko tuijotti häntä. Lause4: Billy alkoi lukea kirjaansa ääneen sammakolle.</w:t>
      </w:r>
    </w:p>
    <w:p>
      <w:r>
        <w:rPr>
          <w:b/>
        </w:rPr>
        <w:t xml:space="preserve">Tulos</w:t>
      </w:r>
    </w:p>
    <w:p>
      <w:r>
        <w:t xml:space="preserve">2, Hän otti kirjan ja istui puun alle.</w:t>
      </w:r>
    </w:p>
    <w:p>
      <w:r>
        <w:rPr>
          <w:b/>
        </w:rPr>
        <w:t xml:space="preserve">Esimerkki 7.2846</w:t>
      </w:r>
    </w:p>
    <w:p>
      <w:r>
        <w:t xml:space="preserve">Lause1: Päätin hankkia uuden täytekynän kokoelmaani. Lause2: Pelikan M800 -nimisestä kivasta kynästä olin nähnyt nettivideoita. Lause3: Kaupassa oli juuri haluamani kynämalli. Lause4: Ostin kynän.</w:t>
      </w:r>
    </w:p>
    <w:p>
      <w:r>
        <w:rPr>
          <w:b/>
        </w:rPr>
        <w:t xml:space="preserve">Tulos</w:t>
      </w:r>
    </w:p>
    <w:p>
      <w:r>
        <w:t xml:space="preserve">3, Menin siis paikallisen ostoskeskukseni kynämyymälään.</w:t>
      </w:r>
    </w:p>
    <w:p>
      <w:r>
        <w:rPr>
          <w:b/>
        </w:rPr>
        <w:t xml:space="preserve">Esimerkki 7.2847</w:t>
      </w:r>
    </w:p>
    <w:p>
      <w:r>
        <w:t xml:space="preserve">Lause1: Olin nähnyt nettivideoita hienosta kynästä nimeltä Pelikan M800. Lause2: Niinpä menin paikallisen ostoskeskukseni kynämyymälään. Lause3: Kaupassa oli juuri haluamani kynämalli. Lause4: Ostin kynän.</w:t>
      </w:r>
    </w:p>
    <w:p>
      <w:r>
        <w:rPr>
          <w:b/>
        </w:rPr>
        <w:t xml:space="preserve">Tulos</w:t>
      </w:r>
    </w:p>
    <w:p>
      <w:r>
        <w:t xml:space="preserve">1, päätin lisätä kokoelmiini uuden täytekynän.</w:t>
      </w:r>
    </w:p>
    <w:p>
      <w:r>
        <w:rPr>
          <w:b/>
        </w:rPr>
        <w:t xml:space="preserve">Esimerkki 7.2848</w:t>
      </w:r>
    </w:p>
    <w:p>
      <w:r>
        <w:t xml:space="preserve">Lause1: Hän meni läheisen miesystävänsä kanssa. Lause2: He joivat viiniä ja juttelivat paikalla olleiden pariskuntien kanssa. Lause3: Kun ryhmä lauloi joululauluja, Jen ja hänen ystävänsä suutelivat. Lause4: Hänestä tuntui, että se oli tarkoitettu.</w:t>
      </w:r>
    </w:p>
    <w:p>
      <w:r>
        <w:rPr>
          <w:b/>
        </w:rPr>
        <w:t xml:space="preserve">Tulos</w:t>
      </w:r>
    </w:p>
    <w:p>
      <w:r>
        <w:t xml:space="preserve">1, Jen kutsuttiin joulujuhliin.</w:t>
      </w:r>
    </w:p>
    <w:p>
      <w:r>
        <w:rPr>
          <w:b/>
        </w:rPr>
        <w:t xml:space="preserve">Esimerkki 7.2849</w:t>
      </w:r>
    </w:p>
    <w:p>
      <w:r>
        <w:t xml:space="preserve">Lause1: Jen kutsuttiin joulujuhliin. Lause2: Hän meni sinne läheisen miesystävänsä kanssa. Lause3: He joivat viiniä ja juttelivat paikalla olleiden pariskuntien kanssa. Lause4: Jen ja hänen ystävänsä suutelivat, kun ryhmä lauloi joululauluja.</w:t>
      </w:r>
    </w:p>
    <w:p>
      <w:r>
        <w:rPr>
          <w:b/>
        </w:rPr>
        <w:t xml:space="preserve">Tulos</w:t>
      </w:r>
    </w:p>
    <w:p>
      <w:r>
        <w:t xml:space="preserve">5, Hänestä tuntui, että sen oli tarkoitus olla.</w:t>
      </w:r>
    </w:p>
    <w:p>
      <w:r>
        <w:rPr>
          <w:b/>
        </w:rPr>
        <w:t xml:space="preserve">Esimerkki 7.2850</w:t>
      </w:r>
    </w:p>
    <w:p>
      <w:r>
        <w:t xml:space="preserve">Lause1: Jen kutsuttiin joulujuhliin. Lause2: He joivat viiniä ja juttelivat paikalla olleiden pariskuntien kanssa. Lause3: Kun ryhmä lauloi joululauluja, Jen ja hänen ystävänsä suutelivat. Lause4: Hänestä tuntui, että se oli tarkoitettu.</w:t>
      </w:r>
    </w:p>
    <w:p>
      <w:r>
        <w:rPr>
          <w:b/>
        </w:rPr>
        <w:t xml:space="preserve">Tulos</w:t>
      </w:r>
    </w:p>
    <w:p>
      <w:r>
        <w:t xml:space="preserve">2, Hän meni läheisen miesystävänsä kanssa.</w:t>
      </w:r>
    </w:p>
    <w:p>
      <w:r>
        <w:rPr>
          <w:b/>
        </w:rPr>
        <w:t xml:space="preserve">Esimerkki 7.2851</w:t>
      </w:r>
    </w:p>
    <w:p>
      <w:r>
        <w:t xml:space="preserve">Lause1: Jay meni kanansiipifestivaaleille Buffaloon, New Yorkiin. Lause2: Hän osti lipun maistellakseen kymmeniä siipiä. Lause3: Hän söi kaikkia eri makuja siipiä. Lause4: Jay lähti kotiin onnellisena siitä, että hän päätti mennä festivaaleille.</w:t>
      </w:r>
    </w:p>
    <w:p>
      <w:r>
        <w:rPr>
          <w:b/>
        </w:rPr>
        <w:t xml:space="preserve">Tulos</w:t>
      </w:r>
    </w:p>
    <w:p>
      <w:r>
        <w:t xml:space="preserve">4, Jay oli niin täynnä Buffalon siipiä festivaalin lopussa!</w:t>
      </w:r>
    </w:p>
    <w:p>
      <w:r>
        <w:rPr>
          <w:b/>
        </w:rPr>
        <w:t xml:space="preserve">Esimerkki 7.2852</w:t>
      </w:r>
    </w:p>
    <w:p>
      <w:r>
        <w:t xml:space="preserve">Lause1: Jay meni kanansiipifestivaaleille Buffaloon, New Yorkiin. Lause2: Hän söi kaikkia eri makuja siipiä. Lause3: Jay oli festivaalin päätteeksi niin täynnä Buffalon siipiä! Lause4: Jay lähti kotiin onnellisena siitä, että hän päätti mennä festivaaleille.</w:t>
      </w:r>
    </w:p>
    <w:p>
      <w:r>
        <w:rPr>
          <w:b/>
        </w:rPr>
        <w:t xml:space="preserve">Tulos</w:t>
      </w:r>
    </w:p>
    <w:p>
      <w:r>
        <w:t xml:space="preserve">2, Hän osti lipun maistellakseen kymmeniä siipiä.</w:t>
      </w:r>
    </w:p>
    <w:p>
      <w:r>
        <w:rPr>
          <w:b/>
        </w:rPr>
        <w:t xml:space="preserve">Esimerkki 7.2853</w:t>
      </w:r>
    </w:p>
    <w:p>
      <w:r>
        <w:t xml:space="preserve">Lause1: Jay meni kanansiipifestivaaleille Buffaloon, New Yorkiin. Lause2: Hän osti lipun maistellakseen kymmeniä siipiä. Lause3: Hän söi kaikkia eri makuja siipiä. Lause4: Jay oli festivaalin päätteeksi niin täynnä Buffalon siipiä!</w:t>
      </w:r>
    </w:p>
    <w:p>
      <w:r>
        <w:rPr>
          <w:b/>
        </w:rPr>
        <w:t xml:space="preserve">Tulos</w:t>
      </w:r>
    </w:p>
    <w:p>
      <w:r>
        <w:t xml:space="preserve">5, Jay lähti kotiin onnellisena siitä, että oli päättänyt mennä festivaaleille.</w:t>
      </w:r>
    </w:p>
    <w:p>
      <w:r>
        <w:rPr>
          <w:b/>
        </w:rPr>
        <w:t xml:space="preserve">Esimerkki 7.2854</w:t>
      </w:r>
    </w:p>
    <w:p>
      <w:r>
        <w:t xml:space="preserve">Lause1: Naapurini soittavat aina kovaa musiikkia. Lause2: Se ei ole niin paha päivisin. Lause3: Kysyin lopulta heiltä, voisivatko he hiljentää äänenvoimakkuutta. Lause4: He suostuivat vähentämään äänenvoimakkuutta.</w:t>
      </w:r>
    </w:p>
    <w:p>
      <w:r>
        <w:rPr>
          <w:b/>
        </w:rPr>
        <w:t xml:space="preserve">Tulos</w:t>
      </w:r>
    </w:p>
    <w:p>
      <w:r>
        <w:t xml:space="preserve">3, He soittavat sitä myös yöllä, valitettavasti.</w:t>
      </w:r>
    </w:p>
    <w:p>
      <w:r>
        <w:rPr>
          <w:b/>
        </w:rPr>
        <w:t xml:space="preserve">Esimerkki 7.2855</w:t>
      </w:r>
    </w:p>
    <w:p>
      <w:r>
        <w:t xml:space="preserve">Lause1: Naapurini soittavat aina kovaa musiikkia. Lause2: Se ei ole niin paha päivisin. Lause3: Valitettavasti he soittavat sitä myös öisin. Lause4: Kysyin lopulta heiltä, voisivatko he hiljentää äänenvoimakkuutta.</w:t>
      </w:r>
    </w:p>
    <w:p>
      <w:r>
        <w:rPr>
          <w:b/>
        </w:rPr>
        <w:t xml:space="preserve">Tulos</w:t>
      </w:r>
    </w:p>
    <w:p>
      <w:r>
        <w:t xml:space="preserve">5, He suostuivat vähentämään äänenvoimakkuutta.</w:t>
      </w:r>
    </w:p>
    <w:p>
      <w:r>
        <w:rPr>
          <w:b/>
        </w:rPr>
        <w:t xml:space="preserve">Esimerkki 7.2856</w:t>
      </w:r>
    </w:p>
    <w:p>
      <w:r>
        <w:t xml:space="preserve">Lause1: Naapurini soittavat aina kovaa musiikkia. Lause2: Se ei ole niin paha päivisin. Lause3: Valitettavasti he soittavat sitä myös öisin. Lause4: He suostuivat vähentämään äänenvoimakkuutta.</w:t>
      </w:r>
    </w:p>
    <w:p>
      <w:r>
        <w:rPr>
          <w:b/>
        </w:rPr>
        <w:t xml:space="preserve">Tulos</w:t>
      </w:r>
    </w:p>
    <w:p>
      <w:r>
        <w:t xml:space="preserve">4, kysyin lopulta heiltä, voisivatko he pienentää äänenvoimakkuutta.</w:t>
      </w:r>
    </w:p>
    <w:p>
      <w:r>
        <w:rPr>
          <w:b/>
        </w:rPr>
        <w:t xml:space="preserve">Esimerkki 7.2857</w:t>
      </w:r>
    </w:p>
    <w:p>
      <w:r>
        <w:t xml:space="preserve">Lause1: Hänen vaimonsa haluaa häiritä Robertia jollain. Lause2: Hän ehdottaa, että he menevät ostamaan uutta koiraa. Lause3: Robert lähtee mukaan ja huomaa rakastavansa koiranpentujen katselua! Lause4: Robert alkaa voida paremmin leikittyään koiranpentujen kanssa.</w:t>
      </w:r>
    </w:p>
    <w:p>
      <w:r>
        <w:rPr>
          <w:b/>
        </w:rPr>
        <w:t xml:space="preserve">Tulos</w:t>
      </w:r>
    </w:p>
    <w:p>
      <w:r>
        <w:t xml:space="preserve">1, Robertin koira kuoli viime kuussa, ja hän on yhä järkyttynyt.</w:t>
      </w:r>
    </w:p>
    <w:p>
      <w:r>
        <w:rPr>
          <w:b/>
        </w:rPr>
        <w:t xml:space="preserve">Esimerkki 7.2858</w:t>
      </w:r>
    </w:p>
    <w:p>
      <w:r>
        <w:t xml:space="preserve">Lause1: Robertin koira kuoli viime kuussa, ja hän on yhä järkyttynyt. Lause2: Hänen vaimonsa haluaa häiritä Robertia jollain. Lause3: Hän ehdottaa, että he menevät ostamaan uuden koiran. Lause4: Robert alkaa voida paremmin leikittyään koiranpennuilla.</w:t>
      </w:r>
    </w:p>
    <w:p>
      <w:r>
        <w:rPr>
          <w:b/>
        </w:rPr>
        <w:t xml:space="preserve">Tulos</w:t>
      </w:r>
    </w:p>
    <w:p>
      <w:r>
        <w:t xml:space="preserve">4, Robert lähtee mukaan ja huomaa rakastavansa pentujen katselua!</w:t>
      </w:r>
    </w:p>
    <w:p>
      <w:r>
        <w:rPr>
          <w:b/>
        </w:rPr>
        <w:t xml:space="preserve">Esimerkki 7.2859</w:t>
      </w:r>
    </w:p>
    <w:p>
      <w:r>
        <w:t xml:space="preserve">Lause1: Lulu oli innoissaan kokeillessaan kaupungin uutta karkkikauppaa. Lause2: Hän heräsi heti aikaisin ja juoksi sinne. Lause3: Heti kun hän astui sisään, hän tarttui ämpäriin. Lause4: Lulu maksoi kaksikymmentäviisi senttiä täydestä karkkiämpäristä.</w:t>
      </w:r>
    </w:p>
    <w:p>
      <w:r>
        <w:rPr>
          <w:b/>
        </w:rPr>
        <w:t xml:space="preserve">Tulos</w:t>
      </w:r>
    </w:p>
    <w:p>
      <w:r>
        <w:t xml:space="preserve">3, Onneksi hän saapui ensimmäisenä.</w:t>
      </w:r>
    </w:p>
    <w:p>
      <w:r>
        <w:rPr>
          <w:b/>
        </w:rPr>
        <w:t xml:space="preserve">Esimerkki 7.2860</w:t>
      </w:r>
    </w:p>
    <w:p>
      <w:r>
        <w:t xml:space="preserve">Lause1: Lulu oli innoissaan kokeillessaan kaupungin uutta karkkikauppaa. Lause2: Hän heräsi heti aikaisin ja juoksi sinne. Lause3: Onneksi hän saapui paikalle ensimmäisenä. Lause4: Lulu maksoi kaksikymmentäviisi senttiä täydestä karkkiämpäristä.</w:t>
      </w:r>
    </w:p>
    <w:p>
      <w:r>
        <w:rPr>
          <w:b/>
        </w:rPr>
        <w:t xml:space="preserve">Tulos</w:t>
      </w:r>
    </w:p>
    <w:p>
      <w:r>
        <w:t xml:space="preserve">4, Heti kun hän astui sisään, hän tarttui ämpäriin.</w:t>
      </w:r>
    </w:p>
    <w:p>
      <w:r>
        <w:rPr>
          <w:b/>
        </w:rPr>
        <w:t xml:space="preserve">Esimerkki 7.2861</w:t>
      </w:r>
    </w:p>
    <w:p>
      <w:r>
        <w:t xml:space="preserve">Lause1: Hän heräsi heti aikaisin ja juoksi sen luo. Lause2: Hän oli onneksi ensimmäisenä perillä. Lause3: Heti kun hän astui sisään, hän tarttui ämpäriin. Lause4: Lulu maksoi kaksikymmentäviisi senttiä täydestä karkkiämpäristä.</w:t>
      </w:r>
    </w:p>
    <w:p>
      <w:r>
        <w:rPr>
          <w:b/>
        </w:rPr>
        <w:t xml:space="preserve">Tulos</w:t>
      </w:r>
    </w:p>
    <w:p>
      <w:r>
        <w:t xml:space="preserve">1, Lulu oli innoissaan kokeilemassa kaupungin uutta karkkikauppaa.</w:t>
      </w:r>
    </w:p>
    <w:p>
      <w:r>
        <w:rPr>
          <w:b/>
        </w:rPr>
        <w:t xml:space="preserve">Esimerkki 7.2862</w:t>
      </w:r>
    </w:p>
    <w:p>
      <w:r>
        <w:t xml:space="preserve">Lause1: Teresan äiti oli raskaana. Lause2: Teresa oli innoissaan uudesta pikkusiskosta. Lause3: Kun vauva kuitenkin syntyi, hänestä tuntui toisin. Lause4: Hänestä tuntui, etteivät hänen vanhempansa kiinnittäneet häneen huomiota.</w:t>
      </w:r>
    </w:p>
    <w:p>
      <w:r>
        <w:rPr>
          <w:b/>
        </w:rPr>
        <w:t xml:space="preserve">Tulos</w:t>
      </w:r>
    </w:p>
    <w:p>
      <w:r>
        <w:t xml:space="preserve">5, Teresa oli surullinen ja kerjäsi huomiota.</w:t>
      </w:r>
    </w:p>
    <w:p>
      <w:r>
        <w:rPr>
          <w:b/>
        </w:rPr>
        <w:t xml:space="preserve">Esimerkki 7.2863</w:t>
      </w:r>
    </w:p>
    <w:p>
      <w:r>
        <w:t xml:space="preserve">Lause1: Teresan äiti oli raskaana. Lause2: Teresa oli innoissaan uudesta pikkusiskosta. Lause3: Hänestä tuntui, etteivät hänen vanhempansa kiinnittäneet häneen huomiota. Lause4: Teresa oli surullinen ja kerjäsi huomiota.</w:t>
      </w:r>
    </w:p>
    <w:p>
      <w:r>
        <w:rPr>
          <w:b/>
        </w:rPr>
        <w:t xml:space="preserve">Tulos</w:t>
      </w:r>
    </w:p>
    <w:p>
      <w:r>
        <w:t xml:space="preserve">3, Kun vauva kuitenkin syntyi, hän tunsi toisin.</w:t>
      </w:r>
    </w:p>
    <w:p>
      <w:r>
        <w:rPr>
          <w:b/>
        </w:rPr>
        <w:t xml:space="preserve">Esimerkki 7.2864</w:t>
      </w:r>
    </w:p>
    <w:p>
      <w:r>
        <w:t xml:space="preserve">Lause1: Teresan äiti oli raskaana. Lause2: Kun vauva kuitenkin syntyi, hän tunsi toisin. Lause3: Hänestä tuntui, etteivät hänen vanhempansa kiinnittäneet häneen huomiota. Lause4: Teresa oli surullinen ja kerjäsi huomiota.</w:t>
      </w:r>
    </w:p>
    <w:p>
      <w:r>
        <w:rPr>
          <w:b/>
        </w:rPr>
        <w:t xml:space="preserve">Tulos</w:t>
      </w:r>
    </w:p>
    <w:p>
      <w:r>
        <w:t xml:space="preserve">2, Teresa oli innoissaan uudesta pikkusiskosta.</w:t>
      </w:r>
    </w:p>
    <w:p>
      <w:r>
        <w:rPr>
          <w:b/>
        </w:rPr>
        <w:t xml:space="preserve">Esimerkki 7.2865</w:t>
      </w:r>
    </w:p>
    <w:p>
      <w:r>
        <w:t xml:space="preserve">Lause1: Kämppikseni on laiska. Lause2: Hän ei koskaan pese astioita, mutta käyttää niitä aina. Lause3: Haju oli kauhea. Lause4: Huusin kämppikselleni, koska hän oli ällöttävä.</w:t>
      </w:r>
    </w:p>
    <w:p>
      <w:r>
        <w:rPr>
          <w:b/>
        </w:rPr>
        <w:t xml:space="preserve">Tulos</w:t>
      </w:r>
    </w:p>
    <w:p>
      <w:r>
        <w:t xml:space="preserve">3, löysin vanhan, jossa oli hometta.</w:t>
      </w:r>
    </w:p>
    <w:p>
      <w:r>
        <w:rPr>
          <w:b/>
        </w:rPr>
        <w:t xml:space="preserve">Esimerkki 7.2866</w:t>
      </w:r>
    </w:p>
    <w:p>
      <w:r>
        <w:t xml:space="preserve">Lause1: Kämppikseni on laiska. Lause2: Hän ei koskaan pese astioita, mutta käyttää niitä aina. Lause3: Löysin vanhan astian, jossa oli hometta. Lause4: Huusin kämppikselleni, koska hän on ällöttävä.</w:t>
      </w:r>
    </w:p>
    <w:p>
      <w:r>
        <w:rPr>
          <w:b/>
        </w:rPr>
        <w:t xml:space="preserve">Tulos</w:t>
      </w:r>
    </w:p>
    <w:p>
      <w:r>
        <w:t xml:space="preserve">4, Haju oli kauhea.</w:t>
      </w:r>
    </w:p>
    <w:p>
      <w:r>
        <w:rPr>
          <w:b/>
        </w:rPr>
        <w:t xml:space="preserve">Esimerkki 7.2867</w:t>
      </w:r>
    </w:p>
    <w:p>
      <w:r>
        <w:t xml:space="preserve">Lause1: MLK-päivä oli vaimollani vapaapäivä. Lause2: Hän nukkui pitkään ja nousi vasta klo 10 aamulla. Lause3: Söimme rauhallisen aamiaisen. Lause4: Hän katsoi Little House on the Prairie -elokuvaa, kun minä surffasin netissä.</w:t>
      </w:r>
    </w:p>
    <w:p>
      <w:r>
        <w:rPr>
          <w:b/>
        </w:rPr>
        <w:t xml:space="preserve">Tulos</w:t>
      </w:r>
    </w:p>
    <w:p>
      <w:r>
        <w:t xml:space="preserve">5, Sitten meillä oli rentouttava ilta sohvalla.</w:t>
      </w:r>
    </w:p>
    <w:p>
      <w:r>
        <w:rPr>
          <w:b/>
        </w:rPr>
        <w:t xml:space="preserve">Esimerkki 7.2868</w:t>
      </w:r>
    </w:p>
    <w:p>
      <w:r>
        <w:t xml:space="preserve">Lause1: MLK-päivä oli vaimollani vapaapäivä. Lause2: Hän nukkui pitkään ja nousi vasta klo 10 aamulla. Lause3: Söimme rauhallisen aamiaisen. Lause4: Sitten vietimme rentouttavan illan sohvalla peittäen.</w:t>
      </w:r>
    </w:p>
    <w:p>
      <w:r>
        <w:rPr>
          <w:b/>
        </w:rPr>
        <w:t xml:space="preserve">Tulos</w:t>
      </w:r>
    </w:p>
    <w:p>
      <w:r>
        <w:t xml:space="preserve">4, Hän katsoi Little House on the Prairie -sarjaa, kun minä surffasin netissä.</w:t>
      </w:r>
    </w:p>
    <w:p>
      <w:r>
        <w:rPr>
          <w:b/>
        </w:rPr>
        <w:t xml:space="preserve">Esimerkki 7.2869</w:t>
      </w:r>
    </w:p>
    <w:p>
      <w:r>
        <w:t xml:space="preserve">Lause1: Keri vahti veljentytärtään arkipäivänä. Lause2: Valitettavasti veljentytöllä oli liikaa energiaa. Lause3: Keri suostutteli hänet tekemään harjoituksia hänen kanssaan. Lause4: Sitten Keri vei lapsen kävelylle väsyttääkseen häntä.</w:t>
      </w:r>
    </w:p>
    <w:p>
      <w:r>
        <w:rPr>
          <w:b/>
        </w:rPr>
        <w:t xml:space="preserve">Tulos</w:t>
      </w:r>
    </w:p>
    <w:p>
      <w:r>
        <w:t xml:space="preserve">2, Hänet oli nukutettava varhain.</w:t>
      </w:r>
    </w:p>
    <w:p>
      <w:r>
        <w:rPr>
          <w:b/>
        </w:rPr>
        <w:t xml:space="preserve">Esimerkki 7.2870</w:t>
      </w:r>
    </w:p>
    <w:p>
      <w:r>
        <w:t xml:space="preserve">Lause1: Keri vahti veljentytärtään arkipäivänä. Lause2: Hänen piti nukuttaa tyttö aikaisin. Lause3: Keri suostutteli hänet tekemään harjoituksia hänen kanssaan. Lause4: Sitten Keri vei lapsen kävelylle väsyttääkseen häntä.</w:t>
      </w:r>
    </w:p>
    <w:p>
      <w:r>
        <w:rPr>
          <w:b/>
        </w:rPr>
        <w:t xml:space="preserve">Tulos</w:t>
      </w:r>
    </w:p>
    <w:p>
      <w:r>
        <w:t xml:space="preserve">3, Valitettavasti veljentytär oli liian energinen.</w:t>
      </w:r>
    </w:p>
    <w:p>
      <w:r>
        <w:rPr>
          <w:b/>
        </w:rPr>
        <w:t xml:space="preserve">Esimerkki 7.2871</w:t>
      </w:r>
    </w:p>
    <w:p>
      <w:r>
        <w:t xml:space="preserve">Lause1: Keri vahti veljentytärtään arkipäivänä. Lause2: Hänen piti nukuttaa tyttö aikaisin. Lause3: Valitettavasti veljentytöllä oli liikaa energiaa. Lause4: Sitten Keri vei lapsen kävelylle väsyttääkseen häntä.</w:t>
      </w:r>
    </w:p>
    <w:p>
      <w:r>
        <w:rPr>
          <w:b/>
        </w:rPr>
        <w:t xml:space="preserve">Tulos</w:t>
      </w:r>
    </w:p>
    <w:p>
      <w:r>
        <w:t xml:space="preserve">4, Keri suostutteli hänet tekemään harjoituksia hänen kanssaan.</w:t>
      </w:r>
    </w:p>
    <w:p>
      <w:r>
        <w:rPr>
          <w:b/>
        </w:rPr>
        <w:t xml:space="preserve">Esimerkki 7.2872</w:t>
      </w:r>
    </w:p>
    <w:p>
      <w:r>
        <w:t xml:space="preserve">Lause1: Kim herää ja päättää ajaa ostoskeskukseen. Lause2: Myöhemmin hän löytää kenkiin sopivan käsilaukun. Lause3: Ostettuaan sopivan asun hän päättää lähteä kotiin. Lause4: Kim rakasti kaikkea ostamaansa.</w:t>
      </w:r>
    </w:p>
    <w:p>
      <w:r>
        <w:rPr>
          <w:b/>
        </w:rPr>
        <w:t xml:space="preserve">Tulos</w:t>
      </w:r>
    </w:p>
    <w:p>
      <w:r>
        <w:t xml:space="preserve">2, Hän saapuu sinne ja kuluttaa heti 250 dollaria kenkäpariin.</w:t>
      </w:r>
    </w:p>
    <w:p>
      <w:r>
        <w:rPr>
          <w:b/>
        </w:rPr>
        <w:t xml:space="preserve">Esimerkki 7.2873</w:t>
      </w:r>
    </w:p>
    <w:p>
      <w:r>
        <w:t xml:space="preserve">Lause1: Kim herää ja päättää ajaa ostoskeskukseen. Lause2: Hän pääsee perille ja kuluttaa 250 dollaria kenkäpariin. Lause3: Myöhemmin hän löytää kenkiin sopivan käsilaukun. Lause4: Kim rakasti kaikkea ostamaansa.</w:t>
      </w:r>
    </w:p>
    <w:p>
      <w:r>
        <w:rPr>
          <w:b/>
        </w:rPr>
        <w:t xml:space="preserve">Tulos</w:t>
      </w:r>
    </w:p>
    <w:p>
      <w:r>
        <w:t xml:space="preserve">4, Ostettuaan sopivan asun hän päättää lähteä kotiin.</w:t>
      </w:r>
    </w:p>
    <w:p>
      <w:r>
        <w:rPr>
          <w:b/>
        </w:rPr>
        <w:t xml:space="preserve">Esimerkki 7.2874</w:t>
      </w:r>
    </w:p>
    <w:p>
      <w:r>
        <w:t xml:space="preserve">Lause1: Vanha naapurini tapasi viedä Halloweenin liian pitkälle. Lause2: Eräänä vuonna hän päätti olla Jason ja piiloutua autotallin oven alle. Lause3: Hän pelästytti kaikki, ja koko naapurusto valitti. Lause4: Seuraavana vuonna hän ei pukeutunut lainkaan.</w:t>
      </w:r>
    </w:p>
    <w:p>
      <w:r>
        <w:rPr>
          <w:b/>
        </w:rPr>
        <w:t xml:space="preserve">Tulos</w:t>
      </w:r>
    </w:p>
    <w:p>
      <w:r>
        <w:t xml:space="preserve">2, Hänen pukunsa olivat hyvin taidokkaita.</w:t>
      </w:r>
    </w:p>
    <w:p>
      <w:r>
        <w:rPr>
          <w:b/>
        </w:rPr>
        <w:t xml:space="preserve">Esimerkki 7.2875</w:t>
      </w:r>
    </w:p>
    <w:p>
      <w:r>
        <w:t xml:space="preserve">Lause1: Ben odotti risteyksessä ystävänsä Tomin kyytiä. Lause2: Tom oli sanonut hakevansa Benin kello 20.00, ja kello oli jo yli 21.00. Lause3: Hetken kuluttua Tom käveli varjoista nauraen. Lause4: Ben oli harmissaan siitä, että Tom oli huijannut häntä.</w:t>
      </w:r>
    </w:p>
    <w:p>
      <w:r>
        <w:rPr>
          <w:b/>
        </w:rPr>
        <w:t xml:space="preserve">Tulos</w:t>
      </w:r>
    </w:p>
    <w:p>
      <w:r>
        <w:t xml:space="preserve">3, Ben säikähti outoja ääniä, joita hän kuuli pimeydestä.</w:t>
      </w:r>
    </w:p>
    <w:p>
      <w:r>
        <w:rPr>
          <w:b/>
        </w:rPr>
        <w:t xml:space="preserve">Esimerkki 7.2876</w:t>
      </w:r>
    </w:p>
    <w:p>
      <w:r>
        <w:t xml:space="preserve">Lause1: Tom oli sanonut hakevansa hänet klo 20.00, ja kello oli jo yli yhdeksän. Lause2: Ben pelästyi outoja ääniä, joita hän kuuli pimeydestä. Lause3: Hetken kuluttua Tom käveli varjoista nauraen. Lause4: Beniä harmitti, että Tom oli huijannut häntä.</w:t>
      </w:r>
    </w:p>
    <w:p>
      <w:r>
        <w:rPr>
          <w:b/>
        </w:rPr>
        <w:t xml:space="preserve">Tulos</w:t>
      </w:r>
    </w:p>
    <w:p>
      <w:r>
        <w:t xml:space="preserve">1, Ben odotti risteyksessä ystävänsä Tomin kyytiä.</w:t>
      </w:r>
    </w:p>
    <w:p>
      <w:r>
        <w:rPr>
          <w:b/>
        </w:rPr>
        <w:t xml:space="preserve">Esimerkki 7.2877</w:t>
      </w:r>
    </w:p>
    <w:p>
      <w:r>
        <w:t xml:space="preserve">Lause1: Ben odotti risteyksessä ystävänsä Tomin kyytiä. Lause2: Ben pelästyi outoja ääniä, joita hän kuuli pimeydestä. Lause3: Hetken kuluttua Tom käveli varjoista nauraen. Lause4: Beniä harmitti, että Tom oli huijannut häntä.</w:t>
      </w:r>
    </w:p>
    <w:p>
      <w:r>
        <w:rPr>
          <w:b/>
        </w:rPr>
        <w:t xml:space="preserve">Tulos</w:t>
      </w:r>
    </w:p>
    <w:p>
      <w:r>
        <w:t xml:space="preserve">2, Tom oli sanonut hakevansa hänet kello 20.00, ja kello oli jo yli 21.00.</w:t>
      </w:r>
    </w:p>
    <w:p>
      <w:r>
        <w:rPr>
          <w:b/>
        </w:rPr>
        <w:t xml:space="preserve">Esimerkki 7.2878</w:t>
      </w:r>
    </w:p>
    <w:p>
      <w:r>
        <w:t xml:space="preserve">Lause1: Barry rakastaa keilailua. Lause2: Hänen oli kuitenkin löydettävä paikka, jossa hän voisi keilata säännöllisesti. Lause3: Barry etsi keltaisilta sivuilta läheisen keilahallin. Lause4: Barry oli innoissaan uudesta keilaradasta.</w:t>
      </w:r>
    </w:p>
    <w:p>
      <w:r>
        <w:rPr>
          <w:b/>
        </w:rPr>
        <w:t xml:space="preserve">Tulos</w:t>
      </w:r>
    </w:p>
    <w:p>
      <w:r>
        <w:t xml:space="preserve">4, Barry päätti mennä keilaamaan lauantaina uuteen paikkaan.</w:t>
      </w:r>
    </w:p>
    <w:p>
      <w:r>
        <w:rPr>
          <w:b/>
        </w:rPr>
        <w:t xml:space="preserve">Esimerkki 7.2879</w:t>
      </w:r>
    </w:p>
    <w:p>
      <w:r>
        <w:t xml:space="preserve">Lause1: Hänen oli kuitenkin löydettävä paikka, jossa hän voisi keilata säännöllisesti. Lause2: Barry etsi keltaisilta sivuilta läheistä keilarataa. Lause3: Barry päätti mennä keilaamaan lauantaina uuteen paikkaan. Lause4: Barry oli innoissaan uudesta keilaradasta.</w:t>
      </w:r>
    </w:p>
    <w:p>
      <w:r>
        <w:rPr>
          <w:b/>
        </w:rPr>
        <w:t xml:space="preserve">Tulos</w:t>
      </w:r>
    </w:p>
    <w:p>
      <w:r>
        <w:t xml:space="preserve">1, Barry rakastaa keilausta.</w:t>
      </w:r>
    </w:p>
    <w:p>
      <w:r>
        <w:rPr>
          <w:b/>
        </w:rPr>
        <w:t xml:space="preserve">Esimerkki 7.2880</w:t>
      </w:r>
    </w:p>
    <w:p>
      <w:r>
        <w:t xml:space="preserve">Lause1: He kävelivät lähimpään puistoon. Lause2: He levittivät viltin ja alkoivat laittaa ruokaa esille. Lause3: Kaikki nauttivat voileipiä, hedelmiä ja muuta. Lause4: Perheellä oli hyvä päivä.</w:t>
      </w:r>
    </w:p>
    <w:p>
      <w:r>
        <w:rPr>
          <w:b/>
        </w:rPr>
        <w:t xml:space="preserve">Tulos</w:t>
      </w:r>
    </w:p>
    <w:p>
      <w:r>
        <w:t xml:space="preserve">1, Perhe valmisti ruoan ja pakkasi sen pois.</w:t>
      </w:r>
    </w:p>
    <w:p>
      <w:r>
        <w:rPr>
          <w:b/>
        </w:rPr>
        <w:t xml:space="preserve">Esimerkki 7.2881</w:t>
      </w:r>
    </w:p>
    <w:p>
      <w:r>
        <w:t xml:space="preserve">Lause1: Perhe valmisti ruoan ja pakkasi sen pois. Lause2: He levittivät peiton ja alkoivat laittaa ruokaa esille. Lause3: Kaikki nauttivat voileipiä, hedelmiä ja muuta. Lause4: Perheellä oli hyvä päivä.</w:t>
      </w:r>
    </w:p>
    <w:p>
      <w:r>
        <w:rPr>
          <w:b/>
        </w:rPr>
        <w:t xml:space="preserve">Tulos</w:t>
      </w:r>
    </w:p>
    <w:p>
      <w:r>
        <w:t xml:space="preserve">2, He kävelivät lähimpään puistoon.</w:t>
      </w:r>
    </w:p>
    <w:p>
      <w:r>
        <w:rPr>
          <w:b/>
        </w:rPr>
        <w:t xml:space="preserve">Esimerkki 7.2882</w:t>
      </w:r>
    </w:p>
    <w:p>
      <w:r>
        <w:t xml:space="preserve">Lause1: Brad sai tietää, että lähistöllä oli konsertti. Lause2: Hän kutsui Allisonin mukaansa konserttiin. Lause3: Allison hyväksyi kutsun. Lause4: Heillä molemmilla oli hauskaa konsertissa.</w:t>
      </w:r>
    </w:p>
    <w:p>
      <w:r>
        <w:rPr>
          <w:b/>
        </w:rPr>
        <w:t xml:space="preserve">Tulos</w:t>
      </w:r>
    </w:p>
    <w:p>
      <w:r>
        <w:t xml:space="preserve">1, Brad ja Allison rakastavat texasilaista kantrimusiikkia.</w:t>
      </w:r>
    </w:p>
    <w:p>
      <w:r>
        <w:rPr>
          <w:b/>
        </w:rPr>
        <w:t xml:space="preserve">Esimerkki 7.2883</w:t>
      </w:r>
    </w:p>
    <w:p>
      <w:r>
        <w:t xml:space="preserve">Lause1: Brad ja Allison rakastavat teksasilaista kantrimusiikkia. Lause2: Hän kutsui Allisonin mukaansa konserttiin. Lause3: Allison hyväksyi kutsun. Lause4: Heillä molemmilla oli hauskaa konsertissa.</w:t>
      </w:r>
    </w:p>
    <w:p>
      <w:r>
        <w:rPr>
          <w:b/>
        </w:rPr>
        <w:t xml:space="preserve">Tulos</w:t>
      </w:r>
    </w:p>
    <w:p>
      <w:r>
        <w:t xml:space="preserve">2, Brad sai selville, että lähellä oli konsertti.</w:t>
      </w:r>
    </w:p>
    <w:p>
      <w:r>
        <w:rPr>
          <w:b/>
        </w:rPr>
        <w:t xml:space="preserve">Esimerkki 7.2884</w:t>
      </w:r>
    </w:p>
    <w:p>
      <w:r>
        <w:t xml:space="preserve">Lause1: Melissa oli halunnut uutistoimittajaksi televisioon. Lause2: Melissa harjoitteli kameran edessä jo pienestä pitäen. Lause3: Hänen pakkomielteensä seurasi häntä koko koulun ajan. Lause4: Valmistuttuaan hänelle tarjottiin työtä NBC Newsilta.</w:t>
      </w:r>
    </w:p>
    <w:p>
      <w:r>
        <w:rPr>
          <w:b/>
        </w:rPr>
        <w:t xml:space="preserve">Tulos</w:t>
      </w:r>
    </w:p>
    <w:p>
      <w:r>
        <w:t xml:space="preserve">4, Hän opiskeli journalismia ja sai hyvät arvosanat.</w:t>
      </w:r>
    </w:p>
    <w:p>
      <w:r>
        <w:rPr>
          <w:b/>
        </w:rPr>
        <w:t xml:space="preserve">Esimerkki 7.2885</w:t>
      </w:r>
    </w:p>
    <w:p>
      <w:r>
        <w:t xml:space="preserve">Lause1: Lunta satoi niin paljon, että koulu peruttiin koko päiväksi. Lause2: He rakensivat suuren lumiukon ja lumilinnoituksen. Lause3: He kävivät lumipallo-ottelua. Lause4: He menivät sisälle paahtamaan vaahtokarkkeja.</w:t>
      </w:r>
    </w:p>
    <w:p>
      <w:r>
        <w:rPr>
          <w:b/>
        </w:rPr>
        <w:t xml:space="preserve">Tulos</w:t>
      </w:r>
    </w:p>
    <w:p>
      <w:r>
        <w:t xml:space="preserve">2, Pojat pukivat takit, pipot, hanskat ja saappaat päälleen ja menivät ulos.</w:t>
      </w:r>
    </w:p>
    <w:p>
      <w:r>
        <w:rPr>
          <w:b/>
        </w:rPr>
        <w:t xml:space="preserve">Esimerkki 7.2886</w:t>
      </w:r>
    </w:p>
    <w:p>
      <w:r>
        <w:t xml:space="preserve">Lause1: Lunta satoi niin paljon, että koulu peruttiin koko päiväksi. Lause2: Pojat laittoivat takit, pipot, hanskat ja saappaat jalkaan ja lähtivät ulos. Lause3: He rakensivat suuren lumiukon ja lumilinnoituksen. Lause4: He menivät sisälle paahtamaan vaahtokarkkeja.</w:t>
      </w:r>
    </w:p>
    <w:p>
      <w:r>
        <w:rPr>
          <w:b/>
        </w:rPr>
        <w:t xml:space="preserve">Tulos</w:t>
      </w:r>
    </w:p>
    <w:p>
      <w:r>
        <w:t xml:space="preserve">4, He kävivät lumipallo-ottelua.</w:t>
      </w:r>
    </w:p>
    <w:p>
      <w:r>
        <w:rPr>
          <w:b/>
        </w:rPr>
        <w:t xml:space="preserve">Esimerkki 7.2887</w:t>
      </w:r>
    </w:p>
    <w:p>
      <w:r>
        <w:t xml:space="preserve">Lause1: Puhelin: Joku soitti minulle, ja päätin ottaa puhelimeni esiin. Lause2: Se oli vaikea saada esiin, koska taskut olivat ahtaat. Lause3: Puhelin hyppäsi lopulta ulos taskustani. Lause4: Puhelimeni melkein murtui.</w:t>
      </w:r>
    </w:p>
    <w:p>
      <w:r>
        <w:rPr>
          <w:b/>
        </w:rPr>
        <w:t xml:space="preserve">Tulos</w:t>
      </w:r>
    </w:p>
    <w:p>
      <w:r>
        <w:t xml:space="preserve">1, olin kävelemässä ostoskeskukseen.</w:t>
      </w:r>
    </w:p>
    <w:p>
      <w:r>
        <w:rPr>
          <w:b/>
        </w:rPr>
        <w:t xml:space="preserve">Esimerkki 7.2888</w:t>
      </w:r>
    </w:p>
    <w:p>
      <w:r>
        <w:t xml:space="preserve">Lause1: Olin kävelemässä ostoskeskukseen. Lause2: Joku soitti minulle, ja päätin ottaa puhelimeni esiin. Lause3: Minun oli vaikea saada sitä ulos, koska taskut olivat ahtaat. Lause4: Puhelin hyppäsi lopulta taskustani.</w:t>
      </w:r>
    </w:p>
    <w:p>
      <w:r>
        <w:rPr>
          <w:b/>
        </w:rPr>
        <w:t xml:space="preserve">Tulos</w:t>
      </w:r>
    </w:p>
    <w:p>
      <w:r>
        <w:t xml:space="preserve">5, melkein mursin puhelimeni.</w:t>
      </w:r>
    </w:p>
    <w:p>
      <w:r>
        <w:rPr>
          <w:b/>
        </w:rPr>
        <w:t xml:space="preserve">Esimerkki 7.2889</w:t>
      </w:r>
    </w:p>
    <w:p>
      <w:r>
        <w:t xml:space="preserve">Lause1: Garry oli hermostunut arvosanoistaan. Lause2: Garry reputti äskettäin matematiikan ja englannin kokeen. Lause3: Garryn on saatava hyvät arvosanat, jotta hän voi olla mukana jalkapallojoukkueessa. Lause4: Garryn valmentaja sai tietää Garryn huonoista arvosanoista ja puhui hänen kanssaan.</w:t>
      </w:r>
    </w:p>
    <w:p>
      <w:r>
        <w:rPr>
          <w:b/>
        </w:rPr>
        <w:t xml:space="preserve">Tulos</w:t>
      </w:r>
    </w:p>
    <w:p>
      <w:r>
        <w:t xml:space="preserve">5, Jos Garry ei paranna arvosanojaan, hänet erotetaan joukkueesta.</w:t>
      </w:r>
    </w:p>
    <w:p>
      <w:r>
        <w:rPr>
          <w:b/>
        </w:rPr>
        <w:t xml:space="preserve">Esimerkki 7.2890</w:t>
      </w:r>
    </w:p>
    <w:p>
      <w:r>
        <w:t xml:space="preserve">Lause1: Garry oli hermostunut arvosanoistaan. Lause2: Jalkapallojoukkueeseen pääsemiseksi Garryn on saatava hyvät arvosanat. Lause3: Garryn valmentaja sai tietää Garryn huonoista arvosanoista ja puhui hänen kanssaan. Lause4: Jos Garry ei paranna arvosanojaan, hän joutuu pois joukkueesta.</w:t>
      </w:r>
    </w:p>
    <w:p>
      <w:r>
        <w:rPr>
          <w:b/>
        </w:rPr>
        <w:t xml:space="preserve">Tulos</w:t>
      </w:r>
    </w:p>
    <w:p>
      <w:r>
        <w:t xml:space="preserve">2, Garry reputti äskettäin matematiikan ja englannin kokeen.</w:t>
      </w:r>
    </w:p>
    <w:p>
      <w:r>
        <w:rPr>
          <w:b/>
        </w:rPr>
        <w:t xml:space="preserve">Esimerkki 7.2891</w:t>
      </w:r>
    </w:p>
    <w:p>
      <w:r>
        <w:t xml:space="preserve">Lause1: Garry oli hermostunut arvosanoistaan. Lause2: Garry reputti hiljattain matematiikan ja englannin kokeen. Lause3: Garryn valmentaja sai selville Garryn huonoista arvosanoista ja puhui Garryn kanssa. Lause4: Jos Garry ei paranna arvosanojaan, hänet erotetaan joukkueesta.</w:t>
      </w:r>
    </w:p>
    <w:p>
      <w:r>
        <w:rPr>
          <w:b/>
        </w:rPr>
        <w:t xml:space="preserve">Tulos</w:t>
      </w:r>
    </w:p>
    <w:p>
      <w:r>
        <w:t xml:space="preserve">3, Jalkapallojoukkueeseen pääsemiseksi Garryn on saatava hyvät arvosanat.</w:t>
      </w:r>
    </w:p>
    <w:p>
      <w:r>
        <w:rPr>
          <w:b/>
        </w:rPr>
        <w:t xml:space="preserve">Esimerkki 7.2892</w:t>
      </w:r>
    </w:p>
    <w:p>
      <w:r>
        <w:t xml:space="preserve">Lause1: Hänen tyttöystävänsä alkoi tehdä hänelle päivällistä, mutta hän sanoi sen haisevan pahalle. Lause2: Hän oli niin loukkaantunut! Lause3: Tyttö lähti kesken ruoanlaiton ja jätti aterian kesken. Lause4: Hän erosi Evanista.</w:t>
      </w:r>
    </w:p>
    <w:p>
      <w:r>
        <w:rPr>
          <w:b/>
        </w:rPr>
        <w:t xml:space="preserve">Tulos</w:t>
      </w:r>
    </w:p>
    <w:p>
      <w:r>
        <w:t xml:space="preserve">1, Evan valitti kaikesta.</w:t>
      </w:r>
    </w:p>
    <w:p>
      <w:r>
        <w:rPr>
          <w:b/>
        </w:rPr>
        <w:t xml:space="preserve">Esimerkki 7.2893</w:t>
      </w:r>
    </w:p>
    <w:p>
      <w:r>
        <w:t xml:space="preserve">Lause1: Evan valitti kaikesta. Lause2: Hän oli niin loukkaantunut! Lause3: Hän lähti kesken ruoanlaiton ja jätti aterian kesken. Lause4: Hän erosi Evanista.</w:t>
      </w:r>
    </w:p>
    <w:p>
      <w:r>
        <w:rPr>
          <w:b/>
        </w:rPr>
        <w:t xml:space="preserve">Tulos</w:t>
      </w:r>
    </w:p>
    <w:p>
      <w:r>
        <w:t xml:space="preserve">2, Hänen tyttöystävänsä alkoi tehdä hänelle päivällistä, mutta hän sanoi sen haisevan pahalle.</w:t>
      </w:r>
    </w:p>
    <w:p>
      <w:r>
        <w:rPr>
          <w:b/>
        </w:rPr>
        <w:t xml:space="preserve">Esimerkki 7.2894</w:t>
      </w:r>
    </w:p>
    <w:p>
      <w:r>
        <w:t xml:space="preserve">Lause1: John pilkkasi siskoaan, kun tämä sanoi, että jooga on harjoittelua. Lause2: Hän luuli olevansa hyvässä kunnossa, koska hän pelasi koripalloa. Lause3: Eräänä päivänä hänen siskonsa vei hänet joogatunnille. Lause4: Hän ei pysynyt kaikkien naisten perässä.</w:t>
      </w:r>
    </w:p>
    <w:p>
      <w:r>
        <w:rPr>
          <w:b/>
        </w:rPr>
        <w:t xml:space="preserve">Tulos</w:t>
      </w:r>
    </w:p>
    <w:p>
      <w:r>
        <w:t xml:space="preserve">5, Johannes tunsi itsensä nöyräksi.</w:t>
      </w:r>
    </w:p>
    <w:p>
      <w:r>
        <w:rPr>
          <w:b/>
        </w:rPr>
        <w:t xml:space="preserve">Esimerkki 7.2895</w:t>
      </w:r>
    </w:p>
    <w:p>
      <w:r>
        <w:t xml:space="preserve">Lause1: John pilkkasi siskoaan, kun tämä sanoi, että jooga on harjoittelua. Lause2: Hän luuli olevansa hyvässä kunnossa, koska hän pelasi koripalloa. Lause3: Hän ei pysynyt kaikkien naisten perässä. Lause4: John tunsi itsensä nöyräksi.</w:t>
      </w:r>
    </w:p>
    <w:p>
      <w:r>
        <w:rPr>
          <w:b/>
        </w:rPr>
        <w:t xml:space="preserve">Tulos</w:t>
      </w:r>
    </w:p>
    <w:p>
      <w:r>
        <w:t xml:space="preserve">3, Eräänä päivänä hänen siskonsa vei hänet joogatunnille.</w:t>
      </w:r>
    </w:p>
    <w:p>
      <w:r>
        <w:rPr>
          <w:b/>
        </w:rPr>
        <w:t xml:space="preserve">Esimerkki 7.2896</w:t>
      </w:r>
    </w:p>
    <w:p>
      <w:r>
        <w:t xml:space="preserve">Lause1: John pilkkasi siskoaan, kun tämä sanoi, että jooga on harjoittelua. Lause2: Hän luuli olevansa hyvässä kunnossa, koska hän pelasi koripalloa. Lause3: Eräänä päivänä hänen siskonsa vei hänet joogatunnille. Lause4: John tunsi itsensä nöyräksi.</w:t>
      </w:r>
    </w:p>
    <w:p>
      <w:r>
        <w:rPr>
          <w:b/>
        </w:rPr>
        <w:t xml:space="preserve">Tulos</w:t>
      </w:r>
    </w:p>
    <w:p>
      <w:r>
        <w:t xml:space="preserve">4, Hän ei pysynyt kaikkien naisten perässä.</w:t>
      </w:r>
    </w:p>
    <w:p>
      <w:r>
        <w:rPr>
          <w:b/>
        </w:rPr>
        <w:t xml:space="preserve">Esimerkki 7.2897</w:t>
      </w:r>
    </w:p>
    <w:p>
      <w:r>
        <w:t xml:space="preserve">Lause1: Ava halusi mennä ostoksille kaksivuotiaan kanssa. Lause2: Mutta hän ei löytänyt hänen kenkiään, vaikka oli etsinyt kaikkialta! Lause3: Hän päätti, ettei hänellä ollut muuta vaihtoehtoa kuin ostaa pojalle uudet kengät. Lause4: Ava piti pojastaan hyvää huolta.</w:t>
      </w:r>
    </w:p>
    <w:p>
      <w:r>
        <w:rPr>
          <w:b/>
        </w:rPr>
        <w:t xml:space="preserve">Tulos</w:t>
      </w:r>
    </w:p>
    <w:p>
      <w:r>
        <w:t xml:space="preserve">4, Hän kantoi hänet kauppaan valitsemaan uuden parin.</w:t>
      </w:r>
    </w:p>
    <w:p>
      <w:r>
        <w:rPr>
          <w:b/>
        </w:rPr>
        <w:t xml:space="preserve">Esimerkki 7.2898</w:t>
      </w:r>
    </w:p>
    <w:p>
      <w:r>
        <w:t xml:space="preserve">Lause1: Ava halusi mennä ostoksille kaksivuotiaan kanssa. Lause2: Mutta hän ei löytänyt hänen kenkiään, vaikka oli etsinyt kaikkialta! Lause3: Hän päätti, ettei hänellä ollut muuta vaihtoehtoa kuin ostaa pojalle uudet kengät. Lause4: Hän kantoi pojan kauppaan valitakseen uudet kengät.</w:t>
      </w:r>
    </w:p>
    <w:p>
      <w:r>
        <w:rPr>
          <w:b/>
        </w:rPr>
        <w:t xml:space="preserve">Tulos</w:t>
      </w:r>
    </w:p>
    <w:p>
      <w:r>
        <w:t xml:space="preserve">5, Ava piti hyvää huolta pojastaan.</w:t>
      </w:r>
    </w:p>
    <w:p>
      <w:r>
        <w:rPr>
          <w:b/>
        </w:rPr>
        <w:t xml:space="preserve">Esimerkki 7.2899</w:t>
      </w:r>
    </w:p>
    <w:p>
      <w:r>
        <w:t xml:space="preserve">Lause1: Hän päätti mennä uimaan ystäviensä kanssa. Lause2: Harry soitti ystävilleen ja teki suunnitelmat. Lause3: He tapasivat kaikki paikallisella järvellä, joivat olutta ja uivat. Lause4: Harrylla ja hänen ystävillään oli järvellä hauskaa.</w:t>
      </w:r>
    </w:p>
    <w:p>
      <w:r>
        <w:rPr>
          <w:b/>
        </w:rPr>
        <w:t xml:space="preserve">Tulos</w:t>
      </w:r>
    </w:p>
    <w:p>
      <w:r>
        <w:t xml:space="preserve">1, Harry oli kyllästynyt kuumiin kesäpäiviin.</w:t>
      </w:r>
    </w:p>
    <w:p>
      <w:r>
        <w:rPr>
          <w:b/>
        </w:rPr>
        <w:t xml:space="preserve">Esimerkki 7.2900</w:t>
      </w:r>
    </w:p>
    <w:p>
      <w:r>
        <w:t xml:space="preserve">Lause1: Harry oli väsynyt kuumiin kesäpäiviin. Lause2: Hän päätti mennä uimaan ystäviensä kanssa. Lause3: Harry soitti ystävilleen ja teki suunnitelmat. Lause4: He tapasivat kaikki paikallisella järvellä, joivat olutta ja uivat.</w:t>
      </w:r>
    </w:p>
    <w:p>
      <w:r>
        <w:rPr>
          <w:b/>
        </w:rPr>
        <w:t xml:space="preserve">Tulos</w:t>
      </w:r>
    </w:p>
    <w:p>
      <w:r>
        <w:t xml:space="preserve">5, Harry ja hänen ystävänsä viihtyivät järvellä hyvin.</w:t>
      </w:r>
    </w:p>
    <w:p>
      <w:r>
        <w:rPr>
          <w:b/>
        </w:rPr>
        <w:t xml:space="preserve">Esimerkki 7.2901</w:t>
      </w:r>
    </w:p>
    <w:p>
      <w:r>
        <w:t xml:space="preserve">Lause1: Danny halusi oppia tekemään paistettua riisiä. Lause2: Hänen ystävänsä päätti opettaa häntä. Lause3: Danny yritti tehdä sitä itse. Lause4: Danny teki hienoa työtä.</w:t>
      </w:r>
    </w:p>
    <w:p>
      <w:r>
        <w:rPr>
          <w:b/>
        </w:rPr>
        <w:t xml:space="preserve">Tulos</w:t>
      </w:r>
    </w:p>
    <w:p>
      <w:r>
        <w:t xml:space="preserve">3, Hänen ystävänsä meni hänen kotiinsa ja opetti häntä.</w:t>
      </w:r>
    </w:p>
    <w:p>
      <w:r>
        <w:rPr>
          <w:b/>
        </w:rPr>
        <w:t xml:space="preserve">Esimerkki 7.2902</w:t>
      </w:r>
    </w:p>
    <w:p>
      <w:r>
        <w:t xml:space="preserve">Lause1: Danny halusi oppia tekemään paistettua riisiä. Lause2: Hänen ystävänsä päätti opettaa häntä. Lause3: Hänen ystävänsä meni Dannyn kotiin ja opetti häntä. Lause4: Danny teki hienoa työtä.</w:t>
      </w:r>
    </w:p>
    <w:p>
      <w:r>
        <w:rPr>
          <w:b/>
        </w:rPr>
        <w:t xml:space="preserve">Tulos</w:t>
      </w:r>
    </w:p>
    <w:p>
      <w:r>
        <w:t xml:space="preserve">4, Danny yritti tehdä sitä itselleen.</w:t>
      </w:r>
    </w:p>
    <w:p>
      <w:r>
        <w:rPr>
          <w:b/>
        </w:rPr>
        <w:t xml:space="preserve">Esimerkki 7.2903</w:t>
      </w:r>
    </w:p>
    <w:p>
      <w:r>
        <w:t xml:space="preserve">Lause1: Hänen ystävänsä päätti opettaa häntä. Lause2: Hänen ystävänsä meni hänen kotiinsa ja opetti häntä. Lause3: Danny yritti tehdä sitä itse. Lause4: Danny teki hienoa työtä.</w:t>
      </w:r>
    </w:p>
    <w:p>
      <w:r>
        <w:rPr>
          <w:b/>
        </w:rPr>
        <w:t xml:space="preserve">Tulos</w:t>
      </w:r>
    </w:p>
    <w:p>
      <w:r>
        <w:t xml:space="preserve">1, Danny halusi oppia tekemään paistettua riisiä.</w:t>
      </w:r>
    </w:p>
    <w:p>
      <w:r>
        <w:rPr>
          <w:b/>
        </w:rPr>
        <w:t xml:space="preserve">Esimerkki 7.2904</w:t>
      </w:r>
    </w:p>
    <w:p>
      <w:r>
        <w:t xml:space="preserve">Lause1: Hän rakasti työtään ja oli siinä erittäin hyvä. Lause2: Vuoden kuluttua Meghan halusi enemmän vastuuta töissä. Lause3: Hän puhui pomonsa kanssa ja kävi arvioinnissa. Lause4: Meghan toivoi saavansa ylennyksen.</w:t>
      </w:r>
    </w:p>
    <w:p>
      <w:r>
        <w:rPr>
          <w:b/>
        </w:rPr>
        <w:t xml:space="preserve">Tulos</w:t>
      </w:r>
    </w:p>
    <w:p>
      <w:r>
        <w:t xml:space="preserve">1, Meghan palkattiin tutkijaksi II erääseen yritykseen.</w:t>
      </w:r>
    </w:p>
    <w:p>
      <w:r>
        <w:rPr>
          <w:b/>
        </w:rPr>
        <w:t xml:space="preserve">Esimerkki 7.2905</w:t>
      </w:r>
    </w:p>
    <w:p>
      <w:r>
        <w:t xml:space="preserve">Lause1: Meghan palkattiin tutkijaksi II erääseen yritykseen. Lause2: Vuoden kuluttua Meghan halusi enemmän vastuuta töissä. Lause3: Hän puhui pomonsa kanssa ja kävi arvioinnissa. Lause4: Meghan toivoi saavansa ylennyksen.</w:t>
      </w:r>
    </w:p>
    <w:p>
      <w:r>
        <w:rPr>
          <w:b/>
        </w:rPr>
        <w:t xml:space="preserve">Tulos</w:t>
      </w:r>
    </w:p>
    <w:p>
      <w:r>
        <w:t xml:space="preserve">2, Hän rakasti työtään ja oli siinä erittäin hyvä.</w:t>
      </w:r>
    </w:p>
    <w:p>
      <w:r>
        <w:rPr>
          <w:b/>
        </w:rPr>
        <w:t xml:space="preserve">Esimerkki 7.2906</w:t>
      </w:r>
    </w:p>
    <w:p>
      <w:r>
        <w:t xml:space="preserve">Lause1: Core rikkoi vanhempiensa lasisen antiikkimaljakon. Lause2: Hän pelkäsi jäävänsä kiinni. Lause3: Hänen vanhempansa tulivat ja ottivat kengät pois. Lause4: Coren vanhemmat loukkasivat jalkansa lasiin.</w:t>
      </w:r>
    </w:p>
    <w:p>
      <w:r>
        <w:rPr>
          <w:b/>
        </w:rPr>
        <w:t xml:space="preserve">Tulos</w:t>
      </w:r>
    </w:p>
    <w:p>
      <w:r>
        <w:t xml:space="preserve">3, Hän pyyhkäisi lasin maton alle.</w:t>
      </w:r>
    </w:p>
    <w:p>
      <w:r>
        <w:rPr>
          <w:b/>
        </w:rPr>
        <w:t xml:space="preserve">Esimerkki 7.2907</w:t>
      </w:r>
    </w:p>
    <w:p>
      <w:r>
        <w:t xml:space="preserve">Lause1: Core rikkoi vanhempiensa lasisen antiikkimaljakon. Lause2: Hän pyyhkäisi lasin maton alle. Lause3: Hänen vanhempansa tulivat ja ottivat kengät pois. Lause4: Coren vanhemmat loukkasivat jalkansa lasiin.</w:t>
      </w:r>
    </w:p>
    <w:p>
      <w:r>
        <w:rPr>
          <w:b/>
        </w:rPr>
        <w:t xml:space="preserve">Tulos</w:t>
      </w:r>
    </w:p>
    <w:p>
      <w:r>
        <w:t xml:space="preserve">2, Hän pelkäsi jäävänsä kiinni.</w:t>
      </w:r>
    </w:p>
    <w:p>
      <w:r>
        <w:rPr>
          <w:b/>
        </w:rPr>
        <w:t xml:space="preserve">Esimerkki 7.2908</w:t>
      </w:r>
    </w:p>
    <w:p>
      <w:r>
        <w:t xml:space="preserve">Lause1: Hän pelkäsi jäävänsä kiinni. Lause2: Hän pyyhkäisi lasin maton alle. Lause3: Hänen vanhempansa tulivat ja ottivat kengät pois. Lause4: Coren vanhemmat loukkasivat jalkansa lasiin.</w:t>
      </w:r>
    </w:p>
    <w:p>
      <w:r>
        <w:rPr>
          <w:b/>
        </w:rPr>
        <w:t xml:space="preserve">Tulos</w:t>
      </w:r>
    </w:p>
    <w:p>
      <w:r>
        <w:t xml:space="preserve">1, Core rikkoi vanhempiensa antiikkisen lasimaljakon.</w:t>
      </w:r>
    </w:p>
    <w:p>
      <w:r>
        <w:rPr>
          <w:b/>
        </w:rPr>
        <w:t xml:space="preserve">Esimerkki 7.2909</w:t>
      </w:r>
    </w:p>
    <w:p>
      <w:r>
        <w:t xml:space="preserve">Lause1: Bob sai joululahjaksi rubix-kuution. Lause2: Hän sai lopulta ratkaistua puolet siitä. Lause3: Mutta koko ratkaisu jäi saavuttamatta. Lause4: Bob teki kovasti töitä ja ratkaisi lopulta palapelin.</w:t>
      </w:r>
    </w:p>
    <w:p>
      <w:r>
        <w:rPr>
          <w:b/>
        </w:rPr>
        <w:t xml:space="preserve">Tulos</w:t>
      </w:r>
    </w:p>
    <w:p>
      <w:r>
        <w:t xml:space="preserve">2, Hän kamppaili ratkaistakseen arvoituksen.</w:t>
      </w:r>
    </w:p>
    <w:p>
      <w:r>
        <w:rPr>
          <w:b/>
        </w:rPr>
        <w:t xml:space="preserve">Esimerkki 7.2910</w:t>
      </w:r>
    </w:p>
    <w:p>
      <w:r>
        <w:t xml:space="preserve">Lause1: Bob sai joululahjaksi rubix-kuution. Lause2: Hän ponnisteli ratkaistakseen palapelin. Lause3: Mutta täydellinen ratkaisu jäi saavuttamatta. Lause4: Bob työskenteli ahkerasti ja ratkaisi lopulta palapelin.</w:t>
      </w:r>
    </w:p>
    <w:p>
      <w:r>
        <w:rPr>
          <w:b/>
        </w:rPr>
        <w:t xml:space="preserve">Tulos</w:t>
      </w:r>
    </w:p>
    <w:p>
      <w:r>
        <w:t xml:space="preserve">3, Lopulta hän pystyi ratkaisemaan puolet siitä.</w:t>
      </w:r>
    </w:p>
    <w:p>
      <w:r>
        <w:rPr>
          <w:b/>
        </w:rPr>
        <w:t xml:space="preserve">Esimerkki 7.2911</w:t>
      </w:r>
    </w:p>
    <w:p>
      <w:r>
        <w:t xml:space="preserve">Lause1: Suzie päätti tehdä isoäitinsä spagettikastiketta. Lause2: Hän teki kastikkeen. Lause3: Hän lisäsi sieniä. Lause4: Hän lisäsi mausteita.</w:t>
      </w:r>
    </w:p>
    <w:p>
      <w:r>
        <w:rPr>
          <w:b/>
        </w:rPr>
        <w:t xml:space="preserve">Tulos</w:t>
      </w:r>
    </w:p>
    <w:p>
      <w:r>
        <w:t xml:space="preserve">5, Suzie maistoi kastiketta, ja se oli juuri sopivaa.</w:t>
      </w:r>
    </w:p>
    <w:p>
      <w:r>
        <w:rPr>
          <w:b/>
        </w:rPr>
        <w:t xml:space="preserve">Esimerkki 7.2912</w:t>
      </w:r>
    </w:p>
    <w:p>
      <w:r>
        <w:t xml:space="preserve">Lause1: Suzie päätti tehdä isoäitinsä spagettikastiketta. Lause2: Hän teki kastikkeen. Lause3: Hän lisäsi sieniä. Lause4: Suzie maistoi kastiketta, ja se oli juuri sopivaa.</w:t>
      </w:r>
    </w:p>
    <w:p>
      <w:r>
        <w:rPr>
          <w:b/>
        </w:rPr>
        <w:t xml:space="preserve">Tulos</w:t>
      </w:r>
    </w:p>
    <w:p>
      <w:r>
        <w:t xml:space="preserve">4, Hän lisäsi mausteet.</w:t>
      </w:r>
    </w:p>
    <w:p>
      <w:r>
        <w:rPr>
          <w:b/>
        </w:rPr>
        <w:t xml:space="preserve">Esimerkki 7.2913</w:t>
      </w:r>
    </w:p>
    <w:p>
      <w:r>
        <w:t xml:space="preserve">Lause1: Suzie päätti tehdä isoäitinsä spagettikastiketta. Lause2: Hän lisäsi sieniä. Lause3: Hän lisäsi mausteita. Lause4: Suzie maistoi kastiketta, ja se oli juuri sopivaa.</w:t>
      </w:r>
    </w:p>
    <w:p>
      <w:r>
        <w:rPr>
          <w:b/>
        </w:rPr>
        <w:t xml:space="preserve">Tulos</w:t>
      </w:r>
    </w:p>
    <w:p>
      <w:r>
        <w:t xml:space="preserve">2, Hän teki kastikkeen.</w:t>
      </w:r>
    </w:p>
    <w:p>
      <w:r>
        <w:rPr>
          <w:b/>
        </w:rPr>
        <w:t xml:space="preserve">Esimerkki 7.2914</w:t>
      </w:r>
    </w:p>
    <w:p>
      <w:r>
        <w:t xml:space="preserve">Lause1: Viime viikonloppuna halusin ostaa kengät. Lause2: Tarvitsin uudet kengät töistä, joten minun oli etsittävä paikka, johon mennä. Lause3: Päädyin ostoskeskukseen, koska siellä on suuri valikoima. Lause4: Kun pääsin perille, menin nopeasti valitsemaani kauppaan.</w:t>
      </w:r>
    </w:p>
    <w:p>
      <w:r>
        <w:rPr>
          <w:b/>
        </w:rPr>
        <w:t xml:space="preserve">Tulos</w:t>
      </w:r>
    </w:p>
    <w:p>
      <w:r>
        <w:t xml:space="preserve">5, löysin täydelliset kengät ja ostin ne.</w:t>
      </w:r>
    </w:p>
    <w:p>
      <w:r>
        <w:rPr>
          <w:b/>
        </w:rPr>
        <w:t xml:space="preserve">Esimerkki 7.2915</w:t>
      </w:r>
    </w:p>
    <w:p>
      <w:r>
        <w:t xml:space="preserve">Lause1: Viime viikonloppuna halusin ostaa kengät. Lause2: Päätin valita ostoskeskuksen, koska siellä on suuri valikoima. Lause3: Kun pääsin perille, menin nopeasti valitsemaani kauppaan. Lause4: Löysin täydellisen kenkäparin ja ostin ne.</w:t>
      </w:r>
    </w:p>
    <w:p>
      <w:r>
        <w:rPr>
          <w:b/>
        </w:rPr>
        <w:t xml:space="preserve">Tulos</w:t>
      </w:r>
    </w:p>
    <w:p>
      <w:r>
        <w:t xml:space="preserve">2, tarvitsin uuden parin töistä, joten minun oli etsittävä paikka, johon mennä.</w:t>
      </w:r>
    </w:p>
    <w:p>
      <w:r>
        <w:rPr>
          <w:b/>
        </w:rPr>
        <w:t xml:space="preserve">Esimerkki 7.2916</w:t>
      </w:r>
    </w:p>
    <w:p>
      <w:r>
        <w:t xml:space="preserve">Lause1: Tarvitsin uudet parit töistä, joten minun oli etsittävä paikka, johon mennä. Lause2: Päädyin ostoskeskukseen, koska siellä on suuri valikoima. Lause3: Kun pääsin sinne, menin nopeasti valitsemaani kauppaan. Lause4: Löysin täydellisen kenkäparin ja ostin ne.</w:t>
      </w:r>
    </w:p>
    <w:p>
      <w:r>
        <w:rPr>
          <w:b/>
        </w:rPr>
        <w:t xml:space="preserve">Tulos</w:t>
      </w:r>
    </w:p>
    <w:p>
      <w:r>
        <w:t xml:space="preserve">1, Viime viikonloppuna halusin ostaa kengät.</w:t>
      </w:r>
    </w:p>
    <w:p>
      <w:r>
        <w:rPr>
          <w:b/>
        </w:rPr>
        <w:t xml:space="preserve">Esimerkki 7.2917</w:t>
      </w:r>
    </w:p>
    <w:p>
      <w:r>
        <w:t xml:space="preserve">Lause1: Hän työskenteli minimipalkkatyössä. Lause2: Hän käytti loput rahansa lottokuponkiin. Lause3: Hän meni kotiin ja raaputti sen pois. Lause4: Hän toivoi, että lottokuponki olisi voittanut.</w:t>
      </w:r>
    </w:p>
    <w:p>
      <w:r>
        <w:rPr>
          <w:b/>
        </w:rPr>
        <w:t xml:space="preserve">Tulos</w:t>
      </w:r>
    </w:p>
    <w:p>
      <w:r>
        <w:t xml:space="preserve">1, Gabbylla ei ollut paljon rahaa.</w:t>
      </w:r>
    </w:p>
    <w:p>
      <w:r>
        <w:rPr>
          <w:b/>
        </w:rPr>
        <w:t xml:space="preserve">Esimerkki 7.2918</w:t>
      </w:r>
    </w:p>
    <w:p>
      <w:r>
        <w:t xml:space="preserve">Lause1: Gabbylla ei ollut paljon rahaa. Lause2: Gabby teki minimipalkkatyötä. Lause3: Hän käytti loput rahansa lottokuponkiin. Lause4: Hän toivoi, että lippu olisi voittanut.</w:t>
      </w:r>
    </w:p>
    <w:p>
      <w:r>
        <w:rPr>
          <w:b/>
        </w:rPr>
        <w:t xml:space="preserve">Tulos</w:t>
      </w:r>
    </w:p>
    <w:p>
      <w:r>
        <w:t xml:space="preserve">4, Hän pääsi kotiin ja raaputti sen pois.</w:t>
      </w:r>
    </w:p>
    <w:p>
      <w:r>
        <w:rPr>
          <w:b/>
        </w:rPr>
        <w:t xml:space="preserve">Esimerkki 7.2919</w:t>
      </w:r>
    </w:p>
    <w:p>
      <w:r>
        <w:t xml:space="preserve">Lause1: Gabbylla ei ollut paljon rahaa. Lause2: Hän käytti loput rahansa lottokuponkiin. Lause3: Hän meni kotiin ja raaputti sen pois. Lause4: Hän toivoi, että lippu olisi voittanut.</w:t>
      </w:r>
    </w:p>
    <w:p>
      <w:r>
        <w:rPr>
          <w:b/>
        </w:rPr>
        <w:t xml:space="preserve">Tulos</w:t>
      </w:r>
    </w:p>
    <w:p>
      <w:r>
        <w:t xml:space="preserve">2, Hän työskenteli minimipalkkatyössä.</w:t>
      </w:r>
    </w:p>
    <w:p>
      <w:r>
        <w:rPr>
          <w:b/>
        </w:rPr>
        <w:t xml:space="preserve">Esimerkki 7.2920</w:t>
      </w:r>
    </w:p>
    <w:p>
      <w:r>
        <w:t xml:space="preserve">Lause1: Hän oli sairaalassa hyvin pitkään. Lause2: Kun elinsiirto tapahtui, koko hänen perheensä oli peloissaan. Lause3: Hän kuitenkin toipui terveenä. Lause4: Annien perhe oli iloinen lopputuloksesta.</w:t>
      </w:r>
    </w:p>
    <w:p>
      <w:r>
        <w:rPr>
          <w:b/>
        </w:rPr>
        <w:t xml:space="preserve">Tulos</w:t>
      </w:r>
    </w:p>
    <w:p>
      <w:r>
        <w:t xml:space="preserve">1, Annien isoisä tarvitsi sydämensiirron.</w:t>
      </w:r>
    </w:p>
    <w:p>
      <w:r>
        <w:rPr>
          <w:b/>
        </w:rPr>
        <w:t xml:space="preserve">Esimerkki 7.2921</w:t>
      </w:r>
    </w:p>
    <w:p>
      <w:r>
        <w:t xml:space="preserve">Lause1: Annien isoisä tarvitsi sydämensiirron. Lause2: Hän oli sairaalassa hyvin pitkään. Lause3: Hän toipui kuitenkin terveenä. Lause4: Annien perhe oli iloinen lopputuloksesta.</w:t>
      </w:r>
    </w:p>
    <w:p>
      <w:r>
        <w:rPr>
          <w:b/>
        </w:rPr>
        <w:t xml:space="preserve">Tulos</w:t>
      </w:r>
    </w:p>
    <w:p>
      <w:r>
        <w:t xml:space="preserve">3, Kun elinsiirto tapahtui, koko hänen perheensä oli peloissaan.</w:t>
      </w:r>
    </w:p>
    <w:p>
      <w:r>
        <w:rPr>
          <w:b/>
        </w:rPr>
        <w:t xml:space="preserve">Esimerkki 7.2922</w:t>
      </w:r>
    </w:p>
    <w:p>
      <w:r>
        <w:t xml:space="preserve">Lause1: Kun olin viisivuotias, muutin. Lause2: Ensimmäisenä päivänä tunsin itseni yksinäiseksi. Lause3: Poika käveli luokseni ja esittäytyi. Lause4: Tunsin itseni vähemmän yksinäiseksi.</w:t>
      </w:r>
    </w:p>
    <w:p>
      <w:r>
        <w:rPr>
          <w:b/>
        </w:rPr>
        <w:t xml:space="preserve">Tulos</w:t>
      </w:r>
    </w:p>
    <w:p>
      <w:r>
        <w:t xml:space="preserve">2, minun oli mentävä uuteen kouluun.</w:t>
      </w:r>
    </w:p>
    <w:p>
      <w:r>
        <w:rPr>
          <w:b/>
        </w:rPr>
        <w:t xml:space="preserve">Esimerkki 7.2923</w:t>
      </w:r>
    </w:p>
    <w:p>
      <w:r>
        <w:t xml:space="preserve">Lause1: Kun olin viisivuotias, muutin. Lause2: Minun oli mentävä uuteen kouluun. Lause3: Tunsin itseni yksinäiseksi ensimmäisenä päivänä. Lause4: Eräs poika käveli luokseni ja esittäytyi.</w:t>
      </w:r>
    </w:p>
    <w:p>
      <w:r>
        <w:rPr>
          <w:b/>
        </w:rPr>
        <w:t xml:space="preserve">Tulos</w:t>
      </w:r>
    </w:p>
    <w:p>
      <w:r>
        <w:t xml:space="preserve">5, tunsin itseni vähemmän yksinäiseksi.</w:t>
      </w:r>
    </w:p>
    <w:p>
      <w:r>
        <w:rPr>
          <w:b/>
        </w:rPr>
        <w:t xml:space="preserve">Esimerkki 7.2924</w:t>
      </w:r>
    </w:p>
    <w:p>
      <w:r>
        <w:t xml:space="preserve">Lause1: Kun olin viisivuotias, muutin. Lause2: Minun oli mentävä uuteen kouluun. Lause3: Tunsin itseni yksinäiseksi ensimmäisenä päivänä. Lause4: Tunsin itseni vähemmän yksinäiseksi.</w:t>
      </w:r>
    </w:p>
    <w:p>
      <w:r>
        <w:rPr>
          <w:b/>
        </w:rPr>
        <w:t xml:space="preserve">Tulos</w:t>
      </w:r>
    </w:p>
    <w:p>
      <w:r>
        <w:t xml:space="preserve">4, Eräs poika käveli luokseni ja esitteli itsensä.</w:t>
      </w:r>
    </w:p>
    <w:p>
      <w:r>
        <w:rPr>
          <w:b/>
        </w:rPr>
        <w:t xml:space="preserve">Esimerkki 7.2925</w:t>
      </w:r>
    </w:p>
    <w:p>
      <w:r>
        <w:t xml:space="preserve">Lause1: Larry pelkäsi korkeita paikkoja. Lause2: Hän suunnitteli matkansa aina niin, että hän vältteli korkeita siltoja. Lause3: Larryn epäonneksi hänet eräänä päivänä ohjattiin toiselle reitille. Lause4: Hän kääntyi valitsemaan toisen reitin.</w:t>
      </w:r>
    </w:p>
    <w:p>
      <w:r>
        <w:rPr>
          <w:b/>
        </w:rPr>
        <w:t xml:space="preserve">Tulos</w:t>
      </w:r>
    </w:p>
    <w:p>
      <w:r>
        <w:t xml:space="preserve">4, Larry alkoi hikoilla, kun hän näki sillan häämöttävän hänen yläpuolellaan.</w:t>
      </w:r>
    </w:p>
    <w:p>
      <w:r>
        <w:rPr>
          <w:b/>
        </w:rPr>
        <w:t xml:space="preserve">Esimerkki 7.2926</w:t>
      </w:r>
    </w:p>
    <w:p>
      <w:r>
        <w:t xml:space="preserve">Lause1: Larry pelkäsi korkeita paikkoja. Lause2: Larryn epäonneksi hänet eräänä päivänä ohjattiin toiselle reitille. Lause3: Larry alkoi hikoilla, kun hän näki sillan häämöttävän hänen yläpuolellaan. Lause4: Hän kääntyi valitsemaan toisen reitin.</w:t>
      </w:r>
    </w:p>
    <w:p>
      <w:r>
        <w:rPr>
          <w:b/>
        </w:rPr>
        <w:t xml:space="preserve">Tulos</w:t>
      </w:r>
    </w:p>
    <w:p>
      <w:r>
        <w:t xml:space="preserve">2, Hän suunnitteli matkansa aina niin, että hän vältteli korkeita siltoja.</w:t>
      </w:r>
    </w:p>
    <w:p>
      <w:r>
        <w:rPr>
          <w:b/>
        </w:rPr>
        <w:t xml:space="preserve">Esimerkki 7.2927</w:t>
      </w:r>
    </w:p>
    <w:p>
      <w:r>
        <w:t xml:space="preserve">Lause1: Larry pelkäsi korkeita paikkoja. Lause2: Hän suunnitteli matkansa aina niin, että hän vältteli korkeita siltoja. Lause3: Larryn epäonneksi hänet eräänä päivänä ohjattiin toiselle reitille. Lause4: Larry alkoi hikoilla, kun hän näki sillan häämöttävän hänen yläpuolellaan.</w:t>
      </w:r>
    </w:p>
    <w:p>
      <w:r>
        <w:rPr>
          <w:b/>
        </w:rPr>
        <w:t xml:space="preserve">Tulos</w:t>
      </w:r>
    </w:p>
    <w:p>
      <w:r>
        <w:t xml:space="preserve">5, Hän kääntyi valitsemaan toisen reitin.</w:t>
      </w:r>
    </w:p>
    <w:p>
      <w:r>
        <w:rPr>
          <w:b/>
        </w:rPr>
        <w:t xml:space="preserve">Esimerkki 7.2928</w:t>
      </w:r>
    </w:p>
    <w:p>
      <w:r>
        <w:t xml:space="preserve">Lause1: Jeff on erittäin nopea ajattelija. Lause2: Hän pääsee pois melkein mistä tahansa tilanteesta, jossa hän ei halua olla. Lause3: Hänen tarvitsee vain keksiä tekosyy paikan päällä lähteäkseen. Lause4: Hän käyttää tätä usein, kun hän ei halua enää puhua appivanhempiensa kanssa.</w:t>
      </w:r>
    </w:p>
    <w:p>
      <w:r>
        <w:rPr>
          <w:b/>
        </w:rPr>
        <w:t xml:space="preserve">Tulos</w:t>
      </w:r>
    </w:p>
    <w:p>
      <w:r>
        <w:t xml:space="preserve">5, Jeff inhoaa viettää aikaa appivanhempiensa kanssa.</w:t>
      </w:r>
    </w:p>
    <w:p>
      <w:r>
        <w:rPr>
          <w:b/>
        </w:rPr>
        <w:t xml:space="preserve">Esimerkki 7.2929</w:t>
      </w:r>
    </w:p>
    <w:p>
      <w:r>
        <w:t xml:space="preserve">Lause1: Jeff on erittäin nopea ajattelija. Lause2: Hän pääsee pois melkein mistä tahansa tilanteesta, jossa hän ei halua olla. Lause3: Hän käyttää tätä usein, kun hän ei halua enää puhua appivanhempiensa kanssa. Lause4: Jeff vihaa viettää aikaa appivanhempiensa kanssa.</w:t>
      </w:r>
    </w:p>
    <w:p>
      <w:r>
        <w:rPr>
          <w:b/>
        </w:rPr>
        <w:t xml:space="preserve">Tulos</w:t>
      </w:r>
    </w:p>
    <w:p>
      <w:r>
        <w:t xml:space="preserve">3, Hänen tarvitsee vain keksiä tekosyy paikan päällä lähteäkseen.</w:t>
      </w:r>
    </w:p>
    <w:p>
      <w:r>
        <w:rPr>
          <w:b/>
        </w:rPr>
        <w:t xml:space="preserve">Esimerkki 7.2930</w:t>
      </w:r>
    </w:p>
    <w:p>
      <w:r>
        <w:t xml:space="preserve">Lause1: Hän nosti kissansa kannelta. Lause2: Sitten hän täytti kylpyammeen vedellä. Lause3: Binh houkutteli kissan veteen pestäkseen sen. Lause4: Kissa päätyi lopulta narskuvan puhtaaksi.</w:t>
      </w:r>
    </w:p>
    <w:p>
      <w:r>
        <w:rPr>
          <w:b/>
        </w:rPr>
        <w:t xml:space="preserve">Tulos</w:t>
      </w:r>
    </w:p>
    <w:p>
      <w:r>
        <w:t xml:space="preserve">1, Binh päätti pestä kissansa.</w:t>
      </w:r>
    </w:p>
    <w:p>
      <w:r>
        <w:rPr>
          <w:b/>
        </w:rPr>
        <w:t xml:space="preserve">Esimerkki 7.2931</w:t>
      </w:r>
    </w:p>
    <w:p>
      <w:r>
        <w:t xml:space="preserve">Lause1: Binh päätti pestä kissansa. Lause2: Hän nosti kissansa kannelta. Lause3: Binh houkutteli kissan veteen pestäkseen sen. Lause4: Kissa oli lopulta aivan puhdas.</w:t>
      </w:r>
    </w:p>
    <w:p>
      <w:r>
        <w:rPr>
          <w:b/>
        </w:rPr>
        <w:t xml:space="preserve">Tulos</w:t>
      </w:r>
    </w:p>
    <w:p>
      <w:r>
        <w:t xml:space="preserve">3, Sitten hän täytti kylpyammeen vedellä.</w:t>
      </w:r>
    </w:p>
    <w:p>
      <w:r>
        <w:rPr>
          <w:b/>
        </w:rPr>
        <w:t xml:space="preserve">Esimerkki 7.2932</w:t>
      </w:r>
    </w:p>
    <w:p>
      <w:r>
        <w:t xml:space="preserve">Lause1: Binh päätti pestä kissansa. Lause2: Hän nosti kissansa kannelta. Lause3: Sitten hän täytti kylpyammeen vedellä. Lause4: Binh houkutteli kissan veteen pestäkseen sen.</w:t>
      </w:r>
    </w:p>
    <w:p>
      <w:r>
        <w:rPr>
          <w:b/>
        </w:rPr>
        <w:t xml:space="preserve">Tulos</w:t>
      </w:r>
    </w:p>
    <w:p>
      <w:r>
        <w:t xml:space="preserve">5, Kissa päätyi puhtaaksi.</w:t>
      </w:r>
    </w:p>
    <w:p>
      <w:r>
        <w:rPr>
          <w:b/>
        </w:rPr>
        <w:t xml:space="preserve">Esimerkki 7.2933</w:t>
      </w:r>
    </w:p>
    <w:p>
      <w:r>
        <w:t xml:space="preserve">Lause1: Tilasin perheaterian kiinalaisessa ravintolassa. Lause2: He söivät ateriasta paljon. Lause3: Kun kaikki olivat syöneet, ruokaa ei ollut enää jäljellä. Lause4: Olin iloinen, että löysimme uuden suosikkiravintolan.</w:t>
      </w:r>
    </w:p>
    <w:p>
      <w:r>
        <w:rPr>
          <w:b/>
        </w:rPr>
        <w:t xml:space="preserve">Tulos</w:t>
      </w:r>
    </w:p>
    <w:p>
      <w:r>
        <w:t xml:space="preserve">2, Heti kun laitoin sen pöydälle, perheeni hyökkäsi sen kimppuun.</w:t>
      </w:r>
    </w:p>
    <w:p>
      <w:r>
        <w:rPr>
          <w:b/>
        </w:rPr>
        <w:t xml:space="preserve">Esimerkki 7.2934</w:t>
      </w:r>
    </w:p>
    <w:p>
      <w:r>
        <w:t xml:space="preserve">Lause1: Tilasin perheaterian kiinalaisessa ravintolassa. Lause2: Heti kun laitoin sen pöydälle, perheeni hyökkäsi sen kimppuun. Lause3: Kun kaikki olivat syöneet, ruokaa ei ollut enää jäljellä. Lause4: Olin iloinen, että löysimme uuden suosikkiravintolan.</w:t>
      </w:r>
    </w:p>
    <w:p>
      <w:r>
        <w:rPr>
          <w:b/>
        </w:rPr>
        <w:t xml:space="preserve">Tulos</w:t>
      </w:r>
    </w:p>
    <w:p>
      <w:r>
        <w:t xml:space="preserve">3, He söivät paljon ateriasta.</w:t>
      </w:r>
    </w:p>
    <w:p>
      <w:r>
        <w:rPr>
          <w:b/>
        </w:rPr>
        <w:t xml:space="preserve">Esimerkki 7.2935</w:t>
      </w:r>
    </w:p>
    <w:p>
      <w:r>
        <w:t xml:space="preserve">Lause1: Heti kun laitoin sen pöydälle, perheeni hyökkäsi sen kimppuun. Lause2: He söivät ateriasta paljon. Lause3: Kun kaikki olivat syöneet, ruokaa ei ollut enää jäljellä. Lause4: Olin iloinen, että löysimme uuden suosikkiravintolan.</w:t>
      </w:r>
    </w:p>
    <w:p>
      <w:r>
        <w:rPr>
          <w:b/>
        </w:rPr>
        <w:t xml:space="preserve">Tulos</w:t>
      </w:r>
    </w:p>
    <w:p>
      <w:r>
        <w:t xml:space="preserve">1, tilasin perheaterian kiinalaisessa ravintolassa.</w:t>
      </w:r>
    </w:p>
    <w:p>
      <w:r>
        <w:rPr>
          <w:b/>
        </w:rPr>
        <w:t xml:space="preserve">Esimerkki 7.2936</w:t>
      </w:r>
    </w:p>
    <w:p>
      <w:r>
        <w:t xml:space="preserve">Lause1: Hän heilutti kättään. Lause2: Se osui ikkunassa istuvaan kaktukseen. Lause3: Hänen kätensä oli täynnä pieniä neuloja. Lause4: Benin käsi oli kipeä, ja hänen täytyi vetää kaikki neulat pois.</w:t>
      </w:r>
    </w:p>
    <w:p>
      <w:r>
        <w:rPr>
          <w:b/>
        </w:rPr>
        <w:t xml:space="preserve">Tulos</w:t>
      </w:r>
    </w:p>
    <w:p>
      <w:r>
        <w:t xml:space="preserve">1, Ben ei kiinnittänyt mitään huomiota kävellessään ikkunalaudan ohi.</w:t>
      </w:r>
    </w:p>
    <w:p>
      <w:r>
        <w:rPr>
          <w:b/>
        </w:rPr>
        <w:t xml:space="preserve">Esimerkki 7.2937</w:t>
      </w:r>
    </w:p>
    <w:p>
      <w:r>
        <w:t xml:space="preserve">Lause1: Ben ei kiinnittänyt mitään huomiota kävellessään ikkunalaudan ohi. Lause2: Hän heilutti kättään. Lause3: Se osui ikkunassa istuvaan kaktukseen. Lause4: Hänen kätensä oli täynnä pieniä neuloja.</w:t>
      </w:r>
    </w:p>
    <w:p>
      <w:r>
        <w:rPr>
          <w:b/>
        </w:rPr>
        <w:t xml:space="preserve">Tulos</w:t>
      </w:r>
    </w:p>
    <w:p>
      <w:r>
        <w:t xml:space="preserve">5, Benin käsi oli kipeä, ja hänen oli vedettävä kaikki neulat pois.</w:t>
      </w:r>
    </w:p>
    <w:p>
      <w:r>
        <w:rPr>
          <w:b/>
        </w:rPr>
        <w:t xml:space="preserve">Esimerkki 7.2938</w:t>
      </w:r>
    </w:p>
    <w:p>
      <w:r>
        <w:t xml:space="preserve">Lause1: Ben ei kiinnittänyt mitään huomiota kävellessään ikkunalaudan ohi. Lause2: Se osui ikkunassa istuvaan kaktukseen. Lause3: Hänen kätensä oli täynnä pieniä neuloja. Lause4: Benin käsi oli kipeä, ja hänen täytyi vetää kaikki neulat pois.</w:t>
      </w:r>
    </w:p>
    <w:p>
      <w:r>
        <w:rPr>
          <w:b/>
        </w:rPr>
        <w:t xml:space="preserve">Tulos</w:t>
      </w:r>
    </w:p>
    <w:p>
      <w:r>
        <w:t xml:space="preserve">2, Hän heilutti kättään ympäri.</w:t>
      </w:r>
    </w:p>
    <w:p>
      <w:r>
        <w:rPr>
          <w:b/>
        </w:rPr>
        <w:t xml:space="preserve">Esimerkki 7.2939</w:t>
      </w:r>
    </w:p>
    <w:p>
      <w:r>
        <w:t xml:space="preserve">Lause1: Tällä viikolla oli Naten vuoro lakaista lattia. Lause2: Hän oli tunnetusti laiska. Lause3: Hän päätti maksaa kämppikselleen, että tämä tekisi sen hänen puolestaan. Lause4: Kämppäkaveri otti rahat eikä koskaan tehnyt työtä.</w:t>
      </w:r>
    </w:p>
    <w:p>
      <w:r>
        <w:rPr>
          <w:b/>
        </w:rPr>
        <w:t xml:space="preserve">Tulos</w:t>
      </w:r>
    </w:p>
    <w:p>
      <w:r>
        <w:t xml:space="preserve">5, Naten oli vaikea saada energiaa kohdata hänet.</w:t>
      </w:r>
    </w:p>
    <w:p>
      <w:r>
        <w:rPr>
          <w:b/>
        </w:rPr>
        <w:t xml:space="preserve">Esimerkki 7.2940</w:t>
      </w:r>
    </w:p>
    <w:p>
      <w:r>
        <w:t xml:space="preserve">Lause1: Hän oli tunnetusti laiska. Lause2: Hän päätti maksaa kämppikselleen, jotta tämä tekisi sen hänen puolestaan. Lause3: Kämppäkaveri otti rahat eikä koskaan tehnyt työtä. Lause4: Naten oli vaikea kerätä voimia kohdata hänet.</w:t>
      </w:r>
    </w:p>
    <w:p>
      <w:r>
        <w:rPr>
          <w:b/>
        </w:rPr>
        <w:t xml:space="preserve">Tulos</w:t>
      </w:r>
    </w:p>
    <w:p>
      <w:r>
        <w:t xml:space="preserve">1, Tällä viikolla oli Naten vuoro lakaista lattia.</w:t>
      </w:r>
    </w:p>
    <w:p>
      <w:r>
        <w:rPr>
          <w:b/>
        </w:rPr>
        <w:t xml:space="preserve">Esimerkki 7.2941</w:t>
      </w:r>
    </w:p>
    <w:p>
      <w:r>
        <w:t xml:space="preserve">Lause1: Elena oli pieni ihminen ja hyvin epävarma. Lause2: Hän luuli, ettei kukaan haluaisi seurustella hänen kanssaan. Lause3: He alkoivat seurustella, ja Elena hyväksyi Elenan tilan. Lause4: Hän kosi Elenaa kuuden kuukauden kuluttua.</w:t>
      </w:r>
    </w:p>
    <w:p>
      <w:r>
        <w:rPr>
          <w:b/>
        </w:rPr>
        <w:t xml:space="preserve">Tulos</w:t>
      </w:r>
    </w:p>
    <w:p>
      <w:r>
        <w:t xml:space="preserve">3, Eräänä päivänä hän tapasi erittäin mukavan täysikokoisen miehen.</w:t>
      </w:r>
    </w:p>
    <w:p>
      <w:r>
        <w:rPr>
          <w:b/>
        </w:rPr>
        <w:t xml:space="preserve">Esimerkki 7.2942</w:t>
      </w:r>
    </w:p>
    <w:p>
      <w:r>
        <w:t xml:space="preserve">Lause1: Elena oli pieni ihminen ja hyvin epävarma. Lause2: Eräänä päivänä hän tapasi erittäin mukavan täysikokoisen miehen. Lause3: He alkoivat seurustella, ja mies hyväksyi Elenan kunnon. Lause4: Mies kosi Elenaa kuuden kuukauden kuluttua.</w:t>
      </w:r>
    </w:p>
    <w:p>
      <w:r>
        <w:rPr>
          <w:b/>
        </w:rPr>
        <w:t xml:space="preserve">Tulos</w:t>
      </w:r>
    </w:p>
    <w:p>
      <w:r>
        <w:t xml:space="preserve">2, Hän luuli, ettei kukaan haluaisi seurustella hänen kanssaan.</w:t>
      </w:r>
    </w:p>
    <w:p>
      <w:r>
        <w:rPr>
          <w:b/>
        </w:rPr>
        <w:t xml:space="preserve">Esimerkki 7.2943</w:t>
      </w:r>
    </w:p>
    <w:p>
      <w:r>
        <w:t xml:space="preserve">Lause1: Jay oli hermostunut, kun hän sai tietää isosiskonsa olevan raskaana. Lause2: Hän oli iloinen siskonsa puolesta, mutta häntä pelotti tulla tädiksi. Lause3: Mutta sitten hän vihdoin tuli koulusta kotiin ja näki veljenpoikansa. Lause4: Jay tiesi heti, että hänen pelkonsa olivat aiheettomia.</w:t>
      </w:r>
    </w:p>
    <w:p>
      <w:r>
        <w:rPr>
          <w:b/>
        </w:rPr>
        <w:t xml:space="preserve">Tulos</w:t>
      </w:r>
    </w:p>
    <w:p>
      <w:r>
        <w:t xml:space="preserve">3, Jay tiesi, että siihen liittyisi paljon vastuuta.</w:t>
      </w:r>
    </w:p>
    <w:p>
      <w:r>
        <w:rPr>
          <w:b/>
        </w:rPr>
        <w:t xml:space="preserve">Esimerkki 7.2944</w:t>
      </w:r>
    </w:p>
    <w:p>
      <w:r>
        <w:t xml:space="preserve">Lause1: Hän oli iloinen siskonsa puolesta, mutta pelkäsi tädiksi tulemista. Lause2: Jay tiesi, että siihen liittyisi paljon vastuuta. Lause3: Mutta sitten hän vihdoin tuli koulusta kotiin ja näki veljenpoikansa. Lause4: Jay tiesi heti, että hänen pelkonsa olivat aiheettomia.</w:t>
      </w:r>
    </w:p>
    <w:p>
      <w:r>
        <w:rPr>
          <w:b/>
        </w:rPr>
        <w:t xml:space="preserve">Tulos</w:t>
      </w:r>
    </w:p>
    <w:p>
      <w:r>
        <w:t xml:space="preserve">1, Kun Jay sai tietää isosiskonsa olevan raskaana, hän oli hermostunut.</w:t>
      </w:r>
    </w:p>
    <w:p>
      <w:r>
        <w:rPr>
          <w:b/>
        </w:rPr>
        <w:t xml:space="preserve">Esimerkki 7.2945</w:t>
      </w:r>
    </w:p>
    <w:p>
      <w:r>
        <w:t xml:space="preserve">Lause1: Daria osti olohuoneeseensa television. Lause2: Daria antoi liikkeen toimittaa television kotiinsa. Lause3: Kun televisio saapui, Daria oli innoissaan. Lause4: Darla laittoi television päälle ja alkoi katsoa elokuvaa.</w:t>
      </w:r>
    </w:p>
    <w:p>
      <w:r>
        <w:rPr>
          <w:b/>
        </w:rPr>
        <w:t xml:space="preserve">Tulos</w:t>
      </w:r>
    </w:p>
    <w:p>
      <w:r>
        <w:t xml:space="preserve">4, Televisio oli hänen lempiasiansa.</w:t>
      </w:r>
    </w:p>
    <w:p>
      <w:r>
        <w:rPr>
          <w:b/>
        </w:rPr>
        <w:t xml:space="preserve">Esimerkki 7.2946</w:t>
      </w:r>
    </w:p>
    <w:p>
      <w:r>
        <w:t xml:space="preserve">Lause1: Hän pyysi liikettä toimittamaan television kotiinsa. Lause2: Daria oli innoissaan, kun televisio saapui. Lause3: Televisio oli Darian lempiesine. Lause4: Darla laittoi television päälle ja alkoi katsoa elokuvaa.</w:t>
      </w:r>
    </w:p>
    <w:p>
      <w:r>
        <w:rPr>
          <w:b/>
        </w:rPr>
        <w:t xml:space="preserve">Tulos</w:t>
      </w:r>
    </w:p>
    <w:p>
      <w:r>
        <w:t xml:space="preserve">1, Daria osti olohuoneeseensa television.</w:t>
      </w:r>
    </w:p>
    <w:p>
      <w:r>
        <w:rPr>
          <w:b/>
        </w:rPr>
        <w:t xml:space="preserve">Esimerkki 7.2947</w:t>
      </w:r>
    </w:p>
    <w:p>
      <w:r>
        <w:t xml:space="preserve">Lause1: Daria osti olohuoneeseensa television. Lause2: Kun televisio saapui, Daria oli innoissaan. Lause3: Televisio oli Darian lempiesine. Lause4: Darla laittoi television päälle ja alkoi katsoa elokuvaa.</w:t>
      </w:r>
    </w:p>
    <w:p>
      <w:r>
        <w:rPr>
          <w:b/>
        </w:rPr>
        <w:t xml:space="preserve">Tulos</w:t>
      </w:r>
    </w:p>
    <w:p>
      <w:r>
        <w:t xml:space="preserve">2, Hän pyysi liikettä toimittamaan television kotiinsa.</w:t>
      </w:r>
    </w:p>
    <w:p>
      <w:r>
        <w:rPr>
          <w:b/>
        </w:rPr>
        <w:t xml:space="preserve">Esimerkki 7.2948</w:t>
      </w:r>
    </w:p>
    <w:p>
      <w:r>
        <w:t xml:space="preserve">Lause1: Valkoruusut olivat Lillyn lempikukka. Lause2: Lilly pisteli sormensa piikkiin. Lause3: Hän ei ajatellut siitä mitään. Lause4: Pisto tulehtui, ja hän joutui ottamaan antibiootteja.</w:t>
      </w:r>
    </w:p>
    <w:p>
      <w:r>
        <w:rPr>
          <w:b/>
        </w:rPr>
        <w:t xml:space="preserve">Tulos</w:t>
      </w:r>
    </w:p>
    <w:p>
      <w:r>
        <w:t xml:space="preserve">2, Hän kasvatti niitä puutarhassaan.</w:t>
      </w:r>
    </w:p>
    <w:p>
      <w:r>
        <w:rPr>
          <w:b/>
        </w:rPr>
        <w:t xml:space="preserve">Esimerkki 7.2949</w:t>
      </w:r>
    </w:p>
    <w:p>
      <w:r>
        <w:t xml:space="preserve">Lause1: Valkoruusut olivat Lillyn lempikukka. Lause2: Hän kasvatti niitä puutarhassaan. Lause3: Eräänä päivänä hän pisti sormensa piikkiin. Lause4: Pistos tulehtui, ja hän joutui ottamaan antibiootteja.</w:t>
      </w:r>
    </w:p>
    <w:p>
      <w:r>
        <w:rPr>
          <w:b/>
        </w:rPr>
        <w:t xml:space="preserve">Tulos</w:t>
      </w:r>
    </w:p>
    <w:p>
      <w:r>
        <w:t xml:space="preserve">4, Hän ei ajatellut asiasta mitään.</w:t>
      </w:r>
    </w:p>
    <w:p>
      <w:r>
        <w:rPr>
          <w:b/>
        </w:rPr>
        <w:t xml:space="preserve">Esimerkki 7.2950</w:t>
      </w:r>
    </w:p>
    <w:p>
      <w:r>
        <w:t xml:space="preserve">Lause1: Jimmyn äiti oli sairaana sairaalassa. Lause2: Jimmy toi äidille kukkia ja kortin paranemisesta. Lause3: Hänen äitinsä oli hyvin ystävällinen. Lause4: Jimmyn äiti alkoi parantua.</w:t>
      </w:r>
    </w:p>
    <w:p>
      <w:r>
        <w:rPr>
          <w:b/>
        </w:rPr>
        <w:t xml:space="preserve">Tulos</w:t>
      </w:r>
    </w:p>
    <w:p>
      <w:r>
        <w:t xml:space="preserve">2, Hän kävi tapaamassa naista sairaalassa.</w:t>
      </w:r>
    </w:p>
    <w:p>
      <w:r>
        <w:rPr>
          <w:b/>
        </w:rPr>
        <w:t xml:space="preserve">Esimerkki 7.2951</w:t>
      </w:r>
    </w:p>
    <w:p>
      <w:r>
        <w:t xml:space="preserve">Lause1: Jimmyn äiti oli sairaana sairaalassa. Lause2: Jimmy kävi katsomassa äitiä sairaalassa. Lause3: Jimmy toi äidille kukkia ja kortin paranemisesta. Lause4: Hänen äitinsä oli hyvin ystävällinen.</w:t>
      </w:r>
    </w:p>
    <w:p>
      <w:r>
        <w:rPr>
          <w:b/>
        </w:rPr>
        <w:t xml:space="preserve">Tulos</w:t>
      </w:r>
    </w:p>
    <w:p>
      <w:r>
        <w:t xml:space="preserve">5, Jimmyn äiti alkoi parantua.</w:t>
      </w:r>
    </w:p>
    <w:p>
      <w:r>
        <w:rPr>
          <w:b/>
        </w:rPr>
        <w:t xml:space="preserve">Esimerkki 7.2952</w:t>
      </w:r>
    </w:p>
    <w:p>
      <w:r>
        <w:t xml:space="preserve">Lause1: Sammylla oli eräänä aamuna kauhea vatsakipu. Lause2: Mutta hän pakotti itsensä menemään kouluun. Lause3: Sammy ajatteli kääntyä takaisin, kun hän lähestyi bussia. Lause4: Hän meni kouluun ja kärsi kivun läpi.</w:t>
      </w:r>
    </w:p>
    <w:p>
      <w:r>
        <w:rPr>
          <w:b/>
        </w:rPr>
        <w:t xml:space="preserve">Tulos</w:t>
      </w:r>
    </w:p>
    <w:p>
      <w:r>
        <w:t xml:space="preserve">4, Mutta hänen mielestään oli liian myöhäistä muuttaa mielensä.</w:t>
      </w:r>
    </w:p>
    <w:p>
      <w:r>
        <w:rPr>
          <w:b/>
        </w:rPr>
        <w:t xml:space="preserve">Esimerkki 7.2953</w:t>
      </w:r>
    </w:p>
    <w:p>
      <w:r>
        <w:t xml:space="preserve">Lause1: Sammylla oli eräänä aamuna kauhea vatsakipu. Lause2: Sammy ajatteli kääntyä takaisin, kun hän lähestyi bussia. Lause3: Mutta hän tunsi, että oli liian myöhäistä muuttaa mieltään. Lause4: Hän meni kouluun ja kärsi kivun läpi.</w:t>
      </w:r>
    </w:p>
    <w:p>
      <w:r>
        <w:rPr>
          <w:b/>
        </w:rPr>
        <w:t xml:space="preserve">Tulos</w:t>
      </w:r>
    </w:p>
    <w:p>
      <w:r>
        <w:t xml:space="preserve">2, Mutta hän pakotti itsensä menemään kouluun.</w:t>
      </w:r>
    </w:p>
    <w:p>
      <w:r>
        <w:rPr>
          <w:b/>
        </w:rPr>
        <w:t xml:space="preserve">Esimerkki 7.2954</w:t>
      </w:r>
    </w:p>
    <w:p>
      <w:r>
        <w:t xml:space="preserve">Lause1: Mutta hän pakotti itsensä menemään kouluun. Lause2: Kun hän lähestyi bussia, hän ajatteli kääntyä takaisin. Lause3: Mutta hän tunsi, että oli liian myöhäistä muuttaa mieltään. Lause4: Hän meni kouluun ja kärsi kivun läpi.</w:t>
      </w:r>
    </w:p>
    <w:p>
      <w:r>
        <w:rPr>
          <w:b/>
        </w:rPr>
        <w:t xml:space="preserve">Tulos</w:t>
      </w:r>
    </w:p>
    <w:p>
      <w:r>
        <w:t xml:space="preserve">1, Sammylla oli eräänä aamuna kauhea vatsakipu.</w:t>
      </w:r>
    </w:p>
    <w:p>
      <w:r>
        <w:rPr>
          <w:b/>
        </w:rPr>
        <w:t xml:space="preserve">Esimerkki 7.2955</w:t>
      </w:r>
    </w:p>
    <w:p>
      <w:r>
        <w:t xml:space="preserve">Lause1: Karmen oli valmis Tansanian matkaan. Lause2: Hän otti taksin lentokentälle. Lause3: Hän meni nopeasti lentokentän turvatarkastuksen läpi. Lause4: Hän ehti ajoissa lennolle ja löysi paikkansa.</w:t>
      </w:r>
    </w:p>
    <w:p>
      <w:r>
        <w:rPr>
          <w:b/>
        </w:rPr>
        <w:t xml:space="preserve">Tulos</w:t>
      </w:r>
    </w:p>
    <w:p>
      <w:r>
        <w:t xml:space="preserve">5, Kone nousi ilmaan ja Karmen rentoutui.</w:t>
      </w:r>
    </w:p>
    <w:p>
      <w:r>
        <w:rPr>
          <w:b/>
        </w:rPr>
        <w:t xml:space="preserve">Esimerkki 7.2956</w:t>
      </w:r>
    </w:p>
    <w:p>
      <w:r>
        <w:t xml:space="preserve">Lause1: Karmen oli valmis Tansanian matkaan. Lause2: Hän otti taksin lentokentälle. Lause3: Hän meni nopeasti lentokentän turvatarkastuksen läpi. Lause4: Kone nousi ilmaan ja Karmen rentoutui.</w:t>
      </w:r>
    </w:p>
    <w:p>
      <w:r>
        <w:rPr>
          <w:b/>
        </w:rPr>
        <w:t xml:space="preserve">Tulos</w:t>
      </w:r>
    </w:p>
    <w:p>
      <w:r>
        <w:t xml:space="preserve">4, Hän ehti ajoissa lennolle ja löysi paikkansa.</w:t>
      </w:r>
    </w:p>
    <w:p>
      <w:r>
        <w:rPr>
          <w:b/>
        </w:rPr>
        <w:t xml:space="preserve">Esimerkki 7.2957</w:t>
      </w:r>
    </w:p>
    <w:p>
      <w:r>
        <w:t xml:space="preserve">Lause1: Sandy asui New Yorkissa. Lause2: Sandy kuuli vaarallisesta lumimyrskystä, joka oli tulossa hänen luokseen. Lause3: Sandy päätti varmistaa, että hänen kotinsa oli valmistautunut. Lause4: Lumimyrskyn aikana sähköt katkesivat.</w:t>
      </w:r>
    </w:p>
    <w:p>
      <w:r>
        <w:rPr>
          <w:b/>
        </w:rPr>
        <w:t xml:space="preserve">Tulos</w:t>
      </w:r>
    </w:p>
    <w:p>
      <w:r>
        <w:t xml:space="preserve">5, Sandy oli valmis.</w:t>
      </w:r>
    </w:p>
    <w:p>
      <w:r>
        <w:rPr>
          <w:b/>
        </w:rPr>
        <w:t xml:space="preserve">Esimerkki 7.2958</w:t>
      </w:r>
    </w:p>
    <w:p>
      <w:r>
        <w:t xml:space="preserve">Lause1: Sandy asui New Yorkissa. Lause2: Sandy kuuli vaarallisesta lumimyrskystä, joka oli tulossa hänen luokseen. Lause3: Sandy päätti varmistaa, että hänen kotinsa oli valmistautunut. Lause4: Sandy oli valmistautunut.</w:t>
      </w:r>
    </w:p>
    <w:p>
      <w:r>
        <w:rPr>
          <w:b/>
        </w:rPr>
        <w:t xml:space="preserve">Tulos</w:t>
      </w:r>
    </w:p>
    <w:p>
      <w:r>
        <w:t xml:space="preserve">4, Lumimyrskyn aikana sähköt katkesivat.</w:t>
      </w:r>
    </w:p>
    <w:p>
      <w:r>
        <w:rPr>
          <w:b/>
        </w:rPr>
        <w:t xml:space="preserve">Esimerkki 7.2959</w:t>
      </w:r>
    </w:p>
    <w:p>
      <w:r>
        <w:t xml:space="preserve">Lause1: Sandy asui New Yorkissa. Lause2: Sandy päätti varmistaa, että hänen kotinsa oli valmis. Lause3: Lumimyrskyn aikana sähköt katkesivat. Lause4: Sandy oli valmistautunut.</w:t>
      </w:r>
    </w:p>
    <w:p>
      <w:r>
        <w:rPr>
          <w:b/>
        </w:rPr>
        <w:t xml:space="preserve">Tulos</w:t>
      </w:r>
    </w:p>
    <w:p>
      <w:r>
        <w:t xml:space="preserve">2, Sandy kuuli vaarallisesta lumimyrskystä, joka oli tulossa hänen tielleen.</w:t>
      </w:r>
    </w:p>
    <w:p>
      <w:r>
        <w:rPr>
          <w:b/>
        </w:rPr>
        <w:t xml:space="preserve">Esimerkki 7.2960</w:t>
      </w:r>
    </w:p>
    <w:p>
      <w:r>
        <w:t xml:space="preserve">Lause1: Quentin ei tavallisesti pidä yhtiön tilaisuuksiin menemisestä. Lause2: Vaikka hän ei välitä työtovereista, hän haluaa olla yksin. Lause3: Eräänä päivänä hän päättää osallistua firman juhliin. Lause4: Quentin päätyi nauttimaan juhlista.</w:t>
      </w:r>
    </w:p>
    <w:p>
      <w:r>
        <w:rPr>
          <w:b/>
        </w:rPr>
        <w:t xml:space="preserve">Tulos</w:t>
      </w:r>
    </w:p>
    <w:p>
      <w:r>
        <w:t xml:space="preserve">4, Hän syö ranskalaisia perunoita, jotta hän ei tuntisi oloaan kiusalliseksi.</w:t>
      </w:r>
    </w:p>
    <w:p>
      <w:r>
        <w:rPr>
          <w:b/>
        </w:rPr>
        <w:t xml:space="preserve">Esimerkki 7.2961</w:t>
      </w:r>
    </w:p>
    <w:p>
      <w:r>
        <w:t xml:space="preserve">Lause1: Quentin ei tavallisesti pidä yhtiön tilaisuuksiin menemisestä. Lause2: Vaikka hän ei välitä työtovereista, hän haluaa olla yksin. Lause3: Eräänä päivänä hän päättää osallistua firman juhliin. Lause4: Hän syö ranskalaisia perunoita, jotta hän ei tuntisi oloaan kiusalliseksi.</w:t>
      </w:r>
    </w:p>
    <w:p>
      <w:r>
        <w:rPr>
          <w:b/>
        </w:rPr>
        <w:t xml:space="preserve">Tulos</w:t>
      </w:r>
    </w:p>
    <w:p>
      <w:r>
        <w:t xml:space="preserve">5, Quentin päätyi nauttimaan juhlista.</w:t>
      </w:r>
    </w:p>
    <w:p>
      <w:r>
        <w:rPr>
          <w:b/>
        </w:rPr>
        <w:t xml:space="preserve">Esimerkki 7.2962</w:t>
      </w:r>
    </w:p>
    <w:p>
      <w:r>
        <w:t xml:space="preserve">Lause1: Käytän Mister Spice -maustekastiketta ilman natriumia. Lause2: Asetukset: Olen vähän natriumia sisältävällä ruokavaliolla. Lause3: Yritin eilen ostaa pulloja netistä. Lause4: Lopulta myynti onnistui.</w:t>
      </w:r>
    </w:p>
    <w:p>
      <w:r>
        <w:rPr>
          <w:b/>
        </w:rPr>
        <w:t xml:space="preserve">Tulos</w:t>
      </w:r>
    </w:p>
    <w:p>
      <w:r>
        <w:t xml:space="preserve">4, Tietokone hylkäsi jatkuvasti tilaukseni, vaikka kortti oli aktiivinen.</w:t>
      </w:r>
    </w:p>
    <w:p>
      <w:r>
        <w:rPr>
          <w:b/>
        </w:rPr>
        <w:t xml:space="preserve">Esimerkki 7.2963</w:t>
      </w:r>
    </w:p>
    <w:p>
      <w:r>
        <w:t xml:space="preserve">Lause1: Käytän Mister Spice -maustekastiketta ilman natriumia. Lause2: Yritin eilen ostaa pulloja netistä. Lause3: Tietokone hylkäsi tilaukseni, vaikka kortti oli aktiivinen. Lause4: Lopulta myynti onnistui.</w:t>
      </w:r>
    </w:p>
    <w:p>
      <w:r>
        <w:rPr>
          <w:b/>
        </w:rPr>
        <w:t xml:space="preserve">Tulos</w:t>
      </w:r>
    </w:p>
    <w:p>
      <w:r>
        <w:t xml:space="preserve">2, noudatan matalan natriumin ruokavaliota.</w:t>
      </w:r>
    </w:p>
    <w:p>
      <w:r>
        <w:rPr>
          <w:b/>
        </w:rPr>
        <w:t xml:space="preserve">Esimerkki 7.2964</w:t>
      </w:r>
    </w:p>
    <w:p>
      <w:r>
        <w:t xml:space="preserve">Lause1: Käytän Mister Spice -maustekastiketta ilman natriumia. Lause2: Asetukset: Olen vähän natriumia sisältävällä ruokavaliolla. Lause3: Yritin eilen ostaa pulloja netistä. Lause4: Tietokone hylkäsi tilaukseni, vaikka kortti oli aktiivinen.</w:t>
      </w:r>
    </w:p>
    <w:p>
      <w:r>
        <w:rPr>
          <w:b/>
        </w:rPr>
        <w:t xml:space="preserve">Tulos</w:t>
      </w:r>
    </w:p>
    <w:p>
      <w:r>
        <w:t xml:space="preserve">5, Lopulta myynti meni läpi.</w:t>
      </w:r>
    </w:p>
    <w:p>
      <w:r>
        <w:rPr>
          <w:b/>
        </w:rPr>
        <w:t xml:space="preserve">Esimerkki 7.2965</w:t>
      </w:r>
    </w:p>
    <w:p>
      <w:r>
        <w:t xml:space="preserve">Lause1: Dan halusi mennä kouluun Halloweenina paholaiseksi pukeutuneena. Lause2: Hän pelkäsi pyytää isältään asua. Lause3: Hän kertoi Danille, että paholaiseksi pukeutuminen on pahasta. Lause4: Dan teki oman paholaisasunsa.</w:t>
      </w:r>
    </w:p>
    <w:p>
      <w:r>
        <w:rPr>
          <w:b/>
        </w:rPr>
        <w:t xml:space="preserve">Tulos</w:t>
      </w:r>
    </w:p>
    <w:p>
      <w:r>
        <w:t xml:space="preserve">3, Hän kysyi sen sijaan isoäidiltään.</w:t>
      </w:r>
    </w:p>
    <w:p>
      <w:r>
        <w:rPr>
          <w:b/>
        </w:rPr>
        <w:t xml:space="preserve">Esimerkki 7.2966</w:t>
      </w:r>
    </w:p>
    <w:p>
      <w:r>
        <w:t xml:space="preserve">Lause1: Dan halusi mennä kouluun Halloweenina paholaiseksi pukeutuneena. Lause2: Hän pelkäsi pyytää isältään asua. Lause3: Hän pyysi sen sijaan isoäidiltään. Lause4: Dan teki oman paholaisasunsa.</w:t>
      </w:r>
    </w:p>
    <w:p>
      <w:r>
        <w:rPr>
          <w:b/>
        </w:rPr>
        <w:t xml:space="preserve">Tulos</w:t>
      </w:r>
    </w:p>
    <w:p>
      <w:r>
        <w:t xml:space="preserve">4, Hän kertoi hänelle, että paholainen on paha.</w:t>
      </w:r>
    </w:p>
    <w:p>
      <w:r>
        <w:rPr>
          <w:b/>
        </w:rPr>
        <w:t xml:space="preserve">Esimerkki 7.2967</w:t>
      </w:r>
    </w:p>
    <w:p>
      <w:r>
        <w:t xml:space="preserve">Lause1: Dan halusi mennä kouluun Halloweenina paholaiseksi pukeutuneena. Lause2: Hän pelkäsi pyytää isältään asua. Lause3: Hän pyysi sen sijaan isoäidiltään. Lause4: Isoäiti kertoi, että paholaiseksi pukeutuminen on pahasta.</w:t>
      </w:r>
    </w:p>
    <w:p>
      <w:r>
        <w:rPr>
          <w:b/>
        </w:rPr>
        <w:t xml:space="preserve">Tulos</w:t>
      </w:r>
    </w:p>
    <w:p>
      <w:r>
        <w:t xml:space="preserve">5, Dan teki oman paholaisasunsa.</w:t>
      </w:r>
    </w:p>
    <w:p>
      <w:r>
        <w:rPr>
          <w:b/>
        </w:rPr>
        <w:t xml:space="preserve">Esimerkki 7.2968</w:t>
      </w:r>
    </w:p>
    <w:p>
      <w:r>
        <w:t xml:space="preserve">Lause1: Ostin sarvipäisen konnan, kun olin kymmenen. Lause2: Rupikonna näytti hyvin hurjalta. Lause3: Yritimme ruokkia sitä, mutta se ei suostunut syömään. Lause4: Lopulta sarvikonna kuoli nälkään.</w:t>
      </w:r>
    </w:p>
    <w:p>
      <w:r>
        <w:rPr>
          <w:b/>
        </w:rPr>
        <w:t xml:space="preserve">Tulos</w:t>
      </w:r>
    </w:p>
    <w:p>
      <w:r>
        <w:t xml:space="preserve">2, Se oli tavaratalossa.</w:t>
      </w:r>
    </w:p>
    <w:p>
      <w:r>
        <w:rPr>
          <w:b/>
        </w:rPr>
        <w:t xml:space="preserve">Esimerkki 7.2969</w:t>
      </w:r>
    </w:p>
    <w:p>
      <w:r>
        <w:t xml:space="preserve">Lause1: Se oli tavaratalossa. Lause2: Rupikonna näytti hyvin hurjalta. Lause3: Yritimme ruokkia sitä, mutta se ei suostunut syömään. Lause4: Lopulta sarvikonna kuoli nälkään.</w:t>
      </w:r>
    </w:p>
    <w:p>
      <w:r>
        <w:rPr>
          <w:b/>
        </w:rPr>
        <w:t xml:space="preserve">Tulos</w:t>
      </w:r>
    </w:p>
    <w:p>
      <w:r>
        <w:t xml:space="preserve">1, ostin sarvipäisen konnan, kun olin kymmenen.</w:t>
      </w:r>
    </w:p>
    <w:p>
      <w:r>
        <w:rPr>
          <w:b/>
        </w:rPr>
        <w:t xml:space="preserve">Esimerkki 7.2970</w:t>
      </w:r>
    </w:p>
    <w:p>
      <w:r>
        <w:t xml:space="preserve">Lause1: Tapasin Nancyn tänään ensimmäistä kertaa. Lause2: Ennen kuin hän lähti, vaihdoimme puhelinnumeroita. Lause3: Vaikka hän käveli hetken, hän viestitti minulle jatkuvasti. Lause4: Päätin soittaa hänelle ja pyytää häntä lopettamaan soittelun.</w:t>
      </w:r>
    </w:p>
    <w:p>
      <w:r>
        <w:rPr>
          <w:b/>
        </w:rPr>
        <w:t xml:space="preserve">Tulos</w:t>
      </w:r>
    </w:p>
    <w:p>
      <w:r>
        <w:t xml:space="preserve">5, en kuullut hänestä enää koskaan.</w:t>
      </w:r>
    </w:p>
    <w:p>
      <w:r>
        <w:rPr>
          <w:b/>
        </w:rPr>
        <w:t xml:space="preserve">Esimerkki 7.2971</w:t>
      </w:r>
    </w:p>
    <w:p>
      <w:r>
        <w:t xml:space="preserve">Lause1: Tapasin Nancyn tänään ensimmäistä kertaa. Lause2: Ennen kuin hän lähti, vaihdoimme puhelinnumeroita. Lause3: Vaikka hän käveli hetken, hän viestitti minulle jatkuvasti. Lause4: En kuullut hänestä enää koskaan.</w:t>
      </w:r>
    </w:p>
    <w:p>
      <w:r>
        <w:rPr>
          <w:b/>
        </w:rPr>
        <w:t xml:space="preserve">Tulos</w:t>
      </w:r>
    </w:p>
    <w:p>
      <w:r>
        <w:t xml:space="preserve">4, päätin soittaa hänelle ja pyytää häntä lopettamaan soittamisen.</w:t>
      </w:r>
    </w:p>
    <w:p>
      <w:r>
        <w:rPr>
          <w:b/>
        </w:rPr>
        <w:t xml:space="preserve">Esimerkki 7.2972</w:t>
      </w:r>
    </w:p>
    <w:p>
      <w:r>
        <w:t xml:space="preserve">Lause1: Hän käveli ylös ja alas käytävillä löytääkseen haluamansa. Lause2: Yllätyksekseen hän kuitenkin törmäsi vanhaan ystäväänsä. Lause3: He juttelivat jonkin aikaa. Lause4: Hänen ystävänsä päätyi lopulta ostamaan karkit hänelle.</w:t>
      </w:r>
    </w:p>
    <w:p>
      <w:r>
        <w:rPr>
          <w:b/>
        </w:rPr>
        <w:t xml:space="preserve">Tulos</w:t>
      </w:r>
    </w:p>
    <w:p>
      <w:r>
        <w:t xml:space="preserve">1, Eilen Kelly meni cvs:lle ostamaan karkkia.</w:t>
      </w:r>
    </w:p>
    <w:p>
      <w:r>
        <w:rPr>
          <w:b/>
        </w:rPr>
        <w:t xml:space="preserve">Esimerkki 7.2973</w:t>
      </w:r>
    </w:p>
    <w:p>
      <w:r>
        <w:t xml:space="preserve">Lause1: Eilen Kelly lähti cvs:lle ostamaan karkkia. Lause2: Hän käveli käytäviä pitkin löytääkseen haluamansa. Lause3: Yllätyksekseen hän kuitenkin törmäsi vanhaan ystäväänsä. Lause4: Hänen ystävänsä osti lopulta karkit Kellyltä.</w:t>
      </w:r>
    </w:p>
    <w:p>
      <w:r>
        <w:rPr>
          <w:b/>
        </w:rPr>
        <w:t xml:space="preserve">Tulos</w:t>
      </w:r>
    </w:p>
    <w:p>
      <w:r>
        <w:t xml:space="preserve">4, Nämä kaksi puhuivat jonkin aikaa.</w:t>
      </w:r>
    </w:p>
    <w:p>
      <w:r>
        <w:rPr>
          <w:b/>
        </w:rPr>
        <w:t xml:space="preserve">Esimerkki 7.2974</w:t>
      </w:r>
    </w:p>
    <w:p>
      <w:r>
        <w:t xml:space="preserve">Lause1: Donin ensimmäinen päivä telakalla on ollut hieman hankala. Lause2: Kerran hän pudotti raskaan lastin. Lause3: Se melkein osui työkaveriin. Lause4: Don tiesi, että hänen oli parannuttava.</w:t>
      </w:r>
    </w:p>
    <w:p>
      <w:r>
        <w:rPr>
          <w:b/>
        </w:rPr>
        <w:t xml:space="preserve">Tulos</w:t>
      </w:r>
    </w:p>
    <w:p>
      <w:r>
        <w:t xml:space="preserve">2, Hän oli hermostunut raskaiden koneiden läheisyydessä.</w:t>
      </w:r>
    </w:p>
    <w:p>
      <w:r>
        <w:rPr>
          <w:b/>
        </w:rPr>
        <w:t xml:space="preserve">Esimerkki 7.2975</w:t>
      </w:r>
    </w:p>
    <w:p>
      <w:r>
        <w:t xml:space="preserve">Lause1: Dal tarvitsi rahaa päästäkseen yliopistoon. Lause2: Hän alkoi tehdä kirjanpitoa paikalliselle jengille. Lause3: Hänet ammuttiin vahingossa ristituleen. Lause4: Dal teki huonon päätöksen.</w:t>
      </w:r>
    </w:p>
    <w:p>
      <w:r>
        <w:rPr>
          <w:b/>
        </w:rPr>
        <w:t xml:space="preserve">Tulos</w:t>
      </w:r>
    </w:p>
    <w:p>
      <w:r>
        <w:t xml:space="preserve">3, Kun liittovaltion poliisi ratsasi jengin, hän kävi läpi heidän kirjanpitonsa.</w:t>
      </w:r>
    </w:p>
    <w:p>
      <w:r>
        <w:rPr>
          <w:b/>
        </w:rPr>
        <w:t xml:space="preserve">Esimerkki 7.2976</w:t>
      </w:r>
    </w:p>
    <w:p>
      <w:r>
        <w:t xml:space="preserve">Lause1: Hän alkoi tehdä kirjanpitoa paikalliselle jengille. Lause2: Hän kävi läpi jengin kirjanpitoa, kun liittovaltion poliisi ratsasi jengin. Lause3: Hänet ammuttiin vahingossa ristituleen. Lause4: Dal teki huonon päätöksen.</w:t>
      </w:r>
    </w:p>
    <w:p>
      <w:r>
        <w:rPr>
          <w:b/>
        </w:rPr>
        <w:t xml:space="preserve">Tulos</w:t>
      </w:r>
    </w:p>
    <w:p>
      <w:r>
        <w:t xml:space="preserve">1, Dal tarvitsi rahaa opiskeluun.</w:t>
      </w:r>
    </w:p>
    <w:p>
      <w:r>
        <w:rPr>
          <w:b/>
        </w:rPr>
        <w:t xml:space="preserve">Esimerkki 7.2977</w:t>
      </w:r>
    </w:p>
    <w:p>
      <w:r>
        <w:t xml:space="preserve">Lause1: Koulussa oli tänään kuvapäivä. Lause2: Liisa oli innoissaan, koska äiti oli ostanut hänelle uuden asun. Lause3: Alice nousi ylös ja pukeutui, ja äiti laittoi hänen hiuksensa kuntoon. Lause4: Liisa tunsi olonsa hyväksi sen jälkeen, kun valokuvaaja oli kehunut häntä.</w:t>
      </w:r>
    </w:p>
    <w:p>
      <w:r>
        <w:rPr>
          <w:b/>
        </w:rPr>
        <w:t xml:space="preserve">Tulos</w:t>
      </w:r>
    </w:p>
    <w:p>
      <w:r>
        <w:t xml:space="preserve">4, Valokuvaaja sanoi, että hän oli hyvin kaunis.</w:t>
      </w:r>
    </w:p>
    <w:p>
      <w:r>
        <w:rPr>
          <w:b/>
        </w:rPr>
        <w:t xml:space="preserve">Esimerkki 7.2978</w:t>
      </w:r>
    </w:p>
    <w:p>
      <w:r>
        <w:t xml:space="preserve">Lause1: Alice oli niin innoissaan, koska hänen äitinsä oli ostanut hänelle uuden asun. Lause2: Hän nousi ylös ja pukeutui, ja äiti laittoi hänen hiuksensa kuntoon. Lause3: Valokuvaaja sanoi, että hän oli hyvin kaunis. Lause4: Liisa tunsi olonsa hyväksi sen jälkeen, kun valokuvaaja oli kehunut häntä.</w:t>
      </w:r>
    </w:p>
    <w:p>
      <w:r>
        <w:rPr>
          <w:b/>
        </w:rPr>
        <w:t xml:space="preserve">Tulos</w:t>
      </w:r>
    </w:p>
    <w:p>
      <w:r>
        <w:t xml:space="preserve">1, Tänään oli koulussa kuvapäivä.</w:t>
      </w:r>
    </w:p>
    <w:p>
      <w:r>
        <w:rPr>
          <w:b/>
        </w:rPr>
        <w:t xml:space="preserve">Esimerkki 7.2979</w:t>
      </w:r>
    </w:p>
    <w:p>
      <w:r>
        <w:t xml:space="preserve">Lause1: Koulussa oli tänään kuvapäivä. Lause2: Hän nousi ylös ja pukeutui, ja äiti laittoi hänen hiuksensa kuntoon. Lause3: Valokuvaaja sanoi, että hän oli hyvin kaunis. Lause4: Liisa tunsi olonsa hyväksi sen jälkeen, kun valokuvaaja oli kehunut häntä.</w:t>
      </w:r>
    </w:p>
    <w:p>
      <w:r>
        <w:rPr>
          <w:b/>
        </w:rPr>
        <w:t xml:space="preserve">Tulos</w:t>
      </w:r>
    </w:p>
    <w:p>
      <w:r>
        <w:t xml:space="preserve">2, Alice oli niin innoissaan, koska hänen äitinsä oli ostanut hänelle uuden asun.</w:t>
      </w:r>
    </w:p>
    <w:p>
      <w:r>
        <w:rPr>
          <w:b/>
        </w:rPr>
        <w:t xml:space="preserve">Esimerkki 7.2980</w:t>
      </w:r>
    </w:p>
    <w:p>
      <w:r>
        <w:t xml:space="preserve">Lause1: Nila tiesi, että hänen äidillään ei ollut enää kauan aikaa elää. Lause2: Nila huolehti siitä, että hänen äitinsä sai elää hyvää elämää kuolemaansa asti. Lause3: Nila vaali äitinsä kanssa monia hyviä muistoja, ja he olivat onnellisia. Lause4: Nila rakasti äitiään.</w:t>
      </w:r>
    </w:p>
    <w:p>
      <w:r>
        <w:rPr>
          <w:b/>
        </w:rPr>
        <w:t xml:space="preserve">Tulos</w:t>
      </w:r>
    </w:p>
    <w:p>
      <w:r>
        <w:t xml:space="preserve">1, Nilan äidillä todettiin neljännen vaiheen syöpä.</w:t>
      </w:r>
    </w:p>
    <w:p>
      <w:r>
        <w:rPr>
          <w:b/>
        </w:rPr>
        <w:t xml:space="preserve">Esimerkki 7.2981</w:t>
      </w:r>
    </w:p>
    <w:p>
      <w:r>
        <w:t xml:space="preserve">Lause1: Nilan äidillä todettiin neljännen vaiheen syöpä. Lause2: Nila tiesi, että hänen äidillään ei ollut enää kauan aikaa elää. Lause3: Nila varmisti, että hänen äitinsä sai elää hyvää elämää kuolemaansa asti. Lause4: Nila vaali äitinsä kanssa monia hyviä muistoja, ja he olivat onnellisia.</w:t>
      </w:r>
    </w:p>
    <w:p>
      <w:r>
        <w:rPr>
          <w:b/>
        </w:rPr>
        <w:t xml:space="preserve">Tulos</w:t>
      </w:r>
    </w:p>
    <w:p>
      <w:r>
        <w:t xml:space="preserve">5, Nila rakasti äitiään.</w:t>
      </w:r>
    </w:p>
    <w:p>
      <w:r>
        <w:rPr>
          <w:b/>
        </w:rPr>
        <w:t xml:space="preserve">Esimerkki 7.2982</w:t>
      </w:r>
    </w:p>
    <w:p>
      <w:r>
        <w:t xml:space="preserve">Lause1: Nilan äidillä todettiin neljännen vaiheen syöpä. Lause2: Nila tiesi, että hänen äidillään ei ollut enää kauan aikaa elää. Lause3: Nila varmisti, että hänen äitinsä sai elää hyvää elämää kuolemaansa asti. Lause4: Nila rakasti äitiään.</w:t>
      </w:r>
    </w:p>
    <w:p>
      <w:r>
        <w:rPr>
          <w:b/>
        </w:rPr>
        <w:t xml:space="preserve">Tulos</w:t>
      </w:r>
    </w:p>
    <w:p>
      <w:r>
        <w:t xml:space="preserve">4, Nila sai äitinsä kanssa paljon hyviä muistoja, ja he olivat onnellisia.</w:t>
      </w:r>
    </w:p>
    <w:p>
      <w:r>
        <w:rPr>
          <w:b/>
        </w:rPr>
        <w:t xml:space="preserve">Esimerkki 7.2983</w:t>
      </w:r>
    </w:p>
    <w:p>
      <w:r>
        <w:t xml:space="preserve">Lause1: Hän unelmoi heidän yhteisestä tulevaisuudestaan. Lause2: Hänen unelmansa oli antaa miehelle lapsuus, jota hän ei ollut saanut. Lause3: Hän uhrasi aikaa ja energiaa saavuttaakseen tavoitteensa. Lause4: Pojalla oli hyvin onnellinen lapsuus.</w:t>
      </w:r>
    </w:p>
    <w:p>
      <w:r>
        <w:rPr>
          <w:b/>
        </w:rPr>
        <w:t xml:space="preserve">Tulos</w:t>
      </w:r>
    </w:p>
    <w:p>
      <w:r>
        <w:t xml:space="preserve">1, Äiti katsoi vastasyntyneen poikavauvansa kasvoja.</w:t>
      </w:r>
    </w:p>
    <w:p>
      <w:r>
        <w:rPr>
          <w:b/>
        </w:rPr>
        <w:t xml:space="preserve">Esimerkki 7.2984</w:t>
      </w:r>
    </w:p>
    <w:p>
      <w:r>
        <w:t xml:space="preserve">Lause1: Äiti katsoi vastasyntyneen poikavauvansa kasvoja. Lause2: Hänen unelmansa oli antaa pojalle lapsuus, jota hän ei ollut saanut. Lause3: Hän uhrasi aikaa ja energiaa saavuttaakseen tavoitteensa. Lause4: Pojalla oli hyvin onnellinen lapsuus.</w:t>
      </w:r>
    </w:p>
    <w:p>
      <w:r>
        <w:rPr>
          <w:b/>
        </w:rPr>
        <w:t xml:space="preserve">Tulos</w:t>
      </w:r>
    </w:p>
    <w:p>
      <w:r>
        <w:t xml:space="preserve">2, Hän unelmoi heidän yhteisestä tulevaisuudestaan.</w:t>
      </w:r>
    </w:p>
    <w:p>
      <w:r>
        <w:rPr>
          <w:b/>
        </w:rPr>
        <w:t xml:space="preserve">Esimerkki 7.2985</w:t>
      </w:r>
    </w:p>
    <w:p>
      <w:r>
        <w:t xml:space="preserve">Lause1: Jessica ja hänen veljensä odottivat innoissaan joulua. Lause2: He menivät aikaisin nukkumaan, jotta he voisivat herätä aikaisin. Lause3: Kuusen alla oli vain yksi laatikko. Lause4: Jessica ihmetteli, olivatko he heränneet liian aikaisin.</w:t>
      </w:r>
    </w:p>
    <w:p>
      <w:r>
        <w:rPr>
          <w:b/>
        </w:rPr>
        <w:t xml:space="preserve">Tulos</w:t>
      </w:r>
    </w:p>
    <w:p>
      <w:r>
        <w:t xml:space="preserve">3, He heräsivät ja juoksivat joulukuusen luo.</w:t>
      </w:r>
    </w:p>
    <w:p>
      <w:r>
        <w:rPr>
          <w:b/>
        </w:rPr>
        <w:t xml:space="preserve">Esimerkki 7.2986</w:t>
      </w:r>
    </w:p>
    <w:p>
      <w:r>
        <w:t xml:space="preserve">Lause1: He menivät aikaisin nukkumaan, jotta he voisivat herätä aikaisin. Lause2: He heräsivät ja juoksivat joulukuusen luo. Lause3: Kuusen alla oli vain yksi laatikko. Lause4: Jessica mietti, olivatko he heränneet liian aikaisin.</w:t>
      </w:r>
    </w:p>
    <w:p>
      <w:r>
        <w:rPr>
          <w:b/>
        </w:rPr>
        <w:t xml:space="preserve">Tulos</w:t>
      </w:r>
    </w:p>
    <w:p>
      <w:r>
        <w:t xml:space="preserve">1, Jessica ja hänen veljensä odottivat joulua innoissaan.</w:t>
      </w:r>
    </w:p>
    <w:p>
      <w:r>
        <w:rPr>
          <w:b/>
        </w:rPr>
        <w:t xml:space="preserve">Esimerkki 7.2987</w:t>
      </w:r>
    </w:p>
    <w:p>
      <w:r>
        <w:t xml:space="preserve">Lause1: Jan ja Kim käyttivät molemmat Montessori-koulutusmallia. Lause2: Kim päätti ottaa lapseltaan pois kaikki lohikäärme- ja fantasiakirjat. Lause3: Jan väitti, että mielikuvitus ja fantasia olivat tärkeitä. Lause4: Jan toi kirjat takaisin.</w:t>
      </w:r>
    </w:p>
    <w:p>
      <w:r>
        <w:rPr>
          <w:b/>
        </w:rPr>
        <w:t xml:space="preserve">Tulos</w:t>
      </w:r>
    </w:p>
    <w:p>
      <w:r>
        <w:t xml:space="preserve">3, Jan oli järkyttynyt siitä, että Kim teki tämän päätöksen.</w:t>
      </w:r>
    </w:p>
    <w:p>
      <w:r>
        <w:rPr>
          <w:b/>
        </w:rPr>
        <w:t xml:space="preserve">Esimerkki 7.2988</w:t>
      </w:r>
    </w:p>
    <w:p>
      <w:r>
        <w:t xml:space="preserve">Lause1: Koulun ensimmäisenä päivänä kävelin sinne kahden läheisimmän ystäväni kanssa. Lause2: Kun saavuimme kouluun, tarkistimme kolmannen luokan luokkaluettelon. Lause3: Meidät kaikki kolme oli määrätty samaan luokkaan! Lause4: Emme voineet uskoa onneamme.</w:t>
      </w:r>
    </w:p>
    <w:p>
      <w:r>
        <w:rPr>
          <w:b/>
        </w:rPr>
        <w:t xml:space="preserve">Tulos</w:t>
      </w:r>
    </w:p>
    <w:p>
      <w:r>
        <w:t xml:space="preserve">2, Olimme kaikki hyvin hermostuneita.</w:t>
      </w:r>
    </w:p>
    <w:p>
      <w:r>
        <w:rPr>
          <w:b/>
        </w:rPr>
        <w:t xml:space="preserve">Esimerkki 7.2989</w:t>
      </w:r>
    </w:p>
    <w:p>
      <w:r>
        <w:t xml:space="preserve">Lause1: Olimme kaikki hyvin hermostuneita. Lause2: Kun saavuimme kouluun, tarkistimme kolmannen luokan luokkaluettelon. Lause3: Meidät kaikki kolme määrättiin samaan luokkaan! Lause4: Emme voineet uskoa onneamme.</w:t>
      </w:r>
    </w:p>
    <w:p>
      <w:r>
        <w:rPr>
          <w:b/>
        </w:rPr>
        <w:t xml:space="preserve">Tulos</w:t>
      </w:r>
    </w:p>
    <w:p>
      <w:r>
        <w:t xml:space="preserve">1, Ensimmäisenä koulupäivänä kävelin sinne kahden läheisimmän ystäväni kanssa.</w:t>
      </w:r>
    </w:p>
    <w:p>
      <w:r>
        <w:rPr>
          <w:b/>
        </w:rPr>
        <w:t xml:space="preserve">Esimerkki 7.2990</w:t>
      </w:r>
    </w:p>
    <w:p>
      <w:r>
        <w:t xml:space="preserve">Lause1: Jeff oli vihainen siitä, että hänen naapurinsa koira haukkui aina aamulla. Lause2: Jeff: Eräänä päivänä hänen naapurinsa antoi koiransa pois. Lause3: Jeff oli iloinen, kun hän ei enää kuullut haukkumista. Lause4: Jeff saisi vihdoin rauhaa ja hiljaisuutta.</w:t>
      </w:r>
    </w:p>
    <w:p>
      <w:r>
        <w:rPr>
          <w:b/>
        </w:rPr>
        <w:t xml:space="preserve">Tulos</w:t>
      </w:r>
    </w:p>
    <w:p>
      <w:r>
        <w:t xml:space="preserve">2, Ja haukkuminen herätti Jeffin aina aikaisin.</w:t>
      </w:r>
    </w:p>
    <w:p>
      <w:r>
        <w:rPr>
          <w:b/>
        </w:rPr>
        <w:t xml:space="preserve">Esimerkki 7.2991</w:t>
      </w:r>
    </w:p>
    <w:p>
      <w:r>
        <w:t xml:space="preserve">Lause1: Jeff oli vihainen siitä, että hänen naapurinsa koira haukkui aina aamulla. Lause2: Ja haukkuminen herätti Jeffin aina aikaisin. Lause3: Eräänä päivänä naapuri antoi koiransa pois. Lause4: Ja Jeff oli onnellinen, kun hän ei enää kuullut haukkumista.</w:t>
      </w:r>
    </w:p>
    <w:p>
      <w:r>
        <w:rPr>
          <w:b/>
        </w:rPr>
        <w:t xml:space="preserve">Tulos</w:t>
      </w:r>
    </w:p>
    <w:p>
      <w:r>
        <w:t xml:space="preserve">5, Jeff saisi vihdoin rauhaa ja hiljaisuutta.</w:t>
      </w:r>
    </w:p>
    <w:p>
      <w:r>
        <w:rPr>
          <w:b/>
        </w:rPr>
        <w:t xml:space="preserve">Esimerkki 7.2992</w:t>
      </w:r>
    </w:p>
    <w:p>
      <w:r>
        <w:t xml:space="preserve">Lause1: Holly pyysi veljeään laittamaan aurinkovoidetta selkäänsä. Lause2: Holly ihmetteli myöhemmin samana päivänä, miksi ihmiset nauroivat. Lause3: Myöhemmin Holly tajusi, että hänen veljensä oli tehnyt voiteella kuvion. Lause4: Holly huusi veljelleen kostaakseen tälle.</w:t>
      </w:r>
    </w:p>
    <w:p>
      <w:r>
        <w:rPr>
          <w:b/>
        </w:rPr>
        <w:t xml:space="preserve">Tulos</w:t>
      </w:r>
    </w:p>
    <w:p>
      <w:r>
        <w:t xml:space="preserve">2, Hän käytti aikaa ja sovelsi sitä hyvin huolellisesti.</w:t>
      </w:r>
    </w:p>
    <w:p>
      <w:r>
        <w:rPr>
          <w:b/>
        </w:rPr>
        <w:t xml:space="preserve">Esimerkki 7.2993</w:t>
      </w:r>
    </w:p>
    <w:p>
      <w:r>
        <w:t xml:space="preserve">Lause1: Hän käytti aikaa ja levitti sitä hyvin huolellisesti. Lause2: Holly ihmetteli myöhemmin samana päivänä, miksi ihmiset nauroivat. Lause3: Myöhemmin hän tajusi, että hänen veljensä oli tehnyt lotionilla kuvion. Lause4: Holly huusi veljelleen kostoksi.</w:t>
      </w:r>
    </w:p>
    <w:p>
      <w:r>
        <w:rPr>
          <w:b/>
        </w:rPr>
        <w:t xml:space="preserve">Tulos</w:t>
      </w:r>
    </w:p>
    <w:p>
      <w:r>
        <w:t xml:space="preserve">1, Holly pyysi veljeään laittamaan aurinkovoidetta selkäänsä.</w:t>
      </w:r>
    </w:p>
    <w:p>
      <w:r>
        <w:rPr>
          <w:b/>
        </w:rPr>
        <w:t xml:space="preserve">Esimerkki 7.2994</w:t>
      </w:r>
    </w:p>
    <w:p>
      <w:r>
        <w:t xml:space="preserve">Lause1: Hän oli poissa kaupungista muutaman päivän, ja menin nukkumaan ilman sitä. Lause2: Kun heräsin keskellä yötä hakemaan vettä, kompastuin. Lause3: En nähnyt vaatteita maassa ja sain pahan mustelman. Lause4: En enää koskaan pilkannut vaimoani ja hänen yövaloaan.</w:t>
      </w:r>
    </w:p>
    <w:p>
      <w:r>
        <w:rPr>
          <w:b/>
        </w:rPr>
        <w:t xml:space="preserve">Tulos</w:t>
      </w:r>
    </w:p>
    <w:p>
      <w:r>
        <w:t xml:space="preserve">1, pilkkasin ennen vaimoani siitä, että hänellä on yövalo.</w:t>
      </w:r>
    </w:p>
    <w:p>
      <w:r>
        <w:rPr>
          <w:b/>
        </w:rPr>
        <w:t xml:space="preserve">Esimerkki 7.2995</w:t>
      </w:r>
    </w:p>
    <w:p>
      <w:r>
        <w:t xml:space="preserve">Lause1: Minulla oli tapana pilkata vaimoani siitä, että hänellä oli yövalo. Lause2: Kun heräsin keskellä yötä hakemaan vettä, kompastuin. Lause3: En nähnyt maassa olevia vaatteita ja sain pahan mustelman. Lause4: En enää koskaan pilkannut vaimoani ja hänen yövaloaan.</w:t>
      </w:r>
    </w:p>
    <w:p>
      <w:r>
        <w:rPr>
          <w:b/>
        </w:rPr>
        <w:t xml:space="preserve">Tulos</w:t>
      </w:r>
    </w:p>
    <w:p>
      <w:r>
        <w:t xml:space="preserve">2, Hän oli muutaman päivän poissa kaupungista, ja menin nukkumaan ilman sitä.</w:t>
      </w:r>
    </w:p>
    <w:p>
      <w:r>
        <w:rPr>
          <w:b/>
        </w:rPr>
        <w:t xml:space="preserve">Esimerkki 7.2996</w:t>
      </w:r>
    </w:p>
    <w:p>
      <w:r>
        <w:t xml:space="preserve">Lause1: Amy päätti muuttaa Wisconsinista Floridaan. Lause2: Hän suunnitteli muuttoa kuukausia. Lause3: Muuttopäivänä hän hyvästeli ystävänsä. Lause4: Kokemus ei kuitenkaan ollut hauska ilman hänen ystäviään.</w:t>
      </w:r>
    </w:p>
    <w:p>
      <w:r>
        <w:rPr>
          <w:b/>
        </w:rPr>
        <w:t xml:space="preserve">Tulos</w:t>
      </w:r>
    </w:p>
    <w:p>
      <w:r>
        <w:t xml:space="preserve">4, Hän ajoi yksin Floridaan asti.</w:t>
      </w:r>
    </w:p>
    <w:p>
      <w:r>
        <w:rPr>
          <w:b/>
        </w:rPr>
        <w:t xml:space="preserve">Esimerkki 7.2997</w:t>
      </w:r>
    </w:p>
    <w:p>
      <w:r>
        <w:t xml:space="preserve">Lause1: Amy päätti muuttaa Wisconsinista Floridaan. Lause2: Hän suunnitteli muuttoa kuukausia. Lause3: Hän ajoi yksin Floridaan asti. Lause4: Kokemus ei kuitenkaan ollut hauska ilman hänen ystäviään.</w:t>
      </w:r>
    </w:p>
    <w:p>
      <w:r>
        <w:rPr>
          <w:b/>
        </w:rPr>
        <w:t xml:space="preserve">Tulos</w:t>
      </w:r>
    </w:p>
    <w:p>
      <w:r>
        <w:t xml:space="preserve">3, Muuttopäivänä hän hyvästeli ystävänsä.</w:t>
      </w:r>
    </w:p>
    <w:p>
      <w:r>
        <w:rPr>
          <w:b/>
        </w:rPr>
        <w:t xml:space="preserve">Esimerkki 7.2998</w:t>
      </w:r>
    </w:p>
    <w:p>
      <w:r>
        <w:t xml:space="preserve">Lause1: Amy päätti muuttaa Wisconsinista Floridaan. Lause2: Muuttopäivänä hän hyvästeli ystävänsä. Lause3: Hän ajoi yksin Floridaan asti. Lause4: Kokemus ei kuitenkaan ollut hauska ilman hänen ystäviään.</w:t>
      </w:r>
    </w:p>
    <w:p>
      <w:r>
        <w:rPr>
          <w:b/>
        </w:rPr>
        <w:t xml:space="preserve">Tulos</w:t>
      </w:r>
    </w:p>
    <w:p>
      <w:r>
        <w:t xml:space="preserve">2, Hän suunnitteli muuttoa kuukausia.</w:t>
      </w:r>
    </w:p>
    <w:p>
      <w:r>
        <w:rPr>
          <w:b/>
        </w:rPr>
        <w:t xml:space="preserve">Esimerkki 7.2999</w:t>
      </w:r>
    </w:p>
    <w:p>
      <w:r>
        <w:t xml:space="preserve">Lause1: Pojat ja minä menimme tänään rannalle. Lause2: Otimme mukaan frisbeen ja pallon. Lause3: Leikkiessämme vedessä muutamat muutkin liittyivät mukaan. Lause4: Oli hienoa saada uusia ystäviä.</w:t>
      </w:r>
    </w:p>
    <w:p>
      <w:r>
        <w:rPr>
          <w:b/>
        </w:rPr>
        <w:t xml:space="preserve">Tulos</w:t>
      </w:r>
    </w:p>
    <w:p>
      <w:r>
        <w:t xml:space="preserve">5, nautin todella uusien poikien tapaamisesta.</w:t>
      </w:r>
    </w:p>
    <w:p>
      <w:r>
        <w:rPr>
          <w:b/>
        </w:rPr>
        <w:t xml:space="preserve">Esimerkki 7.3000</w:t>
      </w:r>
    </w:p>
    <w:p>
      <w:r>
        <w:t xml:space="preserve">Lause1: Otimme mukaan frisbeen ja pallon. Lause2: Leikkiessämme vedessä muutamat muutkin liittyivät mukaan. Lause3: Oli hienoa saada uusia ystäviä. Lause4: Oli todella mukavaa tavata uusia poikia.</w:t>
      </w:r>
    </w:p>
    <w:p>
      <w:r>
        <w:rPr>
          <w:b/>
        </w:rPr>
        <w:t xml:space="preserve">Tulos</w:t>
      </w:r>
    </w:p>
    <w:p>
      <w:r>
        <w:t xml:space="preserve">1, Kävimme tänään poikien kanssa rannalla.</w:t>
      </w:r>
    </w:p>
    <w:p>
      <w:r>
        <w:rPr>
          <w:b/>
        </w:rPr>
        <w:t xml:space="preserve">Esimerkki 7.3001</w:t>
      </w:r>
    </w:p>
    <w:p>
      <w:r>
        <w:t xml:space="preserve">Lause1: Oli perjantai-ilta, joten päätin vuokrata elokuvan. Lause2: Menin Redboxiin hakemaan elokuvan. Lause3: Päätettyäni tunnin verran valitsin lopulta The Departedin. Lause4: Menin kotiin, tein välipaloja ja menin sitten laittamaan elokuvan sisään.</w:t>
      </w:r>
    </w:p>
    <w:p>
      <w:r>
        <w:rPr>
          <w:b/>
        </w:rPr>
        <w:t xml:space="preserve">Tulos</w:t>
      </w:r>
    </w:p>
    <w:p>
      <w:r>
        <w:t xml:space="preserve">5, Se oli paras elokuva, jonka olin nähnyt pitkään aikaan.</w:t>
      </w:r>
    </w:p>
    <w:p>
      <w:r>
        <w:rPr>
          <w:b/>
        </w:rPr>
        <w:t xml:space="preserve">Esimerkki 7.3002</w:t>
      </w:r>
    </w:p>
    <w:p>
      <w:r>
        <w:t xml:space="preserve">Lause1: Oli perjantai-ilta, joten päätin vuokrata elokuvan. Lause2: Lopulta valitsin elokuvan The Departed. Lause3: Menin kotiin, tein välipaloja ja menin sitten laittamaan elokuvan sisään. Lause4: Se oli paras elokuva, jonka olin nähnyt pitkään aikaan.</w:t>
      </w:r>
    </w:p>
    <w:p>
      <w:r>
        <w:rPr>
          <w:b/>
        </w:rPr>
        <w:t xml:space="preserve">Tulos</w:t>
      </w:r>
    </w:p>
    <w:p>
      <w:r>
        <w:t xml:space="preserve">2, menin Redboxiin hakemaan sellaisen.</w:t>
      </w:r>
    </w:p>
    <w:p>
      <w:r>
        <w:rPr>
          <w:b/>
        </w:rPr>
        <w:t xml:space="preserve">Esimerkki 7.3003</w:t>
      </w:r>
    </w:p>
    <w:p>
      <w:r>
        <w:t xml:space="preserve">Lause1: Oli perjantai-ilta, joten päätin vuokrata elokuvan. Lause2: Menin Redboxiin hakemaan elokuvan. Lause3: Tulin kotiin, tein välipaloja ja menin sitten laittamaan elokuvan sisään. Lause4: Se oli paras elokuva, jonka olin nähnyt pitkään aikaan.</w:t>
      </w:r>
    </w:p>
    <w:p>
      <w:r>
        <w:rPr>
          <w:b/>
        </w:rPr>
        <w:t xml:space="preserve">Tulos</w:t>
      </w:r>
    </w:p>
    <w:p>
      <w:r>
        <w:t xml:space="preserve">3, Päätettyäni tunnin verran valitsin lopulta The Departedin.</w:t>
      </w:r>
    </w:p>
    <w:p>
      <w:r>
        <w:rPr>
          <w:b/>
        </w:rPr>
        <w:t xml:space="preserve">Esimerkki 7.3004</w:t>
      </w:r>
    </w:p>
    <w:p>
      <w:r>
        <w:t xml:space="preserve">Lause1: Paula kirjoitti paljon spoken word -runoja. Lause2: Hänen ystävänsä tukivat häntä, vaikka se oli huono juttu. Lause3: He kutsuivat hänet juhliin. Lause4: Hänen ystävänsä taputtivat hänen runolleen.</w:t>
      </w:r>
    </w:p>
    <w:p>
      <w:r>
        <w:rPr>
          <w:b/>
        </w:rPr>
        <w:t xml:space="preserve">Tulos</w:t>
      </w:r>
    </w:p>
    <w:p>
      <w:r>
        <w:t xml:space="preserve">4, Paula aloitti puhutun sanan esittämisen.</w:t>
      </w:r>
    </w:p>
    <w:p>
      <w:r>
        <w:rPr>
          <w:b/>
        </w:rPr>
        <w:t xml:space="preserve">Esimerkki 7.3005</w:t>
      </w:r>
    </w:p>
    <w:p>
      <w:r>
        <w:t xml:space="preserve">Lause1: Paula kirjoitti paljon spoken word -runoja. Lause2: Hänen ystävänsä tukivat häntä, vaikka se oli huono juttu. Lause3: Paula alkoi toimittaa spoken word -runoja. Lause4: Hänen ystävänsä taputtivat hänen runolleen.</w:t>
      </w:r>
    </w:p>
    <w:p>
      <w:r>
        <w:rPr>
          <w:b/>
        </w:rPr>
        <w:t xml:space="preserve">Tulos</w:t>
      </w:r>
    </w:p>
    <w:p>
      <w:r>
        <w:t xml:space="preserve">3, He kutsuivat hänet juhliin.</w:t>
      </w:r>
    </w:p>
    <w:p>
      <w:r>
        <w:rPr>
          <w:b/>
        </w:rPr>
        <w:t xml:space="preserve">Esimerkki 7.3006</w:t>
      </w:r>
    </w:p>
    <w:p>
      <w:r>
        <w:t xml:space="preserve">Lause1: Hänen ystävänsä tukivat häntä, vaikka tilanne oli huono. Lause2: He kutsuivat hänet juhliin. Lause3: Paula alkoi toimittaa puhuttua sanaa. Lause4: Hänen ystävänsä taputtivat hänen runolleen.</w:t>
      </w:r>
    </w:p>
    <w:p>
      <w:r>
        <w:rPr>
          <w:b/>
        </w:rPr>
        <w:t xml:space="preserve">Tulos</w:t>
      </w:r>
    </w:p>
    <w:p>
      <w:r>
        <w:t xml:space="preserve">1, Paula kirjoitti paljon spoken word -runoutta.</w:t>
      </w:r>
    </w:p>
    <w:p>
      <w:r>
        <w:rPr>
          <w:b/>
        </w:rPr>
        <w:t xml:space="preserve">Esimerkki 7.3007</w:t>
      </w:r>
    </w:p>
    <w:p>
      <w:r>
        <w:t xml:space="preserve">Lause1: Päätin peruuttaa sen, koska siinä oli huoltopalveluja. Lause2: Asiakaspalvelija teki sen puolestani. Lause3: Lisäksi hän sanoi, että Jamaikalle oli soitettu. Lause4: Tiesin, että joku oli varastanut sen.</w:t>
      </w:r>
    </w:p>
    <w:p>
      <w:r>
        <w:rPr>
          <w:b/>
        </w:rPr>
        <w:t xml:space="preserve">Tulos</w:t>
      </w:r>
    </w:p>
    <w:p>
      <w:r>
        <w:t xml:space="preserve">1, Kun olin noussut koulubussista, tajusin, että puhelimeni oli kadonnut.</w:t>
      </w:r>
    </w:p>
    <w:p>
      <w:r>
        <w:rPr>
          <w:b/>
        </w:rPr>
        <w:t xml:space="preserve">Esimerkki 7.3008</w:t>
      </w:r>
    </w:p>
    <w:p>
      <w:r>
        <w:t xml:space="preserve">Lause1: Koulubussista noustuani tajusin, että puhelimeni oli kadonnut. Lause2: Päätin peruuttaa sen, koska siinä oli palvelua. Lause3: Asiakaspalvelija teki sen puolestani. Lause4: Tiesin, että joku oli varastanut sen.</w:t>
      </w:r>
    </w:p>
    <w:p>
      <w:r>
        <w:rPr>
          <w:b/>
        </w:rPr>
        <w:t xml:space="preserve">Tulos</w:t>
      </w:r>
    </w:p>
    <w:p>
      <w:r>
        <w:t xml:space="preserve">4, Lisäksi hän sanoi, että Jamaikalle soitettiin.</w:t>
      </w:r>
    </w:p>
    <w:p>
      <w:r>
        <w:rPr>
          <w:b/>
        </w:rPr>
        <w:t xml:space="preserve">Esimerkki 7.3009</w:t>
      </w:r>
    </w:p>
    <w:p>
      <w:r>
        <w:t xml:space="preserve">Lause1: Tänään oli Iriksen viides syntymäpäivä! Lause2: Hänen äitinsä oli suunnitellut hänelle yllätysjuhlat. Lause3: Kaikki hänen ystävänsä olivat paikalla. Lause4: Hän avasi lahjoja ja söi kakkua.</w:t>
      </w:r>
    </w:p>
    <w:p>
      <w:r>
        <w:rPr>
          <w:b/>
        </w:rPr>
        <w:t xml:space="preserve">Tulos</w:t>
      </w:r>
    </w:p>
    <w:p>
      <w:r>
        <w:t xml:space="preserve">5, Iriksellä oli hauskaa juhlissa.</w:t>
      </w:r>
    </w:p>
    <w:p>
      <w:r>
        <w:rPr>
          <w:b/>
        </w:rPr>
        <w:t xml:space="preserve">Esimerkki 7.3010</w:t>
      </w:r>
    </w:p>
    <w:p>
      <w:r>
        <w:t xml:space="preserve">Lause1: Tänään oli Iriksen viides syntymäpäivä! Lause2: Hänen äitinsä oli suunnitellut hänelle yllätysjuhlat. Lause3: Kaikki hänen ystävänsä olivat paikalla. Lause4: Iriksellä oli juhlissa hauskaa.</w:t>
      </w:r>
    </w:p>
    <w:p>
      <w:r>
        <w:rPr>
          <w:b/>
        </w:rPr>
        <w:t xml:space="preserve">Tulos</w:t>
      </w:r>
    </w:p>
    <w:p>
      <w:r>
        <w:t xml:space="preserve">4, Hän avasi lahjoja ja söi kakkua.</w:t>
      </w:r>
    </w:p>
    <w:p>
      <w:r>
        <w:rPr>
          <w:b/>
        </w:rPr>
        <w:t xml:space="preserve">Esimerkki 7.3011</w:t>
      </w:r>
    </w:p>
    <w:p>
      <w:r>
        <w:t xml:space="preserve">Lause1: Tänään oli Iriksen viides syntymäpäivä! Lause2: Hänen äitinsä oli suunnitellut hänelle yllätysjuhlat. Lause3: Hän avasi lahjoja ja söi kakkua. Lause4: Iriksellä oli juhlissa hauskaa.</w:t>
      </w:r>
    </w:p>
    <w:p>
      <w:r>
        <w:rPr>
          <w:b/>
        </w:rPr>
        <w:t xml:space="preserve">Tulos</w:t>
      </w:r>
    </w:p>
    <w:p>
      <w:r>
        <w:t xml:space="preserve">3, Kaikki hänen ystävänsä olivat paikalla.</w:t>
      </w:r>
    </w:p>
    <w:p>
      <w:r>
        <w:rPr>
          <w:b/>
        </w:rPr>
        <w:t xml:space="preserve">Esimerkki 7.3012</w:t>
      </w:r>
    </w:p>
    <w:p>
      <w:r>
        <w:t xml:space="preserve">Lause1: Tina käytti aina punaisia bikinejä, kun hän meni rannalle. Lause2: Hänet tunnettiin siitä, ja kaikki odottivat näkevänsä hänet sellaisessa. Lause3: Eräänä päivänä hän tapasi ystävänsä sinisissä bikineissä ja yllätti heidät. Lause4: He kuitenkin pitivät uusista bikineistä.</w:t>
      </w:r>
    </w:p>
    <w:p>
      <w:r>
        <w:rPr>
          <w:b/>
        </w:rPr>
        <w:t xml:space="preserve">Tulos</w:t>
      </w:r>
    </w:p>
    <w:p>
      <w:r>
        <w:t xml:space="preserve">4, He eivät voineet ymmärtää, miksi hän pukeutuisi jotakin erilaista.</w:t>
      </w:r>
    </w:p>
    <w:p>
      <w:r>
        <w:rPr>
          <w:b/>
        </w:rPr>
        <w:t xml:space="preserve">Esimerkki 7.3013</w:t>
      </w:r>
    </w:p>
    <w:p>
      <w:r>
        <w:t xml:space="preserve">Lause1: Hänet tunnettiin siitä, ja kaikki odottivat näkevänsä hänet sellaisessa. Lause2: Eräänä päivänä hän tapasi ystävänsä sinisissä bikineissä ja yllätti heidät. Lause3: He eivät ymmärtäneet, miksi hän pukeutui johonkin muuhun. Lause4: He kuitenkin pitivät uusista bikineistä.</w:t>
      </w:r>
    </w:p>
    <w:p>
      <w:r>
        <w:rPr>
          <w:b/>
        </w:rPr>
        <w:t xml:space="preserve">Tulos</w:t>
      </w:r>
    </w:p>
    <w:p>
      <w:r>
        <w:t xml:space="preserve">1, Tina käytti aina punaisia bikinejä, kun hän meni rannalle.</w:t>
      </w:r>
    </w:p>
    <w:p>
      <w:r>
        <w:rPr>
          <w:b/>
        </w:rPr>
        <w:t xml:space="preserve">Esimerkki 7.3014</w:t>
      </w:r>
    </w:p>
    <w:p>
      <w:r>
        <w:t xml:space="preserve">Lause1: Ted oli aina haaveillut omakotitalon omistajuudesta. Lause2: Hän oli kuitenkin pelännyt, että se oli tavoite, jota hän ei koskaan saavuttaisi. Lause3: Tedin isä auttoi jakamaan kodin käsirahan Tedin kanssa. Lause4: Ted oli kiitollinen isälleen avusta.</w:t>
      </w:r>
    </w:p>
    <w:p>
      <w:r>
        <w:rPr>
          <w:b/>
        </w:rPr>
        <w:t xml:space="preserve">Tulos</w:t>
      </w:r>
    </w:p>
    <w:p>
      <w:r>
        <w:t xml:space="preserve">3, Eräänä päivänä hänen isänsä yllätti hänet sanomalla, että hän auttaisi Tediä.</w:t>
      </w:r>
    </w:p>
    <w:p>
      <w:r>
        <w:rPr>
          <w:b/>
        </w:rPr>
        <w:t xml:space="preserve">Esimerkki 7.3015</w:t>
      </w:r>
    </w:p>
    <w:p>
      <w:r>
        <w:t xml:space="preserve">Lause1: Ted oli aina haaveillut omakotitalon omistajuudesta. Lause2: Hän oli kuitenkin pelännyt, että se oli tavoite, jota hän ei koskaan saavuttaisi. Lause3: Eräänä päivänä hänen isänsä yllätti hänet sanomalla, että hän auttaisi Tediä. Lause4: Ted oli kiitollinen isälleen avusta.</w:t>
      </w:r>
    </w:p>
    <w:p>
      <w:r>
        <w:rPr>
          <w:b/>
        </w:rPr>
        <w:t xml:space="preserve">Tulos</w:t>
      </w:r>
    </w:p>
    <w:p>
      <w:r>
        <w:t xml:space="preserve">4, Tedin isä auttoi jakamaan kodin käsirahan Tedin kanssa.</w:t>
      </w:r>
    </w:p>
    <w:p>
      <w:r>
        <w:rPr>
          <w:b/>
        </w:rPr>
        <w:t xml:space="preserve">Esimerkki 7.3016</w:t>
      </w:r>
    </w:p>
    <w:p>
      <w:r>
        <w:t xml:space="preserve">Lause1: Hän oli kuitenkin pelännyt, että se oli tavoite, jota hän ei koskaan saavuttaisi. Lause2: Eräänä päivänä hänen isänsä yllätti hänet sanomalla, että hän auttaisi Tediä. Lause3: Tedin isä auttoi jakamaan kodin käsirahan Tedin kanssa. Lause4: Ted oli kiitollinen isälleen avusta.</w:t>
      </w:r>
    </w:p>
    <w:p>
      <w:r>
        <w:rPr>
          <w:b/>
        </w:rPr>
        <w:t xml:space="preserve">Tulos</w:t>
      </w:r>
    </w:p>
    <w:p>
      <w:r>
        <w:t xml:space="preserve">1, Ted oli aina haaveillut omakotiasumisesta.</w:t>
      </w:r>
    </w:p>
    <w:p>
      <w:r>
        <w:rPr>
          <w:b/>
        </w:rPr>
        <w:t xml:space="preserve">Esimerkki 7.3017</w:t>
      </w:r>
    </w:p>
    <w:p>
      <w:r>
        <w:t xml:space="preserve">Lause1: Evie vaelteli linnassa tuntikausia. Lause2: Hän tutki rakennuksen jokaisen nurkan. Lause3: Hän vastasi heidän kysymyksiinsä loistavasti ja helposti. Lause4: Hän oli ylpeä itsestään.</w:t>
      </w:r>
    </w:p>
    <w:p>
      <w:r>
        <w:rPr>
          <w:b/>
        </w:rPr>
        <w:t xml:space="preserve">Tulos</w:t>
      </w:r>
    </w:p>
    <w:p>
      <w:r>
        <w:t xml:space="preserve">3, Hänen esimiehensä kyselivät häneltä, mitä hän oli oppinut.</w:t>
      </w:r>
    </w:p>
    <w:p>
      <w:r>
        <w:rPr>
          <w:b/>
        </w:rPr>
        <w:t xml:space="preserve">Esimerkki 7.3018</w:t>
      </w:r>
    </w:p>
    <w:p>
      <w:r>
        <w:t xml:space="preserve">Lause1: Evie vaelteli linnassa tuntikausia. Lause2: Hänen esimiehensä kyselivät häneltä, mitä hän oli oppinut. Lause3: Hän vastasi heidän kysymyksiinsä loistavasti ja helposti. Lause4: Hän oli ylpeä itsestään.</w:t>
      </w:r>
    </w:p>
    <w:p>
      <w:r>
        <w:rPr>
          <w:b/>
        </w:rPr>
        <w:t xml:space="preserve">Tulos</w:t>
      </w:r>
    </w:p>
    <w:p>
      <w:r>
        <w:t xml:space="preserve">2, Hän tutki rakennuksen jokaisen nurkan ja kolkan.</w:t>
      </w:r>
    </w:p>
    <w:p>
      <w:r>
        <w:rPr>
          <w:b/>
        </w:rPr>
        <w:t xml:space="preserve">Esimerkki 7.3019</w:t>
      </w:r>
    </w:p>
    <w:p>
      <w:r>
        <w:t xml:space="preserve">Lause1: Ed ja hänen kaksosveljensä Ethan katselivat naisia netissä. Lause2: He soittivat Samille ja Saralle ja sopivat treffit. Lause3: Heidän treffeillään kaikilla neljällä oli hauskaa. Lause4: Vuosia myöhemmin molemmat parit menivät naimisiin.</w:t>
      </w:r>
    </w:p>
    <w:p>
      <w:r>
        <w:rPr>
          <w:b/>
        </w:rPr>
        <w:t xml:space="preserve">Tulos</w:t>
      </w:r>
    </w:p>
    <w:p>
      <w:r>
        <w:t xml:space="preserve">2, Sitten he näkivät profiilin kahdelle kaksoselle.</w:t>
      </w:r>
    </w:p>
    <w:p>
      <w:r>
        <w:rPr>
          <w:b/>
        </w:rPr>
        <w:t xml:space="preserve">Esimerkki 7.3020</w:t>
      </w:r>
    </w:p>
    <w:p>
      <w:r>
        <w:t xml:space="preserve">Lause1: Ed ja hänen kaksosveljensä Ethan katselivat naisia netissä. Lause2: He näkivät kahden kaksosnaisen profiilin. Lause3: He soittivat Samille ja Saralle ja sopivat treffit. Lause4: Heidän treffeillään kaikilla neljällä oli ihanaa.</w:t>
      </w:r>
    </w:p>
    <w:p>
      <w:r>
        <w:rPr>
          <w:b/>
        </w:rPr>
        <w:t xml:space="preserve">Tulos</w:t>
      </w:r>
    </w:p>
    <w:p>
      <w:r>
        <w:t xml:space="preserve">5, Vuosia myöhemmin molemmat parit menivät naimisiin.</w:t>
      </w:r>
    </w:p>
    <w:p>
      <w:r>
        <w:rPr>
          <w:b/>
        </w:rPr>
        <w:t xml:space="preserve">Esimerkki 7.3021</w:t>
      </w:r>
    </w:p>
    <w:p>
      <w:r>
        <w:t xml:space="preserve">Lause1: Marco aloittaa tänään uuden työn. Lause2: Hän haluaa näyttää hyvältä ensimmäisenä päivänä. Lause3: Marco päättää laittaa solmion. Lause4: Hänen uusi pomonsa on vaikuttunut siitä, miten hyvältä hän näyttää.</w:t>
      </w:r>
    </w:p>
    <w:p>
      <w:r>
        <w:rPr>
          <w:b/>
        </w:rPr>
        <w:t xml:space="preserve">Tulos</w:t>
      </w:r>
    </w:p>
    <w:p>
      <w:r>
        <w:t xml:space="preserve">5, Marco on iloinen siitä, että hän teki hyvän vaikutuksen.</w:t>
      </w:r>
    </w:p>
    <w:p>
      <w:r>
        <w:rPr>
          <w:b/>
        </w:rPr>
        <w:t xml:space="preserve">Esimerkki 7.3022</w:t>
      </w:r>
    </w:p>
    <w:p>
      <w:r>
        <w:t xml:space="preserve">Lause1: Marco aloittaa tänään uuden työn. Lause2: Hän haluaa näyttää hyvältä ensimmäisenä päivänä. Lause3: Hänen uusi pomonsa on vaikuttunut siitä, miten hyvältä hän näyttää. Lause4: Marco on iloinen siitä, että hän teki hyvän vaikutuksen.</w:t>
      </w:r>
    </w:p>
    <w:p>
      <w:r>
        <w:rPr>
          <w:b/>
        </w:rPr>
        <w:t xml:space="preserve">Tulos</w:t>
      </w:r>
    </w:p>
    <w:p>
      <w:r>
        <w:t xml:space="preserve">3, Marco päättää laittaa solmion.</w:t>
      </w:r>
    </w:p>
    <w:p>
      <w:r>
        <w:rPr>
          <w:b/>
        </w:rPr>
        <w:t xml:space="preserve">Esimerkki 7.3023</w:t>
      </w:r>
    </w:p>
    <w:p>
      <w:r>
        <w:t xml:space="preserve">Lause1: Tim halusi matkustaa ulkomaille. Lause2: Hän ei ollut koskaan ennen ollut lentokoneessa. Lause3: Hän päätti matkustaa Kiinaan lentäen. Lause4: Hän todella nautti lennosta!</w:t>
      </w:r>
    </w:p>
    <w:p>
      <w:r>
        <w:rPr>
          <w:b/>
        </w:rPr>
        <w:t xml:space="preserve">Tulos</w:t>
      </w:r>
    </w:p>
    <w:p>
      <w:r>
        <w:t xml:space="preserve">5, Tim alkoi matkustaa paljon lentokoneella.</w:t>
      </w:r>
    </w:p>
    <w:p>
      <w:r>
        <w:rPr>
          <w:b/>
        </w:rPr>
        <w:t xml:space="preserve">Esimerkki 7.3024</w:t>
      </w:r>
    </w:p>
    <w:p>
      <w:r>
        <w:t xml:space="preserve">Lause1: Tim halusi matkustaa ulkomaille. Lause2: Hän ei ollut koskaan ennen ollut lentokoneessa. Lause3: Hän todella nautti lennosta! Lause4: Tim alkoi matkustaa paljon lentokoneella.</w:t>
      </w:r>
    </w:p>
    <w:p>
      <w:r>
        <w:rPr>
          <w:b/>
        </w:rPr>
        <w:t xml:space="preserve">Tulos</w:t>
      </w:r>
    </w:p>
    <w:p>
      <w:r>
        <w:t xml:space="preserve">3, Hän päätti matkustaa Kiinaan lentäen.</w:t>
      </w:r>
    </w:p>
    <w:p>
      <w:r>
        <w:rPr>
          <w:b/>
        </w:rPr>
        <w:t xml:space="preserve">Esimerkki 7.3025</w:t>
      </w:r>
    </w:p>
    <w:p>
      <w:r>
        <w:t xml:space="preserve">Lause1: Lucylla oli huomenna koe koulussa, eikä hän juuri opiskellut. Lause2: Seuraavana aamuna koulu oli lumen takia suljettu. Lause3: Lucyllä kävi tuuri ja hän käytti koko vapaapäivänsä kokeeseen opiskeluun. Lause4: Lucy pääsi kokeesta ylivoimaisesti läpi.</w:t>
      </w:r>
    </w:p>
    <w:p>
      <w:r>
        <w:rPr>
          <w:b/>
        </w:rPr>
        <w:t xml:space="preserve">Tulos</w:t>
      </w:r>
    </w:p>
    <w:p>
      <w:r>
        <w:t xml:space="preserve">2, Oli jo hyvin myöhä, ja hänen oli mentävä nukkumaan.</w:t>
      </w:r>
    </w:p>
    <w:p>
      <w:r>
        <w:rPr>
          <w:b/>
        </w:rPr>
        <w:t xml:space="preserve">Esimerkki 7.3026</w:t>
      </w:r>
    </w:p>
    <w:p>
      <w:r>
        <w:t xml:space="preserve">Lause1: Oli jo hyvin myöhä, ja hänen oli mentävä nukkumaan. Lause2: Seuraavana aamuna koulu oli lumen takia suljettu. Lause3: Lucyllä kävi tuuri ja hän vietti koko vapaapäivänsä opiskellen koetta varten. Lause4: Lucy pääsi kokeesta ylivoimaisesti läpi.</w:t>
      </w:r>
    </w:p>
    <w:p>
      <w:r>
        <w:rPr>
          <w:b/>
        </w:rPr>
        <w:t xml:space="preserve">Tulos</w:t>
      </w:r>
    </w:p>
    <w:p>
      <w:r>
        <w:t xml:space="preserve">1, Lucyllä oli huomenna koe koulussa, eikä hän juuri opiskellut.</w:t>
      </w:r>
    </w:p>
    <w:p>
      <w:r>
        <w:rPr>
          <w:b/>
        </w:rPr>
        <w:t xml:space="preserve">Esimerkki 7.3027</w:t>
      </w:r>
    </w:p>
    <w:p>
      <w:r>
        <w:t xml:space="preserve">Lause1: Fred piti salaperäisistä romaaneista. Lause2: Kun hänen ystävänsä saivat tietää asiasta, he kaikki ostivat hänelle sellaisen syntymäpäivälahjaksi. Lause3: Mutta valitettavasti Fred alkoi ärsyyntyä huomiosta. Lause4: Fred kertoi ystävilleen pitävänsä taukoa salapoliisiromaaneista.</w:t>
      </w:r>
    </w:p>
    <w:p>
      <w:r>
        <w:rPr>
          <w:b/>
        </w:rPr>
        <w:t xml:space="preserve">Tulos</w:t>
      </w:r>
    </w:p>
    <w:p>
      <w:r>
        <w:t xml:space="preserve">2, Hänellä oli tapana lukea vähintään yksi kirja joka kuukausi.</w:t>
      </w:r>
    </w:p>
    <w:p>
      <w:r>
        <w:rPr>
          <w:b/>
        </w:rPr>
        <w:t xml:space="preserve">Esimerkki 7.3028</w:t>
      </w:r>
    </w:p>
    <w:p>
      <w:r>
        <w:t xml:space="preserve">Lause1: Hänellä oli tapana lukea vähintään yksi kirja joka kuukausi. Lause2: Kun hänen ystävänsä saivat tietää asiasta, he kaikki ostivat hänelle sellaisen syntymäpäivälahjaksi. Lause3: Mutta valitettavasti huomio alkoi ärsyttää häntä. Lause4: Fred kertoi ystävilleen pitävänsä taukoa mysteeriromaaneista.</w:t>
      </w:r>
    </w:p>
    <w:p>
      <w:r>
        <w:rPr>
          <w:b/>
        </w:rPr>
        <w:t xml:space="preserve">Tulos</w:t>
      </w:r>
    </w:p>
    <w:p>
      <w:r>
        <w:t xml:space="preserve">1, Fred piti mysteeriromaaneista.</w:t>
      </w:r>
    </w:p>
    <w:p>
      <w:r>
        <w:rPr>
          <w:b/>
        </w:rPr>
        <w:t xml:space="preserve">Esimerkki 7.3029</w:t>
      </w:r>
    </w:p>
    <w:p>
      <w:r>
        <w:t xml:space="preserve">Lause1: Leipomossaan hän teki kauniita kakkuja. Lause2: Hän huomasi eräänä päivänä, että jauhot olivat loppu, vaikka hänellä oli suuri tilaus. Lause3: Hän soitteli ympäri kaupunkia ja löysi lopulta jauhoja. Lause4: Tia oli helpottunut.</w:t>
      </w:r>
    </w:p>
    <w:p>
      <w:r>
        <w:rPr>
          <w:b/>
        </w:rPr>
        <w:t xml:space="preserve">Tulos</w:t>
      </w:r>
    </w:p>
    <w:p>
      <w:r>
        <w:t xml:space="preserve">1, Tia omisti oman leipomon.</w:t>
      </w:r>
    </w:p>
    <w:p>
      <w:r>
        <w:rPr>
          <w:b/>
        </w:rPr>
        <w:t xml:space="preserve">Esimerkki 7.3030</w:t>
      </w:r>
    </w:p>
    <w:p>
      <w:r>
        <w:t xml:space="preserve">Lause1: Tia omisti oman leipomon. Lause2: Hän teki leipomossaan kauniita kakkuja. Lause3: Hän soitteli ympäri kaupunkia ja löysi lopulta niitä. Lause4: Tia oli helpottunut.</w:t>
      </w:r>
    </w:p>
    <w:p>
      <w:r>
        <w:rPr>
          <w:b/>
        </w:rPr>
        <w:t xml:space="preserve">Tulos</w:t>
      </w:r>
    </w:p>
    <w:p>
      <w:r>
        <w:t xml:space="preserve">3, Eräänä päivänä hän huomasi, että jauhot olivat loppu, vaikka hänellä oli suuri tilaus.</w:t>
      </w:r>
    </w:p>
    <w:p>
      <w:r>
        <w:rPr>
          <w:b/>
        </w:rPr>
        <w:t xml:space="preserve">Esimerkki 7.3031</w:t>
      </w:r>
    </w:p>
    <w:p>
      <w:r>
        <w:t xml:space="preserve">Lause1: Tia omisti oman leipomon. Lause2: Hän teki leipomossaan kauniita kakkuja. Lause3: Eräänä päivänä hän huomasi, että jauhot olivat loppu, vaikka hänellä oli suuri tilaus. Lause4: Hän soitteli ympäri kaupunkia ja löysi lopulta jauhoja.</w:t>
      </w:r>
    </w:p>
    <w:p>
      <w:r>
        <w:rPr>
          <w:b/>
        </w:rPr>
        <w:t xml:space="preserve">Tulos</w:t>
      </w:r>
    </w:p>
    <w:p>
      <w:r>
        <w:t xml:space="preserve">5, Tia oli helpottunut.</w:t>
      </w:r>
    </w:p>
    <w:p>
      <w:r>
        <w:rPr>
          <w:b/>
        </w:rPr>
        <w:t xml:space="preserve">Esimerkki 7.3032</w:t>
      </w:r>
    </w:p>
    <w:p>
      <w:r>
        <w:t xml:space="preserve">Lause1: Sarah meni ystäviensä kanssa vesipuistoon. Lause2: He maksoivat lippunsa ja pukeutuivat uimapukuihinsa. Lause3: He odottivat jonossa suurinta liukumäkeä. Lause4: He menivät liukumäkeä alas ja pitivät hauskaa.</w:t>
      </w:r>
    </w:p>
    <w:p>
      <w:r>
        <w:rPr>
          <w:b/>
        </w:rPr>
        <w:t xml:space="preserve">Tulos</w:t>
      </w:r>
    </w:p>
    <w:p>
      <w:r>
        <w:t xml:space="preserve">5, He menivät takaisin seuraavana päivänä.</w:t>
      </w:r>
    </w:p>
    <w:p>
      <w:r>
        <w:rPr>
          <w:b/>
        </w:rPr>
        <w:t xml:space="preserve">Esimerkki 7.3033</w:t>
      </w:r>
    </w:p>
    <w:p>
      <w:r>
        <w:t xml:space="preserve">Lause1: Sarah meni ystäviensä kanssa vesipuistoon. Lause2: He maksoivat lippunsa ja pukeutuivat uimapukuihinsa. Lause3: He menivät liukumäkeä alas ja pitivät hauskaa. Lause4: He menivät takaisin seuraavana päivänä.</w:t>
      </w:r>
    </w:p>
    <w:p>
      <w:r>
        <w:rPr>
          <w:b/>
        </w:rPr>
        <w:t xml:space="preserve">Tulos</w:t>
      </w:r>
    </w:p>
    <w:p>
      <w:r>
        <w:t xml:space="preserve">3, He odottivat jonossa suurinta liukumäkeä.</w:t>
      </w:r>
    </w:p>
    <w:p>
      <w:r>
        <w:rPr>
          <w:b/>
        </w:rPr>
        <w:t xml:space="preserve">Esimerkki 7.3034</w:t>
      </w:r>
    </w:p>
    <w:p>
      <w:r>
        <w:t xml:space="preserve">Lause1: Jeb rakensi patsaita kivistä. Lause2: Hän teki yhden, joka näytti kilpikonnalta. Lause3: Sam tuli ja kaatoi sen. Lause4: Sam nauroi ja juoksi pois.</w:t>
      </w:r>
    </w:p>
    <w:p>
      <w:r>
        <w:rPr>
          <w:b/>
        </w:rPr>
        <w:t xml:space="preserve">Tulos</w:t>
      </w:r>
    </w:p>
    <w:p>
      <w:r>
        <w:t xml:space="preserve">4, Jeb alkoi itkeä.</w:t>
      </w:r>
    </w:p>
    <w:p>
      <w:r>
        <w:rPr>
          <w:b/>
        </w:rPr>
        <w:t xml:space="preserve">Esimerkki 7.3035</w:t>
      </w:r>
    </w:p>
    <w:p>
      <w:r>
        <w:t xml:space="preserve">Lause1: Jeb rakensi patsaita kivistä. Lause2: Hän teki yhden, joka näytti kilpikonnalta. Lause3: Jeb alkoi itkeä. Lause4: Sam nauroi ja juoksi pois.</w:t>
      </w:r>
    </w:p>
    <w:p>
      <w:r>
        <w:rPr>
          <w:b/>
        </w:rPr>
        <w:t xml:space="preserve">Tulos</w:t>
      </w:r>
    </w:p>
    <w:p>
      <w:r>
        <w:t xml:space="preserve">3, Sam tuli ja kaatoi sen.</w:t>
      </w:r>
    </w:p>
    <w:p>
      <w:r>
        <w:rPr>
          <w:b/>
        </w:rPr>
        <w:t xml:space="preserve">Esimerkki 7.3036</w:t>
      </w:r>
    </w:p>
    <w:p>
      <w:r>
        <w:t xml:space="preserve">Lause1: Jeb rakensi patsaita kivistä. Lause2: Sam tuli ja kaatoi sen. Lause3: Jeb alkoi itkeä. Lause4: Sam nauroi ja juoksi pois.</w:t>
      </w:r>
    </w:p>
    <w:p>
      <w:r>
        <w:rPr>
          <w:b/>
        </w:rPr>
        <w:t xml:space="preserve">Tulos</w:t>
      </w:r>
    </w:p>
    <w:p>
      <w:r>
        <w:t xml:space="preserve">2, Hän teki yhden, joka näytti kilpikonnalta.</w:t>
      </w:r>
    </w:p>
    <w:p>
      <w:r>
        <w:rPr>
          <w:b/>
        </w:rPr>
        <w:t xml:space="preserve">Esimerkki 7.3037</w:t>
      </w:r>
    </w:p>
    <w:p>
      <w:r>
        <w:t xml:space="preserve">Lause1: Jeff lähtee luokkansa kanssa retkelle sateiseen metsään. Lause2: Kun Jeff saapui paikalle, hän oli hyvin pettynyt. Lause3: Sateinen metsä ei ollut jännittävä, eikä siellä ollut mitään tekemistä. Lause4: Jeff oli tylsistynyt ja järkyttynyt.</w:t>
      </w:r>
    </w:p>
    <w:p>
      <w:r>
        <w:rPr>
          <w:b/>
        </w:rPr>
        <w:t xml:space="preserve">Tulos</w:t>
      </w:r>
    </w:p>
    <w:p>
      <w:r>
        <w:t xml:space="preserve">2, Jeff on innoissaan eikä malta odottaa lähtöä.</w:t>
      </w:r>
    </w:p>
    <w:p>
      <w:r>
        <w:rPr>
          <w:b/>
        </w:rPr>
        <w:t xml:space="preserve">Esimerkki 7.3038</w:t>
      </w:r>
    </w:p>
    <w:p>
      <w:r>
        <w:t xml:space="preserve">Lause1: Jeff lähtee luokkansa kanssa retkelle sateiseen metsään. Lause2: Jeff on innoissaan eikä malta odottaa lähtöä. Lause3: Sateinen metsä ei ollut jännittävä, eikä siellä ollut mitään tekemistä. Lause4: Jeff oli tylsistynyt ja järkyttynyt.</w:t>
      </w:r>
    </w:p>
    <w:p>
      <w:r>
        <w:rPr>
          <w:b/>
        </w:rPr>
        <w:t xml:space="preserve">Tulos</w:t>
      </w:r>
    </w:p>
    <w:p>
      <w:r>
        <w:t xml:space="preserve">3, Kun Jeff saapui, hän oli hyvin pettynyt.</w:t>
      </w:r>
    </w:p>
    <w:p>
      <w:r>
        <w:rPr>
          <w:b/>
        </w:rPr>
        <w:t xml:space="preserve">Esimerkki 7.3039</w:t>
      </w:r>
    </w:p>
    <w:p>
      <w:r>
        <w:t xml:space="preserve">Lause1: Dani oli sairaanhoitaja teho-osastolla. Lause2: Eräänä yönä hänen vieraantunut isänsä oli yksi hänen potilaistaan. Lause3: Dani ei halunnut, mutta hän hoiti isäänsä. Lause4: Dani oppi tuntemaan isänsä paljon paremmin.</w:t>
      </w:r>
    </w:p>
    <w:p>
      <w:r>
        <w:rPr>
          <w:b/>
        </w:rPr>
        <w:t xml:space="preserve">Tulos</w:t>
      </w:r>
    </w:p>
    <w:p>
      <w:r>
        <w:t xml:space="preserve">4, Kun hänen tilansa parani, he pystyivät puhumaan.</w:t>
      </w:r>
    </w:p>
    <w:p>
      <w:r>
        <w:rPr>
          <w:b/>
        </w:rPr>
        <w:t xml:space="preserve">Esimerkki 7.3040</w:t>
      </w:r>
    </w:p>
    <w:p>
      <w:r>
        <w:t xml:space="preserve">Lause1: Dani oli sairaanhoitaja teho-osastolla. Lause2: Eräänä yönä hänen vieraantunut isänsä oli yksi hänen potilaistaan. Lause3: Kun isä parani, he pystyivät puhumaan. Lause4: Dani oppi tuntemaan isänsä paljon paremmin.</w:t>
      </w:r>
    </w:p>
    <w:p>
      <w:r>
        <w:rPr>
          <w:b/>
        </w:rPr>
        <w:t xml:space="preserve">Tulos</w:t>
      </w:r>
    </w:p>
    <w:p>
      <w:r>
        <w:t xml:space="preserve">3, Dani ei halunnut, mutta hän hoiti isäänsä.</w:t>
      </w:r>
    </w:p>
    <w:p>
      <w:r>
        <w:rPr>
          <w:b/>
        </w:rPr>
        <w:t xml:space="preserve">Esimerkki 7.3041</w:t>
      </w:r>
    </w:p>
    <w:p>
      <w:r>
        <w:t xml:space="preserve">Lause1: Ella vietti päivän auringossa. Lause2: Hän unohti käyttää aurinkovoidetta. Lause3: Hän sai ikävän palovamman! Lause4: Ella näytti upealta ja sai paljon kehuja.</w:t>
      </w:r>
    </w:p>
    <w:p>
      <w:r>
        <w:rPr>
          <w:b/>
        </w:rPr>
        <w:t xml:space="preserve">Tulos</w:t>
      </w:r>
    </w:p>
    <w:p>
      <w:r>
        <w:t xml:space="preserve">4, Mutta pian se haalistui ja muuttui rusketukseksi.</w:t>
      </w:r>
    </w:p>
    <w:p>
      <w:r>
        <w:rPr>
          <w:b/>
        </w:rPr>
        <w:t xml:space="preserve">Esimerkki 7.3042</w:t>
      </w:r>
    </w:p>
    <w:p>
      <w:r>
        <w:t xml:space="preserve">Lause1: Ella vietti päivän auringossa. Lause2: Hän sai ikävän palovamman! Lause3: Mutta pian se haalistui ja muuttui rusketukseksi. Lause4: Ella näytti upealta ja sai paljon kehuja.</w:t>
      </w:r>
    </w:p>
    <w:p>
      <w:r>
        <w:rPr>
          <w:b/>
        </w:rPr>
        <w:t xml:space="preserve">Tulos</w:t>
      </w:r>
    </w:p>
    <w:p>
      <w:r>
        <w:t xml:space="preserve">2, Hän unohti käyttää aurinkovoidetta.</w:t>
      </w:r>
    </w:p>
    <w:p>
      <w:r>
        <w:rPr>
          <w:b/>
        </w:rPr>
        <w:t xml:space="preserve">Esimerkki 7.3043</w:t>
      </w:r>
    </w:p>
    <w:p>
      <w:r>
        <w:t xml:space="preserve">Lause1: Hän unohti käyttää aurinkovoidetta. Lause2: Hän sai ikävän palovamman! Lause3: Mutta pian se haalistui ja muuttui rusketukseksi. Lause4: Ella näytti upealta ja sai paljon kehuja.</w:t>
      </w:r>
    </w:p>
    <w:p>
      <w:r>
        <w:rPr>
          <w:b/>
        </w:rPr>
        <w:t xml:space="preserve">Tulos</w:t>
      </w:r>
    </w:p>
    <w:p>
      <w:r>
        <w:t xml:space="preserve">1, Ella vietti päivän auringossa.</w:t>
      </w:r>
    </w:p>
    <w:p>
      <w:r>
        <w:rPr>
          <w:b/>
        </w:rPr>
        <w:t xml:space="preserve">Esimerkki 7.3044</w:t>
      </w:r>
    </w:p>
    <w:p>
      <w:r>
        <w:t xml:space="preserve">Lause1: Neil oli juuri saapunut Keniaan. Lause2: He näkivät kaikenlaisia eksoottisia eläimiä. Lause3: Neil nappasi kuvan toisensa jälkeen. Lause4: Neil kokosi valokuva-albumin, kun hän pääsi kotiin.</w:t>
      </w:r>
    </w:p>
    <w:p>
      <w:r>
        <w:rPr>
          <w:b/>
        </w:rPr>
        <w:t xml:space="preserve">Tulos</w:t>
      </w:r>
    </w:p>
    <w:p>
      <w:r>
        <w:t xml:space="preserve">2, Hän liittyi safariryhmään.</w:t>
      </w:r>
    </w:p>
    <w:p>
      <w:r>
        <w:rPr>
          <w:b/>
        </w:rPr>
        <w:t xml:space="preserve">Esimerkki 7.3045</w:t>
      </w:r>
    </w:p>
    <w:p>
      <w:r>
        <w:t xml:space="preserve">Lause1: Neil oli juuri saapunut Keniaan. Lause2: Hän liittyi safariryhmään. Lause3: Neil nappasi kuvan toisensa jälkeen. Lause4: Neil kokosi valokuva-albumin, kun hän pääsi kotiin.</w:t>
      </w:r>
    </w:p>
    <w:p>
      <w:r>
        <w:rPr>
          <w:b/>
        </w:rPr>
        <w:t xml:space="preserve">Tulos</w:t>
      </w:r>
    </w:p>
    <w:p>
      <w:r>
        <w:t xml:space="preserve">3, He näkivät kaikenlaisia eksoottisia eläimiä.</w:t>
      </w:r>
    </w:p>
    <w:p>
      <w:r>
        <w:rPr>
          <w:b/>
        </w:rPr>
        <w:t xml:space="preserve">Esimerkki 7.3046</w:t>
      </w:r>
    </w:p>
    <w:p>
      <w:r>
        <w:t xml:space="preserve">Lause1: Hän liittyi safariryhmään. Lause2: He näkivät kaikenlaisia eksoottisia eläimiä. Lause3: Neil nappasi kuvan toisensa jälkeen. Lause4: Neil kokosi valokuva-albumin, kun hän pääsi kotiin.</w:t>
      </w:r>
    </w:p>
    <w:p>
      <w:r>
        <w:rPr>
          <w:b/>
        </w:rPr>
        <w:t xml:space="preserve">Tulos</w:t>
      </w:r>
    </w:p>
    <w:p>
      <w:r>
        <w:t xml:space="preserve">1, Neil oli juuri saapunut Keniaan.</w:t>
      </w:r>
    </w:p>
    <w:p>
      <w:r>
        <w:rPr>
          <w:b/>
        </w:rPr>
        <w:t xml:space="preserve">Esimerkki 7.3047</w:t>
      </w:r>
    </w:p>
    <w:p>
      <w:r>
        <w:t xml:space="preserve">Lause1: Hän noudatti reseptiä tarkasti. Lause2: Hän odotti innokkaasti, että hän pääsisi maistamaan piirakkaa. Lause3: Se osoittautui herkulliseksi! Lause4: Hän jakoi reseptin ja piirakan kaikille ystävilleen.</w:t>
      </w:r>
    </w:p>
    <w:p>
      <w:r>
        <w:rPr>
          <w:b/>
        </w:rPr>
        <w:t xml:space="preserve">Tulos</w:t>
      </w:r>
    </w:p>
    <w:p>
      <w:r>
        <w:t xml:space="preserve">1, Gina päätti leipoa ensimmäistä kertaa omenapiirakan.</w:t>
      </w:r>
    </w:p>
    <w:p>
      <w:r>
        <w:rPr>
          <w:b/>
        </w:rPr>
        <w:t xml:space="preserve">Esimerkki 7.3048</w:t>
      </w:r>
    </w:p>
    <w:p>
      <w:r>
        <w:t xml:space="preserve">Lause1: Gina päätti leipoa omenapiirakan ensimmäistä kertaa. Lause2: Hän noudatti reseptiä tarkasti. Lause3: Laitettuaan piirakan uuniin hän odotti innokkaasti, että pääsisi maistamaan sitä. Lause4: Se osoittautui herkulliseksi!</w:t>
      </w:r>
    </w:p>
    <w:p>
      <w:r>
        <w:rPr>
          <w:b/>
        </w:rPr>
        <w:t xml:space="preserve">Tulos</w:t>
      </w:r>
    </w:p>
    <w:p>
      <w:r>
        <w:t xml:space="preserve">5, Hän jakoi reseptin ja piirakan kaikille ystävilleen.</w:t>
      </w:r>
    </w:p>
    <w:p>
      <w:r>
        <w:rPr>
          <w:b/>
        </w:rPr>
        <w:t xml:space="preserve">Esimerkki 7.3049</w:t>
      </w:r>
    </w:p>
    <w:p>
      <w:r>
        <w:t xml:space="preserve">Lause1: Gina päätti leipoa omenapiirakan ensimmäistä kertaa. Lause2: Hän noudatti reseptiä tarkasti. Lause3: Laitettuaan piirakan uuniin hän odotti innokkaasti, että pääsisi maistamaan sitä. Lause4: Hän jakoi reseptin ja piirakan kaikille ystävilleen.</w:t>
      </w:r>
    </w:p>
    <w:p>
      <w:r>
        <w:rPr>
          <w:b/>
        </w:rPr>
        <w:t xml:space="preserve">Tulos</w:t>
      </w:r>
    </w:p>
    <w:p>
      <w:r>
        <w:t xml:space="preserve">4, Se osoittautui herkulliseksi!</w:t>
      </w:r>
    </w:p>
    <w:p>
      <w:r>
        <w:rPr>
          <w:b/>
        </w:rPr>
        <w:t xml:space="preserve">Esimerkki 7.3050</w:t>
      </w:r>
    </w:p>
    <w:p>
      <w:r>
        <w:t xml:space="preserve">Lause1: Pablo halusi leuanmurtajan. Lause2: Hän kävi läpi kaappinsa katsomassa, mitä hän voisi myydä. Lause3: Hän löysi lelukarhun ja myi sen 50 sentillä. Lause4: Sitten hän osti karkkia.</w:t>
      </w:r>
    </w:p>
    <w:p>
      <w:r>
        <w:rPr>
          <w:b/>
        </w:rPr>
        <w:t xml:space="preserve">Tulos</w:t>
      </w:r>
    </w:p>
    <w:p>
      <w:r>
        <w:t xml:space="preserve">2, Hänellä ei kuitenkaan ollut rahaa.</w:t>
      </w:r>
    </w:p>
    <w:p>
      <w:r>
        <w:rPr>
          <w:b/>
        </w:rPr>
        <w:t xml:space="preserve">Esimerkki 7.3051</w:t>
      </w:r>
    </w:p>
    <w:p>
      <w:r>
        <w:t xml:space="preserve">Lause1: Pablo halusi leuanmurtajan. Lause2: Hänellä ei kuitenkaan ollut rahaa. Lause3: Hän kävi kaappinsa läpi katsomassa, mitä hän voisi myydä. Lause4: Sitten hän osti karkkia.</w:t>
      </w:r>
    </w:p>
    <w:p>
      <w:r>
        <w:rPr>
          <w:b/>
        </w:rPr>
        <w:t xml:space="preserve">Tulos</w:t>
      </w:r>
    </w:p>
    <w:p>
      <w:r>
        <w:t xml:space="preserve">4, Hän löysi lelukarhun ja myi sen 50 sentillä.</w:t>
      </w:r>
    </w:p>
    <w:p>
      <w:r>
        <w:rPr>
          <w:b/>
        </w:rPr>
        <w:t xml:space="preserve">Esimerkki 7.3052</w:t>
      </w:r>
    </w:p>
    <w:p>
      <w:r>
        <w:t xml:space="preserve">Lause1: Anna vuokrasi varastorakennuksen suuria juhlia varten. Lause2: Koristeet olivat hienot, mutta jotain puuttui. Lause3: Sitten Anna tajusi - he tarvitsivat diskopallon! Lause4: Hän hankki juhlatarvikeyritykseltä vuokratun pallon.</w:t>
      </w:r>
    </w:p>
    <w:p>
      <w:r>
        <w:rPr>
          <w:b/>
        </w:rPr>
        <w:t xml:space="preserve">Tulos</w:t>
      </w:r>
    </w:p>
    <w:p>
      <w:r>
        <w:t xml:space="preserve">5, Juhlat sujuivat hienosti.</w:t>
      </w:r>
    </w:p>
    <w:p>
      <w:r>
        <w:rPr>
          <w:b/>
        </w:rPr>
        <w:t xml:space="preserve">Esimerkki 7.3053</w:t>
      </w:r>
    </w:p>
    <w:p>
      <w:r>
        <w:t xml:space="preserve">Lause1: Anna vuokrasi varastorakennuksen suuria juhlia varten. Lause2: Koristeet olivat hienot, mutta jotain puuttui. Lause3: Sitten Anna tajusi - he tarvitsivat diskopallon! Lause4: Juhlat sujuivat hienosti.</w:t>
      </w:r>
    </w:p>
    <w:p>
      <w:r>
        <w:rPr>
          <w:b/>
        </w:rPr>
        <w:t xml:space="preserve">Tulos</w:t>
      </w:r>
    </w:p>
    <w:p>
      <w:r>
        <w:t xml:space="preserve">4, Hän hankki juhlatarvikeyritykseltä vuokratun pallon.</w:t>
      </w:r>
    </w:p>
    <w:p>
      <w:r>
        <w:rPr>
          <w:b/>
        </w:rPr>
        <w:t xml:space="preserve">Esimerkki 7.3054</w:t>
      </w:r>
    </w:p>
    <w:p>
      <w:r>
        <w:t xml:space="preserve">Lause1: Liikuntasalissa oli suuri koripallo-ottelu. Lause2: Minä ja ystäväni pelasimme samassa joukkueessa. Lause3: Kello oli neljä sekuntia jäljellä, ja meidän piti tehdä pisteitä. Lause4: Minä heitin voittokorin, joka voitti pelin joukkueellemme.</w:t>
      </w:r>
    </w:p>
    <w:p>
      <w:r>
        <w:rPr>
          <w:b/>
        </w:rPr>
        <w:t xml:space="preserve">Tulos</w:t>
      </w:r>
    </w:p>
    <w:p>
      <w:r>
        <w:t xml:space="preserve">3, Pelistä tuli intensiivinen, ja molemmat joukkueet olivat lopussa tasoissa.</w:t>
      </w:r>
    </w:p>
    <w:p>
      <w:r>
        <w:rPr>
          <w:b/>
        </w:rPr>
        <w:t xml:space="preserve">Esimerkki 7.3055</w:t>
      </w:r>
    </w:p>
    <w:p>
      <w:r>
        <w:t xml:space="preserve">Lause1: Minä ja ystäväni pelasimme samassa joukkueessa. Lause2: Peli muuttui kiihkeäksi, ja molemmat joukkueet olivat lopussa tasoissa. Lause3: Kello oli 4 sekuntia jäljellä, ja meidän piti tehdä maali. Lause4: Heitin voittokorin, joka voitti pelin joukkueellemme.</w:t>
      </w:r>
    </w:p>
    <w:p>
      <w:r>
        <w:rPr>
          <w:b/>
        </w:rPr>
        <w:t xml:space="preserve">Tulos</w:t>
      </w:r>
    </w:p>
    <w:p>
      <w:r>
        <w:t xml:space="preserve">1, Liikuntasalissa oli suuri koripallo-ottelu.</w:t>
      </w:r>
    </w:p>
    <w:p>
      <w:r>
        <w:rPr>
          <w:b/>
        </w:rPr>
        <w:t xml:space="preserve">Esimerkki 7.3056</w:t>
      </w:r>
    </w:p>
    <w:p>
      <w:r>
        <w:t xml:space="preserve">Lause1: Dirk oli hieno pianisti. Lause2: Hän esiintyi usein julkisesti rahaa vastaan. Lause3: Hän saattoi esityksensä loppuun parhaansa mukaan, mutta musiikki oli huonoa. Lause4: Dirk oli hämillään.</w:t>
      </w:r>
    </w:p>
    <w:p>
      <w:r>
        <w:rPr>
          <w:b/>
        </w:rPr>
        <w:t xml:space="preserve">Tulos</w:t>
      </w:r>
    </w:p>
    <w:p>
      <w:r>
        <w:t xml:space="preserve">3, Hänen viimeisimmän esityksensä aikana yksi näppäimistä katkesi hänen koskettimistostaan.</w:t>
      </w:r>
    </w:p>
    <w:p>
      <w:r>
        <w:rPr>
          <w:b/>
        </w:rPr>
        <w:t xml:space="preserve">Esimerkki 7.3057</w:t>
      </w:r>
    </w:p>
    <w:p>
      <w:r>
        <w:t xml:space="preserve">Lause1: Dirk oli hieno pianisti. Lause2: Hän esiintyi usein julkisesti rahaa vastaan. Lause3: Hänen viimeisen esiintymisensä aikana yksi näppäimistä katkesi hänen koskettimistostaan. Lause4: Dirk oli hämillään.</w:t>
      </w:r>
    </w:p>
    <w:p>
      <w:r>
        <w:rPr>
          <w:b/>
        </w:rPr>
        <w:t xml:space="preserve">Tulos</w:t>
      </w:r>
    </w:p>
    <w:p>
      <w:r>
        <w:t xml:space="preserve">4, Hän sai esityksen valmiiksi parhaansa mukaan, mutta musiikki oli huonoa.</w:t>
      </w:r>
    </w:p>
    <w:p>
      <w:r>
        <w:rPr>
          <w:b/>
        </w:rPr>
        <w:t xml:space="preserve">Esimerkki 7.3058</w:t>
      </w:r>
    </w:p>
    <w:p>
      <w:r>
        <w:t xml:space="preserve">Lause1: Dirk oli hieno pianisti. Lause2: Hän esiintyi usein julkisesti rahaa vastaan. Lause3: Hänen viimeisen esiintymisensä aikana yksi näppäimistä katkesi hänen koskettimistostaan. Lause4: Hän saattoi esityksensä loppuun parhaansa mukaan, mutta musiikki oli huonoa.</w:t>
      </w:r>
    </w:p>
    <w:p>
      <w:r>
        <w:rPr>
          <w:b/>
        </w:rPr>
        <w:t xml:space="preserve">Tulos</w:t>
      </w:r>
    </w:p>
    <w:p>
      <w:r>
        <w:t xml:space="preserve">5, Dirk oli hämmentynyt.</w:t>
      </w:r>
    </w:p>
    <w:p>
      <w:r>
        <w:rPr>
          <w:b/>
        </w:rPr>
        <w:t xml:space="preserve">Esimerkki 7.3059</w:t>
      </w:r>
    </w:p>
    <w:p>
      <w:r>
        <w:t xml:space="preserve">Lause1: Tarvitsin sellaisen kännykkääni. Lause2: Kotelo saapui ilman hihnaa. Lause3: Verkkosivustolla sanottiin, että kotelossa oli kiinnike, mutta ei kaulanauhaa. Lause4: Tunsin itseni typeräksi.</w:t>
      </w:r>
    </w:p>
    <w:p>
      <w:r>
        <w:rPr>
          <w:b/>
        </w:rPr>
        <w:t xml:space="preserve">Tulos</w:t>
      </w:r>
    </w:p>
    <w:p>
      <w:r>
        <w:t xml:space="preserve">1, ostin puhelimen kotelon, jossa on kiinnityslenkki.</w:t>
      </w:r>
    </w:p>
    <w:p>
      <w:r>
        <w:rPr>
          <w:b/>
        </w:rPr>
        <w:t xml:space="preserve">Esimerkki 7.3060</w:t>
      </w:r>
    </w:p>
    <w:p>
      <w:r>
        <w:t xml:space="preserve">Lause1: Ostin puhelimen kotelon, jossa on kaulanauha. Lause2: Tarvitsin sellaisen kännykkääni. Lause3: Kotelo saapui ilman kaulanauhaa. Lause4: Verkkosivuston mukaan kotelossa oli kiinnike, mutta ei kaulanauhaa.</w:t>
      </w:r>
    </w:p>
    <w:p>
      <w:r>
        <w:rPr>
          <w:b/>
        </w:rPr>
        <w:t xml:space="preserve">Tulos</w:t>
      </w:r>
    </w:p>
    <w:p>
      <w:r>
        <w:t xml:space="preserve">5, tunsin itseni typeräksi.</w:t>
      </w:r>
    </w:p>
    <w:p>
      <w:r>
        <w:rPr>
          <w:b/>
        </w:rPr>
        <w:t xml:space="preserve">Esimerkki 7.3061</w:t>
      </w:r>
    </w:p>
    <w:p>
      <w:r>
        <w:t xml:space="preserve">Lause1: Vaihdoin sänkyni lakanat viime viikolla. Lause2: Uudet lakanat näyttävät paremmilta ja tuntuvat paremmilta. Lause3: Taidan pitää ne. Lause4: Olen iloinen, etteivät ne olleet liian kalliita.</w:t>
      </w:r>
    </w:p>
    <w:p>
      <w:r>
        <w:rPr>
          <w:b/>
        </w:rPr>
        <w:t xml:space="preserve">Tulos</w:t>
      </w:r>
    </w:p>
    <w:p>
      <w:r>
        <w:t xml:space="preserve">2, olin kyllästynyt vanhoihin.</w:t>
      </w:r>
    </w:p>
    <w:p>
      <w:r>
        <w:rPr>
          <w:b/>
        </w:rPr>
        <w:t xml:space="preserve">Esimerkki 7.3062</w:t>
      </w:r>
    </w:p>
    <w:p>
      <w:r>
        <w:t xml:space="preserve">Lause1: Olin kyllästynyt vanhoihin. Lause2: Uudet näyttävät paremmilta ja tuntuvat paremmilta. Lause3: Taidan pitää ne. Lause4: Olen iloinen, etteivät ne olleet liian kalliita.</w:t>
      </w:r>
    </w:p>
    <w:p>
      <w:r>
        <w:rPr>
          <w:b/>
        </w:rPr>
        <w:t xml:space="preserve">Tulos</w:t>
      </w:r>
    </w:p>
    <w:p>
      <w:r>
        <w:t xml:space="preserve">1, vaihdoin sänkyni lakanat viime viikolla.</w:t>
      </w:r>
    </w:p>
    <w:p>
      <w:r>
        <w:rPr>
          <w:b/>
        </w:rPr>
        <w:t xml:space="preserve">Esimerkki 7.3063</w:t>
      </w:r>
    </w:p>
    <w:p>
      <w:r>
        <w:t xml:space="preserve">Lause1: Hänen äitinsä ei ostaisi hänelle uutta lelua. Lause2: Hän kehotti poikaa säästämään viikkorahansa. Lause3: Hän säästi viikkorahansa. Lause4: Chase osti itselleen uuden lelun.</w:t>
      </w:r>
    </w:p>
    <w:p>
      <w:r>
        <w:rPr>
          <w:b/>
        </w:rPr>
        <w:t xml:space="preserve">Tulos</w:t>
      </w:r>
    </w:p>
    <w:p>
      <w:r>
        <w:t xml:space="preserve">1, Chase halusi todella uuden lelun.</w:t>
      </w:r>
    </w:p>
    <w:p>
      <w:r>
        <w:rPr>
          <w:b/>
        </w:rPr>
        <w:t xml:space="preserve">Esimerkki 7.3064</w:t>
      </w:r>
    </w:p>
    <w:p>
      <w:r>
        <w:t xml:space="preserve">Lause1: Chase halusi todella uuden lelun. Lause2: Hän kehotti Chasea säästämään viikkorahansa. Lause3: Hän säästi viikkorahansa. Lause4: Chase osti itselleen uuden lelun.</w:t>
      </w:r>
    </w:p>
    <w:p>
      <w:r>
        <w:rPr>
          <w:b/>
        </w:rPr>
        <w:t xml:space="preserve">Tulos</w:t>
      </w:r>
    </w:p>
    <w:p>
      <w:r>
        <w:t xml:space="preserve">2, Hänen äitinsä ei ostaisi hänelle uutta lelua.</w:t>
      </w:r>
    </w:p>
    <w:p>
      <w:r>
        <w:rPr>
          <w:b/>
        </w:rPr>
        <w:t xml:space="preserve">Esimerkki 7.3065</w:t>
      </w:r>
    </w:p>
    <w:p>
      <w:r>
        <w:t xml:space="preserve">Lause1: Chase halusi todella uuden lelun. Lause2: Hänen äitinsä ei halunnut ostaa hänelle uutta lelua. Lause3: Hän säästi viikkorahansa. Lause4: Chase osti itselleen uuden lelun.</w:t>
      </w:r>
    </w:p>
    <w:p>
      <w:r>
        <w:rPr>
          <w:b/>
        </w:rPr>
        <w:t xml:space="preserve">Tulos</w:t>
      </w:r>
    </w:p>
    <w:p>
      <w:r>
        <w:t xml:space="preserve">3, Hän kehotti miestä säästämään viikkorahansa.</w:t>
      </w:r>
    </w:p>
    <w:p>
      <w:r>
        <w:rPr>
          <w:b/>
        </w:rPr>
        <w:t xml:space="preserve">Esimerkki 7.3066</w:t>
      </w:r>
    </w:p>
    <w:p>
      <w:r>
        <w:t xml:space="preserve">Lause1: Eddie Van Halenin musiikki inspiroi Reneetä. Lause2: Hän päätti opetella soittamaan kitaraa. Lause3: Hän osti sähkökitaran ja vahvistimen. Lause4: Renee päätti, että hänen pitäisi tottua siihen.</w:t>
      </w:r>
    </w:p>
    <w:p>
      <w:r>
        <w:rPr>
          <w:b/>
        </w:rPr>
        <w:t xml:space="preserve">Tulos</w:t>
      </w:r>
    </w:p>
    <w:p>
      <w:r>
        <w:t xml:space="preserve">4, Hän vihasi painaa jousia sormillaan.</w:t>
      </w:r>
    </w:p>
    <w:p>
      <w:r>
        <w:rPr>
          <w:b/>
        </w:rPr>
        <w:t xml:space="preserve">Esimerkki 7.3067</w:t>
      </w:r>
    </w:p>
    <w:p>
      <w:r>
        <w:t xml:space="preserve">Lause1: Eddie Van Halenin musiikki inspiroi Reneetä. Lause2: Hän päätti opetella soittamaan kitaraa. Lause3: Hän vihasi painaa kieliä sormillaan. Lause4: Renee päätti, että hänen oli totuttava siihen.</w:t>
      </w:r>
    </w:p>
    <w:p>
      <w:r>
        <w:rPr>
          <w:b/>
        </w:rPr>
        <w:t xml:space="preserve">Tulos</w:t>
      </w:r>
    </w:p>
    <w:p>
      <w:r>
        <w:t xml:space="preserve">3, Hän osti sähkökitaran ja vahvistimen.</w:t>
      </w:r>
    </w:p>
    <w:p>
      <w:r>
        <w:rPr>
          <w:b/>
        </w:rPr>
        <w:t xml:space="preserve">Esimerkki 7.3068</w:t>
      </w:r>
    </w:p>
    <w:p>
      <w:r>
        <w:t xml:space="preserve">Lause1: Hän päätti opetella soittamaan kitaraa. Lause2: Hän osti sähkökitaran ja vahvistimen. Lause3: Hän vihasi painaa kieliä sormillaan. Lause4: Renee päätti, että hänen täytyisi tottua siihen.</w:t>
      </w:r>
    </w:p>
    <w:p>
      <w:r>
        <w:rPr>
          <w:b/>
        </w:rPr>
        <w:t xml:space="preserve">Tulos</w:t>
      </w:r>
    </w:p>
    <w:p>
      <w:r>
        <w:t xml:space="preserve">1, Renee sai inspiraationsa Eddie Van Halenin musiikista.</w:t>
      </w:r>
    </w:p>
    <w:p>
      <w:r>
        <w:rPr>
          <w:b/>
        </w:rPr>
        <w:t xml:space="preserve">Esimerkki 7.3069</w:t>
      </w:r>
    </w:p>
    <w:p>
      <w:r>
        <w:t xml:space="preserve">Lause1: Bill meni kalaan ja sai paljon kalaa. Lause2: Hän sai niin paljon kalaa, että joutui antamaan osan pois. Lause3: Naapurit pääsivät vihdoin jaloilleen. Lause4: He leipoivat Billille leipää kiitokseksi kaikista kaloista.</w:t>
      </w:r>
    </w:p>
    <w:p>
      <w:r>
        <w:rPr>
          <w:b/>
        </w:rPr>
        <w:t xml:space="preserve">Tulos</w:t>
      </w:r>
    </w:p>
    <w:p>
      <w:r>
        <w:t xml:space="preserve">3, Hänen naapurinsa olivat köyhiä ja olivat Billille kiitollisia kaloista.</w:t>
      </w:r>
    </w:p>
    <w:p>
      <w:r>
        <w:rPr>
          <w:b/>
        </w:rPr>
        <w:t xml:space="preserve">Esimerkki 7.3070</w:t>
      </w:r>
    </w:p>
    <w:p>
      <w:r>
        <w:t xml:space="preserve">Lause1: Bill meni kalaan ja sai paljon kalaa. Lause2: Hänen naapurinsa olivat köyhiä ja olivat Billille kiitollisia kaloista. Lause3: Naapurit pääsivät lopulta jaloilleen. Lause4: He leipoivat Billille leipää kiitokseksi kaikista kaloista.</w:t>
      </w:r>
    </w:p>
    <w:p>
      <w:r>
        <w:rPr>
          <w:b/>
        </w:rPr>
        <w:t xml:space="preserve">Tulos</w:t>
      </w:r>
    </w:p>
    <w:p>
      <w:r>
        <w:t xml:space="preserve">2, Hän sai niin paljon kaloja, että joutui antamaan osan pois.</w:t>
      </w:r>
    </w:p>
    <w:p>
      <w:r>
        <w:rPr>
          <w:b/>
        </w:rPr>
        <w:t xml:space="preserve">Esimerkki 7.3071</w:t>
      </w:r>
    </w:p>
    <w:p>
      <w:r>
        <w:t xml:space="preserve">Lause1: Vaimoni ja minä olimme tylsistyneitä. Lause2: Kaikki muut vaihtoehdot tuntuivat tylsiltä. Lause3: Lopulta me vain joimme ja juttelimme jonkin aikaa. Lause4: Lopulta meillä oli sittenkin hauskaa.</w:t>
      </w:r>
    </w:p>
    <w:p>
      <w:r>
        <w:rPr>
          <w:b/>
        </w:rPr>
        <w:t xml:space="preserve">Tulos</w:t>
      </w:r>
    </w:p>
    <w:p>
      <w:r>
        <w:t xml:space="preserve">1, Viime viikolla internet katkesi.</w:t>
      </w:r>
    </w:p>
    <w:p>
      <w:r>
        <w:rPr>
          <w:b/>
        </w:rPr>
        <w:t xml:space="preserve">Esimerkki 7.3072</w:t>
      </w:r>
    </w:p>
    <w:p>
      <w:r>
        <w:t xml:space="preserve">Lause1: Viime viikolla internet katkesi. Lause2: Vaimoni ja minä tylsistyimme suunnattomasti. Lause3: Lopulta me vain joimme ja juttelimme jonkin aikaa. Lause4: Lopulta meillä oli sittenkin hauskaa.</w:t>
      </w:r>
    </w:p>
    <w:p>
      <w:r>
        <w:rPr>
          <w:b/>
        </w:rPr>
        <w:t xml:space="preserve">Tulos</w:t>
      </w:r>
    </w:p>
    <w:p>
      <w:r>
        <w:t xml:space="preserve">3, Kaikki muut vaihtoehdot tuntuivat tylsiltä.</w:t>
      </w:r>
    </w:p>
    <w:p>
      <w:r>
        <w:rPr>
          <w:b/>
        </w:rPr>
        <w:t xml:space="preserve">Esimerkki 7.3073</w:t>
      </w:r>
    </w:p>
    <w:p>
      <w:r>
        <w:t xml:space="preserve">Lause1: Tim harjoitteli koko päivän, joka päivä. Lause2: Kun Timillä oli tarpeeksi kappaleita, hän soitti levytysstudioon. Lause3: Studio päätti levyttää hänet, ja Tim oli onnellinen. Lause4: Timistä tuli ammattimuusikko.</w:t>
      </w:r>
    </w:p>
    <w:p>
      <w:r>
        <w:rPr>
          <w:b/>
        </w:rPr>
        <w:t xml:space="preserve">Tulos</w:t>
      </w:r>
    </w:p>
    <w:p>
      <w:r>
        <w:t xml:space="preserve">1, Tim on koko elämänsä ajan halunnut tehdä musiikkia.</w:t>
      </w:r>
    </w:p>
    <w:p>
      <w:r>
        <w:rPr>
          <w:b/>
        </w:rPr>
        <w:t xml:space="preserve">Esimerkki 7.3074</w:t>
      </w:r>
    </w:p>
    <w:p>
      <w:r>
        <w:t xml:space="preserve">Lause1: Tim on koko elämänsä ajan halunnut tehdä musiikkia. Lause2: Tim harjoitteli koko päivän, joka päivä. Lause3: Kun Timillä oli tarpeeksi kappaleita, hän soitti levytysstudioon. Lause4: Timistä tuli ammattimuusikko.</w:t>
      </w:r>
    </w:p>
    <w:p>
      <w:r>
        <w:rPr>
          <w:b/>
        </w:rPr>
        <w:t xml:space="preserve">Tulos</w:t>
      </w:r>
    </w:p>
    <w:p>
      <w:r>
        <w:t xml:space="preserve">4, Studio päätti tallentaa hänet, ja Tim oli onnellinen.</w:t>
      </w:r>
    </w:p>
    <w:p>
      <w:r>
        <w:rPr>
          <w:b/>
        </w:rPr>
        <w:t xml:space="preserve">Esimerkki 7.3075</w:t>
      </w:r>
    </w:p>
    <w:p>
      <w:r>
        <w:t xml:space="preserve">Lause1: Tim on koko elämänsä ajan halunnut tehdä musiikkia. Lause2: Tim harjoitteli koko päivän, joka päivä. Lause3: Studio päätti levyttää hänet, ja Tim oli onnellinen. Lause4: Timistä tuli ammattimuusikko.</w:t>
      </w:r>
    </w:p>
    <w:p>
      <w:r>
        <w:rPr>
          <w:b/>
        </w:rPr>
        <w:t xml:space="preserve">Tulos</w:t>
      </w:r>
    </w:p>
    <w:p>
      <w:r>
        <w:t xml:space="preserve">3, Kun Timillä oli tarpeeksi kappaleita, hän soitti levytysstudioon.</w:t>
      </w:r>
    </w:p>
    <w:p>
      <w:r>
        <w:rPr>
          <w:b/>
        </w:rPr>
        <w:t xml:space="preserve">Esimerkki 7.3076</w:t>
      </w:r>
    </w:p>
    <w:p>
      <w:r>
        <w:t xml:space="preserve">Lause1: Alex epäili, että hänen kissallaan Tiikerillä saattaa olla kirppuja. Lause2: Alex vei Tiggerin eläinlääkärille diagnoosia varten. Lause3: Eläinlääkäri vahvisti, että Tiggerillä todellakin oli kirppuja. Lause4: Tiggerille annettiin kirppulääkettä, ja se parani.</w:t>
      </w:r>
    </w:p>
    <w:p>
      <w:r>
        <w:rPr>
          <w:b/>
        </w:rPr>
        <w:t xml:space="preserve">Tulos</w:t>
      </w:r>
    </w:p>
    <w:p>
      <w:r>
        <w:t xml:space="preserve">2, Tiikeri raapi itseään jatkuvasti yötä päivää.</w:t>
      </w:r>
    </w:p>
    <w:p>
      <w:r>
        <w:rPr>
          <w:b/>
        </w:rPr>
        <w:t xml:space="preserve">Esimerkki 7.3077</w:t>
      </w:r>
    </w:p>
    <w:p>
      <w:r>
        <w:t xml:space="preserve">Lause1: Tiikeri raapi itseään jatkuvasti yötä päivää. Lause2: Alex vei Tiggerin eläinlääkäriin diagnoosia varten. Lause3: Eläinlääkäri vahvisti, että Tiggerillä oli todellakin kirppuja. Lause4: Tiggerille annettiin kirppulääkettä, ja se parani.</w:t>
      </w:r>
    </w:p>
    <w:p>
      <w:r>
        <w:rPr>
          <w:b/>
        </w:rPr>
        <w:t xml:space="preserve">Tulos</w:t>
      </w:r>
    </w:p>
    <w:p>
      <w:r>
        <w:t xml:space="preserve">1, Alex epäili, että hänen kissallaan Tiggerillä saattaa olla kirppuja.</w:t>
      </w:r>
    </w:p>
    <w:p>
      <w:r>
        <w:rPr>
          <w:b/>
        </w:rPr>
        <w:t xml:space="preserve">Esimerkki 7.3078</w:t>
      </w:r>
    </w:p>
    <w:p>
      <w:r>
        <w:t xml:space="preserve">Lause1: Haley oli nuori tiedemies kuuluisassa laboratoriossa. Lause2: Haley työskenteli joka päivä ahkerasti nykyisen projektinsa parissa. Lause3: Yksi hänen kollegoistaan varasti salaa hänen tutkimustuloksiaan. Lause4: Haley tunsi tulleensa petetyksi.</w:t>
      </w:r>
    </w:p>
    <w:p>
      <w:r>
        <w:rPr>
          <w:b/>
        </w:rPr>
        <w:t xml:space="preserve">Tulos</w:t>
      </w:r>
    </w:p>
    <w:p>
      <w:r>
        <w:t xml:space="preserve">4, Haley havaitsi tämän julkaistessaan sen tieteellisessä lehdessä.</w:t>
      </w:r>
    </w:p>
    <w:p>
      <w:r>
        <w:rPr>
          <w:b/>
        </w:rPr>
        <w:t xml:space="preserve">Esimerkki 7.3079</w:t>
      </w:r>
    </w:p>
    <w:p>
      <w:r>
        <w:t xml:space="preserve">Lause1: Haley oli nuori tiedemies kuuluisassa laboratoriossa. Lause2: Yksi hänen kollegoistaan varasti salaa hänen tutkimuksiaan. Lause3: Haley sai tämän selville, kun hän julkaisi sen tieteellisessä lehdessä. Lause4: Haley tunsi tulleensa petetyksi.</w:t>
      </w:r>
    </w:p>
    <w:p>
      <w:r>
        <w:rPr>
          <w:b/>
        </w:rPr>
        <w:t xml:space="preserve">Tulos</w:t>
      </w:r>
    </w:p>
    <w:p>
      <w:r>
        <w:t xml:space="preserve">2, Hän työskenteli joka päivä ahkerasti nykyisen projektinsa parissa.</w:t>
      </w:r>
    </w:p>
    <w:p>
      <w:r>
        <w:rPr>
          <w:b/>
        </w:rPr>
        <w:t xml:space="preserve">Esimerkki 7.3080</w:t>
      </w:r>
    </w:p>
    <w:p>
      <w:r>
        <w:t xml:space="preserve">Lause1: Sam halusi järjestää juhlat. Lause2: Sam kutsui kaikki ystävänsä ja naapurinsa. Lause3: Juhlista tuli äärimmäisen villiintyneet. Lause4: Kaikki vieraat poistuivat juhlista inhoissaan.</w:t>
      </w:r>
    </w:p>
    <w:p>
      <w:r>
        <w:rPr>
          <w:b/>
        </w:rPr>
        <w:t xml:space="preserve">Tulos</w:t>
      </w:r>
    </w:p>
    <w:p>
      <w:r>
        <w:t xml:space="preserve">5, Samilla oli kauhea krapula seuraavana päivänä.</w:t>
      </w:r>
    </w:p>
    <w:p>
      <w:r>
        <w:rPr>
          <w:b/>
        </w:rPr>
        <w:t xml:space="preserve">Esimerkki 7.3081</w:t>
      </w:r>
    </w:p>
    <w:p>
      <w:r>
        <w:t xml:space="preserve">Lause1: Sam halusi järjestää juhlat. Lause2: Sam kutsui kaikki ystävänsä ja naapurinsa. Lause3: Kaikki vieraat poistuivat juhlista inhoissaan. Lause4: Samilla oli seuraavana päivänä kauhea krapula.</w:t>
      </w:r>
    </w:p>
    <w:p>
      <w:r>
        <w:rPr>
          <w:b/>
        </w:rPr>
        <w:t xml:space="preserve">Tulos</w:t>
      </w:r>
    </w:p>
    <w:p>
      <w:r>
        <w:t xml:space="preserve">3, Juhlista tuli erittäin villi.</w:t>
      </w:r>
    </w:p>
    <w:p>
      <w:r>
        <w:rPr>
          <w:b/>
        </w:rPr>
        <w:t xml:space="preserve">Esimerkki 7.3082</w:t>
      </w:r>
    </w:p>
    <w:p>
      <w:r>
        <w:t xml:space="preserve">Lause1: Sam halusi järjestää juhlat. Lause2: Juhlat menivät erittäin villisti. Lause3: Kaikki vieraat poistuivat juhlista inhoissaan. Lause4: Samilla oli seuraavana päivänä kauhea krapula.</w:t>
      </w:r>
    </w:p>
    <w:p>
      <w:r>
        <w:rPr>
          <w:b/>
        </w:rPr>
        <w:t xml:space="preserve">Tulos</w:t>
      </w:r>
    </w:p>
    <w:p>
      <w:r>
        <w:t xml:space="preserve">2, Sam kutsui kaikki ystävänsä ja naapurinsa.</w:t>
      </w:r>
    </w:p>
    <w:p>
      <w:r>
        <w:rPr>
          <w:b/>
        </w:rPr>
        <w:t xml:space="preserve">Esimerkki 7.3083</w:t>
      </w:r>
    </w:p>
    <w:p>
      <w:r>
        <w:t xml:space="preserve">Lause1: Tom puhui vaimonsa Beckyn kanssa, jolla oli ollut huono päivä töissä. Lause2: Hän päätti tuoda kotiin yllätyksenä Beckyn lempiruokaa. Lause3: Tomin matkalla töistä kotiin oli paljon liikennettä. Lause4: Mutta kaikki oli kunnossa heti, kun he halasivat ja söivät päivällistä.</w:t>
      </w:r>
    </w:p>
    <w:p>
      <w:r>
        <w:rPr>
          <w:b/>
        </w:rPr>
        <w:t xml:space="preserve">Tulos</w:t>
      </w:r>
    </w:p>
    <w:p>
      <w:r>
        <w:t xml:space="preserve">4, Ruoan hankkimisen jälkeen hän saapui kotiin paljon suunniteltua myöhemmin.</w:t>
      </w:r>
    </w:p>
    <w:p>
      <w:r>
        <w:rPr>
          <w:b/>
        </w:rPr>
        <w:t xml:space="preserve">Esimerkki 7.3084</w:t>
      </w:r>
    </w:p>
    <w:p>
      <w:r>
        <w:t xml:space="preserve">Lause1: Tom puhui vaimonsa Beckyn kanssa, jolla oli ollut huono päivä töissä. Lause2: Tomin matkalla töistä kotiin oli paljon liikennettä. Lause3: Haettuaan ruokaa hän saapui kotiin paljon suunniteltua myöhemmin. Lause4: Mutta kaikki oli hyvin heti, kun he halasivat ja söivät illallista.</w:t>
      </w:r>
    </w:p>
    <w:p>
      <w:r>
        <w:rPr>
          <w:b/>
        </w:rPr>
        <w:t xml:space="preserve">Tulos</w:t>
      </w:r>
    </w:p>
    <w:p>
      <w:r>
        <w:t xml:space="preserve">2, Hän päätti tuoda kotiin yllätyksenä tytön suosikkiaterian.</w:t>
      </w:r>
    </w:p>
    <w:p>
      <w:r>
        <w:rPr>
          <w:b/>
        </w:rPr>
        <w:t xml:space="preserve">Esimerkki 7.3085</w:t>
      </w:r>
    </w:p>
    <w:p>
      <w:r>
        <w:t xml:space="preserve">Lause1: Heidän piti valita uuteen taloonsa hella. Lause2: He eivät osanneet valita tiettyä merkkiä. Lause3: He pitivät Vikingin kestävyydestä. Lause4: He pitivät myös Thermadorin tarjouksesta.</w:t>
      </w:r>
    </w:p>
    <w:p>
      <w:r>
        <w:rPr>
          <w:b/>
        </w:rPr>
        <w:t xml:space="preserve">Tulos</w:t>
      </w:r>
    </w:p>
    <w:p>
      <w:r>
        <w:t xml:space="preserve">5, He päättivät ostaa Viking-hellan.</w:t>
      </w:r>
    </w:p>
    <w:p>
      <w:r>
        <w:rPr>
          <w:b/>
        </w:rPr>
        <w:t xml:space="preserve">Esimerkki 7.3086</w:t>
      </w:r>
    </w:p>
    <w:p>
      <w:r>
        <w:t xml:space="preserve">Lause1: Heidän piti valita uuteen taloonsa hella. Lause2: He eivät osanneet valita tiettyä merkkiä. Lause3: He pitivät Vikingin kestävyydestä. Lause4: He päättivät ostaa Viking-hellan.</w:t>
      </w:r>
    </w:p>
    <w:p>
      <w:r>
        <w:rPr>
          <w:b/>
        </w:rPr>
        <w:t xml:space="preserve">Tulos</w:t>
      </w:r>
    </w:p>
    <w:p>
      <w:r>
        <w:t xml:space="preserve">4, He pitivät myös Thermadorin kanssa tehdystä sopimuksesta.</w:t>
      </w:r>
    </w:p>
    <w:p>
      <w:r>
        <w:rPr>
          <w:b/>
        </w:rPr>
        <w:t xml:space="preserve">Esimerkki 7.3087</w:t>
      </w:r>
    </w:p>
    <w:p>
      <w:r>
        <w:t xml:space="preserve">Lause1: Heidän piti valita uuteen taloonsa hella. Lause2: He eivät osanneet valita tiettyä merkkiä. Lause3: He pitivät myös Thermadorin tarjouksesta. Lause4: He päättivät ostaa Vikingin lieden.</w:t>
      </w:r>
    </w:p>
    <w:p>
      <w:r>
        <w:rPr>
          <w:b/>
        </w:rPr>
        <w:t xml:space="preserve">Tulos</w:t>
      </w:r>
    </w:p>
    <w:p>
      <w:r>
        <w:t xml:space="preserve">3, He pitivät Vikingin kestävyydestä.</w:t>
      </w:r>
    </w:p>
    <w:p>
      <w:r>
        <w:rPr>
          <w:b/>
        </w:rPr>
        <w:t xml:space="preserve">Esimerkki 7.3088</w:t>
      </w:r>
    </w:p>
    <w:p>
      <w:r>
        <w:t xml:space="preserve">Lause1: Jasmine ei opiskellut suurta matematiikan koetta varten. Lause2: Jasmine huomasi pian, että koe oli hyvin vaikea. Lause3: Hän päätti huijata katsomalla naapurinsa paperia. Lause4: Opettaja sai Jasminin kiinni ja antoi hänelle jälki-istuntoa.</w:t>
      </w:r>
    </w:p>
    <w:p>
      <w:r>
        <w:rPr>
          <w:b/>
        </w:rPr>
        <w:t xml:space="preserve">Tulos</w:t>
      </w:r>
    </w:p>
    <w:p>
      <w:r>
        <w:t xml:space="preserve">2, Hän ajatteli, että hän voisi vain tehdä sen itse.</w:t>
      </w:r>
    </w:p>
    <w:p>
      <w:r>
        <w:rPr>
          <w:b/>
        </w:rPr>
        <w:t xml:space="preserve">Esimerkki 7.3089</w:t>
      </w:r>
    </w:p>
    <w:p>
      <w:r>
        <w:t xml:space="preserve">Lause1: Jasmine ei opiskellut suurta matematiikan koetta varten. Lause2: Hän ajatteli, että hän voisi vain yrittää. Lause3: Jasmine tajusi pian, että koe oli hyvin vaikea. Lause4: Hän päätti huijata katsomalla naapurinsa paperia.</w:t>
      </w:r>
    </w:p>
    <w:p>
      <w:r>
        <w:rPr>
          <w:b/>
        </w:rPr>
        <w:t xml:space="preserve">Tulos</w:t>
      </w:r>
    </w:p>
    <w:p>
      <w:r>
        <w:t xml:space="preserve">5, Opettaja sai hänet kiinni ja antoi hänelle jälki-istuntoa.</w:t>
      </w:r>
    </w:p>
    <w:p>
      <w:r>
        <w:rPr>
          <w:b/>
        </w:rPr>
        <w:t xml:space="preserve">Esimerkki 7.3090</w:t>
      </w:r>
    </w:p>
    <w:p>
      <w:r>
        <w:t xml:space="preserve">Lause1: Sam muutti Los Angelesiin tullakseen filmitähdeksi. Lause2: Hänellä ei ollut paljon rahaa, mutta hän ajatteli, että lähteminen on ainoa keino. Lause3: Kahden kuukauden kuluttua Sam nukkui autossaan ja oli rahaton. Lause4: Hän meni eräänä päivänä kiinalaiseen teatteriin kerjäämään.</w:t>
      </w:r>
    </w:p>
    <w:p>
      <w:r>
        <w:rPr>
          <w:b/>
        </w:rPr>
        <w:t xml:space="preserve">Tulos</w:t>
      </w:r>
    </w:p>
    <w:p>
      <w:r>
        <w:t xml:space="preserve">5, Sam oli hyvin masentunut.</w:t>
      </w:r>
    </w:p>
    <w:p>
      <w:r>
        <w:rPr>
          <w:b/>
        </w:rPr>
        <w:t xml:space="preserve">Esimerkki 7.3091</w:t>
      </w:r>
    </w:p>
    <w:p>
      <w:r>
        <w:t xml:space="preserve">Lause1: Hänellä ei ollut paljon rahaa, mutta hän ajatteli, että lähteminen on ainoa keino. Lause2: Kahden kuukauden kuluttua Sam nukkui autossaan ja oli rikki. Lause3: Hän meni eräänä päivänä kiinalaiseen teatteriin kerjäämään. Lause4: Sam oli hyvin masentunut.</w:t>
      </w:r>
    </w:p>
    <w:p>
      <w:r>
        <w:rPr>
          <w:b/>
        </w:rPr>
        <w:t xml:space="preserve">Tulos</w:t>
      </w:r>
    </w:p>
    <w:p>
      <w:r>
        <w:t xml:space="preserve">1, Sam muutti Los Angelesiin tullakseen filmitähdeksi.</w:t>
      </w:r>
    </w:p>
    <w:p>
      <w:r>
        <w:rPr>
          <w:b/>
        </w:rPr>
        <w:t xml:space="preserve">Esimerkki 7.3092</w:t>
      </w:r>
    </w:p>
    <w:p>
      <w:r>
        <w:t xml:space="preserve">Lause1: Darren myöhästyi töistä eikä löytänyt autonsa avaimia. Lause2: Hän etsi kaikkialta talostaan. Lause3: Hän kysyi vaimoltaan, missä ne olivat. Lause4: Nainen käski hänen tarkistaa taskunsa.</w:t>
      </w:r>
    </w:p>
    <w:p>
      <w:r>
        <w:rPr>
          <w:b/>
        </w:rPr>
        <w:t xml:space="preserve">Tulos</w:t>
      </w:r>
    </w:p>
    <w:p>
      <w:r>
        <w:t xml:space="preserve">5, Hänen taskuissaan ei ollut avaimia.</w:t>
      </w:r>
    </w:p>
    <w:p>
      <w:r>
        <w:rPr>
          <w:b/>
        </w:rPr>
        <w:t xml:space="preserve">Esimerkki 7.3093</w:t>
      </w:r>
    </w:p>
    <w:p>
      <w:r>
        <w:t xml:space="preserve">Lause1: Darren myöhästyi töistä eikä löytänyt autonsa avaimia. Lause2: Hän etsi kaikkialta talostaan. Lause3: Hän käski Darrenin tarkistaa taskunsa. Lause4: Hänen taskuissaan ei ollut avaimia.</w:t>
      </w:r>
    </w:p>
    <w:p>
      <w:r>
        <w:rPr>
          <w:b/>
        </w:rPr>
        <w:t xml:space="preserve">Tulos</w:t>
      </w:r>
    </w:p>
    <w:p>
      <w:r>
        <w:t xml:space="preserve">3, Hän kysyi vaimoltaan, missä he olivat.</w:t>
      </w:r>
    </w:p>
    <w:p>
      <w:r>
        <w:rPr>
          <w:b/>
        </w:rPr>
        <w:t xml:space="preserve">Esimerkki 7.3094</w:t>
      </w:r>
    </w:p>
    <w:p>
      <w:r>
        <w:t xml:space="preserve">Lause1: Minulla oli työhaastattelu viime viikolla. Lause2: Kävimme kaupassa ja etsimme tuntikausia. Lause3: Löysin kolme, joista pidin. Lause4: Ostin ne kaikki.</w:t>
      </w:r>
    </w:p>
    <w:p>
      <w:r>
        <w:rPr>
          <w:b/>
        </w:rPr>
        <w:t xml:space="preserve">Tulos</w:t>
      </w:r>
    </w:p>
    <w:p>
      <w:r>
        <w:t xml:space="preserve">2, Tyttöystäväni auttoi minua valitsemaan uuden solmion.</w:t>
      </w:r>
    </w:p>
    <w:p>
      <w:r>
        <w:rPr>
          <w:b/>
        </w:rPr>
        <w:t xml:space="preserve">Esimerkki 7.3095</w:t>
      </w:r>
    </w:p>
    <w:p>
      <w:r>
        <w:t xml:space="preserve">Lause1: Minulla oli työhaastattelu viime viikolla. Lause2: Tyttöystäväni auttoi minua valitsemaan uuden solmion. Lause3: Menimme kauppaan ja katselimme tuntikausia. Lause4: Ostin ne kaikki.</w:t>
      </w:r>
    </w:p>
    <w:p>
      <w:r>
        <w:rPr>
          <w:b/>
        </w:rPr>
        <w:t xml:space="preserve">Tulos</w:t>
      </w:r>
    </w:p>
    <w:p>
      <w:r>
        <w:t xml:space="preserve">4, löysin kolme, joista pidin.</w:t>
      </w:r>
    </w:p>
    <w:p>
      <w:r>
        <w:rPr>
          <w:b/>
        </w:rPr>
        <w:t xml:space="preserve">Esimerkki 7.3096</w:t>
      </w:r>
    </w:p>
    <w:p>
      <w:r>
        <w:t xml:space="preserve">Lause1: Harry rakasti jääkiekkoa. Lause2: Hän päätti ilmoittautua pelaamaan paikalliseen liigaan. Lause3: Harry osallistui joukkueen harjoituksiin. Lause4: Muutamaa päivää myöhemmin Harry kuuli, että hän pääsi joukkueeseen.</w:t>
      </w:r>
    </w:p>
    <w:p>
      <w:r>
        <w:rPr>
          <w:b/>
        </w:rPr>
        <w:t xml:space="preserve">Tulos</w:t>
      </w:r>
    </w:p>
    <w:p>
      <w:r>
        <w:t xml:space="preserve">4, Harry toivoi, että hän pärjäisi tarpeeksi hyvin päästäkseen joukkueeseen.</w:t>
      </w:r>
    </w:p>
    <w:p>
      <w:r>
        <w:rPr>
          <w:b/>
        </w:rPr>
        <w:t xml:space="preserve">Esimerkki 7.3097</w:t>
      </w:r>
    </w:p>
    <w:p>
      <w:r>
        <w:t xml:space="preserve">Lause1: Hän päätti ilmoittautua pelaamaan paikalliseen liigaan. Lause2: Harry osallistui joukkueen harjoituksiin. Lause3: Harry toivoi pärjäävänsä tarpeeksi hyvin päästäkseen joukkueeseen. Lause4: Muutamaa päivää myöhemmin Harry kuuli, että hän pääsi joukkueeseen.</w:t>
      </w:r>
    </w:p>
    <w:p>
      <w:r>
        <w:rPr>
          <w:b/>
        </w:rPr>
        <w:t xml:space="preserve">Tulos</w:t>
      </w:r>
    </w:p>
    <w:p>
      <w:r>
        <w:t xml:space="preserve">1, Harry rakasti jääkiekkoa.</w:t>
      </w:r>
    </w:p>
    <w:p>
      <w:r>
        <w:rPr>
          <w:b/>
        </w:rPr>
        <w:t xml:space="preserve">Esimerkki 7.3098</w:t>
      </w:r>
    </w:p>
    <w:p>
      <w:r>
        <w:t xml:space="preserve">Lause1: Sue ratsasti eläintarhassa norsulla. Lause2: Hän piti siitä aluksi, mutta sitten häntä alkoi pelottaa. Lause3: Hän alkoi itkeä äitiään. Lause4: Eläintarhan hoitajan oli pysäytettävä norsu ja haettava Sue.</w:t>
      </w:r>
    </w:p>
    <w:p>
      <w:r>
        <w:rPr>
          <w:b/>
        </w:rPr>
        <w:t xml:space="preserve">Tulos</w:t>
      </w:r>
    </w:p>
    <w:p>
      <w:r>
        <w:t xml:space="preserve">5, Suen äiti vei hänet sen sijaan silittämään vuohta.</w:t>
      </w:r>
    </w:p>
    <w:p>
      <w:r>
        <w:rPr>
          <w:b/>
        </w:rPr>
        <w:t xml:space="preserve">Esimerkki 7.3099</w:t>
      </w:r>
    </w:p>
    <w:p>
      <w:r>
        <w:t xml:space="preserve">Lause1: Sue ratsasti eläintarhassa norsulla. Lause2: Hän piti siitä aluksi, mutta sitten häntä alkoi pelottaa. Lause3: Hän alkoi itkeä äitiään. Lause4: Suen äiti vei hänet sen sijaan silittämään vuohta.</w:t>
      </w:r>
    </w:p>
    <w:p>
      <w:r>
        <w:rPr>
          <w:b/>
        </w:rPr>
        <w:t xml:space="preserve">Tulos</w:t>
      </w:r>
    </w:p>
    <w:p>
      <w:r>
        <w:t xml:space="preserve">4, Eläintarhan hoitajan oli pysäytettävä norsu ja otettava hänet kiinni.</w:t>
      </w:r>
    </w:p>
    <w:p>
      <w:r>
        <w:rPr>
          <w:b/>
        </w:rPr>
        <w:t xml:space="preserve">Esimerkki 7.3100</w:t>
      </w:r>
    </w:p>
    <w:p>
      <w:r>
        <w:t xml:space="preserve">Lause1: Hänellä on aina ollut luontainen lahja. Lause2: Hän päätti osallistua taidekilpailuun. Lause3: Onneksi hän voitti pääpalkinnon. Lause4: Hänen vanhempansa olivat hyvin ylpeitä.</w:t>
      </w:r>
    </w:p>
    <w:p>
      <w:r>
        <w:rPr>
          <w:b/>
        </w:rPr>
        <w:t xml:space="preserve">Tulos</w:t>
      </w:r>
    </w:p>
    <w:p>
      <w:r>
        <w:t xml:space="preserve">1, Hannah oli uskomaton taiteilija.</w:t>
      </w:r>
    </w:p>
    <w:p>
      <w:r>
        <w:rPr>
          <w:b/>
        </w:rPr>
        <w:t xml:space="preserve">Esimerkki 7.3101</w:t>
      </w:r>
    </w:p>
    <w:p>
      <w:r>
        <w:t xml:space="preserve">Lause1: Hannah oli hämmästyttävä taiteilija. Lause2: Hänellä oli aina ollut luontainen lahja. Lause3: Onneksi hän pystyi voittamaan pääpalkinnon. Lause4: Hänen vanhempansa olivat hyvin ylpeitä.</w:t>
      </w:r>
    </w:p>
    <w:p>
      <w:r>
        <w:rPr>
          <w:b/>
        </w:rPr>
        <w:t xml:space="preserve">Tulos</w:t>
      </w:r>
    </w:p>
    <w:p>
      <w:r>
        <w:t xml:space="preserve">3, Hän päätti osallistua taidekilpailuun.</w:t>
      </w:r>
    </w:p>
    <w:p>
      <w:r>
        <w:rPr>
          <w:b/>
        </w:rPr>
        <w:t xml:space="preserve">Esimerkki 7.3102</w:t>
      </w:r>
    </w:p>
    <w:p>
      <w:r>
        <w:t xml:space="preserve">Lause1: Hannah oli hämmästyttävä taiteilija. Lause2: Hän päätti osallistua taidekilpailuun. Lause3: Onneksi hän pystyi voittamaan pääpalkinnon. Lause4: Hänen vanhempansa olivat hyvin ylpeitä.</w:t>
      </w:r>
    </w:p>
    <w:p>
      <w:r>
        <w:rPr>
          <w:b/>
        </w:rPr>
        <w:t xml:space="preserve">Tulos</w:t>
      </w:r>
    </w:p>
    <w:p>
      <w:r>
        <w:t xml:space="preserve">2, Hänellä oli aina luonnollinen lahja.</w:t>
      </w:r>
    </w:p>
    <w:p>
      <w:r>
        <w:rPr>
          <w:b/>
        </w:rPr>
        <w:t xml:space="preserve">Esimerkki 7.3103</w:t>
      </w:r>
    </w:p>
    <w:p>
      <w:r>
        <w:t xml:space="preserve">Lause1: Jim oli viemässä roskia ulos. Lause2: Jim kaatui kovaa jalkakäytävälle. Lause3: Jim tunsi, että jokin murtui hänen kädessään. Lause4: Jim loukkaantui ja joutui soittamaan hätänumeroon.</w:t>
      </w:r>
    </w:p>
    <w:p>
      <w:r>
        <w:rPr>
          <w:b/>
        </w:rPr>
        <w:t xml:space="preserve">Tulos</w:t>
      </w:r>
    </w:p>
    <w:p>
      <w:r>
        <w:t xml:space="preserve">2, Hän liukastui jalkakäytävällä olleeseen jäähän.</w:t>
      </w:r>
    </w:p>
    <w:p>
      <w:r>
        <w:rPr>
          <w:b/>
        </w:rPr>
        <w:t xml:space="preserve">Esimerkki 7.3104</w:t>
      </w:r>
    </w:p>
    <w:p>
      <w:r>
        <w:t xml:space="preserve">Lause1: Jim oli viemässä roskia ulos. Lause2: Hän liukastui jalkakäytävällä olleeseen jäähän. Lause3: Jim kaatui kovaa jalkakäytävälle. Lause4: Jim tunsi, että jokin murtui hänen kädessään.</w:t>
      </w:r>
    </w:p>
    <w:p>
      <w:r>
        <w:rPr>
          <w:b/>
        </w:rPr>
        <w:t xml:space="preserve">Tulos</w:t>
      </w:r>
    </w:p>
    <w:p>
      <w:r>
        <w:t xml:space="preserve">5, Jim loukkaantui ja joutui soittamaan hätänumeroon.</w:t>
      </w:r>
    </w:p>
    <w:p>
      <w:r>
        <w:rPr>
          <w:b/>
        </w:rPr>
        <w:t xml:space="preserve">Esimerkki 7.3105</w:t>
      </w:r>
    </w:p>
    <w:p>
      <w:r>
        <w:t xml:space="preserve">Lause1: Hän liukastui jalkakäytävällä olevaan jäähän. Lause2: Jim kaatui kovaa jalkakäytävälle. Lause3: Jim tunsi, että jokin murtui hänen kädessään. Lause4: Jim loukkaantui ja joutui soittamaan hätänumeroon.</w:t>
      </w:r>
    </w:p>
    <w:p>
      <w:r>
        <w:rPr>
          <w:b/>
        </w:rPr>
        <w:t xml:space="preserve">Tulos</w:t>
      </w:r>
    </w:p>
    <w:p>
      <w:r>
        <w:t xml:space="preserve">1, Jim oli viemässä roskia ulos.</w:t>
      </w:r>
    </w:p>
    <w:p>
      <w:r>
        <w:rPr>
          <w:b/>
        </w:rPr>
        <w:t xml:space="preserve">Esimerkki 7.3106</w:t>
      </w:r>
    </w:p>
    <w:p>
      <w:r>
        <w:t xml:space="preserve">Lause1: Vihaan pyykinpesua. Lause2: Sukkien yhteen sovittaminen on hirveää ajanhukkaa. Lause3: Aina kun pesen pyykkiä, sukat katoavat. Lause4: Olin kyllästynyt etsimään yhteensopivia sukkia.</w:t>
      </w:r>
    </w:p>
    <w:p>
      <w:r>
        <w:rPr>
          <w:b/>
        </w:rPr>
        <w:t xml:space="preserve">Tulos</w:t>
      </w:r>
    </w:p>
    <w:p>
      <w:r>
        <w:t xml:space="preserve">5, Heitin kaikki vanhat sukkani pois ja ostin pelkät valkoiset sukat.</w:t>
      </w:r>
    </w:p>
    <w:p>
      <w:r>
        <w:rPr>
          <w:b/>
        </w:rPr>
        <w:t xml:space="preserve">Esimerkki 7.3107</w:t>
      </w:r>
    </w:p>
    <w:p>
      <w:r>
        <w:t xml:space="preserve">Lause1: Hän ei ole koskaan ennen tätä päivää ajatellut ruoan tekemistä. Lause2: Hänen äitinsä antoi hänen auttaa häntä laittamaan riisiä päivälliseksi. Lause3: James oppi, miten hauskaa ja luovaa ruoanlaitto voi olla. Lause4: James päätti tulla kokiksi, kun hän kasvaa isoksi.</w:t>
      </w:r>
    </w:p>
    <w:p>
      <w:r>
        <w:rPr>
          <w:b/>
        </w:rPr>
        <w:t xml:space="preserve">Tulos</w:t>
      </w:r>
    </w:p>
    <w:p>
      <w:r>
        <w:t xml:space="preserve">1, James oli kaksitoista vuotta vanha ja rakasti ruokaa.</w:t>
      </w:r>
    </w:p>
    <w:p>
      <w:r>
        <w:rPr>
          <w:b/>
        </w:rPr>
        <w:t xml:space="preserve">Esimerkki 7.3108</w:t>
      </w:r>
    </w:p>
    <w:p>
      <w:r>
        <w:t xml:space="preserve">Lause1: James oli kaksitoista vuotta vanha ja rakasti ruokaa. Lause2: Hänen äitinsä antoi hänen auttaa häntä laittamaan riisiä päivälliseksi. Lause3: James oppi, miten hauskaa ja luovaa ruoanlaitto voi olla. Lause4: James päätti isona tulla kokiksi.</w:t>
      </w:r>
    </w:p>
    <w:p>
      <w:r>
        <w:rPr>
          <w:b/>
        </w:rPr>
        <w:t xml:space="preserve">Tulos</w:t>
      </w:r>
    </w:p>
    <w:p>
      <w:r>
        <w:t xml:space="preserve">2, Hän ei ole koskaan ennen tätä päivää ajatellut ruoan tekemistä.</w:t>
      </w:r>
    </w:p>
    <w:p>
      <w:r>
        <w:rPr>
          <w:b/>
        </w:rPr>
        <w:t xml:space="preserve">Esimerkki 7.3109</w:t>
      </w:r>
    </w:p>
    <w:p>
      <w:r>
        <w:t xml:space="preserve">Lause1: Lee tiesi, että hänen äitinsä tarvitsi uudet käsineet, mutta hänellä ei ollut varaa niihin. Lause2: Niinpä Lee alkoi neuloa paria. Lause3: Hän kiirehti saadakseen ne valmiiksi jouluun mennessä. Lause4: Leen äiti oli ylpeä tyttärestään, koska hän oli niin huomaavainen.</w:t>
      </w:r>
    </w:p>
    <w:p>
      <w:r>
        <w:rPr>
          <w:b/>
        </w:rPr>
        <w:t xml:space="preserve">Tulos</w:t>
      </w:r>
    </w:p>
    <w:p>
      <w:r>
        <w:t xml:space="preserve">4, Sitten hän esitteli ne äidilleen.</w:t>
      </w:r>
    </w:p>
    <w:p>
      <w:r>
        <w:rPr>
          <w:b/>
        </w:rPr>
        <w:t xml:space="preserve">Esimerkki 7.3110</w:t>
      </w:r>
    </w:p>
    <w:p>
      <w:r>
        <w:t xml:space="preserve">Lause1: Lee tiesi, että hänen äitinsä tarvitsi uudet käsineet, mutta hänellä ei ollut varaa niihin. Lause2: Niinpä Lee alkoi neuloa paria. Lause3: Sitten hän esitteli ne äidilleen. Lause4: Leen äiti oli ylpeä tyttärestään, koska hän oli niin huomaavainen.</w:t>
      </w:r>
    </w:p>
    <w:p>
      <w:r>
        <w:rPr>
          <w:b/>
        </w:rPr>
        <w:t xml:space="preserve">Tulos</w:t>
      </w:r>
    </w:p>
    <w:p>
      <w:r>
        <w:t xml:space="preserve">3, Hän kiirehti saadakseen ne valmiiksi jouluun mennessä.</w:t>
      </w:r>
    </w:p>
    <w:p>
      <w:r>
        <w:rPr>
          <w:b/>
        </w:rPr>
        <w:t xml:space="preserve">Esimerkki 7.3111</w:t>
      </w:r>
    </w:p>
    <w:p>
      <w:r>
        <w:t xml:space="preserve">Lause1: Jennifer oli ammattimainen copywriter suuressa kaupungissa. Lause2: Hän teki hyvää työtä, mutta sai aina huonoja huomautuksia arvosteluissaan. Lause3: Hän päätti kohdata pomonsa kielteisistä huomautuksista. Lause4: Jennifer ryntäsi hänen toimistoonsa ja oikaisi pomonsa.</w:t>
      </w:r>
    </w:p>
    <w:p>
      <w:r>
        <w:rPr>
          <w:b/>
        </w:rPr>
        <w:t xml:space="preserve">Tulos</w:t>
      </w:r>
    </w:p>
    <w:p>
      <w:r>
        <w:t xml:space="preserve">3, Jennifer sai selville, että hänen pomonsa yritti sabotoida häntä!</w:t>
      </w:r>
    </w:p>
    <w:p>
      <w:r>
        <w:rPr>
          <w:b/>
        </w:rPr>
        <w:t xml:space="preserve">Esimerkki 7.3112</w:t>
      </w:r>
    </w:p>
    <w:p>
      <w:r>
        <w:t xml:space="preserve">Lause1: Jennifer oli ammattimainen copywriter suuressa kaupungissa. Lause2: Hän teki hyvää työtä, mutta sai aina huonoja huomautuksia arvosteluissaan. Lause3: Jennifer sai selville, että hänen pomonsa yritti sabotoida häntä! Lause4: Jennifer ryntäsi hänen toimistoonsa ja oikaisi pomonsa.</w:t>
      </w:r>
    </w:p>
    <w:p>
      <w:r>
        <w:rPr>
          <w:b/>
        </w:rPr>
        <w:t xml:space="preserve">Tulos</w:t>
      </w:r>
    </w:p>
    <w:p>
      <w:r>
        <w:t xml:space="preserve">4, Hän päätti kohdata pomonsa kielteisistä huomautuksista.</w:t>
      </w:r>
    </w:p>
    <w:p>
      <w:r>
        <w:rPr>
          <w:b/>
        </w:rPr>
        <w:t xml:space="preserve">Esimerkki 7.3113</w:t>
      </w:r>
    </w:p>
    <w:p>
      <w:r>
        <w:t xml:space="preserve">Lause1: Lorraine oli softball-pelaaja. Lause2: Hän oli joukkueensa paras. Lause3: Hän ei pystynyt enää pelaamaan. Lause4: Lorraine oli todella surullinen.</w:t>
      </w:r>
    </w:p>
    <w:p>
      <w:r>
        <w:rPr>
          <w:b/>
        </w:rPr>
        <w:t xml:space="preserve">Tulos</w:t>
      </w:r>
    </w:p>
    <w:p>
      <w:r>
        <w:t xml:space="preserve">3, Eräänä päivänä pelin aikana hän väänsi nilkkansa pahasti.</w:t>
      </w:r>
    </w:p>
    <w:p>
      <w:r>
        <w:rPr>
          <w:b/>
        </w:rPr>
        <w:t xml:space="preserve">Esimerkki 7.3114</w:t>
      </w:r>
    </w:p>
    <w:p>
      <w:r>
        <w:t xml:space="preserve">Lause1: Hän oli joukkueensa paras. Lause2: Eräänä päivänä pelin aikana hän nyrjäytti nilkkansa pahasti. Lause3: Hän ei pystynyt enää pelaamaan. Lause4: Lorraine oli todella surullinen.</w:t>
      </w:r>
    </w:p>
    <w:p>
      <w:r>
        <w:rPr>
          <w:b/>
        </w:rPr>
        <w:t xml:space="preserve">Tulos</w:t>
      </w:r>
    </w:p>
    <w:p>
      <w:r>
        <w:t xml:space="preserve">1, Lorraine oli softball-pelaaja.</w:t>
      </w:r>
    </w:p>
    <w:p>
      <w:r>
        <w:rPr>
          <w:b/>
        </w:rPr>
        <w:t xml:space="preserve">Esimerkki 7.3115</w:t>
      </w:r>
    </w:p>
    <w:p>
      <w:r>
        <w:t xml:space="preserve">Lause1: He molemmat rakastivat tehdä yhdessä asioita, jotka olivat hauskoja ja luovia. Lause2: He päättivät tehdä yhdessä ystävyysrannekkeita ja antaa niitä muille. Lause3: Abby teki viisi ja Tammy seitsemän muuta. Lause4: He päättivät pitää rannekkeet itsellään.</w:t>
      </w:r>
    </w:p>
    <w:p>
      <w:r>
        <w:rPr>
          <w:b/>
        </w:rPr>
        <w:t xml:space="preserve">Tulos</w:t>
      </w:r>
    </w:p>
    <w:p>
      <w:r>
        <w:t xml:space="preserve">1, Abby ja Tammy olivat parhaita ystäviä.</w:t>
      </w:r>
    </w:p>
    <w:p>
      <w:r>
        <w:rPr>
          <w:b/>
        </w:rPr>
        <w:t xml:space="preserve">Esimerkki 7.3116</w:t>
      </w:r>
    </w:p>
    <w:p>
      <w:r>
        <w:t xml:space="preserve">Lause1: Abby ja Tammy olivat parhaita ystäviä. Lause2: He molemmat rakastivat tehdä yhdessä asioita, jotka olivat hauskoja ja luovia. Lause3: He päättivät tehdä yhdessä ystävyysrannekkeita ja antaa niitä muille. Lause4: Abby teki viisi ja Tammy seitsemän muuta.</w:t>
      </w:r>
    </w:p>
    <w:p>
      <w:r>
        <w:rPr>
          <w:b/>
        </w:rPr>
        <w:t xml:space="preserve">Tulos</w:t>
      </w:r>
    </w:p>
    <w:p>
      <w:r>
        <w:t xml:space="preserve">5, He päättivät pitää rannekkeet itsellään.</w:t>
      </w:r>
    </w:p>
    <w:p>
      <w:r>
        <w:rPr>
          <w:b/>
        </w:rPr>
        <w:t xml:space="preserve">Esimerkki 7.3117</w:t>
      </w:r>
    </w:p>
    <w:p>
      <w:r>
        <w:t xml:space="preserve">Lause1: Abby ja Tammy olivat parhaita ystäviä. Lause2: He päättivät tehdä yhdessä ystävyysrannekkeita ja antaa niitä muille. Lause3: Abby teki viisi ja Tammy seitsemän muuta. Lause4: He päättivät pitää rannekkeet itsellään.</w:t>
      </w:r>
    </w:p>
    <w:p>
      <w:r>
        <w:rPr>
          <w:b/>
        </w:rPr>
        <w:t xml:space="preserve">Tulos</w:t>
      </w:r>
    </w:p>
    <w:p>
      <w:r>
        <w:t xml:space="preserve">2, He molemmat rakastivat tehdä yhdessä asioita, jotka olivat hauskoja ja luovia.</w:t>
      </w:r>
    </w:p>
    <w:p>
      <w:r>
        <w:rPr>
          <w:b/>
        </w:rPr>
        <w:t xml:space="preserve">Esimerkki 7.3118</w:t>
      </w:r>
    </w:p>
    <w:p>
      <w:r>
        <w:t xml:space="preserve">Lause1: Sal oli vihainen siitä, että hänen vanhempansa olivat muuttamassa. Lause2: He olivat muuttamassa rakennuksen kahdeksanteen kerrokseen. Lause3: Muuton jälkeen hän vilkaisi ulos makuuhuoneensa ikkunasta. Lause4: Kaunis näkymä sai hänet muuttamaan mielensä.</w:t>
      </w:r>
    </w:p>
    <w:p>
      <w:r>
        <w:rPr>
          <w:b/>
        </w:rPr>
        <w:t xml:space="preserve">Tulos</w:t>
      </w:r>
    </w:p>
    <w:p>
      <w:r>
        <w:t xml:space="preserve">3, Hän vihasi asua niin korkealla.</w:t>
      </w:r>
    </w:p>
    <w:p>
      <w:r>
        <w:rPr>
          <w:b/>
        </w:rPr>
        <w:t xml:space="preserve">Esimerkki 7.3119</w:t>
      </w:r>
    </w:p>
    <w:p>
      <w:r>
        <w:t xml:space="preserve">Lause1: Sal oli vihainen siitä, että hänen vanhempansa olivat muuttamassa. Lause2: He olivat muuttamassa rakennuksen kahdeksanteen kerrokseen. Lause3: Hän vihasi asumista niin korkealla. Lause4: Kaunis näköala sai hänet muuttamaan mielensä.</w:t>
      </w:r>
    </w:p>
    <w:p>
      <w:r>
        <w:rPr>
          <w:b/>
        </w:rPr>
        <w:t xml:space="preserve">Tulos</w:t>
      </w:r>
    </w:p>
    <w:p>
      <w:r>
        <w:t xml:space="preserve">4, Muutettuaan hän katsoi ulos makuuhuoneensa ikkunasta.</w:t>
      </w:r>
    </w:p>
    <w:p>
      <w:r>
        <w:rPr>
          <w:b/>
        </w:rPr>
        <w:t xml:space="preserve">Esimerkki 7.3120</w:t>
      </w:r>
    </w:p>
    <w:p>
      <w:r>
        <w:t xml:space="preserve">Lause1: Lydia näki viime yönä outoa unta. Lause2: Lydia näki unta, että hän oli tekemässä koetta koulussa. Lause3: Häntä nolotti niin paljon, että hän juoksi ulos luokasta. Lause4: Lydia oli helpottunut, kun hän tajusi, että se oli vain unta.</w:t>
      </w:r>
    </w:p>
    <w:p>
      <w:r>
        <w:rPr>
          <w:b/>
        </w:rPr>
        <w:t xml:space="preserve">Tulos</w:t>
      </w:r>
    </w:p>
    <w:p>
      <w:r>
        <w:t xml:space="preserve">3, Kun hän oli tekemässä koetta, hän tajusi, että hän oli unohtanut laittaa housut jalkaan!</w:t>
      </w:r>
    </w:p>
    <w:p>
      <w:r>
        <w:rPr>
          <w:b/>
        </w:rPr>
        <w:t xml:space="preserve">Esimerkki 7.3121</w:t>
      </w:r>
    </w:p>
    <w:p>
      <w:r>
        <w:t xml:space="preserve">Lause1: Hän näki unta, että hän oli tekemässä koetta koulussa. Lause2: Kokeeseen mennessä hän tajusi, että hän oli unohtanut laittaa housut jalkaan! Lause3: Häntä nolotti niin paljon, että hän juoksi ulos luokkahuoneesta. Lause4: Lydia oli helpottunut, kun hän tajusi, että se oli vain unta.</w:t>
      </w:r>
    </w:p>
    <w:p>
      <w:r>
        <w:rPr>
          <w:b/>
        </w:rPr>
        <w:t xml:space="preserve">Tulos</w:t>
      </w:r>
    </w:p>
    <w:p>
      <w:r>
        <w:t xml:space="preserve">1, Lydia näki viime yönä outoa unta.</w:t>
      </w:r>
    </w:p>
    <w:p>
      <w:r>
        <w:rPr>
          <w:b/>
        </w:rPr>
        <w:t xml:space="preserve">Esimerkki 7.3122</w:t>
      </w:r>
    </w:p>
    <w:p>
      <w:r>
        <w:t xml:space="preserve">Lause1: Lydia näki viime yönä outoa unta. Lause2: Lydia näki unta, että hän oli tekemässä koetta koulussa. Lause3: Lydia tajusi koetta tehdessään, että hän oli unohtanut laittaa housut jalkaan! Lause4: Lydia tunsi helpotusta, kun hän tajusi, että se oli vain unta.</w:t>
      </w:r>
    </w:p>
    <w:p>
      <w:r>
        <w:rPr>
          <w:b/>
        </w:rPr>
        <w:t xml:space="preserve">Tulos</w:t>
      </w:r>
    </w:p>
    <w:p>
      <w:r>
        <w:t xml:space="preserve">4, Häntä nolotti niin paljon, että hän juoksi ulos luokasta.</w:t>
      </w:r>
    </w:p>
    <w:p>
      <w:r>
        <w:rPr>
          <w:b/>
        </w:rPr>
        <w:t xml:space="preserve">Esimerkki 7.3123</w:t>
      </w:r>
    </w:p>
    <w:p>
      <w:r>
        <w:t xml:space="preserve">Lause1: Alex tarvitsi ruokatarvikkeita. Lause2: Hän teki listan ostettavista tavaroista. Lause3: Hän kokosi uudelleenkäytettävät kangassäkkinsä. Lause4: Hän osti ruokaostokset.</w:t>
      </w:r>
    </w:p>
    <w:p>
      <w:r>
        <w:rPr>
          <w:b/>
        </w:rPr>
        <w:t xml:space="preserve">Tulos</w:t>
      </w:r>
    </w:p>
    <w:p>
      <w:r>
        <w:t xml:space="preserve">4, Hän käveli kauppaan.</w:t>
      </w:r>
    </w:p>
    <w:p>
      <w:r>
        <w:rPr>
          <w:b/>
        </w:rPr>
        <w:t xml:space="preserve">Esimerkki 7.3124</w:t>
      </w:r>
    </w:p>
    <w:p>
      <w:r>
        <w:t xml:space="preserve">Lause1: Alex tarvitsi ruokatarvikkeita. Lause2: Hän kokosi uudelleenkäytettävät kangassäkkinsä. Lause3: Hän käveli kauppaan. Lause4: Hän osti ruokaostokset.</w:t>
      </w:r>
    </w:p>
    <w:p>
      <w:r>
        <w:rPr>
          <w:b/>
        </w:rPr>
        <w:t xml:space="preserve">Tulos</w:t>
      </w:r>
    </w:p>
    <w:p>
      <w:r>
        <w:t xml:space="preserve">2, Hän teki listan ostettavista asioista.</w:t>
      </w:r>
    </w:p>
    <w:p>
      <w:r>
        <w:rPr>
          <w:b/>
        </w:rPr>
        <w:t xml:space="preserve">Esimerkki 7.3125</w:t>
      </w:r>
    </w:p>
    <w:p>
      <w:r>
        <w:t xml:space="preserve">Lause1: Alex tarvitsi ruokatarvikkeita. Lause2: Hän teki listan ostettavista tavaroista. Lause3: Hän käveli kauppaan. Lause4: Hän osti ruokaostokset.</w:t>
      </w:r>
    </w:p>
    <w:p>
      <w:r>
        <w:rPr>
          <w:b/>
        </w:rPr>
        <w:t xml:space="preserve">Tulos</w:t>
      </w:r>
    </w:p>
    <w:p>
      <w:r>
        <w:t xml:space="preserve">3, Hän kokosi uudelleenkäytettävät kangassäkkinsä.</w:t>
      </w:r>
    </w:p>
    <w:p>
      <w:r>
        <w:rPr>
          <w:b/>
        </w:rPr>
        <w:t xml:space="preserve">Esimerkki 7.3126</w:t>
      </w:r>
    </w:p>
    <w:p>
      <w:r>
        <w:t xml:space="preserve">Lause1: Yolanda vihaa vuoristoratoja. Lause2: Hän päätti pakottaa Yolandan ajamaan vuoristoradalla hänen kanssaan. Lause3: Yolanda oksensi Katien päälle. Lause4: Katie katui sitä, että hän pakotti Yolandan ajelulle.</w:t>
      </w:r>
    </w:p>
    <w:p>
      <w:r>
        <w:rPr>
          <w:b/>
        </w:rPr>
        <w:t xml:space="preserve">Tulos</w:t>
      </w:r>
    </w:p>
    <w:p>
      <w:r>
        <w:t xml:space="preserve">2, Katie ei ymmärrä miksi.</w:t>
      </w:r>
    </w:p>
    <w:p>
      <w:r>
        <w:rPr>
          <w:b/>
        </w:rPr>
        <w:t xml:space="preserve">Esimerkki 7.3127</w:t>
      </w:r>
    </w:p>
    <w:p>
      <w:r>
        <w:t xml:space="preserve">Lause1: Katie ei ymmärrä miksi. Lause2: Hän päätti pakottaa Yolandan ratsastamaan yhdellä hänen kanssaan. Lause3: Yolanda oksensi Katien päälle. Lause4: Katie katui sitä, että hän pakotti Yolandan ajelulle.</w:t>
      </w:r>
    </w:p>
    <w:p>
      <w:r>
        <w:rPr>
          <w:b/>
        </w:rPr>
        <w:t xml:space="preserve">Tulos</w:t>
      </w:r>
    </w:p>
    <w:p>
      <w:r>
        <w:t xml:space="preserve">1, Yolanda vihaa vuoristoratoja.</w:t>
      </w:r>
    </w:p>
    <w:p>
      <w:r>
        <w:rPr>
          <w:b/>
        </w:rPr>
        <w:t xml:space="preserve">Esimerkki 7.3128</w:t>
      </w:r>
    </w:p>
    <w:p>
      <w:r>
        <w:t xml:space="preserve">Lause1: Yolanda vihaa vuoristoratoja. Lause2: Katie ei ymmärrä miksi. Lause3: Yolanda oksensi Katien päälle. Lause4: Katie katui sitä, että hän pakotti Yolandan menemään kyydissä.</w:t>
      </w:r>
    </w:p>
    <w:p>
      <w:r>
        <w:rPr>
          <w:b/>
        </w:rPr>
        <w:t xml:space="preserve">Tulos</w:t>
      </w:r>
    </w:p>
    <w:p>
      <w:r>
        <w:t xml:space="preserve">3, Hän päätti pakottaa Yolandan ratsastamaan yhdessä hänen kanssaan.</w:t>
      </w:r>
    </w:p>
    <w:p>
      <w:r>
        <w:rPr>
          <w:b/>
        </w:rPr>
        <w:t xml:space="preserve">Esimerkki 7.3129</w:t>
      </w:r>
    </w:p>
    <w:p>
      <w:r>
        <w:t xml:space="preserve">Lause1: Tammy pitää virkkaamisesta. Lause2: Jouluun oli muutama viikko, eikä hänellä ollut rahaa. Lause3: Sitten hän paketoi sen lapsenlapsensa Loreleille. Lause4: Lorelei vaali sitä huopaa vuosia.</w:t>
      </w:r>
    </w:p>
    <w:p>
      <w:r>
        <w:rPr>
          <w:b/>
        </w:rPr>
        <w:t xml:space="preserve">Tulos</w:t>
      </w:r>
    </w:p>
    <w:p>
      <w:r>
        <w:t xml:space="preserve">3, Hän sai idean ottaa ylimääräisen langan, joka hänellä oli, ja tehdä siitä huovan.</w:t>
      </w:r>
    </w:p>
    <w:p>
      <w:r>
        <w:rPr>
          <w:b/>
        </w:rPr>
        <w:t xml:space="preserve">Esimerkki 7.3130</w:t>
      </w:r>
    </w:p>
    <w:p>
      <w:r>
        <w:t xml:space="preserve">Lause1: Melinda halusi mennä katsomaan pelottavaa elokuvaa. Lause2: Hän halusi mennä yksin osoittaakseen olevansa rohkea. Lause3: Melinda pelkäsi kovasti elokuvaa katsoessaan. Lause4: Melinda toivoi, että hän olisi ottanut jonkun mukaansa.</w:t>
      </w:r>
    </w:p>
    <w:p>
      <w:r>
        <w:rPr>
          <w:b/>
        </w:rPr>
        <w:t xml:space="preserve">Tulos</w:t>
      </w:r>
    </w:p>
    <w:p>
      <w:r>
        <w:t xml:space="preserve">3, Melinda meni elokuviin ja osti lipun.</w:t>
      </w:r>
    </w:p>
    <w:p>
      <w:r>
        <w:rPr>
          <w:b/>
        </w:rPr>
        <w:t xml:space="preserve">Esimerkki 7.3131</w:t>
      </w:r>
    </w:p>
    <w:p>
      <w:r>
        <w:t xml:space="preserve">Lause1: Melinda halusi mennä katsomaan pelottavaa elokuvaa. Lause2: Hän halusi mennä yksin osoittaakseen olevansa rohkea. Lause3: Melinda meni elokuviin ja osti lipun. Lause4: Melinda pelkäsi kovasti elokuvaa katsoessaan.</w:t>
      </w:r>
    </w:p>
    <w:p>
      <w:r>
        <w:rPr>
          <w:b/>
        </w:rPr>
        <w:t xml:space="preserve">Tulos</w:t>
      </w:r>
    </w:p>
    <w:p>
      <w:r>
        <w:t xml:space="preserve">5, Melinda toivoi, että hän olisi tuonut mukanaan jonkun.</w:t>
      </w:r>
    </w:p>
    <w:p>
      <w:r>
        <w:rPr>
          <w:b/>
        </w:rPr>
        <w:t xml:space="preserve">Esimerkki 7.3132</w:t>
      </w:r>
    </w:p>
    <w:p>
      <w:r>
        <w:t xml:space="preserve">Lause1: Hän halusi mennä yksin osoittaakseen olevansa rohkea. Lause2: Melinda meni elokuviin ja osti lipun. Lause3: Melinda pelkäsi kovasti elokuvaa katsoessaan. Lause4: Melinda toivoi, että hän olisi ottanut jonkun mukaansa.</w:t>
      </w:r>
    </w:p>
    <w:p>
      <w:r>
        <w:rPr>
          <w:b/>
        </w:rPr>
        <w:t xml:space="preserve">Tulos</w:t>
      </w:r>
    </w:p>
    <w:p>
      <w:r>
        <w:t xml:space="preserve">1, Melinda halusi mennä katsomaan pelottavaa elokuvaa.</w:t>
      </w:r>
    </w:p>
    <w:p>
      <w:r>
        <w:rPr>
          <w:b/>
        </w:rPr>
        <w:t xml:space="preserve">Esimerkki 7.3133</w:t>
      </w:r>
    </w:p>
    <w:p>
      <w:r>
        <w:t xml:space="preserve">Lause1: Veljentyttäreni haki töitä RMV:stä kaksi vuotta sitten. Lause2: Hän sai työpaikan ja oli innoissaan. Lause3: Hänelle sanottiin, että hän tarvitsi ajokortin, jota hänellä ei ollut. Lause4: Hän näytti työnantajalleen lääkärintodistuksen, josta kävi ilmi, ettei hän pysty ajamaan autoa.</w:t>
      </w:r>
    </w:p>
    <w:p>
      <w:r>
        <w:rPr>
          <w:b/>
        </w:rPr>
        <w:t xml:space="preserve">Tulos</w:t>
      </w:r>
    </w:p>
    <w:p>
      <w:r>
        <w:t xml:space="preserve">5, He päättivät, että oli ok antaa hänen työskennellä sihteerinä.</w:t>
      </w:r>
    </w:p>
    <w:p>
      <w:r>
        <w:rPr>
          <w:b/>
        </w:rPr>
        <w:t xml:space="preserve">Esimerkki 7.3134</w:t>
      </w:r>
    </w:p>
    <w:p>
      <w:r>
        <w:t xml:space="preserve">Lause1: Veljentyttäreni haki töitä RMV:stä kaksi vuotta sitten. Lause2: Hän sai työpaikan ja oli innoissaan. Lause3: Hän näytti työnantajalleen lääkärintodistuksen, joka osoitti, ettei hän pysty ajamaan autoa. Lause4: He päättivät, että oli ok antaa hänen työskennellä sihteerinä.</w:t>
      </w:r>
    </w:p>
    <w:p>
      <w:r>
        <w:rPr>
          <w:b/>
        </w:rPr>
        <w:t xml:space="preserve">Tulos</w:t>
      </w:r>
    </w:p>
    <w:p>
      <w:r>
        <w:t xml:space="preserve">3, Hänelle kerrottiin, että hän tarvitsi ajokortin, jota hänellä ei ollut.</w:t>
      </w:r>
    </w:p>
    <w:p>
      <w:r>
        <w:rPr>
          <w:b/>
        </w:rPr>
        <w:t xml:space="preserve">Esimerkki 7.3135</w:t>
      </w:r>
    </w:p>
    <w:p>
      <w:r>
        <w:t xml:space="preserve">Lause1: Hän sai työpaikan ja oli innoissaan. Lause2: Hänelle sanottiin, että hän tarvitsi ajokortin, jota hänellä ei ollut. Lause3: Hän näytti työnantajalleen lääkärintodistuksen, josta kävi ilmi, ettei hän osannut ajaa autoa. Lause4: He päättivät, että oli ok antaa hänen työskennellä sihteerinä.</w:t>
      </w:r>
    </w:p>
    <w:p>
      <w:r>
        <w:rPr>
          <w:b/>
        </w:rPr>
        <w:t xml:space="preserve">Tulos</w:t>
      </w:r>
    </w:p>
    <w:p>
      <w:r>
        <w:t xml:space="preserve">1, Veljentyttäreni haki työtä RMV:ssä kaksi vuotta sitten.</w:t>
      </w:r>
    </w:p>
    <w:p>
      <w:r>
        <w:rPr>
          <w:b/>
        </w:rPr>
        <w:t xml:space="preserve">Esimerkki 7.3136</w:t>
      </w:r>
    </w:p>
    <w:p>
      <w:r>
        <w:t xml:space="preserve">Lause1: Joka päivä on ollut taistelua. Lause2: Hän kävi lähes joka päivä lääkärissä ja hoidoissa. Lause3: Lela alkoi viimein parantua viime kuukausina. Lause4: Lela lopetti sitten hoidon ja tunsi olonsa paremmaksi.</w:t>
      </w:r>
    </w:p>
    <w:p>
      <w:r>
        <w:rPr>
          <w:b/>
        </w:rPr>
        <w:t xml:space="preserve">Tulos</w:t>
      </w:r>
    </w:p>
    <w:p>
      <w:r>
        <w:t xml:space="preserve">1, Lela sai syöpädiagnoosin viisi vuotta sitten.</w:t>
      </w:r>
    </w:p>
    <w:p>
      <w:r>
        <w:rPr>
          <w:b/>
        </w:rPr>
        <w:t xml:space="preserve">Esimerkki 7.3137</w:t>
      </w:r>
    </w:p>
    <w:p>
      <w:r>
        <w:t xml:space="preserve">Lause1: Lela sai syöpädiagnoosin viisi vuotta sitten. Lause2: Jokainen päivä on ollut taistelua. Lause3: Hän kävi lääkäreillä ja hoidoissa lähes joka päivä. Lause4: Lela alkoi viimein parantua viime kuukausina.</w:t>
      </w:r>
    </w:p>
    <w:p>
      <w:r>
        <w:rPr>
          <w:b/>
        </w:rPr>
        <w:t xml:space="preserve">Tulos</w:t>
      </w:r>
    </w:p>
    <w:p>
      <w:r>
        <w:t xml:space="preserve">5, Lela lopetti hoidon ja tunsi olonsa paremmaksi.</w:t>
      </w:r>
    </w:p>
    <w:p>
      <w:r>
        <w:rPr>
          <w:b/>
        </w:rPr>
        <w:t xml:space="preserve">Esimerkki 7.3138</w:t>
      </w:r>
    </w:p>
    <w:p>
      <w:r>
        <w:t xml:space="preserve">Lause1: Joycen sijaisäiti adoptoi hänet, kun hän oli 5-vuotias. Lause2: Adoption jälkeen hänen äitinsä adoptoi vielä 3 lasta. Lause3: Joyce rakasti olla isosisko ja auttoi äitiään paljon. Lause4: Kun Joyce muutti omilleen, hänestä tuli myös sijaisvanhempi.</w:t>
      </w:r>
    </w:p>
    <w:p>
      <w:r>
        <w:rPr>
          <w:b/>
        </w:rPr>
        <w:t xml:space="preserve">Tulos</w:t>
      </w:r>
    </w:p>
    <w:p>
      <w:r>
        <w:t xml:space="preserve">5, Joyce rakasti lapsiaan yhtä paljon.</w:t>
      </w:r>
    </w:p>
    <w:p>
      <w:r>
        <w:rPr>
          <w:b/>
        </w:rPr>
        <w:t xml:space="preserve">Esimerkki 7.3139</w:t>
      </w:r>
    </w:p>
    <w:p>
      <w:r>
        <w:t xml:space="preserve">Lause1: Joycen sijaisäiti adoptoi hänet, kun hän oli 5-vuotias. Lause2: Adoption jälkeen hänen äitinsä adoptoi vielä 3 lasta. Lause3: Kun Joyce muutti omilleen, hänestä tuli myös sijaisvanhempi. Lause4: Joyce rakasti lapsiaan yhtä paljon.</w:t>
      </w:r>
    </w:p>
    <w:p>
      <w:r>
        <w:rPr>
          <w:b/>
        </w:rPr>
        <w:t xml:space="preserve">Tulos</w:t>
      </w:r>
    </w:p>
    <w:p>
      <w:r>
        <w:t xml:space="preserve">3, Joyce rakasti olla isosisko ja auttoi äitiään paljon.</w:t>
      </w:r>
    </w:p>
    <w:p>
      <w:r>
        <w:rPr>
          <w:b/>
        </w:rPr>
        <w:t xml:space="preserve">Esimerkki 7.3140</w:t>
      </w:r>
    </w:p>
    <w:p>
      <w:r>
        <w:t xml:space="preserve">Lause1: Tom tykkäsi paimentaa karjaa. Lause2: Eräänä päivänä lehmä pääsi vapaaksi. Lause3: Hän etsi kaikkialta. Lause4: Hän löysi lehmän ja toi sen takaisin.</w:t>
      </w:r>
    </w:p>
    <w:p>
      <w:r>
        <w:rPr>
          <w:b/>
        </w:rPr>
        <w:t xml:space="preserve">Tulos</w:t>
      </w:r>
    </w:p>
    <w:p>
      <w:r>
        <w:t xml:space="preserve">2, Hän teki sitä joka päivä.</w:t>
      </w:r>
    </w:p>
    <w:p>
      <w:r>
        <w:rPr>
          <w:b/>
        </w:rPr>
        <w:t xml:space="preserve">Esimerkki 7.3141</w:t>
      </w:r>
    </w:p>
    <w:p>
      <w:r>
        <w:t xml:space="preserve">Lause1: Hän teki sitä joka päivä. Lause2: Eräänä päivänä lehmä pääsi vapaaksi. Lause3: Hän etsi kaikkialta. Lause4: Hän löysi lehmän ja toi sen takaisin.</w:t>
      </w:r>
    </w:p>
    <w:p>
      <w:r>
        <w:rPr>
          <w:b/>
        </w:rPr>
        <w:t xml:space="preserve">Tulos</w:t>
      </w:r>
    </w:p>
    <w:p>
      <w:r>
        <w:t xml:space="preserve">1, Tom tykkäsi paimentaa karjaa.</w:t>
      </w:r>
    </w:p>
    <w:p>
      <w:r>
        <w:rPr>
          <w:b/>
        </w:rPr>
        <w:t xml:space="preserve">Esimerkki 7.3142</w:t>
      </w:r>
    </w:p>
    <w:p>
      <w:r>
        <w:t xml:space="preserve">Lause1: Tom tykkäsi paimentaa karjaa. Lause2: Hän teki sitä joka päivä. Lause3: Eräänä päivänä lehmä pääsi vapaaksi. Lause4: Hän etsi kaikkialta.</w:t>
      </w:r>
    </w:p>
    <w:p>
      <w:r>
        <w:rPr>
          <w:b/>
        </w:rPr>
        <w:t xml:space="preserve">Tulos</w:t>
      </w:r>
    </w:p>
    <w:p>
      <w:r>
        <w:t xml:space="preserve">5, Hän löysi lehmän ja toi sen takaisin.</w:t>
      </w:r>
    </w:p>
    <w:p>
      <w:r>
        <w:rPr>
          <w:b/>
        </w:rPr>
        <w:t xml:space="preserve">Esimerkki 7.3143</w:t>
      </w:r>
    </w:p>
    <w:p>
      <w:r>
        <w:t xml:space="preserve">Lause1: John ajoi moottoritietä pitkin. Lause2: Hän ajoi uudella Camarollaan. Lause3: He päättivät ajaa kilpaa. Lause4: John voitti kilpailun.</w:t>
      </w:r>
    </w:p>
    <w:p>
      <w:r>
        <w:rPr>
          <w:b/>
        </w:rPr>
        <w:t xml:space="preserve">Tulos</w:t>
      </w:r>
    </w:p>
    <w:p>
      <w:r>
        <w:t xml:space="preserve">2, Mustang pysähtyi hänen viereensä ja piti vauhtia.</w:t>
      </w:r>
    </w:p>
    <w:p>
      <w:r>
        <w:rPr>
          <w:b/>
        </w:rPr>
        <w:t xml:space="preserve">Esimerkki 7.3144</w:t>
      </w:r>
    </w:p>
    <w:p>
      <w:r>
        <w:t xml:space="preserve">Lause1: John ajoi moottoritietä pitkin. Lause2: Mustang pysähtyi hänen viereensä ja piti vauhtia. Lause3: Hän ajoi uudella Camarollaan. Lause4: John voitti kilpailun.</w:t>
      </w:r>
    </w:p>
    <w:p>
      <w:r>
        <w:rPr>
          <w:b/>
        </w:rPr>
        <w:t xml:space="preserve">Tulos</w:t>
      </w:r>
    </w:p>
    <w:p>
      <w:r>
        <w:t xml:space="preserve">4, He päättivät ajaa kilpaa.</w:t>
      </w:r>
    </w:p>
    <w:p>
      <w:r>
        <w:rPr>
          <w:b/>
        </w:rPr>
        <w:t xml:space="preserve">Esimerkki 7.3145</w:t>
      </w:r>
    </w:p>
    <w:p>
      <w:r>
        <w:t xml:space="preserve">Lause1: Ben halusi voittaa tänä vuonna työpaikan pukukilpailun. Lause2: Hän käytti monta tuntia naamiaisasun tekemiseen tyhjästä. Lause3: Töissä kaikki olivat vaikuttuneita siitä, miltä hän näytti. Lause4: Ben oli tyytyväinen.</w:t>
      </w:r>
    </w:p>
    <w:p>
      <w:r>
        <w:rPr>
          <w:b/>
        </w:rPr>
        <w:t xml:space="preserve">Tulos</w:t>
      </w:r>
    </w:p>
    <w:p>
      <w:r>
        <w:t xml:space="preserve">3, Puvun lisäksi hän käytti paljon näyttämömeikkiä.</w:t>
      </w:r>
    </w:p>
    <w:p>
      <w:r>
        <w:rPr>
          <w:b/>
        </w:rPr>
        <w:t xml:space="preserve">Esimerkki 7.3146</w:t>
      </w:r>
    </w:p>
    <w:p>
      <w:r>
        <w:t xml:space="preserve">Lause1: Äitini kysyi, voisiko hän lainata minulta 100 dollaria. Lause2: Luottokorttini hylättiin seuraavana päivänä, kun yritin ostaa ruokaa. Lause3: Yhtiö kertoi minulle, että tein 320 dollarin ostoksen. Lause4: Olin vihainen äidilleni, koska hän oli käyttänyt luottokorttini loppuun.</w:t>
      </w:r>
    </w:p>
    <w:p>
      <w:r>
        <w:rPr>
          <w:b/>
        </w:rPr>
        <w:t xml:space="preserve">Tulos</w:t>
      </w:r>
    </w:p>
    <w:p>
      <w:r>
        <w:t xml:space="preserve">2, Koska hän on varaton, lainasin hänelle luottokorttini.</w:t>
      </w:r>
    </w:p>
    <w:p>
      <w:r>
        <w:rPr>
          <w:b/>
        </w:rPr>
        <w:t xml:space="preserve">Esimerkki 7.3147</w:t>
      </w:r>
    </w:p>
    <w:p>
      <w:r>
        <w:t xml:space="preserve">Lause1: Lainasin hänelle luottokorttini, koska hän on rahaton. Lause2: Seuraavana päivänä luottokorttini hylättiin, kun yritin ostaa ruokaa. Lause3: Yhtiö kertoi, että tein 320 dollarin ostoksen. Lause4: Olin vihainen äidilleni, koska hän oli käyttänyt luottokorttini loppuun.</w:t>
      </w:r>
    </w:p>
    <w:p>
      <w:r>
        <w:rPr>
          <w:b/>
        </w:rPr>
        <w:t xml:space="preserve">Tulos</w:t>
      </w:r>
    </w:p>
    <w:p>
      <w:r>
        <w:t xml:space="preserve">1, Äitini kysyi, voisiko hän lainata minulta 100 dollaria.</w:t>
      </w:r>
    </w:p>
    <w:p>
      <w:r>
        <w:rPr>
          <w:b/>
        </w:rPr>
        <w:t xml:space="preserve">Esimerkki 7.3148</w:t>
      </w:r>
    </w:p>
    <w:p>
      <w:r>
        <w:t xml:space="preserve">Lause1: Sarah pelkäsi muiden seurassa olemista. Lause2: Hän päätti pakottaa itsensä menemään juhliin. Lause3: Juhlissa häntä huimasi ja hän oli hermostunut. Lause4: Terapeutti opetti hänelle keinoja selviytyä ongelmastaan.</w:t>
      </w:r>
    </w:p>
    <w:p>
      <w:r>
        <w:rPr>
          <w:b/>
        </w:rPr>
        <w:t xml:space="preserve">Tulos</w:t>
      </w:r>
    </w:p>
    <w:p>
      <w:r>
        <w:t xml:space="preserve">4, Sarah päätti, että tämä riittää, ja meni terapeutille.</w:t>
      </w:r>
    </w:p>
    <w:p>
      <w:r>
        <w:rPr>
          <w:b/>
        </w:rPr>
        <w:t xml:space="preserve">Esimerkki 7.3149</w:t>
      </w:r>
    </w:p>
    <w:p>
      <w:r>
        <w:t xml:space="preserve">Lause1: Sarah pelkäsi muiden seurassa olemista. Lause2: Hän päätti pakottaa itsensä menemään juhliin. Lause3: Juhlissa häntä huimasi ja hän oli hermostunut. Lause4: Sarah päätti, että tämä riittää, ja meni terapeutille.</w:t>
      </w:r>
    </w:p>
    <w:p>
      <w:r>
        <w:rPr>
          <w:b/>
        </w:rPr>
        <w:t xml:space="preserve">Tulos</w:t>
      </w:r>
    </w:p>
    <w:p>
      <w:r>
        <w:t xml:space="preserve">5, Terapeutti opetti hänelle keinoja selviytyä ongelmastaan.</w:t>
      </w:r>
    </w:p>
    <w:p>
      <w:r>
        <w:rPr>
          <w:b/>
        </w:rPr>
        <w:t xml:space="preserve">Esimerkki 7.3150</w:t>
      </w:r>
    </w:p>
    <w:p>
      <w:r>
        <w:t xml:space="preserve">Lause1: Sarah pelkäsi muiden seurassa olemista. Lause2: Häntä alkoi juhlissa huimata ja hermostuttaa. Lause3: Sarah päätti, että tämä riittää, ja meni terapeutille. Lause4: Terapeutti opetti hänelle keinoja selviytyä ongelmastaan.</w:t>
      </w:r>
    </w:p>
    <w:p>
      <w:r>
        <w:rPr>
          <w:b/>
        </w:rPr>
        <w:t xml:space="preserve">Tulos</w:t>
      </w:r>
    </w:p>
    <w:p>
      <w:r>
        <w:t xml:space="preserve">2, Hän päätti pakottaa itsensä menemään juhliin.</w:t>
      </w:r>
    </w:p>
    <w:p>
      <w:r>
        <w:rPr>
          <w:b/>
        </w:rPr>
        <w:t xml:space="preserve">Esimerkki 7.3151</w:t>
      </w:r>
    </w:p>
    <w:p>
      <w:r>
        <w:t xml:space="preserve">Lause1: Ellen oli lääkärin vastaanotolla. Lause2: Hän oli saamassa tietää lapsensa sukupuolen. Lause3: Hän toivoi todella poikaa! Lause4: Hän pidätti henkeään, kun lääkäri tutki hänen vatsaansa.</w:t>
      </w:r>
    </w:p>
    <w:p>
      <w:r>
        <w:rPr>
          <w:b/>
        </w:rPr>
        <w:t xml:space="preserve">Tulos</w:t>
      </w:r>
    </w:p>
    <w:p>
      <w:r>
        <w:t xml:space="preserve">5, Hänen lääkärinsä vahvisti, että se oli poika!</w:t>
      </w:r>
    </w:p>
    <w:p>
      <w:r>
        <w:rPr>
          <w:b/>
        </w:rPr>
        <w:t xml:space="preserve">Esimerkki 7.3152</w:t>
      </w:r>
    </w:p>
    <w:p>
      <w:r>
        <w:t xml:space="preserve">Lause1: Hän oli saamassa tietää lapsensa sukupuolen. Lause2: Hän toivoi todella poikaa! Lause3: Hän pidätti hengitystään, kun lääkäri tutki hänen vatsaansa. Lause4: Lääkäri vahvisti, että kyseessä oli poika!</w:t>
      </w:r>
    </w:p>
    <w:p>
      <w:r>
        <w:rPr>
          <w:b/>
        </w:rPr>
        <w:t xml:space="preserve">Tulos</w:t>
      </w:r>
    </w:p>
    <w:p>
      <w:r>
        <w:t xml:space="preserve">1, Ellen oli lääkärin vastaanotolla.</w:t>
      </w:r>
    </w:p>
    <w:p>
      <w:r>
        <w:rPr>
          <w:b/>
        </w:rPr>
        <w:t xml:space="preserve">Esimerkki 7.3153</w:t>
      </w:r>
    </w:p>
    <w:p>
      <w:r>
        <w:t xml:space="preserve">Lause1: Hän piti nimestään ja toivoi, etteivät ihmiset olisi niin ilkeitä. Lause2: Zoey-niminen päähenkilö. Lause3: Zoeyn nimestä tuli yhtäkkiä hänen ikätovereidensa mielestä hyvin siisti. Lause4: Zoey oli iloinen siitä, että kaikki pitivät nyt hänen nimestään.</w:t>
      </w:r>
    </w:p>
    <w:p>
      <w:r>
        <w:rPr>
          <w:b/>
        </w:rPr>
        <w:t xml:space="preserve">Tulos</w:t>
      </w:r>
    </w:p>
    <w:p>
      <w:r>
        <w:t xml:space="preserve">1, Zoey sai ystäviltään pilkkaa siitä, että hänellä oli outo nimi.</w:t>
      </w:r>
    </w:p>
    <w:p>
      <w:r>
        <w:rPr>
          <w:b/>
        </w:rPr>
        <w:t xml:space="preserve">Esimerkki 7.3154</w:t>
      </w:r>
    </w:p>
    <w:p>
      <w:r>
        <w:t xml:space="preserve">Lause1: Zoeyn ystävät pilkkasivat häntä, koska hänellä oli outo nimi. Lause2: Zoey-niminen päähenkilö oli uusi sarja. Lause3: Zoeyn nimestä tuli yhtäkkiä hänen ikätovereidensa mielestä hyvin siisti. Lause4: Zoey oli iloinen siitä, että kaikki pitivät nyt hänen nimestään.</w:t>
      </w:r>
    </w:p>
    <w:p>
      <w:r>
        <w:rPr>
          <w:b/>
        </w:rPr>
        <w:t xml:space="preserve">Tulos</w:t>
      </w:r>
    </w:p>
    <w:p>
      <w:r>
        <w:t xml:space="preserve">2, Hän piti nimestään ja toivoi, etteivät ihmiset olisi niin ilkeitä.</w:t>
      </w:r>
    </w:p>
    <w:p>
      <w:r>
        <w:rPr>
          <w:b/>
        </w:rPr>
        <w:t xml:space="preserve">Esimerkki 7.3155</w:t>
      </w:r>
    </w:p>
    <w:p>
      <w:r>
        <w:t xml:space="preserve">Lause1: Zoeyn ystävät pilkkasivat häntä, koska hänellä oli outo nimi. Lause2: Hän piti nimestään ja toivoi, etteivät ihmiset olisi niin ilkeitä. Lause3: Tehtiin uusi sarja, jonka päähenkilön nimi oli Zoey. Lause4: Zoeyn nimestä tuli yhtäkkiä hänen ikätovereidensa mielestä hyvin siisti.</w:t>
      </w:r>
    </w:p>
    <w:p>
      <w:r>
        <w:rPr>
          <w:b/>
        </w:rPr>
        <w:t xml:space="preserve">Tulos</w:t>
      </w:r>
    </w:p>
    <w:p>
      <w:r>
        <w:t xml:space="preserve">5, Zoey oli iloinen siitä, että kaikki pitivät nyt hänen nimestään.</w:t>
      </w:r>
    </w:p>
    <w:p>
      <w:r>
        <w:rPr>
          <w:b/>
        </w:rPr>
        <w:t xml:space="preserve">Esimerkki 7.3156</w:t>
      </w:r>
    </w:p>
    <w:p>
      <w:r>
        <w:t xml:space="preserve">Lause1: Hän vei perheen pakettiauton ajelulle. Lause2: Hän ajoi pitkään. Lause3: Mutta sitten hän tajusi olevansa eksyksissä. Lause4: Miranda palasi takaisin samaa tietä kuin oli tullutkin jäljittääkseen askeleensa.</w:t>
      </w:r>
    </w:p>
    <w:p>
      <w:r>
        <w:rPr>
          <w:b/>
        </w:rPr>
        <w:t xml:space="preserve">Tulos</w:t>
      </w:r>
    </w:p>
    <w:p>
      <w:r>
        <w:t xml:space="preserve">1, Miranda sai juuri ajokortin.</w:t>
      </w:r>
    </w:p>
    <w:p>
      <w:r>
        <w:rPr>
          <w:b/>
        </w:rPr>
        <w:t xml:space="preserve">Esimerkki 7.3157</w:t>
      </w:r>
    </w:p>
    <w:p>
      <w:r>
        <w:t xml:space="preserve">Lause1: Miranda sai juuri ajokortin. Lause2: Hän ajoi pitkään. Lause3: Mutta sitten hän tajusi olevansa eksyksissä. Lause4: Miranda palasi takaisin samaa tietä kuin oli tullutkin jäljittääkseen askeleensa.</w:t>
      </w:r>
    </w:p>
    <w:p>
      <w:r>
        <w:rPr>
          <w:b/>
        </w:rPr>
        <w:t xml:space="preserve">Tulos</w:t>
      </w:r>
    </w:p>
    <w:p>
      <w:r>
        <w:t xml:space="preserve">2, Hän lähti perheen pakettiautolla ajelulle.</w:t>
      </w:r>
    </w:p>
    <w:p>
      <w:r>
        <w:rPr>
          <w:b/>
        </w:rPr>
        <w:t xml:space="preserve">Esimerkki 7.3158</w:t>
      </w:r>
    </w:p>
    <w:p>
      <w:r>
        <w:t xml:space="preserve">Lause1: Miranda sai juuri ajokortin. Lause2: Hän lähti perheen pakettiautolla ajelulle. Lause3: Mutta sitten hän tajusi olevansa eksyksissä. Lause4: Miranda palasi takaisin samaa tietä kuin oli tullutkin jäljittääkseen askeleensa.</w:t>
      </w:r>
    </w:p>
    <w:p>
      <w:r>
        <w:rPr>
          <w:b/>
        </w:rPr>
        <w:t xml:space="preserve">Tulos</w:t>
      </w:r>
    </w:p>
    <w:p>
      <w:r>
        <w:t xml:space="preserve">3, Hän ajoi pitkään.</w:t>
      </w:r>
    </w:p>
    <w:p>
      <w:r>
        <w:rPr>
          <w:b/>
        </w:rPr>
        <w:t xml:space="preserve">Esimerkki 7.3159</w:t>
      </w:r>
    </w:p>
    <w:p>
      <w:r>
        <w:t xml:space="preserve">Lause1: Bob meni lääkäriin. Lause2: Bob tajusi, että hänen oli saatava itsensä kuntoon. Lause3: Hän liittyi kuntosalille ja alkoi tarkkailla syömisiään. Lause4: Bob tuli kuntoon.</w:t>
      </w:r>
    </w:p>
    <w:p>
      <w:r>
        <w:rPr>
          <w:b/>
        </w:rPr>
        <w:t xml:space="preserve">Tulos</w:t>
      </w:r>
    </w:p>
    <w:p>
      <w:r>
        <w:t xml:space="preserve">2, Lääkäri kertoi hänelle, että hän oli ylipainoinen.</w:t>
      </w:r>
    </w:p>
    <w:p>
      <w:r>
        <w:rPr>
          <w:b/>
        </w:rPr>
        <w:t xml:space="preserve">Esimerkki 7.3160</w:t>
      </w:r>
    </w:p>
    <w:p>
      <w:r>
        <w:t xml:space="preserve">Lause1: Bob meni lääkäriin. Lause2: Lääkäri kertoi hänelle, että hän oli ylipainoinen. Lause3: Hän liittyi kuntosalille ja alkoi tarkkailla syömisiään. Lause4: Bob tuli kuntoon.</w:t>
      </w:r>
    </w:p>
    <w:p>
      <w:r>
        <w:rPr>
          <w:b/>
        </w:rPr>
        <w:t xml:space="preserve">Tulos</w:t>
      </w:r>
    </w:p>
    <w:p>
      <w:r>
        <w:t xml:space="preserve">3, Bob tajusi, että hänen oli päästävä kuntoon.</w:t>
      </w:r>
    </w:p>
    <w:p>
      <w:r>
        <w:rPr>
          <w:b/>
        </w:rPr>
        <w:t xml:space="preserve">Esimerkki 7.3161</w:t>
      </w:r>
    </w:p>
    <w:p>
      <w:r>
        <w:t xml:space="preserve">Lause1: Bob meni lääkäriin. Lause2: Lääkäri kertoi hänelle, että hän oli ylipainoinen. Lause3: Bob tajusi, että hänen oli saatava itsensä kuntoon. Lause4: Hän liittyi kuntosalille ja alkoi tarkkailla syömisiään.</w:t>
      </w:r>
    </w:p>
    <w:p>
      <w:r>
        <w:rPr>
          <w:b/>
        </w:rPr>
        <w:t xml:space="preserve">Tulos</w:t>
      </w:r>
    </w:p>
    <w:p>
      <w:r>
        <w:t xml:space="preserve">5, Bob tuli kuntoon.</w:t>
      </w:r>
    </w:p>
    <w:p>
      <w:r>
        <w:rPr>
          <w:b/>
        </w:rPr>
        <w:t xml:space="preserve">Esimerkki 7.3162</w:t>
      </w:r>
    </w:p>
    <w:p>
      <w:r>
        <w:t xml:space="preserve">Lause1: Lonnie yritti miettiä, minkä pääaineen hän ottaisi yliopistossa. Lause2: Hän kysyi uraneuvojalta neuvoa. Lause3: Opinto-ohjaaja antoi hänelle luettelon edellytyksistä. Lause4: Lonnie päätti lopulta opiskella kasvatusalaa.</w:t>
      </w:r>
    </w:p>
    <w:p>
      <w:r>
        <w:rPr>
          <w:b/>
        </w:rPr>
        <w:t xml:space="preserve">Tulos</w:t>
      </w:r>
    </w:p>
    <w:p>
      <w:r>
        <w:t xml:space="preserve">2, Hän tiesi, että hänen päämääränsä oli tulla opettajaksi.</w:t>
      </w:r>
    </w:p>
    <w:p>
      <w:r>
        <w:rPr>
          <w:b/>
        </w:rPr>
        <w:t xml:space="preserve">Esimerkki 7.3163</w:t>
      </w:r>
    </w:p>
    <w:p>
      <w:r>
        <w:t xml:space="preserve">Lause1: Phil meni kävelylle puistoon. Lause2: Se oli lämmin tuulinen päivä. Lause3: Hän törmäsi kävelyllä muutamaan ystävään. Lause4: Phil oli janoinen ja otti juoman vastaan.</w:t>
      </w:r>
    </w:p>
    <w:p>
      <w:r>
        <w:rPr>
          <w:b/>
        </w:rPr>
        <w:t xml:space="preserve">Tulos</w:t>
      </w:r>
    </w:p>
    <w:p>
      <w:r>
        <w:t xml:space="preserve">4, Yksi heistä tarjosi hänelle juotavaa.</w:t>
      </w:r>
    </w:p>
    <w:p>
      <w:r>
        <w:rPr>
          <w:b/>
        </w:rPr>
        <w:t xml:space="preserve">Esimerkki 7.3164</w:t>
      </w:r>
    </w:p>
    <w:p>
      <w:r>
        <w:t xml:space="preserve">Lause1: Phil meni kävelylle puistoon. Lause2: Hän törmäsi kävelyllä muutamaan ystävään. Lause3: Yksi heistä tarjosi hänelle juotavaa. Lause4: Phil oli janoinen ja otti juoman vastaan.</w:t>
      </w:r>
    </w:p>
    <w:p>
      <w:r>
        <w:rPr>
          <w:b/>
        </w:rPr>
        <w:t xml:space="preserve">Tulos</w:t>
      </w:r>
    </w:p>
    <w:p>
      <w:r>
        <w:t xml:space="preserve">2, Oli lämmin tuulinen päivä.</w:t>
      </w:r>
    </w:p>
    <w:p>
      <w:r>
        <w:rPr>
          <w:b/>
        </w:rPr>
        <w:t xml:space="preserve">Esimerkki 7.3165</w:t>
      </w:r>
    </w:p>
    <w:p>
      <w:r>
        <w:t xml:space="preserve">Lause1: Phil meni kävelylle puistoon. Lause2: Se oli lämmin tuulinen päivä. Lause3: Yksi heistä tarjosi hänelle juotavaa. Lause4: Phil oli janoinen ja otti juoman vastaan.</w:t>
      </w:r>
    </w:p>
    <w:p>
      <w:r>
        <w:rPr>
          <w:b/>
        </w:rPr>
        <w:t xml:space="preserve">Tulos</w:t>
      </w:r>
    </w:p>
    <w:p>
      <w:r>
        <w:t xml:space="preserve">3, Hän törmäsi muutamaan ystävään kävelymatkansa varrella.</w:t>
      </w:r>
    </w:p>
    <w:p>
      <w:r>
        <w:rPr>
          <w:b/>
        </w:rPr>
        <w:t xml:space="preserve">Esimerkki 7.3166</w:t>
      </w:r>
    </w:p>
    <w:p>
      <w:r>
        <w:t xml:space="preserve">Lause1: Dorothyn kissa oli raskaana. Lause2: Hän ei tiennyt, miten se tapahtui. Lause3: Hän vakuutti perheen pitämään pennut. Lause4: Dorothy varmisti, että hän osti paljon kissanruokaa.</w:t>
      </w:r>
    </w:p>
    <w:p>
      <w:r>
        <w:rPr>
          <w:b/>
        </w:rPr>
        <w:t xml:space="preserve">Tulos</w:t>
      </w:r>
    </w:p>
    <w:p>
      <w:r>
        <w:t xml:space="preserve">4, Se sai lopulta 7 pentua.</w:t>
      </w:r>
    </w:p>
    <w:p>
      <w:r>
        <w:rPr>
          <w:b/>
        </w:rPr>
        <w:t xml:space="preserve">Esimerkki 7.3167</w:t>
      </w:r>
    </w:p>
    <w:p>
      <w:r>
        <w:t xml:space="preserve">Lause1: Dorothyn kissa oli raskaana. Lause2: Dorothy sai perheen suostuteltua pitämään kissanpennut. Lause3: Se sai lopulta 7 pentua. Lause4: Dorothy huolehti siitä, että hän osti paljon kissanruokaa.</w:t>
      </w:r>
    </w:p>
    <w:p>
      <w:r>
        <w:rPr>
          <w:b/>
        </w:rPr>
        <w:t xml:space="preserve">Tulos</w:t>
      </w:r>
    </w:p>
    <w:p>
      <w:r>
        <w:t xml:space="preserve">2, Hän ei tiennyt, miten se tapahtui.</w:t>
      </w:r>
    </w:p>
    <w:p>
      <w:r>
        <w:rPr>
          <w:b/>
        </w:rPr>
        <w:t xml:space="preserve">Esimerkki 7.3168</w:t>
      </w:r>
    </w:p>
    <w:p>
      <w:r>
        <w:t xml:space="preserve">Lause1: Dorothyn kissa oli raskaana. Lause2: Hän ei tiennyt, miten se tapahtui. Lause3: Hän vakuutti perheen pitämään pennut. Lause4: Se sai lopulta seitsemän pentua.</w:t>
      </w:r>
    </w:p>
    <w:p>
      <w:r>
        <w:rPr>
          <w:b/>
        </w:rPr>
        <w:t xml:space="preserve">Tulos</w:t>
      </w:r>
    </w:p>
    <w:p>
      <w:r>
        <w:t xml:space="preserve">5, Dorothy huolehti siitä, että hän osti paljon kissanruokaa.</w:t>
      </w:r>
    </w:p>
    <w:p>
      <w:r>
        <w:rPr>
          <w:b/>
        </w:rPr>
        <w:t xml:space="preserve">Esimerkki 7.3169</w:t>
      </w:r>
    </w:p>
    <w:p>
      <w:r>
        <w:t xml:space="preserve">Lause1: Jeremyn äiti ei hyväksynyt hänen elämäntyyliään. Lause2: Jeremy päätti 21-vuotiaana muuttaa pois. Lause3: Useiden vuosien jälkeen hän siistiytyi ja rahoitti omaa elämäänsä. Lause4: Jeremy nautti vastuullisuudesta.</w:t>
      </w:r>
    </w:p>
    <w:p>
      <w:r>
        <w:rPr>
          <w:b/>
        </w:rPr>
        <w:t xml:space="preserve">Tulos</w:t>
      </w:r>
    </w:p>
    <w:p>
      <w:r>
        <w:t xml:space="preserve">3, Hän löysi asunnon läheisestä osavaltiosta uuden työpaikan myötä.</w:t>
      </w:r>
    </w:p>
    <w:p>
      <w:r>
        <w:rPr>
          <w:b/>
        </w:rPr>
        <w:t xml:space="preserve">Esimerkki 7.3170</w:t>
      </w:r>
    </w:p>
    <w:p>
      <w:r>
        <w:t xml:space="preserve">Lause1: Jeremyn äiti ei hyväksynyt hänen elämäntyyliään. Lause2: Jeremy päätti 21-vuotiaana muuttaa pois. Lause3: Hän löysi asunnon läheisestä osavaltiosta uuden työpaikan myötä. Lause4: Muutaman vuoden kuluttua hän siistiytyi ja rahoitti omaa elämäänsä.</w:t>
      </w:r>
    </w:p>
    <w:p>
      <w:r>
        <w:rPr>
          <w:b/>
        </w:rPr>
        <w:t xml:space="preserve">Tulos</w:t>
      </w:r>
    </w:p>
    <w:p>
      <w:r>
        <w:t xml:space="preserve">5, Jeremy nautti vastuullisuudesta.</w:t>
      </w:r>
    </w:p>
    <w:p>
      <w:r>
        <w:rPr>
          <w:b/>
        </w:rPr>
        <w:t xml:space="preserve">Esimerkki 7.3171</w:t>
      </w:r>
    </w:p>
    <w:p>
      <w:r>
        <w:t xml:space="preserve">Lause1: Terry huomaa, että hänen asuinalueensa on peittynyt roskiin. Lause2: Hän toivoo, että se näyttäisi yhtä siistiltä kuin silloin, kun hän oli nuori. Lause3: Hän päättää kerätä tölkit ja tupakantumpit joka ilta töiden jälkeen. Lause4: Kaikista tuntui paremmalta, että se oli siistimpi.</w:t>
      </w:r>
    </w:p>
    <w:p>
      <w:r>
        <w:rPr>
          <w:b/>
        </w:rPr>
        <w:t xml:space="preserve">Tulos</w:t>
      </w:r>
    </w:p>
    <w:p>
      <w:r>
        <w:t xml:space="preserve">4, Lopulta myös hänen naapurinsa tekevät niin, ja hänen naapurustonsa näyttää paremmalta.</w:t>
      </w:r>
    </w:p>
    <w:p>
      <w:r>
        <w:rPr>
          <w:b/>
        </w:rPr>
        <w:t xml:space="preserve">Esimerkki 7.3172</w:t>
      </w:r>
    </w:p>
    <w:p>
      <w:r>
        <w:t xml:space="preserve">Lause1: Hän toivoo, että se näyttäisi yhtä puhtaalta kuin silloin, kun hän oli nuori. Lause2: Hän päättää kerätä tölkit ja tupakantumpit joka ilta töiden jälkeen. Lause3: Lopulta myös hänen naapurinsa tekevät niin, ja naapurusto näyttää paremmalta. Lause4: Kaikista tuntui paremmalta, että se oli siistimpi.</w:t>
      </w:r>
    </w:p>
    <w:p>
      <w:r>
        <w:rPr>
          <w:b/>
        </w:rPr>
        <w:t xml:space="preserve">Tulos</w:t>
      </w:r>
    </w:p>
    <w:p>
      <w:r>
        <w:t xml:space="preserve">1, Terry huomaa, että hänen asuinalueensa on peittynyt roskiin.</w:t>
      </w:r>
    </w:p>
    <w:p>
      <w:r>
        <w:rPr>
          <w:b/>
        </w:rPr>
        <w:t xml:space="preserve">Esimerkki 7.3173</w:t>
      </w:r>
    </w:p>
    <w:p>
      <w:r>
        <w:t xml:space="preserve">Lause1: Terry huomaa, että hänen asuinalueensa on peittynyt roskiin. Lause2: Hän toivoo, että se näyttäisi yhtä siistiltä kuin silloin, kun hän oli nuori. Lause3: Hän päättää kerätä tölkit ja tupakantumpit joka ilta töiden jälkeen. Lause4: Lopulta myös hänen naapurinsa tekevät niin, ja naapurusto näyttää paremmalta.</w:t>
      </w:r>
    </w:p>
    <w:p>
      <w:r>
        <w:rPr>
          <w:b/>
        </w:rPr>
        <w:t xml:space="preserve">Tulos</w:t>
      </w:r>
    </w:p>
    <w:p>
      <w:r>
        <w:t xml:space="preserve">5, Kaikki tunsivat olonsa paremmaksi, koska se oli puhtaampaa.</w:t>
      </w:r>
    </w:p>
    <w:p>
      <w:r>
        <w:rPr>
          <w:b/>
        </w:rPr>
        <w:t xml:space="preserve">Esimerkki 7.3174</w:t>
      </w:r>
    </w:p>
    <w:p>
      <w:r>
        <w:t xml:space="preserve">Lause1: Otin vaatteeni ja pyyhkeeni kaapista. Lause2: Menin kylpyhuoneeseen ja laitoin suihkun päälle. Lause3: Riisuuduin. Lause4: Sitten astuin kuumaan suihkuun.</w:t>
      </w:r>
    </w:p>
    <w:p>
      <w:r>
        <w:rPr>
          <w:b/>
        </w:rPr>
        <w:t xml:space="preserve">Tulos</w:t>
      </w:r>
    </w:p>
    <w:p>
      <w:r>
        <w:t xml:space="preserve">1, halusin käydä suihkussa töiden jälkeen.</w:t>
      </w:r>
    </w:p>
    <w:p>
      <w:r>
        <w:rPr>
          <w:b/>
        </w:rPr>
        <w:t xml:space="preserve">Esimerkki 7.3175</w:t>
      </w:r>
    </w:p>
    <w:p>
      <w:r>
        <w:t xml:space="preserve">Lause1: Halusin käydä suihkussa töiden jälkeen. Lause2: Otin vaatteeni ja pyyhkeeni kaapista. Lause3: Menin kylpyhuoneeseen ja laitoin suihkun päälle. Lause4: Lause: Sitten astuin kuumaan suihkuun.</w:t>
      </w:r>
    </w:p>
    <w:p>
      <w:r>
        <w:rPr>
          <w:b/>
        </w:rPr>
        <w:t xml:space="preserve">Tulos</w:t>
      </w:r>
    </w:p>
    <w:p>
      <w:r>
        <w:t xml:space="preserve">4, riisuutuin.</w:t>
      </w:r>
    </w:p>
    <w:p>
      <w:r>
        <w:rPr>
          <w:b/>
        </w:rPr>
        <w:t xml:space="preserve">Esimerkki 7.3176</w:t>
      </w:r>
    </w:p>
    <w:p>
      <w:r>
        <w:t xml:space="preserve">Lause1: Hän käytti painojen nostamiseen vain erikoispainoa. Lause2: Eräänä päivänä hän unohti ottaa käsipainonsa mukaan! Lause3: Hän päätti tehdä sydänliikuntaa nostamisen sijaan. Lause4: Hän sai silti lopulta hyvän treenin.</w:t>
      </w:r>
    </w:p>
    <w:p>
      <w:r>
        <w:rPr>
          <w:b/>
        </w:rPr>
        <w:t xml:space="preserve">Tulos</w:t>
      </w:r>
    </w:p>
    <w:p>
      <w:r>
        <w:t xml:space="preserve">1, Barry rakasti nostaa painoja.</w:t>
      </w:r>
    </w:p>
    <w:p>
      <w:r>
        <w:rPr>
          <w:b/>
        </w:rPr>
        <w:t xml:space="preserve">Esimerkki 7.3177</w:t>
      </w:r>
    </w:p>
    <w:p>
      <w:r>
        <w:t xml:space="preserve">Lause1: Barry tykkäsi nostaa painoja. Lause2: Barry unohti eräänä päivänä ottaa käsipainonsa mukaan! Lause3: Hän päätti nostamisen sijasta harrastaa sydänliikuntaa. Lause4: Hän sai silti lopulta hyvän treenin.</w:t>
      </w:r>
    </w:p>
    <w:p>
      <w:r>
        <w:rPr>
          <w:b/>
        </w:rPr>
        <w:t xml:space="preserve">Tulos</w:t>
      </w:r>
    </w:p>
    <w:p>
      <w:r>
        <w:t xml:space="preserve">2, Hän käytti painojen nostamiseen vain erikoispainoa.</w:t>
      </w:r>
    </w:p>
    <w:p>
      <w:r>
        <w:rPr>
          <w:b/>
        </w:rPr>
        <w:t xml:space="preserve">Esimerkki 7.3178</w:t>
      </w:r>
    </w:p>
    <w:p>
      <w:r>
        <w:t xml:space="preserve">Lause1: Amber oli työskennellyt paljon viime aikoina. Lause2: Amber oli kaivannut vapaapäivää rentoutuakseen. Lause3: Vapaapäivänään Amber hengaili poikaystävänsä Robin kanssa Lause4: He rentoutuivat koko päivän, ja Amber tunsi olonsa paljon paremmaksi.</w:t>
      </w:r>
    </w:p>
    <w:p>
      <w:r>
        <w:rPr>
          <w:b/>
        </w:rPr>
        <w:t xml:space="preserve">Tulos</w:t>
      </w:r>
    </w:p>
    <w:p>
      <w:r>
        <w:t xml:space="preserve">2, Se stressasi häntä paljon muiden henkilökohtaisten asioiden vuoksi.</w:t>
      </w:r>
    </w:p>
    <w:p>
      <w:r>
        <w:rPr>
          <w:b/>
        </w:rPr>
        <w:t xml:space="preserve">Esimerkki 7.3179</w:t>
      </w:r>
    </w:p>
    <w:p>
      <w:r>
        <w:t xml:space="preserve">Lause1: Se stressasi häntä paljon muiden henkilökohtaisten asioiden vuoksi. Lause2: Hän oli kuollakseen kaivannut vapaapäivää rentoutuakseen. Lause3: Vapaapäivänä hän hengaili poikaystävänsä Robin kanssa: He rentoutuivat koko päivän, ja Amber tunsi olonsa paljon paremmaksi.</w:t>
      </w:r>
    </w:p>
    <w:p>
      <w:r>
        <w:rPr>
          <w:b/>
        </w:rPr>
        <w:t xml:space="preserve">Tulos</w:t>
      </w:r>
    </w:p>
    <w:p>
      <w:r>
        <w:t xml:space="preserve">1, Amber oli työskennellyt paljon viime aikoina.</w:t>
      </w:r>
    </w:p>
    <w:p>
      <w:r>
        <w:rPr>
          <w:b/>
        </w:rPr>
        <w:t xml:space="preserve">Esimerkki 7.3180</w:t>
      </w:r>
    </w:p>
    <w:p>
      <w:r>
        <w:t xml:space="preserve">Lause1: Amber oli työskennellyt paljon viime aikoina. Lause2: Se stressasi häntä paljon muiden henkilökohtaisten asioiden vuoksi. Lause3: Hän oli kaivannut vapaapäivää rentoutuakseen. Lause4: Vapaapäivänä hän hengaili poikaystävänsä Robin kanssa.</w:t>
      </w:r>
    </w:p>
    <w:p>
      <w:r>
        <w:rPr>
          <w:b/>
        </w:rPr>
        <w:t xml:space="preserve">Tulos</w:t>
      </w:r>
    </w:p>
    <w:p>
      <w:r>
        <w:t xml:space="preserve">5, He rentoutuivat koko päivän, ja Amber tunsi olonsa paljon paremmaksi.</w:t>
      </w:r>
    </w:p>
    <w:p>
      <w:r>
        <w:rPr>
          <w:b/>
        </w:rPr>
        <w:t xml:space="preserve">Esimerkki 7.3181</w:t>
      </w:r>
    </w:p>
    <w:p>
      <w:r>
        <w:t xml:space="preserve">Lause1: Carl liittyi armeijaan heti lukion jälkeen. Lause2: Hänen paras ystävänsä tapettiin hänen edessään. Lause3: Onnellisuudesta tuli Carlille vieras käsite. Lause4: Carl joutui käymään terapiassa posttraumaattisen stressihäiriön vuoksi.</w:t>
      </w:r>
    </w:p>
    <w:p>
      <w:r>
        <w:rPr>
          <w:b/>
        </w:rPr>
        <w:t xml:space="preserve">Tulos</w:t>
      </w:r>
    </w:p>
    <w:p>
      <w:r>
        <w:t xml:space="preserve">2, Hän allekirjoitti lyhyen sopimuksen, joka asetti hänet etulinjaan.</w:t>
      </w:r>
    </w:p>
    <w:p>
      <w:r>
        <w:rPr>
          <w:b/>
        </w:rPr>
        <w:t xml:space="preserve">Esimerkki 7.3182</w:t>
      </w:r>
    </w:p>
    <w:p>
      <w:r>
        <w:t xml:space="preserve">Lause1: Carl liittyi armeijaan heti lukion jälkeen. Lause2: Hän allekirjoitti lyhyen sopimuksen, joka vei hänet etulinjaan. Lause3: Hänen paras ystävänsä kuoli hänen edessään. Lause4: Carl joutui käymään terapiassa posttraumaattisen stressihäiriön vuoksi.</w:t>
      </w:r>
    </w:p>
    <w:p>
      <w:r>
        <w:rPr>
          <w:b/>
        </w:rPr>
        <w:t xml:space="preserve">Tulos</w:t>
      </w:r>
    </w:p>
    <w:p>
      <w:r>
        <w:t xml:space="preserve">4, Onnellisuudesta tuli Carlille vieras käsite.</w:t>
      </w:r>
    </w:p>
    <w:p>
      <w:r>
        <w:rPr>
          <w:b/>
        </w:rPr>
        <w:t xml:space="preserve">Esimerkki 7.3183</w:t>
      </w:r>
    </w:p>
    <w:p>
      <w:r>
        <w:t xml:space="preserve">Lause1: Janice ei osannut murtaa pähkinää. Lause2: En voinut uskoa, että hän oli päässyt elämässään näin pitkälle ilman tätä taitoa. Lause3: Tarjouduin opettamaan hänelle monia menetelmiä pähkinöiden murtamiseen. Lause4: Hän suostui.</w:t>
      </w:r>
    </w:p>
    <w:p>
      <w:r>
        <w:rPr>
          <w:b/>
        </w:rPr>
        <w:t xml:space="preserve">Tulos</w:t>
      </w:r>
    </w:p>
    <w:p>
      <w:r>
        <w:t xml:space="preserve">5, Janice on nyt asiantuntija saksanpähkinöiden krakkaamisessa.</w:t>
      </w:r>
    </w:p>
    <w:p>
      <w:r>
        <w:rPr>
          <w:b/>
        </w:rPr>
        <w:t xml:space="preserve">Esimerkki 7.3184</w:t>
      </w:r>
    </w:p>
    <w:p>
      <w:r>
        <w:t xml:space="preserve">Lause1: En voinut uskoa, että hän oli päässyt elämässään näin pitkälle ilman tätä taitoa. Lause2: Tarjouduin opettamaan hänelle monia menetelmiä pähkinöiden murtamiseen. Lause3: Hän suostui. Lause4: Janice on nyt asiantuntija pähkinöiden murtamisessa.</w:t>
      </w:r>
    </w:p>
    <w:p>
      <w:r>
        <w:rPr>
          <w:b/>
        </w:rPr>
        <w:t xml:space="preserve">Tulos</w:t>
      </w:r>
    </w:p>
    <w:p>
      <w:r>
        <w:t xml:space="preserve">1, Kun tapasin Janicen ensimmäisen kerran, hän ei osannut murtaa pähkinää.</w:t>
      </w:r>
    </w:p>
    <w:p>
      <w:r>
        <w:rPr>
          <w:b/>
        </w:rPr>
        <w:t xml:space="preserve">Esimerkki 7.3185</w:t>
      </w:r>
    </w:p>
    <w:p>
      <w:r>
        <w:t xml:space="preserve">Lause1: Janice ei osannut murtaa pähkinää. Lause2: Tarjouduin opettamaan hänelle monia menetelmiä pähkinöiden murtamiseen. Lause3: Hän suostui. Lause4: Janice on nyt asiantuntija pähkinänmurskaamisessa.</w:t>
      </w:r>
    </w:p>
    <w:p>
      <w:r>
        <w:rPr>
          <w:b/>
        </w:rPr>
        <w:t xml:space="preserve">Tulos</w:t>
      </w:r>
    </w:p>
    <w:p>
      <w:r>
        <w:t xml:space="preserve">2, en voinut uskoa, että hän oli päässyt elämässään näin pitkälle ilman tätä taitoa.</w:t>
      </w:r>
    </w:p>
    <w:p>
      <w:r>
        <w:rPr>
          <w:b/>
        </w:rPr>
        <w:t xml:space="preserve">Esimerkki 7.3186</w:t>
      </w:r>
    </w:p>
    <w:p>
      <w:r>
        <w:t xml:space="preserve">Lause1: Amy käveli yksin kotiin lentopalloharjoituksista. Lause2: Hän soitti ja kertoi ystävälleen Kimille olevansa huonoin pelaaja. Lause3: Amy tunsi itsensä luuseriksi jo sanomalla sen ääneen. Lause4: Kim muistutti Amya, että se oli vasta ensimmäinen päivä ja että hän paranisi.</w:t>
      </w:r>
    </w:p>
    <w:p>
      <w:r>
        <w:rPr>
          <w:b/>
        </w:rPr>
        <w:t xml:space="preserve">Tulos</w:t>
      </w:r>
    </w:p>
    <w:p>
      <w:r>
        <w:t xml:space="preserve">5, Ja koko kauden ajan hän parani jatkuvasti.</w:t>
      </w:r>
    </w:p>
    <w:p>
      <w:r>
        <w:rPr>
          <w:b/>
        </w:rPr>
        <w:t xml:space="preserve">Esimerkki 7.3187</w:t>
      </w:r>
    </w:p>
    <w:p>
      <w:r>
        <w:t xml:space="preserve">Lause1: Amy käveli yksin kotiin lentopalloharjoituksista. Lause2: Amy tunsi itsensä luuseriksi jo sanomalla sen ääneen. Lause3: Kim muistutti Amya, että se oli vasta ensimmäinen päivä, ja että hän paranisi. Lause4: Ja koko kauden ajan hän paransi jatkuvasti.</w:t>
      </w:r>
    </w:p>
    <w:p>
      <w:r>
        <w:rPr>
          <w:b/>
        </w:rPr>
        <w:t xml:space="preserve">Tulos</w:t>
      </w:r>
    </w:p>
    <w:p>
      <w:r>
        <w:t xml:space="preserve">2, Hän soitti ja kertoi ystävälleen Kimille, että hän oli huonoin pelaaja.</w:t>
      </w:r>
    </w:p>
    <w:p>
      <w:r>
        <w:rPr>
          <w:b/>
        </w:rPr>
        <w:t xml:space="preserve">Esimerkki 7.3188</w:t>
      </w:r>
    </w:p>
    <w:p>
      <w:r>
        <w:t xml:space="preserve">Lause1: Beth oli menossa suihkuun, kun hän kuuli äänekkään koputuksen oveen. Lause2: Hän ei halunnut vastata ja odotti, että koputus katoaisi. Lause3: Seuraavalla kerralla, kun hän kävi suihkussa, hän kuuli taas kovan koputuksen. Lause4: Mutta kun hän ryntäsi suihkusta avaamaan, siellä ei ollut ketään.</w:t>
      </w:r>
    </w:p>
    <w:p>
      <w:r>
        <w:rPr>
          <w:b/>
        </w:rPr>
        <w:t xml:space="preserve">Tulos</w:t>
      </w:r>
    </w:p>
    <w:p>
      <w:r>
        <w:t xml:space="preserve">5, Beth päätti, että hän kuuli asioita.</w:t>
      </w:r>
    </w:p>
    <w:p>
      <w:r>
        <w:rPr>
          <w:b/>
        </w:rPr>
        <w:t xml:space="preserve">Esimerkki 7.3189</w:t>
      </w:r>
    </w:p>
    <w:p>
      <w:r>
        <w:t xml:space="preserve">Lause1: Bob nosti lasinsa pöydältä. Lause2: Hän sujautti ne reppuunsa koulussa käytettäväksi. Lause3: Hän tarvitsi niitä nähdäkseen taulun. Lause4: Bob pystyi lukemaan taululla olevan kirjoituksen.</w:t>
      </w:r>
    </w:p>
    <w:p>
      <w:r>
        <w:rPr>
          <w:b/>
        </w:rPr>
        <w:t xml:space="preserve">Tulos</w:t>
      </w:r>
    </w:p>
    <w:p>
      <w:r>
        <w:t xml:space="preserve">4, Tieteessä hän puki ne päälleen.</w:t>
      </w:r>
    </w:p>
    <w:p>
      <w:r>
        <w:rPr>
          <w:b/>
        </w:rPr>
        <w:t xml:space="preserve">Esimerkki 7.3190</w:t>
      </w:r>
    </w:p>
    <w:p>
      <w:r>
        <w:t xml:space="preserve">Lause1: Bob otti lasinsa pöydältä. Lause2: Hän sujautti ne reppuunsa koulussa käytettäväksi. Lause3: Luonnontieteessä hän laittoi ne silmälasit päähänsä. Lause4: Bob pystyi lukemaan taululla olevan kirjoituksen.</w:t>
      </w:r>
    </w:p>
    <w:p>
      <w:r>
        <w:rPr>
          <w:b/>
        </w:rPr>
        <w:t xml:space="preserve">Tulos</w:t>
      </w:r>
    </w:p>
    <w:p>
      <w:r>
        <w:t xml:space="preserve">3, Hän halusi heidän näkevän taulun.</w:t>
      </w:r>
    </w:p>
    <w:p>
      <w:r>
        <w:rPr>
          <w:b/>
        </w:rPr>
        <w:t xml:space="preserve">Esimerkki 7.3191</w:t>
      </w:r>
    </w:p>
    <w:p>
      <w:r>
        <w:t xml:space="preserve">Lause1: Bob otti lasinsa pöydältä. Lause2: Hän sujautti ne reppuunsa koulussa käytettäväksi. Lause3: Hän tarvitsi niitä nähdäkseen taulun. Lause4: Luonnontieteissä hän laittoi ne silmälasit päähänsä.</w:t>
      </w:r>
    </w:p>
    <w:p>
      <w:r>
        <w:rPr>
          <w:b/>
        </w:rPr>
        <w:t xml:space="preserve">Tulos</w:t>
      </w:r>
    </w:p>
    <w:p>
      <w:r>
        <w:t xml:space="preserve">5, Bob pystyi lukemaan taululla olevan kirjoituksen.</w:t>
      </w:r>
    </w:p>
    <w:p>
      <w:r>
        <w:rPr>
          <w:b/>
        </w:rPr>
        <w:t xml:space="preserve">Esimerkki 7.3192</w:t>
      </w:r>
    </w:p>
    <w:p>
      <w:r>
        <w:t xml:space="preserve">Lause1: Olin todella hermostunut ennen ensimmäisiä yläasteen tanssiaisia. Lause2: Olin yllättynyt, että ihastukseni suostui aluksi. Lause3: Se meni rikki. Lause4: Nyt hän ei edes puhu minulle.</w:t>
      </w:r>
    </w:p>
    <w:p>
      <w:r>
        <w:rPr>
          <w:b/>
        </w:rPr>
        <w:t xml:space="preserve">Tulos</w:t>
      </w:r>
    </w:p>
    <w:p>
      <w:r>
        <w:t xml:space="preserve">3, Kun vihdoin saimme tilaisuuden tanssia, astuin hänen jalalleen.</w:t>
      </w:r>
    </w:p>
    <w:p>
      <w:r>
        <w:rPr>
          <w:b/>
        </w:rPr>
        <w:t xml:space="preserve">Esimerkki 7.3193</w:t>
      </w:r>
    </w:p>
    <w:p>
      <w:r>
        <w:t xml:space="preserve">Lause1: Olin todella hermostunut ennen ensimmäisiä yläasteen tanssiaisia. Lause2: Astuin hänen jalalleen, kun vihdoin pääsimme tanssimaan. Lause3: Se meni rikki. Lause4: Nyt hän ei edes puhu minulle.</w:t>
      </w:r>
    </w:p>
    <w:p>
      <w:r>
        <w:rPr>
          <w:b/>
        </w:rPr>
        <w:t xml:space="preserve">Tulos</w:t>
      </w:r>
    </w:p>
    <w:p>
      <w:r>
        <w:t xml:space="preserve">2, olin yllättynyt, että ihastukseni suostui aluksi.</w:t>
      </w:r>
    </w:p>
    <w:p>
      <w:r>
        <w:rPr>
          <w:b/>
        </w:rPr>
        <w:t xml:space="preserve">Esimerkki 7.3194</w:t>
      </w:r>
    </w:p>
    <w:p>
      <w:r>
        <w:t xml:space="preserve">Lause1: Hän päätyi melkoiseen humalaan. Lause2: Seuraavaksi hän flirttaili homomiehen kanssa. Lause3: Jonkin ajan kuluttua kadotimme ystävämme. Lause4: Ystävämme päätyi kotiin kolmen aikaan yöllä tytön kanssa.</w:t>
      </w:r>
    </w:p>
    <w:p>
      <w:r>
        <w:rPr>
          <w:b/>
        </w:rPr>
        <w:t xml:space="preserve">Tulos</w:t>
      </w:r>
    </w:p>
    <w:p>
      <w:r>
        <w:t xml:space="preserve">1, Ystäväni lähti eräänä yönä ulos etsimään rakkautta.</w:t>
      </w:r>
    </w:p>
    <w:p>
      <w:r>
        <w:rPr>
          <w:b/>
        </w:rPr>
        <w:t xml:space="preserve">Esimerkki 7.3195</w:t>
      </w:r>
    </w:p>
    <w:p>
      <w:r>
        <w:t xml:space="preserve">Lause1: Ystäväni lähti eräänä yönä ulos etsimään rakkautta. Lause2: Hän päätyi melkoiseen humalaan. Lause3: Jonkin ajan kuluttua kadotimme ystävämme. Lause4: Ystävämme päätyi kotiin kolmen aikaan yöllä tytön kanssa.</w:t>
      </w:r>
    </w:p>
    <w:p>
      <w:r>
        <w:rPr>
          <w:b/>
        </w:rPr>
        <w:t xml:space="preserve">Tulos</w:t>
      </w:r>
    </w:p>
    <w:p>
      <w:r>
        <w:t xml:space="preserve">3, Seuraavaksi hän flirttaili homomiehen kanssa.</w:t>
      </w:r>
    </w:p>
    <w:p>
      <w:r>
        <w:rPr>
          <w:b/>
        </w:rPr>
        <w:t xml:space="preserve">Esimerkki 7.3196</w:t>
      </w:r>
    </w:p>
    <w:p>
      <w:r>
        <w:t xml:space="preserve">Lause1: Ystäväni lähti eräänä yönä ulos etsimään rakkautta. Lause2: Hän päätyi melkoiseen humalaan. Lause3: Seuraavaksi hän flirttaili homomiehen kanssa. Lause4: Jonkin ajan kuluttua kadotimme ystävämme.</w:t>
      </w:r>
    </w:p>
    <w:p>
      <w:r>
        <w:rPr>
          <w:b/>
        </w:rPr>
        <w:t xml:space="preserve">Tulos</w:t>
      </w:r>
    </w:p>
    <w:p>
      <w:r>
        <w:t xml:space="preserve">5, Ystävämme päätyi kotiin kolmen aikaan yöllä tytön kanssa.</w:t>
      </w:r>
    </w:p>
    <w:p>
      <w:r>
        <w:rPr>
          <w:b/>
        </w:rPr>
        <w:t xml:space="preserve">Esimerkki 7.3197</w:t>
      </w:r>
    </w:p>
    <w:p>
      <w:r>
        <w:t xml:space="preserve">Lause1: Ensin hän roikkui ylösalaisin apinatangoissa. Lause2: Sen jälkeen hän liukui liukumäkeä alas. Lause3: Sitten hänen äitinsä työnsi hänet keinuun, ja hän nousi todella korkealle. Lause4: Benjaminilla oli hauskaa ja lähti sitten puistosta.</w:t>
      </w:r>
    </w:p>
    <w:p>
      <w:r>
        <w:rPr>
          <w:b/>
        </w:rPr>
        <w:t xml:space="preserve">Tulos</w:t>
      </w:r>
    </w:p>
    <w:p>
      <w:r>
        <w:t xml:space="preserve">1, Benjamin meni tänään puistoon.</w:t>
      </w:r>
    </w:p>
    <w:p>
      <w:r>
        <w:rPr>
          <w:b/>
        </w:rPr>
        <w:t xml:space="preserve">Esimerkki 7.3198</w:t>
      </w:r>
    </w:p>
    <w:p>
      <w:r>
        <w:t xml:space="preserve">Lause1: Benjamin meni tänään puistoon. Lause2: Hän roikkui ensin ylösalaisin apinatangoissa. Lause3: Sen jälkeen hän liukui liukumäkeä alas. Lause4: Sitten hänen äitinsä työnsi hänet keinuun, ja hän nousi todella korkealle.</w:t>
      </w:r>
    </w:p>
    <w:p>
      <w:r>
        <w:rPr>
          <w:b/>
        </w:rPr>
        <w:t xml:space="preserve">Tulos</w:t>
      </w:r>
    </w:p>
    <w:p>
      <w:r>
        <w:t xml:space="preserve">5, Benjaminilla oli hauskaa ja lähti sitten puistosta.</w:t>
      </w:r>
    </w:p>
    <w:p>
      <w:r>
        <w:rPr>
          <w:b/>
        </w:rPr>
        <w:t xml:space="preserve">Esimerkki 7.3199</w:t>
      </w:r>
    </w:p>
    <w:p>
      <w:r>
        <w:t xml:space="preserve">Lause1: Benjamin meni tänään puistoon. Lause2: Benjamin lähti liukumäkeä alas. Lause3: Sitten hänen äitinsä työnsi hänet keinuun, ja hän nousi todella korkealle. Lause4: Benjaminilla oli hauskaa ja lähti sitten puistosta.</w:t>
      </w:r>
    </w:p>
    <w:p>
      <w:r>
        <w:rPr>
          <w:b/>
        </w:rPr>
        <w:t xml:space="preserve">Tulos</w:t>
      </w:r>
    </w:p>
    <w:p>
      <w:r>
        <w:t xml:space="preserve">2, Ensin hän roikkui ylösalaisin apinatangoilla.</w:t>
      </w:r>
    </w:p>
    <w:p>
      <w:r>
        <w:rPr>
          <w:b/>
        </w:rPr>
        <w:t xml:space="preserve">Esimerkki 7.3200</w:t>
      </w:r>
    </w:p>
    <w:p>
      <w:r>
        <w:t xml:space="preserve">Lause1: Megan ja minä kävelimme koulusta kotiin vilkkaasti liikennöidyn kadun varrella. Lause2: Näin kolmen sinisen auton ajavan ohi peräkkäin. Lause3: Päätimme laskea siniset autot. Lause4: Megan ja minä istuimme jalkakäytävällä koko iltapäivän.</w:t>
      </w:r>
    </w:p>
    <w:p>
      <w:r>
        <w:rPr>
          <w:b/>
        </w:rPr>
        <w:t xml:space="preserve">Tulos</w:t>
      </w:r>
    </w:p>
    <w:p>
      <w:r>
        <w:t xml:space="preserve">5, Kun olimme laskeneet autot, palasimme kotiin.</w:t>
      </w:r>
    </w:p>
    <w:p>
      <w:r>
        <w:rPr>
          <w:b/>
        </w:rPr>
        <w:t xml:space="preserve">Esimerkki 7.3201</w:t>
      </w:r>
    </w:p>
    <w:p>
      <w:r>
        <w:t xml:space="preserve">Lause1: Megan ja minä kävelimme koulusta kotiin vilkkaasti liikennöidyn kadun varrella. Lause2: Päätimme laskea siniset autot. Lause3: Megan ja minä istuimme jalkakäytävällä koko iltapäivän. Lause4: Autojen laskemisen jälkeen palasimme kotiin.</w:t>
      </w:r>
    </w:p>
    <w:p>
      <w:r>
        <w:rPr>
          <w:b/>
        </w:rPr>
        <w:t xml:space="preserve">Tulos</w:t>
      </w:r>
    </w:p>
    <w:p>
      <w:r>
        <w:t xml:space="preserve">2, näin kolme sinistä autoa peräkkäin.</w:t>
      </w:r>
    </w:p>
    <w:p>
      <w:r>
        <w:rPr>
          <w:b/>
        </w:rPr>
        <w:t xml:space="preserve">Esimerkki 7.3202</w:t>
      </w:r>
    </w:p>
    <w:p>
      <w:r>
        <w:t xml:space="preserve">Lause1: Kelly päätti pitää kotibileet. Lause2: Hänen vanhempansa olivat lähdössä pois, joten hän päätti pitää juhlat. Lause3: Hän kutsui kaikki ystävänsä. Lause4: Kun he saapuivat paikalle, heillä oli hauskaa.</w:t>
      </w:r>
    </w:p>
    <w:p>
      <w:r>
        <w:rPr>
          <w:b/>
        </w:rPr>
        <w:t xml:space="preserve">Tulos</w:t>
      </w:r>
    </w:p>
    <w:p>
      <w:r>
        <w:t xml:space="preserve">5, Kelly siistiytyi ajoissa, eivätkä hänen vanhempansa koskaan saaneet tietää.</w:t>
      </w:r>
    </w:p>
    <w:p>
      <w:r>
        <w:rPr>
          <w:b/>
        </w:rPr>
        <w:t xml:space="preserve">Esimerkki 7.3203</w:t>
      </w:r>
    </w:p>
    <w:p>
      <w:r>
        <w:t xml:space="preserve">Lause1: Kelly päätti pitää kotibileet. Lause2: Hän kutsui kaikki ystävänsä. Lause3: Kun he saapuivat paikalle, heillä oli hauskaa. Lause4: Kelly siistiytyi ajoissa, eivätkä hänen vanhempansa koskaan saaneet tietää.</w:t>
      </w:r>
    </w:p>
    <w:p>
      <w:r>
        <w:rPr>
          <w:b/>
        </w:rPr>
        <w:t xml:space="preserve">Tulos</w:t>
      </w:r>
    </w:p>
    <w:p>
      <w:r>
        <w:t xml:space="preserve">2, Hänen vanhempansa olivat lähdössä pois, joten hän päätti ottaa yhden.</w:t>
      </w:r>
    </w:p>
    <w:p>
      <w:r>
        <w:rPr>
          <w:b/>
        </w:rPr>
        <w:t xml:space="preserve">Esimerkki 7.3204</w:t>
      </w:r>
    </w:p>
    <w:p>
      <w:r>
        <w:t xml:space="preserve">Lause1: James huomaa eräänä iltapäivänä, ettei hän ole poistunut kotoa koko päivänä. Lause2: Hän päättää lähteä lenkille puistoon. Lause3: Kun hän pääsee kotiin, hän on väsynyt mutta tyytyväinen. Lause4: James on iloinen, että hän päätti juosta.</w:t>
      </w:r>
    </w:p>
    <w:p>
      <w:r>
        <w:rPr>
          <w:b/>
        </w:rPr>
        <w:t xml:space="preserve">Tulos</w:t>
      </w:r>
    </w:p>
    <w:p>
      <w:r>
        <w:t xml:space="preserve">3, Hän kävi pitkällä lenkillä järven ympäri paikallisessa puistossaan.</w:t>
      </w:r>
    </w:p>
    <w:p>
      <w:r>
        <w:rPr>
          <w:b/>
        </w:rPr>
        <w:t xml:space="preserve">Esimerkki 7.3205</w:t>
      </w:r>
    </w:p>
    <w:p>
      <w:r>
        <w:t xml:space="preserve">Lause1: Hän päättää lähteä lenkille puistoon. Lause2: Hän lenkkeili pitkään paikallisen puistonsa järven ympäri. Lause3: Kun hän pääsee kotiin, hän on väsynyt mutta tyytyväinen. Lause4: James on iloinen siitä, että hän päätti juosta.</w:t>
      </w:r>
    </w:p>
    <w:p>
      <w:r>
        <w:rPr>
          <w:b/>
        </w:rPr>
        <w:t xml:space="preserve">Tulos</w:t>
      </w:r>
    </w:p>
    <w:p>
      <w:r>
        <w:t xml:space="preserve">1, James huomaa eräänä iltapäivänä, ettei hän ole poistunut kotoa koko päivänä.</w:t>
      </w:r>
    </w:p>
    <w:p>
      <w:r>
        <w:rPr>
          <w:b/>
        </w:rPr>
        <w:t xml:space="preserve">Esimerkki 7.3206</w:t>
      </w:r>
    </w:p>
    <w:p>
      <w:r>
        <w:t xml:space="preserve">Lause1: Lars huomaa, että hänen terassilleen oli kertynyt paljon lunta. Lause2: Lars työskentelee pitkään koko iltapäivän, kunnes lumi on saatu pois. Lause3: Kun hän on valmis, hän menee sisälle suihkuun. Lause4: Hän tuntee tyytyväisyyttä.</w:t>
      </w:r>
    </w:p>
    <w:p>
      <w:r>
        <w:rPr>
          <w:b/>
        </w:rPr>
        <w:t xml:space="preserve">Tulos</w:t>
      </w:r>
    </w:p>
    <w:p>
      <w:r>
        <w:t xml:space="preserve">2, Hän päättää lapioida osan lumesta.</w:t>
      </w:r>
    </w:p>
    <w:p>
      <w:r>
        <w:rPr>
          <w:b/>
        </w:rPr>
        <w:t xml:space="preserve">Esimerkki 7.3207</w:t>
      </w:r>
    </w:p>
    <w:p>
      <w:r>
        <w:t xml:space="preserve">Lause1: Hän päättää lapioida osan lumesta. Lause2: Lars työskentelee pitkään koko iltapäivän, kunnes lumi on raivattu. Lause3: Kun hän on valmis, hän menee sisälle suihkuun. Lause4: Hän tuntee tyytyväisyyttä.</w:t>
      </w:r>
    </w:p>
    <w:p>
      <w:r>
        <w:rPr>
          <w:b/>
        </w:rPr>
        <w:t xml:space="preserve">Tulos</w:t>
      </w:r>
    </w:p>
    <w:p>
      <w:r>
        <w:t xml:space="preserve">1, Lars huomaa, että hänen terassilleen oli kertynyt paljon lunta.</w:t>
      </w:r>
    </w:p>
    <w:p>
      <w:r>
        <w:rPr>
          <w:b/>
        </w:rPr>
        <w:t xml:space="preserve">Esimerkki 7.3208</w:t>
      </w:r>
    </w:p>
    <w:p>
      <w:r>
        <w:t xml:space="preserve">Lause1: Lars huomaa, että hänen terassilleen oli kertynyt paljon lunta. Lause2: Hän päättää lapioida osan lumesta. Lause3: Lars työskentelee pitkään koko iltapäivän, kunnes lumi on raivattu. Lause4: Kun hän on valmis, hän menee sisälle suihkuun.</w:t>
      </w:r>
    </w:p>
    <w:p>
      <w:r>
        <w:rPr>
          <w:b/>
        </w:rPr>
        <w:t xml:space="preserve">Tulos</w:t>
      </w:r>
    </w:p>
    <w:p>
      <w:r>
        <w:t xml:space="preserve">5, Hän tuntee tyytyväisyyttä.</w:t>
      </w:r>
    </w:p>
    <w:p>
      <w:r>
        <w:rPr>
          <w:b/>
        </w:rPr>
        <w:t xml:space="preserve">Esimerkki 7.3209</w:t>
      </w:r>
    </w:p>
    <w:p>
      <w:r>
        <w:t xml:space="preserve">Lause1: Hän alkoi salaa lukea naisen sähköposteja. Lause2: Hän löysi sähköposteja, jotka olivat toisen miehen lähettämiä. Lause3: Niitä lukiessaan hän huomasi, että hänen epäilyksensä olivat totta. Lause4: Matt oli hyvin vihainen.</w:t>
      </w:r>
    </w:p>
    <w:p>
      <w:r>
        <w:rPr>
          <w:b/>
        </w:rPr>
        <w:t xml:space="preserve">Tulos</w:t>
      </w:r>
    </w:p>
    <w:p>
      <w:r>
        <w:t xml:space="preserve">1, Matt epäili, että hänen vaimollaan Ginnyllä oli suhde.</w:t>
      </w:r>
    </w:p>
    <w:p>
      <w:r>
        <w:rPr>
          <w:b/>
        </w:rPr>
        <w:t xml:space="preserve">Esimerkki 7.3210</w:t>
      </w:r>
    </w:p>
    <w:p>
      <w:r>
        <w:t xml:space="preserve">Lause1: Matt epäili, että hänen vaimollaan Ginnyllä oli suhde. Lause2: Hän alkoi salaa lukea Ginnyn sähköposteja. Lause3: Hän löysi sähköposteja, jotka olivat toisen miehen lähettämiä. Lause4: Matt oli hyvin vihainen.</w:t>
      </w:r>
    </w:p>
    <w:p>
      <w:r>
        <w:rPr>
          <w:b/>
        </w:rPr>
        <w:t xml:space="preserve">Tulos</w:t>
      </w:r>
    </w:p>
    <w:p>
      <w:r>
        <w:t xml:space="preserve">4, Niitä lukiessaan hän huomasi, että hänen epäilyksensä olivat totta.</w:t>
      </w:r>
    </w:p>
    <w:p>
      <w:r>
        <w:rPr>
          <w:b/>
        </w:rPr>
        <w:t xml:space="preserve">Esimerkki 7.3211</w:t>
      </w:r>
    </w:p>
    <w:p>
      <w:r>
        <w:t xml:space="preserve">Lause1: He varasivat hovin pari kertaa viikossa. Lause2: Mutta kerran Mike löi Perryä vahingossa takaraivoon. Lause3: Perry ei ollut siitä kovin iloinen. Lause4: Miken oli pyydettävä anteeksi.</w:t>
      </w:r>
    </w:p>
    <w:p>
      <w:r>
        <w:rPr>
          <w:b/>
        </w:rPr>
        <w:t xml:space="preserve">Tulos</w:t>
      </w:r>
    </w:p>
    <w:p>
      <w:r>
        <w:t xml:space="preserve">1, Mike pelasi mailapalloa Perryn kanssa.</w:t>
      </w:r>
    </w:p>
    <w:p>
      <w:r>
        <w:rPr>
          <w:b/>
        </w:rPr>
        <w:t xml:space="preserve">Esimerkki 7.3212</w:t>
      </w:r>
    </w:p>
    <w:p>
      <w:r>
        <w:t xml:space="preserve">Lause1: Mike pelasi mailapalloa Perryn kanssa. Lause2: He varasivat kentän pari kertaa viikossa. Lause3: Mutta kerran Mike löi Perryä vahingossa takaraivoon. Lause4: Perry ei ollut siitä kovin iloinen.</w:t>
      </w:r>
    </w:p>
    <w:p>
      <w:r>
        <w:rPr>
          <w:b/>
        </w:rPr>
        <w:t xml:space="preserve">Tulos</w:t>
      </w:r>
    </w:p>
    <w:p>
      <w:r>
        <w:t xml:space="preserve">5, Miken oli pyydettävä anteeksi.</w:t>
      </w:r>
    </w:p>
    <w:p>
      <w:r>
        <w:rPr>
          <w:b/>
        </w:rPr>
        <w:t xml:space="preserve">Esimerkki 7.3213</w:t>
      </w:r>
    </w:p>
    <w:p>
      <w:r>
        <w:t xml:space="preserve">Lause1: Mike pelasi mailapalloa Perryn kanssa. Lause2: Mutta kerran Mike löi Perryä vahingossa takaraivoon. Lause3: Perry ei ollut siitä kovin iloinen. Lause4: Miken oli pyydettävä anteeksi.</w:t>
      </w:r>
    </w:p>
    <w:p>
      <w:r>
        <w:rPr>
          <w:b/>
        </w:rPr>
        <w:t xml:space="preserve">Tulos</w:t>
      </w:r>
    </w:p>
    <w:p>
      <w:r>
        <w:t xml:space="preserve">2, He varaavat kentän pari kertaa viikossa.</w:t>
      </w:r>
    </w:p>
    <w:p>
      <w:r>
        <w:rPr>
          <w:b/>
        </w:rPr>
        <w:t xml:space="preserve">Esimerkki 7.3214</w:t>
      </w:r>
    </w:p>
    <w:p>
      <w:r>
        <w:t xml:space="preserve">Lause1: Hän lajitteli likaiset vaatteensa värin mukaan. Lause2: Hän heitti ensimmäisen lastin pesukoneeseen. Lause3: Hän lisäsi pesuaineen ja huuhteluaineen. Lause4: Hän jatkoi tätä, kunnes pyykki oli pesty.</w:t>
      </w:r>
    </w:p>
    <w:p>
      <w:r>
        <w:rPr>
          <w:b/>
        </w:rPr>
        <w:t xml:space="preserve">Tulos</w:t>
      </w:r>
    </w:p>
    <w:p>
      <w:r>
        <w:t xml:space="preserve">1, Sydneyn piti pestä pyykkiä.</w:t>
      </w:r>
    </w:p>
    <w:p>
      <w:r>
        <w:rPr>
          <w:b/>
        </w:rPr>
        <w:t xml:space="preserve">Esimerkki 7.3215</w:t>
      </w:r>
    </w:p>
    <w:p>
      <w:r>
        <w:t xml:space="preserve">Lause1: Sydneyn piti pestä pyykkiä. Lause2: Hän lajitteli likaiset vaatteensa värien mukaan. Lause3: Hän lisäsi pesuaineen ja pehmentimen. Lause4: Hän jatkoi tätä, kunnes pyykki oli pesty.</w:t>
      </w:r>
    </w:p>
    <w:p>
      <w:r>
        <w:rPr>
          <w:b/>
        </w:rPr>
        <w:t xml:space="preserve">Tulos</w:t>
      </w:r>
    </w:p>
    <w:p>
      <w:r>
        <w:t xml:space="preserve">3, Hän heitti ensimmäisen lastin pesukoneeseen.</w:t>
      </w:r>
    </w:p>
    <w:p>
      <w:r>
        <w:rPr>
          <w:b/>
        </w:rPr>
        <w:t xml:space="preserve">Esimerkki 7.3216</w:t>
      </w:r>
    </w:p>
    <w:p>
      <w:r>
        <w:t xml:space="preserve">Lause1: Meidän oli evakuoitava. Lause2: Pakkasimme tarvitsemamme ja lähdimme saaren toiselle puolelle. Lause3: Odotimme myrskyä siellä perheen kanssa. Lause4: Kun myrsky oli ohi, pakkasimme tavaramme ja lähdimme kotiin.</w:t>
      </w:r>
    </w:p>
    <w:p>
      <w:r>
        <w:rPr>
          <w:b/>
        </w:rPr>
        <w:t xml:space="preserve">Tulos</w:t>
      </w:r>
    </w:p>
    <w:p>
      <w:r>
        <w:t xml:space="preserve">5, Löysimme talomme pystyssä, mutta raunioina.</w:t>
      </w:r>
    </w:p>
    <w:p>
      <w:r>
        <w:rPr>
          <w:b/>
        </w:rPr>
        <w:t xml:space="preserve">Esimerkki 7.3217</w:t>
      </w:r>
    </w:p>
    <w:p>
      <w:r>
        <w:t xml:space="preserve">Lause1: Meidän oli evakuoitava. Lause2: Pakkasimme tarvitsemamme ja lähdimme saaren toiselle puolelle. Lause3: Kun se oli ohi, pakkasimme tavaramme ja lähdimme kotiin. Lause4: Löysimme talomme pystyssä, mutta raunioina.</w:t>
      </w:r>
    </w:p>
    <w:p>
      <w:r>
        <w:rPr>
          <w:b/>
        </w:rPr>
        <w:t xml:space="preserve">Tulos</w:t>
      </w:r>
    </w:p>
    <w:p>
      <w:r>
        <w:t xml:space="preserve">3, Odotimme myrskyä siellä perheen kanssa.</w:t>
      </w:r>
    </w:p>
    <w:p>
      <w:r>
        <w:rPr>
          <w:b/>
        </w:rPr>
        <w:t xml:space="preserve">Esimerkki 7.3218</w:t>
      </w:r>
    </w:p>
    <w:p>
      <w:r>
        <w:t xml:space="preserve">Lause1: Tom puraisi Snickers-patukkaan ja tunsi pistävää kipua. Lause2: Se sai yhden hänen hampaansa katkeamaan kahtia! Lause3: Koska kyseessä oli hätätapaus, hänet otettiin heti vastaan. Lause4: Hammaslääkäri korjasi hänen hampaansa.</w:t>
      </w:r>
    </w:p>
    <w:p>
      <w:r>
        <w:rPr>
          <w:b/>
        </w:rPr>
        <w:t xml:space="preserve">Tulos</w:t>
      </w:r>
    </w:p>
    <w:p>
      <w:r>
        <w:t xml:space="preserve">3, Hän kiirehti hammaslääkäriin.</w:t>
      </w:r>
    </w:p>
    <w:p>
      <w:r>
        <w:rPr>
          <w:b/>
        </w:rPr>
        <w:t xml:space="preserve">Esimerkki 7.3219</w:t>
      </w:r>
    </w:p>
    <w:p>
      <w:r>
        <w:t xml:space="preserve">Lause1: Rufus herää ja huomaa, että hänen hattunsa on kadonnut. Lause2: Hän ei aluksi muista, missä se voisi olla. Lause3: Rufus palaa baariin hakemaan hattunsa. Lause4: Hän näkee hattunsa roikkuvan hirvensarvissa baarin takana.</w:t>
      </w:r>
    </w:p>
    <w:p>
      <w:r>
        <w:rPr>
          <w:b/>
        </w:rPr>
        <w:t xml:space="preserve">Tulos</w:t>
      </w:r>
    </w:p>
    <w:p>
      <w:r>
        <w:t xml:space="preserve">3, Lopulta hän tajuaa, että hän käytti sitä eilen illalla baarissa.</w:t>
      </w:r>
    </w:p>
    <w:p>
      <w:r>
        <w:rPr>
          <w:b/>
        </w:rPr>
        <w:t xml:space="preserve">Esimerkki 7.3220</w:t>
      </w:r>
    </w:p>
    <w:p>
      <w:r>
        <w:t xml:space="preserve">Lause1: Rufus herää ja huomaa, että hänen hattunsa on kadonnut. Lause2: Hän ei aluksi muista, missä se voisi olla. Lause3: Lopulta hän tajuaa, että hän käytti sitä eilen illalla baarissa. Lause4: Hän näkee hattunsa roikkuvan hirvensarvissa baarin takana.</w:t>
      </w:r>
    </w:p>
    <w:p>
      <w:r>
        <w:rPr>
          <w:b/>
        </w:rPr>
        <w:t xml:space="preserve">Tulos</w:t>
      </w:r>
    </w:p>
    <w:p>
      <w:r>
        <w:t xml:space="preserve">4, Rufus palaa baariin hakemaan hattunsa.</w:t>
      </w:r>
    </w:p>
    <w:p>
      <w:r>
        <w:rPr>
          <w:b/>
        </w:rPr>
        <w:t xml:space="preserve">Esimerkki 7.3221</w:t>
      </w:r>
    </w:p>
    <w:p>
      <w:r>
        <w:t xml:space="preserve">Lause1: Alexia oli innoissaan saadessaan uuden koiran. Lause2: Alexia oli halunnut uuden koiran jo kauan. Lause3: He ajoivat hänet ytimeen hakemaan sellaisen. Lause4: Alexia rakastui kennelissä räsykoiraan.</w:t>
      </w:r>
    </w:p>
    <w:p>
      <w:r>
        <w:rPr>
          <w:b/>
        </w:rPr>
        <w:t xml:space="preserve">Tulos</w:t>
      </w:r>
    </w:p>
    <w:p>
      <w:r>
        <w:t xml:space="preserve">3, Lopulta hänen vanhempansa suostuivat hankkimaan hänelle sellaisen.</w:t>
      </w:r>
    </w:p>
    <w:p>
      <w:r>
        <w:rPr>
          <w:b/>
        </w:rPr>
        <w:t xml:space="preserve">Esimerkki 7.3222</w:t>
      </w:r>
    </w:p>
    <w:p>
      <w:r>
        <w:t xml:space="preserve">Lause1: Alexia oli innoissaan saadessaan uuden koiran. Lause2: Lopulta hänen vanhempansa suostuivat hankkimaan koiran. Lause3: He ajoivat hänet ydinkeskustaan hakemaan koiran. Lause4: Alexia rakastui kennelissä olevaan räsykoiraan.</w:t>
      </w:r>
    </w:p>
    <w:p>
      <w:r>
        <w:rPr>
          <w:b/>
        </w:rPr>
        <w:t xml:space="preserve">Tulos</w:t>
      </w:r>
    </w:p>
    <w:p>
      <w:r>
        <w:t xml:space="preserve">2, Hän oli halunnut uuden koiran jo kauan.</w:t>
      </w:r>
    </w:p>
    <w:p>
      <w:r>
        <w:rPr>
          <w:b/>
        </w:rPr>
        <w:t xml:space="preserve">Esimerkki 7.3223</w:t>
      </w:r>
    </w:p>
    <w:p>
      <w:r>
        <w:t xml:space="preserve">Lause1: Billillä oli minimipalkkatyö. Lause2: Hän pystyi hädin tuskin maksamaan laskunsa. Lause3: Bill päätti hankkia tietotekniikan tutkinnon. Lause4: Bill alkoi tienata paljon paremmin.</w:t>
      </w:r>
    </w:p>
    <w:p>
      <w:r>
        <w:rPr>
          <w:b/>
        </w:rPr>
        <w:t xml:space="preserve">Tulos</w:t>
      </w:r>
    </w:p>
    <w:p>
      <w:r>
        <w:t xml:space="preserve">1, Bill oli köyhä.</w:t>
      </w:r>
    </w:p>
    <w:p>
      <w:r>
        <w:rPr>
          <w:b/>
        </w:rPr>
        <w:t xml:space="preserve">Esimerkki 7.3224</w:t>
      </w:r>
    </w:p>
    <w:p>
      <w:r>
        <w:t xml:space="preserve">Lause1: Bill oli köyhä. Lause2: Hän pystyi tuskin maksamaan laskujaan. Lause3: Bill päätti opiskella tietotekniikkaa. Lause4: Bill alkoi tienata paljon paremmin.</w:t>
      </w:r>
    </w:p>
    <w:p>
      <w:r>
        <w:rPr>
          <w:b/>
        </w:rPr>
        <w:t xml:space="preserve">Tulos</w:t>
      </w:r>
    </w:p>
    <w:p>
      <w:r>
        <w:t xml:space="preserve">2, Billillä oli minimipalkkatyö.</w:t>
      </w:r>
    </w:p>
    <w:p>
      <w:r>
        <w:rPr>
          <w:b/>
        </w:rPr>
        <w:t xml:space="preserve">Esimerkki 7.3225</w:t>
      </w:r>
    </w:p>
    <w:p>
      <w:r>
        <w:t xml:space="preserve">Lause1: Jane rakasti uusia korkokenkiä. Lause2: Hän halusi käyttää niitä. Lause3: Hän käytti niitä tanssiessaan klubilla. Lause4: Muutamassa minuutissa hänen jalkoihinsa sattui liikaa.</w:t>
      </w:r>
    </w:p>
    <w:p>
      <w:r>
        <w:rPr>
          <w:b/>
        </w:rPr>
        <w:t xml:space="preserve">Tulos</w:t>
      </w:r>
    </w:p>
    <w:p>
      <w:r>
        <w:t xml:space="preserve">5, Jane tanssi paljain jaloin ja jätti kengät laukkuunsa.</w:t>
      </w:r>
    </w:p>
    <w:p>
      <w:r>
        <w:rPr>
          <w:b/>
        </w:rPr>
        <w:t xml:space="preserve">Esimerkki 7.3226</w:t>
      </w:r>
    </w:p>
    <w:p>
      <w:r>
        <w:t xml:space="preserve">Lause1: Hän halusi käyttää ne loppuun. Lause2: Hän käytti niitä tanssiessaan klubilla. Lause3: Muutamassa minuutissa hänen jalkoihinsa sattui liikaa. Lause4: Jane tanssi paljain jaloin ja jätti kengät laukkuunsa.</w:t>
      </w:r>
    </w:p>
    <w:p>
      <w:r>
        <w:rPr>
          <w:b/>
        </w:rPr>
        <w:t xml:space="preserve">Tulos</w:t>
      </w:r>
    </w:p>
    <w:p>
      <w:r>
        <w:t xml:space="preserve">1, Jane rakasti uusia korkokenkiä.</w:t>
      </w:r>
    </w:p>
    <w:p>
      <w:r>
        <w:rPr>
          <w:b/>
        </w:rPr>
        <w:t xml:space="preserve">Esimerkki 7.3227</w:t>
      </w:r>
    </w:p>
    <w:p>
      <w:r>
        <w:t xml:space="preserve">Lause1: Hän päätti ilmoittautua joogatunnille parantaakseen liikkuvuuttaan. Lause2: Hän oli surkea joogassa, eikä kuukausiin parantunut. Lause3: Mutta hän päätti pysyä mukana ja jatkaa yrittämistä. Lause4: Hannah onnistui lopulta.</w:t>
      </w:r>
    </w:p>
    <w:p>
      <w:r>
        <w:rPr>
          <w:b/>
        </w:rPr>
        <w:t xml:space="preserve">Tulos</w:t>
      </w:r>
    </w:p>
    <w:p>
      <w:r>
        <w:t xml:space="preserve">1, Hannah tunsi itsensä hyvin jäykäksi ja joustamattomaksi.</w:t>
      </w:r>
    </w:p>
    <w:p>
      <w:r>
        <w:rPr>
          <w:b/>
        </w:rPr>
        <w:t xml:space="preserve">Esimerkki 7.3228</w:t>
      </w:r>
    </w:p>
    <w:p>
      <w:r>
        <w:t xml:space="preserve">Lause1: Hannah tunsi itsensä hyvin jäykäksi ja joustamattomaksi. Lause2: Hän oli surkea joogassa, eikä hän parantunut kuukausiin. Lause3: Mutta hän päätti pysyä mukana ja jatkaa yrittämistä. Lause4: Hannah onnistui lopulta.</w:t>
      </w:r>
    </w:p>
    <w:p>
      <w:r>
        <w:rPr>
          <w:b/>
        </w:rPr>
        <w:t xml:space="preserve">Tulos</w:t>
      </w:r>
    </w:p>
    <w:p>
      <w:r>
        <w:t xml:space="preserve">2, Hän päätti ilmoittautua joogatunnille parantaakseen joustavuuttaan.</w:t>
      </w:r>
    </w:p>
    <w:p>
      <w:r>
        <w:rPr>
          <w:b/>
        </w:rPr>
        <w:t xml:space="preserve">Esimerkki 7.3229</w:t>
      </w:r>
    </w:p>
    <w:p>
      <w:r>
        <w:t xml:space="preserve">Lause1: Hannah tunsi itsensä hyvin jäykäksi ja joustamattomaksi. Lause2: Hän päätti ilmoittautua joogatunnille parantaakseen notkeuttaan. Lause3: Mutta hän päätti pysyä mukana ja jatkaa yrittämistä. Lause4: Hannah onnistui lopulta.</w:t>
      </w:r>
    </w:p>
    <w:p>
      <w:r>
        <w:rPr>
          <w:b/>
        </w:rPr>
        <w:t xml:space="preserve">Tulos</w:t>
      </w:r>
    </w:p>
    <w:p>
      <w:r>
        <w:t xml:space="preserve">3, Hän oli surkea joogassa, eikä hän parantunut kuukausiin.</w:t>
      </w:r>
    </w:p>
    <w:p>
      <w:r>
        <w:rPr>
          <w:b/>
        </w:rPr>
        <w:t xml:space="preserve">Esimerkki 7.3230</w:t>
      </w:r>
    </w:p>
    <w:p>
      <w:r>
        <w:t xml:space="preserve">Lause1: Opettaja ilmoitti, että luvassa on ponnahduskoe. Lause2: Tämä oli toinen ponnahduskoe viikon sisällä. Lause3: Kun opettaja alkoi jakaa kokeita, palohälytys soi. Lause4: Oppilaat hurrasivat, koska he olivat vapaita.</w:t>
      </w:r>
    </w:p>
    <w:p>
      <w:r>
        <w:rPr>
          <w:b/>
        </w:rPr>
        <w:t xml:space="preserve">Tulos</w:t>
      </w:r>
    </w:p>
    <w:p>
      <w:r>
        <w:t xml:space="preserve">2, Opiskelijat päästivät kollektiivisen huokauksen.</w:t>
      </w:r>
    </w:p>
    <w:p>
      <w:r>
        <w:rPr>
          <w:b/>
        </w:rPr>
        <w:t xml:space="preserve">Esimerkki 7.3231</w:t>
      </w:r>
    </w:p>
    <w:p>
      <w:r>
        <w:t xml:space="preserve">Lause1: Opettaja ilmoitti, että luvassa on ponnahduskoe. Lause2: Oppilaat huokaisivat kollektiivisesti. Lause3: Tämä oli toinen ponnahduskoe viikon sisällä. Lause4: Opiskelijat hurrasivat, koska he olivat vapaita.</w:t>
      </w:r>
    </w:p>
    <w:p>
      <w:r>
        <w:rPr>
          <w:b/>
        </w:rPr>
        <w:t xml:space="preserve">Tulos</w:t>
      </w:r>
    </w:p>
    <w:p>
      <w:r>
        <w:t xml:space="preserve">4, Kun opettaja alkoi jakaa tehtäviä, palohälytys soi.</w:t>
      </w:r>
    </w:p>
    <w:p>
      <w:r>
        <w:rPr>
          <w:b/>
        </w:rPr>
        <w:t xml:space="preserve">Esimerkki 7.3232</w:t>
      </w:r>
    </w:p>
    <w:p>
      <w:r>
        <w:t xml:space="preserve">Lause1: Carla oli huolissaan siitä, että hänen tyttärensä Ann ylikuormitti itseään. Lause2: Hän oli nähnyt tyttärensä vapaa-ajan katoavan uusien kerhojen myötä. Lause3: Kaikki kärjistyi, kun Ann sai kokeesta nelosen. Lause4: Ann lupasi tehdä kovasti töitä ja aneli, että saisi jäädä kerhoonsa.</w:t>
      </w:r>
    </w:p>
    <w:p>
      <w:r>
        <w:rPr>
          <w:b/>
        </w:rPr>
        <w:t xml:space="preserve">Tulos</w:t>
      </w:r>
    </w:p>
    <w:p>
      <w:r>
        <w:t xml:space="preserve">5, Annin äiti sanoi, että hänen tyttärensä voisi valita yhden kerhon, jos hän opiskelisi.</w:t>
      </w:r>
    </w:p>
    <w:p>
      <w:r>
        <w:rPr>
          <w:b/>
        </w:rPr>
        <w:t xml:space="preserve">Esimerkki 7.3233</w:t>
      </w:r>
    </w:p>
    <w:p>
      <w:r>
        <w:t xml:space="preserve">Lause1: Carla oli huolissaan siitä, että hänen tyttärensä Ann ylikuormitti itseään. Lause2: Hän oli nähnyt tyttärensä vapaa-ajan katoavan uusien kerhojen myötä. Lause3: Kaikki kärjistyi, kun Ann sai kokeesta nelosen. Lause4: Annin äiti sanoi, että hänen tyttärensä voisi valita yhden kerhon, jos hän opiskelisi.</w:t>
      </w:r>
    </w:p>
    <w:p>
      <w:r>
        <w:rPr>
          <w:b/>
        </w:rPr>
        <w:t xml:space="preserve">Tulos</w:t>
      </w:r>
    </w:p>
    <w:p>
      <w:r>
        <w:t xml:space="preserve">4, Ann lupasi tehdä kovasti töitä ja aneli, että saisi jäädä kerhoonsa.</w:t>
      </w:r>
    </w:p>
    <w:p>
      <w:r>
        <w:rPr>
          <w:b/>
        </w:rPr>
        <w:t xml:space="preserve">Esimerkki 7.3234</w:t>
      </w:r>
    </w:p>
    <w:p>
      <w:r>
        <w:t xml:space="preserve">Lause1: Carla oli huolissaan siitä, että hänen tyttärensä Ann ylikuormitti itseään. Lause2: Kaikki kärjistyi, kun Ann sai kokeesta nelosen. Lause3: Ann lupasi tehdä kovasti töitä ja aneli, että saisi jäädä kerhoonsa. Lause4: Annin äiti sanoi, että hänen tyttärensä voisi valita yhden kerhon, jos hän opiskelisi.</w:t>
      </w:r>
    </w:p>
    <w:p>
      <w:r>
        <w:rPr>
          <w:b/>
        </w:rPr>
        <w:t xml:space="preserve">Tulos</w:t>
      </w:r>
    </w:p>
    <w:p>
      <w:r>
        <w:t xml:space="preserve">2, Hän oli nähnyt tyttärensä vapaa-ajan katoavan uusien kerhojen myötä.</w:t>
      </w:r>
    </w:p>
    <w:p>
      <w:r>
        <w:rPr>
          <w:b/>
        </w:rPr>
        <w:t xml:space="preserve">Esimerkki 7.3235</w:t>
      </w:r>
    </w:p>
    <w:p>
      <w:r>
        <w:t xml:space="preserve">Lause1: Ginan perhe oli vierailulla hänen isoäitinsä luona Illinoisissa. Lause2: Se oli ensimmäinen päivä, ja Gina heräsi viimeisenä. Lause3: Hän meni keittiöön syömään aamiaista. Lause4: Gina oli surullinen ja itki.</w:t>
      </w:r>
    </w:p>
    <w:p>
      <w:r>
        <w:rPr>
          <w:b/>
        </w:rPr>
        <w:t xml:space="preserve">Tulos</w:t>
      </w:r>
    </w:p>
    <w:p>
      <w:r>
        <w:t xml:space="preserve">4, Perhe oli jo syönyt suurimman osan ruoasta.</w:t>
      </w:r>
    </w:p>
    <w:p>
      <w:r>
        <w:rPr>
          <w:b/>
        </w:rPr>
        <w:t xml:space="preserve">Esimerkki 7.3236</w:t>
      </w:r>
    </w:p>
    <w:p>
      <w:r>
        <w:t xml:space="preserve">Lause1: Ginan perhe oli vierailulla hänen isoäitinsä luona Illinoisissa. Lause2: Se oli ensimmäinen päivä, ja Gina heräsi viimeisenä. Lause3: Hän meni keittiöön syömään aamiaista. Lause4: Perhe oli jo syönyt suurimman osan ruoasta.</w:t>
      </w:r>
    </w:p>
    <w:p>
      <w:r>
        <w:rPr>
          <w:b/>
        </w:rPr>
        <w:t xml:space="preserve">Tulos</w:t>
      </w:r>
    </w:p>
    <w:p>
      <w:r>
        <w:t xml:space="preserve">5, Gina oli surullinen ja itki.</w:t>
      </w:r>
    </w:p>
    <w:p>
      <w:r>
        <w:rPr>
          <w:b/>
        </w:rPr>
        <w:t xml:space="preserve">Esimerkki 7.3237</w:t>
      </w:r>
    </w:p>
    <w:p>
      <w:r>
        <w:t xml:space="preserve">Lause1: Ginan perhe oli vierailulla hänen isoäitinsä luona Illinoisissa. Lause2: Hän meni keittiöön syömään aamiaista. Lause3: Perhe oli jo syönyt suurimman osan ruoasta. Lause4: Gina oli surullinen ja itki.</w:t>
      </w:r>
    </w:p>
    <w:p>
      <w:r>
        <w:rPr>
          <w:b/>
        </w:rPr>
        <w:t xml:space="preserve">Tulos</w:t>
      </w:r>
    </w:p>
    <w:p>
      <w:r>
        <w:t xml:space="preserve">2, Oli ensimmäinen päivä, ja Gina heräsi viimeisenä.</w:t>
      </w:r>
    </w:p>
    <w:p>
      <w:r>
        <w:rPr>
          <w:b/>
        </w:rPr>
        <w:t xml:space="preserve">Esimerkki 7.3238</w:t>
      </w:r>
    </w:p>
    <w:p>
      <w:r>
        <w:t xml:space="preserve">Lause1: Jamesilla oli syntymäpäivä tulossa. Lause2: Hänen äitinsä meni ja osti hänelle yhden. Lause3: Hän unohti pyytää nuolia jouselle. Lause4: Hän veisti tikkuja, joita hän käytti tilapäisnuolina.</w:t>
      </w:r>
    </w:p>
    <w:p>
      <w:r>
        <w:rPr>
          <w:b/>
        </w:rPr>
        <w:t xml:space="preserve">Tulos</w:t>
      </w:r>
    </w:p>
    <w:p>
      <w:r>
        <w:t xml:space="preserve">2, Hän halusi metsästysjousen.</w:t>
      </w:r>
    </w:p>
    <w:p>
      <w:r>
        <w:rPr>
          <w:b/>
        </w:rPr>
        <w:t xml:space="preserve">Esimerkki 7.3239</w:t>
      </w:r>
    </w:p>
    <w:p>
      <w:r>
        <w:t xml:space="preserve">Lause1: Jamesilla oli syntymäpäivä tulossa. Lause2: Hän halusi metsästysjousen. Lause3: Hän unohti pyytää nuolia jouselle. Lause4: Hän veisti tikkuja, joita hän käytti tilapäisnuolina.</w:t>
      </w:r>
    </w:p>
    <w:p>
      <w:r>
        <w:rPr>
          <w:b/>
        </w:rPr>
        <w:t xml:space="preserve">Tulos</w:t>
      </w:r>
    </w:p>
    <w:p>
      <w:r>
        <w:t xml:space="preserve">3, Hänen äitinsä meni ja osti hänelle sellaisen.</w:t>
      </w:r>
    </w:p>
    <w:p>
      <w:r>
        <w:rPr>
          <w:b/>
        </w:rPr>
        <w:t xml:space="preserve">Esimerkki 7.3240</w:t>
      </w:r>
    </w:p>
    <w:p>
      <w:r>
        <w:t xml:space="preserve">Lause1: Taylor-niminen nuori tyttö oli aina halunnut lemmikin. Lause2: Eräänä päivänä hänen äitinsä yllätti hänet matkalla eläinkauppaan. Lause3: Taylorin oli vaikea päättää, minkä eläimen hän adoptoisi. Lause4: Taylor päätti lopulta valita nurkassa olevan söpön kissanpennun.</w:t>
      </w:r>
    </w:p>
    <w:p>
      <w:r>
        <w:rPr>
          <w:b/>
        </w:rPr>
        <w:t xml:space="preserve">Tulos</w:t>
      </w:r>
    </w:p>
    <w:p>
      <w:r>
        <w:t xml:space="preserve">3, Molemmat astuivat kauppaan ja katselivat ympärilleen.</w:t>
      </w:r>
    </w:p>
    <w:p>
      <w:r>
        <w:rPr>
          <w:b/>
        </w:rPr>
        <w:t xml:space="preserve">Esimerkki 7.3241</w:t>
      </w:r>
    </w:p>
    <w:p>
      <w:r>
        <w:t xml:space="preserve">Lause1: Eräänä päivänä hänen äitinsä yllätti hänet retkellä eläinkauppaan. Lause2: He molemmat menivät kauppaan ja katselivat ympärilleen. Lause3: Taylorin oli vaikea päättää, minkä eläimen hän adoptoisi. Lause4: Taylor päätti lopulta valita nurkassa olevan söpön kissanpennun.</w:t>
      </w:r>
    </w:p>
    <w:p>
      <w:r>
        <w:rPr>
          <w:b/>
        </w:rPr>
        <w:t xml:space="preserve">Tulos</w:t>
      </w:r>
    </w:p>
    <w:p>
      <w:r>
        <w:t xml:space="preserve">1, Taylor-niminen nuori tyttö oli aina halunnut lemmikin.</w:t>
      </w:r>
    </w:p>
    <w:p>
      <w:r>
        <w:rPr>
          <w:b/>
        </w:rPr>
        <w:t xml:space="preserve">Esimerkki 7.3242</w:t>
      </w:r>
    </w:p>
    <w:p>
      <w:r>
        <w:t xml:space="preserve">Lause1: Taylor-niminen nuori tyttö oli aina halunnut lemmikin. Lause2: Eräänä päivänä hänen äitinsä yllätti hänet matkalla eläinkauppaan. Lause3: Molemmat menivät kauppaan ja katselivat ympärilleen. Lause4: Taylorin oli vaikea päättää, minkä eläimen hän adoptoisi.</w:t>
      </w:r>
    </w:p>
    <w:p>
      <w:r>
        <w:rPr>
          <w:b/>
        </w:rPr>
        <w:t xml:space="preserve">Tulos</w:t>
      </w:r>
    </w:p>
    <w:p>
      <w:r>
        <w:t xml:space="preserve">5, Taylor päätti lopulta valita nurkassa olevan söpön kissanpennun.</w:t>
      </w:r>
    </w:p>
    <w:p>
      <w:r>
        <w:rPr>
          <w:b/>
        </w:rPr>
        <w:t xml:space="preserve">Esimerkki 7.3243</w:t>
      </w:r>
    </w:p>
    <w:p>
      <w:r>
        <w:t xml:space="preserve">Lause1: Zeke oli järjestämässä Halloween-juhlia. Lause2: Zeke ajatteli olevansa vampyyri tai velho. Lause3: Sitten hän päätti valita pelottavamman asun. Lause4: Zeke pukeutui luurangoksi.</w:t>
      </w:r>
    </w:p>
    <w:p>
      <w:r>
        <w:rPr>
          <w:b/>
        </w:rPr>
        <w:t xml:space="preserve">Tulos</w:t>
      </w:r>
    </w:p>
    <w:p>
      <w:r>
        <w:t xml:space="preserve">2, Kaikki hänen ystävänsä olivat pukeutuneet.</w:t>
      </w:r>
    </w:p>
    <w:p>
      <w:r>
        <w:rPr>
          <w:b/>
        </w:rPr>
        <w:t xml:space="preserve">Esimerkki 7.3244</w:t>
      </w:r>
    </w:p>
    <w:p>
      <w:r>
        <w:t xml:space="preserve">Lause1: Zeke oli järjestämässä Halloween-juhlia. Lause2: Kaikki hänen ystävänsä olivat pukeutuneet. Lause3: Sitten hän päätti valita pelottavamman asun. Lause4: Zeke pukeutui luurangoksi.</w:t>
      </w:r>
    </w:p>
    <w:p>
      <w:r>
        <w:rPr>
          <w:b/>
        </w:rPr>
        <w:t xml:space="preserve">Tulos</w:t>
      </w:r>
    </w:p>
    <w:p>
      <w:r>
        <w:t xml:space="preserve">3, Zeke ajatteli olevansa vampyyri tai velho.</w:t>
      </w:r>
    </w:p>
    <w:p>
      <w:r>
        <w:rPr>
          <w:b/>
        </w:rPr>
        <w:t xml:space="preserve">Esimerkki 7.3245</w:t>
      </w:r>
    </w:p>
    <w:p>
      <w:r>
        <w:t xml:space="preserve">Lause1: Kaikki hänen ystävänsä olivat pukeutuneet. Lause2: Zeke ajatteli olevansa vampyyri tai velho. Lause3: Sitten hän päätti valita pelottavamman asun. Lause4: Zeke pukeutui luurangoksi.</w:t>
      </w:r>
    </w:p>
    <w:p>
      <w:r>
        <w:rPr>
          <w:b/>
        </w:rPr>
        <w:t xml:space="preserve">Tulos</w:t>
      </w:r>
    </w:p>
    <w:p>
      <w:r>
        <w:t xml:space="preserve">1, Zeke oli järjestämässä Halloween-juhlia.</w:t>
      </w:r>
    </w:p>
    <w:p>
      <w:r>
        <w:rPr>
          <w:b/>
        </w:rPr>
        <w:t xml:space="preserve">Esimerkki 7.3246</w:t>
      </w:r>
    </w:p>
    <w:p>
      <w:r>
        <w:t xml:space="preserve">Lause1: Marge aneli mieheltään Billiltä uima-allasta takapihalle. Lause2: Lopulta mies taipui, ja allas asennettiin. Lause3: Pian Marge järjesti viikoittaisia allasjuhlia. Lause4: Yhdissä juhlissa hän näki kurvikkaan naapurin bikineissä juttelemassa Billin kanssa.</w:t>
      </w:r>
    </w:p>
    <w:p>
      <w:r>
        <w:rPr>
          <w:b/>
        </w:rPr>
        <w:t xml:space="preserve">Tulos</w:t>
      </w:r>
    </w:p>
    <w:p>
      <w:r>
        <w:t xml:space="preserve">5, Marge katui sitä, että hän ei olisi laittanut uima-allasta juuri silloin.</w:t>
      </w:r>
    </w:p>
    <w:p>
      <w:r>
        <w:rPr>
          <w:b/>
        </w:rPr>
        <w:t xml:space="preserve">Esimerkki 7.3247</w:t>
      </w:r>
    </w:p>
    <w:p>
      <w:r>
        <w:t xml:space="preserve">Lause1: Marge aneli mieheltään Billiltä uima-allasta takapihalle. Lause2: Pian Marge järjesti viikoittaisia allasjuhlia. Lause3: Yhdissä juhlissa hän näki kurvikkaan naapurin bikineissä puhumassa Billille. Lause4: Marge katui sitä, että hän oli juuri silloin laittanut uima-altaan.</w:t>
      </w:r>
    </w:p>
    <w:p>
      <w:r>
        <w:rPr>
          <w:b/>
        </w:rPr>
        <w:t xml:space="preserve">Tulos</w:t>
      </w:r>
    </w:p>
    <w:p>
      <w:r>
        <w:t xml:space="preserve">2, Lopulta hän antoi periksi, ja allas asennettiin.</w:t>
      </w:r>
    </w:p>
    <w:p>
      <w:r>
        <w:rPr>
          <w:b/>
        </w:rPr>
        <w:t xml:space="preserve">Esimerkki 7.3248</w:t>
      </w:r>
    </w:p>
    <w:p>
      <w:r>
        <w:t xml:space="preserve">Lause1: Rosie, neljännesvuosihevonen, vinkui ärtyneesti. Lause2: Jones ei ollut vieläkään tuonut hänelle aamukauraa. Lause3: Hän tunsi itsensä tuhmaksi ja hiipi kohti omenatarhaa. Lause4: Rosie vapautui ja lähti kohti hedelmätarhaa.</w:t>
      </w:r>
    </w:p>
    <w:p>
      <w:r>
        <w:rPr>
          <w:b/>
        </w:rPr>
        <w:t xml:space="preserve">Tulos</w:t>
      </w:r>
    </w:p>
    <w:p>
      <w:r>
        <w:t xml:space="preserve">4, Maanviljelijä Jones ei tiennyt aidan matalasta kohdasta, mutta Rosie tiesi!</w:t>
      </w:r>
    </w:p>
    <w:p>
      <w:r>
        <w:rPr>
          <w:b/>
        </w:rPr>
        <w:t xml:space="preserve">Esimerkki 7.3249</w:t>
      </w:r>
    </w:p>
    <w:p>
      <w:r>
        <w:t xml:space="preserve">Lause1: Rosie, neljännesvuosihevonen, vinkui ärtyneesti. Lause2: Jones ei ollut vieläkään tuonut hänelle aamukauraa. Lause3: Hän tunsi itsensä tuhmaksi ja hiipi kohti omenatarhaa. Lause4: Mutta Rosie tiesi!</w:t>
      </w:r>
    </w:p>
    <w:p>
      <w:r>
        <w:rPr>
          <w:b/>
        </w:rPr>
        <w:t xml:space="preserve">Tulos</w:t>
      </w:r>
    </w:p>
    <w:p>
      <w:r>
        <w:t xml:space="preserve">5, Rosie vapautui ja lähti hedelmätarhaan.</w:t>
      </w:r>
    </w:p>
    <w:p>
      <w:r>
        <w:rPr>
          <w:b/>
        </w:rPr>
        <w:t xml:space="preserve">Esimerkki 7.3250</w:t>
      </w:r>
    </w:p>
    <w:p>
      <w:r>
        <w:t xml:space="preserve">Lause1: Rick oli baarissa, kun hän näki ajokortin maassa. Lause2: Hän kyseli ympärilleen, oliko siellä ketään. Lause3: Niinpä hän päätti ajaa ajokortin omistajan osoitteeseen. Lause4: Rick antoi ajokortin kuljettajalle ja ilahdutti kuljettajaa.</w:t>
      </w:r>
    </w:p>
    <w:p>
      <w:r>
        <w:rPr>
          <w:b/>
        </w:rPr>
        <w:t xml:space="preserve">Tulos</w:t>
      </w:r>
    </w:p>
    <w:p>
      <w:r>
        <w:t xml:space="preserve">3, Tietenkään se ei ollut, eikä Rick halunnut jättää sitä tuntemattomalle.</w:t>
      </w:r>
    </w:p>
    <w:p>
      <w:r>
        <w:rPr>
          <w:b/>
        </w:rPr>
        <w:t xml:space="preserve">Esimerkki 7.3251</w:t>
      </w:r>
    </w:p>
    <w:p>
      <w:r>
        <w:t xml:space="preserve">Lause1: Rick oli baarissa, kun hän näki ajokortin maassa. Lause2: Rick ei halunnut jättää sitä tuntemattomalle. Lause3: Niinpä hän päätti ajaa ajokortin omistajan osoitteeseen. Lause4: Rick antoi ajokortin kuljettajalle ja ilahdutti kuljettajaa.</w:t>
      </w:r>
    </w:p>
    <w:p>
      <w:r>
        <w:rPr>
          <w:b/>
        </w:rPr>
        <w:t xml:space="preserve">Tulos</w:t>
      </w:r>
    </w:p>
    <w:p>
      <w:r>
        <w:t xml:space="preserve">2, Hän kysyi, oliko siellä ketään.</w:t>
      </w:r>
    </w:p>
    <w:p>
      <w:r>
        <w:rPr>
          <w:b/>
        </w:rPr>
        <w:t xml:space="preserve">Esimerkki 7.3252</w:t>
      </w:r>
    </w:p>
    <w:p>
      <w:r>
        <w:t xml:space="preserve">Lause1: Rick oli baarissa, kun hän näki ajokortin maassa. Lause2: Hän kyseli ympärilleen, oliko siellä ketään. Lause3: Rick ei halunnut jättää sitä tuntemattomalle. Lause4: Rick antoi ajokortin kuljettajalle ja ilahdutti kuljettajaa.</w:t>
      </w:r>
    </w:p>
    <w:p>
      <w:r>
        <w:rPr>
          <w:b/>
        </w:rPr>
        <w:t xml:space="preserve">Tulos</w:t>
      </w:r>
    </w:p>
    <w:p>
      <w:r>
        <w:t xml:space="preserve">4, Joten hän päätti ajaa ajokortin omistajan osoitteeseen.</w:t>
      </w:r>
    </w:p>
    <w:p>
      <w:r>
        <w:rPr>
          <w:b/>
        </w:rPr>
        <w:t xml:space="preserve">Esimerkki 7.3253</w:t>
      </w:r>
    </w:p>
    <w:p>
      <w:r>
        <w:t xml:space="preserve">Lause1: Söin terveellistä ruokaa koko päivän! Lause2: Tänään näin jääkaapissa pizzaa. Lause3: Tahdonvoimani murtui ja söin kaikki 5 palaa. Lause4: Minua hävetti.</w:t>
      </w:r>
    </w:p>
    <w:p>
      <w:r>
        <w:rPr>
          <w:b/>
        </w:rPr>
        <w:t xml:space="preserve">Tulos</w:t>
      </w:r>
    </w:p>
    <w:p>
      <w:r>
        <w:t xml:space="preserve">1, aloitin eilen ruokavalion.</w:t>
      </w:r>
    </w:p>
    <w:p>
      <w:r>
        <w:rPr>
          <w:b/>
        </w:rPr>
        <w:t xml:space="preserve">Esimerkki 7.3254</w:t>
      </w:r>
    </w:p>
    <w:p>
      <w:r>
        <w:t xml:space="preserve">Lause1: Aloitin eilen ruokavalion. Lause2: Söin terveellistä ruokaa koko päivän! Lause3: Tänään näin jääkaapissa pizzaa. Lause4: Tahdonvoimani murtui ja söin kaikki 5 palaa.</w:t>
      </w:r>
    </w:p>
    <w:p>
      <w:r>
        <w:rPr>
          <w:b/>
        </w:rPr>
        <w:t xml:space="preserve">Tulos</w:t>
      </w:r>
    </w:p>
    <w:p>
      <w:r>
        <w:t xml:space="preserve">5, minua hävetti.</w:t>
      </w:r>
    </w:p>
    <w:p>
      <w:r>
        <w:rPr>
          <w:b/>
        </w:rPr>
        <w:t xml:space="preserve">Esimerkki 7.3255</w:t>
      </w:r>
    </w:p>
    <w:p>
      <w:r>
        <w:t xml:space="preserve">Lause1: Aloitin eilen ruokavalion. Lause2: Tänään näin jääkaapissa pizzaa. Lause3: Tahdonvoimani murtui ja söin kaikki 5 palaa. Lause4: Minua hävetti.</w:t>
      </w:r>
    </w:p>
    <w:p>
      <w:r>
        <w:rPr>
          <w:b/>
        </w:rPr>
        <w:t xml:space="preserve">Tulos</w:t>
      </w:r>
    </w:p>
    <w:p>
      <w:r>
        <w:t xml:space="preserve">2, söin terveellistä ruokaa koko päivän!</w:t>
      </w:r>
    </w:p>
    <w:p>
      <w:r>
        <w:rPr>
          <w:b/>
        </w:rPr>
        <w:t xml:space="preserve">Esimerkki 7.3256</w:t>
      </w:r>
    </w:p>
    <w:p>
      <w:r>
        <w:t xml:space="preserve">Lause1: Sam ja hänen vaimonsa olivat kiireisiä pakkaamaan matkalleen. Lause2: Hän oli innoissaan siitä, että hän sai viettää paljon aikaa vaimonsa kanssa. Lause3: He lopettivat pakkaamisen ja hymyilivät sitten toisilleen. Lause4: Samilla ja hänen vaimollaan oli hauskaa yhdessä.</w:t>
      </w:r>
    </w:p>
    <w:p>
      <w:r>
        <w:rPr>
          <w:b/>
        </w:rPr>
        <w:t xml:space="preserve">Tulos</w:t>
      </w:r>
    </w:p>
    <w:p>
      <w:r>
        <w:t xml:space="preserve">2, Hän odotti todella innolla tätä matkaa.</w:t>
      </w:r>
    </w:p>
    <w:p>
      <w:r>
        <w:rPr>
          <w:b/>
        </w:rPr>
        <w:t xml:space="preserve">Esimerkki 7.3257</w:t>
      </w:r>
    </w:p>
    <w:p>
      <w:r>
        <w:t xml:space="preserve">Lause1: Sam ja hänen vaimonsa olivat kiireisiä pakkaamaan matkalleen. Lause2: Hän odotti innolla tätä matkaa. Lause3: Hän oli innoissaan siitä, että hän sai viettää paljon aikaa naisen kanssa. Lause4: Samilla ja hänen vaimollaan oli hauskaa yhdessä.</w:t>
      </w:r>
    </w:p>
    <w:p>
      <w:r>
        <w:rPr>
          <w:b/>
        </w:rPr>
        <w:t xml:space="preserve">Tulos</w:t>
      </w:r>
    </w:p>
    <w:p>
      <w:r>
        <w:t xml:space="preserve">4, He lopettivat pakkaamisen ja hymyilivät sitten toisilleen.</w:t>
      </w:r>
    </w:p>
    <w:p>
      <w:r>
        <w:rPr>
          <w:b/>
        </w:rPr>
        <w:t xml:space="preserve">Esimerkki 7.3258</w:t>
      </w:r>
    </w:p>
    <w:p>
      <w:r>
        <w:t xml:space="preserve">Lause1: Sam ja hänen vaimonsa olivat kiireisiä pakkaamaan matkalleen. Lause2: Hän odotti innolla tätä matkaa. Lause3: Hän oli innoissaan siitä, että hän sai viettää paljon aikaa naisen kanssa. Lause4: He lopettivat pakkaamisen ja hymyilivät sitten toisilleen.</w:t>
      </w:r>
    </w:p>
    <w:p>
      <w:r>
        <w:rPr>
          <w:b/>
        </w:rPr>
        <w:t xml:space="preserve">Tulos</w:t>
      </w:r>
    </w:p>
    <w:p>
      <w:r>
        <w:t xml:space="preserve">5, Samilla ja hänen vaimollaan oli hauskaa yhdessä.</w:t>
      </w:r>
    </w:p>
    <w:p>
      <w:r>
        <w:rPr>
          <w:b/>
        </w:rPr>
        <w:t xml:space="preserve">Esimerkki 7.3259</w:t>
      </w:r>
    </w:p>
    <w:p>
      <w:r>
        <w:t xml:space="preserve">Lause1: Stan halusi lähteä seikkailuun Ericin kanssa. Lause2: Mutta Ericin äiti sanoi, että Eric ei voi tulla ulos leikkimään. Lause3: Eric hiipi ulos kotoa ja koputti Stanin ikkunaan. Lause4: Pojat lähtivät epäröimättä seikkailemaan.</w:t>
      </w:r>
    </w:p>
    <w:p>
      <w:r>
        <w:rPr>
          <w:b/>
        </w:rPr>
        <w:t xml:space="preserve">Tulos</w:t>
      </w:r>
    </w:p>
    <w:p>
      <w:r>
        <w:t xml:space="preserve">3, Stan rukoili ja aneli, mutta turhaan.</w:t>
      </w:r>
    </w:p>
    <w:p>
      <w:r>
        <w:rPr>
          <w:b/>
        </w:rPr>
        <w:t xml:space="preserve">Esimerkki 7.3260</w:t>
      </w:r>
    </w:p>
    <w:p>
      <w:r>
        <w:t xml:space="preserve">Lause1: Stan halusi lähteä seikkailuun Ericin kanssa. Lause2: Stan rukoili ja aneli, mutta turhaan. Lause3: Eric hiipi ulos talostaan ja koputti Stanin ikkunaan. Lause4: Pojat lähtivät epäröimättä seikkailemaan.</w:t>
      </w:r>
    </w:p>
    <w:p>
      <w:r>
        <w:rPr>
          <w:b/>
        </w:rPr>
        <w:t xml:space="preserve">Tulos</w:t>
      </w:r>
    </w:p>
    <w:p>
      <w:r>
        <w:t xml:space="preserve">2, Mutta Ericin äiti sanoi, että Eric ei voinut tulla ulos leikkimään.</w:t>
      </w:r>
    </w:p>
    <w:p>
      <w:r>
        <w:rPr>
          <w:b/>
        </w:rPr>
        <w:t xml:space="preserve">Esimerkki 7.3261</w:t>
      </w:r>
    </w:p>
    <w:p>
      <w:r>
        <w:t xml:space="preserve">Lause1: Mutta Ericin äiti sanoi, että Eric ei voi tulla ulos leikkimään. Lause2: Stan rukoili ja aneli, mutta turhaan. Lause3: Eric hiipi ulos kotoa ja koputti Stanin ikkunaan. Lause4: Pojat lähtivät epäröimättä seikkailemaan.</w:t>
      </w:r>
    </w:p>
    <w:p>
      <w:r>
        <w:rPr>
          <w:b/>
        </w:rPr>
        <w:t xml:space="preserve">Tulos</w:t>
      </w:r>
    </w:p>
    <w:p>
      <w:r>
        <w:t xml:space="preserve">1, Stan halusi lähteä seikkailuun Ericin kanssa.</w:t>
      </w:r>
    </w:p>
    <w:p>
      <w:r>
        <w:rPr>
          <w:b/>
        </w:rPr>
        <w:t xml:space="preserve">Esimerkki 7.3262</w:t>
      </w:r>
    </w:p>
    <w:p>
      <w:r>
        <w:t xml:space="preserve">Lause1: Brad meni rannalle. Lause2: Hän teki hiekkalinnan. Lause3: Hän hyppäsi meren veteen. Lause4: Hän ui pienten kalojen kanssa.</w:t>
      </w:r>
    </w:p>
    <w:p>
      <w:r>
        <w:rPr>
          <w:b/>
        </w:rPr>
        <w:t xml:space="preserve">Tulos</w:t>
      </w:r>
    </w:p>
    <w:p>
      <w:r>
        <w:t xml:space="preserve">5, Brad lähti sitten kotiin mukavan päivän jälkeen.</w:t>
      </w:r>
    </w:p>
    <w:p>
      <w:r>
        <w:rPr>
          <w:b/>
        </w:rPr>
        <w:t xml:space="preserve">Esimerkki 7.3263</w:t>
      </w:r>
    </w:p>
    <w:p>
      <w:r>
        <w:t xml:space="preserve">Lause1: Brad meni rannalle. Lause2: Hän hyppäsi meren veteen. Lause3: Hän ui pienten kalojen kanssa. Lause4: Sitten Brad lähti kotiin mukavan päivän jälkeen.</w:t>
      </w:r>
    </w:p>
    <w:p>
      <w:r>
        <w:rPr>
          <w:b/>
        </w:rPr>
        <w:t xml:space="preserve">Tulos</w:t>
      </w:r>
    </w:p>
    <w:p>
      <w:r>
        <w:t xml:space="preserve">2, Hän teki hiekkalinnan.</w:t>
      </w:r>
    </w:p>
    <w:p>
      <w:r>
        <w:rPr>
          <w:b/>
        </w:rPr>
        <w:t xml:space="preserve">Esimerkki 7.3264</w:t>
      </w:r>
    </w:p>
    <w:p>
      <w:r>
        <w:t xml:space="preserve">Lause1: Pentumme meni ulos leikkimään. Lause2: Kun se oli sisällä, lähetimme sen vessaan. Lause3: Se hyppäsi ammeeseen kylpemään. Lause4: Me annoimme sille kylvyn.</w:t>
      </w:r>
    </w:p>
    <w:p>
      <w:r>
        <w:rPr>
          <w:b/>
        </w:rPr>
        <w:t xml:space="preserve">Tulos</w:t>
      </w:r>
    </w:p>
    <w:p>
      <w:r>
        <w:t xml:space="preserve">2, Hän pyöri mudassa, joka jäi kiinni hänen turkkiinsa.</w:t>
      </w:r>
    </w:p>
    <w:p>
      <w:r>
        <w:rPr>
          <w:b/>
        </w:rPr>
        <w:t xml:space="preserve">Esimerkki 7.3265</w:t>
      </w:r>
    </w:p>
    <w:p>
      <w:r>
        <w:t xml:space="preserve">Lause1: Pentumme meni ulos leikkimään. Lause2: Se kieriskeli mudassa, joka jäi sen turkkiin kiinni. Lause3: Kun se oli sisällä, lähetimme sen vessaan. Lause4: Se hyppäsi ammeeseen kylpemään.</w:t>
      </w:r>
    </w:p>
    <w:p>
      <w:r>
        <w:rPr>
          <w:b/>
        </w:rPr>
        <w:t xml:space="preserve">Tulos</w:t>
      </w:r>
    </w:p>
    <w:p>
      <w:r>
        <w:t xml:space="preserve">5, Kylvetimme hänet.</w:t>
      </w:r>
    </w:p>
    <w:p>
      <w:r>
        <w:rPr>
          <w:b/>
        </w:rPr>
        <w:t xml:space="preserve">Esimerkki 7.3266</w:t>
      </w:r>
    </w:p>
    <w:p>
      <w:r>
        <w:t xml:space="preserve">Lause1: Jerry oli juuri oppinut ajamaan pyörällä ja oli innoissaan lähdössä ajelulle. Lause2: Hänen pyöränsä pysähtyi välittömästi ja kaatoi hänet sen päälle. Lause3: Hän makasi siinä huutaen apua, eikä ketään näkynyt. Lause4: Jerryn äidillä kesti kaksikymmentä minuuttia löytää hänet.</w:t>
      </w:r>
    </w:p>
    <w:p>
      <w:r>
        <w:rPr>
          <w:b/>
        </w:rPr>
        <w:t xml:space="preserve">Tulos</w:t>
      </w:r>
    </w:p>
    <w:p>
      <w:r>
        <w:t xml:space="preserve">2, Hän lähti kulkemaan kotinsa lähellä olevaa katua, kun hän törmäsi kuoppaan.</w:t>
      </w:r>
    </w:p>
    <w:p>
      <w:r>
        <w:rPr>
          <w:b/>
        </w:rPr>
        <w:t xml:space="preserve">Esimerkki 7.3267</w:t>
      </w:r>
    </w:p>
    <w:p>
      <w:r>
        <w:t xml:space="preserve">Lause1: Jerry oli juuri oppinut ajamaan pyörällä ja oli innoissaan lähdössä ajelulle. Lause2: Hän lähti ajamaan kotinsa lähellä olevaa katua, kun hän törmäsi kuoppaan. Lause3: Hänen pyöränsä pysähtyi välittömästi ja kaatoi hänet sen yli. Lause4: Jerryn äidillä kesti kaksikymmentä minuuttia löytää hänet.</w:t>
      </w:r>
    </w:p>
    <w:p>
      <w:r>
        <w:rPr>
          <w:b/>
        </w:rPr>
        <w:t xml:space="preserve">Tulos</w:t>
      </w:r>
    </w:p>
    <w:p>
      <w:r>
        <w:t xml:space="preserve">4, Hän makasi siellä huutaen apua, eikä ketään näkynyt.</w:t>
      </w:r>
    </w:p>
    <w:p>
      <w:r>
        <w:rPr>
          <w:b/>
        </w:rPr>
        <w:t xml:space="preserve">Esimerkki 7.3268</w:t>
      </w:r>
    </w:p>
    <w:p>
      <w:r>
        <w:t xml:space="preserve">Lause1: En ole koskaan nähnyt häntä henkilökohtaisesti, mutta luotan häneen. Lause2: Lentokoneen lento kesti useita tunteja. Lause3: Kun saavuin hotelliin, hän sanoi olevansa edessä. Lause4: Kävelin sisään ja näin hänet.</w:t>
      </w:r>
    </w:p>
    <w:p>
      <w:r>
        <w:rPr>
          <w:b/>
        </w:rPr>
        <w:t xml:space="preserve">Tulos</w:t>
      </w:r>
    </w:p>
    <w:p>
      <w:r>
        <w:t xml:space="preserve">1, päätin käydä tapaamassa erästä henkilöä, jonka kanssa olen seurustellut netissä.</w:t>
      </w:r>
    </w:p>
    <w:p>
      <w:r>
        <w:rPr>
          <w:b/>
        </w:rPr>
        <w:t xml:space="preserve">Esimerkki 7.3269</w:t>
      </w:r>
    </w:p>
    <w:p>
      <w:r>
        <w:t xml:space="preserve">Lause1: Päätin käydä tapaamassa erästä henkilöä, jonka kanssa olen seurustellut verkossa. Lause2: En ole koskaan nähnyt häntä henkilökohtaisesti, mutta luotan häneen. Lause3: Lentokoneen lento kesti useita tunteja. Lause4: Kun saavuin hotelliin, hän sanoi olevansa edessä.</w:t>
      </w:r>
    </w:p>
    <w:p>
      <w:r>
        <w:rPr>
          <w:b/>
        </w:rPr>
        <w:t xml:space="preserve">Tulos</w:t>
      </w:r>
    </w:p>
    <w:p>
      <w:r>
        <w:t xml:space="preserve">5, kävelin sisään ja näin hänet.</w:t>
      </w:r>
    </w:p>
    <w:p>
      <w:r>
        <w:rPr>
          <w:b/>
        </w:rPr>
        <w:t xml:space="preserve">Esimerkki 7.3270</w:t>
      </w:r>
    </w:p>
    <w:p>
      <w:r>
        <w:t xml:space="preserve">Lause1: Ajattelin, että ne lisäisivät liikennettä verkkosivuilleni. Lause2: He viettivät suurimman osan ajastaan lukemalla muiden ihmisten viestejä. Lause3: Liikennemääräni itse asiassa laski seuraavan kuukauden aikana. Lause4: Päätin erottaa uuden sosiaalisen median managerini.</w:t>
      </w:r>
    </w:p>
    <w:p>
      <w:r>
        <w:rPr>
          <w:b/>
        </w:rPr>
        <w:t xml:space="preserve">Tulos</w:t>
      </w:r>
    </w:p>
    <w:p>
      <w:r>
        <w:t xml:space="preserve">1, palkkasin sosiaalisen median managerin.</w:t>
      </w:r>
    </w:p>
    <w:p>
      <w:r>
        <w:rPr>
          <w:b/>
        </w:rPr>
        <w:t xml:space="preserve">Esimerkki 7.3271</w:t>
      </w:r>
    </w:p>
    <w:p>
      <w:r>
        <w:t xml:space="preserve">Lause1: Palkkasin sosiaalisen median managerin. Lause2: Ajattelin, että he saisivat lisää liikennettä verkkosivuilleni. Lause3: Liikenteeni itse asiassa laski seuraavan kuukauden aikana. Lause4: Päätin erottaa uuden sosiaalisen median managerini.</w:t>
      </w:r>
    </w:p>
    <w:p>
      <w:r>
        <w:rPr>
          <w:b/>
        </w:rPr>
        <w:t xml:space="preserve">Tulos</w:t>
      </w:r>
    </w:p>
    <w:p>
      <w:r>
        <w:t xml:space="preserve">3, He viettivät suurimman osan ajastaan lukemalla muiden ihmisten viestejä.</w:t>
      </w:r>
    </w:p>
    <w:p>
      <w:r>
        <w:rPr>
          <w:b/>
        </w:rPr>
        <w:t xml:space="preserve">Esimerkki 7.3272</w:t>
      </w:r>
    </w:p>
    <w:p>
      <w:r>
        <w:t xml:space="preserve">Lause1: Palkkasin sosiaalisen median managerin. Lause2: Ajattelin, että he saisivat lisää liikennettä verkkosivuilleni. Lause3: He viettivät suurimman osan ajastaan lukemalla toisten ihmisten viestejä. Lause4: Päätin erottaa uuden sosiaalisen median managerini.</w:t>
      </w:r>
    </w:p>
    <w:p>
      <w:r>
        <w:rPr>
          <w:b/>
        </w:rPr>
        <w:t xml:space="preserve">Tulos</w:t>
      </w:r>
    </w:p>
    <w:p>
      <w:r>
        <w:t xml:space="preserve">4, Liikennemääräni itse asiassa laski seuraavan kuukauden aikana.</w:t>
      </w:r>
    </w:p>
    <w:p>
      <w:r>
        <w:rPr>
          <w:b/>
        </w:rPr>
        <w:t xml:space="preserve">Esimerkki 7.3273</w:t>
      </w:r>
    </w:p>
    <w:p>
      <w:r>
        <w:t xml:space="preserve">Lause1: Samin vanhemmat olivat viikonloppuna matkoilla. Lause2: Monet ihmiset tulivat paikalle. Lause3: Juhlijat päätyivät tuhoamaan talon. Lause4: Sam oli todella pulassa.</w:t>
      </w:r>
    </w:p>
    <w:p>
      <w:r>
        <w:rPr>
          <w:b/>
        </w:rPr>
        <w:t xml:space="preserve">Tulos</w:t>
      </w:r>
    </w:p>
    <w:p>
      <w:r>
        <w:t xml:space="preserve">2, Hän päätti järjestää juhlat.</w:t>
      </w:r>
    </w:p>
    <w:p>
      <w:r>
        <w:rPr>
          <w:b/>
        </w:rPr>
        <w:t xml:space="preserve">Esimerkki 7.3274</w:t>
      </w:r>
    </w:p>
    <w:p>
      <w:r>
        <w:t xml:space="preserve">Lause1: Samin vanhemmat olivat viikonloppuna poissa. Lause2: Hän päätti järjestää juhlat. Lause3: Juhlijat päätyivät tuhoamaan talon. Lause4: Sam oli todella pulassa.</w:t>
      </w:r>
    </w:p>
    <w:p>
      <w:r>
        <w:rPr>
          <w:b/>
        </w:rPr>
        <w:t xml:space="preserve">Tulos</w:t>
      </w:r>
    </w:p>
    <w:p>
      <w:r>
        <w:t xml:space="preserve">3, Monet ihmiset tulivat.</w:t>
      </w:r>
    </w:p>
    <w:p>
      <w:r>
        <w:rPr>
          <w:b/>
        </w:rPr>
        <w:t xml:space="preserve">Esimerkki 7.3275</w:t>
      </w:r>
    </w:p>
    <w:p>
      <w:r>
        <w:t xml:space="preserve">Lause1: Hän päätti järjestää juhlat. Lause2: Monet ihmiset tulivat paikalle. Lause3: Juhlijat päätyivät tuhoamaan talon. Lause4: Sam oli todella pulassa.</w:t>
      </w:r>
    </w:p>
    <w:p>
      <w:r>
        <w:rPr>
          <w:b/>
        </w:rPr>
        <w:t xml:space="preserve">Tulos</w:t>
      </w:r>
    </w:p>
    <w:p>
      <w:r>
        <w:t xml:space="preserve">1, Samin vanhemmat olivat viikonloppuna poissa.</w:t>
      </w:r>
    </w:p>
    <w:p>
      <w:r>
        <w:rPr>
          <w:b/>
        </w:rPr>
        <w:t xml:space="preserve">Esimerkki 7.3276</w:t>
      </w:r>
    </w:p>
    <w:p>
      <w:r>
        <w:t xml:space="preserve">Lause1: Sain käyttää uutta asua, jonka äiti osti. Lause2: Tapasin paljon uusia ystäviä. Lause3: Lempituntini on musiikki. Lause4: Minulla oli hauskaa koulussa.</w:t>
      </w:r>
    </w:p>
    <w:p>
      <w:r>
        <w:rPr>
          <w:b/>
        </w:rPr>
        <w:t xml:space="preserve">Tulos</w:t>
      </w:r>
    </w:p>
    <w:p>
      <w:r>
        <w:t xml:space="preserve">1, Tänään oli ensimmäinen koulupäivä.</w:t>
      </w:r>
    </w:p>
    <w:p>
      <w:r>
        <w:rPr>
          <w:b/>
        </w:rPr>
        <w:t xml:space="preserve">Esimerkki 7.3277</w:t>
      </w:r>
    </w:p>
    <w:p>
      <w:r>
        <w:t xml:space="preserve">Lause1: Se ei käynnistynyt. Lause2: Hän painoi käynnistysnappia useita kertoja. Lause3: Lopulta Jeb tuli tarkistamaan sen. Lause4: Jeb kytki television päälle, ja se käynnistyi.</w:t>
      </w:r>
    </w:p>
    <w:p>
      <w:r>
        <w:rPr>
          <w:b/>
        </w:rPr>
        <w:t xml:space="preserve">Tulos</w:t>
      </w:r>
    </w:p>
    <w:p>
      <w:r>
        <w:t xml:space="preserve">1, Sam osti uuden television.</w:t>
      </w:r>
    </w:p>
    <w:p>
      <w:r>
        <w:rPr>
          <w:b/>
        </w:rPr>
        <w:t xml:space="preserve">Esimerkki 7.3278</w:t>
      </w:r>
    </w:p>
    <w:p>
      <w:r>
        <w:t xml:space="preserve">Lause1: Sam osti uuden television. Lause2: Hän painoi käynnistysnappia useita kertoja. Lause3: Jeb tuli lopulta katsomaan sitä. Lause4: Jeb kytki television päälle, ja se käynnistyi.</w:t>
      </w:r>
    </w:p>
    <w:p>
      <w:r>
        <w:rPr>
          <w:b/>
        </w:rPr>
        <w:t xml:space="preserve">Tulos</w:t>
      </w:r>
    </w:p>
    <w:p>
      <w:r>
        <w:t xml:space="preserve">2, Se ei käynnistynyt.</w:t>
      </w:r>
    </w:p>
    <w:p>
      <w:r>
        <w:rPr>
          <w:b/>
        </w:rPr>
        <w:t xml:space="preserve">Esimerkki 7.3279</w:t>
      </w:r>
    </w:p>
    <w:p>
      <w:r>
        <w:t xml:space="preserve">Lause1: Sam osti uuden television. Lause2: Se ei käynnistynyt. Lause3: Hän painoi käynnistysnappia useita kertoja. Lause4: Jeb kytki television päälle, ja se käynnistyi.</w:t>
      </w:r>
    </w:p>
    <w:p>
      <w:r>
        <w:rPr>
          <w:b/>
        </w:rPr>
        <w:t xml:space="preserve">Tulos</w:t>
      </w:r>
    </w:p>
    <w:p>
      <w:r>
        <w:t xml:space="preserve">4, Lopulta Jeb tuli katsomaan sitä.</w:t>
      </w:r>
    </w:p>
    <w:p>
      <w:r>
        <w:rPr>
          <w:b/>
        </w:rPr>
        <w:t xml:space="preserve">Esimerkki 7.3280</w:t>
      </w:r>
    </w:p>
    <w:p>
      <w:r>
        <w:t xml:space="preserve">Lause1: Hän valitsi nimen ja osoitteen puhelinluettelosta. Lause2: Hän kirjoitti typerän kirjeen tuolle satunnaiselle henkilölle. Lause3: Ja vastaanottaja kirjoitti Matildalle takaisin! Lause4: Matildaa kehotettiin olemaan kirjoittamatta heille enää.</w:t>
      </w:r>
    </w:p>
    <w:p>
      <w:r>
        <w:rPr>
          <w:b/>
        </w:rPr>
        <w:t xml:space="preserve">Tulos</w:t>
      </w:r>
    </w:p>
    <w:p>
      <w:r>
        <w:t xml:space="preserve">1, Eräänä päivänä Matilda oli erittäin tylsistynyt.</w:t>
      </w:r>
    </w:p>
    <w:p>
      <w:r>
        <w:rPr>
          <w:b/>
        </w:rPr>
        <w:t xml:space="preserve">Esimerkki 7.3281</w:t>
      </w:r>
    </w:p>
    <w:p>
      <w:r>
        <w:t xml:space="preserve">Lause1: Matilda oli eräänä päivänä erittäin tylsistynyt. Lause2: Niinpä hän valitsi puhelinluettelosta nimen ja osoitteen. Lause3: Ja vastaanottaja kirjoitti Matildalle takaisin! Lause4: Matildaa kehotettiin olemaan kirjoittamatta heille enää.</w:t>
      </w:r>
    </w:p>
    <w:p>
      <w:r>
        <w:rPr>
          <w:b/>
        </w:rPr>
        <w:t xml:space="preserve">Tulos</w:t>
      </w:r>
    </w:p>
    <w:p>
      <w:r>
        <w:t xml:space="preserve">3, Hän kirjoitti typerän kirjeen tuolle satunnaiselle henkilölle.</w:t>
      </w:r>
    </w:p>
    <w:p>
      <w:r>
        <w:rPr>
          <w:b/>
        </w:rPr>
        <w:t xml:space="preserve">Esimerkki 7.3282</w:t>
      </w:r>
    </w:p>
    <w:p>
      <w:r>
        <w:t xml:space="preserve">Lause1: Bill ja Teddy olivat baarissa yhdessä. Lause2: Bill huomasi kauniin tytön. Lause3: Hän oli liian humalassa puhuakseen kunnolla. Lause4: Bill ja Teddy puhuivat kovaan ääneen siitä, miten koppavia kauniit tytöt ovat.</w:t>
      </w:r>
    </w:p>
    <w:p>
      <w:r>
        <w:rPr>
          <w:b/>
        </w:rPr>
        <w:t xml:space="preserve">Tulos</w:t>
      </w:r>
    </w:p>
    <w:p>
      <w:r>
        <w:t xml:space="preserve">3, Mies meni tytön luo flirttailemaan, mutta tyttö ei pitänyt hänestä.</w:t>
      </w:r>
    </w:p>
    <w:p>
      <w:r>
        <w:rPr>
          <w:b/>
        </w:rPr>
        <w:t xml:space="preserve">Esimerkki 7.3283</w:t>
      </w:r>
    </w:p>
    <w:p>
      <w:r>
        <w:t xml:space="preserve">Lause1: Bill ja Teddy olivat baarissa yhdessä. Lause2: Bill huomasi kauniin tytön. Lause3: Hän meni tytön luo flirttailemaan, mutta tyttö ei pitänyt hänestä. Lause4: Bill ja Teddy puhuivat kovaan ääneen siitä, miten koppavia kauniit tytöt ovat.</w:t>
      </w:r>
    </w:p>
    <w:p>
      <w:r>
        <w:rPr>
          <w:b/>
        </w:rPr>
        <w:t xml:space="preserve">Tulos</w:t>
      </w:r>
    </w:p>
    <w:p>
      <w:r>
        <w:t xml:space="preserve">4, Hän oli liian humalassa puhuakseen kunnolla.</w:t>
      </w:r>
    </w:p>
    <w:p>
      <w:r>
        <w:rPr>
          <w:b/>
        </w:rPr>
        <w:t xml:space="preserve">Esimerkki 7.3284</w:t>
      </w:r>
    </w:p>
    <w:p>
      <w:r>
        <w:t xml:space="preserve">Lause1: Bill huomasi kauniin tytön. Lause2: Hän meni tytön luo flirttailemaan, mutta tyttö ei pitänyt hänestä. Lause3: Hän oli liian humalassa puhuakseen kunnolla. Lause4: Bill ja Teddy puhuivat kovaan ääneen siitä, miten koppavia kauniit tytöt ovat.</w:t>
      </w:r>
    </w:p>
    <w:p>
      <w:r>
        <w:rPr>
          <w:b/>
        </w:rPr>
        <w:t xml:space="preserve">Tulos</w:t>
      </w:r>
    </w:p>
    <w:p>
      <w:r>
        <w:t xml:space="preserve">1, Bill ja Teddy olivat baarissa yhdessä.</w:t>
      </w:r>
    </w:p>
    <w:p>
      <w:r>
        <w:rPr>
          <w:b/>
        </w:rPr>
        <w:t xml:space="preserve">Esimerkki 7.3285</w:t>
      </w:r>
    </w:p>
    <w:p>
      <w:r>
        <w:t xml:space="preserve">Lause1: Viime yö oli hyvin pelottava. Lause2: Valitettavasti viulukonserttini ei peruuntunut. Lause3: Minun piti tulla paikalle, mutta esityksen aikana valot sammuivat. Lause4: Emme nähneet nuotteja.</w:t>
      </w:r>
    </w:p>
    <w:p>
      <w:r>
        <w:rPr>
          <w:b/>
        </w:rPr>
        <w:t xml:space="preserve">Tulos</w:t>
      </w:r>
    </w:p>
    <w:p>
      <w:r>
        <w:t xml:space="preserve">2, Meillä oli tornadovaroitus ja kauheita ukkosmyrskyjä.</w:t>
      </w:r>
    </w:p>
    <w:p>
      <w:r>
        <w:rPr>
          <w:b/>
        </w:rPr>
        <w:t xml:space="preserve">Esimerkki 7.3286</w:t>
      </w:r>
    </w:p>
    <w:p>
      <w:r>
        <w:t xml:space="preserve">Lause1: Viime yö oli hyvin pelottava. Lause2: Tornadovaroitus ja kauheat ukkoset. Lause3: Valitettavasti viulukonserttini ei peruuntunut. Lause4: Emme nähneet nuotteja.</w:t>
      </w:r>
    </w:p>
    <w:p>
      <w:r>
        <w:rPr>
          <w:b/>
        </w:rPr>
        <w:t xml:space="preserve">Tulos</w:t>
      </w:r>
    </w:p>
    <w:p>
      <w:r>
        <w:t xml:space="preserve">4, minun piti tulla paikalle, mutta esityksen aikana valot sammuivat.</w:t>
      </w:r>
    </w:p>
    <w:p>
      <w:r>
        <w:rPr>
          <w:b/>
        </w:rPr>
        <w:t xml:space="preserve">Esimerkki 7.3287</w:t>
      </w:r>
    </w:p>
    <w:p>
      <w:r>
        <w:t xml:space="preserve">Lause1: Viime yö oli hyvin pelottava. Lause2: Tornadovaroitus ja kauheat ukkoset. Lause3: Minun piti tulla paikalle, mutta esityksen aikana valot sammuivat. Lause4: Emme nähneet nuotteja.</w:t>
      </w:r>
    </w:p>
    <w:p>
      <w:r>
        <w:rPr>
          <w:b/>
        </w:rPr>
        <w:t xml:space="preserve">Tulos</w:t>
      </w:r>
    </w:p>
    <w:p>
      <w:r>
        <w:t xml:space="preserve">3, Valitettavasti viulukonserttini ei peruttu.</w:t>
      </w:r>
    </w:p>
    <w:p>
      <w:r>
        <w:rPr>
          <w:b/>
        </w:rPr>
        <w:t xml:space="preserve">Esimerkki 7.3288</w:t>
      </w:r>
    </w:p>
    <w:p>
      <w:r>
        <w:t xml:space="preserve">Lause1: Janey ja Lynne päättivät mennä elokuviin. Lause2: Janie halusi nähdä komedian, mutta Lynne halusi nähdä jännityksen. Lause3: He valitsivat toimintaelokuvan, jossa oli sekä komediaa että jännitystä. Lause4: He olivat molemmat onnellisia.</w:t>
      </w:r>
    </w:p>
    <w:p>
      <w:r>
        <w:rPr>
          <w:b/>
        </w:rPr>
        <w:t xml:space="preserve">Tulos</w:t>
      </w:r>
    </w:p>
    <w:p>
      <w:r>
        <w:t xml:space="preserve">3, Kun he pääsivät elokuvateatteriin, he päättivät tehdä kompromissin.</w:t>
      </w:r>
    </w:p>
    <w:p>
      <w:r>
        <w:rPr>
          <w:b/>
        </w:rPr>
        <w:t xml:space="preserve">Esimerkki 7.3289</w:t>
      </w:r>
    </w:p>
    <w:p>
      <w:r>
        <w:t xml:space="preserve">Lause1: Janey ja Lynne päättivät mennä elokuviin. Lause2: Janie halusi nähdä komedian, mutta Lynne halusi nähdä jännityksen. Lause3: Kun he pääsivät elokuvateatteriin, he päättivät tehdä kompromissin. Lause4: He valitsivat toimintaelokuvan, jossa oli sekä komedia- että jännitysosuuksia.</w:t>
      </w:r>
    </w:p>
    <w:p>
      <w:r>
        <w:rPr>
          <w:b/>
        </w:rPr>
        <w:t xml:space="preserve">Tulos</w:t>
      </w:r>
    </w:p>
    <w:p>
      <w:r>
        <w:t xml:space="preserve">5, He olivat molemmat onnellisia.</w:t>
      </w:r>
    </w:p>
    <w:p>
      <w:r>
        <w:rPr>
          <w:b/>
        </w:rPr>
        <w:t xml:space="preserve">Esimerkki 7.3290</w:t>
      </w:r>
    </w:p>
    <w:p>
      <w:r>
        <w:t xml:space="preserve">Lause1: Oliva halusi mennä ostoksille. Lause2: Oliva löysi kengät hyvään myyntiin. Lause3: Hän osti kolme paria. Lause4: Olivalla oli hieno päivä ostoksilla.</w:t>
      </w:r>
    </w:p>
    <w:p>
      <w:r>
        <w:rPr>
          <w:b/>
        </w:rPr>
        <w:t xml:space="preserve">Tulos</w:t>
      </w:r>
    </w:p>
    <w:p>
      <w:r>
        <w:t xml:space="preserve">2, Hän päätti mennä ostoskeskukseen.</w:t>
      </w:r>
    </w:p>
    <w:p>
      <w:r>
        <w:rPr>
          <w:b/>
        </w:rPr>
        <w:t xml:space="preserve">Esimerkki 7.3291</w:t>
      </w:r>
    </w:p>
    <w:p>
      <w:r>
        <w:t xml:space="preserve">Lause1: Oliva halusi mennä ostoksille. Lause2: Oliva päätti mennä ostoskeskukseen. Lause3: Hän löysi kenkiä edullisesti. Lause4: Hän osti kolme paria.</w:t>
      </w:r>
    </w:p>
    <w:p>
      <w:r>
        <w:rPr>
          <w:b/>
        </w:rPr>
        <w:t xml:space="preserve">Tulos</w:t>
      </w:r>
    </w:p>
    <w:p>
      <w:r>
        <w:t xml:space="preserve">5, Olivalla oli hieno päivä ostoksilla.</w:t>
      </w:r>
    </w:p>
    <w:p>
      <w:r>
        <w:rPr>
          <w:b/>
        </w:rPr>
        <w:t xml:space="preserve">Esimerkki 7.3292</w:t>
      </w:r>
    </w:p>
    <w:p>
      <w:r>
        <w:t xml:space="preserve">Lause1: Oliva halusi mennä ostoksille. Lause2: Oliva päätti mennä ostoskeskukseen. Lause3: Hän osti kolme paria. Lause4: Olivalla oli hieno päivä ostoksilla.</w:t>
      </w:r>
    </w:p>
    <w:p>
      <w:r>
        <w:rPr>
          <w:b/>
        </w:rPr>
        <w:t xml:space="preserve">Tulos</w:t>
      </w:r>
    </w:p>
    <w:p>
      <w:r>
        <w:t xml:space="preserve">3, Hän löysi edulliset kengät.</w:t>
      </w:r>
    </w:p>
    <w:p>
      <w:r>
        <w:rPr>
          <w:b/>
        </w:rPr>
        <w:t xml:space="preserve">Esimerkki 7.3293</w:t>
      </w:r>
    </w:p>
    <w:p>
      <w:r>
        <w:t xml:space="preserve">Lause1: Vanha talomme on nyt liian pieni perheellemme. Lause2: Olemme pakanneet kaikki tavaramme. Lause3: Olen hyvin innoissani muutosta uuteen kotiimme. Lause4: Toivon vain, että saan valita oman makuuhuoneeni.</w:t>
      </w:r>
    </w:p>
    <w:p>
      <w:r>
        <w:rPr>
          <w:b/>
        </w:rPr>
        <w:t xml:space="preserve">Tulos</w:t>
      </w:r>
    </w:p>
    <w:p>
      <w:r>
        <w:t xml:space="preserve">1, Olemme muuttamassa aivan uuteen taloon.</w:t>
      </w:r>
    </w:p>
    <w:p>
      <w:r>
        <w:rPr>
          <w:b/>
        </w:rPr>
        <w:t xml:space="preserve">Esimerkki 7.3294</w:t>
      </w:r>
    </w:p>
    <w:p>
      <w:r>
        <w:t xml:space="preserve">Lause1: Lause: Muutamme aivan uuteen taloon. Lause2: Olemme pakanneet kaikki tavaramme. Lause3: Olen hyvin innoissani muutosta uuteen kotiimme. Lause4: Toivon vain, että saan valita oman makuuhuoneeni.</w:t>
      </w:r>
    </w:p>
    <w:p>
      <w:r>
        <w:rPr>
          <w:b/>
        </w:rPr>
        <w:t xml:space="preserve">Tulos</w:t>
      </w:r>
    </w:p>
    <w:p>
      <w:r>
        <w:t xml:space="preserve">2, Vanha talomme on nyt liian pieni perheellemme.</w:t>
      </w:r>
    </w:p>
    <w:p>
      <w:r>
        <w:rPr>
          <w:b/>
        </w:rPr>
        <w:t xml:space="preserve">Esimerkki 7.3295</w:t>
      </w:r>
    </w:p>
    <w:p>
      <w:r>
        <w:t xml:space="preserve">Lause1: Lause: Muutamme aivan uuteen taloon. Lause2: Vanha talomme on nyt liian pieni perheellemme. Lause3: Olen hyvin innoissani muutosta uuteen kotiimme. Lause4: Toivon vain, että saan valita oman makuuhuoneeni.</w:t>
      </w:r>
    </w:p>
    <w:p>
      <w:r>
        <w:rPr>
          <w:b/>
        </w:rPr>
        <w:t xml:space="preserve">Tulos</w:t>
      </w:r>
    </w:p>
    <w:p>
      <w:r>
        <w:t xml:space="preserve">3, Olemme pakanneet kaikki tavaramme.</w:t>
      </w:r>
    </w:p>
    <w:p>
      <w:r>
        <w:rPr>
          <w:b/>
        </w:rPr>
        <w:t xml:space="preserve">Esimerkki 7.3296</w:t>
      </w:r>
    </w:p>
    <w:p>
      <w:r>
        <w:t xml:space="preserve">Lause1: Hän tarttui savukkeisiinsa, mutta aski oli tyhjä. Lause2: Shawn heitti sitten päälleen verkkarit ja lähti kulmakaupalle. Lause3: Siellä hän osti askin Newportsia. Lause4: Shawn poltti ne melkein heti.</w:t>
      </w:r>
    </w:p>
    <w:p>
      <w:r>
        <w:rPr>
          <w:b/>
        </w:rPr>
        <w:t xml:space="preserve">Tulos</w:t>
      </w:r>
    </w:p>
    <w:p>
      <w:r>
        <w:t xml:space="preserve">1, Shawn heräsi ja nousi sängystä klo 8:07.</w:t>
      </w:r>
    </w:p>
    <w:p>
      <w:r>
        <w:rPr>
          <w:b/>
        </w:rPr>
        <w:t xml:space="preserve">Esimerkki 7.3297</w:t>
      </w:r>
    </w:p>
    <w:p>
      <w:r>
        <w:t xml:space="preserve">Lause1: Shawn heräsi ja nousi sängystä klo 8.07. Lause2: Hän tarttui savukkeisiinsa, mutta aski oli tyhjä. Lause3: Sitten Shawn puki päälleen hikitreenit ja lähti kulmakaupalle. Lause4: Siellä hän osti askin Newportsia.</w:t>
      </w:r>
    </w:p>
    <w:p>
      <w:r>
        <w:rPr>
          <w:b/>
        </w:rPr>
        <w:t xml:space="preserve">Tulos</w:t>
      </w:r>
    </w:p>
    <w:p>
      <w:r>
        <w:t xml:space="preserve">5, Shawn poltti ne lähes välittömästi.</w:t>
      </w:r>
    </w:p>
    <w:p>
      <w:r>
        <w:rPr>
          <w:b/>
        </w:rPr>
        <w:t xml:space="preserve">Esimerkki 7.3298</w:t>
      </w:r>
    </w:p>
    <w:p>
      <w:r>
        <w:t xml:space="preserve">Lause1: Nickiellä oli leikkinukke. Lause2: Hän rakasti nukkeaan hyvin paljon. Lause3: Nickie itki koko päivän. Lause4: Nickie ei koskaan löytänyt nukkea.</w:t>
      </w:r>
    </w:p>
    <w:p>
      <w:r>
        <w:rPr>
          <w:b/>
        </w:rPr>
        <w:t xml:space="preserve">Tulos</w:t>
      </w:r>
    </w:p>
    <w:p>
      <w:r>
        <w:t xml:space="preserve">3, Eräänä päivänä hän kadotti nukkensa.</w:t>
      </w:r>
    </w:p>
    <w:p>
      <w:r>
        <w:rPr>
          <w:b/>
        </w:rPr>
        <w:t xml:space="preserve">Esimerkki 7.3299</w:t>
      </w:r>
    </w:p>
    <w:p>
      <w:r>
        <w:t xml:space="preserve">Lause1: Nickiellä oli leikkinukke. Lause2: Nickie kadotti nukkensa eräänä päivänä. Lause3: Nickie itki koko päivän. Lause4: Nickie ei koskaan löytänyt nukkea.</w:t>
      </w:r>
    </w:p>
    <w:p>
      <w:r>
        <w:rPr>
          <w:b/>
        </w:rPr>
        <w:t xml:space="preserve">Tulos</w:t>
      </w:r>
    </w:p>
    <w:p>
      <w:r>
        <w:t xml:space="preserve">2, Hän rakasti nukkeaan hyvin paljon.</w:t>
      </w:r>
    </w:p>
    <w:p>
      <w:r>
        <w:rPr>
          <w:b/>
        </w:rPr>
        <w:t xml:space="preserve">Esimerkki 7.3300</w:t>
      </w:r>
    </w:p>
    <w:p>
      <w:r>
        <w:t xml:space="preserve">Lause1: Nickiellä oli leikkinukke. Lause2: Hän rakasti nukkeaan hyvin paljon. Lause3: Eräänä päivänä hän kadotti nukkensa. Lause4: Nickie ei koskaan löytänyt nukkea.</w:t>
      </w:r>
    </w:p>
    <w:p>
      <w:r>
        <w:rPr>
          <w:b/>
        </w:rPr>
        <w:t xml:space="preserve">Tulos</w:t>
      </w:r>
    </w:p>
    <w:p>
      <w:r>
        <w:t xml:space="preserve">4, Nickie itki koko päivän.</w:t>
      </w:r>
    </w:p>
    <w:p>
      <w:r>
        <w:rPr>
          <w:b/>
        </w:rPr>
        <w:t xml:space="preserve">Esimerkki 7.3301</w:t>
      </w:r>
    </w:p>
    <w:p>
      <w:r>
        <w:t xml:space="preserve">Lause1: Bob halusi hampurilaisen. Lause2: Mutta hän halusi myös syödä terveellisemmin. Lause3: Niinpä hän päätti tehdä kasvishampurilaisen. Lause4: Bobin mielestä se ei ollut yhtä hyvä kuin tavallinen hampurilainen.</w:t>
      </w:r>
    </w:p>
    <w:p>
      <w:r>
        <w:rPr>
          <w:b/>
        </w:rPr>
        <w:t xml:space="preserve">Tulos</w:t>
      </w:r>
    </w:p>
    <w:p>
      <w:r>
        <w:t xml:space="preserve">5, Bob meni McDonald'siin myöhemmin samana iltana.</w:t>
      </w:r>
    </w:p>
    <w:p>
      <w:r>
        <w:rPr>
          <w:b/>
        </w:rPr>
        <w:t xml:space="preserve">Esimerkki 7.3302</w:t>
      </w:r>
    </w:p>
    <w:p>
      <w:r>
        <w:t xml:space="preserve">Lause1: Bob halusi hampurilaisen. Lause2: Niinpä hän päätti tehdä kasvishampurilaisen. Lause3: Bobin mielestä se ei ollut yhtä hyvä kuin tavallinen hampurilainen. Lause4: Bob meni myöhemmin samana iltana McDonald'siin.</w:t>
      </w:r>
    </w:p>
    <w:p>
      <w:r>
        <w:rPr>
          <w:b/>
        </w:rPr>
        <w:t xml:space="preserve">Tulos</w:t>
      </w:r>
    </w:p>
    <w:p>
      <w:r>
        <w:t xml:space="preserve">2, Mutta hän halusi myös syödä terveellisemmin.</w:t>
      </w:r>
    </w:p>
    <w:p>
      <w:r>
        <w:rPr>
          <w:b/>
        </w:rPr>
        <w:t xml:space="preserve">Esimerkki 7.3303</w:t>
      </w:r>
    </w:p>
    <w:p>
      <w:r>
        <w:t xml:space="preserve">Lause1: Bob halusi hampurilaisen. Lause2: Mutta hän halusi myös syödä terveellisemmin. Lause3: Bobin mielestä se ei ollut yhtä hyvä kuin tavallinen hampurilainen. Lause4: Bob meni myöhemmin samana iltana McDonald'siin.</w:t>
      </w:r>
    </w:p>
    <w:p>
      <w:r>
        <w:rPr>
          <w:b/>
        </w:rPr>
        <w:t xml:space="preserve">Tulos</w:t>
      </w:r>
    </w:p>
    <w:p>
      <w:r>
        <w:t xml:space="preserve">3, Joten hän päätti tehdä kasvishampurilaisen.</w:t>
      </w:r>
    </w:p>
    <w:p>
      <w:r>
        <w:rPr>
          <w:b/>
        </w:rPr>
        <w:t xml:space="preserve">Esimerkki 7.3304</w:t>
      </w:r>
    </w:p>
    <w:p>
      <w:r>
        <w:t xml:space="preserve">Lause1: Tommyn oli mentävä lääkäriin loukkaannuttuaan. Lause2: Tommyn äiti ajoi hänet nopeasti keskustaan. Lause3: Odotushuoneessa oli paljon ihmisiä! Lause4: Tommy sai sitten hoitoa ja tunsi olonsa paljon paremmaksi.</w:t>
      </w:r>
    </w:p>
    <w:p>
      <w:r>
        <w:rPr>
          <w:b/>
        </w:rPr>
        <w:t xml:space="preserve">Tulos</w:t>
      </w:r>
    </w:p>
    <w:p>
      <w:r>
        <w:t xml:space="preserve">4, Jonkin ajan kuluttua hoitaja tuli katsomaan Tommya.</w:t>
      </w:r>
    </w:p>
    <w:p>
      <w:r>
        <w:rPr>
          <w:b/>
        </w:rPr>
        <w:t xml:space="preserve">Esimerkki 7.3305</w:t>
      </w:r>
    </w:p>
    <w:p>
      <w:r>
        <w:t xml:space="preserve">Lause1: Äiti ajoi hänet nopeasti keskustaan. Lause2: Odotushuoneessa oli paljon ihmisiä! Lause3: Hoitaja tuli jonkin ajan kuluttua katsomaan Tommya. Lause4: Tommy sai sitten hoitoa ja tunsi olonsa paljon paremmaksi.</w:t>
      </w:r>
    </w:p>
    <w:p>
      <w:r>
        <w:rPr>
          <w:b/>
        </w:rPr>
        <w:t xml:space="preserve">Tulos</w:t>
      </w:r>
    </w:p>
    <w:p>
      <w:r>
        <w:t xml:space="preserve">1, Tommyn oli loukkaannuttuaan mentävä lääkäriin.</w:t>
      </w:r>
    </w:p>
    <w:p>
      <w:r>
        <w:rPr>
          <w:b/>
        </w:rPr>
        <w:t xml:space="preserve">Esimerkki 7.3306</w:t>
      </w:r>
    </w:p>
    <w:p>
      <w:r>
        <w:t xml:space="preserve">Lause1: Ken tapasi netissä mukavan miehen, ja he päättivät mennä treffeille. Lause2: He tapasivat mukavassa ravintolassa ja kättelivät. Lause3: Syödessään Ken päätti, että hän todella piti miehestä. Lause4: Ken pyysi miestä toisille treffeille.</w:t>
      </w:r>
    </w:p>
    <w:p>
      <w:r>
        <w:rPr>
          <w:b/>
        </w:rPr>
        <w:t xml:space="preserve">Tulos</w:t>
      </w:r>
    </w:p>
    <w:p>
      <w:r>
        <w:t xml:space="preserve">3, Ken ja hänen seuralaisensa tilasivat ruokaa ja juttelivat.</w:t>
      </w:r>
    </w:p>
    <w:p>
      <w:r>
        <w:rPr>
          <w:b/>
        </w:rPr>
        <w:t xml:space="preserve">Esimerkki 7.3307</w:t>
      </w:r>
    </w:p>
    <w:p>
      <w:r>
        <w:t xml:space="preserve">Lause1: Ken tapasi netissä mukavan miehen, ja he päättivät mennä treffeille. Lause2: He tapasivat mukavassa ravintolassa ja kättelivät. Lause3: Ken ja hänen treffikumppaninsa tilasivat ruokaa ja juttelivat. Lause4: Ken pyysi häntä toisille treffeille.</w:t>
      </w:r>
    </w:p>
    <w:p>
      <w:r>
        <w:rPr>
          <w:b/>
        </w:rPr>
        <w:t xml:space="preserve">Tulos</w:t>
      </w:r>
    </w:p>
    <w:p>
      <w:r>
        <w:t xml:space="preserve">4, Kun he söivät, Ken päätti, että hän todella piti miehestä.</w:t>
      </w:r>
    </w:p>
    <w:p>
      <w:r>
        <w:rPr>
          <w:b/>
        </w:rPr>
        <w:t xml:space="preserve">Esimerkki 7.3308</w:t>
      </w:r>
    </w:p>
    <w:p>
      <w:r>
        <w:t xml:space="preserve">Lause1: He tapasivat mukavassa ravintolassa ja kättelivät. Lause2: Ken ja hänen seuralaisensa tilasivat ruokaa ja juttelivat. Lause3: He söivät, ja Ken päätti, että hän todella piti miehestä. Lause4: Ken pyysi miestä toisille treffeille.</w:t>
      </w:r>
    </w:p>
    <w:p>
      <w:r>
        <w:rPr>
          <w:b/>
        </w:rPr>
        <w:t xml:space="preserve">Tulos</w:t>
      </w:r>
    </w:p>
    <w:p>
      <w:r>
        <w:t xml:space="preserve">1, Ken tapasi netissä mukavan miehen, ja he päättivät mennä treffeille.</w:t>
      </w:r>
    </w:p>
    <w:p>
      <w:r>
        <w:rPr>
          <w:b/>
        </w:rPr>
        <w:t xml:space="preserve">Esimerkki 7.3309</w:t>
      </w:r>
    </w:p>
    <w:p>
      <w:r>
        <w:t xml:space="preserve">Lause1: Liz päätti yrittää kasvattaa tomaatteja. Lause2: Hän osti taimia puutarhamyymälästä. Lause3: Koko kesän hän hoiti niitä kuin lapsia! Lause4: Lopulta niistä kasvoi herkullisia tomaatteja.</w:t>
      </w:r>
    </w:p>
    <w:p>
      <w:r>
        <w:rPr>
          <w:b/>
        </w:rPr>
        <w:t xml:space="preserve">Tulos</w:t>
      </w:r>
    </w:p>
    <w:p>
      <w:r>
        <w:t xml:space="preserve">2, Hän ei ollut koskaan ennen kasvattanut mitään.</w:t>
      </w:r>
    </w:p>
    <w:p>
      <w:r>
        <w:rPr>
          <w:b/>
        </w:rPr>
        <w:t xml:space="preserve">Esimerkki 7.3310</w:t>
      </w:r>
    </w:p>
    <w:p>
      <w:r>
        <w:t xml:space="preserve">Lause1: Hän ei ollut koskaan ennen kasvattanut mitään. Lause2: Hän osti taimia puutarhamyymälästä. Lause3: Hän hoiti niitä koko kesän kuin lapsia! Lause4: Lopulta niistä kasvoi herkullisia tomaatteja.</w:t>
      </w:r>
    </w:p>
    <w:p>
      <w:r>
        <w:rPr>
          <w:b/>
        </w:rPr>
        <w:t xml:space="preserve">Tulos</w:t>
      </w:r>
    </w:p>
    <w:p>
      <w:r>
        <w:t xml:space="preserve">1, Liz päätti yrittää kasvattaa tomaatteja.</w:t>
      </w:r>
    </w:p>
    <w:p>
      <w:r>
        <w:rPr>
          <w:b/>
        </w:rPr>
        <w:t xml:space="preserve">Esimerkki 7.3311</w:t>
      </w:r>
    </w:p>
    <w:p>
      <w:r>
        <w:t xml:space="preserve">Lause1: Hän nousi ylös ja meni keittiöönsä. Lause2: Hän keräsi ainekset voileipää varten. Lause3: Hän teki voileivän. Lause4: Hän söi voileipänsä.</w:t>
      </w:r>
    </w:p>
    <w:p>
      <w:r>
        <w:rPr>
          <w:b/>
        </w:rPr>
        <w:t xml:space="preserve">Tulos</w:t>
      </w:r>
    </w:p>
    <w:p>
      <w:r>
        <w:t xml:space="preserve">1, Bill halusi voileivän.</w:t>
      </w:r>
    </w:p>
    <w:p>
      <w:r>
        <w:rPr>
          <w:b/>
        </w:rPr>
        <w:t xml:space="preserve">Esimerkki 7.3312</w:t>
      </w:r>
    </w:p>
    <w:p>
      <w:r>
        <w:t xml:space="preserve">Lause1: Bill halusi voileivän. Lause2: Hän nousi ylös ja meni keittiöönsä. Lause3: Hän teki voileivän. Lause4: Hän söi voileivän.</w:t>
      </w:r>
    </w:p>
    <w:p>
      <w:r>
        <w:rPr>
          <w:b/>
        </w:rPr>
        <w:t xml:space="preserve">Tulos</w:t>
      </w:r>
    </w:p>
    <w:p>
      <w:r>
        <w:t xml:space="preserve">3, Hän keräsi materiaalit voileipää varten.</w:t>
      </w:r>
    </w:p>
    <w:p>
      <w:r>
        <w:rPr>
          <w:b/>
        </w:rPr>
        <w:t xml:space="preserve">Esimerkki 7.3313</w:t>
      </w:r>
    </w:p>
    <w:p>
      <w:r>
        <w:t xml:space="preserve">Lause1: Bill halusi voileivän. Lause2: Hän keräsi ainekset voileipää varten. Lause3: Hän teki voileivän. Lause4: Hän söi voileivän.</w:t>
      </w:r>
    </w:p>
    <w:p>
      <w:r>
        <w:rPr>
          <w:b/>
        </w:rPr>
        <w:t xml:space="preserve">Tulos</w:t>
      </w:r>
    </w:p>
    <w:p>
      <w:r>
        <w:t xml:space="preserve">2, Hän nousi ylös ja meni keittiöönsä.</w:t>
      </w:r>
    </w:p>
    <w:p>
      <w:r>
        <w:rPr>
          <w:b/>
        </w:rPr>
        <w:t xml:space="preserve">Esimerkki 7.3314</w:t>
      </w:r>
    </w:p>
    <w:p>
      <w:r>
        <w:t xml:space="preserve">Lause1: Jackilla oli oma kynä. Lause2: Se oli sininen ja siinä oli tähtiä. Lause3: Eräänä päivänä hän ei löytänyt sitä. Lause4: Hän etsi kaikkialta.</w:t>
      </w:r>
    </w:p>
    <w:p>
      <w:r>
        <w:rPr>
          <w:b/>
        </w:rPr>
        <w:t xml:space="preserve">Tulos</w:t>
      </w:r>
    </w:p>
    <w:p>
      <w:r>
        <w:t xml:space="preserve">5, Hän löysi sen lopulta sängyn alta.</w:t>
      </w:r>
    </w:p>
    <w:p>
      <w:r>
        <w:rPr>
          <w:b/>
        </w:rPr>
        <w:t xml:space="preserve">Esimerkki 7.3315</w:t>
      </w:r>
    </w:p>
    <w:p>
      <w:r>
        <w:t xml:space="preserve">Lause1: Jackilla oli oma kynä. Lause2: Se oli sininen ja siinä oli tähtiä. Lause3: Eräänä päivänä hän ei löytänyt sitä. Lause4: Lopulta hän löysi sen sängyn alta.</w:t>
      </w:r>
    </w:p>
    <w:p>
      <w:r>
        <w:rPr>
          <w:b/>
        </w:rPr>
        <w:t xml:space="preserve">Tulos</w:t>
      </w:r>
    </w:p>
    <w:p>
      <w:r>
        <w:t xml:space="preserve">4, Hän katsoi kaikkialle.</w:t>
      </w:r>
    </w:p>
    <w:p>
      <w:r>
        <w:rPr>
          <w:b/>
        </w:rPr>
        <w:t xml:space="preserve">Esimerkki 7.3316</w:t>
      </w:r>
    </w:p>
    <w:p>
      <w:r>
        <w:t xml:space="preserve">Lause1: Jackilla oli oma kynä. Lause2: Eräänä päivänä hän ei löytänyt sitä. Lause3: Hän etsi kaikkialta. Lause4: Lopulta hän löysi sen sängyn alta.</w:t>
      </w:r>
    </w:p>
    <w:p>
      <w:r>
        <w:rPr>
          <w:b/>
        </w:rPr>
        <w:t xml:space="preserve">Tulos</w:t>
      </w:r>
    </w:p>
    <w:p>
      <w:r>
        <w:t xml:space="preserve">2, Se oli sininen ja siinä oli tähtiä.</w:t>
      </w:r>
    </w:p>
    <w:p>
      <w:r>
        <w:rPr>
          <w:b/>
        </w:rPr>
        <w:t xml:space="preserve">Esimerkki 7.3317</w:t>
      </w:r>
    </w:p>
    <w:p>
      <w:r>
        <w:t xml:space="preserve">Lause1: Menin kauppaan ostamaan puhelinta. Lause2: Se oli erittäin edistyksellinen. Lause3: He halusivat myös nähdä sen. Lause4: He olivat vaikuttuneita puhelimestani.</w:t>
      </w:r>
    </w:p>
    <w:p>
      <w:r>
        <w:rPr>
          <w:b/>
        </w:rPr>
        <w:t xml:space="preserve">Tulos</w:t>
      </w:r>
    </w:p>
    <w:p>
      <w:r>
        <w:t xml:space="preserve">3, vein sen kotiin ja soitin kaikille ystävilleni.</w:t>
      </w:r>
    </w:p>
    <w:p>
      <w:r>
        <w:rPr>
          <w:b/>
        </w:rPr>
        <w:t xml:space="preserve">Esimerkki 7.3318</w:t>
      </w:r>
    </w:p>
    <w:p>
      <w:r>
        <w:t xml:space="preserve">Lause1: Menin kauppaan ostamaan puhelinta. Lause2: Se oli erittäin edistyksellinen. Lause3: Toin sen kotiin ja soitin kaikille ystävilleni. Lause4: He olivat vaikuttuneita puhelimestani.</w:t>
      </w:r>
    </w:p>
    <w:p>
      <w:r>
        <w:rPr>
          <w:b/>
        </w:rPr>
        <w:t xml:space="preserve">Tulos</w:t>
      </w:r>
    </w:p>
    <w:p>
      <w:r>
        <w:t xml:space="preserve">4, He halusivat myös nähdä sen.</w:t>
      </w:r>
    </w:p>
    <w:p>
      <w:r>
        <w:rPr>
          <w:b/>
        </w:rPr>
        <w:t xml:space="preserve">Esimerkki 7.3319</w:t>
      </w:r>
    </w:p>
    <w:p>
      <w:r>
        <w:t xml:space="preserve">Lause1: Menin kauppaan ostamaan puhelinta. Lause2: Toin sen kotiin ja soitin kaikille ystävilleni. Lause3: He halusivat myös nähdä sen. Lause4: He olivat vaikuttuneita puhelimestani.</w:t>
      </w:r>
    </w:p>
    <w:p>
      <w:r>
        <w:rPr>
          <w:b/>
        </w:rPr>
        <w:t xml:space="preserve">Tulos</w:t>
      </w:r>
    </w:p>
    <w:p>
      <w:r>
        <w:t xml:space="preserve">2, Se oli erittäin kehittynyt.</w:t>
      </w:r>
    </w:p>
    <w:p>
      <w:r>
        <w:rPr>
          <w:b/>
        </w:rPr>
        <w:t xml:space="preserve">Esimerkki 7.3320</w:t>
      </w:r>
    </w:p>
    <w:p>
      <w:r>
        <w:t xml:space="preserve">Lause1: John valmisti illallista eilen illalla. Lause2: Hän valmisti porsaankyljyksiä. Lause3: Hänen piti mennä sairaalaan. Lause4: Johnilla oli kurja ilta.</w:t>
      </w:r>
    </w:p>
    <w:p>
      <w:r>
        <w:rPr>
          <w:b/>
        </w:rPr>
        <w:t xml:space="preserve">Tulos</w:t>
      </w:r>
    </w:p>
    <w:p>
      <w:r>
        <w:t xml:space="preserve">3, Valitettavasti hän pudotti pannun ja poltti itsensä.</w:t>
      </w:r>
    </w:p>
    <w:p>
      <w:r>
        <w:rPr>
          <w:b/>
        </w:rPr>
        <w:t xml:space="preserve">Esimerkki 7.3321</w:t>
      </w:r>
    </w:p>
    <w:p>
      <w:r>
        <w:t xml:space="preserve">Lause1: John valmisti illallista eilen illalla. Lause2: Valitettavasti hän pudotti pannun ja poltti itsensä. Lause3: Hän joutui sairaalaan. Lause4: Johnilla oli kurja ilta.</w:t>
      </w:r>
    </w:p>
    <w:p>
      <w:r>
        <w:rPr>
          <w:b/>
        </w:rPr>
        <w:t xml:space="preserve">Tulos</w:t>
      </w:r>
    </w:p>
    <w:p>
      <w:r>
        <w:t xml:space="preserve">2, Hän oli tekemässä porsaankyljyksiä.</w:t>
      </w:r>
    </w:p>
    <w:p>
      <w:r>
        <w:rPr>
          <w:b/>
        </w:rPr>
        <w:t xml:space="preserve">Esimerkki 7.3322</w:t>
      </w:r>
    </w:p>
    <w:p>
      <w:r>
        <w:t xml:space="preserve">Lause1: John valmisti illallista eilen illalla. Lause2: Hän valmisti porsaankyljyksiä. Lause3: Valitettavasti hän pudotti pannun ja poltti itsensä. Lause4: Hän joutui sairaalaan.</w:t>
      </w:r>
    </w:p>
    <w:p>
      <w:r>
        <w:rPr>
          <w:b/>
        </w:rPr>
        <w:t xml:space="preserve">Tulos</w:t>
      </w:r>
    </w:p>
    <w:p>
      <w:r>
        <w:t xml:space="preserve">5, Johanneksella oli kurja ilta.</w:t>
      </w:r>
    </w:p>
    <w:p>
      <w:r>
        <w:rPr>
          <w:b/>
        </w:rPr>
        <w:t xml:space="preserve">Esimerkki 7.3323</w:t>
      </w:r>
    </w:p>
    <w:p>
      <w:r>
        <w:t xml:space="preserve">Lause1: Hän kyseli ympäriinsä ja sai selville, kuka sen teki. Lause2: Hän puhutteli kyseistä henkilöä, joka kiisti asian. Lause3: Jenny pyysi turvamiehiä katsomaan kameran kuvamateriaalia. Lause4: He vahvistivat Jennyn epäilyt.</w:t>
      </w:r>
    </w:p>
    <w:p>
      <w:r>
        <w:rPr>
          <w:b/>
        </w:rPr>
        <w:t xml:space="preserve">Tulos</w:t>
      </w:r>
    </w:p>
    <w:p>
      <w:r>
        <w:t xml:space="preserve">1, Jenny huomasi, että joku varasti hänen lounaansa kahdesti taukohuoneessa tällä viikolla.</w:t>
      </w:r>
    </w:p>
    <w:p>
      <w:r>
        <w:rPr>
          <w:b/>
        </w:rPr>
        <w:t xml:space="preserve">Esimerkki 7.3324</w:t>
      </w:r>
    </w:p>
    <w:p>
      <w:r>
        <w:t xml:space="preserve">Lause1: Jenny huomasi, että joku varasti hänen lounaansa kahdesti taukohuoneessa tällä viikolla. Lause2: Hän kyseli ja sai selville, kuka sen teki. Lause3: Hän puhutteli kyseistä henkilöä, joka kiisti asian. Lause4: Jenny pyysi turvamiehiä katsomaan kameran kuvamateriaalia.</w:t>
      </w:r>
    </w:p>
    <w:p>
      <w:r>
        <w:rPr>
          <w:b/>
        </w:rPr>
        <w:t xml:space="preserve">Tulos</w:t>
      </w:r>
    </w:p>
    <w:p>
      <w:r>
        <w:t xml:space="preserve">5, Ne vahvistivat Jennyn epäilyt.</w:t>
      </w:r>
    </w:p>
    <w:p>
      <w:r>
        <w:rPr>
          <w:b/>
        </w:rPr>
        <w:t xml:space="preserve">Esimerkki 7.3325</w:t>
      </w:r>
    </w:p>
    <w:p>
      <w:r>
        <w:t xml:space="preserve">Lause1: Emma tykkäsi maalata. Lause2: Toinen henkilö näki maalauksen hänen ystävänsä luona. Lause3: Hän soitti Emmalle ja pyysi häntä tekemään maalauksia ravintolaansa. Lause4: Emma oli iloinen saadessaan uutta yleisöä töilleen.</w:t>
      </w:r>
    </w:p>
    <w:p>
      <w:r>
        <w:rPr>
          <w:b/>
        </w:rPr>
        <w:t xml:space="preserve">Tulos</w:t>
      </w:r>
    </w:p>
    <w:p>
      <w:r>
        <w:t xml:space="preserve">2, Ystävänsä syntymäpäiväksi hän antoi tälle maalauksen.</w:t>
      </w:r>
    </w:p>
    <w:p>
      <w:r>
        <w:rPr>
          <w:b/>
        </w:rPr>
        <w:t xml:space="preserve">Esimerkki 7.3326</w:t>
      </w:r>
    </w:p>
    <w:p>
      <w:r>
        <w:t xml:space="preserve">Lause1: Hän antoi ystävälleen syntymäpäivälahjaksi maalauksen. Lause2: Toinen henkilö näki maalauksen hänen ystävänsä luona. Lause3: Hän soitti Emmalle ja pyysi häntä tekemään maalauksia ravintolaansa. Lause4: Emma oli iloinen saadessaan uutta yleisöä töilleen.</w:t>
      </w:r>
    </w:p>
    <w:p>
      <w:r>
        <w:rPr>
          <w:b/>
        </w:rPr>
        <w:t xml:space="preserve">Tulos</w:t>
      </w:r>
    </w:p>
    <w:p>
      <w:r>
        <w:t xml:space="preserve">1, Emma piti maalaamisesta.</w:t>
      </w:r>
    </w:p>
    <w:p>
      <w:r>
        <w:rPr>
          <w:b/>
        </w:rPr>
        <w:t xml:space="preserve">Esimerkki 7.3327</w:t>
      </w:r>
    </w:p>
    <w:p>
      <w:r>
        <w:t xml:space="preserve">Lause1: Emma tykkäsi maalata. Lause2: Emma antoi ystävälleen syntymäpäivälahjaksi maalauksen. Lause3: Toinen henkilö näki maalauksen hänen ystävänsä luona. Lause4: Hän soitti Emmalle ja pyysi häntä tekemään maalauksia ravintolaansa.</w:t>
      </w:r>
    </w:p>
    <w:p>
      <w:r>
        <w:rPr>
          <w:b/>
        </w:rPr>
        <w:t xml:space="preserve">Tulos</w:t>
      </w:r>
    </w:p>
    <w:p>
      <w:r>
        <w:t xml:space="preserve">5, Emma oli iloinen siitä, että hänen työnsä sai uuden yleisön.</w:t>
      </w:r>
    </w:p>
    <w:p>
      <w:r>
        <w:rPr>
          <w:b/>
        </w:rPr>
        <w:t xml:space="preserve">Esimerkki 7.3328</w:t>
      </w:r>
    </w:p>
    <w:p>
      <w:r>
        <w:t xml:space="preserve">Lause1: Tom tykkäsi katsella vanhoja autoja. Lause2: Tomin syntymäpäiväksi hänen perheensä osti hänelle liput klassikkoautomuseoon. Lause3: Tomin mielestä se oli hieno lahja. Lause4: Tom piti museossa vietetystä ajasta.</w:t>
      </w:r>
    </w:p>
    <w:p>
      <w:r>
        <w:rPr>
          <w:b/>
        </w:rPr>
        <w:t xml:space="preserve">Tulos</w:t>
      </w:r>
    </w:p>
    <w:p>
      <w:r>
        <w:t xml:space="preserve">4, Hänen perheensä seurasi häntä museoon.</w:t>
      </w:r>
    </w:p>
    <w:p>
      <w:r>
        <w:rPr>
          <w:b/>
        </w:rPr>
        <w:t xml:space="preserve">Esimerkki 7.3329</w:t>
      </w:r>
    </w:p>
    <w:p>
      <w:r>
        <w:t xml:space="preserve">Lause1: Tom tykkäsi katsella vanhoja autoja. Lause2: Tomin syntymäpäiväksi hänen perheensä osti hänelle liput klassikkoautomuseoon. Lause3: Tomin mielestä se oli hieno lahja. Lause4: Hänen perheensä saattoi hänet museoon.</w:t>
      </w:r>
    </w:p>
    <w:p>
      <w:r>
        <w:rPr>
          <w:b/>
        </w:rPr>
        <w:t xml:space="preserve">Tulos</w:t>
      </w:r>
    </w:p>
    <w:p>
      <w:r>
        <w:t xml:space="preserve">5, Tom rakasti museossa viettämäänsä aikaa.</w:t>
      </w:r>
    </w:p>
    <w:p>
      <w:r>
        <w:rPr>
          <w:b/>
        </w:rPr>
        <w:t xml:space="preserve">Esimerkki 7.3330</w:t>
      </w:r>
    </w:p>
    <w:p>
      <w:r>
        <w:t xml:space="preserve">Lause1: Perhe osti hänelle syntymäpäivälahjaksi liput klassikkoautomuseoon. Lause2: Tomin mielestä se oli hieno lahja. Lause3: Hänen perheensä saattoi hänet museoon. Lause4: Tom piti museossa viettämästään ajasta.</w:t>
      </w:r>
    </w:p>
    <w:p>
      <w:r>
        <w:rPr>
          <w:b/>
        </w:rPr>
        <w:t xml:space="preserve">Tulos</w:t>
      </w:r>
    </w:p>
    <w:p>
      <w:r>
        <w:t xml:space="preserve">1, Tom tykkäsi katsella vanhoja autoja.</w:t>
      </w:r>
    </w:p>
    <w:p>
      <w:r>
        <w:rPr>
          <w:b/>
        </w:rPr>
        <w:t xml:space="preserve">Esimerkki 7.3331</w:t>
      </w:r>
    </w:p>
    <w:p>
      <w:r>
        <w:t xml:space="preserve">Lause1: Johnny kompastuu kotinsa portaissa. Lause2: Johnnyn polvi on nyt mustelmilla. Lause3: Hänen äitinsä lohduttaa häntä. Lause4: Johnny on tästä lähtien varovaisempi portaissa.</w:t>
      </w:r>
    </w:p>
    <w:p>
      <w:r>
        <w:rPr>
          <w:b/>
        </w:rPr>
        <w:t xml:space="preserve">Tulos</w:t>
      </w:r>
    </w:p>
    <w:p>
      <w:r>
        <w:t xml:space="preserve">4, Lopulta Johnny voi paremmin.</w:t>
      </w:r>
    </w:p>
    <w:p>
      <w:r>
        <w:rPr>
          <w:b/>
        </w:rPr>
        <w:t xml:space="preserve">Esimerkki 7.3332</w:t>
      </w:r>
    </w:p>
    <w:p>
      <w:r>
        <w:t xml:space="preserve">Lause1: Johnny kompastuu kotinsa portaissa. Lause2: Johnnyn polvi on nyt mustelmilla. Lause3: Hänen äitinsä lohduttaa häntä. Lause4: Lopulta Johnny voi paremmin.</w:t>
      </w:r>
    </w:p>
    <w:p>
      <w:r>
        <w:rPr>
          <w:b/>
        </w:rPr>
        <w:t xml:space="preserve">Tulos</w:t>
      </w:r>
    </w:p>
    <w:p>
      <w:r>
        <w:t xml:space="preserve">5, Johnny on tästä lähtien varovaisempi portaissa.</w:t>
      </w:r>
    </w:p>
    <w:p>
      <w:r>
        <w:rPr>
          <w:b/>
        </w:rPr>
        <w:t xml:space="preserve">Esimerkki 7.3333</w:t>
      </w:r>
    </w:p>
    <w:p>
      <w:r>
        <w:t xml:space="preserve">Lause1: Johnny kompastuu kotinsa portaissa. Lause2: Johnnyn polvi on nyt mustelmilla. Lause3: Lopulta Johnny voi paremmin. Lause4: Johnny on tästä lähtien varovaisempi portaissa.</w:t>
      </w:r>
    </w:p>
    <w:p>
      <w:r>
        <w:rPr>
          <w:b/>
        </w:rPr>
        <w:t xml:space="preserve">Tulos</w:t>
      </w:r>
    </w:p>
    <w:p>
      <w:r>
        <w:t xml:space="preserve">3, Hänen äitinsä lohduttaa häntä.</w:t>
      </w:r>
    </w:p>
    <w:p>
      <w:r>
        <w:rPr>
          <w:b/>
        </w:rPr>
        <w:t xml:space="preserve">Esimerkki 7.3334</w:t>
      </w:r>
    </w:p>
    <w:p>
      <w:r>
        <w:t xml:space="preserve">Lause1: Mike on kiireinen mies. Lause2: Hän syö usein pikaruokaa aamiaiseksi. Lause3: Hän kokeili yön yli -kaurahiutalereseptiä. Lause4: Mike söi kaurapuuroa.</w:t>
      </w:r>
    </w:p>
    <w:p>
      <w:r>
        <w:rPr>
          <w:b/>
        </w:rPr>
        <w:t xml:space="preserve">Tulos</w:t>
      </w:r>
    </w:p>
    <w:p>
      <w:r>
        <w:t xml:space="preserve">3, Mike halusi nauttia terveellisemmän aamiaisen.</w:t>
      </w:r>
    </w:p>
    <w:p>
      <w:r>
        <w:rPr>
          <w:b/>
        </w:rPr>
        <w:t xml:space="preserve">Esimerkki 7.3335</w:t>
      </w:r>
    </w:p>
    <w:p>
      <w:r>
        <w:t xml:space="preserve">Lause1: Opettajani näytti meille, miten rakennetaan puinen linnunpönttö. Lause2: Kaikki alkoivat aloittaa kokeen tekemistä. Lause3: Päädyin lyömään vasaralla sormeani. Lause4: Menin sairaalaan paikkaamaan sormeni, jonka olin murtanut.</w:t>
      </w:r>
    </w:p>
    <w:p>
      <w:r>
        <w:rPr>
          <w:b/>
        </w:rPr>
        <w:t xml:space="preserve">Tulos</w:t>
      </w:r>
    </w:p>
    <w:p>
      <w:r>
        <w:t xml:space="preserve">3, Yritin yhdistää reunat nauloilla.</w:t>
      </w:r>
    </w:p>
    <w:p>
      <w:r>
        <w:rPr>
          <w:b/>
        </w:rPr>
        <w:t xml:space="preserve">Esimerkki 7.3336</w:t>
      </w:r>
    </w:p>
    <w:p>
      <w:r>
        <w:t xml:space="preserve">Lause1: Opettajani näytti meille, miten rakennetaan puinen linnunpönttö. Lause2: Kaikki alkoivat aloittaa kokeen. Lause3: Yritin yhdistää reunat nauloilla. Lause4: Menin sairaalaan paikkaamaan sormeni, jonka olin murtanut.</w:t>
      </w:r>
    </w:p>
    <w:p>
      <w:r>
        <w:rPr>
          <w:b/>
        </w:rPr>
        <w:t xml:space="preserve">Tulos</w:t>
      </w:r>
    </w:p>
    <w:p>
      <w:r>
        <w:t xml:space="preserve">4, päädyin lyömään vasaralla sormeani.</w:t>
      </w:r>
    </w:p>
    <w:p>
      <w:r>
        <w:rPr>
          <w:b/>
        </w:rPr>
        <w:t xml:space="preserve">Esimerkki 7.3337</w:t>
      </w:r>
    </w:p>
    <w:p>
      <w:r>
        <w:t xml:space="preserve">Lause1: Opettajani näytti meille, miten rakennetaan puinen linnunpönttö. Lause2: Yritin yhdistää reunat nauloilla. Lause3: Päädyin lyömään vasaralla sormeani. Lause4: Menin sairaalaan korjaamaan sormeni, jonka olin murtanut.</w:t>
      </w:r>
    </w:p>
    <w:p>
      <w:r>
        <w:rPr>
          <w:b/>
        </w:rPr>
        <w:t xml:space="preserve">Tulos</w:t>
      </w:r>
    </w:p>
    <w:p>
      <w:r>
        <w:t xml:space="preserve">2, Kaikki alkoivat aloittaa kokeen.</w:t>
      </w:r>
    </w:p>
    <w:p>
      <w:r>
        <w:rPr>
          <w:b/>
        </w:rPr>
        <w:t xml:space="preserve">Esimerkki 7.3338</w:t>
      </w:r>
    </w:p>
    <w:p>
      <w:r>
        <w:t xml:space="preserve">Lause1: Josh tykkäsi katsoa anime-tv-sarjoja. Lause2: Kun hän arvosteli yhtä niistä, fanit suuttuivat hänelle. Lause3: Josh ei ymmärtänyt, miksi he eivät voineet hyväksyä kritiikkiä. Lause4: Josh piti mielipiteensä omana tietonaan.</w:t>
      </w:r>
    </w:p>
    <w:p>
      <w:r>
        <w:rPr>
          <w:b/>
        </w:rPr>
        <w:t xml:space="preserve">Tulos</w:t>
      </w:r>
    </w:p>
    <w:p>
      <w:r>
        <w:t xml:space="preserve">5, Josh päätti sitten katsoa animea yksin.</w:t>
      </w:r>
    </w:p>
    <w:p>
      <w:r>
        <w:rPr>
          <w:b/>
        </w:rPr>
        <w:t xml:space="preserve">Esimerkki 7.3339</w:t>
      </w:r>
    </w:p>
    <w:p>
      <w:r>
        <w:t xml:space="preserve">Lause1: Josh tykkäsi katsoa anime-tv-sarjoja. Lause2: Kun hän arvosteli yhtä niistä, fanit suuttuivat hänelle. Lause3: Josh ei ymmärtänyt, miksi he eivät voineet hyväksyä kritiikkiä. Lause4: Josh päätti sitten katsoa animea yksin.</w:t>
      </w:r>
    </w:p>
    <w:p>
      <w:r>
        <w:rPr>
          <w:b/>
        </w:rPr>
        <w:t xml:space="preserve">Tulos</w:t>
      </w:r>
    </w:p>
    <w:p>
      <w:r>
        <w:t xml:space="preserve">4, Josh piti mielipiteensä omana tietonaan.</w:t>
      </w:r>
    </w:p>
    <w:p>
      <w:r>
        <w:rPr>
          <w:b/>
        </w:rPr>
        <w:t xml:space="preserve">Esimerkki 7.3340</w:t>
      </w:r>
    </w:p>
    <w:p>
      <w:r>
        <w:t xml:space="preserve">Lause1: Jimbo on työskennellyt samassa työpaikassa jo vuosia. Lause2: Hän pitää tupakkataukonsa aina samaan aikaan. Lause3: Tällä viikolla he saivat uuden pomon. Lause4: Uusi pomo ei salli tupakkataukoja.</w:t>
      </w:r>
    </w:p>
    <w:p>
      <w:r>
        <w:rPr>
          <w:b/>
        </w:rPr>
        <w:t xml:space="preserve">Tulos</w:t>
      </w:r>
    </w:p>
    <w:p>
      <w:r>
        <w:t xml:space="preserve">5, Jimbo hiipii takahuoneeseen tupakalle.</w:t>
      </w:r>
    </w:p>
    <w:p>
      <w:r>
        <w:rPr>
          <w:b/>
        </w:rPr>
        <w:t xml:space="preserve">Esimerkki 7.3341</w:t>
      </w:r>
    </w:p>
    <w:p>
      <w:r>
        <w:t xml:space="preserve">Lause1: Jimbo on työskennellyt samassa työpaikassa jo vuosia. Lause2: Hän pitää tupakkataukonsa aina samaan aikaan. Lause3: Tällä viikolla he saivat uuden pomon. Lause4: Jimbo menee salaa takahuoneeseen tupakalle.</w:t>
      </w:r>
    </w:p>
    <w:p>
      <w:r>
        <w:rPr>
          <w:b/>
        </w:rPr>
        <w:t xml:space="preserve">Tulos</w:t>
      </w:r>
    </w:p>
    <w:p>
      <w:r>
        <w:t xml:space="preserve">4, Uusi pomo ei salli tupakkataukoja.</w:t>
      </w:r>
    </w:p>
    <w:p>
      <w:r>
        <w:rPr>
          <w:b/>
        </w:rPr>
        <w:t xml:space="preserve">Esimerkki 7.3342</w:t>
      </w:r>
    </w:p>
    <w:p>
      <w:r>
        <w:t xml:space="preserve">Lause1: Lester oli ihastunut Christinaan. Lause2: Lester vietti kaiken vapaa-aikansa Christinan kanssa. Lause3: Lopulta Lester sanoi rakastavansa Lesteriä ja haluavansa lapsia Lesterin kanssa. Lause4: Lester kosi häntä.</w:t>
      </w:r>
    </w:p>
    <w:p>
      <w:r>
        <w:rPr>
          <w:b/>
        </w:rPr>
        <w:t xml:space="preserve">Tulos</w:t>
      </w:r>
    </w:p>
    <w:p>
      <w:r>
        <w:t xml:space="preserve">2, Mies oli valokuvaaja ja nainen graafinen suunnittelija.</w:t>
      </w:r>
    </w:p>
    <w:p>
      <w:r>
        <w:rPr>
          <w:b/>
        </w:rPr>
        <w:t xml:space="preserve">Esimerkki 7.3343</w:t>
      </w:r>
    </w:p>
    <w:p>
      <w:r>
        <w:t xml:space="preserve">Lause1: Mies oli valokuvaaja ja nainen graafinen suunnittelija. Lause2: Lester vietti kaiken vapaa-aikansa Christinan kanssa. Lause3: Lopulta Lester sanoi rakastavansa Lesteriä ja haluavansa lapsia Lesterin kanssa. Lause4: Lester kosi häntä.</w:t>
      </w:r>
    </w:p>
    <w:p>
      <w:r>
        <w:rPr>
          <w:b/>
        </w:rPr>
        <w:t xml:space="preserve">Tulos</w:t>
      </w:r>
    </w:p>
    <w:p>
      <w:r>
        <w:t xml:space="preserve">1, Lester oli ihastunut Christinaan.</w:t>
      </w:r>
    </w:p>
    <w:p>
      <w:r>
        <w:rPr>
          <w:b/>
        </w:rPr>
        <w:t xml:space="preserve">Esimerkki 7.3344</w:t>
      </w:r>
    </w:p>
    <w:p>
      <w:r>
        <w:t xml:space="preserve">Lause1: Päätin, että minun oli saatava sunnuntain ristisanatehtävä valmiiksi. Lause2: Kytkin tietokoneen pois päältä, jotta en huijaisi. Lause3: Sammutin television, jottei se häiritsisi minua. Lause4: Sain koko ristisanatehtävän valmiiksi tunnissa.</w:t>
      </w:r>
    </w:p>
    <w:p>
      <w:r>
        <w:rPr>
          <w:b/>
        </w:rPr>
        <w:t xml:space="preserve">Tulos</w:t>
      </w:r>
    </w:p>
    <w:p>
      <w:r>
        <w:t xml:space="preserve">4, avasin lehden vapaa-ajan osioon.</w:t>
      </w:r>
    </w:p>
    <w:p>
      <w:r>
        <w:rPr>
          <w:b/>
        </w:rPr>
        <w:t xml:space="preserve">Esimerkki 7.3345</w:t>
      </w:r>
    </w:p>
    <w:p>
      <w:r>
        <w:t xml:space="preserve">Lause1: Päätin, että minun oli saatava sunnuntain ristisanatehtävä valmiiksi. Lause2: Kytkin tietokoneen pois päältä, jotta en huijaisi. Lause3: Avasin sanomalehden vapaa-ajan osasta. Lause4: Sain koko ristisanatehtävän valmiiksi tunnissa.</w:t>
      </w:r>
    </w:p>
    <w:p>
      <w:r>
        <w:rPr>
          <w:b/>
        </w:rPr>
        <w:t xml:space="preserve">Tulos</w:t>
      </w:r>
    </w:p>
    <w:p>
      <w:r>
        <w:t xml:space="preserve">3, sammutin television, jotta en joutuisi häirityksi.</w:t>
      </w:r>
    </w:p>
    <w:p>
      <w:r>
        <w:rPr>
          <w:b/>
        </w:rPr>
        <w:t xml:space="preserve">Esimerkki 7.3346</w:t>
      </w:r>
    </w:p>
    <w:p>
      <w:r>
        <w:t xml:space="preserve">Lause1: Päätin, että minun oli saatava sunnuntain ristisanatehtävä valmiiksi. Lause2: Kytkin tietokoneen pois päältä, jotta en huijaisi. Lause3: Sammutin television, jottei se häiritsisi minua. Lause4: Avasin lehden vapaa-ajan osasta.</w:t>
      </w:r>
    </w:p>
    <w:p>
      <w:r>
        <w:rPr>
          <w:b/>
        </w:rPr>
        <w:t xml:space="preserve">Tulos</w:t>
      </w:r>
    </w:p>
    <w:p>
      <w:r>
        <w:t xml:space="preserve">5, ratkaisin koko ristisanatehtävän tunnissa.</w:t>
      </w:r>
    </w:p>
    <w:p>
      <w:r>
        <w:rPr>
          <w:b/>
        </w:rPr>
        <w:t xml:space="preserve">Esimerkki 7.3347</w:t>
      </w:r>
    </w:p>
    <w:p>
      <w:r>
        <w:t xml:space="preserve">Lause1: Kuvia katseltuani valitsin yhden. Lause2: Tämä hattu tulee olemaan mahtava! Lause3: Menin nopeasti kauppaan ostamaan hattua. Lause4: Valitettavasti se sai minut näyttämään perunalta.</w:t>
      </w:r>
    </w:p>
    <w:p>
      <w:r>
        <w:rPr>
          <w:b/>
        </w:rPr>
        <w:t xml:space="preserve">Tulos</w:t>
      </w:r>
    </w:p>
    <w:p>
      <w:r>
        <w:t xml:space="preserve">1, Ajattelin hankkia uuden hatun päähäni.</w:t>
      </w:r>
    </w:p>
    <w:p>
      <w:r>
        <w:rPr>
          <w:b/>
        </w:rPr>
        <w:t xml:space="preserve">Esimerkki 7.3348</w:t>
      </w:r>
    </w:p>
    <w:p>
      <w:r>
        <w:t xml:space="preserve">Lause1: Ajattelin hankkia uuden hatun päähäni. Lause2: Tämä hattu tulee olemaan mahtava! Lause3: Menin nopeasti kauppaan ostamaan hattua. Lause4: Valitettavasti se sai minut näyttämään perunalta.</w:t>
      </w:r>
    </w:p>
    <w:p>
      <w:r>
        <w:rPr>
          <w:b/>
        </w:rPr>
        <w:t xml:space="preserve">Tulos</w:t>
      </w:r>
    </w:p>
    <w:p>
      <w:r>
        <w:t xml:space="preserve">2, Kuvien läpikäynnin jälkeen valitsin yhden.</w:t>
      </w:r>
    </w:p>
    <w:p>
      <w:r>
        <w:rPr>
          <w:b/>
        </w:rPr>
        <w:t xml:space="preserve">Esimerkki 7.3349</w:t>
      </w:r>
    </w:p>
    <w:p>
      <w:r>
        <w:t xml:space="preserve">Lause1: Ajattelin hankkia uuden hatun päähäni. Lause2: Kuvia katseltuani valitsin yhden. Lause3: Menin nopeasti kauppaan ostamaan hattua. Lause4: Valitettavasti se sai minut näyttämään perunalta.</w:t>
      </w:r>
    </w:p>
    <w:p>
      <w:r>
        <w:rPr>
          <w:b/>
        </w:rPr>
        <w:t xml:space="preserve">Tulos</w:t>
      </w:r>
    </w:p>
    <w:p>
      <w:r>
        <w:t xml:space="preserve">3, Tästä hatusta tulee mahtava!</w:t>
      </w:r>
    </w:p>
    <w:p>
      <w:r>
        <w:rPr>
          <w:b/>
        </w:rPr>
        <w:t xml:space="preserve">Esimerkki 7.3350</w:t>
      </w:r>
    </w:p>
    <w:p>
      <w:r>
        <w:t xml:space="preserve">Lause1: Whitillä on koira. Lause2: Se nukkuu koko ajan. Lause3: Se ei vain nuku niin kuin tavallinen koira. Lause4: Se kuorsaa kuin ihminen.</w:t>
      </w:r>
    </w:p>
    <w:p>
      <w:r>
        <w:rPr>
          <w:b/>
        </w:rPr>
        <w:t xml:space="preserve">Tulos</w:t>
      </w:r>
    </w:p>
    <w:p>
      <w:r>
        <w:t xml:space="preserve">5, Whit ei nuku hyvin.</w:t>
      </w:r>
    </w:p>
    <w:p>
      <w:r>
        <w:rPr>
          <w:b/>
        </w:rPr>
        <w:t xml:space="preserve">Esimerkki 7.3351</w:t>
      </w:r>
    </w:p>
    <w:p>
      <w:r>
        <w:t xml:space="preserve">Lause1: Whitillä on koira. Lause2: Se nukkuu koko ajan. Lause3: Se ei vain nuku niin kuin tavallinen koira. Lause4: Whit ei nuku hyvin.</w:t>
      </w:r>
    </w:p>
    <w:p>
      <w:r>
        <w:rPr>
          <w:b/>
        </w:rPr>
        <w:t xml:space="preserve">Tulos</w:t>
      </w:r>
    </w:p>
    <w:p>
      <w:r>
        <w:t xml:space="preserve">4, Se kuorsaa kuin ihminen.</w:t>
      </w:r>
    </w:p>
    <w:p>
      <w:r>
        <w:rPr>
          <w:b/>
        </w:rPr>
        <w:t xml:space="preserve">Esimerkki 7.3352</w:t>
      </w:r>
    </w:p>
    <w:p>
      <w:r>
        <w:t xml:space="preserve">Lause1: Hänen äitinsä käveli sisään ja puuskahti. Lause2: Hän sanoi Amylle, että hänen pitäisi käydä suihkussa, koska hän oli hikinen. Lause3: He riitelivät, koska Amyn mielestä se ei ollut iso asia. Lause4: Amy antoi periksi ja meni suihkuun.</w:t>
      </w:r>
    </w:p>
    <w:p>
      <w:r>
        <w:rPr>
          <w:b/>
        </w:rPr>
        <w:t xml:space="preserve">Tulos</w:t>
      </w:r>
    </w:p>
    <w:p>
      <w:r>
        <w:t xml:space="preserve">1, Amy saapui kotiin lentopalloharjoituksista ja istui sohvalle.</w:t>
      </w:r>
    </w:p>
    <w:p>
      <w:r>
        <w:rPr>
          <w:b/>
        </w:rPr>
        <w:t xml:space="preserve">Esimerkki 7.3353</w:t>
      </w:r>
    </w:p>
    <w:p>
      <w:r>
        <w:t xml:space="preserve">Lause1: Amy saapui kotiin lentopalloharjoituksista ja istui sohvalle. Lause2: Hän sanoi Amylle, että hänen pitäisi käydä suihkussa, koska hän oli hikinen. Lause3: He riitelivät, koska Amyn mielestä se ei ollut iso asia. Lause4: Amy antoi periksi ja meni suihkuun.</w:t>
      </w:r>
    </w:p>
    <w:p>
      <w:r>
        <w:rPr>
          <w:b/>
        </w:rPr>
        <w:t xml:space="preserve">Tulos</w:t>
      </w:r>
    </w:p>
    <w:p>
      <w:r>
        <w:t xml:space="preserve">2, Hänen äitinsä käveli sisään ja puuskahti.</w:t>
      </w:r>
    </w:p>
    <w:p>
      <w:r>
        <w:rPr>
          <w:b/>
        </w:rPr>
        <w:t xml:space="preserve">Esimerkki 7.3354</w:t>
      </w:r>
    </w:p>
    <w:p>
      <w:r>
        <w:t xml:space="preserve">Lause1: Amy saapui kotiin lentopalloharjoituksista ja istui sohvalle. Lause2: Hänen äitinsä käveli sisään ja puuskahti. Lause3: He riitelivät, koska Amyn mielestä se ei ollut iso juttu. Lause4: Amy antoi periksi ja meni suihkuun.</w:t>
      </w:r>
    </w:p>
    <w:p>
      <w:r>
        <w:rPr>
          <w:b/>
        </w:rPr>
        <w:t xml:space="preserve">Tulos</w:t>
      </w:r>
    </w:p>
    <w:p>
      <w:r>
        <w:t xml:space="preserve">3, Hän kertoi Amylle, että hänen piti käydä suihkussa, koska hän oli hikinen.</w:t>
      </w:r>
    </w:p>
    <w:p>
      <w:r>
        <w:rPr>
          <w:b/>
        </w:rPr>
        <w:t xml:space="preserve">Esimerkki 7.3355</w:t>
      </w:r>
    </w:p>
    <w:p>
      <w:r>
        <w:t xml:space="preserve">Lause1: Tänään oli Pinwheels for Peace -päivä. Lause2: Kaikki istuttivat neulanpyöriä pysäkin lähelle. Lause3: Kun katsoimme pyöriä kaukaa, ne pyörivät. Lause4: Opettajamme otti valokuvan neulanpyöristä.</w:t>
      </w:r>
    </w:p>
    <w:p>
      <w:r>
        <w:rPr>
          <w:b/>
        </w:rPr>
        <w:t xml:space="preserve">Tulos</w:t>
      </w:r>
    </w:p>
    <w:p>
      <w:r>
        <w:t xml:space="preserve">2, Opettajani vei luokan kohti koulun etuosaa.</w:t>
      </w:r>
    </w:p>
    <w:p>
      <w:r>
        <w:rPr>
          <w:b/>
        </w:rPr>
        <w:t xml:space="preserve">Esimerkki 7.3356</w:t>
      </w:r>
    </w:p>
    <w:p>
      <w:r>
        <w:t xml:space="preserve">Lause1: Tänään oli Pinwheels for Peace -päivä. Lause2: Opettajani vei luokan kohti koulun etuosaa. Lause3: Kaikki istuttivat neulanpyöriä pysäkin lähelle. Lause4: Opettajamme otti valokuvan neulanpyöristä.</w:t>
      </w:r>
    </w:p>
    <w:p>
      <w:r>
        <w:rPr>
          <w:b/>
        </w:rPr>
        <w:t xml:space="preserve">Tulos</w:t>
      </w:r>
    </w:p>
    <w:p>
      <w:r>
        <w:t xml:space="preserve">4, Kun katsoimme pyöriä kaukaa, ne pyörivät.</w:t>
      </w:r>
    </w:p>
    <w:p>
      <w:r>
        <w:rPr>
          <w:b/>
        </w:rPr>
        <w:t xml:space="preserve">Esimerkki 7.3357</w:t>
      </w:r>
    </w:p>
    <w:p>
      <w:r>
        <w:t xml:space="preserve">Lause1: Tänään oli Pinwheels for Peace -päivä. Lause2: Opettajani vei luokan kohti koulun etuosaa. Lause3: Kun katsoimme pyöriä kaukaa, ne pyörivät. Lause4: Opettajamme otti valokuvan nastarenkaista.</w:t>
      </w:r>
    </w:p>
    <w:p>
      <w:r>
        <w:rPr>
          <w:b/>
        </w:rPr>
        <w:t xml:space="preserve">Tulos</w:t>
      </w:r>
    </w:p>
    <w:p>
      <w:r>
        <w:t xml:space="preserve">3, Kaikki istuttivat nuppineuloja pysäkin lähelle.</w:t>
      </w:r>
    </w:p>
    <w:p>
      <w:r>
        <w:rPr>
          <w:b/>
        </w:rPr>
        <w:t xml:space="preserve">Esimerkki 7.3358</w:t>
      </w:r>
    </w:p>
    <w:p>
      <w:r>
        <w:t xml:space="preserve">Lause1: Beth odotti ensimmäistä lastaan. Lause2: Hän oli kotona tekemässä kevyttä siivousta sunnuntai-iltapäivänä. Lause3: Yhtäkkiä hänen lapsivetensä tulivat. Lause4: Beth synnytti kauniin poikavauvan.</w:t>
      </w:r>
    </w:p>
    <w:p>
      <w:r>
        <w:rPr>
          <w:b/>
        </w:rPr>
        <w:t xml:space="preserve">Tulos</w:t>
      </w:r>
    </w:p>
    <w:p>
      <w:r>
        <w:t xml:space="preserve">4, Beth synnytti kaksi päivää.</w:t>
      </w:r>
    </w:p>
    <w:p>
      <w:r>
        <w:rPr>
          <w:b/>
        </w:rPr>
        <w:t xml:space="preserve">Esimerkki 7.3359</w:t>
      </w:r>
    </w:p>
    <w:p>
      <w:r>
        <w:t xml:space="preserve">Lause1: Beth odotti ensimmäistä lastaan. Lause2: Hän oli kotona tekemässä kevyttä siivousta sunnuntai-iltapäivänä. Lause3: Yhtäkkiä hänen lapsivetensä tulivat. Lause4: Beth synnytti kaksi päivää.</w:t>
      </w:r>
    </w:p>
    <w:p>
      <w:r>
        <w:rPr>
          <w:b/>
        </w:rPr>
        <w:t xml:space="preserve">Tulos</w:t>
      </w:r>
    </w:p>
    <w:p>
      <w:r>
        <w:t xml:space="preserve">5, Beth synnytti kauniin poikavauvan.</w:t>
      </w:r>
    </w:p>
    <w:p>
      <w:r>
        <w:rPr>
          <w:b/>
        </w:rPr>
        <w:t xml:space="preserve">Esimerkki 7.3360</w:t>
      </w:r>
    </w:p>
    <w:p>
      <w:r>
        <w:t xml:space="preserve">Lause1: Hän ei uskonut pitävänsä siitä. Lause2: Hänen ystävänsä kuitenkin suostuttelivat hänet kokeilemaan sitä. Lause3: Hän tajusi, että se oli herkullista! Lause4: Mia piti siitä niin paljon, että hän päätti opetella tekemään sitä.</w:t>
      </w:r>
    </w:p>
    <w:p>
      <w:r>
        <w:rPr>
          <w:b/>
        </w:rPr>
        <w:t xml:space="preserve">Tulos</w:t>
      </w:r>
    </w:p>
    <w:p>
      <w:r>
        <w:t xml:space="preserve">1, Mia ei ollut koskaan maistanut falafelia.</w:t>
      </w:r>
    </w:p>
    <w:p>
      <w:r>
        <w:rPr>
          <w:b/>
        </w:rPr>
        <w:t xml:space="preserve">Esimerkki 7.3361</w:t>
      </w:r>
    </w:p>
    <w:p>
      <w:r>
        <w:t xml:space="preserve">Lause1: Mia ei ollut koskaan maistanut falafelia. Lause2: Hän ei uskonut pitävänsä siitä. Lause3: Hän tajusi, että se oli herkullista! Lause4: Mia piti siitä niin paljon, että hän päätti opetella tekemään sitä.</w:t>
      </w:r>
    </w:p>
    <w:p>
      <w:r>
        <w:rPr>
          <w:b/>
        </w:rPr>
        <w:t xml:space="preserve">Tulos</w:t>
      </w:r>
    </w:p>
    <w:p>
      <w:r>
        <w:t xml:space="preserve">3, Hänen ystävänsä kuitenkin suostuttelivat hänet kokeilemaan sitä.</w:t>
      </w:r>
    </w:p>
    <w:p>
      <w:r>
        <w:rPr>
          <w:b/>
        </w:rPr>
        <w:t xml:space="preserve">Esimerkki 7.3362</w:t>
      </w:r>
    </w:p>
    <w:p>
      <w:r>
        <w:t xml:space="preserve">Lause1: Aloin toimia sijaisena hänen koulussaan, jos opettaja oli sairaana. Lause2: Minua alkoi kiinnostaa kovasti, miksi joidenkin lasten on vaikeampi oppia. Lause3: Tämä johti siihen, että kävin useita erityisopetuksen kursseja. Lause4: Aloin opettaa erityisopetusta.</w:t>
      </w:r>
    </w:p>
    <w:p>
      <w:r>
        <w:rPr>
          <w:b/>
        </w:rPr>
        <w:t xml:space="preserve">Tulos</w:t>
      </w:r>
    </w:p>
    <w:p>
      <w:r>
        <w:t xml:space="preserve">1, minulla oli tylsää, kun tyttäreni meni päiväkotiin.</w:t>
      </w:r>
    </w:p>
    <w:p>
      <w:r>
        <w:rPr>
          <w:b/>
        </w:rPr>
        <w:t xml:space="preserve">Esimerkki 7.3363</w:t>
      </w:r>
    </w:p>
    <w:p>
      <w:r>
        <w:t xml:space="preserve">Lause1: Minulla oli tylsää, kun tyttäreni meni päiväkotiin. Lause2: Aloin antaa sijaisopetusta hänen koulussaan, jos opettaja oli sairaana. Lause3: Minua alkoi kiinnostaa kovasti, miksi joidenkin lasten on vaikeampi oppia. Lause4: Tämä johti siihen, että kävin useita erityisopetuksen kursseja.</w:t>
      </w:r>
    </w:p>
    <w:p>
      <w:r>
        <w:rPr>
          <w:b/>
        </w:rPr>
        <w:t xml:space="preserve">Tulos</w:t>
      </w:r>
    </w:p>
    <w:p>
      <w:r>
        <w:t xml:space="preserve">5, aloin opettaa erityisopetusta.</w:t>
      </w:r>
    </w:p>
    <w:p>
      <w:r>
        <w:rPr>
          <w:b/>
        </w:rPr>
        <w:t xml:space="preserve">Esimerkki 7.3364</w:t>
      </w:r>
    </w:p>
    <w:p>
      <w:r>
        <w:t xml:space="preserve">Lause1: Minulla oli tylsää, kun tyttäreni meni päiväkotiin. Lause2: Aloin antaa sijaisopetusta hänen koulussaan, jos opettaja oli sairaana. Lause3: Tämä johti siihen, että kävin joukon erityisopetuksen kursseja. Lause4: Aloin opettaa erityisopetusta.</w:t>
      </w:r>
    </w:p>
    <w:p>
      <w:r>
        <w:rPr>
          <w:b/>
        </w:rPr>
        <w:t xml:space="preserve">Tulos</w:t>
      </w:r>
    </w:p>
    <w:p>
      <w:r>
        <w:t xml:space="preserve">3, aloin kiinnostua siitä, miksi joidenkin lasten on vaikeampi oppia.</w:t>
      </w:r>
    </w:p>
    <w:p>
      <w:r>
        <w:rPr>
          <w:b/>
        </w:rPr>
        <w:t xml:space="preserve">Esimerkki 7.3365</w:t>
      </w:r>
    </w:p>
    <w:p>
      <w:r>
        <w:t xml:space="preserve">Lause1: Jake yritti nukahtaa. Lause2: Hänellä oli huomenna tärkeä koe. Lause3: Hän pyöri sängyssään koko yön. Lause4: Jake nukahti juotuaan maitoa.</w:t>
      </w:r>
    </w:p>
    <w:p>
      <w:r>
        <w:rPr>
          <w:b/>
        </w:rPr>
        <w:t xml:space="preserve">Tulos</w:t>
      </w:r>
    </w:p>
    <w:p>
      <w:r>
        <w:t xml:space="preserve">4, Hän yritti juoda ison lasillisen lämmintä maitoa.</w:t>
      </w:r>
    </w:p>
    <w:p>
      <w:r>
        <w:rPr>
          <w:b/>
        </w:rPr>
        <w:t xml:space="preserve">Esimerkki 7.3366</w:t>
      </w:r>
    </w:p>
    <w:p>
      <w:r>
        <w:t xml:space="preserve">Lause1: Jake yritti nukahtaa. Lause2: Hänellä oli huomenna tärkeä koe. Lause3: Hän pyöri sängyssään koko yön. Lause4: Hän yritti juoda ison lasillisen lämmintä maitoa.</w:t>
      </w:r>
    </w:p>
    <w:p>
      <w:r>
        <w:rPr>
          <w:b/>
        </w:rPr>
        <w:t xml:space="preserve">Tulos</w:t>
      </w:r>
    </w:p>
    <w:p>
      <w:r>
        <w:t xml:space="preserve">5, Jake nukahti juotuaan maitoa.</w:t>
      </w:r>
    </w:p>
    <w:p>
      <w:r>
        <w:rPr>
          <w:b/>
        </w:rPr>
        <w:t xml:space="preserve">Esimerkki 7.3367</w:t>
      </w:r>
    </w:p>
    <w:p>
      <w:r>
        <w:t xml:space="preserve">Lause1: Hänellä oli huomenna tärkeä koe. Lause2: Hän pyöri sängyssään koko yön. Lause3: Hän yritti juoda ison lasillisen lämmintä maitoa. Lause4: Jake nukahti juotuaan maitoa.</w:t>
      </w:r>
    </w:p>
    <w:p>
      <w:r>
        <w:rPr>
          <w:b/>
        </w:rPr>
        <w:t xml:space="preserve">Tulos</w:t>
      </w:r>
    </w:p>
    <w:p>
      <w:r>
        <w:t xml:space="preserve">1, Jake yritti nukahtaa.</w:t>
      </w:r>
    </w:p>
    <w:p>
      <w:r>
        <w:rPr>
          <w:b/>
        </w:rPr>
        <w:t xml:space="preserve">Esimerkki 7.3368</w:t>
      </w:r>
    </w:p>
    <w:p>
      <w:r>
        <w:t xml:space="preserve">Lause1: Kävelin eräänä päivänä puiston läpi. Lause2: Huomasin miehen istuvan yksin. Lause3: Menin hänen luokseen ja kysyin, miten hän voi. Lause4: Kuuntelin ja sanoin hänelle, että toivon hänen vointinsa paranevan.</w:t>
      </w:r>
    </w:p>
    <w:p>
      <w:r>
        <w:rPr>
          <w:b/>
        </w:rPr>
        <w:t xml:space="preserve">Tulos</w:t>
      </w:r>
    </w:p>
    <w:p>
      <w:r>
        <w:t xml:space="preserve">4, Hän kertoi minulle, kuinka hän oli hyvin sairas ja surullinen.</w:t>
      </w:r>
    </w:p>
    <w:p>
      <w:r>
        <w:rPr>
          <w:b/>
        </w:rPr>
        <w:t xml:space="preserve">Esimerkki 7.3369</w:t>
      </w:r>
    </w:p>
    <w:p>
      <w:r>
        <w:t xml:space="preserve">Lause1: Kävelin eräänä päivänä puiston läpi. Lause2: Huomasin miehen istuvan yksin. Lause3: Hän kertoi minulle, kuinka hän oli hyvin sairas ja surullinen. Lause4: Kuuntelin häntä ja sanoin, että toivon hänen voivan paremmin.</w:t>
      </w:r>
    </w:p>
    <w:p>
      <w:r>
        <w:rPr>
          <w:b/>
        </w:rPr>
        <w:t xml:space="preserve">Tulos</w:t>
      </w:r>
    </w:p>
    <w:p>
      <w:r>
        <w:t xml:space="preserve">3, kävelin hänen luokseen ja kysyin, miten hän voi.</w:t>
      </w:r>
    </w:p>
    <w:p>
      <w:r>
        <w:rPr>
          <w:b/>
        </w:rPr>
        <w:t xml:space="preserve">Esimerkki 7.3370</w:t>
      </w:r>
    </w:p>
    <w:p>
      <w:r>
        <w:t xml:space="preserve">Lause1: Kävelin eräänä päivänä puiston läpi. Lause2: Huomasin miehen istuvan yksin. Lause3: Menin hänen luokseen ja kysyin, miten hän voi. Lause4: Hän kertoi minulle, kuinka hän oli hyvin sairas ja surullinen.</w:t>
      </w:r>
    </w:p>
    <w:p>
      <w:r>
        <w:rPr>
          <w:b/>
        </w:rPr>
        <w:t xml:space="preserve">Tulos</w:t>
      </w:r>
    </w:p>
    <w:p>
      <w:r>
        <w:t xml:space="preserve">5, kuuntelin ja sanoin hänelle, että toivon hänen vointinsa paranevan.</w:t>
      </w:r>
    </w:p>
    <w:p>
      <w:r>
        <w:rPr>
          <w:b/>
        </w:rPr>
        <w:t xml:space="preserve">Esimerkki 7.3371</w:t>
      </w:r>
    </w:p>
    <w:p>
      <w:r>
        <w:t xml:space="preserve">Lause1: Joe oli kiinnostunut Einsteinin yleisestä suhteellisuusteoriasta. Lause2: Hän katsoi useita dokumentteja Einsteinista. Lause3: Sitten hän luki kirjan suhteellisuusteoriasta. Lause4: Hän ei malttanut odottaa, että hänen edistyneen fysiikan kurssinsa alkaisi.</w:t>
      </w:r>
    </w:p>
    <w:p>
      <w:r>
        <w:rPr>
          <w:b/>
        </w:rPr>
        <w:t xml:space="preserve">Tulos</w:t>
      </w:r>
    </w:p>
    <w:p>
      <w:r>
        <w:t xml:space="preserve">4, Joe oppi melko paljon Einsteinin tieteellisistä saavutuksista.</w:t>
      </w:r>
    </w:p>
    <w:p>
      <w:r>
        <w:rPr>
          <w:b/>
        </w:rPr>
        <w:t xml:space="preserve">Esimerkki 7.3372</w:t>
      </w:r>
    </w:p>
    <w:p>
      <w:r>
        <w:t xml:space="preserve">Lause1: Joe oli kiinnostunut Einsteinin yleisestä suhteellisuusteoriasta. Lause2: Hän katsoi useita dokumentteja Einsteinista. Lause3: Sitten hän luki kirjan suhteellisuusteoriasta. Lause4: Joe oppi melko paljon Einsteinin tieteellisistä saavutuksista.</w:t>
      </w:r>
    </w:p>
    <w:p>
      <w:r>
        <w:rPr>
          <w:b/>
        </w:rPr>
        <w:t xml:space="preserve">Tulos</w:t>
      </w:r>
    </w:p>
    <w:p>
      <w:r>
        <w:t xml:space="preserve">5, Hän ei malttanut odottaa, että hänen edistyneen fysiikan luokkansa alkaisi.</w:t>
      </w:r>
    </w:p>
    <w:p>
      <w:r>
        <w:rPr>
          <w:b/>
        </w:rPr>
        <w:t xml:space="preserve">Esimerkki 7.3373</w:t>
      </w:r>
    </w:p>
    <w:p>
      <w:r>
        <w:t xml:space="preserve">Lause1: Hän katsoi useita dokumentteja Einsteinista. Lause2: Sitten hän luki kirjan suhteellisuusteoriasta. Lause3: Joe oppi melko paljon Einsteinin tieteellisistä saavutuksista. Lause4: Hän ei malttanut odottaa, että hänen edistyneen fysiikan kurssinsa alkaisi.</w:t>
      </w:r>
    </w:p>
    <w:p>
      <w:r>
        <w:rPr>
          <w:b/>
        </w:rPr>
        <w:t xml:space="preserve">Tulos</w:t>
      </w:r>
    </w:p>
    <w:p>
      <w:r>
        <w:t xml:space="preserve">1, Joe oli kiinnostunut Einsteinin yleisestä suhteellisuusteoriasta.</w:t>
      </w:r>
    </w:p>
    <w:p>
      <w:r>
        <w:rPr>
          <w:b/>
        </w:rPr>
        <w:t xml:space="preserve">Esimerkki 7.3374</w:t>
      </w:r>
    </w:p>
    <w:p>
      <w:r>
        <w:t xml:space="preserve">Lause1: Bonnie tarvitsi uuden työpaikan. Lause2: Hän etsi sanomalehden työpaikkaosastosta. Lause3: Hän löysi ilmoituksen lastenhoitajan työpaikasta. Lause4: Bonnie sai lopulta työpaikan.</w:t>
      </w:r>
    </w:p>
    <w:p>
      <w:r>
        <w:rPr>
          <w:b/>
        </w:rPr>
        <w:t xml:space="preserve">Tulos</w:t>
      </w:r>
    </w:p>
    <w:p>
      <w:r>
        <w:t xml:space="preserve">4, Hän soitti luettelossa mainittuun numeroon sopiakseen haastattelun.</w:t>
      </w:r>
    </w:p>
    <w:p>
      <w:r>
        <w:rPr>
          <w:b/>
        </w:rPr>
        <w:t xml:space="preserve">Esimerkki 7.3375</w:t>
      </w:r>
    </w:p>
    <w:p>
      <w:r>
        <w:t xml:space="preserve">Lause1: Bonnie tarvitsi uuden työpaikan. Lause2: Hän etsi sanomalehden työpaikkaosastosta. Lause3: Hän soitti luettelossa mainittuun numeroon sopiakseen haastattelun. Lause4: Bonnie sai lopulta työpaikan.</w:t>
      </w:r>
    </w:p>
    <w:p>
      <w:r>
        <w:rPr>
          <w:b/>
        </w:rPr>
        <w:t xml:space="preserve">Tulos</w:t>
      </w:r>
    </w:p>
    <w:p>
      <w:r>
        <w:t xml:space="preserve">3, Hän löysi ilmoituksen lastenhoitajan työpaikasta.</w:t>
      </w:r>
    </w:p>
    <w:p>
      <w:r>
        <w:rPr>
          <w:b/>
        </w:rPr>
        <w:t xml:space="preserve">Esimerkki 7.3376</w:t>
      </w:r>
    </w:p>
    <w:p>
      <w:r>
        <w:t xml:space="preserve">Lause1: Amy leikki takapihalla ystäviensä kanssa. Lause2: Amy näki yhtäkkiä pienen käärmeen luikertelevan hänen käsivartensa yli! Lause3: Amy huusi ja juoksi, mutta ei ennen kuin käärme puri häntä käteen! Lause4: Amy oli kauhuissaan ja soitti heti ambulanssin.</w:t>
      </w:r>
    </w:p>
    <w:p>
      <w:r>
        <w:rPr>
          <w:b/>
        </w:rPr>
        <w:t xml:space="preserve">Tulos</w:t>
      </w:r>
    </w:p>
    <w:p>
      <w:r>
        <w:t xml:space="preserve">5, Ambulanssi käsitteli hänen käärmepyöräänsä.</w:t>
      </w:r>
    </w:p>
    <w:p>
      <w:r>
        <w:rPr>
          <w:b/>
        </w:rPr>
        <w:t xml:space="preserve">Esimerkki 7.3377</w:t>
      </w:r>
    </w:p>
    <w:p>
      <w:r>
        <w:t xml:space="preserve">Lause1: Amy leikki takapihalla ystäviensä kanssa. Lause2: Amy näki yhtäkkiä pienen käärmeen luikertelevan hänen käsivartensa yli! Lause3: Amy huusi ja juoksi, mutta ei ennen kuin käärme puri häntä käteen! Lause4: Ambulanssi hoiti hänen käärmepyöräänsä.</w:t>
      </w:r>
    </w:p>
    <w:p>
      <w:r>
        <w:rPr>
          <w:b/>
        </w:rPr>
        <w:t xml:space="preserve">Tulos</w:t>
      </w:r>
    </w:p>
    <w:p>
      <w:r>
        <w:t xml:space="preserve">4, Amy oli kauhuissaan ja soitti heti ambulanssin.</w:t>
      </w:r>
    </w:p>
    <w:p>
      <w:r>
        <w:rPr>
          <w:b/>
        </w:rPr>
        <w:t xml:space="preserve">Esimerkki 7.3378</w:t>
      </w:r>
    </w:p>
    <w:p>
      <w:r>
        <w:t xml:space="preserve">Lause1: Jotkut heistä tukivat häntä. Lause2: Hän ei koskaan valmistautunut siihen. Lause3: Hän sekosi sen päivänä. Lause4: Jerry yritti juosta maratonin, mutta romahti nopeasti,</w:t>
      </w:r>
    </w:p>
    <w:p>
      <w:r>
        <w:rPr>
          <w:b/>
        </w:rPr>
        <w:t xml:space="preserve">Tulos</w:t>
      </w:r>
    </w:p>
    <w:p>
      <w:r>
        <w:t xml:space="preserve">1, Jerry kertoi kaikille ystävilleen juoksevansa maratonin.</w:t>
      </w:r>
    </w:p>
    <w:p>
      <w:r>
        <w:rPr>
          <w:b/>
        </w:rPr>
        <w:t xml:space="preserve">Esimerkki 7.3379</w:t>
      </w:r>
    </w:p>
    <w:p>
      <w:r>
        <w:t xml:space="preserve">Lause1: Jerry kertoi kaikille ystävilleen juoksevansa maratonin. Lause2: Jotkut heistä sponsoroivat häntä. Lause3: Hän oli aivan sekaisin juoksupäivänä. Lause4: Jerry yritti juosta maratonin, mutta romahti nopeasti,</w:t>
      </w:r>
    </w:p>
    <w:p>
      <w:r>
        <w:rPr>
          <w:b/>
        </w:rPr>
        <w:t xml:space="preserve">Tulos</w:t>
      </w:r>
    </w:p>
    <w:p>
      <w:r>
        <w:t xml:space="preserve">3, Hän ei koskaan valmistautunut siihen.</w:t>
      </w:r>
    </w:p>
    <w:p>
      <w:r>
        <w:rPr>
          <w:b/>
        </w:rPr>
        <w:t xml:space="preserve">Esimerkki 7.3380</w:t>
      </w:r>
    </w:p>
    <w:p>
      <w:r>
        <w:t xml:space="preserve">Lause1: Jerry kertoi kaikille ystävilleen juoksevansa maratonin. Lause2: Jotkut heistä sponsoroivat häntä. Lause3: Hän ei koskaan valmistautunut siihen. Lause4: Jerry yritti juosta maratonin, mutta romahti nopeasti,</w:t>
      </w:r>
    </w:p>
    <w:p>
      <w:r>
        <w:rPr>
          <w:b/>
        </w:rPr>
        <w:t xml:space="preserve">Tulos</w:t>
      </w:r>
    </w:p>
    <w:p>
      <w:r>
        <w:t xml:space="preserve">4, Hän oli sekaisin sen tapahtumapäivänä.</w:t>
      </w:r>
    </w:p>
    <w:p>
      <w:r>
        <w:rPr>
          <w:b/>
        </w:rPr>
        <w:t xml:space="preserve">Esimerkki 7.3381</w:t>
      </w:r>
    </w:p>
    <w:p>
      <w:r>
        <w:t xml:space="preserve">Lause1: Dave rakasti ulkoilmaa. Lause2: Hän kuuli sihisevän äänen kävellessään polulla. Lause3: Hänen oikealla puolellaan maassa oli kalkkarokäärme! Lause4: Dave perääntyi hitaasti.</w:t>
      </w:r>
    </w:p>
    <w:p>
      <w:r>
        <w:rPr>
          <w:b/>
        </w:rPr>
        <w:t xml:space="preserve">Tulos</w:t>
      </w:r>
    </w:p>
    <w:p>
      <w:r>
        <w:t xml:space="preserve">2, Eräänä päivänä hän päätti lähteä vaellukselle.</w:t>
      </w:r>
    </w:p>
    <w:p>
      <w:r>
        <w:rPr>
          <w:b/>
        </w:rPr>
        <w:t xml:space="preserve">Esimerkki 7.3382</w:t>
      </w:r>
    </w:p>
    <w:p>
      <w:r>
        <w:t xml:space="preserve">Lause1: Dave rakasti ulkoilmaa. Lause2: Eräänä päivänä hän päätti lähteä patikoimaan. Lause3: Hänen oikealla puolellaan maassa oli kalkkarokäärme! Lause4: Dave perääntyi hitaasti.</w:t>
      </w:r>
    </w:p>
    <w:p>
      <w:r>
        <w:rPr>
          <w:b/>
        </w:rPr>
        <w:t xml:space="preserve">Tulos</w:t>
      </w:r>
    </w:p>
    <w:p>
      <w:r>
        <w:t xml:space="preserve">3, Kun hän käveli polulla, hän kuuli sihisevän äänen.</w:t>
      </w:r>
    </w:p>
    <w:p>
      <w:r>
        <w:rPr>
          <w:b/>
        </w:rPr>
        <w:t xml:space="preserve">Esimerkki 7.3383</w:t>
      </w:r>
    </w:p>
    <w:p>
      <w:r>
        <w:t xml:space="preserve">Lause1: Hän päätti eräänä päivänä lähteä patikoimaan. Lause2: Hän kuuli sihisevän äänen kävellessään polkua pitkin. Lause3: Hänen oikealla puolellaan maassa oli kalkkarokäärme! Lause4: Dave perääntyi hitaasti.</w:t>
      </w:r>
    </w:p>
    <w:p>
      <w:r>
        <w:rPr>
          <w:b/>
        </w:rPr>
        <w:t xml:space="preserve">Tulos</w:t>
      </w:r>
    </w:p>
    <w:p>
      <w:r>
        <w:t xml:space="preserve">1, Dave rakasti ulkoilmaa.</w:t>
      </w:r>
    </w:p>
    <w:p>
      <w:r>
        <w:rPr>
          <w:b/>
        </w:rPr>
        <w:t xml:space="preserve">Esimerkki 7.3384</w:t>
      </w:r>
    </w:p>
    <w:p>
      <w:r>
        <w:t xml:space="preserve">Lause1: Skipin kouluarvosanat huononivat koko ajan. Lause2: Hänen vanhempansa harkitsivat opettajan hankkimista. Lause3: He kuitenkin huomasivat, että Skip siristeli silmiään paljon. Lause4: He tajusivat, että Skip tarvitsi silmälasit eikä tukiopettajaa.</w:t>
      </w:r>
    </w:p>
    <w:p>
      <w:r>
        <w:rPr>
          <w:b/>
        </w:rPr>
        <w:t xml:space="preserve">Tulos</w:t>
      </w:r>
    </w:p>
    <w:p>
      <w:r>
        <w:t xml:space="preserve">5, Skip sai silmälasit ja parani luokassa.</w:t>
      </w:r>
    </w:p>
    <w:p>
      <w:r>
        <w:rPr>
          <w:b/>
        </w:rPr>
        <w:t xml:space="preserve">Esimerkki 7.3385</w:t>
      </w:r>
    </w:p>
    <w:p>
      <w:r>
        <w:t xml:space="preserve">Lause1: Hänen vanhempansa harkitsivat opettajan hankkimista. Lause2: He kuitenkin huomasivat, että Skip siristeli silmiään paljon. Lause3: He tajusivat, että Skip tarvitsi silmälasit eikä tukiopettajaa. Lause4: Skip sai silmälasit ja parani luokassa.</w:t>
      </w:r>
    </w:p>
    <w:p>
      <w:r>
        <w:rPr>
          <w:b/>
        </w:rPr>
        <w:t xml:space="preserve">Tulos</w:t>
      </w:r>
    </w:p>
    <w:p>
      <w:r>
        <w:t xml:space="preserve">1, Skipin kouluarvosanat heikkenivät koko ajan.</w:t>
      </w:r>
    </w:p>
    <w:p>
      <w:r>
        <w:rPr>
          <w:b/>
        </w:rPr>
        <w:t xml:space="preserve">Esimerkki 7.3386</w:t>
      </w:r>
    </w:p>
    <w:p>
      <w:r>
        <w:t xml:space="preserve">Lause1: Skipin kouluarvosanat huononivat koko ajan. Lause2: He kuitenkin huomasivat, että Skip siristeli silmiään paljon. Lause3: He tajusivat, että Skip tarvitsi silmälasit eikä tukiopettajaa. Lause4: Skip sai silmälasit ja parani luokassa.</w:t>
      </w:r>
    </w:p>
    <w:p>
      <w:r>
        <w:rPr>
          <w:b/>
        </w:rPr>
        <w:t xml:space="preserve">Tulos</w:t>
      </w:r>
    </w:p>
    <w:p>
      <w:r>
        <w:t xml:space="preserve">2, Hänen vanhempansa harkitsivat opettajan hankkimista.</w:t>
      </w:r>
    </w:p>
    <w:p>
      <w:r>
        <w:rPr>
          <w:b/>
        </w:rPr>
        <w:t xml:space="preserve">Esimerkki 7.3387</w:t>
      </w:r>
    </w:p>
    <w:p>
      <w:r>
        <w:t xml:space="preserve">Lause1: Raen perhe istui alas sunnuntailounaalle. Lause2: Raen veli kaatoi vahingossa juomansa. Lause3: Raen isäpuoli huusi ja heitti lautasensa huoneen poikki. Lause4: Rae katsoi, kun lautanen hajosi miljoonaksi palaseksi.</w:t>
      </w:r>
    </w:p>
    <w:p>
      <w:r>
        <w:rPr>
          <w:b/>
        </w:rPr>
        <w:t xml:space="preserve">Tulos</w:t>
      </w:r>
    </w:p>
    <w:p>
      <w:r>
        <w:t xml:space="preserve">5, Rae meni hakemaan luuta.</w:t>
      </w:r>
    </w:p>
    <w:p>
      <w:r>
        <w:rPr>
          <w:b/>
        </w:rPr>
        <w:t xml:space="preserve">Esimerkki 7.3388</w:t>
      </w:r>
    </w:p>
    <w:p>
      <w:r>
        <w:t xml:space="preserve">Lause1: Raen perhe istui alas sunnuntailounaalle. Lause2: Raen isäpuoli huusi ja heitti lautasensa huoneen poikki. Lause3: Rae katsoi, kun lautanen hajosi miljoonaksi palaseksi. Lause4: Rae meni hakemaan luuta.</w:t>
      </w:r>
    </w:p>
    <w:p>
      <w:r>
        <w:rPr>
          <w:b/>
        </w:rPr>
        <w:t xml:space="preserve">Tulos</w:t>
      </w:r>
    </w:p>
    <w:p>
      <w:r>
        <w:t xml:space="preserve">2, Raen veli kaatoi vahingossa juomansa.</w:t>
      </w:r>
    </w:p>
    <w:p>
      <w:r>
        <w:rPr>
          <w:b/>
        </w:rPr>
        <w:t xml:space="preserve">Esimerkki 7.3389</w:t>
      </w:r>
    </w:p>
    <w:p>
      <w:r>
        <w:t xml:space="preserve">Lause1: Lapset olivat hyvin innoissaan joulusta. Lause2: He ovat olleet kiltisti koko vuoden. Lause3: He lähettivät kirjeen joulupukille. Lause4: He kehystivät kirjeet ja säilyttivät niitä vuosia,</w:t>
      </w:r>
    </w:p>
    <w:p>
      <w:r>
        <w:rPr>
          <w:b/>
        </w:rPr>
        <w:t xml:space="preserve">Tulos</w:t>
      </w:r>
    </w:p>
    <w:p>
      <w:r>
        <w:t xml:space="preserve">4, Joulupukki vastasi takaisin postissa.</w:t>
      </w:r>
    </w:p>
    <w:p>
      <w:r>
        <w:rPr>
          <w:b/>
        </w:rPr>
        <w:t xml:space="preserve">Esimerkki 7.3390</w:t>
      </w:r>
    </w:p>
    <w:p>
      <w:r>
        <w:t xml:space="preserve">Lause1: Lapset olivat hyvin innoissaan joulusta. Lause2: He ovat olleet kiltisti koko vuoden. Lause3: He lähettivät kirjeen joulupukille. Lause4: Joulupukki vastasi takaisin postissa.</w:t>
      </w:r>
    </w:p>
    <w:p>
      <w:r>
        <w:rPr>
          <w:b/>
        </w:rPr>
        <w:t xml:space="preserve">Tulos</w:t>
      </w:r>
    </w:p>
    <w:p>
      <w:r>
        <w:t xml:space="preserve">5, He kehystivät kirjeet ja säilyttivät niitä vuosia,</w:t>
      </w:r>
    </w:p>
    <w:p>
      <w:r>
        <w:rPr>
          <w:b/>
        </w:rPr>
        <w:t xml:space="preserve">Esimerkki 7.3391</w:t>
      </w:r>
    </w:p>
    <w:p>
      <w:r>
        <w:t xml:space="preserve">Lause1: Lapset olivat hyvin innoissaan joulusta. Lause2: He lähettivät kirjeen joulupukille. Lause3: Joulupukki vastasi takaisin postissa. Lause4: He kehystivät kirjeet ja säilyttivät niitä vuosia,</w:t>
      </w:r>
    </w:p>
    <w:p>
      <w:r>
        <w:rPr>
          <w:b/>
        </w:rPr>
        <w:t xml:space="preserve">Tulos</w:t>
      </w:r>
    </w:p>
    <w:p>
      <w:r>
        <w:t xml:space="preserve">2, He ovat olleet hyviä koko vuoden.</w:t>
      </w:r>
    </w:p>
    <w:p>
      <w:r>
        <w:rPr>
          <w:b/>
        </w:rPr>
        <w:t xml:space="preserve">Esimerkki 7.3392</w:t>
      </w:r>
    </w:p>
    <w:p>
      <w:r>
        <w:t xml:space="preserve">Lause1: Varasin ajan lääkärille. Lause2: Menin tapaamaan lääkäriä. Lause3: Hän teki joitakin kokeita. Lause4: Sain tietää, että minulla oli flunssa.</w:t>
      </w:r>
    </w:p>
    <w:p>
      <w:r>
        <w:rPr>
          <w:b/>
        </w:rPr>
        <w:t xml:space="preserve">Tulos</w:t>
      </w:r>
    </w:p>
    <w:p>
      <w:r>
        <w:t xml:space="preserve">1, minulla oli huono olo.</w:t>
      </w:r>
    </w:p>
    <w:p>
      <w:r>
        <w:rPr>
          <w:b/>
        </w:rPr>
        <w:t xml:space="preserve">Esimerkki 7.3393</w:t>
      </w:r>
    </w:p>
    <w:p>
      <w:r>
        <w:t xml:space="preserve">Lause1: Minulla oli huono olo. Lause2: Kävin lääkärissä. Lause3: Hän teki joitakin kokeita. Lause4: Minulle selvisi, että minulla oli flunssa.</w:t>
      </w:r>
    </w:p>
    <w:p>
      <w:r>
        <w:rPr>
          <w:b/>
        </w:rPr>
        <w:t xml:space="preserve">Tulos</w:t>
      </w:r>
    </w:p>
    <w:p>
      <w:r>
        <w:t xml:space="preserve">2, varasin ajan lääkärille.</w:t>
      </w:r>
    </w:p>
    <w:p>
      <w:r>
        <w:rPr>
          <w:b/>
        </w:rPr>
        <w:t xml:space="preserve">Esimerkki 7.3394</w:t>
      </w:r>
    </w:p>
    <w:p>
      <w:r>
        <w:t xml:space="preserve">Lause1: Minulla oli huono olo. Lause2: Ajoin lääkärin vastaanotolle. Lause3: Kävin lääkärin vastaanotolla. Lause4: Sain tietää, että minulla oli flunssa.</w:t>
      </w:r>
    </w:p>
    <w:p>
      <w:r>
        <w:rPr>
          <w:b/>
        </w:rPr>
        <w:t xml:space="preserve">Tulos</w:t>
      </w:r>
    </w:p>
    <w:p>
      <w:r>
        <w:t xml:space="preserve">4, Hän suoritti joitakin testejä.</w:t>
      </w:r>
    </w:p>
    <w:p>
      <w:r>
        <w:rPr>
          <w:b/>
        </w:rPr>
        <w:t xml:space="preserve">Esimerkki 7.3395</w:t>
      </w:r>
    </w:p>
    <w:p>
      <w:r>
        <w:t xml:space="preserve">Lause1: Christianin koulu aloitti jalkapallokokeilut. Lause2: Christian päätti lähteä kokeilemaan joukkueeseen. Lause3: Hän harjoitteli joka päivä. Lause4: Hän yritti päästä joukkueeseen.</w:t>
      </w:r>
    </w:p>
    <w:p>
      <w:r>
        <w:rPr>
          <w:b/>
        </w:rPr>
        <w:t xml:space="preserve">Tulos</w:t>
      </w:r>
    </w:p>
    <w:p>
      <w:r>
        <w:t xml:space="preserve">5, Christian pääsi joukkueeseen.</w:t>
      </w:r>
    </w:p>
    <w:p>
      <w:r>
        <w:rPr>
          <w:b/>
        </w:rPr>
        <w:t xml:space="preserve">Esimerkki 7.3396</w:t>
      </w:r>
    </w:p>
    <w:p>
      <w:r>
        <w:t xml:space="preserve">Lause1: Christianin koulu aloitti jalkapallokokeilut. Lause2: Hän harjoitteli joka päivä. Lause3: Hän yritti päästä joukkueeseen. Lause4: Christian pääsi joukkueeseen.</w:t>
      </w:r>
    </w:p>
    <w:p>
      <w:r>
        <w:rPr>
          <w:b/>
        </w:rPr>
        <w:t xml:space="preserve">Tulos</w:t>
      </w:r>
    </w:p>
    <w:p>
      <w:r>
        <w:t xml:space="preserve">2, Christian päätti yrittää päästä joukkueeseen.</w:t>
      </w:r>
    </w:p>
    <w:p>
      <w:r>
        <w:rPr>
          <w:b/>
        </w:rPr>
        <w:t xml:space="preserve">Esimerkki 7.3397</w:t>
      </w:r>
    </w:p>
    <w:p>
      <w:r>
        <w:t xml:space="preserve">Lause1: Tim ja Gina molemmat inhosivat tiskaamista. Lause2: He vuorottelivat, millä viikolla he tiskasivat. Lause3: Viime viikolla Gina ei päässyt tiskaamaan. Lause4: Tim tiskasi tiskit Ginalle ystävällisyyden vuoksi.</w:t>
      </w:r>
    </w:p>
    <w:p>
      <w:r>
        <w:rPr>
          <w:b/>
        </w:rPr>
        <w:t xml:space="preserve">Tulos</w:t>
      </w:r>
    </w:p>
    <w:p>
      <w:r>
        <w:t xml:space="preserve">4, Hän oli työskennellyt tavallista pidempään.</w:t>
      </w:r>
    </w:p>
    <w:p>
      <w:r>
        <w:rPr>
          <w:b/>
        </w:rPr>
        <w:t xml:space="preserve">Esimerkki 7.3398</w:t>
      </w:r>
    </w:p>
    <w:p>
      <w:r>
        <w:t xml:space="preserve">Lause1: Tim ja Gina molemmat inhosivat tiskaamista. Lause2: He vuorottelivat, millä viikolla he tiskasivat. Lause3: Hän oli työskennellyt tavallista pidempään. Lause4: Tim tiskasi tiskit Ginalle ollakseen kiltti.</w:t>
      </w:r>
    </w:p>
    <w:p>
      <w:r>
        <w:rPr>
          <w:b/>
        </w:rPr>
        <w:t xml:space="preserve">Tulos</w:t>
      </w:r>
    </w:p>
    <w:p>
      <w:r>
        <w:t xml:space="preserve">3, Viime viikolla Gina ei päässyt omalleen.</w:t>
      </w:r>
    </w:p>
    <w:p>
      <w:r>
        <w:rPr>
          <w:b/>
        </w:rPr>
        <w:t xml:space="preserve">Esimerkki 7.3399</w:t>
      </w:r>
    </w:p>
    <w:p>
      <w:r>
        <w:t xml:space="preserve">Lause1: Tim ja Gina molemmat inhosivat tiskaamista. Lause2: He vuorottelivat, millä viikolla he tiskasivat. Lause3: Viime viikolla Gina ei päässyt tiskaamaan. Lause4: Hän oli työskennellyt tavallista pidempään.</w:t>
      </w:r>
    </w:p>
    <w:p>
      <w:r>
        <w:rPr>
          <w:b/>
        </w:rPr>
        <w:t xml:space="preserve">Tulos</w:t>
      </w:r>
    </w:p>
    <w:p>
      <w:r>
        <w:t xml:space="preserve">5, Tim tiskasi tiskit Ginalle ollakseen kiltti.</w:t>
      </w:r>
    </w:p>
    <w:p>
      <w:r>
        <w:rPr>
          <w:b/>
        </w:rPr>
        <w:t xml:space="preserve">Esimerkki 7.3400</w:t>
      </w:r>
    </w:p>
    <w:p>
      <w:r>
        <w:t xml:space="preserve">Lause1: Jen vei kissansa Leen eläinlääkärille tarkastukseen. Lause2: Eläinlääkäri, tohtori Mike, löysi Leestä kolme kirppua. Lause3: Lääkäri Mike ehdotti Jenille kirppukylpyä. Lause4: Jen huomasi, että Leen kirppuongelma paheni nopeasti.</w:t>
      </w:r>
    </w:p>
    <w:p>
      <w:r>
        <w:rPr>
          <w:b/>
        </w:rPr>
        <w:t xml:space="preserve">Tulos</w:t>
      </w:r>
    </w:p>
    <w:p>
      <w:r>
        <w:t xml:space="preserve">4, Jen kieltäytyi, koska hän ei halunnut, että Lee kastetaan kemikaaleihin.</w:t>
      </w:r>
    </w:p>
    <w:p>
      <w:r>
        <w:rPr>
          <w:b/>
        </w:rPr>
        <w:t xml:space="preserve">Esimerkki 7.3401</w:t>
      </w:r>
    </w:p>
    <w:p>
      <w:r>
        <w:t xml:space="preserve">Lause1: Jen vei kissansa Leen eläinlääkärille tarkastukseen. Lause2: Eläinlääkäri, tohtori Mike, löysi Leestä kolme kirppua. Lause3: Lääkäri Mike ehdotti Jenille kirppukylpyä. Lause4: Jen kieltäytyi, koska hän ei halunnut, että Lee kastetaan kemikaaleihin.</w:t>
      </w:r>
    </w:p>
    <w:p>
      <w:r>
        <w:rPr>
          <w:b/>
        </w:rPr>
        <w:t xml:space="preserve">Tulos</w:t>
      </w:r>
    </w:p>
    <w:p>
      <w:r>
        <w:t xml:space="preserve">5, Jen huomasi, että Leen kirppuongelma paheni nopeasti.</w:t>
      </w:r>
    </w:p>
    <w:p>
      <w:r>
        <w:rPr>
          <w:b/>
        </w:rPr>
        <w:t xml:space="preserve">Esimerkki 7.3402</w:t>
      </w:r>
    </w:p>
    <w:p>
      <w:r>
        <w:t xml:space="preserve">Lause1: Leestä löytyi kolme kirppua. Lause2: Lääkäri Mike ehdotti Jenille kirppukylpyä. Lause3: Jen kieltäytyi, koska hän ei halunnut, että Lee kastetaan kemikaaleihin. Lause4: Jen huomasi, että Leen kirppuongelma paheni nopeasti.</w:t>
      </w:r>
    </w:p>
    <w:p>
      <w:r>
        <w:rPr>
          <w:b/>
        </w:rPr>
        <w:t xml:space="preserve">Tulos</w:t>
      </w:r>
    </w:p>
    <w:p>
      <w:r>
        <w:t xml:space="preserve">1, Jen vei kissansa Leen eläinlääkärille tarkastukseen.</w:t>
      </w:r>
    </w:p>
    <w:p>
      <w:r>
        <w:rPr>
          <w:b/>
        </w:rPr>
        <w:t xml:space="preserve">Esimerkki 7.3403</w:t>
      </w:r>
    </w:p>
    <w:p>
      <w:r>
        <w:t xml:space="preserve">Lause1: Hän juoksi nopeasti autolleen avaimet kädessä. Lause2: Hän tiesi, että hänellä oli vain vähän aikaa, joten hän ajoi nopeasti. Lause3: Kun hän pääsi rautatieasemalle, hän tarkisti kellonsa. Lause4: Hänellä oli juuri ja juuri aikaa ehtiä junaan.</w:t>
      </w:r>
    </w:p>
    <w:p>
      <w:r>
        <w:rPr>
          <w:b/>
        </w:rPr>
        <w:t xml:space="preserve">Tulos</w:t>
      </w:r>
    </w:p>
    <w:p>
      <w:r>
        <w:t xml:space="preserve">1, Mish sai tekstiviestin, jossa kerrottiin, että hän voi lähteä nyt.</w:t>
      </w:r>
    </w:p>
    <w:p>
      <w:r>
        <w:rPr>
          <w:b/>
        </w:rPr>
        <w:t xml:space="preserve">Esimerkki 7.3404</w:t>
      </w:r>
    </w:p>
    <w:p>
      <w:r>
        <w:t xml:space="preserve">Lause1: Mish sai tekstiviestin, jossa kerrottiin, että hän voi lähteä nyt. Lause2: Mish juoksi nopeasti autolleen avaimet kädessä. Lause3: Kun hän pääsi juna-asemalle, hän tarkisti kellonsa. Lause4: Hänellä oli juuri ja juuri aikaa ehtiä junaan.</w:t>
      </w:r>
    </w:p>
    <w:p>
      <w:r>
        <w:rPr>
          <w:b/>
        </w:rPr>
        <w:t xml:space="preserve">Tulos</w:t>
      </w:r>
    </w:p>
    <w:p>
      <w:r>
        <w:t xml:space="preserve">3, Hän tiesi, että hänellä oli vain vähän aikaa, joten hän ajoi nopeasti.</w:t>
      </w:r>
    </w:p>
    <w:p>
      <w:r>
        <w:rPr>
          <w:b/>
        </w:rPr>
        <w:t xml:space="preserve">Esimerkki 7.3405</w:t>
      </w:r>
    </w:p>
    <w:p>
      <w:r>
        <w:t xml:space="preserve">Lause1: Mish sai tekstiviestin, jossa kerrottiin, että hän voi lähteä nyt. Lause2: Mish juoksi nopeasti autolleen avaimet kädessä. Lause3: Hän tiesi, että aikaa oli vähän, joten hän ajoi nopeasti. Lause4: Hän ehti juuri ja juuri junaan.</w:t>
      </w:r>
    </w:p>
    <w:p>
      <w:r>
        <w:rPr>
          <w:b/>
        </w:rPr>
        <w:t xml:space="preserve">Tulos</w:t>
      </w:r>
    </w:p>
    <w:p>
      <w:r>
        <w:t xml:space="preserve">4, Kun hän saapui rautatieasemalle, hän tarkisti kellonsa.</w:t>
      </w:r>
    </w:p>
    <w:p>
      <w:r>
        <w:rPr>
          <w:b/>
        </w:rPr>
        <w:t xml:space="preserve">Esimerkki 7.3406</w:t>
      </w:r>
    </w:p>
    <w:p>
      <w:r>
        <w:t xml:space="preserve">Lause1: Gina etsi puhelintaan isänsä autosta. Lause2: Hän oli varma, että se olisi siellä. Lause3: Mutta tarkistettuaan sen kaikkialta hän ei löytänyt sitä. Lause4: Gina löysi puhelimensa.</w:t>
      </w:r>
    </w:p>
    <w:p>
      <w:r>
        <w:rPr>
          <w:b/>
        </w:rPr>
        <w:t xml:space="preserve">Tulos</w:t>
      </w:r>
    </w:p>
    <w:p>
      <w:r>
        <w:t xml:space="preserve">4, Hän juoksi taloon ja nappasi taskulampun.</w:t>
      </w:r>
    </w:p>
    <w:p>
      <w:r>
        <w:rPr>
          <w:b/>
        </w:rPr>
        <w:t xml:space="preserve">Esimerkki 7.3407</w:t>
      </w:r>
    </w:p>
    <w:p>
      <w:r>
        <w:t xml:space="preserve">Lause1: Hän oli varma, että se olisi siellä. Lause2: Mutta tarkistettuaan kaikkialta hän ei nähnyt sitä. Lause3: Hän juoksi taloon ja nappasi taskulampun. Lause4: Gina löysi puhelimensa.</w:t>
      </w:r>
    </w:p>
    <w:p>
      <w:r>
        <w:rPr>
          <w:b/>
        </w:rPr>
        <w:t xml:space="preserve">Tulos</w:t>
      </w:r>
    </w:p>
    <w:p>
      <w:r>
        <w:t xml:space="preserve">1, Gina etsi puhelintaan isänsä autosta.</w:t>
      </w:r>
    </w:p>
    <w:p>
      <w:r>
        <w:rPr>
          <w:b/>
        </w:rPr>
        <w:t xml:space="preserve">Esimerkki 7.3408</w:t>
      </w:r>
    </w:p>
    <w:p>
      <w:r>
        <w:t xml:space="preserve">Lause1: Sarahilla oli tapaaminen työhaastatteluun. Lause2: Hän puki päälleen parhaan hameasunsa ja lähti haastatteluun. Lause3: Kun Sarah istui haastattelussa, hän huomasi, että hänen sukkahousuissaan oli juoksua. Lause4: Vastaustensa vuoksi Sarah ei saanut työpaikkaa.</w:t>
      </w:r>
    </w:p>
    <w:p>
      <w:r>
        <w:rPr>
          <w:b/>
        </w:rPr>
        <w:t xml:space="preserve">Tulos</w:t>
      </w:r>
    </w:p>
    <w:p>
      <w:r>
        <w:t xml:space="preserve">4, Hän oli niin keskittynyt virheeseen, että hän vain mutisi vastauksensa.</w:t>
      </w:r>
    </w:p>
    <w:p>
      <w:r>
        <w:rPr>
          <w:b/>
        </w:rPr>
        <w:t xml:space="preserve">Esimerkki 7.3409</w:t>
      </w:r>
    </w:p>
    <w:p>
      <w:r>
        <w:t xml:space="preserve">Lause1: Hän halusi syödä tacoja. Lause2: Hän halusi syödä kalaa. Lause3: Molemmat tunsivat olonsa voimakkaaksi, eivätkä he voineet päättää, mitä söisivät keskenään. Lause4: Linda ja hänen poikaystävänsä päätyivät saamaan molempia.</w:t>
      </w:r>
    </w:p>
    <w:p>
      <w:r>
        <w:rPr>
          <w:b/>
        </w:rPr>
        <w:t xml:space="preserve">Tulos</w:t>
      </w:r>
    </w:p>
    <w:p>
      <w:r>
        <w:t xml:space="preserve">1, Linda ja hänen poikaystävänsä olivat nälkäisiä.</w:t>
      </w:r>
    </w:p>
    <w:p>
      <w:r>
        <w:rPr>
          <w:b/>
        </w:rPr>
        <w:t xml:space="preserve">Esimerkki 7.3410</w:t>
      </w:r>
    </w:p>
    <w:p>
      <w:r>
        <w:t xml:space="preserve">Lause1: Linda ja hänen poikaystävänsä olivat nälkäisiä. Lause2: Linda halusi syödä tacoja. Lause3: Molemmat tunsivat olonsa voimakkaaksi, eivätkä he osanneet päättää, mitä söisivät keskenään. Lause4: Linda ja hänen poikaystävänsä päätyivät hakemaan molempia.</w:t>
      </w:r>
    </w:p>
    <w:p>
      <w:r>
        <w:rPr>
          <w:b/>
        </w:rPr>
        <w:t xml:space="preserve">Tulos</w:t>
      </w:r>
    </w:p>
    <w:p>
      <w:r>
        <w:t xml:space="preserve">3, Hän halusi syödä kalaa.</w:t>
      </w:r>
    </w:p>
    <w:p>
      <w:r>
        <w:rPr>
          <w:b/>
        </w:rPr>
        <w:t xml:space="preserve">Esimerkki 7.3411</w:t>
      </w:r>
    </w:p>
    <w:p>
      <w:r>
        <w:t xml:space="preserve">Lause1: Morris ostaa itselleen rullalautan pysyäkseen aktiivisena. Lause2: Hän vie rullalautan puistoon rullalautailupäivää varten. Lause3: Hän huomaa, että hän on paljon vanhempi kuin muut paikalla olevat ihmiset. Lause4: Nuoremmat skeittaajat opettivat Morrisille paljon temppuja.</w:t>
      </w:r>
    </w:p>
    <w:p>
      <w:r>
        <w:rPr>
          <w:b/>
        </w:rPr>
        <w:t xml:space="preserve">Tulos</w:t>
      </w:r>
    </w:p>
    <w:p>
      <w:r>
        <w:t xml:space="preserve">4, Hänet kuitenkin toivotetaan tervetulleeksi, eivätkä he näytä välittävän hänen iästään.</w:t>
      </w:r>
    </w:p>
    <w:p>
      <w:r>
        <w:rPr>
          <w:b/>
        </w:rPr>
        <w:t xml:space="preserve">Esimerkki 7.3412</w:t>
      </w:r>
    </w:p>
    <w:p>
      <w:r>
        <w:t xml:space="preserve">Lause1: Morris ostaa itselleen rullalautan pysyäkseen aktiivisena. Lause2: Hän vie rullalautan puistoon rullalautailupäivää varten. Lause3: Hän huomaa, että hän on paljon vanhempi kuin muut paikalla olevat ihmiset. Lause4: He kuitenkin toivottavat hänet tervetulleeksi, eivätkä näytä välittävän hänen iästään.</w:t>
      </w:r>
    </w:p>
    <w:p>
      <w:r>
        <w:rPr>
          <w:b/>
        </w:rPr>
        <w:t xml:space="preserve">Tulos</w:t>
      </w:r>
    </w:p>
    <w:p>
      <w:r>
        <w:t xml:space="preserve">5, Nuoremmat luistelijat opettivat Morrisille paljon temppuja.</w:t>
      </w:r>
    </w:p>
    <w:p>
      <w:r>
        <w:rPr>
          <w:b/>
        </w:rPr>
        <w:t xml:space="preserve">Esimerkki 7.3413</w:t>
      </w:r>
    </w:p>
    <w:p>
      <w:r>
        <w:t xml:space="preserve">Lause1: Hän tuo rullalautan puistoon rullalautailupäivää varten. Lause2: Hän huomaa, että hän on paljon vanhempi kuin muut paikalla olevat ihmiset. Lause3: He kuitenkin toivottavat hänet tervetulleeksi, eivätkä näytä välittävän hänen iästään. Lause4: Nuoremmat skeittaajat opettivat Morrisille paljon temppuja.</w:t>
      </w:r>
    </w:p>
    <w:p>
      <w:r>
        <w:rPr>
          <w:b/>
        </w:rPr>
        <w:t xml:space="preserve">Tulos</w:t>
      </w:r>
    </w:p>
    <w:p>
      <w:r>
        <w:t xml:space="preserve">1, Morris ostaa itselleen rullalautan pysyäkseen aktiivisena.</w:t>
      </w:r>
    </w:p>
    <w:p>
      <w:r>
        <w:rPr>
          <w:b/>
        </w:rPr>
        <w:t xml:space="preserve">Esimerkki 7.3414</w:t>
      </w:r>
    </w:p>
    <w:p>
      <w:r>
        <w:t xml:space="preserve">Lause1: Hänen isänsä ja äitinsä olivat molemmat alkoholisteja. Lause2: Ron päätti, että on parasta, ettei hän enää juo. Lause3: Hän lopetti lopulta 6 kuukauden jälkeen. Lause4: Ron oli ylpeä tekemästään päätöksestä.</w:t>
      </w:r>
    </w:p>
    <w:p>
      <w:r>
        <w:rPr>
          <w:b/>
        </w:rPr>
        <w:t xml:space="preserve">Tulos</w:t>
      </w:r>
    </w:p>
    <w:p>
      <w:r>
        <w:t xml:space="preserve">1, Ron joi mielellään paljon olutta.</w:t>
      </w:r>
    </w:p>
    <w:p>
      <w:r>
        <w:rPr>
          <w:b/>
        </w:rPr>
        <w:t xml:space="preserve">Esimerkki 7.3415</w:t>
      </w:r>
    </w:p>
    <w:p>
      <w:r>
        <w:t xml:space="preserve">Lause1: Ron tykkäsi juoda paljon olutta. Lause2: Ron päätti, että on parasta, ettei hän enää juo. Lause3: Hän lopetti lopulta 6 kuukauden jälkeen. Lause4: Ron oli ylpeä tekemästään päätöksestä.</w:t>
      </w:r>
    </w:p>
    <w:p>
      <w:r>
        <w:rPr>
          <w:b/>
        </w:rPr>
        <w:t xml:space="preserve">Tulos</w:t>
      </w:r>
    </w:p>
    <w:p>
      <w:r>
        <w:t xml:space="preserve">2, Hänen isänsä ja äitinsä olivat molemmat alkoholisteja.</w:t>
      </w:r>
    </w:p>
    <w:p>
      <w:r>
        <w:rPr>
          <w:b/>
        </w:rPr>
        <w:t xml:space="preserve">Esimerkki 7.3416</w:t>
      </w:r>
    </w:p>
    <w:p>
      <w:r>
        <w:t xml:space="preserve">Lause1: Jane halusi pitkät hiukset. Lause2: Niinpä hän antoi niiden kasvaa kuukausia. Lause3: Mutta siitä tuli vaikea hoitaa. Lause4: Ja kun oli kesä, pitkät hiukset tekivät hänelle liian kuuma.</w:t>
      </w:r>
    </w:p>
    <w:p>
      <w:r>
        <w:rPr>
          <w:b/>
        </w:rPr>
        <w:t xml:space="preserve">Tulos</w:t>
      </w:r>
    </w:p>
    <w:p>
      <w:r>
        <w:t xml:space="preserve">5, Jane päätti leikata hiuksensa lyhyiksi kesäksi.</w:t>
      </w:r>
    </w:p>
    <w:p>
      <w:r>
        <w:rPr>
          <w:b/>
        </w:rPr>
        <w:t xml:space="preserve">Esimerkki 7.3417</w:t>
      </w:r>
    </w:p>
    <w:p>
      <w:r>
        <w:t xml:space="preserve">Lause1: Niinpä hän antoi sen kasvaa kuukausia ja kuukausia. Lause2: Mutta siitä tuli vaikeasti hoidettava. Lause3: Ja kun oli kesä, pitkät hiukset tekivät hänelle liian kuuma. Lause4: Jane päätti leikata hiuksensa lyhyiksi kesän ajaksi.</w:t>
      </w:r>
    </w:p>
    <w:p>
      <w:r>
        <w:rPr>
          <w:b/>
        </w:rPr>
        <w:t xml:space="preserve">Tulos</w:t>
      </w:r>
    </w:p>
    <w:p>
      <w:r>
        <w:t xml:space="preserve">1, Jane halusi pitkät hiukset.</w:t>
      </w:r>
    </w:p>
    <w:p>
      <w:r>
        <w:rPr>
          <w:b/>
        </w:rPr>
        <w:t xml:space="preserve">Esimerkki 7.3418</w:t>
      </w:r>
    </w:p>
    <w:p>
      <w:r>
        <w:t xml:space="preserve">Lause1: Alex heräsi kirkkaaseen auringonvaloon. Lause2: Hän katsoi herätyskelloaan. Lause3: Hän tajusi, että oli varmaan nukkunut liian pitkään! Lause4: Alex hyppäsi ylös sängystä.</w:t>
      </w:r>
    </w:p>
    <w:p>
      <w:r>
        <w:rPr>
          <w:b/>
        </w:rPr>
        <w:t xml:space="preserve">Tulos</w:t>
      </w:r>
    </w:p>
    <w:p>
      <w:r>
        <w:t xml:space="preserve">5, Hän myöhästyi koulusta.</w:t>
      </w:r>
    </w:p>
    <w:p>
      <w:r>
        <w:rPr>
          <w:b/>
        </w:rPr>
        <w:t xml:space="preserve">Esimerkki 7.3419</w:t>
      </w:r>
    </w:p>
    <w:p>
      <w:r>
        <w:t xml:space="preserve">Lause1: Alex heräsi kirkkaaseen auringonvaloon. Lause2: Hän katsoi herätyskelloaan. Lause3: Hän tajusi, että oli varmaan nukkunut liian pitkään! Lause4: Hän oli myöhässä koulusta.</w:t>
      </w:r>
    </w:p>
    <w:p>
      <w:r>
        <w:rPr>
          <w:b/>
        </w:rPr>
        <w:t xml:space="preserve">Tulos</w:t>
      </w:r>
    </w:p>
    <w:p>
      <w:r>
        <w:t xml:space="preserve">4, Alex hyppäsi sängystä.</w:t>
      </w:r>
    </w:p>
    <w:p>
      <w:r>
        <w:rPr>
          <w:b/>
        </w:rPr>
        <w:t xml:space="preserve">Esimerkki 7.3420</w:t>
      </w:r>
    </w:p>
    <w:p>
      <w:r>
        <w:t xml:space="preserve">Lause1: Olin syömässä lounasta ystävien kanssa uudessa paikassa. Lause2: He kertoivat minulle, että heillä oli vain Pepsi-tuotteita. Lause3: He kysyivät minulta, sopiiko se minulle. Lause4: Sanoin, että se sopii minulle.</w:t>
      </w:r>
    </w:p>
    <w:p>
      <w:r>
        <w:rPr>
          <w:b/>
        </w:rPr>
        <w:t xml:space="preserve">Tulos</w:t>
      </w:r>
    </w:p>
    <w:p>
      <w:r>
        <w:t xml:space="preserve">2, pyysin kokista.</w:t>
      </w:r>
    </w:p>
    <w:p>
      <w:r>
        <w:rPr>
          <w:b/>
        </w:rPr>
        <w:t xml:space="preserve">Esimerkki 7.3421</w:t>
      </w:r>
    </w:p>
    <w:p>
      <w:r>
        <w:t xml:space="preserve">Lause1: Olin syömässä lounasta ystävien kanssa uudessa paikassa. Lause2: Pyysin kokista. Lause3: He sanoivat, että heillä oli vain Pepsi-tuotteita. Lause4: Sanoin, että se sopii minulle.</w:t>
      </w:r>
    </w:p>
    <w:p>
      <w:r>
        <w:rPr>
          <w:b/>
        </w:rPr>
        <w:t xml:space="preserve">Tulos</w:t>
      </w:r>
    </w:p>
    <w:p>
      <w:r>
        <w:t xml:space="preserve">4, Minulta kysyttiin, sopiiko se minulle.</w:t>
      </w:r>
    </w:p>
    <w:p>
      <w:r>
        <w:rPr>
          <w:b/>
        </w:rPr>
        <w:t xml:space="preserve">Esimerkki 7.3422</w:t>
      </w:r>
    </w:p>
    <w:p>
      <w:r>
        <w:t xml:space="preserve">Lause1: Pyysin kokista. Lause2: He sanoivat, että heillä on vain Pepsi-tuotteita. Lause3: He kysyivät minulta, sopiiko se minulle. Lause4: Sanoin, että se sopii minulle.</w:t>
      </w:r>
    </w:p>
    <w:p>
      <w:r>
        <w:rPr>
          <w:b/>
        </w:rPr>
        <w:t xml:space="preserve">Tulos</w:t>
      </w:r>
    </w:p>
    <w:p>
      <w:r>
        <w:t xml:space="preserve">1, olin syömässä lounasta ystävieni kanssa uudessa paikassa.</w:t>
      </w:r>
    </w:p>
    <w:p>
      <w:r>
        <w:rPr>
          <w:b/>
        </w:rPr>
        <w:t xml:space="preserve">Esimerkki 7.3423</w:t>
      </w:r>
    </w:p>
    <w:p>
      <w:r>
        <w:t xml:space="preserve">Lause1: Aamulla heräsimme kevyeen lumisateeseen. Lause2: Kaikki menivät ulos leikkimään lumessa. Lause3: Rakensimme lumiukon ja käytimme porkkanaa nenänä. Lause4: Löysimme kiviä, joita käytimme hänen silmiään ja suutaan varten.</w:t>
      </w:r>
    </w:p>
    <w:p>
      <w:r>
        <w:rPr>
          <w:b/>
        </w:rPr>
        <w:t xml:space="preserve">Tulos</w:t>
      </w:r>
    </w:p>
    <w:p>
      <w:r>
        <w:t xml:space="preserve">2, Olemme innoissamme siitä, että koulu on peruttu tältä päivältä.</w:t>
      </w:r>
    </w:p>
    <w:p>
      <w:r>
        <w:rPr>
          <w:b/>
        </w:rPr>
        <w:t xml:space="preserve">Esimerkki 7.3424</w:t>
      </w:r>
    </w:p>
    <w:p>
      <w:r>
        <w:t xml:space="preserve">Lause1: Aamulla heräsimme kevyeen lumisateeseen. Lause2: Olemme innoissamme siitä, että koulu on peruttu tältä päivältä. Lause3: Kaikki menivät ulos leikkimään lumessa. Lause4: Rakensimme lumiukon ja käytimme porkkanaa nenään.</w:t>
      </w:r>
    </w:p>
    <w:p>
      <w:r>
        <w:rPr>
          <w:b/>
        </w:rPr>
        <w:t xml:space="preserve">Tulos</w:t>
      </w:r>
    </w:p>
    <w:p>
      <w:r>
        <w:t xml:space="preserve">5, Löysimme kiviä, joita käytimme hänen silmiinsä ja suuhunsa.</w:t>
      </w:r>
    </w:p>
    <w:p>
      <w:r>
        <w:rPr>
          <w:b/>
        </w:rPr>
        <w:t xml:space="preserve">Esimerkki 7.3425</w:t>
      </w:r>
    </w:p>
    <w:p>
      <w:r>
        <w:t xml:space="preserve">Lause1: Olemme innoissamme siitä, että koulu on peruttu tältä päivältä. Lause2: Kaikki menivät ulos leikkimään lumessa. Lause3: Rakensimme lumiukon ja käytimme porkkanaa nenänä. Lause4: Löysimme kiviä, joita käytimme hänen silmiään ja suutaan varten.</w:t>
      </w:r>
    </w:p>
    <w:p>
      <w:r>
        <w:rPr>
          <w:b/>
        </w:rPr>
        <w:t xml:space="preserve">Tulos</w:t>
      </w:r>
    </w:p>
    <w:p>
      <w:r>
        <w:t xml:space="preserve">1, Heräsimme tänä aamuna kevyeen lumisateeseen.</w:t>
      </w:r>
    </w:p>
    <w:p>
      <w:r>
        <w:rPr>
          <w:b/>
        </w:rPr>
        <w:t xml:space="preserve">Esimerkki 7.3426</w:t>
      </w:r>
    </w:p>
    <w:p>
      <w:r>
        <w:t xml:space="preserve">Lause1: Orava oli käynyt Joen takapihalla. Lause2: Joe yritti saada sitä ottamaan maapähkinän hänen kädestään. Lause3: Eräänä päivänä orava vihdoin suostui. Lause4: Joe oli onnellinen.</w:t>
      </w:r>
    </w:p>
    <w:p>
      <w:r>
        <w:rPr>
          <w:b/>
        </w:rPr>
        <w:t xml:space="preserve">Tulos</w:t>
      </w:r>
    </w:p>
    <w:p>
      <w:r>
        <w:t xml:space="preserve">2, Se pääsi muutaman metrin päähän Joesta ja häipyi sitten pois.</w:t>
      </w:r>
    </w:p>
    <w:p>
      <w:r>
        <w:rPr>
          <w:b/>
        </w:rPr>
        <w:t xml:space="preserve">Esimerkki 7.3427</w:t>
      </w:r>
    </w:p>
    <w:p>
      <w:r>
        <w:t xml:space="preserve">Lause1: Orava oli käynyt Joen takapihalla. Lause2: Se pääsi parin metrin päähän Joesta ja lähti sitten karkuun. Lause3: Joe yritti saada sitä ottamaan maapähkinän hänen kädestään. Lause4: Joe oli onnellinen.</w:t>
      </w:r>
    </w:p>
    <w:p>
      <w:r>
        <w:rPr>
          <w:b/>
        </w:rPr>
        <w:t xml:space="preserve">Tulos</w:t>
      </w:r>
    </w:p>
    <w:p>
      <w:r>
        <w:t xml:space="preserve">4, Eräänä päivänä orava lopulta teki sen.</w:t>
      </w:r>
    </w:p>
    <w:p>
      <w:r>
        <w:rPr>
          <w:b/>
        </w:rPr>
        <w:t xml:space="preserve">Esimerkki 7.3428</w:t>
      </w:r>
    </w:p>
    <w:p>
      <w:r>
        <w:t xml:space="preserve">Lause1: Hän maksoi käteisellä. Lause2: Parin viikon kuluttua se lakkasi toimimasta. Lause3: Hän yritti palauttaa sen, mutta oli hukannut kuitin. Lause4: Arnold ei saanut palauttaa televisiota.</w:t>
      </w:r>
    </w:p>
    <w:p>
      <w:r>
        <w:rPr>
          <w:b/>
        </w:rPr>
        <w:t xml:space="preserve">Tulos</w:t>
      </w:r>
    </w:p>
    <w:p>
      <w:r>
        <w:t xml:space="preserve">1, Arnold osti uuden television.</w:t>
      </w:r>
    </w:p>
    <w:p>
      <w:r>
        <w:rPr>
          <w:b/>
        </w:rPr>
        <w:t xml:space="preserve">Esimerkki 7.3429</w:t>
      </w:r>
    </w:p>
    <w:p>
      <w:r>
        <w:t xml:space="preserve">Lause1: Arnold osti uuden television. Lause2: Muutaman viikon kuluttua se lakkasi toimimasta. Lause3: Hän yritti palauttaa sen, mutta oli hukannut kuitin. Lause4: Arnold ei saanut palauttaa televisiota.</w:t>
      </w:r>
    </w:p>
    <w:p>
      <w:r>
        <w:rPr>
          <w:b/>
        </w:rPr>
        <w:t xml:space="preserve">Tulos</w:t>
      </w:r>
    </w:p>
    <w:p>
      <w:r>
        <w:t xml:space="preserve">2, Hän maksoi käteisellä.</w:t>
      </w:r>
    </w:p>
    <w:p>
      <w:r>
        <w:rPr>
          <w:b/>
        </w:rPr>
        <w:t xml:space="preserve">Esimerkki 7.3430</w:t>
      </w:r>
    </w:p>
    <w:p>
      <w:r>
        <w:t xml:space="preserve">Lause1: Eric oli tuskin päivää yli 21-vuotias. Lause2: Mutta hänellä oli jo alkoholiongelma. Lause3: Hän hyppäsi autoonsa puoliunessa ja lähti kohti paikkaa. Lause4: Aika pian hän oli humalassa ja sammui baariin.</w:t>
      </w:r>
    </w:p>
    <w:p>
      <w:r>
        <w:rPr>
          <w:b/>
        </w:rPr>
        <w:t xml:space="preserve">Tulos</w:t>
      </w:r>
    </w:p>
    <w:p>
      <w:r>
        <w:t xml:space="preserve">3, Eric heräsi ja kiljui lähimpään baariin.</w:t>
      </w:r>
    </w:p>
    <w:p>
      <w:r>
        <w:rPr>
          <w:b/>
        </w:rPr>
        <w:t xml:space="preserve">Esimerkki 7.3431</w:t>
      </w:r>
    </w:p>
    <w:p>
      <w:r>
        <w:t xml:space="preserve">Lause1: Eric oli tuskin päivää yli 21-vuotias. Lause2: Mutta hänellä oli jo alkoholiongelma. Lause3: Eric heräsi ja kiljui lähimpään baariin. Lause4: Melko pian hän oli humalassa ja sammui baariin.</w:t>
      </w:r>
    </w:p>
    <w:p>
      <w:r>
        <w:rPr>
          <w:b/>
        </w:rPr>
        <w:t xml:space="preserve">Tulos</w:t>
      </w:r>
    </w:p>
    <w:p>
      <w:r>
        <w:t xml:space="preserve">4, Hän hyppäsi autoonsa puoliunessa ja suuntasi paikalle.</w:t>
      </w:r>
    </w:p>
    <w:p>
      <w:r>
        <w:rPr>
          <w:b/>
        </w:rPr>
        <w:t xml:space="preserve">Esimerkki 7.3432</w:t>
      </w:r>
    </w:p>
    <w:p>
      <w:r>
        <w:t xml:space="preserve">Lause1: Ellie oli tanssimassa niin kovaa kuin pystyi uudella klubilla. Lause2: Ellie tajusi yhtäkkiä tuntevansa epätavallisen tuulenvireen. Lause3: Hänen housujensa sauma takana oli revennyt kokonaan auki. Lause4: Ellien oli löydettävä nopeasti uudet housut.</w:t>
      </w:r>
    </w:p>
    <w:p>
      <w:r>
        <w:rPr>
          <w:b/>
        </w:rPr>
        <w:t xml:space="preserve">Tulos</w:t>
      </w:r>
    </w:p>
    <w:p>
      <w:r>
        <w:t xml:space="preserve">4, Hän perääntyi nopeasti pois tanssilattialta.</w:t>
      </w:r>
    </w:p>
    <w:p>
      <w:r>
        <w:rPr>
          <w:b/>
        </w:rPr>
        <w:t xml:space="preserve">Esimerkki 7.3433</w:t>
      </w:r>
    </w:p>
    <w:p>
      <w:r>
        <w:t xml:space="preserve">Lause1: Ellie oli tanssimassa niin kovaa kuin pystyi uudella klubilla. Lause2: Ellie tajusi yhtäkkiä tuntevansa epätavallisen tuulenvireen. Lause3: Hän perääntyi nopeasti pois tanssilattialta. Lause4: Ellien oli löydettävä nopeasti uudet housut.</w:t>
      </w:r>
    </w:p>
    <w:p>
      <w:r>
        <w:rPr>
          <w:b/>
        </w:rPr>
        <w:t xml:space="preserve">Tulos</w:t>
      </w:r>
    </w:p>
    <w:p>
      <w:r>
        <w:t xml:space="preserve">3, Hänen housujensa takasauma oli revennyt kokonaan auki.</w:t>
      </w:r>
    </w:p>
    <w:p>
      <w:r>
        <w:rPr>
          <w:b/>
        </w:rPr>
        <w:t xml:space="preserve">Esimerkki 7.3434</w:t>
      </w:r>
    </w:p>
    <w:p>
      <w:r>
        <w:t xml:space="preserve">Lause1: Hän tajusi yhtäkkiä tuntevansa epätavallisen tuulenvireen. Lause2: Hänen housujensa takasauma oli revennyt kokonaan auki. Lause3: Hän perääntyi nopeasti pois tanssilattialta. Lause4: Ellien oli löydettävä nopeasti uudet housut.</w:t>
      </w:r>
    </w:p>
    <w:p>
      <w:r>
        <w:rPr>
          <w:b/>
        </w:rPr>
        <w:t xml:space="preserve">Tulos</w:t>
      </w:r>
    </w:p>
    <w:p>
      <w:r>
        <w:t xml:space="preserve">1, Ellie oli tanssimassa niin kovaa kuin pystyi uudella klubilla.</w:t>
      </w:r>
    </w:p>
    <w:p>
      <w:r>
        <w:rPr>
          <w:b/>
        </w:rPr>
        <w:t xml:space="preserve">Esimerkki 7.3435</w:t>
      </w:r>
    </w:p>
    <w:p>
      <w:r>
        <w:t xml:space="preserve">Lause1: Kenkäni olivat epämukavan jäykät. Lause2: Kävin ostamassa uudet kengät. Lause3: Yritin totuttaa ne ajan myötä. Lause4: Ne tuntuivat edelleen liian jäykiltä.</w:t>
      </w:r>
    </w:p>
    <w:p>
      <w:r>
        <w:rPr>
          <w:b/>
        </w:rPr>
        <w:t xml:space="preserve">Tulos</w:t>
      </w:r>
    </w:p>
    <w:p>
      <w:r>
        <w:t xml:space="preserve">5, Kengät antoivat minulle rakkuloita.</w:t>
      </w:r>
    </w:p>
    <w:p>
      <w:r>
        <w:rPr>
          <w:b/>
        </w:rPr>
        <w:t xml:space="preserve">Esimerkki 7.3436</w:t>
      </w:r>
    </w:p>
    <w:p>
      <w:r>
        <w:t xml:space="preserve">Lause1: Kenkäni olivat epämukavan jäykät. Lause2: Yritin totuttaa niitä ajan myötä. Lause3: Ne tuntuivat silti liian jäykiltä. Lause4: Kengät aiheuttivat minulle rakkoja.</w:t>
      </w:r>
    </w:p>
    <w:p>
      <w:r>
        <w:rPr>
          <w:b/>
        </w:rPr>
        <w:t xml:space="preserve">Tulos</w:t>
      </w:r>
    </w:p>
    <w:p>
      <w:r>
        <w:t xml:space="preserve">2, kävin ostamassa uudet kengät.</w:t>
      </w:r>
    </w:p>
    <w:p>
      <w:r>
        <w:rPr>
          <w:b/>
        </w:rPr>
        <w:t xml:space="preserve">Esimerkki 7.3437</w:t>
      </w:r>
    </w:p>
    <w:p>
      <w:r>
        <w:t xml:space="preserve">Lause1: Marcus oli juuri aloittamassa ensimmäistä lentotuntiansa. Lause2: Häntä jännitti lentokoneen nostaminen ilmaan. Lause3: Hänen opettajansa auttoi häntä nousemaan ilmaan lentokentältä. Lause4: Marcus rentoutui, kun he olivat ilmassa.</w:t>
      </w:r>
    </w:p>
    <w:p>
      <w:r>
        <w:rPr>
          <w:b/>
        </w:rPr>
        <w:t xml:space="preserve">Tulos</w:t>
      </w:r>
    </w:p>
    <w:p>
      <w:r>
        <w:t xml:space="preserve">2, Hän opetteli lentämään pienillä työmatkakoneilla.</w:t>
      </w:r>
    </w:p>
    <w:p>
      <w:r>
        <w:rPr>
          <w:b/>
        </w:rPr>
        <w:t xml:space="preserve">Esimerkki 7.3438</w:t>
      </w:r>
    </w:p>
    <w:p>
      <w:r>
        <w:t xml:space="preserve">Lause1: Hän opetteli lentämään pienillä lähilentokoneilla. Lause2: Häntä jännitti lentokoneen nostaminen ilmaan. Lause3: Hänen kouluttajansa auttoi häntä nousemaan lentokoneen ilmaan. Lause4: Marcus rentoutui, kun he olivat ilmassa.</w:t>
      </w:r>
    </w:p>
    <w:p>
      <w:r>
        <w:rPr>
          <w:b/>
        </w:rPr>
        <w:t xml:space="preserve">Tulos</w:t>
      </w:r>
    </w:p>
    <w:p>
      <w:r>
        <w:t xml:space="preserve">1, Marcus oli juuri aloittamassa ensimmäistä lentotuntiaan.</w:t>
      </w:r>
    </w:p>
    <w:p>
      <w:r>
        <w:rPr>
          <w:b/>
        </w:rPr>
        <w:t xml:space="preserve">Esimerkki 7.3439</w:t>
      </w:r>
    </w:p>
    <w:p>
      <w:r>
        <w:t xml:space="preserve">Lause1: Marcus oli juuri aloittamassa ensimmäistä lentotuntiansa. Lause2: Hän opetteli lentämään pienillä liikennelentokoneilla. Lause3: Häntä jännitti lentokoneen nostaminen ilmaan. Lause4: Marcus rentoutui, kun he olivat ilmassa.</w:t>
      </w:r>
    </w:p>
    <w:p>
      <w:r>
        <w:rPr>
          <w:b/>
        </w:rPr>
        <w:t xml:space="preserve">Tulos</w:t>
      </w:r>
    </w:p>
    <w:p>
      <w:r>
        <w:t xml:space="preserve">4, Hänen kouluttajansa auttoi häntä nousemaan ilmaan lentokentältä.</w:t>
      </w:r>
    </w:p>
    <w:p>
      <w:r>
        <w:rPr>
          <w:b/>
        </w:rPr>
        <w:t xml:space="preserve">Esimerkki 7.3440</w:t>
      </w:r>
    </w:p>
    <w:p>
      <w:r>
        <w:t xml:space="preserve">Lause1: Larry on päättänyt auttaa ystäviään juhlien valmistelussa. Lause2: Larry viipaloi tomaattia, salaattia ja muita vihanneksia salaattia varten. Lause3: Kun se on valmis, hänellä on hyvä olo. Lause4: Larry oli iloinen siitä, että hän sai osallistua juhliin.</w:t>
      </w:r>
    </w:p>
    <w:p>
      <w:r>
        <w:rPr>
          <w:b/>
        </w:rPr>
        <w:t xml:space="preserve">Tulos</w:t>
      </w:r>
    </w:p>
    <w:p>
      <w:r>
        <w:t xml:space="preserve">2, Hänen on tuotava salaatti juhliin.</w:t>
      </w:r>
    </w:p>
    <w:p>
      <w:r>
        <w:rPr>
          <w:b/>
        </w:rPr>
        <w:t xml:space="preserve">Esimerkki 7.3441</w:t>
      </w:r>
    </w:p>
    <w:p>
      <w:r>
        <w:t xml:space="preserve">Lause1: Larry on päättänyt auttaa ystäviään juhlien valmistelussa. Lause2: Hänen on tuotava salaatti juhliin. Lause3: Larry viipaloi tomaattia, salaattia ja muita vihanneksia salaattia varten. Lause4: Larry oli iloinen siitä, että hän voi osallistua juhliin.</w:t>
      </w:r>
    </w:p>
    <w:p>
      <w:r>
        <w:rPr>
          <w:b/>
        </w:rPr>
        <w:t xml:space="preserve">Tulos</w:t>
      </w:r>
    </w:p>
    <w:p>
      <w:r>
        <w:t xml:space="preserve">4, Kun se on valmis, hän tuntee olonsa hyväksi.</w:t>
      </w:r>
    </w:p>
    <w:p>
      <w:r>
        <w:rPr>
          <w:b/>
        </w:rPr>
        <w:t xml:space="preserve">Esimerkki 7.3442</w:t>
      </w:r>
    </w:p>
    <w:p>
      <w:r>
        <w:t xml:space="preserve">Lause1: Tänään hänen äitinsä vei hänet laiturille hänen ensimmäiselle laivamatkalleen. Lause2: Sarah oli hyvin innoissaan. Lause3: Hän astui veneeseen ja kuuli moottorin jyrinän. Lause4: Hän nautti joka minuutista.</w:t>
      </w:r>
    </w:p>
    <w:p>
      <w:r>
        <w:rPr>
          <w:b/>
        </w:rPr>
        <w:t xml:space="preserve">Tulos</w:t>
      </w:r>
    </w:p>
    <w:p>
      <w:r>
        <w:t xml:space="preserve">1, Sarah ei ollut koskaan ennen ollut veneessä.</w:t>
      </w:r>
    </w:p>
    <w:p>
      <w:r>
        <w:rPr>
          <w:b/>
        </w:rPr>
        <w:t xml:space="preserve">Esimerkki 7.3443</w:t>
      </w:r>
    </w:p>
    <w:p>
      <w:r>
        <w:t xml:space="preserve">Lause1: Sarah ei ollut koskaan ennen ollut veneellä. Lause2: Tänään hänen äitinsä vei hänet laiturille hänen ensimmäiselle veneajelulleen. Lause3: Sarah oli hyvin innoissaan. Lause4: Hän astui veneeseen ja kuuli moottorin jyrinän.</w:t>
      </w:r>
    </w:p>
    <w:p>
      <w:r>
        <w:rPr>
          <w:b/>
        </w:rPr>
        <w:t xml:space="preserve">Tulos</w:t>
      </w:r>
    </w:p>
    <w:p>
      <w:r>
        <w:t xml:space="preserve">5, Hän rakasti jokaista hetkeä.</w:t>
      </w:r>
    </w:p>
    <w:p>
      <w:r>
        <w:rPr>
          <w:b/>
        </w:rPr>
        <w:t xml:space="preserve">Esimerkki 7.3444</w:t>
      </w:r>
    </w:p>
    <w:p>
      <w:r>
        <w:t xml:space="preserve">Lause1: Sarah ei ollut koskaan ennen ollut laivalla. Lause2: Sarah oli hyvin innoissaan. Lause3: Hän astui veneeseen ja kuuli moottorin jyrinän. Lause4: Hän nautti joka minuutista.</w:t>
      </w:r>
    </w:p>
    <w:p>
      <w:r>
        <w:rPr>
          <w:b/>
        </w:rPr>
        <w:t xml:space="preserve">Tulos</w:t>
      </w:r>
    </w:p>
    <w:p>
      <w:r>
        <w:t xml:space="preserve">2, Tänään hänen äitinsä vei hänet laiturille ensimmäiselle veneajelulleen.</w:t>
      </w:r>
    </w:p>
    <w:p>
      <w:r>
        <w:rPr>
          <w:b/>
        </w:rPr>
        <w:t xml:space="preserve">Esimerkki 7.3445</w:t>
      </w:r>
    </w:p>
    <w:p>
      <w:r>
        <w:t xml:space="preserve">Lause1: Hän lähti bussikierrokselle vanhaan vankilaan. Lause2: Se oli nimeltään Lontoon Tower. Lause3: Neil oppi vaikuttavan tornin historian. Lause4: Hän oli ihastunut.</w:t>
      </w:r>
    </w:p>
    <w:p>
      <w:r>
        <w:rPr>
          <w:b/>
        </w:rPr>
        <w:t xml:space="preserve">Tulos</w:t>
      </w:r>
    </w:p>
    <w:p>
      <w:r>
        <w:t xml:space="preserve">1, Neil halusi nähdä historiallisen paikan Lontoon-matkallaan.</w:t>
      </w:r>
    </w:p>
    <w:p>
      <w:r>
        <w:rPr>
          <w:b/>
        </w:rPr>
        <w:t xml:space="preserve">Esimerkki 7.3446</w:t>
      </w:r>
    </w:p>
    <w:p>
      <w:r>
        <w:t xml:space="preserve">Lause1: Neil halusi nähdä historiallisen paikan Lontoon-matkallaan. Lause2: Hän lähti bussikierrokselle vanhaan vankilaan. Lause3: Sen nimi oli Lontoon Tower. Lause4: Hän oli kiehtoutunut.</w:t>
      </w:r>
    </w:p>
    <w:p>
      <w:r>
        <w:rPr>
          <w:b/>
        </w:rPr>
        <w:t xml:space="preserve">Tulos</w:t>
      </w:r>
    </w:p>
    <w:p>
      <w:r>
        <w:t xml:space="preserve">4, Neil oppi vaikuttavan tornin historian.</w:t>
      </w:r>
    </w:p>
    <w:p>
      <w:r>
        <w:rPr>
          <w:b/>
        </w:rPr>
        <w:t xml:space="preserve">Esimerkki 7.3447</w:t>
      </w:r>
    </w:p>
    <w:p>
      <w:r>
        <w:t xml:space="preserve">Lause1: Neil halusi nähdä historiallisen paikan Lontoon-matkallaan. Lause2: Se oli nimeltään Lontoon torni. Lause3: Neil oppi vaikuttavan tornin historian. Lause4: Hän oli kiehtoutunut.</w:t>
      </w:r>
    </w:p>
    <w:p>
      <w:r>
        <w:rPr>
          <w:b/>
        </w:rPr>
        <w:t xml:space="preserve">Tulos</w:t>
      </w:r>
    </w:p>
    <w:p>
      <w:r>
        <w:t xml:space="preserve">2, Hän teki bussikierroksen vanhaan vankilaan.</w:t>
      </w:r>
    </w:p>
    <w:p>
      <w:r>
        <w:rPr>
          <w:b/>
        </w:rPr>
        <w:t xml:space="preserve">Esimerkki 7.3448</w:t>
      </w:r>
    </w:p>
    <w:p>
      <w:r>
        <w:t xml:space="preserve">Lause1: Ostin varmuuskopioaseman vaimoni iPhonea varten. Lause2: Hänellä on puhelimessaan 1200 valokuvaa. Lause3: Yritin varmuuskopioida hänen valokuviaan asemalle, mutta se ei onnistunut. Lause4: Ladattavia valokuvia oli liikaa.</w:t>
      </w:r>
    </w:p>
    <w:p>
      <w:r>
        <w:rPr>
          <w:b/>
        </w:rPr>
        <w:t xml:space="preserve">Tulos</w:t>
      </w:r>
    </w:p>
    <w:p>
      <w:r>
        <w:t xml:space="preserve">2, Hänen puhelimestaan oli loppumassa tila.</w:t>
      </w:r>
    </w:p>
    <w:p>
      <w:r>
        <w:rPr>
          <w:b/>
        </w:rPr>
        <w:t xml:space="preserve">Esimerkki 7.3449</w:t>
      </w:r>
    </w:p>
    <w:p>
      <w:r>
        <w:t xml:space="preserve">Lause1: Ostin varmuuskopioaseman vaimoni iPhonea varten. Lause2: Häneltä oli loppumassa tila puhelimestaan. Lause3: Yritin varmuuskopioida hänen valokuviaan asemalle, mutta se ei onnistunut. Lause4: Ladattavia kuvia oli liikaa.</w:t>
      </w:r>
    </w:p>
    <w:p>
      <w:r>
        <w:rPr>
          <w:b/>
        </w:rPr>
        <w:t xml:space="preserve">Tulos</w:t>
      </w:r>
    </w:p>
    <w:p>
      <w:r>
        <w:t xml:space="preserve">3, Hänellä on puhelimessaan 1200 kuvaa.</w:t>
      </w:r>
    </w:p>
    <w:p>
      <w:r>
        <w:rPr>
          <w:b/>
        </w:rPr>
        <w:t xml:space="preserve">Esimerkki 7.3450</w:t>
      </w:r>
    </w:p>
    <w:p>
      <w:r>
        <w:t xml:space="preserve">Lause1: Dougin vaimo oli vihainen Dougille. Lause2: Doug päätti pyytää anteeksi ja ostaa vaimolle uuden auton akun. Lause3: Hän vaihtoi sen ja varmisti, että hänen autonsa toimi kunnolla. Lause4: Dougin vaimo suuteli häntä.</w:t>
      </w:r>
    </w:p>
    <w:p>
      <w:r>
        <w:rPr>
          <w:b/>
        </w:rPr>
        <w:t xml:space="preserve">Tulos</w:t>
      </w:r>
    </w:p>
    <w:p>
      <w:r>
        <w:t xml:space="preserve">4, Hän arvosti elettä.</w:t>
      </w:r>
    </w:p>
    <w:p>
      <w:r>
        <w:rPr>
          <w:b/>
        </w:rPr>
        <w:t xml:space="preserve">Esimerkki 7.3451</w:t>
      </w:r>
    </w:p>
    <w:p>
      <w:r>
        <w:t xml:space="preserve">Lause1: Dougin vaimo oli vihainen Dougille. Lause2: Doug päätti pyytää anteeksi ja ostaa vaimolle uuden auton akun. Lause3: Nainen arvosti elettä. Lause4: Dougin vaimo suuteli häntä.</w:t>
      </w:r>
    </w:p>
    <w:p>
      <w:r>
        <w:rPr>
          <w:b/>
        </w:rPr>
        <w:t xml:space="preserve">Tulos</w:t>
      </w:r>
    </w:p>
    <w:p>
      <w:r>
        <w:t xml:space="preserve">3, Hän vaihtoi sen ja varmisti, että auto toimi kunnolla.</w:t>
      </w:r>
    </w:p>
    <w:p>
      <w:r>
        <w:rPr>
          <w:b/>
        </w:rPr>
        <w:t xml:space="preserve">Esimerkki 7.3452</w:t>
      </w:r>
    </w:p>
    <w:p>
      <w:r>
        <w:t xml:space="preserve">Lause1: Grace rakasti aina temppuilla opettajalle. Lause2: Eräänä päivänä opettaja sai Gracen kiinni, kun hän piilotteli liitua. Lause3: Hänet erotettiin koulusta kahdeksi viikoksi. Lause4: Grace päätti lopettaa temppuilun koulussa.</w:t>
      </w:r>
    </w:p>
    <w:p>
      <w:r>
        <w:rPr>
          <w:b/>
        </w:rPr>
        <w:t xml:space="preserve">Tulos</w:t>
      </w:r>
    </w:p>
    <w:p>
      <w:r>
        <w:t xml:space="preserve">2, Hänen lempitemppunsa oli piilottaa kaikki liidut opettajalta.</w:t>
      </w:r>
    </w:p>
    <w:p>
      <w:r>
        <w:rPr>
          <w:b/>
        </w:rPr>
        <w:t xml:space="preserve">Esimerkki 7.3453</w:t>
      </w:r>
    </w:p>
    <w:p>
      <w:r>
        <w:t xml:space="preserve">Lause1: Grace rakasti aina temppuilla opettajalle. Lause2: Hänen lempitemppunsa oli piilottaa kaikki liidut opettajalta. Lause3: Eräänä päivänä opettaja sai Gracen kiinni, kun hän piilotti liidut. Lause4: Hänet erotettiin koulusta kahdeksi viikoksi.</w:t>
      </w:r>
    </w:p>
    <w:p>
      <w:r>
        <w:rPr>
          <w:b/>
        </w:rPr>
        <w:t xml:space="preserve">Tulos</w:t>
      </w:r>
    </w:p>
    <w:p>
      <w:r>
        <w:t xml:space="preserve">5, Grace päätti lopettaa temppuilun koulussa.</w:t>
      </w:r>
    </w:p>
    <w:p>
      <w:r>
        <w:rPr>
          <w:b/>
        </w:rPr>
        <w:t xml:space="preserve">Esimerkki 7.3454</w:t>
      </w:r>
    </w:p>
    <w:p>
      <w:r>
        <w:t xml:space="preserve">Lause1: Janen äiti teki erittäin hyvää omenapiirakkaa. Lause2: Jane halusi aina reseptin, mutta hänen äitinsä ei antanut sitä hänelle. Lause3: Eräänä jouluna Jane pyysi äidiltä jälleen reseptiä. Lause4: Janen äiti päätti, että hän antaisi hänelle reseptin.</w:t>
      </w:r>
    </w:p>
    <w:p>
      <w:r>
        <w:rPr>
          <w:b/>
        </w:rPr>
        <w:t xml:space="preserve">Tulos</w:t>
      </w:r>
    </w:p>
    <w:p>
      <w:r>
        <w:t xml:space="preserve">5, Jane oli kiitollinen reseptistä.</w:t>
      </w:r>
    </w:p>
    <w:p>
      <w:r>
        <w:rPr>
          <w:b/>
        </w:rPr>
        <w:t xml:space="preserve">Esimerkki 7.3455</w:t>
      </w:r>
    </w:p>
    <w:p>
      <w:r>
        <w:t xml:space="preserve">Lause1: Jane halusi aina reseptin, mutta hänen äitinsä ei antanut sitä hänelle. Lause2: Eräänä jouluna Jane pyysi reseptiä jälleen äidiltään. Lause3: Janen äiti päätti, että hän antaisi hänelle reseptin. Lause4: Jane oli kiitollinen saadessaan reseptin.</w:t>
      </w:r>
    </w:p>
    <w:p>
      <w:r>
        <w:rPr>
          <w:b/>
        </w:rPr>
        <w:t xml:space="preserve">Tulos</w:t>
      </w:r>
    </w:p>
    <w:p>
      <w:r>
        <w:t xml:space="preserve">1, Janen äiti teki erittäin hyvää omenapiirakkaa.</w:t>
      </w:r>
    </w:p>
    <w:p>
      <w:r>
        <w:rPr>
          <w:b/>
        </w:rPr>
        <w:t xml:space="preserve">Esimerkki 7.3456</w:t>
      </w:r>
    </w:p>
    <w:p>
      <w:r>
        <w:t xml:space="preserve">Lause1: Janen äiti teki erittäin hyvää omenapiirakkaa. Lause2: Jane halusi aina reseptin, mutta hänen äitinsä ei antanut sitä hänelle. Lause3: Janen äiti päätti antaa hänelle reseptin. Lause4: Jane oli kiitollinen saadessaan reseptin.</w:t>
      </w:r>
    </w:p>
    <w:p>
      <w:r>
        <w:rPr>
          <w:b/>
        </w:rPr>
        <w:t xml:space="preserve">Tulos</w:t>
      </w:r>
    </w:p>
    <w:p>
      <w:r>
        <w:t xml:space="preserve">3, Eräänä jouluna hän pyysi reseptiä uudelleen.</w:t>
      </w:r>
    </w:p>
    <w:p>
      <w:r>
        <w:rPr>
          <w:b/>
        </w:rPr>
        <w:t xml:space="preserve">Esimerkki 7.3457</w:t>
      </w:r>
    </w:p>
    <w:p>
      <w:r>
        <w:t xml:space="preserve">Lause1: Oli aika viedä roskat ulos. Lause2: Puolimatkassa roskikseen hän näki monta lintua, jotka söivät roskia. Lause3: Hän oli ennenkin ollut nälkäinen, joten hän tiesi, että kaiken on syötävä. Lause4: Hän tunsi sääliä lintujen puolesta.</w:t>
      </w:r>
    </w:p>
    <w:p>
      <w:r>
        <w:rPr>
          <w:b/>
        </w:rPr>
        <w:t xml:space="preserve">Tulos</w:t>
      </w:r>
    </w:p>
    <w:p>
      <w:r>
        <w:t xml:space="preserve">1, Mark avasi ravintolan takaoven ja käveli ulos.</w:t>
      </w:r>
    </w:p>
    <w:p>
      <w:r>
        <w:rPr>
          <w:b/>
        </w:rPr>
        <w:t xml:space="preserve">Esimerkki 7.3458</w:t>
      </w:r>
    </w:p>
    <w:p>
      <w:r>
        <w:t xml:space="preserve">Lause1: Mark avasi ravintolan takaoven ja käveli ulos. Lause2: Oli aika viedä roskat ulos. Lause3: Puolimatkassa roskikselle hän näki monta lintua, jotka söivät roskia. Lause4: Hän oli ennenkin ollut nälkäinen, joten hän tiesi, että kaiken on syötävä.</w:t>
      </w:r>
    </w:p>
    <w:p>
      <w:r>
        <w:rPr>
          <w:b/>
        </w:rPr>
        <w:t xml:space="preserve">Tulos</w:t>
      </w:r>
    </w:p>
    <w:p>
      <w:r>
        <w:t xml:space="preserve">5, Hänestä tuntui pahalta lintujen puolesta.</w:t>
      </w:r>
    </w:p>
    <w:p>
      <w:r>
        <w:rPr>
          <w:b/>
        </w:rPr>
        <w:t xml:space="preserve">Esimerkki 7.3459</w:t>
      </w:r>
    </w:p>
    <w:p>
      <w:r>
        <w:t xml:space="preserve">Lause1: Mark avasi ravintolan takaoven ja käveli ulos. Lause2: Puolimatkassa roskikselle hän näki monta lintua, jotka söivät roskia. Lause3: Hän oli ennenkin ollut nälkäinen, joten hän tiesi, että kaiken on syötävä. Lause4: Hän tunsi sääliä lintujen puolesta.</w:t>
      </w:r>
    </w:p>
    <w:p>
      <w:r>
        <w:rPr>
          <w:b/>
        </w:rPr>
        <w:t xml:space="preserve">Tulos</w:t>
      </w:r>
    </w:p>
    <w:p>
      <w:r>
        <w:t xml:space="preserve">2, Oli aika viedä roskat ulos.</w:t>
      </w:r>
    </w:p>
    <w:p>
      <w:r>
        <w:rPr>
          <w:b/>
        </w:rPr>
        <w:t xml:space="preserve">Esimerkki 7.3460</w:t>
      </w:r>
    </w:p>
    <w:p>
      <w:r>
        <w:t xml:space="preserve">Lause1: Eilen illalla halusimme tilata pizzan. Lause2: Puolet meistä halusi pepperonia. Lause3: Toinen puoli halusi makkaraa. Lause4: Tein päätöksen.</w:t>
      </w:r>
    </w:p>
    <w:p>
      <w:r>
        <w:rPr>
          <w:b/>
        </w:rPr>
        <w:t xml:space="preserve">Tulos</w:t>
      </w:r>
    </w:p>
    <w:p>
      <w:r>
        <w:t xml:space="preserve">5, Tilasimme pizzan, jossa oli erilliset täytteet kummallakin puoliskolla.</w:t>
      </w:r>
    </w:p>
    <w:p>
      <w:r>
        <w:rPr>
          <w:b/>
        </w:rPr>
        <w:t xml:space="preserve">Esimerkki 7.3461</w:t>
      </w:r>
    </w:p>
    <w:p>
      <w:r>
        <w:t xml:space="preserve">Lause1: Eilen illalla halusimme tilata pizzan. Lause2: Puolet meistä halusi pepperonia. Lause3: Tein päätöksen. Lause4: Tilasimme pizzan, jossa kummallakin puoliskolla oli omat täytteet.</w:t>
      </w:r>
    </w:p>
    <w:p>
      <w:r>
        <w:rPr>
          <w:b/>
        </w:rPr>
        <w:t xml:space="preserve">Tulos</w:t>
      </w:r>
    </w:p>
    <w:p>
      <w:r>
        <w:t xml:space="preserve">3, Toinen puoli halusi makkaraa.</w:t>
      </w:r>
    </w:p>
    <w:p>
      <w:r>
        <w:rPr>
          <w:b/>
        </w:rPr>
        <w:t xml:space="preserve">Esimerkki 7.3462</w:t>
      </w:r>
    </w:p>
    <w:p>
      <w:r>
        <w:t xml:space="preserve">Lause1: Simon huomasi muuttoauton naapuritalon edessä. Lause2: Simon oli ihastunut muuttoperheen teini-ikäiseen tyttäreen. Lause3: Hän rohkaistui menemään sinne ja esittäytymään. Lause4: Hän hengaili tytön kanssa koko päivän.</w:t>
      </w:r>
    </w:p>
    <w:p>
      <w:r>
        <w:rPr>
          <w:b/>
        </w:rPr>
        <w:t xml:space="preserve">Tulos</w:t>
      </w:r>
    </w:p>
    <w:p>
      <w:r>
        <w:t xml:space="preserve">4, Hän oli ujo, mutta ystävällinen ja tarpeeksi vastaanottavainen rohkaistakseen häntä.</w:t>
      </w:r>
    </w:p>
    <w:p>
      <w:r>
        <w:rPr>
          <w:b/>
        </w:rPr>
        <w:t xml:space="preserve">Esimerkki 7.3463</w:t>
      </w:r>
    </w:p>
    <w:p>
      <w:r>
        <w:t xml:space="preserve">Lause1: Simon huomasi muuttoauton naapuritalon edessä. Lause2: Simon oli ihastunut muuttoperheen teini-ikäiseen tyttäreen. Lause3: Tyttö oli ujo mutta ystävällinen ja tarpeeksi vastaanottavainen rohkaistakseen Simonia. Lause4: Hän hengaili tytön kanssa koko päivän.</w:t>
      </w:r>
    </w:p>
    <w:p>
      <w:r>
        <w:rPr>
          <w:b/>
        </w:rPr>
        <w:t xml:space="preserve">Tulos</w:t>
      </w:r>
    </w:p>
    <w:p>
      <w:r>
        <w:t xml:space="preserve">3, Hän keräsi rohkeutta mennä sinne ja esittäytyä.</w:t>
      </w:r>
    </w:p>
    <w:p>
      <w:r>
        <w:rPr>
          <w:b/>
        </w:rPr>
        <w:t xml:space="preserve">Esimerkki 7.3464</w:t>
      </w:r>
    </w:p>
    <w:p>
      <w:r>
        <w:t xml:space="preserve">Lause1: Johnny oli paikallisessa Little League -joukkueessa. Lause2: Johnnyn joukkueella oli eräänä lauantaina erittäin tärkeä peli. Lause3: Hänen vanhempansa pääsivät paikalle. Lause4: Johnny oli riemuissaan.</w:t>
      </w:r>
    </w:p>
    <w:p>
      <w:r>
        <w:rPr>
          <w:b/>
        </w:rPr>
        <w:t xml:space="preserve">Tulos</w:t>
      </w:r>
    </w:p>
    <w:p>
      <w:r>
        <w:t xml:space="preserve">4, Johnnyn joukkue voitti pelin.</w:t>
      </w:r>
    </w:p>
    <w:p>
      <w:r>
        <w:rPr>
          <w:b/>
        </w:rPr>
        <w:t xml:space="preserve">Esimerkki 7.3465</w:t>
      </w:r>
    </w:p>
    <w:p>
      <w:r>
        <w:t xml:space="preserve">Lause1: Johnny oli paikallisessa Little League -joukkueessa. Lause2: Johnnyn joukkueella oli eräänä lauantaina erittäin tärkeä peli. Lause3: Johnnyn joukkue voitti pelin. Lause4: Johnny oli riemuissaan.</w:t>
      </w:r>
    </w:p>
    <w:p>
      <w:r>
        <w:rPr>
          <w:b/>
        </w:rPr>
        <w:t xml:space="preserve">Tulos</w:t>
      </w:r>
    </w:p>
    <w:p>
      <w:r>
        <w:t xml:space="preserve">3, Hänen vanhempansa pystyivät osallistumaan.</w:t>
      </w:r>
    </w:p>
    <w:p>
      <w:r>
        <w:rPr>
          <w:b/>
        </w:rPr>
        <w:t xml:space="preserve">Esimerkki 7.3466</w:t>
      </w:r>
    </w:p>
    <w:p>
      <w:r>
        <w:t xml:space="preserve">Lause1: Hänen opettajansa huusi hänelle. Lause2: Hän tuli myöhässä seuraavana päivänä. Lause3: Hänen opettajansa kirjoitti viestin hänen vanhemmilleen. Lause4: Benin äiti herättää hänet nyt puoli tuntia aikaisemmin.</w:t>
      </w:r>
    </w:p>
    <w:p>
      <w:r>
        <w:rPr>
          <w:b/>
        </w:rPr>
        <w:t xml:space="preserve">Tulos</w:t>
      </w:r>
    </w:p>
    <w:p>
      <w:r>
        <w:t xml:space="preserve">1, Ben myöhästyi tunnilta.</w:t>
      </w:r>
    </w:p>
    <w:p>
      <w:r>
        <w:rPr>
          <w:b/>
        </w:rPr>
        <w:t xml:space="preserve">Esimerkki 7.3467</w:t>
      </w:r>
    </w:p>
    <w:p>
      <w:r>
        <w:t xml:space="preserve">Lause1: Ben myöhästyi tunnilta. Lause2: Hän tuli myöhässä seuraavana päivänä. Lause3: Hänen opettajansa kirjoitti viestin hänen vanhemmilleen. Lause4: Benin äiti herättää hänet nyt puoli tuntia aikaisemmin .</w:t>
      </w:r>
    </w:p>
    <w:p>
      <w:r>
        <w:rPr>
          <w:b/>
        </w:rPr>
        <w:t xml:space="preserve">Tulos</w:t>
      </w:r>
    </w:p>
    <w:p>
      <w:r>
        <w:t xml:space="preserve">2, Hänen opettajansa huusi hänelle.</w:t>
      </w:r>
    </w:p>
    <w:p>
      <w:r>
        <w:rPr>
          <w:b/>
        </w:rPr>
        <w:t xml:space="preserve">Esimerkki 7.3468</w:t>
      </w:r>
    </w:p>
    <w:p>
      <w:r>
        <w:t xml:space="preserve">Lause1: Ben myöhästyi tunnilta. Lause2: Opettaja huusi hänelle. Lause3: Hän tuli myöhässä seuraavana päivänä. Lause4: Benin äiti herättää hänet nyt puoli tuntia aikaisemmin .</w:t>
      </w:r>
    </w:p>
    <w:p>
      <w:r>
        <w:rPr>
          <w:b/>
        </w:rPr>
        <w:t xml:space="preserve">Tulos</w:t>
      </w:r>
    </w:p>
    <w:p>
      <w:r>
        <w:t xml:space="preserve">4, Hänen opettajansa kirjoitti viestin hänen vanhemmilleen.</w:t>
      </w:r>
    </w:p>
    <w:p>
      <w:r>
        <w:rPr>
          <w:b/>
        </w:rPr>
        <w:t xml:space="preserve">Esimerkki 7.3469</w:t>
      </w:r>
    </w:p>
    <w:p>
      <w:r>
        <w:t xml:space="preserve">Lause1: Ally toivoi poikaystävänsä valitsevan hänelle kauniin sormuksen. Lause2: Ally: Seuraavaksi hän ympyröi sormuksia lehdistä. Lause3: Hän jopa mainitsi ne ääneen puhelinkeskusteluissa. Lause4: Ally ei malttanut odottaa kihlautumista.</w:t>
      </w:r>
    </w:p>
    <w:p>
      <w:r>
        <w:rPr>
          <w:b/>
        </w:rPr>
        <w:t xml:space="preserve">Tulos</w:t>
      </w:r>
    </w:p>
    <w:p>
      <w:r>
        <w:t xml:space="preserve">2, Hän jätti koruliikkeen esitteitä tiskille.</w:t>
      </w:r>
    </w:p>
    <w:p>
      <w:r>
        <w:rPr>
          <w:b/>
        </w:rPr>
        <w:t xml:space="preserve">Esimerkki 7.3470</w:t>
      </w:r>
    </w:p>
    <w:p>
      <w:r>
        <w:t xml:space="preserve">Lause1: Ally toivoi poikaystävänsä valitsevan hänelle kauniin sormuksen. Lause2: Hän jätti koruliikkeen lehtiset tiskille. Lause3: Seuraavaksi hän ympyröi sormuksia lehdistä. Lause4: Ally ei malttanut odottaa kihlautumista.</w:t>
      </w:r>
    </w:p>
    <w:p>
      <w:r>
        <w:rPr>
          <w:b/>
        </w:rPr>
        <w:t xml:space="preserve">Tulos</w:t>
      </w:r>
    </w:p>
    <w:p>
      <w:r>
        <w:t xml:space="preserve">4, Hän jopa mainitsi ne ääneen puhelinkeskusteluissa.</w:t>
      </w:r>
    </w:p>
    <w:p>
      <w:r>
        <w:rPr>
          <w:b/>
        </w:rPr>
        <w:t xml:space="preserve">Esimerkki 7.3471</w:t>
      </w:r>
    </w:p>
    <w:p>
      <w:r>
        <w:t xml:space="preserve">Lause1: Hän jätti korukaupan esitteet tiskille. Lause2: Seuraavaksi hän ympyröi sormuksia lehdistä. Lause3: Hän jopa mainitsi ne ääneen puhelinkeskusteluissa. Lause4: Ally ei malttanut odottaa kihlautumista.</w:t>
      </w:r>
    </w:p>
    <w:p>
      <w:r>
        <w:rPr>
          <w:b/>
        </w:rPr>
        <w:t xml:space="preserve">Tulos</w:t>
      </w:r>
    </w:p>
    <w:p>
      <w:r>
        <w:t xml:space="preserve">1, Ally toivoi poikaystävänsä valitsevan hänelle kauniin sormuksen.</w:t>
      </w:r>
    </w:p>
    <w:p>
      <w:r>
        <w:rPr>
          <w:b/>
        </w:rPr>
        <w:t xml:space="preserve">Esimerkki 7.3472</w:t>
      </w:r>
    </w:p>
    <w:p>
      <w:r>
        <w:t xml:space="preserve">Lause1: Olin eilen niin innoissani, kun usher julkaisi uuden kappaleen. Lause2: Ostin sen heti. Lause3: Kun kuuntelin sen, olin aivan häkeltynyt. Lause4: Kuuntelin kappaletta koko päivän.</w:t>
      </w:r>
    </w:p>
    <w:p>
      <w:r>
        <w:rPr>
          <w:b/>
        </w:rPr>
        <w:t xml:space="preserve">Tulos</w:t>
      </w:r>
    </w:p>
    <w:p>
      <w:r>
        <w:t xml:space="preserve">4, laitoin sen heti puhelimeeni.</w:t>
      </w:r>
    </w:p>
    <w:p>
      <w:r>
        <w:rPr>
          <w:b/>
        </w:rPr>
        <w:t xml:space="preserve">Esimerkki 7.3473</w:t>
      </w:r>
    </w:p>
    <w:p>
      <w:r>
        <w:t xml:space="preserve">Lause1: Olin eilen niin innoissani, kun usher julkaisi uuden kappaleen. Lause2: Ostin sen heti. Lause3: Kun kuuntelin sen, olin aivan häkeltynyt. Lause4: Laitoin sen heti puhelimeeni.</w:t>
      </w:r>
    </w:p>
    <w:p>
      <w:r>
        <w:rPr>
          <w:b/>
        </w:rPr>
        <w:t xml:space="preserve">Tulos</w:t>
      </w:r>
    </w:p>
    <w:p>
      <w:r>
        <w:t xml:space="preserve">5, kuuntelin laulua koko päivän.</w:t>
      </w:r>
    </w:p>
    <w:p>
      <w:r>
        <w:rPr>
          <w:b/>
        </w:rPr>
        <w:t xml:space="preserve">Esimerkki 7.3474</w:t>
      </w:r>
    </w:p>
    <w:p>
      <w:r>
        <w:t xml:space="preserve">Lause1: Ostin sen välittömästi. Lause2: Kun kuuntelin sitä, olin aivan häkeltynyt. Lause3: Laitoin sen heti puhelimeeni. Lause4: Kuuntelin laulua koko päivän.</w:t>
      </w:r>
    </w:p>
    <w:p>
      <w:r>
        <w:rPr>
          <w:b/>
        </w:rPr>
        <w:t xml:space="preserve">Tulos</w:t>
      </w:r>
    </w:p>
    <w:p>
      <w:r>
        <w:t xml:space="preserve">1, olin eilen niin innoissani siitä, että usher julkaisi uuden kappaleen.</w:t>
      </w:r>
    </w:p>
    <w:p>
      <w:r>
        <w:rPr>
          <w:b/>
        </w:rPr>
        <w:t xml:space="preserve">Esimerkki 7.3475</w:t>
      </w:r>
    </w:p>
    <w:p>
      <w:r>
        <w:t xml:space="preserve">Lause1: He lahjoivat useita radio-DJ:itä soittamaan heidän kappaleensa samaan aikaan. Lause2: Kun ihmiset virittivät radion päälle, sama kappale soi kaikilla asemilla. Lause3: Heistä tuli valtava menestys yhdessä yössä. Lause4: He olivat hyvin innoissaan siitä, että heidät tunnettiin.</w:t>
      </w:r>
    </w:p>
    <w:p>
      <w:r>
        <w:rPr>
          <w:b/>
        </w:rPr>
        <w:t xml:space="preserve">Tulos</w:t>
      </w:r>
    </w:p>
    <w:p>
      <w:r>
        <w:t xml:space="preserve">1, Uusi bändi halusi kappaleensa saavan nopeasti suosiota.</w:t>
      </w:r>
    </w:p>
    <w:p>
      <w:r>
        <w:rPr>
          <w:b/>
        </w:rPr>
        <w:t xml:space="preserve">Esimerkki 7.3476</w:t>
      </w:r>
    </w:p>
    <w:p>
      <w:r>
        <w:t xml:space="preserve">Lause1: Uusi bändi halusi, että heidän kappaleensa tulisi nopeasti suosituksi. Lause2: He lahjoivat useita radio-DJ:itä soittamaan heidän kappaleensa yhtä aikaa. Lause3: Heistä tuli valtava menestys yhdessä yössä. Lause4: He olivat hyvin innoissaan siitä, että heidät tunnettiin.</w:t>
      </w:r>
    </w:p>
    <w:p>
      <w:r>
        <w:rPr>
          <w:b/>
        </w:rPr>
        <w:t xml:space="preserve">Tulos</w:t>
      </w:r>
    </w:p>
    <w:p>
      <w:r>
        <w:t xml:space="preserve">3, Kun ihmiset virittivät radion, kaikilla asemilla soi sama kappale.</w:t>
      </w:r>
    </w:p>
    <w:p>
      <w:r>
        <w:rPr>
          <w:b/>
        </w:rPr>
        <w:t xml:space="preserve">Esimerkki 7.3477</w:t>
      </w:r>
    </w:p>
    <w:p>
      <w:r>
        <w:t xml:space="preserve">Lause1: Annie oli luokkansa paras voimistelija. Lause2: Eräänä päivänä kilpailun jälkeen hän muisti myöhästyneet kotitehtävät. Lause3: Opettaja ei antanut Annien palauttaa läksyjä. Lause4: Hän reputti luokan.</w:t>
      </w:r>
    </w:p>
    <w:p>
      <w:r>
        <w:rPr>
          <w:b/>
        </w:rPr>
        <w:t xml:space="preserve">Tulos</w:t>
      </w:r>
    </w:p>
    <w:p>
      <w:r>
        <w:t xml:space="preserve">2, Hän sai monia palkintoja ja kilpaili paljon.</w:t>
      </w:r>
    </w:p>
    <w:p>
      <w:r>
        <w:rPr>
          <w:b/>
        </w:rPr>
        <w:t xml:space="preserve">Esimerkki 7.3478</w:t>
      </w:r>
    </w:p>
    <w:p>
      <w:r>
        <w:t xml:space="preserve">Lause1: Annie oli luokkansa paras voimistelija. Lause2: Hän sai monia palkintoja ja kilpaili paljon. Lause3: Eräänä päivänä kilpailun jälkeen hän muisti myöhästyneet kotitehtävät. Lause4: Hän reputti kurssin.</w:t>
      </w:r>
    </w:p>
    <w:p>
      <w:r>
        <w:rPr>
          <w:b/>
        </w:rPr>
        <w:t xml:space="preserve">Tulos</w:t>
      </w:r>
    </w:p>
    <w:p>
      <w:r>
        <w:t xml:space="preserve">4, Hänen opettajansa ei antanut hänen palauttaa kotitehtäviä.</w:t>
      </w:r>
    </w:p>
    <w:p>
      <w:r>
        <w:rPr>
          <w:b/>
        </w:rPr>
        <w:t xml:space="preserve">Esimerkki 7.3479</w:t>
      </w:r>
    </w:p>
    <w:p>
      <w:r>
        <w:t xml:space="preserve">Lause1: Annie oli luokkansa paras voimistelija. Lause2: Hän sai monia palkintoja ja kilpaili paljon. Lause3: Hänen opettajansa ei antanut hänen palauttaa kotitehtäviä. Lause4: Hän reputti kurssin.</w:t>
      </w:r>
    </w:p>
    <w:p>
      <w:r>
        <w:rPr>
          <w:b/>
        </w:rPr>
        <w:t xml:space="preserve">Tulos</w:t>
      </w:r>
    </w:p>
    <w:p>
      <w:r>
        <w:t xml:space="preserve">3, Eräänä päivänä kilpailun jälkeen hän muisti myöhästyneet kotitehtävät.</w:t>
      </w:r>
    </w:p>
    <w:p>
      <w:r>
        <w:rPr>
          <w:b/>
        </w:rPr>
        <w:t xml:space="preserve">Esimerkki 7.3480</w:t>
      </w:r>
    </w:p>
    <w:p>
      <w:r>
        <w:t xml:space="preserve">Lause1: Patricia oli lumoutunut heti, kun hän katsoi mikroskooppiin. Lause2: Hän tiesi heti, että hänestä tulisi biologi. Lause3: Seuraavat 8 vuotta hän opiskeli luonnontieteitä koulussa ja yliopistossa. Lause4: Patriciasta tuli lopulta biologi.</w:t>
      </w:r>
    </w:p>
    <w:p>
      <w:r>
        <w:rPr>
          <w:b/>
        </w:rPr>
        <w:t xml:space="preserve">Tulos</w:t>
      </w:r>
    </w:p>
    <w:p>
      <w:r>
        <w:t xml:space="preserve">2, Hän ei voinut uskoa, että oli olemassa toinen maailma, jota hän ei voinut nähdä.</w:t>
      </w:r>
    </w:p>
    <w:p>
      <w:r>
        <w:rPr>
          <w:b/>
        </w:rPr>
        <w:t xml:space="preserve">Esimerkki 7.3481</w:t>
      </w:r>
    </w:p>
    <w:p>
      <w:r>
        <w:t xml:space="preserve">Lause1: Patricia oli lumoutunut heti, kun hän katsoi mikroskooppiin. Lause2: Hän ei voinut uskoa, että oli olemassa toinen maailma, jota hän ei voinut nähdä. Lause3: Hän tiesi heti, että hänestä tulisi biologi. Lause4: Seuraavat 8 vuotta hän opiskeli luonnontieteitä koulussa ja yliopistossa.</w:t>
      </w:r>
    </w:p>
    <w:p>
      <w:r>
        <w:rPr>
          <w:b/>
        </w:rPr>
        <w:t xml:space="preserve">Tulos</w:t>
      </w:r>
    </w:p>
    <w:p>
      <w:r>
        <w:t xml:space="preserve">5, Patriciasta tuli lopulta biologi.</w:t>
      </w:r>
    </w:p>
    <w:p>
      <w:r>
        <w:rPr>
          <w:b/>
        </w:rPr>
        <w:t xml:space="preserve">Esimerkki 7.3482</w:t>
      </w:r>
    </w:p>
    <w:p>
      <w:r>
        <w:t xml:space="preserve">Lause1: Hän katsoi kesällä naisten MM-kisat perheensä kanssa. Lause2: Hän innostui ja päätti liittyä jalkapallojoukkueeseen. Lause3: Joukkue oli pelannut jo jonkin aikaa, ja hän oli jäänyt jälkeen. Lause4: Lopulta hän parani.</w:t>
      </w:r>
    </w:p>
    <w:p>
      <w:r>
        <w:rPr>
          <w:b/>
        </w:rPr>
        <w:t xml:space="preserve">Tulos</w:t>
      </w:r>
    </w:p>
    <w:p>
      <w:r>
        <w:t xml:space="preserve">1, Lily ei ole koskaan pitänyt urheilusta.</w:t>
      </w:r>
    </w:p>
    <w:p>
      <w:r>
        <w:rPr>
          <w:b/>
        </w:rPr>
        <w:t xml:space="preserve">Esimerkki 7.3483</w:t>
      </w:r>
    </w:p>
    <w:p>
      <w:r>
        <w:t xml:space="preserve">Lause1: Lily ei ole koskaan pitänyt urheilusta. Lause2: Kesällä hän katsoi perheensä kanssa naisten MM-kisat. Lause3: Hän innostui ja päätti liittyä jalkapallojoukkueeseen. Lause4: Joukkue oli pelannut jo jonkin aikaa, ja hän oli jäänyt jälkeen.</w:t>
      </w:r>
    </w:p>
    <w:p>
      <w:r>
        <w:rPr>
          <w:b/>
        </w:rPr>
        <w:t xml:space="preserve">Tulos</w:t>
      </w:r>
    </w:p>
    <w:p>
      <w:r>
        <w:t xml:space="preserve">5, Hän parani lopulta.</w:t>
      </w:r>
    </w:p>
    <w:p>
      <w:r>
        <w:rPr>
          <w:b/>
        </w:rPr>
        <w:t xml:space="preserve">Esimerkki 7.3484</w:t>
      </w:r>
    </w:p>
    <w:p>
      <w:r>
        <w:t xml:space="preserve">Lause1: Marisse meni huutokauppaan etsimään tavaroita. Lause2: Sen sijaan hän otti käteistä ja käytti sitä käsirahana. Lause3: Hän jatkoi huutamista varastokaapeista ja voitti kaksi. Lause4: Valitettavasti molemmat olivat täynnä roinaa.</w:t>
      </w:r>
    </w:p>
    <w:p>
      <w:r>
        <w:rPr>
          <w:b/>
        </w:rPr>
        <w:t xml:space="preserve">Tulos</w:t>
      </w:r>
    </w:p>
    <w:p>
      <w:r>
        <w:t xml:space="preserve">2, Rekisteröintitiskillä häneltä kysyttiin luottokorttia.</w:t>
      </w:r>
    </w:p>
    <w:p>
      <w:r>
        <w:rPr>
          <w:b/>
        </w:rPr>
        <w:t xml:space="preserve">Esimerkki 7.3485</w:t>
      </w:r>
    </w:p>
    <w:p>
      <w:r>
        <w:t xml:space="preserve">Lause1: Marisse meni huutokauppaan etsimään tavaroita. Lause2: Rekisteröintitiskillä häneltä kysyttiin luottokorttia. Lause3: Sen sijaan hän otti käteistä ja käytti sitä käsirahana. Lause4: Valitettavasti molemmat olivat täynnä roskaa.</w:t>
      </w:r>
    </w:p>
    <w:p>
      <w:r>
        <w:rPr>
          <w:b/>
        </w:rPr>
        <w:t xml:space="preserve">Tulos</w:t>
      </w:r>
    </w:p>
    <w:p>
      <w:r>
        <w:t xml:space="preserve">4, Hän jatkoi tarjousta joistakin säilytyskaapeista ja voitti kaksi.</w:t>
      </w:r>
    </w:p>
    <w:p>
      <w:r>
        <w:rPr>
          <w:b/>
        </w:rPr>
        <w:t xml:space="preserve">Esimerkki 7.3486</w:t>
      </w:r>
    </w:p>
    <w:p>
      <w:r>
        <w:t xml:space="preserve">Lause1: Jessica lähti eräänä vuonna kesäleirille. Lause2: Hänellä oli hauskaa. Lause3: Hän oli kuitenkin tarpeeksi vanha työskennelläkseen siellä. Lause4: Hän oli innoissaan päästessään leirille töihin.</w:t>
      </w:r>
    </w:p>
    <w:p>
      <w:r>
        <w:rPr>
          <w:b/>
        </w:rPr>
        <w:t xml:space="preserve">Tulos</w:t>
      </w:r>
    </w:p>
    <w:p>
      <w:r>
        <w:t xml:space="preserve">3, Seuraavana vuonna hän oli liian vanha osallistuakseen leirille.</w:t>
      </w:r>
    </w:p>
    <w:p>
      <w:r>
        <w:rPr>
          <w:b/>
        </w:rPr>
        <w:t xml:space="preserve">Esimerkki 7.3487</w:t>
      </w:r>
    </w:p>
    <w:p>
      <w:r>
        <w:t xml:space="preserve">Lause1: Hänellä oli hauskaa. Lause2: Seuraavana vuonna hän oli liian vanha osallistuakseen leirille. Lause3: Hän oli kuitenkin tarpeeksi vanha työskennelläkseen siellä. Lause4: Hän oli innoissaan päästessään leirille töihin.</w:t>
      </w:r>
    </w:p>
    <w:p>
      <w:r>
        <w:rPr>
          <w:b/>
        </w:rPr>
        <w:t xml:space="preserve">Tulos</w:t>
      </w:r>
    </w:p>
    <w:p>
      <w:r>
        <w:t xml:space="preserve">1, Eräänä vuonna Jessica lähti kesäleirille.</w:t>
      </w:r>
    </w:p>
    <w:p>
      <w:r>
        <w:rPr>
          <w:b/>
        </w:rPr>
        <w:t xml:space="preserve">Esimerkki 7.3488</w:t>
      </w:r>
    </w:p>
    <w:p>
      <w:r>
        <w:t xml:space="preserve">Lause1: Gina oli saanut puhelimensa takaisin opettajalta. Lause2: Hänen äitinsä oli alkanut epäillä. Lause3: Nyt hän pystyisi pitämään salassa, että se oli koskaan viety. Lause4: Ginan äiti ei koskaan saanut selville, että hänen puhelimensa oli viety.</w:t>
      </w:r>
    </w:p>
    <w:p>
      <w:r>
        <w:rPr>
          <w:b/>
        </w:rPr>
        <w:t xml:space="preserve">Tulos</w:t>
      </w:r>
    </w:p>
    <w:p>
      <w:r>
        <w:t xml:space="preserve">2, Hän oli säilyttänyt sitä kaksi päivää.</w:t>
      </w:r>
    </w:p>
    <w:p>
      <w:r>
        <w:rPr>
          <w:b/>
        </w:rPr>
        <w:t xml:space="preserve">Esimerkki 7.3489</w:t>
      </w:r>
    </w:p>
    <w:p>
      <w:r>
        <w:t xml:space="preserve">Lause1: Gina oli saanut puhelimensa takaisin opettajalta. Lause2: Hän oli pitänyt sitä kaksi päivää. Lause3: Nyt hän pystyisi pitämään salassa, että se oli koskaan viety. Lause4: Ginan äiti ei koskaan saanut tietää, että hänen puhelimensa oli viety.</w:t>
      </w:r>
    </w:p>
    <w:p>
      <w:r>
        <w:rPr>
          <w:b/>
        </w:rPr>
        <w:t xml:space="preserve">Tulos</w:t>
      </w:r>
    </w:p>
    <w:p>
      <w:r>
        <w:t xml:space="preserve">3, Hänen äitinsä alkoi epäillä.</w:t>
      </w:r>
    </w:p>
    <w:p>
      <w:r>
        <w:rPr>
          <w:b/>
        </w:rPr>
        <w:t xml:space="preserve">Esimerkki 7.3490</w:t>
      </w:r>
    </w:p>
    <w:p>
      <w:r>
        <w:t xml:space="preserve">Lause1: Meg ei löytänyt lempikorvakorujaan. Lause2: Hän alkoi epäillä, että uusi sisäkkö oli varastanut ne! Lause3: Hänen miehensä kehotti Megiä etsimään talon tarkemmin. Lause4: Meg tarkisti pölynimurin ja löysi ne sitten.</w:t>
      </w:r>
    </w:p>
    <w:p>
      <w:r>
        <w:rPr>
          <w:b/>
        </w:rPr>
        <w:t xml:space="preserve">Tulos</w:t>
      </w:r>
    </w:p>
    <w:p>
      <w:r>
        <w:t xml:space="preserve">4, Meg tajusi, että ehkä ne oli imuroitu vahingossa!</w:t>
      </w:r>
    </w:p>
    <w:p>
      <w:r>
        <w:rPr>
          <w:b/>
        </w:rPr>
        <w:t xml:space="preserve">Esimerkki 7.3491</w:t>
      </w:r>
    </w:p>
    <w:p>
      <w:r>
        <w:t xml:space="preserve">Lause1: Meg ei löytänyt lempikorvakorujaan. Lause2: Hän alkoi epäillä, että uusi sisäkkö oli varastanut ne! Lause3: Meg tajusi, että ehkä ne oli imuroitu vahingossa! Lause4: Meg tarkisti imurin ja löysi ne sitten.</w:t>
      </w:r>
    </w:p>
    <w:p>
      <w:r>
        <w:rPr>
          <w:b/>
        </w:rPr>
        <w:t xml:space="preserve">Tulos</w:t>
      </w:r>
    </w:p>
    <w:p>
      <w:r>
        <w:t xml:space="preserve">3, Hänen miehensä kehotti häntä tutkimaan talon tarkemmin.</w:t>
      </w:r>
    </w:p>
    <w:p>
      <w:r>
        <w:rPr>
          <w:b/>
        </w:rPr>
        <w:t xml:space="preserve">Esimerkki 7.3492</w:t>
      </w:r>
    </w:p>
    <w:p>
      <w:r>
        <w:t xml:space="preserve">Lause1: Marcy ihmetteli lapsia. Lause2: Hän oli ollut keittiössä eikä ollut kuullut heitä vähään aikaan. Lause3: Yleensä, kun lapset olivat hiljaa, he olivat puuhailemassa jotain. Lause4: Marcy katsoi makuuhuoneisiin eikä nähnyt heitä.</w:t>
      </w:r>
    </w:p>
    <w:p>
      <w:r>
        <w:rPr>
          <w:b/>
        </w:rPr>
        <w:t xml:space="preserve">Tulos</w:t>
      </w:r>
    </w:p>
    <w:p>
      <w:r>
        <w:t xml:space="preserve">5, Hän löysi heidät olohuoneesta lukemassa ja oli helpottunut.</w:t>
      </w:r>
    </w:p>
    <w:p>
      <w:r>
        <w:rPr>
          <w:b/>
        </w:rPr>
        <w:t xml:space="preserve">Esimerkki 7.3493</w:t>
      </w:r>
    </w:p>
    <w:p>
      <w:r>
        <w:t xml:space="preserve">Lause1: Marcy ihmetteli lapsia. Lause2: Hän oli ollut keittiössä eikä ollut kuullut heitä vähään aikaan. Lause3: Marcy katsoi makuuhuoneisiin eikä nähnyt heitä. Lause4: Hän löysi heidät olohuoneesta lukemassa ja oli helpottunut.</w:t>
      </w:r>
    </w:p>
    <w:p>
      <w:r>
        <w:rPr>
          <w:b/>
        </w:rPr>
        <w:t xml:space="preserve">Tulos</w:t>
      </w:r>
    </w:p>
    <w:p>
      <w:r>
        <w:t xml:space="preserve">3, Yleensä kun lapset olivat hiljaa, he olivat menossa johonkin.</w:t>
      </w:r>
    </w:p>
    <w:p>
      <w:r>
        <w:rPr>
          <w:b/>
        </w:rPr>
        <w:t xml:space="preserve">Esimerkki 7.3494</w:t>
      </w:r>
    </w:p>
    <w:p>
      <w:r>
        <w:t xml:space="preserve">Lause1: Oriin äiti lähetti hänet kauppaan. Lause2: Mutta Ori ei löytänyt niitä markkinoilta. Lause3: Hänen piti käydä kolmessa eri kaupassa. Lause4: Lopulta hän päätti ostaa sen sijaan valkoisia munia.</w:t>
      </w:r>
    </w:p>
    <w:p>
      <w:r>
        <w:rPr>
          <w:b/>
        </w:rPr>
        <w:t xml:space="preserve">Tulos</w:t>
      </w:r>
    </w:p>
    <w:p>
      <w:r>
        <w:t xml:space="preserve">2, Hän kehotti häntä muistamaan ruskeat munat.</w:t>
      </w:r>
    </w:p>
    <w:p>
      <w:r>
        <w:rPr>
          <w:b/>
        </w:rPr>
        <w:t xml:space="preserve">Esimerkki 7.3495</w:t>
      </w:r>
    </w:p>
    <w:p>
      <w:r>
        <w:t xml:space="preserve">Lause1: Oriin äiti lähetti hänet kauppaan. Lause2: Hän kehotti häntä muistamaan ruskeat munat. Lause3: Mutta Ori ei löytänyt niitä torilta. Lause4: Hänen piti käydä kolmessa eri kaupassa.</w:t>
      </w:r>
    </w:p>
    <w:p>
      <w:r>
        <w:rPr>
          <w:b/>
        </w:rPr>
        <w:t xml:space="preserve">Tulos</w:t>
      </w:r>
    </w:p>
    <w:p>
      <w:r>
        <w:t xml:space="preserve">5, Hän päätti lopulta ostaa sen sijaan valkoisia munia.</w:t>
      </w:r>
    </w:p>
    <w:p>
      <w:r>
        <w:rPr>
          <w:b/>
        </w:rPr>
        <w:t xml:space="preserve">Esimerkki 7.3496</w:t>
      </w:r>
    </w:p>
    <w:p>
      <w:r>
        <w:t xml:space="preserve">Lause1: Oriin äiti lähetti hänet kauppaan. Lause2: Hän kehotti häntä muistamaan ruskeat munat. Lause3: Mutta Ori ei löytänyt niitä torilta. Lause4: Lopulta hän päätti ostaa sen sijaan valkoisia munia.</w:t>
      </w:r>
    </w:p>
    <w:p>
      <w:r>
        <w:rPr>
          <w:b/>
        </w:rPr>
        <w:t xml:space="preserve">Tulos</w:t>
      </w:r>
    </w:p>
    <w:p>
      <w:r>
        <w:t xml:space="preserve">4, Hän joutui tarkistamaan kolme eri myymälää.</w:t>
      </w:r>
    </w:p>
    <w:p>
      <w:r>
        <w:rPr>
          <w:b/>
        </w:rPr>
        <w:t xml:space="preserve">Esimerkki 7.3497</w:t>
      </w:r>
    </w:p>
    <w:p>
      <w:r>
        <w:t xml:space="preserve">Lause1: Abby ja hänen perheensä kokoontuivat yhteen viikkoa ennen joulua. Lause2: He menivät paikalliseen vanhainkotiin joulupukin hattu päässään. Lause3: He kulkivat huoneesta toiseen ja lauloivat joululauluja. Lause4: Heillä kaikilla oli hyvin ikimuistoinen aika yhdessä.</w:t>
      </w:r>
    </w:p>
    <w:p>
      <w:r>
        <w:rPr>
          <w:b/>
        </w:rPr>
        <w:t xml:space="preserve">Tulos</w:t>
      </w:r>
    </w:p>
    <w:p>
      <w:r>
        <w:t xml:space="preserve">4, Jotkut potilaat lauloivat heidän kanssaan.</w:t>
      </w:r>
    </w:p>
    <w:p>
      <w:r>
        <w:rPr>
          <w:b/>
        </w:rPr>
        <w:t xml:space="preserve">Esimerkki 7.3498</w:t>
      </w:r>
    </w:p>
    <w:p>
      <w:r>
        <w:t xml:space="preserve">Lause1: He menivät paikalliseen vanhainkotiin joulupukin hattu päässään. Lause2: He kulkivat huoneesta toiseen ja lauloivat joululauluja. Lause3: Jotkut potilaat lauloivat heidän kanssaan. Lause4: Heillä kaikilla oli hyvin ikimuistoinen aika yhdessä.</w:t>
      </w:r>
    </w:p>
    <w:p>
      <w:r>
        <w:rPr>
          <w:b/>
        </w:rPr>
        <w:t xml:space="preserve">Tulos</w:t>
      </w:r>
    </w:p>
    <w:p>
      <w:r>
        <w:t xml:space="preserve">1, Viikko ennen joulua Abby ja hänen perheensä kokoontuivat yhteen.</w:t>
      </w:r>
    </w:p>
    <w:p>
      <w:r>
        <w:rPr>
          <w:b/>
        </w:rPr>
        <w:t xml:space="preserve">Esimerkki 7.3499</w:t>
      </w:r>
    </w:p>
    <w:p>
      <w:r>
        <w:t xml:space="preserve">Lause1: Maggie ja hänen luokkatoverinsa menivät retkelle eläintarhaan. Lause2: He näkivät ensin apinoita, gorilloja ja pandoja. Lause3: Sen jälkeen he näkivät käärmeitä ja liskoja! Lause4: He saivat jopa ruokkia joitakin eläinvauvoja.</w:t>
      </w:r>
    </w:p>
    <w:p>
      <w:r>
        <w:rPr>
          <w:b/>
        </w:rPr>
        <w:t xml:space="preserve">Tulos</w:t>
      </w:r>
    </w:p>
    <w:p>
      <w:r>
        <w:t xml:space="preserve">5, Maggie rakasti eläintarhareissuaan.</w:t>
      </w:r>
    </w:p>
    <w:p>
      <w:r>
        <w:rPr>
          <w:b/>
        </w:rPr>
        <w:t xml:space="preserve">Esimerkki 7.3500</w:t>
      </w:r>
    </w:p>
    <w:p>
      <w:r>
        <w:t xml:space="preserve">Lause1: Maggie ja hänen luokkatoverinsa menivät retkelle eläintarhaan. Lause2: Sen jälkeen he näkivät käärmeitä ja liskoja! Lause3: He saivat jopa syöttää joitakin eläinvauvoja. Lause4: Maggie piti eläintarhareissustaan.</w:t>
      </w:r>
    </w:p>
    <w:p>
      <w:r>
        <w:rPr>
          <w:b/>
        </w:rPr>
        <w:t xml:space="preserve">Tulos</w:t>
      </w:r>
    </w:p>
    <w:p>
      <w:r>
        <w:t xml:space="preserve">2, He näkivät ensin apinoita, gorilloja ja pandoja.</w:t>
      </w:r>
    </w:p>
    <w:p>
      <w:r>
        <w:rPr>
          <w:b/>
        </w:rPr>
        <w:t xml:space="preserve">Esimerkki 7.3501</w:t>
      </w:r>
    </w:p>
    <w:p>
      <w:r>
        <w:t xml:space="preserve">Lause1: Vianna oli kokopäiväinen opiskelija. Lause2: Hänellä ei ollut työtä ja hän tarvitsi rahaa. Lause3: Hän etsi netistä tapoja tienata rahaa kotoa käsin. Lause4: Hän löysi sivuston nimeltä amazon turk ja aloitti työskentelyn sieltä.</w:t>
      </w:r>
    </w:p>
    <w:p>
      <w:r>
        <w:rPr>
          <w:b/>
        </w:rPr>
        <w:t xml:space="preserve">Tulos</w:t>
      </w:r>
    </w:p>
    <w:p>
      <w:r>
        <w:t xml:space="preserve">5, Vianna työskentelee nyt joka päivä.</w:t>
      </w:r>
    </w:p>
    <w:p>
      <w:r>
        <w:rPr>
          <w:b/>
        </w:rPr>
        <w:t xml:space="preserve">Esimerkki 7.3502</w:t>
      </w:r>
    </w:p>
    <w:p>
      <w:r>
        <w:t xml:space="preserve">Lause1: Vianna oli kokopäiväinen opiskelija. Lause2: Hänellä ei ollut työtä ja hän tarvitsi rahaa. Lause3: Hän löysi sivuston nimeltä amazon turk ja alkoi työskennellä sieltä käsin. Lause4: Vianna työskentelee nyt joka päivä.</w:t>
      </w:r>
    </w:p>
    <w:p>
      <w:r>
        <w:rPr>
          <w:b/>
        </w:rPr>
        <w:t xml:space="preserve">Tulos</w:t>
      </w:r>
    </w:p>
    <w:p>
      <w:r>
        <w:t xml:space="preserve">3, Hän etsi verkossa tapoja ansaita rahaa kotoa käsin.</w:t>
      </w:r>
    </w:p>
    <w:p>
      <w:r>
        <w:rPr>
          <w:b/>
        </w:rPr>
        <w:t xml:space="preserve">Esimerkki 7.3503</w:t>
      </w:r>
    </w:p>
    <w:p>
      <w:r>
        <w:t xml:space="preserve">Lause1: Kaikki perheeni jäsenet kokoontuivat kiitospäivänä yhteen. Lause2: Monille oli pitkä matka, mutta he pääsivät perille. Lause3: Istuimme kaikki yhdessä ja söimme päivällistä. Lause4: Meillä oli hauskaa.</w:t>
      </w:r>
    </w:p>
    <w:p>
      <w:r>
        <w:rPr>
          <w:b/>
        </w:rPr>
        <w:t xml:space="preserve">Tulos</w:t>
      </w:r>
    </w:p>
    <w:p>
      <w:r>
        <w:t xml:space="preserve">4, Illallisen jälkeen kävimme tapaamassa toisiamme ja vaihtaa kuulumisia.</w:t>
      </w:r>
    </w:p>
    <w:p>
      <w:r>
        <w:rPr>
          <w:b/>
        </w:rPr>
        <w:t xml:space="preserve">Esimerkki 7.3504</w:t>
      </w:r>
    </w:p>
    <w:p>
      <w:r>
        <w:t xml:space="preserve">Lause1: Matka oli monille pitkä, mutta he selvisivät. Lause2: Istuimme kaikki yhdessä ja söimme päivällistä. Lause3: Päivällisen jälkeen kävimme tapaamassa toisiamme ja vaihdoimme kuulumisia. Lause4: Meillä oli hauskaa.</w:t>
      </w:r>
    </w:p>
    <w:p>
      <w:r>
        <w:rPr>
          <w:b/>
        </w:rPr>
        <w:t xml:space="preserve">Tulos</w:t>
      </w:r>
    </w:p>
    <w:p>
      <w:r>
        <w:t xml:space="preserve">1, Kaikki perheeni jäsenet kokoontuivat kiitospäivänä yhteen.</w:t>
      </w:r>
    </w:p>
    <w:p>
      <w:r>
        <w:rPr>
          <w:b/>
        </w:rPr>
        <w:t xml:space="preserve">Esimerkki 7.3505</w:t>
      </w:r>
    </w:p>
    <w:p>
      <w:r>
        <w:t xml:space="preserve">Lause1: Liinalla on kaksi lasta. Lause2: Lina siivosi heidän huoneitaan ja huomasi, että heidän laatikkonsa olivat täynnä. Lause3: Linalla oli iso kasa vaatteita, jotka olivat liian pieniä hänen lapsilleen. Lause4: Lina antoi vaatteet hyväntekeväisyyteen.</w:t>
      </w:r>
    </w:p>
    <w:p>
      <w:r>
        <w:rPr>
          <w:b/>
        </w:rPr>
        <w:t xml:space="preserve">Tulos</w:t>
      </w:r>
    </w:p>
    <w:p>
      <w:r>
        <w:t xml:space="preserve">3, Hän alkoi lajitella vaatteita.</w:t>
      </w:r>
    </w:p>
    <w:p>
      <w:r>
        <w:rPr>
          <w:b/>
        </w:rPr>
        <w:t xml:space="preserve">Esimerkki 7.3506</w:t>
      </w:r>
    </w:p>
    <w:p>
      <w:r>
        <w:t xml:space="preserve">Lause1: Liinalla on kaksi lasta. Lause2: Lina siivosi heidän huoneitaan ja huomasi, että heidän laatikkonsa olivat täynnä. Lause3: Hän alkoi lajitella vaatteita. Lause4: Linalla oli iso kasa vaatteita, jotka olivat liian pieniä hänen lapsilleen.</w:t>
      </w:r>
    </w:p>
    <w:p>
      <w:r>
        <w:rPr>
          <w:b/>
        </w:rPr>
        <w:t xml:space="preserve">Tulos</w:t>
      </w:r>
    </w:p>
    <w:p>
      <w:r>
        <w:t xml:space="preserve">5, Lina antoi vaatteet hyväntekeväisyyteen.</w:t>
      </w:r>
    </w:p>
    <w:p>
      <w:r>
        <w:rPr>
          <w:b/>
        </w:rPr>
        <w:t xml:space="preserve">Esimerkki 7.3507</w:t>
      </w:r>
    </w:p>
    <w:p>
      <w:r>
        <w:t xml:space="preserve">Lause1: Lina siivosi heidän huonettaan ja huomasi, että heidän laatikkonsa olivat täynnä. Lause2: Hän alkoi lajitella vaatteita. Lause3: Linalla oli iso kasa vaatteita, jotka olivat liian pieniä hänen lapsilleen. Lause4: Lina antoi vaatteet hyväntekeväisyyteen.</w:t>
      </w:r>
    </w:p>
    <w:p>
      <w:r>
        <w:rPr>
          <w:b/>
        </w:rPr>
        <w:t xml:space="preserve">Tulos</w:t>
      </w:r>
    </w:p>
    <w:p>
      <w:r>
        <w:t xml:space="preserve">1, Linalla on kaksi lasta.</w:t>
      </w:r>
    </w:p>
    <w:p>
      <w:r>
        <w:rPr>
          <w:b/>
        </w:rPr>
        <w:t xml:space="preserve">Esimerkki 7.3508</w:t>
      </w:r>
    </w:p>
    <w:p>
      <w:r>
        <w:t xml:space="preserve">Lause1: Anna halusi banaanipirtelön. Lause2: Hänen paikallisessa jäätelökaupassaan ei ollut kyseistä makua. Lause3: Anna meni kotiin ja otti esiin tehosekoittimensa. Lause4: Sitten hän lisäsi omat banaaninsa ja jäätelönsä.</w:t>
      </w:r>
    </w:p>
    <w:p>
      <w:r>
        <w:rPr>
          <w:b/>
        </w:rPr>
        <w:t xml:space="preserve">Tulos</w:t>
      </w:r>
    </w:p>
    <w:p>
      <w:r>
        <w:t xml:space="preserve">5, Annan mielestä hänen oma pirtelönsä maistui yhtä herkulliselta.</w:t>
      </w:r>
    </w:p>
    <w:p>
      <w:r>
        <w:rPr>
          <w:b/>
        </w:rPr>
        <w:t xml:space="preserve">Esimerkki 7.3509</w:t>
      </w:r>
    </w:p>
    <w:p>
      <w:r>
        <w:t xml:space="preserve">Lause1: Anna halusi banaanipirtelön. Lause2: Hänen paikallisessa jäätelökaupassaan ei ollut kyseistä makua. Lause3: Sitten hän lisäsi omia banaaneja ja jäätelöä. Lause4: Annan mielestä hänen oma pirtelönsä maistui yhtä herkulliselta.</w:t>
      </w:r>
    </w:p>
    <w:p>
      <w:r>
        <w:rPr>
          <w:b/>
        </w:rPr>
        <w:t xml:space="preserve">Tulos</w:t>
      </w:r>
    </w:p>
    <w:p>
      <w:r>
        <w:t xml:space="preserve">3, Hän meni kotiin ja otti esiin tehosekoittimensa.</w:t>
      </w:r>
    </w:p>
    <w:p>
      <w:r>
        <w:rPr>
          <w:b/>
        </w:rPr>
        <w:t xml:space="preserve">Esimerkki 7.3510</w:t>
      </w:r>
    </w:p>
    <w:p>
      <w:r>
        <w:t xml:space="preserve">Lause1: Anna halusi banaanipirtelön. Lause2: Hänen paikallisessa jäätelökaupassaan ei ollut kyseistä makua. Lause3: Anna meni kotiin ja otti esiin tehosekoittimensa. Lause4: Annan mielestä hänen oma pirtelönsä maistui yhtä herkulliselta.</w:t>
      </w:r>
    </w:p>
    <w:p>
      <w:r>
        <w:rPr>
          <w:b/>
        </w:rPr>
        <w:t xml:space="preserve">Tulos</w:t>
      </w:r>
    </w:p>
    <w:p>
      <w:r>
        <w:t xml:space="preserve">4, Sitten hän lisäsi omat banaaninsa ja jäätelönsä.</w:t>
      </w:r>
    </w:p>
    <w:p>
      <w:r>
        <w:rPr>
          <w:b/>
        </w:rPr>
        <w:t xml:space="preserve">Esimerkki 7.3511</w:t>
      </w:r>
    </w:p>
    <w:p>
      <w:r>
        <w:t xml:space="preserve">Lause1: Käynnistin moottorin ja lähdin ajamaan. Lause2: Ajoin kohti huoltoasemaa. Lause3: Oli lounasaika, ja minulla alkoi tulla nälkä. Lause4: Päätin ostaa sipsejä huoltoasemalta.</w:t>
      </w:r>
    </w:p>
    <w:p>
      <w:r>
        <w:rPr>
          <w:b/>
        </w:rPr>
        <w:t xml:space="preserve">Tulos</w:t>
      </w:r>
    </w:p>
    <w:p>
      <w:r>
        <w:t xml:space="preserve">1, nousin autooni ja suljin oven.</w:t>
      </w:r>
    </w:p>
    <w:p>
      <w:r>
        <w:rPr>
          <w:b/>
        </w:rPr>
        <w:t xml:space="preserve">Esimerkki 7.3512</w:t>
      </w:r>
    </w:p>
    <w:p>
      <w:r>
        <w:t xml:space="preserve">Lause1: Nousin autooni ja suljin oven. Lause2: Kytkin moottorin päälle ja lähdin ajamaan. Lause3: Oli lounasaika, ja minulla alkoi tulla nälkä. Lause4: Päätin ostaa sipsejä huoltoasemalta.</w:t>
      </w:r>
    </w:p>
    <w:p>
      <w:r>
        <w:rPr>
          <w:b/>
        </w:rPr>
        <w:t xml:space="preserve">Tulos</w:t>
      </w:r>
    </w:p>
    <w:p>
      <w:r>
        <w:t xml:space="preserve">3, olin menossa huoltoaseman suuntaan.</w:t>
      </w:r>
    </w:p>
    <w:p>
      <w:r>
        <w:rPr>
          <w:b/>
        </w:rPr>
        <w:t xml:space="preserve">Esimerkki 7.3513</w:t>
      </w:r>
    </w:p>
    <w:p>
      <w:r>
        <w:t xml:space="preserve">Lause1: Tommy sai hiljattain paikan koulunsa väittelyjoukkueesta. Lause2: Heillä oli tänään väittely. Lause3: Kun hän saapui paikalle, koko koulu oli katsomassa. Lause4: Tommy pärjäsi lopulta hyvin hermoilustaan huolimatta.</w:t>
      </w:r>
    </w:p>
    <w:p>
      <w:r>
        <w:rPr>
          <w:b/>
        </w:rPr>
        <w:t xml:space="preserve">Tulos</w:t>
      </w:r>
    </w:p>
    <w:p>
      <w:r>
        <w:t xml:space="preserve">3, Hän oli melko hermostunut.</w:t>
      </w:r>
    </w:p>
    <w:p>
      <w:r>
        <w:rPr>
          <w:b/>
        </w:rPr>
        <w:t xml:space="preserve">Esimerkki 7.3514</w:t>
      </w:r>
    </w:p>
    <w:p>
      <w:r>
        <w:t xml:space="preserve">Lause1: Heillä oli tänä iltana keskustelu. Lause2: Hän oli aika hermostunut. Lause3: Kun hän saapui paikalle, koko koulu oli katsomassa. Lause4: Tommy pärjäsi lopulta hyvin hermoilustaan huolimatta.</w:t>
      </w:r>
    </w:p>
    <w:p>
      <w:r>
        <w:rPr>
          <w:b/>
        </w:rPr>
        <w:t xml:space="preserve">Tulos</w:t>
      </w:r>
    </w:p>
    <w:p>
      <w:r>
        <w:t xml:space="preserve">1, Tommy sai hiljattain paikan koulunsa väittelyjoukkueesta.</w:t>
      </w:r>
    </w:p>
    <w:p>
      <w:r>
        <w:rPr>
          <w:b/>
        </w:rPr>
        <w:t xml:space="preserve">Esimerkki 7.3515</w:t>
      </w:r>
    </w:p>
    <w:p>
      <w:r>
        <w:t xml:space="preserve">Lause1: Jill oli lukiolainen. Lause2: Hän pelkäsi mennä tunnille. Lause3: Eräänä päivänä hän päätti lintsata koulusta. Lause4: Hänen vanhempansa saivat tietää siitä seuraavana päivänä.</w:t>
      </w:r>
    </w:p>
    <w:p>
      <w:r>
        <w:rPr>
          <w:b/>
        </w:rPr>
        <w:t xml:space="preserve">Tulos</w:t>
      </w:r>
    </w:p>
    <w:p>
      <w:r>
        <w:t xml:space="preserve">5, Jillin vanhemmat moittivat häntä siitä, että hän lintsasi tunnilta.</w:t>
      </w:r>
    </w:p>
    <w:p>
      <w:r>
        <w:rPr>
          <w:b/>
        </w:rPr>
        <w:t xml:space="preserve">Esimerkki 7.3516</w:t>
      </w:r>
    </w:p>
    <w:p>
      <w:r>
        <w:t xml:space="preserve">Lause1: Jill oli lukiolainen. Lause2: Hän pelkäsi mennä tunnille. Lause3: Hänen vanhempansa saivat tietää asiasta seuraavana päivänä. Lause4: Jillin vanhemmat toruivat häntä siitä, että hän lintsasi tunnilta.</w:t>
      </w:r>
    </w:p>
    <w:p>
      <w:r>
        <w:rPr>
          <w:b/>
        </w:rPr>
        <w:t xml:space="preserve">Tulos</w:t>
      </w:r>
    </w:p>
    <w:p>
      <w:r>
        <w:t xml:space="preserve">3, Eräänä päivänä hän päätti jättää koulun kesken.</w:t>
      </w:r>
    </w:p>
    <w:p>
      <w:r>
        <w:rPr>
          <w:b/>
        </w:rPr>
        <w:t xml:space="preserve">Esimerkki 7.3517</w:t>
      </w:r>
    </w:p>
    <w:p>
      <w:r>
        <w:t xml:space="preserve">Lause1: Hän pelkäsi mennä tunnille. Lause2: Eräänä päivänä hän päätti lintsata koulusta. Lause3: Hänen vanhempansa saivat tietää siitä seuraavana päivänä. Lause4: Jillin vanhemmat toruivat häntä siitä, että hän lintsasi tunnilta.</w:t>
      </w:r>
    </w:p>
    <w:p>
      <w:r>
        <w:rPr>
          <w:b/>
        </w:rPr>
        <w:t xml:space="preserve">Tulos</w:t>
      </w:r>
    </w:p>
    <w:p>
      <w:r>
        <w:t xml:space="preserve">1, Jill oli lukiolainen.</w:t>
      </w:r>
    </w:p>
    <w:p>
      <w:r>
        <w:rPr>
          <w:b/>
        </w:rPr>
        <w:t xml:space="preserve">Esimerkki 7.3518</w:t>
      </w:r>
    </w:p>
    <w:p>
      <w:r>
        <w:t xml:space="preserve">Lause1: Chris meni ostamaan uutta autoa. Lause2: Hän näki paljon autoja, mutta ei yhtään, josta hän piti. Lause3: Hän oli juuri lähdössä, kun hän huomasi sen. Lause4: Kiiltävä punainen auto oli aivan hänen edessään ja kerjäsi häntä ostamaan sen.</w:t>
      </w:r>
    </w:p>
    <w:p>
      <w:r>
        <w:rPr>
          <w:b/>
        </w:rPr>
        <w:t xml:space="preserve">Tulos</w:t>
      </w:r>
    </w:p>
    <w:p>
      <w:r>
        <w:t xml:space="preserve">5, Chris osti punaisen auton.</w:t>
      </w:r>
    </w:p>
    <w:p>
      <w:r>
        <w:rPr>
          <w:b/>
        </w:rPr>
        <w:t xml:space="preserve">Esimerkki 7.3519</w:t>
      </w:r>
    </w:p>
    <w:p>
      <w:r>
        <w:t xml:space="preserve">Lause1: Chris meni ostamaan uutta autoa. Lause2: Hän näki paljon autoja, mutta ei yhtään, josta hän piti. Lause3: Kiiltävä punainen auto oli aivan hänen edessään ja kerjäsi häntä ostamaan sen. Lause4: Chris osti punaisen auton.</w:t>
      </w:r>
    </w:p>
    <w:p>
      <w:r>
        <w:rPr>
          <w:b/>
        </w:rPr>
        <w:t xml:space="preserve">Tulos</w:t>
      </w:r>
    </w:p>
    <w:p>
      <w:r>
        <w:t xml:space="preserve">3, Hän oli juuri lähdössä, kun hän huomasi sen.</w:t>
      </w:r>
    </w:p>
    <w:p>
      <w:r>
        <w:rPr>
          <w:b/>
        </w:rPr>
        <w:t xml:space="preserve">Esimerkki 7.3520</w:t>
      </w:r>
    </w:p>
    <w:p>
      <w:r>
        <w:t xml:space="preserve">Lause1: Henry halusi leikkiä aarteenmetsästystä poikansa syntymäpäiväjuhlissa. Lause2: Ensin laadittiin luettelo haettavista esineistä. Lause3: Kun esineet oli sijoitettu sopiviin paikkoihin, hänen piti luoda vihjeet. Lause4: Lapset pitivät aarteenmetsästyksestä.</w:t>
      </w:r>
    </w:p>
    <w:p>
      <w:r>
        <w:rPr>
          <w:b/>
        </w:rPr>
        <w:t xml:space="preserve">Tulos</w:t>
      </w:r>
    </w:p>
    <w:p>
      <w:r>
        <w:t xml:space="preserve">3, Hän pyysi apua naapureilta ja läheisiltä yrityksiltä.</w:t>
      </w:r>
    </w:p>
    <w:p>
      <w:r>
        <w:rPr>
          <w:b/>
        </w:rPr>
        <w:t xml:space="preserve">Esimerkki 7.3521</w:t>
      </w:r>
    </w:p>
    <w:p>
      <w:r>
        <w:t xml:space="preserve">Lause1: Henry halusi leikkiä aarteenmetsästystä poikansa syntymäpäiväjuhlissa. Lause2: Ensin laadittiin luettelo haettavista esineistä. Lause3: Hän pyysi apua naapureilta ja läheisiltä yrityksiltä. Lause4: Lapset pitivät aarteenmetsästyksestä.</w:t>
      </w:r>
    </w:p>
    <w:p>
      <w:r>
        <w:rPr>
          <w:b/>
        </w:rPr>
        <w:t xml:space="preserve">Tulos</w:t>
      </w:r>
    </w:p>
    <w:p>
      <w:r>
        <w:t xml:space="preserve">4, Kun hän oli sijoittanut kohteet sopiviin paikkoihin, hänen oli luotava vihjeet.</w:t>
      </w:r>
    </w:p>
    <w:p>
      <w:r>
        <w:rPr>
          <w:b/>
        </w:rPr>
        <w:t xml:space="preserve">Esimerkki 7.3522</w:t>
      </w:r>
    </w:p>
    <w:p>
      <w:r>
        <w:t xml:space="preserve">Lause1: Luettelo haettavista kohteista luotiin ensin. Lause2: Hän pyysi apua naapureilta ja läheisiltä yrityksiltä. Lause3: Kun esineet oli sijoitettu sopiviin paikkoihin, hänen oli luotava vihjeet. Lause4: Lapset pitivät aarteenmetsästyksestä.</w:t>
      </w:r>
    </w:p>
    <w:p>
      <w:r>
        <w:rPr>
          <w:b/>
        </w:rPr>
        <w:t xml:space="preserve">Tulos</w:t>
      </w:r>
    </w:p>
    <w:p>
      <w:r>
        <w:t xml:space="preserve">1, Henry halusi leikkiä aarteenmetsästystä poikansa syntymäpäiväjuhliin.</w:t>
      </w:r>
    </w:p>
    <w:p>
      <w:r>
        <w:rPr>
          <w:b/>
        </w:rPr>
        <w:t xml:space="preserve">Esimerkki 7.3523</w:t>
      </w:r>
    </w:p>
    <w:p>
      <w:r>
        <w:t xml:space="preserve">Lause1: Jaken oli vaikea saada ystäviä uudessa koulussaan. Lause2: Hänellä oli huono itsetunto ja hänestä tuntui, ettei hän ansainnut ystäviä. Lause3: Eräänä päivänä hän tapasi Johnin, joka sattui tuntemaan samoin. Lause4: Heistä molemmista tuli itsevarmempia ja he saivat myös lisää ystäviä.</w:t>
      </w:r>
    </w:p>
    <w:p>
      <w:r>
        <w:rPr>
          <w:b/>
        </w:rPr>
        <w:t xml:space="preserve">Tulos</w:t>
      </w:r>
    </w:p>
    <w:p>
      <w:r>
        <w:t xml:space="preserve">4, Johnista ja Jakesta tuli pian parhaat ystävät.</w:t>
      </w:r>
    </w:p>
    <w:p>
      <w:r>
        <w:rPr>
          <w:b/>
        </w:rPr>
        <w:t xml:space="preserve">Esimerkki 7.3524</w:t>
      </w:r>
    </w:p>
    <w:p>
      <w:r>
        <w:t xml:space="preserve">Lause1: Jaken oli vaikea saada ystäviä uudessa koulussaan. Lause2: Hänellä oli huono itsetunto ja hänestä tuntui, ettei hän ansainnut ystäviä. Lause3: Johnista ja Jakesta tuli pian parhaat ystävät. Lause4: Heistä molemmista tuli itsevarmempia ja he saivat myös lisää ystäviä.</w:t>
      </w:r>
    </w:p>
    <w:p>
      <w:r>
        <w:rPr>
          <w:b/>
        </w:rPr>
        <w:t xml:space="preserve">Tulos</w:t>
      </w:r>
    </w:p>
    <w:p>
      <w:r>
        <w:t xml:space="preserve">3, Eräänä päivänä hän tapasi Johanneksen, joka sattui tuntemaan samoin.</w:t>
      </w:r>
    </w:p>
    <w:p>
      <w:r>
        <w:rPr>
          <w:b/>
        </w:rPr>
        <w:t xml:space="preserve">Esimerkki 7.3525</w:t>
      </w:r>
    </w:p>
    <w:p>
      <w:r>
        <w:t xml:space="preserve">Lause1: Jaken oli vaikea saada ystäviä uudessa koulussaan. Lause2: Hänellä oli huono itsetunto ja hänestä tuntui, ettei hän ansainnut ystäviä. Lause3: Eräänä päivänä hän tapasi Johnin, joka sattui tuntemaan samoin. Lause4: Johnista ja Jakesta tuli pian parhaat ystävät.</w:t>
      </w:r>
    </w:p>
    <w:p>
      <w:r>
        <w:rPr>
          <w:b/>
        </w:rPr>
        <w:t xml:space="preserve">Tulos</w:t>
      </w:r>
    </w:p>
    <w:p>
      <w:r>
        <w:t xml:space="preserve">5, Molemmista tuli itsevarmempia ja he saivat myös lisää ystäviä.</w:t>
      </w:r>
    </w:p>
    <w:p>
      <w:r>
        <w:rPr>
          <w:b/>
        </w:rPr>
        <w:t xml:space="preserve">Esimerkki 7.3526</w:t>
      </w:r>
    </w:p>
    <w:p>
      <w:r>
        <w:t xml:space="preserve">Lause1: Sean syntyi irlantilaiseen maahanmuuttajaperheeseen. Lause2: Hänen perheensä piti kiinni tavoista, söi irlantilaista ruokaa ja seurasi irlantilaista urheilua. Lause3: Sean säästi rahaa ja maksoi suuren matkan Irlantiin. Lause4: Hän oli innoissaan, kun hän vihdoin oli matkalla Irlantiin.</w:t>
      </w:r>
    </w:p>
    <w:p>
      <w:r>
        <w:rPr>
          <w:b/>
        </w:rPr>
        <w:t xml:space="preserve">Tulos</w:t>
      </w:r>
    </w:p>
    <w:p>
      <w:r>
        <w:t xml:space="preserve">2, Hän oli aina ylpeä irlantilaisesta perinnöstään.</w:t>
      </w:r>
    </w:p>
    <w:p>
      <w:r>
        <w:rPr>
          <w:b/>
        </w:rPr>
        <w:t xml:space="preserve">Esimerkki 7.3527</w:t>
      </w:r>
    </w:p>
    <w:p>
      <w:r>
        <w:t xml:space="preserve">Lause1: Todd ei ollut varovainen sähkölaitteidensa kanssa. Lause2: Hän kytki vanhan leivänpaahtimen, jonka johto oli kulunut. Lause3: Kun hän oli poissa huoneesta, hän haistoi oudon äänen. Lause4: Hän käytti sammutinta pelastaakseen tilanteen.</w:t>
      </w:r>
    </w:p>
    <w:p>
      <w:r>
        <w:rPr>
          <w:b/>
        </w:rPr>
        <w:t xml:space="preserve">Tulos</w:t>
      </w:r>
    </w:p>
    <w:p>
      <w:r>
        <w:t xml:space="preserve">4, Leivänpaahdin oli syttynyt tuleen!</w:t>
      </w:r>
    </w:p>
    <w:p>
      <w:r>
        <w:rPr>
          <w:b/>
        </w:rPr>
        <w:t xml:space="preserve">Esimerkki 7.3528</w:t>
      </w:r>
    </w:p>
    <w:p>
      <w:r>
        <w:t xml:space="preserve">Lause1: Hän kytki vanhan leivänpaahtimen, jonka johto oli kulunut. Lause2: Kun hän oli poissa huoneesta, hän haistoi oudon äänen. Lause3: Paahdin oli syttynyt tuleen! Lause4: Hän käytti sammutinta pelastaakseen tilanteen.</w:t>
      </w:r>
    </w:p>
    <w:p>
      <w:r>
        <w:rPr>
          <w:b/>
        </w:rPr>
        <w:t xml:space="preserve">Tulos</w:t>
      </w:r>
    </w:p>
    <w:p>
      <w:r>
        <w:t xml:space="preserve">1, Todd ei ollut varovainen sähkölaitteidensa kanssa.</w:t>
      </w:r>
    </w:p>
    <w:p>
      <w:r>
        <w:rPr>
          <w:b/>
        </w:rPr>
        <w:t xml:space="preserve">Esimerkki 7.3529</w:t>
      </w:r>
    </w:p>
    <w:p>
      <w:r>
        <w:t xml:space="preserve">Lause1: Todd ei ollut varovainen sähkölaitteidensa kanssa. Lause2: Hän kytki vanhan leivänpaahtimen, jonka johto oli kulunut. Lause3: Kun hän oli poissa huoneesta, hän haistoi oudon äänen. Lause4: Paahdin oli syttynyt tuleen!</w:t>
      </w:r>
    </w:p>
    <w:p>
      <w:r>
        <w:rPr>
          <w:b/>
        </w:rPr>
        <w:t xml:space="preserve">Tulos</w:t>
      </w:r>
    </w:p>
    <w:p>
      <w:r>
        <w:t xml:space="preserve">5, Hän käytti sammutinta pelastaakseen päivän.</w:t>
      </w:r>
    </w:p>
    <w:p>
      <w:r>
        <w:rPr>
          <w:b/>
        </w:rPr>
        <w:t xml:space="preserve">Esimerkki 7.3530</w:t>
      </w:r>
    </w:p>
    <w:p>
      <w:r>
        <w:t xml:space="preserve">Lause1: Perunoiden keittämisen jälkeen oli aika soseuttaa ne. Lause2: Hänen äidillään ei ollut ruokakone, joten Bethin oli soseutettava perunat käsin. Lause3: Se oli kovaa työtä, joka vei tunteja. Lause4: Beth oli omistautunut tekemään hyvää perunamuusia.</w:t>
      </w:r>
    </w:p>
    <w:p>
      <w:r>
        <w:rPr>
          <w:b/>
        </w:rPr>
        <w:t xml:space="preserve">Tulos</w:t>
      </w:r>
    </w:p>
    <w:p>
      <w:r>
        <w:t xml:space="preserve">1, Beth teki perunamuusia tyhjästä.</w:t>
      </w:r>
    </w:p>
    <w:p>
      <w:r>
        <w:rPr>
          <w:b/>
        </w:rPr>
        <w:t xml:space="preserve">Esimerkki 7.3531</w:t>
      </w:r>
    </w:p>
    <w:p>
      <w:r>
        <w:t xml:space="preserve">Lause1: Beth teki perunamuusia tyhjästä. Lause2: Perunoiden keittämisen jälkeen oli aika soseuttaa ne. Lause3: Hänen äidillään ei ollut elintarvikekeitintä, joten Bethin oli soseutettava perunat käsin. Lause4: Beth oli omistautunut tekemään hyvää perunamuusia.</w:t>
      </w:r>
    </w:p>
    <w:p>
      <w:r>
        <w:rPr>
          <w:b/>
        </w:rPr>
        <w:t xml:space="preserve">Tulos</w:t>
      </w:r>
    </w:p>
    <w:p>
      <w:r>
        <w:t xml:space="preserve">4, Se oli kovaa työtä, joka vei tunteja.</w:t>
      </w:r>
    </w:p>
    <w:p>
      <w:r>
        <w:rPr>
          <w:b/>
        </w:rPr>
        <w:t xml:space="preserve">Esimerkki 7.3532</w:t>
      </w:r>
    </w:p>
    <w:p>
      <w:r>
        <w:t xml:space="preserve">Lause1: Beth teki perunamuusia tyhjästä. Lause2: Hänen äidillään ei ollut elintarvikekeitintä, joten Bethin oli soseutettava perunat käsin. Lause3: Se oli kovaa työtä, joka vei tunteja. Lause4: Beth oli omistautunut tekemään hyvää perunamuusia.</w:t>
      </w:r>
    </w:p>
    <w:p>
      <w:r>
        <w:rPr>
          <w:b/>
        </w:rPr>
        <w:t xml:space="preserve">Tulos</w:t>
      </w:r>
    </w:p>
    <w:p>
      <w:r>
        <w:t xml:space="preserve">2, Perunoiden keittämisen jälkeen oli aika soseuttaa ne.</w:t>
      </w:r>
    </w:p>
    <w:p>
      <w:r>
        <w:rPr>
          <w:b/>
        </w:rPr>
        <w:t xml:space="preserve">Esimerkki 7.3533</w:t>
      </w:r>
    </w:p>
    <w:p>
      <w:r>
        <w:t xml:space="preserve">Lause1: John ja Sue suutelivat usein koulussa oppituntien välissä. Lause2: Heidän oli kielletty tekemästä sitä, mutta he tekivät sen silti. Lause3: Eräänä päivänä rehtori sai heidät kiinni suutelemasta. Lause4: Molemmat oppivat läksynsä eivätkä enää suudelleet koulussa.</w:t>
      </w:r>
    </w:p>
    <w:p>
      <w:r>
        <w:rPr>
          <w:b/>
        </w:rPr>
        <w:t xml:space="preserve">Tulos</w:t>
      </w:r>
    </w:p>
    <w:p>
      <w:r>
        <w:t xml:space="preserve">4, Molemmat hyllytettiin viikoksi.</w:t>
      </w:r>
    </w:p>
    <w:p>
      <w:r>
        <w:rPr>
          <w:b/>
        </w:rPr>
        <w:t xml:space="preserve">Esimerkki 7.3534</w:t>
      </w:r>
    </w:p>
    <w:p>
      <w:r>
        <w:t xml:space="preserve">Lause1: Heidän ei pitänyt tehdä sitä, mutta he tekivät sen silti. Lause2: Eräänä päivänä rehtori sai heidät kiinni suutelemasta. Lause3: Heidät molemmat erotettiin viikoksi. Lause4: Molemmat oppivat läksynsä eivätkä enää suudelleet koulussa.</w:t>
      </w:r>
    </w:p>
    <w:p>
      <w:r>
        <w:rPr>
          <w:b/>
        </w:rPr>
        <w:t xml:space="preserve">Tulos</w:t>
      </w:r>
    </w:p>
    <w:p>
      <w:r>
        <w:t xml:space="preserve">1, John ja Sue suutelivat usein koulussa oppituntien välissä.</w:t>
      </w:r>
    </w:p>
    <w:p>
      <w:r>
        <w:rPr>
          <w:b/>
        </w:rPr>
        <w:t xml:space="preserve">Esimerkki 7.3535</w:t>
      </w:r>
    </w:p>
    <w:p>
      <w:r>
        <w:t xml:space="preserve">Lause1: John ja Sue suutelivat usein koulussa oppituntien välissä. Lause2: Heidän oli kielletty tekemästä sitä, mutta he tekivät sen silti. Lause3: Eräänä päivänä rehtori sai heidät kiinni suutelemasta. Lause4: Heidät molemmat erotettiin viikoksi.</w:t>
      </w:r>
    </w:p>
    <w:p>
      <w:r>
        <w:rPr>
          <w:b/>
        </w:rPr>
        <w:t xml:space="preserve">Tulos</w:t>
      </w:r>
    </w:p>
    <w:p>
      <w:r>
        <w:t xml:space="preserve">5, Molemmat oppivat läksynsä eivätkä enää suudelleet koulussa.</w:t>
      </w:r>
    </w:p>
    <w:p>
      <w:r>
        <w:rPr>
          <w:b/>
        </w:rPr>
        <w:t xml:space="preserve">Esimerkki 7.3536</w:t>
      </w:r>
    </w:p>
    <w:p>
      <w:r>
        <w:t xml:space="preserve">Lause1: Ashley oli hyvin huolissaan siitä, että hänkin saisi kirppuja. Lause2: Hän meni kauppaan ja laittoi kirppu- ja punkkisampoon. Lause3: Ashley meni sitten kotiin ja kylvetti koiransa. Lause4: Ashley tappoi kaikki kirput.</w:t>
      </w:r>
    </w:p>
    <w:p>
      <w:r>
        <w:rPr>
          <w:b/>
        </w:rPr>
        <w:t xml:space="preserve">Tulos</w:t>
      </w:r>
    </w:p>
    <w:p>
      <w:r>
        <w:t xml:space="preserve">1, Ashleyn koiralla on kirppuja ja se raapii itseään.</w:t>
      </w:r>
    </w:p>
    <w:p>
      <w:r>
        <w:rPr>
          <w:b/>
        </w:rPr>
        <w:t xml:space="preserve">Esimerkki 7.3537</w:t>
      </w:r>
    </w:p>
    <w:p>
      <w:r>
        <w:t xml:space="preserve">Lause1: Ashleyn koiralla on kirppuja ja se raapii itseään. Lause2: Hän meni kauppaan ja laittoi kirppu- ja punkkisampoon. Lause3: Ashley meni sitten kotiin ja kylvetti koiransa. Lause4: Ashley tappoi kaikki kirput.</w:t>
      </w:r>
    </w:p>
    <w:p>
      <w:r>
        <w:rPr>
          <w:b/>
        </w:rPr>
        <w:t xml:space="preserve">Tulos</w:t>
      </w:r>
    </w:p>
    <w:p>
      <w:r>
        <w:t xml:space="preserve">2, Ashley oli hyvin huolissaan siitä, että hänkin saisi kirppuja.</w:t>
      </w:r>
    </w:p>
    <w:p>
      <w:r>
        <w:rPr>
          <w:b/>
        </w:rPr>
        <w:t xml:space="preserve">Esimerkki 7.3538</w:t>
      </w:r>
    </w:p>
    <w:p>
      <w:r>
        <w:t xml:space="preserve">Lause1: Se oli ränsistynyt kaupunginosa. Lause2: Ostin sieltä paljon kirjoja, sillä ne maksoivat vain kymmenen senttiä. Lause3: Kävin kaupassa uudelleen vuonna 1991. Lause4: Se oli hyvin erilainen.</w:t>
      </w:r>
    </w:p>
    <w:p>
      <w:r>
        <w:rPr>
          <w:b/>
        </w:rPr>
        <w:t xml:space="preserve">Tulos</w:t>
      </w:r>
    </w:p>
    <w:p>
      <w:r>
        <w:t xml:space="preserve">1, asuin Bostonin South Endissä vuosina 1968-1981.</w:t>
      </w:r>
    </w:p>
    <w:p>
      <w:r>
        <w:rPr>
          <w:b/>
        </w:rPr>
        <w:t xml:space="preserve">Esimerkki 7.3539</w:t>
      </w:r>
    </w:p>
    <w:p>
      <w:r>
        <w:t xml:space="preserve">Lause1: Asuin Bostonin South Endissä vuosina 1968-1981. Lause2: Se oli ränsistynyt kaupunginosa. Lause3: Ostin sieltä paljon kirjoja, koska ne maksoivat vain kymmenen senttiä. Lause4: Se oli hyvin erilainen.</w:t>
      </w:r>
    </w:p>
    <w:p>
      <w:r>
        <w:rPr>
          <w:b/>
        </w:rPr>
        <w:t xml:space="preserve">Tulos</w:t>
      </w:r>
    </w:p>
    <w:p>
      <w:r>
        <w:t xml:space="preserve">4, kävin kaupassa uudelleen vuonna 1991.</w:t>
      </w:r>
    </w:p>
    <w:p>
      <w:r>
        <w:rPr>
          <w:b/>
        </w:rPr>
        <w:t xml:space="preserve">Esimerkki 7.3540</w:t>
      </w:r>
    </w:p>
    <w:p>
      <w:r>
        <w:t xml:space="preserve">Lause1: Asuin Bostonin South Endissä vuosina 1968-1981. Lause2: Se oli ränsistynyt kaupunginosa. Lause3: Ostin sieltä paljon kirjoja, koska ne maksoivat vain kymmenen senttiä. Lause4: Kävin kaupassa uudelleen vuonna 1991.</w:t>
      </w:r>
    </w:p>
    <w:p>
      <w:r>
        <w:rPr>
          <w:b/>
        </w:rPr>
        <w:t xml:space="preserve">Tulos</w:t>
      </w:r>
    </w:p>
    <w:p>
      <w:r>
        <w:t xml:space="preserve">5, Se oli hyvin erilainen.</w:t>
      </w:r>
    </w:p>
    <w:p>
      <w:r>
        <w:rPr>
          <w:b/>
        </w:rPr>
        <w:t xml:space="preserve">Esimerkki 7.3541</w:t>
      </w:r>
    </w:p>
    <w:p>
      <w:r>
        <w:t xml:space="preserve">Lause1: Tyttäreni oli kerjännyt lemmikkiä. Lause2: Hänen syntymäpäivänsä oli tulossa. Lause3: Kävin lemmikkieläinkaupassa tutkimassa asiaa. Lause4: Ostin hänelle koiran.</w:t>
      </w:r>
    </w:p>
    <w:p>
      <w:r>
        <w:rPr>
          <w:b/>
        </w:rPr>
        <w:t xml:space="preserve">Tulos</w:t>
      </w:r>
    </w:p>
    <w:p>
      <w:r>
        <w:t xml:space="preserve">4, Työntekijät auttoivat minua tekemään päätöksen.</w:t>
      </w:r>
    </w:p>
    <w:p>
      <w:r>
        <w:rPr>
          <w:b/>
        </w:rPr>
        <w:t xml:space="preserve">Esimerkki 7.3542</w:t>
      </w:r>
    </w:p>
    <w:p>
      <w:r>
        <w:t xml:space="preserve">Lause1: Hänen syntymäpäivänsä oli tulossa. Lause2: Kävin eläinkaupassa tekemässä tutkimusta. Lause3: Työntekijät auttoivat minua tekemään päätöksen. Lause4: Ostin hänelle koiran.</w:t>
      </w:r>
    </w:p>
    <w:p>
      <w:r>
        <w:rPr>
          <w:b/>
        </w:rPr>
        <w:t xml:space="preserve">Tulos</w:t>
      </w:r>
    </w:p>
    <w:p>
      <w:r>
        <w:t xml:space="preserve">1, Tyttäreni oli kerjännyt lemmikkiä.</w:t>
      </w:r>
    </w:p>
    <w:p>
      <w:r>
        <w:rPr>
          <w:b/>
        </w:rPr>
        <w:t xml:space="preserve">Esimerkki 7.3543</w:t>
      </w:r>
    </w:p>
    <w:p>
      <w:r>
        <w:t xml:space="preserve">Lause1: Kaylee on aina halunnut koiranpennun. Lause2: Kayleen syntymäpäivänä hänen vanhempansa veivät hänet maatilalle. Lause3: Siellä oli paljon beaglen pentuja. Lause4: Kaylee oli innoissaan!</w:t>
      </w:r>
    </w:p>
    <w:p>
      <w:r>
        <w:rPr>
          <w:b/>
        </w:rPr>
        <w:t xml:space="preserve">Tulos</w:t>
      </w:r>
    </w:p>
    <w:p>
      <w:r>
        <w:t xml:space="preserve">4, Hänen vanhempansa kertoivat, että hän voisi valita koiranpennun syntymäpäivälahjaksi.</w:t>
      </w:r>
    </w:p>
    <w:p>
      <w:r>
        <w:rPr>
          <w:b/>
        </w:rPr>
        <w:t xml:space="preserve">Esimerkki 7.3544</w:t>
      </w:r>
    </w:p>
    <w:p>
      <w:r>
        <w:t xml:space="preserve">Lause1: Kaylee on aina halunnut koiranpennun. Lause2: Kayleen syntymäpäivänä hänen vanhempansa veivät hänet maatilalle. Lause3: Siellä oli paljon beaglen pentuja. Lause4: Vanhemmat kertoivat, että Kaylee sai valita pennun syntymäpäivälahjaksi.</w:t>
      </w:r>
    </w:p>
    <w:p>
      <w:r>
        <w:rPr>
          <w:b/>
        </w:rPr>
        <w:t xml:space="preserve">Tulos</w:t>
      </w:r>
    </w:p>
    <w:p>
      <w:r>
        <w:t xml:space="preserve">5, Kaylee oli innoissaan!</w:t>
      </w:r>
    </w:p>
    <w:p>
      <w:r>
        <w:rPr>
          <w:b/>
        </w:rPr>
        <w:t xml:space="preserve">Esimerkki 7.3545</w:t>
      </w:r>
    </w:p>
    <w:p>
      <w:r>
        <w:t xml:space="preserve">Lause1: Hän teki kovasti töitä koko lukion ajan saadakseen hyviä arvosanoja. Lause2: Hän teki jopa vapaaehtoistyötä paikallisessa eläintarhassa täydentääkseen ansioluetteloaan. Lause3: Kun aika tuli, hän haki moniin eri kouluihin. Lause4: Hän itki ilosta, kun hän sai ensimmäisen hyväksymiskirjeen.</w:t>
      </w:r>
    </w:p>
    <w:p>
      <w:r>
        <w:rPr>
          <w:b/>
        </w:rPr>
        <w:t xml:space="preserve">Tulos</w:t>
      </w:r>
    </w:p>
    <w:p>
      <w:r>
        <w:t xml:space="preserve">1, Alice halusi opiskella eläinlääkäriksi.</w:t>
      </w:r>
    </w:p>
    <w:p>
      <w:r>
        <w:rPr>
          <w:b/>
        </w:rPr>
        <w:t xml:space="preserve">Esimerkki 7.3546</w:t>
      </w:r>
    </w:p>
    <w:p>
      <w:r>
        <w:t xml:space="preserve">Lause1: Alice halusi opiskella eläinlääkäriksi. Lause2: Hän teki kovasti töitä koko lukion ajan saadakseen hyviä arvosanoja. Lause3: Hän teki jopa vapaaehtoistyötä paikallisessa eläintarhassa täydentääkseen ansioluetteloaan. Lause4: Kun aika tuli, hän haki moniin eri kouluihin.</w:t>
      </w:r>
    </w:p>
    <w:p>
      <w:r>
        <w:rPr>
          <w:b/>
        </w:rPr>
        <w:t xml:space="preserve">Tulos</w:t>
      </w:r>
    </w:p>
    <w:p>
      <w:r>
        <w:t xml:space="preserve">5, Hän itki ilosta, kun hän sai ensimmäisen hyväksymiskirjeen.</w:t>
      </w:r>
    </w:p>
    <w:p>
      <w:r>
        <w:rPr>
          <w:b/>
        </w:rPr>
        <w:t xml:space="preserve">Esimerkki 7.3547</w:t>
      </w:r>
    </w:p>
    <w:p>
      <w:r>
        <w:t xml:space="preserve">Lause1: Alice halusi opiskella eläinlääkäriksi. Lause2: Hän teki kovasti töitä koko lukion ajan saadakseen hyviä arvosanoja. Lause3: Kun aika tuli, hän haki moniin eri kouluihin. Lause4: Hän itki ilosta, kun hän sai ensimmäisen hyväksymiskirjeen.</w:t>
      </w:r>
    </w:p>
    <w:p>
      <w:r>
        <w:rPr>
          <w:b/>
        </w:rPr>
        <w:t xml:space="preserve">Tulos</w:t>
      </w:r>
    </w:p>
    <w:p>
      <w:r>
        <w:t xml:space="preserve">3, Hän teki jopa vapaaehtoistyötä paikallisessa eläintarhassa täyttääkseen ansioluettelonsa.</w:t>
      </w:r>
    </w:p>
    <w:p>
      <w:r>
        <w:rPr>
          <w:b/>
        </w:rPr>
        <w:t xml:space="preserve">Esimerkki 7.3548</w:t>
      </w:r>
    </w:p>
    <w:p>
      <w:r>
        <w:t xml:space="preserve">Lause1: Läppärini ei halunnut toimia. Lause2: Se lakkasi jostain syystä käynnistymästä. Lause3: Yritin korjata sen muutamalla eri tavalla. Lause4: Nyt se käynnistyy joka kerta.</w:t>
      </w:r>
    </w:p>
    <w:p>
      <w:r>
        <w:rPr>
          <w:b/>
        </w:rPr>
        <w:t xml:space="preserve">Tulos</w:t>
      </w:r>
    </w:p>
    <w:p>
      <w:r>
        <w:t xml:space="preserve">4, Lopulta sain uuden laturin internetistä.</w:t>
      </w:r>
    </w:p>
    <w:p>
      <w:r>
        <w:rPr>
          <w:b/>
        </w:rPr>
        <w:t xml:space="preserve">Esimerkki 7.3549</w:t>
      </w:r>
    </w:p>
    <w:p>
      <w:r>
        <w:t xml:space="preserve">Lause1: Läppärini ei halunnut toimia. Lause2: Se lakkasi jostain syystä käynnistymästä. Lause3: Yritin korjata sen muutamalla eri tavalla. Lause4: Lopulta hankin uuden laturin internetistä.</w:t>
      </w:r>
    </w:p>
    <w:p>
      <w:r>
        <w:rPr>
          <w:b/>
        </w:rPr>
        <w:t xml:space="preserve">Tulos</w:t>
      </w:r>
    </w:p>
    <w:p>
      <w:r>
        <w:t xml:space="preserve">5, Nyt se syttyy joka kerta.</w:t>
      </w:r>
    </w:p>
    <w:p>
      <w:r>
        <w:rPr>
          <w:b/>
        </w:rPr>
        <w:t xml:space="preserve">Esimerkki 7.3550</w:t>
      </w:r>
    </w:p>
    <w:p>
      <w:r>
        <w:t xml:space="preserve">Lause1: Se lakkasi jostain syystä käynnistymästä. Lause2: Yritin korjata sen muutamalla eri tavalla. Lause3: Lopulta hankin uuden laturin internetistä. Lause4: Nyt se syttyy joka kerta.</w:t>
      </w:r>
    </w:p>
    <w:p>
      <w:r>
        <w:rPr>
          <w:b/>
        </w:rPr>
        <w:t xml:space="preserve">Tulos</w:t>
      </w:r>
    </w:p>
    <w:p>
      <w:r>
        <w:t xml:space="preserve">1, Kannettava tietokoneeni ei halunnut toimia.</w:t>
      </w:r>
    </w:p>
    <w:p>
      <w:r>
        <w:rPr>
          <w:b/>
        </w:rPr>
        <w:t xml:space="preserve">Esimerkki 7.3551</w:t>
      </w:r>
    </w:p>
    <w:p>
      <w:r>
        <w:t xml:space="preserve">Lause1: Laboratorioprofessorini selitti tämänpäiväistä laboratoriota. Lause2: Hän kertoi, että emme saa kaataa vettä ja sen jälkeen happoa. Lause3: Kun katselin muistiinpanojani, en juuri kiinnittänyt huomiota. Lause4: Professori oli hyvin järkyttynyt.</w:t>
      </w:r>
    </w:p>
    <w:p>
      <w:r>
        <w:rPr>
          <w:b/>
        </w:rPr>
        <w:t xml:space="preserve">Tulos</w:t>
      </w:r>
    </w:p>
    <w:p>
      <w:r>
        <w:t xml:space="preserve">4, Kun koe alkoi, kaadoin vettä ennen happoa putkeen.</w:t>
      </w:r>
    </w:p>
    <w:p>
      <w:r>
        <w:rPr>
          <w:b/>
        </w:rPr>
        <w:t xml:space="preserve">Esimerkki 7.3552</w:t>
      </w:r>
    </w:p>
    <w:p>
      <w:r>
        <w:t xml:space="preserve">Lause1: Laboratorioprofessorini selitti tämänpäiväistä laboratoriota. Lause2: Tuskin kiinnitin huomiota, kun katselin muistiinpanojani. Lause3: Kun koe alkoi, kaadoin vettä ennen happoa putkeen. Lause4: Professori oli hyvin järkyttynyt.</w:t>
      </w:r>
    </w:p>
    <w:p>
      <w:r>
        <w:rPr>
          <w:b/>
        </w:rPr>
        <w:t xml:space="preserve">Tulos</w:t>
      </w:r>
    </w:p>
    <w:p>
      <w:r>
        <w:t xml:space="preserve">2, Hän käski meitä olemaan kaatamatta vettä, jota seuraa happo.</w:t>
      </w:r>
    </w:p>
    <w:p>
      <w:r>
        <w:rPr>
          <w:b/>
        </w:rPr>
        <w:t xml:space="preserve">Esimerkki 7.3553</w:t>
      </w:r>
    </w:p>
    <w:p>
      <w:r>
        <w:t xml:space="preserve">Lause1: Laboratorioprofessorini selitti tämänpäiväistä laboratoriota. Lause2: Hän kertoi, että emme saa kaataa vettä ja sen jälkeen happoa. Lause3: Kun katselin muistiinpanojani, en juuri kiinnittänyt huomiota. Lause4: Kun koe alkoi, kaadoin vettä ennen happoa putkeen.</w:t>
      </w:r>
    </w:p>
    <w:p>
      <w:r>
        <w:rPr>
          <w:b/>
        </w:rPr>
        <w:t xml:space="preserve">Tulos</w:t>
      </w:r>
    </w:p>
    <w:p>
      <w:r>
        <w:t xml:space="preserve">5, Professori oli hyvin järkyttynyt.</w:t>
      </w:r>
    </w:p>
    <w:p>
      <w:r>
        <w:rPr>
          <w:b/>
        </w:rPr>
        <w:t xml:space="preserve">Esimerkki 7.3554</w:t>
      </w:r>
    </w:p>
    <w:p>
      <w:r>
        <w:t xml:space="preserve">Lause1: Jack tykkäsi tehdä viikonloppuisin retkiä ystäviensä kanssa. Lause2: He tykkäsivät usein käydä hiihtämässä vuorilla. Lause3: Jack arveli, että tänä viikonloppuna olisi täydellinen hiihtosää. Lause4: He vuokrasivat auton ja viettivät hauskaa hiihtäen.</w:t>
      </w:r>
    </w:p>
    <w:p>
      <w:r>
        <w:rPr>
          <w:b/>
        </w:rPr>
        <w:t xml:space="preserve">Tulos</w:t>
      </w:r>
    </w:p>
    <w:p>
      <w:r>
        <w:t xml:space="preserve">4, Hän pyysi ystäviään ajamaan hänen kanssaan lomakeskukseen.</w:t>
      </w:r>
    </w:p>
    <w:p>
      <w:r>
        <w:rPr>
          <w:b/>
        </w:rPr>
        <w:t xml:space="preserve">Esimerkki 7.3555</w:t>
      </w:r>
    </w:p>
    <w:p>
      <w:r>
        <w:t xml:space="preserve">Lause1: Jack tykkäsi tehdä viikonloppuisin retkiä ystäviensä kanssa. Lause2: He tykkäsivät usein käydä hiihtämässä vuorilla. Lause3: Hän pyysi ystäviään ajamaan hänen kanssaan hiihtokeskukseen. Lause4: He vuokrasivat auton ja viettivät hauskaa hiihtäen.</w:t>
      </w:r>
    </w:p>
    <w:p>
      <w:r>
        <w:rPr>
          <w:b/>
        </w:rPr>
        <w:t xml:space="preserve">Tulos</w:t>
      </w:r>
    </w:p>
    <w:p>
      <w:r>
        <w:t xml:space="preserve">3, Jack arveli, että tänä viikonloppuna olisi täydellinen hiihtosää.</w:t>
      </w:r>
    </w:p>
    <w:p>
      <w:r>
        <w:rPr>
          <w:b/>
        </w:rPr>
        <w:t xml:space="preserve">Esimerkki 7.3556</w:t>
      </w:r>
    </w:p>
    <w:p>
      <w:r>
        <w:t xml:space="preserve">Lause1: Jack tykkäsi tehdä viikonloppuisin retkiä ystäviensä kanssa. Lause2: He tykkäsivät usein käydä hiihtämässä vuorilla. Lause3: Jack arveli, että tänä viikonloppuna olisi täydellinen hiihtosää. Lause4: Hän pyysi ystäviään ajamaan hänen kanssaan hiihtokeskukseen.</w:t>
      </w:r>
    </w:p>
    <w:p>
      <w:r>
        <w:rPr>
          <w:b/>
        </w:rPr>
        <w:t xml:space="preserve">Tulos</w:t>
      </w:r>
    </w:p>
    <w:p>
      <w:r>
        <w:t xml:space="preserve">5, He vuokrasivat auton ja viettivät hienoa aikaa hiihtäen.</w:t>
      </w:r>
    </w:p>
    <w:p>
      <w:r>
        <w:rPr>
          <w:b/>
        </w:rPr>
        <w:t xml:space="preserve">Esimerkki 7.3557</w:t>
      </w:r>
    </w:p>
    <w:p>
      <w:r>
        <w:t xml:space="preserve">Lause1: Brad oli flunssainen! Lause2: Hän halusi mennä ulos leikkimään! Lause3: Hän oli liian heikko liikkumaan. Lause4: Hänen äitinsä antoi hänelle keittoa ja lääkettä.</w:t>
      </w:r>
    </w:p>
    <w:p>
      <w:r>
        <w:rPr>
          <w:b/>
        </w:rPr>
        <w:t xml:space="preserve">Tulos</w:t>
      </w:r>
    </w:p>
    <w:p>
      <w:r>
        <w:t xml:space="preserve">5, Bradin äiti oli hyvin huolehtivainen.</w:t>
      </w:r>
    </w:p>
    <w:p>
      <w:r>
        <w:rPr>
          <w:b/>
        </w:rPr>
        <w:t xml:space="preserve">Esimerkki 7.3558</w:t>
      </w:r>
    </w:p>
    <w:p>
      <w:r>
        <w:t xml:space="preserve">Lause1: Brad oli flunssainen! Lause2: Hän oli liian heikko liikkumaan. Lause3: Hänen äitinsä antoi hänelle keittoa ja lääkettä. Lause4: Bradin äiti oli hyvin huolehtivainen.</w:t>
      </w:r>
    </w:p>
    <w:p>
      <w:r>
        <w:rPr>
          <w:b/>
        </w:rPr>
        <w:t xml:space="preserve">Tulos</w:t>
      </w:r>
    </w:p>
    <w:p>
      <w:r>
        <w:t xml:space="preserve">2, Hän halusi mennä ulos leikkimään!</w:t>
      </w:r>
    </w:p>
    <w:p>
      <w:r>
        <w:rPr>
          <w:b/>
        </w:rPr>
        <w:t xml:space="preserve">Esimerkki 7.3559</w:t>
      </w:r>
    </w:p>
    <w:p>
      <w:r>
        <w:t xml:space="preserve">Lause1: Barryn pankkitilillä oli jäljellä vain tuhat dollaria. Lause2: Hänen oli löydettävä työpaikka. Lause3: Lopulta hänen rahansa loppuivat. Lause4: Hänen oli mentävä kodittomien turvakotiin.</w:t>
      </w:r>
    </w:p>
    <w:p>
      <w:r>
        <w:rPr>
          <w:b/>
        </w:rPr>
        <w:t xml:space="preserve">Tulos</w:t>
      </w:r>
    </w:p>
    <w:p>
      <w:r>
        <w:t xml:space="preserve">3, Hän etsi 3 kuukautta.</w:t>
      </w:r>
    </w:p>
    <w:p>
      <w:r>
        <w:rPr>
          <w:b/>
        </w:rPr>
        <w:t xml:space="preserve">Esimerkki 7.3560</w:t>
      </w:r>
    </w:p>
    <w:p>
      <w:r>
        <w:t xml:space="preserve">Lause1: Barryn pankkitilillä oli jäljellä vain tuhat dollaria. Lause2: Hänen oli löydettävä työpaikka. Lause3: Hän etsi työpaikkaa kolme kuukautta. Lause4: Lopulta hänen rahansa loppuivat.</w:t>
      </w:r>
    </w:p>
    <w:p>
      <w:r>
        <w:rPr>
          <w:b/>
        </w:rPr>
        <w:t xml:space="preserve">Tulos</w:t>
      </w:r>
    </w:p>
    <w:p>
      <w:r>
        <w:t xml:space="preserve">5, Hänen oli mentävä kodittomien turvakotiin.</w:t>
      </w:r>
    </w:p>
    <w:p>
      <w:r>
        <w:rPr>
          <w:b/>
        </w:rPr>
        <w:t xml:space="preserve">Esimerkki 7.3561</w:t>
      </w:r>
    </w:p>
    <w:p>
      <w:r>
        <w:t xml:space="preserve">Lause1: Hän meni ruokakauppaan ja osti ainekset. Lause2: Tortillat olivat unohtuneet! Lause3: Hän halusi palata kauppaan, mutta se oli suljettu. Lause4: Juanin äiti näytti hänelle, miten tehdä sen sijaan tacopata.</w:t>
      </w:r>
    </w:p>
    <w:p>
      <w:r>
        <w:rPr>
          <w:b/>
        </w:rPr>
        <w:t xml:space="preserve">Tulos</w:t>
      </w:r>
    </w:p>
    <w:p>
      <w:r>
        <w:t xml:space="preserve">1, Juan halusi tehdä tacoja perheelleen tänä iltana.</w:t>
      </w:r>
    </w:p>
    <w:p>
      <w:r>
        <w:rPr>
          <w:b/>
        </w:rPr>
        <w:t xml:space="preserve">Esimerkki 7.3562</w:t>
      </w:r>
    </w:p>
    <w:p>
      <w:r>
        <w:t xml:space="preserve">Lause1: Juan halusi tehdä tacoja perheelleen tänä iltana. Lause2: Hän tajusi päivällistä valmistaessaan, että hän unohti tortillat! Lause3: Hän halusi palata kauppaan, mutta se oli suljettu. Lause4: Juanin äiti näytti hänelle, miten tehdä sen sijaan tacopata.</w:t>
      </w:r>
    </w:p>
    <w:p>
      <w:r>
        <w:rPr>
          <w:b/>
        </w:rPr>
        <w:t xml:space="preserve">Tulos</w:t>
      </w:r>
    </w:p>
    <w:p>
      <w:r>
        <w:t xml:space="preserve">2, Hän meni ruokakauppaan ja osti ainekset.</w:t>
      </w:r>
    </w:p>
    <w:p>
      <w:r>
        <w:rPr>
          <w:b/>
        </w:rPr>
        <w:t xml:space="preserve">Esimerkki 7.3563</w:t>
      </w:r>
    </w:p>
    <w:p>
      <w:r>
        <w:t xml:space="preserve">Lause1: Lena oli sairas. Lause2: Lena oli surullinen, koska hän ei näkisi ystäviään koulussa. Lause3: Niinpä Lena otti vitamiininsa. Lause4: Lena parani nopeasti.</w:t>
      </w:r>
    </w:p>
    <w:p>
      <w:r>
        <w:rPr>
          <w:b/>
        </w:rPr>
        <w:t xml:space="preserve">Tulos</w:t>
      </w:r>
    </w:p>
    <w:p>
      <w:r>
        <w:t xml:space="preserve">5, Lena meni kouluun vain saadakseen tietää, että hänen ystävänsä olivat sairaita.</w:t>
      </w:r>
    </w:p>
    <w:p>
      <w:r>
        <w:rPr>
          <w:b/>
        </w:rPr>
        <w:t xml:space="preserve">Esimerkki 7.3564</w:t>
      </w:r>
    </w:p>
    <w:p>
      <w:r>
        <w:t xml:space="preserve">Lause1: Lena oli sairas. Lause2: Lena oli surullinen, koska hän ei näkisi ystäviään koulussa. Lause3: Niinpä Lena otti vitamiininsa. Lause4: Lena meni kouluun vain huomatakseen, että hänen ystävänsä olivat sairaita.</w:t>
      </w:r>
    </w:p>
    <w:p>
      <w:r>
        <w:rPr>
          <w:b/>
        </w:rPr>
        <w:t xml:space="preserve">Tulos</w:t>
      </w:r>
    </w:p>
    <w:p>
      <w:r>
        <w:t xml:space="preserve">4, Hän parani nopeasti</w:t>
      </w:r>
    </w:p>
    <w:p>
      <w:r>
        <w:rPr>
          <w:b/>
        </w:rPr>
        <w:t xml:space="preserve">Esimerkki 7.3565</w:t>
      </w:r>
    </w:p>
    <w:p>
      <w:r>
        <w:t xml:space="preserve">Lause1: Lena oli sairas. Lause2: Lena oli surullinen, koska hän ei näkisi ystäviään koulussa. Lause3: Lena parani nopeasti Lause4: Lena meni kouluun vain huomatakseen, että hänen ystävänsä olivat sairaita.</w:t>
      </w:r>
    </w:p>
    <w:p>
      <w:r>
        <w:rPr>
          <w:b/>
        </w:rPr>
        <w:t xml:space="preserve">Tulos</w:t>
      </w:r>
    </w:p>
    <w:p>
      <w:r>
        <w:t xml:space="preserve">3, Joten hän otti vitamiininsa.</w:t>
      </w:r>
    </w:p>
    <w:p>
      <w:r>
        <w:rPr>
          <w:b/>
        </w:rPr>
        <w:t xml:space="preserve">Esimerkki 7.3566</w:t>
      </w:r>
    </w:p>
    <w:p>
      <w:r>
        <w:t xml:space="preserve">Lause1: Jim piereskeli paljon tavallista enemmän. Lause2: Hänen vaimonsa huolestui, koska he haisivat epätavallisen kauhealle. Lause3: Hän vaati miestä menemään lääkäriin. Lause4: Lääkäri kertoi Jimille, että hänestä on tulossa laktoosi-intolerantikko.</w:t>
      </w:r>
    </w:p>
    <w:p>
      <w:r>
        <w:rPr>
          <w:b/>
        </w:rPr>
        <w:t xml:space="preserve">Tulos</w:t>
      </w:r>
    </w:p>
    <w:p>
      <w:r>
        <w:t xml:space="preserve">5, Jimin vaimo oli helpottunut, kun ongelman syy löytyi.</w:t>
      </w:r>
    </w:p>
    <w:p>
      <w:r>
        <w:rPr>
          <w:b/>
        </w:rPr>
        <w:t xml:space="preserve">Esimerkki 7.3567</w:t>
      </w:r>
    </w:p>
    <w:p>
      <w:r>
        <w:t xml:space="preserve">Lause1: Jim piereskeli paljon tavallista enemmän. Lause2: Hänen vaimonsa huolestui, koska he haisivat epätavallisen kauhealle. Lause3: Hän vaati miestä menemään lääkäriin. Lause4: Jimin vaimo oli helpottunut, kun ongelman syy löytyi.</w:t>
      </w:r>
    </w:p>
    <w:p>
      <w:r>
        <w:rPr>
          <w:b/>
        </w:rPr>
        <w:t xml:space="preserve">Tulos</w:t>
      </w:r>
    </w:p>
    <w:p>
      <w:r>
        <w:t xml:space="preserve">4, Jimin lääkäri kertoi hänelle, että hänestä on tulossa laktoosi-intolerantti.</w:t>
      </w:r>
    </w:p>
    <w:p>
      <w:r>
        <w:rPr>
          <w:b/>
        </w:rPr>
        <w:t xml:space="preserve">Esimerkki 7.3568</w:t>
      </w:r>
    </w:p>
    <w:p>
      <w:r>
        <w:t xml:space="preserve">Lause1: Tim osti tänään uuden lampun. Lause2: Hän meni kotiin asentamaan sitä. Lause3: Tim avasi laatikon ja seurasi ohjeita. Lause4: Hän kokosi lampun viidessä minuutissa.</w:t>
      </w:r>
    </w:p>
    <w:p>
      <w:r>
        <w:rPr>
          <w:b/>
        </w:rPr>
        <w:t xml:space="preserve">Tulos</w:t>
      </w:r>
    </w:p>
    <w:p>
      <w:r>
        <w:t xml:space="preserve">5, Tim oli tyytyväinen siihen, että lamppu oli niin helppo asentaa.</w:t>
      </w:r>
    </w:p>
    <w:p>
      <w:r>
        <w:rPr>
          <w:b/>
        </w:rPr>
        <w:t xml:space="preserve">Esimerkki 7.3569</w:t>
      </w:r>
    </w:p>
    <w:p>
      <w:r>
        <w:t xml:space="preserve">Lause1: Tim osti tänään uuden lampun. Lause2: Hän meni kotiin asentamaan sitä. Lause3: Hän kokosi lampun viidessä minuutissa. Lause4: Tim oli tyytyväinen, että lamppu oli niin helppo asentaa.</w:t>
      </w:r>
    </w:p>
    <w:p>
      <w:r>
        <w:rPr>
          <w:b/>
        </w:rPr>
        <w:t xml:space="preserve">Tulos</w:t>
      </w:r>
    </w:p>
    <w:p>
      <w:r>
        <w:t xml:space="preserve">3, Tim avasi laatikon ja seurasi ohjeita.</w:t>
      </w:r>
    </w:p>
    <w:p>
      <w:r>
        <w:rPr>
          <w:b/>
        </w:rPr>
        <w:t xml:space="preserve">Esimerkki 7.3570</w:t>
      </w:r>
    </w:p>
    <w:p>
      <w:r>
        <w:t xml:space="preserve">Lause1: Sandy oli harrastanut tanssia kymmenen vuotta. Lause2: Sandy oli valmistumassa ja halusi kokeilla tanssiryhmää. Lause3: Hän mursi varpaansa koe-esiintymispäivänä. Lause4: Hän ei pystynyt osallistumaan koe-esiintymiseen vammansa vuoksi.</w:t>
      </w:r>
    </w:p>
    <w:p>
      <w:r>
        <w:rPr>
          <w:b/>
        </w:rPr>
        <w:t xml:space="preserve">Tulos</w:t>
      </w:r>
    </w:p>
    <w:p>
      <w:r>
        <w:t xml:space="preserve">3, Hän harjoitteli ja harjoitteli.</w:t>
      </w:r>
    </w:p>
    <w:p>
      <w:r>
        <w:rPr>
          <w:b/>
        </w:rPr>
        <w:t xml:space="preserve">Esimerkki 7.3571</w:t>
      </w:r>
    </w:p>
    <w:p>
      <w:r>
        <w:t xml:space="preserve">Lause1: Sandy oli harrastanut tanssia kymmenen vuotta. Lause2: Sandy oli valmistumassa ja halusi kokeilla tanssiryhmää. Lause3: Hän harjoitteli ja harjoitteli. Lause4: Hän ei pystynyt osallistumaan kokeeseen loukkaantumisen takia.</w:t>
      </w:r>
    </w:p>
    <w:p>
      <w:r>
        <w:rPr>
          <w:b/>
        </w:rPr>
        <w:t xml:space="preserve">Tulos</w:t>
      </w:r>
    </w:p>
    <w:p>
      <w:r>
        <w:t xml:space="preserve">4, Hän mursi varpaansa koepelipäivänä.</w:t>
      </w:r>
    </w:p>
    <w:p>
      <w:r>
        <w:rPr>
          <w:b/>
        </w:rPr>
        <w:t xml:space="preserve">Esimerkki 7.3572</w:t>
      </w:r>
    </w:p>
    <w:p>
      <w:r>
        <w:t xml:space="preserve">Lause1: Sandy oli harrastanut tanssia kymmenen vuotta. Lause2: Hän harjoitteli ja harjoitteli. Lause3: Hän mursi varpaansa koepäivänä. Lause4: Hän ei pystynyt osallistumaan harjoituksiin vammansa vuoksi.</w:t>
      </w:r>
    </w:p>
    <w:p>
      <w:r>
        <w:rPr>
          <w:b/>
        </w:rPr>
        <w:t xml:space="preserve">Tulos</w:t>
      </w:r>
    </w:p>
    <w:p>
      <w:r>
        <w:t xml:space="preserve">2, Hän oli juuri valmistumassa ja halusi kokeilla tanssiryhmää.</w:t>
      </w:r>
    </w:p>
    <w:p>
      <w:r>
        <w:rPr>
          <w:b/>
        </w:rPr>
        <w:t xml:space="preserve">Esimerkki 7.3573</w:t>
      </w:r>
    </w:p>
    <w:p>
      <w:r>
        <w:t xml:space="preserve">Lause1: Morgan rakasti teetä. Lause2: Hän osti matkamukin ottaakseen teetä mukaansa kouluun. Lause3: Joten kun hän pääsi kouluun, hänen täytyi tankata lisää kuumaa vettä. Lause4: Morgan oli iloinen, että hän muisti ottaa mukaansa ylimääräisiä teepusseja.</w:t>
      </w:r>
    </w:p>
    <w:p>
      <w:r>
        <w:rPr>
          <w:b/>
        </w:rPr>
        <w:t xml:space="preserve">Tulos</w:t>
      </w:r>
    </w:p>
    <w:p>
      <w:r>
        <w:t xml:space="preserve">3, Hän joi kaiken teensä koulumatkalla.</w:t>
      </w:r>
    </w:p>
    <w:p>
      <w:r>
        <w:rPr>
          <w:b/>
        </w:rPr>
        <w:t xml:space="preserve">Esimerkki 7.3574</w:t>
      </w:r>
    </w:p>
    <w:p>
      <w:r>
        <w:t xml:space="preserve">Lause1: Morgan rakasti teetä. Lause2: Hän osti matkamukin ottaakseen teetä mukaansa kouluun. Lause3: Hän joi kaiken teensä koulumatkalla. Lause4: Morgan oli iloinen, että hän muisti ottaa mukaan ylimääräisiä teepusseja.</w:t>
      </w:r>
    </w:p>
    <w:p>
      <w:r>
        <w:rPr>
          <w:b/>
        </w:rPr>
        <w:t xml:space="preserve">Tulos</w:t>
      </w:r>
    </w:p>
    <w:p>
      <w:r>
        <w:t xml:space="preserve">4, Joten kun hän pääsi kouluun, hänen täytyi tankata lisää kuumaa vettä.</w:t>
      </w:r>
    </w:p>
    <w:p>
      <w:r>
        <w:rPr>
          <w:b/>
        </w:rPr>
        <w:t xml:space="preserve">Esimerkki 7.3575</w:t>
      </w:r>
    </w:p>
    <w:p>
      <w:r>
        <w:t xml:space="preserve">Lause1: Morgan rakasti teetä. Lause2: Hän joi kaiken teensä koulumatkalla. Lause3: Kun hän pääsi kouluun, hänen täytyi tankata lisää kuumaa vettä. Lause4: Morgan oli iloinen, että hän muisti ottaa mukaansa ylimääräisiä teepusseja.</w:t>
      </w:r>
    </w:p>
    <w:p>
      <w:r>
        <w:rPr>
          <w:b/>
        </w:rPr>
        <w:t xml:space="preserve">Tulos</w:t>
      </w:r>
    </w:p>
    <w:p>
      <w:r>
        <w:t xml:space="preserve">2, Hän osti matkamukin, jotta hän voisi tuoda teetä mukanaan kouluun.</w:t>
      </w:r>
    </w:p>
    <w:p>
      <w:r>
        <w:rPr>
          <w:b/>
        </w:rPr>
        <w:t xml:space="preserve">Esimerkki 7.3576</w:t>
      </w:r>
    </w:p>
    <w:p>
      <w:r>
        <w:t xml:space="preserve">Lause1: Beth alkoi kerätä nukkeja. Lause2: Hän osti nukkeja verkosta sekä kirpputoreilta ja antiikkiliikkeistä. Lause3: Kun ystävä tuli vierailulle, talossa ei ollut tilaa jutella. Lause4: Heidän täytyi siirtää nukkeja istuakseen.</w:t>
      </w:r>
    </w:p>
    <w:p>
      <w:r>
        <w:rPr>
          <w:b/>
        </w:rPr>
        <w:t xml:space="preserve">Tulos</w:t>
      </w:r>
    </w:p>
    <w:p>
      <w:r>
        <w:t xml:space="preserve">3, Pian Bethin talo oli täynnä nukkeja.</w:t>
      </w:r>
    </w:p>
    <w:p>
      <w:r>
        <w:rPr>
          <w:b/>
        </w:rPr>
        <w:t xml:space="preserve">Esimerkki 7.3577</w:t>
      </w:r>
    </w:p>
    <w:p>
      <w:r>
        <w:t xml:space="preserve">Lause1: Beth alkoi kerätä nukkeja. Lause2: Hän osti nukkeja verkosta sekä kirpputoreilta ja antiikkiliikkeistä. Lause3: Pian Bethin talo oli täynnä nukkeja. Lause4: Kun ystävä tuli käymään, talossa ei ollut tilaa jutella.</w:t>
      </w:r>
    </w:p>
    <w:p>
      <w:r>
        <w:rPr>
          <w:b/>
        </w:rPr>
        <w:t xml:space="preserve">Tulos</w:t>
      </w:r>
    </w:p>
    <w:p>
      <w:r>
        <w:t xml:space="preserve">5, Heidän piti siirtää nukkeja istumaan.</w:t>
      </w:r>
    </w:p>
    <w:p>
      <w:r>
        <w:rPr>
          <w:b/>
        </w:rPr>
        <w:t xml:space="preserve">Esimerkki 7.3578</w:t>
      </w:r>
    </w:p>
    <w:p>
      <w:r>
        <w:t xml:space="preserve">Lause1: Beth alkoi kerätä nukkeja. Lause2: Pian Bethin talo oli täynnä nukkeja. Lause3: Kun ystävä tuli kylään, talossa ei ollut tilaa jutella. Lause4: Heidän täytyi siirtää nukkeja istuakseen.</w:t>
      </w:r>
    </w:p>
    <w:p>
      <w:r>
        <w:rPr>
          <w:b/>
        </w:rPr>
        <w:t xml:space="preserve">Tulos</w:t>
      </w:r>
    </w:p>
    <w:p>
      <w:r>
        <w:t xml:space="preserve">2, Hän osti nukkeja verkosta sekä kirpputoreilta ja antiikkiliikkeistä.</w:t>
      </w:r>
    </w:p>
    <w:p>
      <w:r>
        <w:rPr>
          <w:b/>
        </w:rPr>
        <w:t xml:space="preserve">Esimerkki 7.3579</w:t>
      </w:r>
    </w:p>
    <w:p>
      <w:r>
        <w:t xml:space="preserve">Lause1: Hän suunnitteli karttansa itse. Lause2: Hän ajoi kilpaa, mutta hänen renkaansa irtosivat. Lause3: Hän ei tiennyt, mitä tehdä. Lause4: Hän ei pystynyt ajamaan kisaa loppuun.</w:t>
      </w:r>
    </w:p>
    <w:p>
      <w:r>
        <w:rPr>
          <w:b/>
        </w:rPr>
        <w:t xml:space="preserve">Tulos</w:t>
      </w:r>
    </w:p>
    <w:p>
      <w:r>
        <w:t xml:space="preserve">1, Jim osallistui kärrynkuljetuskilpailuun.</w:t>
      </w:r>
    </w:p>
    <w:p>
      <w:r>
        <w:rPr>
          <w:b/>
        </w:rPr>
        <w:t xml:space="preserve">Esimerkki 7.3580</w:t>
      </w:r>
    </w:p>
    <w:p>
      <w:r>
        <w:t xml:space="preserve">Lause1: Jim osallistui kärrynpyöräkilpailuun. Lause2: Hän suunnitteli kartingkärrynsä itse. Lause3: Hän ajoi kilpaa, mutta hänen renkaansa irtosivat. Lause4: Hän ei pystynyt ajamaan kisaa loppuun.</w:t>
      </w:r>
    </w:p>
    <w:p>
      <w:r>
        <w:rPr>
          <w:b/>
        </w:rPr>
        <w:t xml:space="preserve">Tulos</w:t>
      </w:r>
    </w:p>
    <w:p>
      <w:r>
        <w:t xml:space="preserve">4, Hän ei tiennyt, mitä tehdä.</w:t>
      </w:r>
    </w:p>
    <w:p>
      <w:r>
        <w:rPr>
          <w:b/>
        </w:rPr>
        <w:t xml:space="preserve">Esimerkki 7.3581</w:t>
      </w:r>
    </w:p>
    <w:p>
      <w:r>
        <w:t xml:space="preserve">Lause1: Bob oli lämmin ja hellä vaimoaan kohtaan. Lause2: Hän halusi hankkia vaimolleen erityisen lahjan ystävänpäiväksi. Lause3: Hän kysyi kaikilta tuttaviltaan, mitä hänen pitäisi ostaa vaimolleen. Lause4: Kaikilla oli eri mielipiteitä, ja Bob oli hämmentynyt.</w:t>
      </w:r>
    </w:p>
    <w:p>
      <w:r>
        <w:rPr>
          <w:b/>
        </w:rPr>
        <w:t xml:space="preserve">Tulos</w:t>
      </w:r>
    </w:p>
    <w:p>
      <w:r>
        <w:t xml:space="preserve">5, Bob uskoi lopulta vaistoihinsa ja valitsi täydellisen lahjan.</w:t>
      </w:r>
    </w:p>
    <w:p>
      <w:r>
        <w:rPr>
          <w:b/>
        </w:rPr>
        <w:t xml:space="preserve">Esimerkki 7.3582</w:t>
      </w:r>
    </w:p>
    <w:p>
      <w:r>
        <w:t xml:space="preserve">Lause1: Bob oli lämmin ja hellä vaimoaan kohtaan. Lause2: Hän kysyi kaikilta tuttaviltaan, mitä hänen pitäisi ostaa vaimolleen. Lause3: Heillä kaikilla oli eri mielipiteet, ja Bob oli hämmentynyt. Lause4: Lopulta Bob uskoi vaistoihinsa ja valitsi täydellisen lahjan.</w:t>
      </w:r>
    </w:p>
    <w:p>
      <w:r>
        <w:rPr>
          <w:b/>
        </w:rPr>
        <w:t xml:space="preserve">Tulos</w:t>
      </w:r>
    </w:p>
    <w:p>
      <w:r>
        <w:t xml:space="preserve">2, Hän halusi hankkia tytölle hyvin erityisen lahjan ystävänpäiväksi.</w:t>
      </w:r>
    </w:p>
    <w:p>
      <w:r>
        <w:rPr>
          <w:b/>
        </w:rPr>
        <w:t xml:space="preserve">Esimerkki 7.3583</w:t>
      </w:r>
    </w:p>
    <w:p>
      <w:r>
        <w:t xml:space="preserve">Lause1: Idalla oli liput kaksipäiväiselle ulkoilmamusiikkifestivaalille. Lause2: Mutta sitten hän näki, että muut osallistujat eivät olleet järkyttyneitä. Lause3: He vain tanssivat sateessa, joten minä seurasin perässä. Lause4: Ida oli iloinen, että hän saattoi tanssia sateessa festivaaleilla.</w:t>
      </w:r>
    </w:p>
    <w:p>
      <w:r>
        <w:rPr>
          <w:b/>
        </w:rPr>
        <w:t xml:space="preserve">Tulos</w:t>
      </w:r>
    </w:p>
    <w:p>
      <w:r>
        <w:t xml:space="preserve">2, Hän oli surullinen, kun ensimmäisenä päivänä alkoi sataa.</w:t>
      </w:r>
    </w:p>
    <w:p>
      <w:r>
        <w:rPr>
          <w:b/>
        </w:rPr>
        <w:t xml:space="preserve">Esimerkki 7.3584</w:t>
      </w:r>
    </w:p>
    <w:p>
      <w:r>
        <w:t xml:space="preserve">Lause1: Idalla oli liput kaksipäiväiselle ulkoilmamusiikkifestivaalille. Lause2: Hän oli surullinen, kun ensimmäisenä päivänä alkoi sataa. Lause3: Mutta sitten hän näki, että muut osallistujat eivät olleet järkyttyneitä. Lause4: He vain tanssivat sateessa, joten minä seurasin heitä.</w:t>
      </w:r>
    </w:p>
    <w:p>
      <w:r>
        <w:rPr>
          <w:b/>
        </w:rPr>
        <w:t xml:space="preserve">Tulos</w:t>
      </w:r>
    </w:p>
    <w:p>
      <w:r>
        <w:t xml:space="preserve">5, Ida oli iloinen, että hän saattoi tanssia sateessa festivaaleilla.</w:t>
      </w:r>
    </w:p>
    <w:p>
      <w:r>
        <w:rPr>
          <w:b/>
        </w:rPr>
        <w:t xml:space="preserve">Esimerkki 7.3585</w:t>
      </w:r>
    </w:p>
    <w:p>
      <w:r>
        <w:t xml:space="preserve">Lause1: Hän oli surullinen, kun ensimmäisenä päivänä alkoi sataa. Lause2: Mutta sitten hän näki, että muut osallistujat eivät olleet järkyttyneitä. Lause3: He vain tanssivat sateessa, joten minä seurasin heitä. Lause4: Ida oli iloinen, että hän sai tanssia sateessa festivaaleilla.</w:t>
      </w:r>
    </w:p>
    <w:p>
      <w:r>
        <w:rPr>
          <w:b/>
        </w:rPr>
        <w:t xml:space="preserve">Tulos</w:t>
      </w:r>
    </w:p>
    <w:p>
      <w:r>
        <w:t xml:space="preserve">1, Idalla oli liput kaksipäiväiselle ulkoilmamusiikkifestivaalille.</w:t>
      </w:r>
    </w:p>
    <w:p>
      <w:r>
        <w:rPr>
          <w:b/>
        </w:rPr>
        <w:t xml:space="preserve">Esimerkki 7.3586</w:t>
      </w:r>
    </w:p>
    <w:p>
      <w:r>
        <w:t xml:space="preserve">Lause1: Jeff käveli kotiin nähdäkseen tornadon vain kaukaa. Lause2: Hän soitti ovikelloa ja kysyi, voiko hän jäädä, kunnes tornado laantuu. Lause3: Kodinomistaja päästi Jeffin sisään. Lause4: He kyyristelivät kylpyhuoneessa, kun tornado raivosi yläpuolella.</w:t>
      </w:r>
    </w:p>
    <w:p>
      <w:r>
        <w:rPr>
          <w:b/>
        </w:rPr>
        <w:t xml:space="preserve">Tulos</w:t>
      </w:r>
    </w:p>
    <w:p>
      <w:r>
        <w:t xml:space="preserve">2, Jeff tiesi olevansa vaarassa, joten hän meni läheiseen taloon.</w:t>
      </w:r>
    </w:p>
    <w:p>
      <w:r>
        <w:rPr>
          <w:b/>
        </w:rPr>
        <w:t xml:space="preserve">Esimerkki 7.3587</w:t>
      </w:r>
    </w:p>
    <w:p>
      <w:r>
        <w:t xml:space="preserve">Lause1: Jeff tiesi olevansa vaarassa, joten hän meni läheiseen taloon. Lause2: Hän soitti ovikelloa ja kysyi, voiko hän jäädä sinne, kunnes tornado laantuu. Lause3: Talonomistaja päästi Jeffin sisään. Lause4: He kyyristelivät kylpyhuoneessa, kun tornado raivosi yläpuolella.</w:t>
      </w:r>
    </w:p>
    <w:p>
      <w:r>
        <w:rPr>
          <w:b/>
        </w:rPr>
        <w:t xml:space="preserve">Tulos</w:t>
      </w:r>
    </w:p>
    <w:p>
      <w:r>
        <w:t xml:space="preserve">1, Jeff käveli kotiin nähdäkseen tornadon vain kaukaa.</w:t>
      </w:r>
    </w:p>
    <w:p>
      <w:r>
        <w:rPr>
          <w:b/>
        </w:rPr>
        <w:t xml:space="preserve">Esimerkki 7.3588</w:t>
      </w:r>
    </w:p>
    <w:p>
      <w:r>
        <w:t xml:space="preserve">Lause1: Jeff käveli kotiin nähdäkseen tornadon vain kaukaa. Lause2: Jeff tiesi olevansa vaarassa, joten hän meni läheiseen taloon. Lause3: Hän soitti ovikelloa ja kysyi, voiko hän jäädä sinne, kunnes tornado laantuu. Lause4: He kyyristelivät kylpyhuoneessa, kun tornado raivosi yläpuolella.</w:t>
      </w:r>
    </w:p>
    <w:p>
      <w:r>
        <w:rPr>
          <w:b/>
        </w:rPr>
        <w:t xml:space="preserve">Tulos</w:t>
      </w:r>
    </w:p>
    <w:p>
      <w:r>
        <w:t xml:space="preserve">4, Kodinomistaja päästi Jeffin sisään.</w:t>
      </w:r>
    </w:p>
    <w:p>
      <w:r>
        <w:rPr>
          <w:b/>
        </w:rPr>
        <w:t xml:space="preserve">Esimerkki 7.3589</w:t>
      </w:r>
    </w:p>
    <w:p>
      <w:r>
        <w:t xml:space="preserve">Lause1: Anna halusi leipoa kakun äitinsä syntymäpäiväksi. Lause2: Hän yritti kahdesti, mutta kumpikin kakku ei onnistunut. Lause3: Sitten hän keksi ratkaisun. Lause4: Hän meni leipomoon ja osti kakun.</w:t>
      </w:r>
    </w:p>
    <w:p>
      <w:r>
        <w:rPr>
          <w:b/>
        </w:rPr>
        <w:t xml:space="preserve">Tulos</w:t>
      </w:r>
    </w:p>
    <w:p>
      <w:r>
        <w:t xml:space="preserve">5, Hänen äitinsä nautti kakusta suuresti.</w:t>
      </w:r>
    </w:p>
    <w:p>
      <w:r>
        <w:rPr>
          <w:b/>
        </w:rPr>
        <w:t xml:space="preserve">Esimerkki 7.3590</w:t>
      </w:r>
    </w:p>
    <w:p>
      <w:r>
        <w:t xml:space="preserve">Lause1: Anna halusi leipoa kakun äitinsä syntymäpäiväksi. Lause2: Hän yritti kahdesti, mutta kumpikin kakku ei onnistunut. Lause3: Sitten hän keksi ratkaisun. Lause4: Hänen äitinsä nautti kakusta kovasti.</w:t>
      </w:r>
    </w:p>
    <w:p>
      <w:r>
        <w:rPr>
          <w:b/>
        </w:rPr>
        <w:t xml:space="preserve">Tulos</w:t>
      </w:r>
    </w:p>
    <w:p>
      <w:r>
        <w:t xml:space="preserve">4, Hän meni leipomoon ja osti kakun.</w:t>
      </w:r>
    </w:p>
    <w:p>
      <w:r>
        <w:rPr>
          <w:b/>
        </w:rPr>
        <w:t xml:space="preserve">Esimerkki 7.3591</w:t>
      </w:r>
    </w:p>
    <w:p>
      <w:r>
        <w:t xml:space="preserve">Lause1: Ron oli hermostunut. Lause2: Hän ei tiennyt mitään eläimistä. Lause3: Mutta kun hän pääsi uuteen kotiin, hän oli yllättynyt. Lause4: Ron huomasi nauttivansa maatilalla asumisesta.</w:t>
      </w:r>
    </w:p>
    <w:p>
      <w:r>
        <w:rPr>
          <w:b/>
        </w:rPr>
        <w:t xml:space="preserve">Tulos</w:t>
      </w:r>
    </w:p>
    <w:p>
      <w:r>
        <w:t xml:space="preserve">1, Ron oli juuri saanut tietää, että hänen perheensä oli muuttamassa maatilalle.</w:t>
      </w:r>
    </w:p>
    <w:p>
      <w:r>
        <w:rPr>
          <w:b/>
        </w:rPr>
        <w:t xml:space="preserve">Esimerkki 7.3592</w:t>
      </w:r>
    </w:p>
    <w:p>
      <w:r>
        <w:t xml:space="preserve">Lause1: Ron oli juuri saanut tietää, että hänen perheensä oli muuttamassa maatilalle. Lause2: Ron oli hermostunut. Lause3: Hän ei tiennyt mitään eläimistä. Lause4: Ron huomasi nauttivansa maatilalla asumisesta.</w:t>
      </w:r>
    </w:p>
    <w:p>
      <w:r>
        <w:rPr>
          <w:b/>
        </w:rPr>
        <w:t xml:space="preserve">Tulos</w:t>
      </w:r>
    </w:p>
    <w:p>
      <w:r>
        <w:t xml:space="preserve">4, Mutta kun hän pääsi uuteen kotiin, hän oli yllättynyt.</w:t>
      </w:r>
    </w:p>
    <w:p>
      <w:r>
        <w:rPr>
          <w:b/>
        </w:rPr>
        <w:t xml:space="preserve">Esimerkki 7.3593</w:t>
      </w:r>
    </w:p>
    <w:p>
      <w:r>
        <w:t xml:space="preserve">Lause1: Ronilla on vihaongelmia. Lause2: Ron: Kassanhoitaja oli röyhkeä ja yllytti häntä edelleen. Lause3: Ron tarttui kassaneitiä paidasta ja veti hänet tiskin yli. Lause4: Ron pidätettiin.</w:t>
      </w:r>
    </w:p>
    <w:p>
      <w:r>
        <w:rPr>
          <w:b/>
        </w:rPr>
        <w:t xml:space="preserve">Tulos</w:t>
      </w:r>
    </w:p>
    <w:p>
      <w:r>
        <w:t xml:space="preserve">2, Kaupassa käydessään hän suuttui hitaalle kassalle.</w:t>
      </w:r>
    </w:p>
    <w:p>
      <w:r>
        <w:rPr>
          <w:b/>
        </w:rPr>
        <w:t xml:space="preserve">Esimerkki 7.3594</w:t>
      </w:r>
    </w:p>
    <w:p>
      <w:r>
        <w:t xml:space="preserve">Lause1: Ronilla on vihaongelmia. Lause2: Ron suuttui kaupassa käydessään hitaalle kassalle. Lause3: Kassanhoitaja oli röyhkeä ja yllytti häntä entisestään. Lause4: Ron tarttui kassaneitiä paidasta ja veti hänet tiskin yli.</w:t>
      </w:r>
    </w:p>
    <w:p>
      <w:r>
        <w:rPr>
          <w:b/>
        </w:rPr>
        <w:t xml:space="preserve">Tulos</w:t>
      </w:r>
    </w:p>
    <w:p>
      <w:r>
        <w:t xml:space="preserve">5, Ron pidätettiin.</w:t>
      </w:r>
    </w:p>
    <w:p>
      <w:r>
        <w:rPr>
          <w:b/>
        </w:rPr>
        <w:t xml:space="preserve">Esimerkki 7.3595</w:t>
      </w:r>
    </w:p>
    <w:p>
      <w:r>
        <w:t xml:space="preserve">Lause1: Ronilla on vihaongelmia. Lause2: Ron suuttui kaupassa käydessään hitaalle kassalle. Lause3: Ron tarttui kassaneitiä paidasta ja veti hänet tiskin yli. Lause4: Ron pidätettiin.</w:t>
      </w:r>
    </w:p>
    <w:p>
      <w:r>
        <w:rPr>
          <w:b/>
        </w:rPr>
        <w:t xml:space="preserve">Tulos</w:t>
      </w:r>
    </w:p>
    <w:p>
      <w:r>
        <w:t xml:space="preserve">3, Kassanhoitaja oli röyhkeä ja yllytti häntä edelleen.</w:t>
      </w:r>
    </w:p>
    <w:p>
      <w:r>
        <w:rPr>
          <w:b/>
        </w:rPr>
        <w:t xml:space="preserve">Esimerkki 7.3596</w:t>
      </w:r>
    </w:p>
    <w:p>
      <w:r>
        <w:t xml:space="preserve">Lause1: Päätimme ystäväni kanssa perustaa bändin ja esiintyä perheillemme. Lause2: Harjoittelimme autotallissani. Lause3: Lopulta meistä tuli aika hyviä. Lause4: Esitimme seuraavana viikonloppuna pienen esityksen perheillemme.</w:t>
      </w:r>
    </w:p>
    <w:p>
      <w:r>
        <w:rPr>
          <w:b/>
        </w:rPr>
        <w:t xml:space="preserve">Tulos</w:t>
      </w:r>
    </w:p>
    <w:p>
      <w:r>
        <w:t xml:space="preserve">2, minä olin laulaja ja ystäväni soitti kitaraa.</w:t>
      </w:r>
    </w:p>
    <w:p>
      <w:r>
        <w:rPr>
          <w:b/>
        </w:rPr>
        <w:t xml:space="preserve">Esimerkki 7.3597</w:t>
      </w:r>
    </w:p>
    <w:p>
      <w:r>
        <w:t xml:space="preserve">Lause1: Minä olin laulaja ja ystäväni soitti kitaraa. Lause2: Harjoittelimme autotallissani. Lause3: Lopulta meistä tuli aika hyviä. Lause4: Esitimme seuraavana viikonloppuna pienen esityksen perheillemme.</w:t>
      </w:r>
    </w:p>
    <w:p>
      <w:r>
        <w:rPr>
          <w:b/>
        </w:rPr>
        <w:t xml:space="preserve">Tulos</w:t>
      </w:r>
    </w:p>
    <w:p>
      <w:r>
        <w:t xml:space="preserve">1, Päätimme ystäväni kanssa perustaa bändin ja esiintyä perheillemme.</w:t>
      </w:r>
    </w:p>
    <w:p>
      <w:r>
        <w:rPr>
          <w:b/>
        </w:rPr>
        <w:t xml:space="preserve">Esimerkki 7.3598</w:t>
      </w:r>
    </w:p>
    <w:p>
      <w:r>
        <w:t xml:space="preserve">Lause1: Jack-poika oli pyytänyt vanhempiaan hankkimaan koiranpennun jo kuukausia. Lause2: Hän oli pyytänyt sitä niin kauan, että he vihdoin antoivat periksi ja suostuivat. Lause3: Hän löysi koiranpennun asuinalueeltaan. Lause4: Sitten Jack näytti netissä koiranpennun ja aneli heitä hankkimaan sen.</w:t>
      </w:r>
    </w:p>
    <w:p>
      <w:r>
        <w:rPr>
          <w:b/>
        </w:rPr>
        <w:t xml:space="preserve">Tulos</w:t>
      </w:r>
    </w:p>
    <w:p>
      <w:r>
        <w:t xml:space="preserve">3, Jack käytti kolmisenkymmentä minuuttia koiranpennun etsimiseen verkossa.</w:t>
      </w:r>
    </w:p>
    <w:p>
      <w:r>
        <w:rPr>
          <w:b/>
        </w:rPr>
        <w:t xml:space="preserve">Esimerkki 7.3599</w:t>
      </w:r>
    </w:p>
    <w:p>
      <w:r>
        <w:t xml:space="preserve">Lause1: Jack-poika oli pyytänyt vanhempiaan hankkimaan koiranpennun jo kuukausia. Lause2: Hän oli pyytänyt sitä niin kauan, että he vihdoin antoivat periksi ja suostuivat. Lause3: Jack käytti kolmisenkymmentä minuuttia koiranpennun etsimiseen netistä. Lause4: Sitten Jack näytti nettipentua ja aneli heitä hankkimaan sen.</w:t>
      </w:r>
    </w:p>
    <w:p>
      <w:r>
        <w:rPr>
          <w:b/>
        </w:rPr>
        <w:t xml:space="preserve">Tulos</w:t>
      </w:r>
    </w:p>
    <w:p>
      <w:r>
        <w:t xml:space="preserve">4, Hän löysi sellaisen alueelta, jossa hän asui.</w:t>
      </w:r>
    </w:p>
    <w:p>
      <w:r>
        <w:rPr>
          <w:b/>
        </w:rPr>
        <w:t xml:space="preserve">Esimerkki 7.3600</w:t>
      </w:r>
    </w:p>
    <w:p>
      <w:r>
        <w:t xml:space="preserve">Lause1: Jon rakasti yötaivasta. Lause2: Hänen äitinsä näki, että Jon rakasti yötaivasta. Lause3: Hänen äitinsä osti hänelle kaukoputken. Lause4: Jon käytti kaukoputkea usein.</w:t>
      </w:r>
    </w:p>
    <w:p>
      <w:r>
        <w:rPr>
          <w:b/>
        </w:rPr>
        <w:t xml:space="preserve">Tulos</w:t>
      </w:r>
    </w:p>
    <w:p>
      <w:r>
        <w:t xml:space="preserve">2, Hän vietti monia öitään tähtiä katsellen.</w:t>
      </w:r>
    </w:p>
    <w:p>
      <w:r>
        <w:rPr>
          <w:b/>
        </w:rPr>
        <w:t xml:space="preserve">Esimerkki 7.3601</w:t>
      </w:r>
    </w:p>
    <w:p>
      <w:r>
        <w:t xml:space="preserve">Lause1: Jon rakasti yötaivasta. Lause2: Hän vietti monet yönsä tähtiä katsellen. Lause3: Hänen äitinsä näki, että Jon rakasti yötaivasta. Lause4: Hänen äitinsä osti hänelle kaukoputken.</w:t>
      </w:r>
    </w:p>
    <w:p>
      <w:r>
        <w:rPr>
          <w:b/>
        </w:rPr>
        <w:t xml:space="preserve">Tulos</w:t>
      </w:r>
    </w:p>
    <w:p>
      <w:r>
        <w:t xml:space="preserve">5, Jon käytti kaukoputkea usein.</w:t>
      </w:r>
    </w:p>
    <w:p>
      <w:r>
        <w:rPr>
          <w:b/>
        </w:rPr>
        <w:t xml:space="preserve">Esimerkki 7.3602</w:t>
      </w:r>
    </w:p>
    <w:p>
      <w:r>
        <w:t xml:space="preserve">Lause1: Jack lähti kauppareissulle. Lause2: Hänen oli pakko ostaa munia. Lause3: Hän etsi kaikkialta, mutta ei löytänyt niitä! Lause4: Myyjä käski häntä etsimään munat.</w:t>
      </w:r>
    </w:p>
    <w:p>
      <w:r>
        <w:rPr>
          <w:b/>
        </w:rPr>
        <w:t xml:space="preserve">Tulos</w:t>
      </w:r>
    </w:p>
    <w:p>
      <w:r>
        <w:t xml:space="preserve">4, Hän kysyi virkailijalta, missä he olivat.</w:t>
      </w:r>
    </w:p>
    <w:p>
      <w:r>
        <w:rPr>
          <w:b/>
        </w:rPr>
        <w:t xml:space="preserve">Esimerkki 7.3603</w:t>
      </w:r>
    </w:p>
    <w:p>
      <w:r>
        <w:t xml:space="preserve">Lause1: Jack lähti kauppareissulle. Lause2: Hänen oli pakko ostaa munia. Lause3: Hän kysyi myyjältä, missä ne olivat. Lause4: Hän sanoi, että hän löytäisi munat.</w:t>
      </w:r>
    </w:p>
    <w:p>
      <w:r>
        <w:rPr>
          <w:b/>
        </w:rPr>
        <w:t xml:space="preserve">Tulos</w:t>
      </w:r>
    </w:p>
    <w:p>
      <w:r>
        <w:t xml:space="preserve">3, Hän etsi kaikkialta, mutta ei löytänyt niitä!</w:t>
      </w:r>
    </w:p>
    <w:p>
      <w:r>
        <w:rPr>
          <w:b/>
        </w:rPr>
        <w:t xml:space="preserve">Esimerkki 7.3604</w:t>
      </w:r>
    </w:p>
    <w:p>
      <w:r>
        <w:t xml:space="preserve">Lause1: Jack lähti kauppareissulle. Lause2: Hän etsi kaikkialta, mutta ei löytänyt niitä! Lause3: Hän kysyi myyjältä, missä ne olivat. Lause4: Hän sanoi, että hän löytäisi kananmunat.</w:t>
      </w:r>
    </w:p>
    <w:p>
      <w:r>
        <w:rPr>
          <w:b/>
        </w:rPr>
        <w:t xml:space="preserve">Tulos</w:t>
      </w:r>
    </w:p>
    <w:p>
      <w:r>
        <w:t xml:space="preserve">2, Hänen oli todella ostettava munia.</w:t>
      </w:r>
    </w:p>
    <w:p>
      <w:r>
        <w:rPr>
          <w:b/>
        </w:rPr>
        <w:t xml:space="preserve">Esimerkki 7.3605</w:t>
      </w:r>
    </w:p>
    <w:p>
      <w:r>
        <w:t xml:space="preserve">Lause1: Jimmy kiipesi tiskipöydälle, kun hänen äitinsä oli hajamielinen. Lause2: Hän kiipesi ketterästi sinne, missä lieden poltin hehkui punaisena. Lause3: Jimmy huusi, kun hänen ojennettu kätensä kosketti poltinta. Lause4: Hänen äitinsä ilmestyi välittömästi ja pyyhkäisi hänet pois sen luota.</w:t>
      </w:r>
    </w:p>
    <w:p>
      <w:r>
        <w:rPr>
          <w:b/>
        </w:rPr>
        <w:t xml:space="preserve">Tulos</w:t>
      </w:r>
    </w:p>
    <w:p>
      <w:r>
        <w:t xml:space="preserve">5, Jimmy itki.</w:t>
      </w:r>
    </w:p>
    <w:p>
      <w:r>
        <w:rPr>
          <w:b/>
        </w:rPr>
        <w:t xml:space="preserve">Esimerkki 7.3606</w:t>
      </w:r>
    </w:p>
    <w:p>
      <w:r>
        <w:t xml:space="preserve">Lause1: Jimmy kiipesi tiskipöydälle, kun hänen äitinsä oli hajamielinen. Lause2: Hän kiipesi ketterästi sinne, missä lieden poltin hehkui punaisena. Lause3: Hänen äitinsä ilmestyi välittömästi ja vei hänet pois sieltä. Lause4: Jimmy itki.</w:t>
      </w:r>
    </w:p>
    <w:p>
      <w:r>
        <w:rPr>
          <w:b/>
        </w:rPr>
        <w:t xml:space="preserve">Tulos</w:t>
      </w:r>
    </w:p>
    <w:p>
      <w:r>
        <w:t xml:space="preserve">3, Jimmy huusi, kun hänen ojennettu kätensä kosketti poltinta.</w:t>
      </w:r>
    </w:p>
    <w:p>
      <w:r>
        <w:rPr>
          <w:b/>
        </w:rPr>
        <w:t xml:space="preserve">Esimerkki 7.3607</w:t>
      </w:r>
    </w:p>
    <w:p>
      <w:r>
        <w:t xml:space="preserve">Lause1: Billy hautasi aarteen takapihalleen. Lause2: Vuosia kului ja Billyn perhe muutti. Lause3: Vuosikymmeniä myöhemmin hän palasi takaisin ja käytti karttaa kaivamaan aarteen esiin. Lause4: Hän löysi monia aarteita lapsuudestaan.</w:t>
      </w:r>
    </w:p>
    <w:p>
      <w:r>
        <w:rPr>
          <w:b/>
        </w:rPr>
        <w:t xml:space="preserve">Tulos</w:t>
      </w:r>
    </w:p>
    <w:p>
      <w:r>
        <w:t xml:space="preserve">2, Hän piirsi kartan, jotta hän ei unohtaisi, mihin hän oli laittanut sen.</w:t>
      </w:r>
    </w:p>
    <w:p>
      <w:r>
        <w:rPr>
          <w:b/>
        </w:rPr>
        <w:t xml:space="preserve">Esimerkki 7.3608</w:t>
      </w:r>
    </w:p>
    <w:p>
      <w:r>
        <w:t xml:space="preserve">Lause1: Billy hautasi aarteen takapihalleen. Lause2: Hän piirsi kartan, jotta hän ei unohtaisi, minne hän oli laittanut aarteen. Lause3: Vuosikymmeniä myöhemmin hän palasi takaisin ja käytti karttaa kaivamaan aarteen esiin. Lause4: Hän löysi monia aarteita lapsuudestaan.</w:t>
      </w:r>
    </w:p>
    <w:p>
      <w:r>
        <w:rPr>
          <w:b/>
        </w:rPr>
        <w:t xml:space="preserve">Tulos</w:t>
      </w:r>
    </w:p>
    <w:p>
      <w:r>
        <w:t xml:space="preserve">3, Vuosia kului ja Billyn perhe muutti.</w:t>
      </w:r>
    </w:p>
    <w:p>
      <w:r>
        <w:rPr>
          <w:b/>
        </w:rPr>
        <w:t xml:space="preserve">Esimerkki 7.3609</w:t>
      </w:r>
    </w:p>
    <w:p>
      <w:r>
        <w:t xml:space="preserve">Lause1: Billy hautasi aarteen takapihalleen. Lause2: Hän piirsi kartan, jotta hän ei unohtaisi, minne hän oli laittanut aarteen. Lause3: Vuosia kului ja Billyn perhe muutti. Lause4: Vuosikymmeniä myöhemmin hän palasi takaisin ja käytti karttaa kaivamaan aarteen esiin.</w:t>
      </w:r>
    </w:p>
    <w:p>
      <w:r>
        <w:rPr>
          <w:b/>
        </w:rPr>
        <w:t xml:space="preserve">Tulos</w:t>
      </w:r>
    </w:p>
    <w:p>
      <w:r>
        <w:t xml:space="preserve">5, Hän löysi monia aarteita lapsuudestaan.</w:t>
      </w:r>
    </w:p>
    <w:p>
      <w:r>
        <w:rPr>
          <w:b/>
        </w:rPr>
        <w:t xml:space="preserve">Esimerkki 7.3610</w:t>
      </w:r>
    </w:p>
    <w:p>
      <w:r>
        <w:t xml:space="preserve">Lause1: Äiti vei minut ostoksille. Lause2: Hän antoi minun valita kaikki ruoat. Lause3: Valitsin paljon karkkia ja välipaloja! Lause4: Söin sinä päivänä paljon karkkia.</w:t>
      </w:r>
    </w:p>
    <w:p>
      <w:r>
        <w:rPr>
          <w:b/>
        </w:rPr>
        <w:t xml:space="preserve">Tulos</w:t>
      </w:r>
    </w:p>
    <w:p>
      <w:r>
        <w:t xml:space="preserve">4, Sitten hän meni kassalle ja maksoi kaiken.</w:t>
      </w:r>
    </w:p>
    <w:p>
      <w:r>
        <w:rPr>
          <w:b/>
        </w:rPr>
        <w:t xml:space="preserve">Esimerkki 7.3611</w:t>
      </w:r>
    </w:p>
    <w:p>
      <w:r>
        <w:t xml:space="preserve">Lause1: Hän antoi minun valita kaikki ruoat. Lause2: Minä valitsin paljon karkkia ja välipaloja! Lause3: Sitten hän meni kassalle ja maksoi kaiken. Lause4: Söin paljon karkkia sinä päivänä.</w:t>
      </w:r>
    </w:p>
    <w:p>
      <w:r>
        <w:rPr>
          <w:b/>
        </w:rPr>
        <w:t xml:space="preserve">Tulos</w:t>
      </w:r>
    </w:p>
    <w:p>
      <w:r>
        <w:t xml:space="preserve">1, Äiti vei minut ostoksille.</w:t>
      </w:r>
    </w:p>
    <w:p>
      <w:r>
        <w:rPr>
          <w:b/>
        </w:rPr>
        <w:t xml:space="preserve">Esimerkki 7.3612</w:t>
      </w:r>
    </w:p>
    <w:p>
      <w:r>
        <w:t xml:space="preserve">Lause1: Äiti vei minut ostoksille. Lause2: Hän antoi minun valita kaikki ruoat. Lause3: Valitsin paljon karkkia ja välipaloja! Lause4: Sitten hän meni kassalle ja maksoi kaiken.</w:t>
      </w:r>
    </w:p>
    <w:p>
      <w:r>
        <w:rPr>
          <w:b/>
        </w:rPr>
        <w:t xml:space="preserve">Tulos</w:t>
      </w:r>
    </w:p>
    <w:p>
      <w:r>
        <w:t xml:space="preserve">5, söin paljon karkkia sinä päivänä.</w:t>
      </w:r>
    </w:p>
    <w:p>
      <w:r>
        <w:rPr>
          <w:b/>
        </w:rPr>
        <w:t xml:space="preserve">Esimerkki 7.3613</w:t>
      </w:r>
    </w:p>
    <w:p>
      <w:r>
        <w:t xml:space="preserve">Lause1: Joe sai potkut työstään. Lause2: Hän tarvitsi rahaa laskuihin. Lause3: Hän soitti Grantille. Lause4: Grant lainasi Joelle rahaa.</w:t>
      </w:r>
    </w:p>
    <w:p>
      <w:r>
        <w:rPr>
          <w:b/>
        </w:rPr>
        <w:t xml:space="preserve">Tulos</w:t>
      </w:r>
    </w:p>
    <w:p>
      <w:r>
        <w:t xml:space="preserve">2, Hän oli surullinen.</w:t>
      </w:r>
    </w:p>
    <w:p>
      <w:r>
        <w:rPr>
          <w:b/>
        </w:rPr>
        <w:t xml:space="preserve">Esimerkki 7.3614</w:t>
      </w:r>
    </w:p>
    <w:p>
      <w:r>
        <w:t xml:space="preserve">Lause1: Hän oli surullinen. Lause2: Hän tarvitsi rahaa laskuihin. Lause3: Hän soitti Grantille. Lause4: Grant lainasi Joelle rahaa.</w:t>
      </w:r>
    </w:p>
    <w:p>
      <w:r>
        <w:rPr>
          <w:b/>
        </w:rPr>
        <w:t xml:space="preserve">Tulos</w:t>
      </w:r>
    </w:p>
    <w:p>
      <w:r>
        <w:t xml:space="preserve">1, Joe sai potkut työstään.</w:t>
      </w:r>
    </w:p>
    <w:p>
      <w:r>
        <w:rPr>
          <w:b/>
        </w:rPr>
        <w:t xml:space="preserve">Esimerkki 7.3615</w:t>
      </w:r>
    </w:p>
    <w:p>
      <w:r>
        <w:t xml:space="preserve">Lause1: Joe sai potkut työstään. Lause2: Hän oli surullinen. Lause3: Hän tarvitsi rahaa laskuihin. Lause4: Hän soitti Grantille.</w:t>
      </w:r>
    </w:p>
    <w:p>
      <w:r>
        <w:rPr>
          <w:b/>
        </w:rPr>
        <w:t xml:space="preserve">Tulos</w:t>
      </w:r>
    </w:p>
    <w:p>
      <w:r>
        <w:t xml:space="preserve">5, Grant lainasi Joelle rahaa.</w:t>
      </w:r>
    </w:p>
    <w:p>
      <w:r>
        <w:rPr>
          <w:b/>
        </w:rPr>
        <w:t xml:space="preserve">Esimerkki 7.3616</w:t>
      </w:r>
    </w:p>
    <w:p>
      <w:r>
        <w:t xml:space="preserve">Lause1: Rakesh päättää, että hän haluaisi valmistaa hummeria päivälliseksi. Lause2: Hän käy paikallisella äyriäismarkkinoilla ja valitsee valtavan hummerin. Lause3: Rakesh tuo hummerin kotiin ja keittää sen vedessä. Lause4: Rakesh söi hummeria mielellään.</w:t>
      </w:r>
    </w:p>
    <w:p>
      <w:r>
        <w:rPr>
          <w:b/>
        </w:rPr>
        <w:t xml:space="preserve">Tulos</w:t>
      </w:r>
    </w:p>
    <w:p>
      <w:r>
        <w:t xml:space="preserve">4, Hän syö hummeria voin ja maissin kera.</w:t>
      </w:r>
    </w:p>
    <w:p>
      <w:r>
        <w:rPr>
          <w:b/>
        </w:rPr>
        <w:t xml:space="preserve">Esimerkki 7.3617</w:t>
      </w:r>
    </w:p>
    <w:p>
      <w:r>
        <w:t xml:space="preserve">Lause1: Rakesh päättää, että hän haluaisi valmistaa hummeria päivälliseksi. Lause2: Hän käy paikallisella äyriäismarkkinoilla ja valitsee valtavan hummerin. Lause3: Rakesh tuo hummerin kotiin ja keittää sen vedessä. Lause4: Hän syö hummerin voin ja maissin kera.</w:t>
      </w:r>
    </w:p>
    <w:p>
      <w:r>
        <w:rPr>
          <w:b/>
        </w:rPr>
        <w:t xml:space="preserve">Tulos</w:t>
      </w:r>
    </w:p>
    <w:p>
      <w:r>
        <w:t xml:space="preserve">5, Rakesh rakasti hummerin syömistä.</w:t>
      </w:r>
    </w:p>
    <w:p>
      <w:r>
        <w:rPr>
          <w:b/>
        </w:rPr>
        <w:t xml:space="preserve">Esimerkki 7.3618</w:t>
      </w:r>
    </w:p>
    <w:p>
      <w:r>
        <w:t xml:space="preserve">Lause1: Rakesh päättää, että hän haluaisi valmistaa hummeria päivälliseksi. Lause2: Hän käy paikallisella äyriäismarkkinoilla ja valitsee valtavan hummerin. Lause3: Hän syö hummerin voin ja maissin kera. Lause4: Rakesh rakasti hummerin syömistä.</w:t>
      </w:r>
    </w:p>
    <w:p>
      <w:r>
        <w:rPr>
          <w:b/>
        </w:rPr>
        <w:t xml:space="preserve">Tulos</w:t>
      </w:r>
    </w:p>
    <w:p>
      <w:r>
        <w:t xml:space="preserve">3, Rakesh tuo sen kotiin ja keittää sen vedessä.</w:t>
      </w:r>
    </w:p>
    <w:p>
      <w:r>
        <w:rPr>
          <w:b/>
        </w:rPr>
        <w:t xml:space="preserve">Esimerkki 7.3619</w:t>
      </w:r>
    </w:p>
    <w:p>
      <w:r>
        <w:t xml:space="preserve">Lause1: Ron heräsi ja katsoi ulos ikkunasta. Lause2: Ron: Katu oli metrin verran lumen peitossa! Lause3: Ron vietti koko päivän leikkien lumessa ystäviensä kanssa. Lause4: Ron oli hyvin onnellinen.</w:t>
      </w:r>
    </w:p>
    <w:p>
      <w:r>
        <w:rPr>
          <w:b/>
        </w:rPr>
        <w:t xml:space="preserve">Tulos</w:t>
      </w:r>
    </w:p>
    <w:p>
      <w:r>
        <w:t xml:space="preserve">3, Koulu peruttiin sinä päivänä.</w:t>
      </w:r>
    </w:p>
    <w:p>
      <w:r>
        <w:rPr>
          <w:b/>
        </w:rPr>
        <w:t xml:space="preserve">Esimerkki 7.3620</w:t>
      </w:r>
    </w:p>
    <w:p>
      <w:r>
        <w:t xml:space="preserve">Lause1: Ron heräsi ja katsoi ulos ikkunasta. Lause2: Ron: Katu oli metrin verran lumen peitossa! Lause3: Koulu oli peruttu sinä päivänä. Lause4: Ron oli hyvin onnellinen.</w:t>
      </w:r>
    </w:p>
    <w:p>
      <w:r>
        <w:rPr>
          <w:b/>
        </w:rPr>
        <w:t xml:space="preserve">Tulos</w:t>
      </w:r>
    </w:p>
    <w:p>
      <w:r>
        <w:t xml:space="preserve">4, Ron vietti koko päivän leikkien lumessa ystäviensä kanssa.</w:t>
      </w:r>
    </w:p>
    <w:p>
      <w:r>
        <w:rPr>
          <w:b/>
        </w:rPr>
        <w:t xml:space="preserve">Esimerkki 7.3621</w:t>
      </w:r>
    </w:p>
    <w:p>
      <w:r>
        <w:t xml:space="preserve">Lause1: Lumi peitti kadun metrin verran! Lause2: Koulu peruttiin sinä päivänä. Lause3: Ron vietti koko päivän leikkien lumessa ystäviensä kanssa. Lause4: Ron oli hyvin onnellinen.</w:t>
      </w:r>
    </w:p>
    <w:p>
      <w:r>
        <w:rPr>
          <w:b/>
        </w:rPr>
        <w:t xml:space="preserve">Tulos</w:t>
      </w:r>
    </w:p>
    <w:p>
      <w:r>
        <w:t xml:space="preserve">1, Ron heräsi ja katsoi ulos ikkunasta.</w:t>
      </w:r>
    </w:p>
    <w:p>
      <w:r>
        <w:rPr>
          <w:b/>
        </w:rPr>
        <w:t xml:space="preserve">Esimerkki 7.3622</w:t>
      </w:r>
    </w:p>
    <w:p>
      <w:r>
        <w:t xml:space="preserve">Lause1: Veljeni rakasti karkkia. Lause2: Hän söi niitä paljon. Lause3: Hän jätti kääreet tiskille. Lause4: Äitimme moitti häntä siitä.</w:t>
      </w:r>
    </w:p>
    <w:p>
      <w:r>
        <w:rPr>
          <w:b/>
        </w:rPr>
        <w:t xml:space="preserve">Tulos</w:t>
      </w:r>
    </w:p>
    <w:p>
      <w:r>
        <w:t xml:space="preserve">5, Hän ei kuunnellut, ennen kuin saimme eräänä keväänä paljon muurahaisia.</w:t>
      </w:r>
    </w:p>
    <w:p>
      <w:r>
        <w:rPr>
          <w:b/>
        </w:rPr>
        <w:t xml:space="preserve">Esimerkki 7.3623</w:t>
      </w:r>
    </w:p>
    <w:p>
      <w:r>
        <w:t xml:space="preserve">Lause1: Hän söi sitä paljon. Lause2: Hän jätti kääreet tiskille. Lause3: Äitimme moitti häntä siitä. Lause4: Hän ei kuunnellut, ennen kuin saimme eräänä keväänä paljon muurahaisia.</w:t>
      </w:r>
    </w:p>
    <w:p>
      <w:r>
        <w:rPr>
          <w:b/>
        </w:rPr>
        <w:t xml:space="preserve">Tulos</w:t>
      </w:r>
    </w:p>
    <w:p>
      <w:r>
        <w:t xml:space="preserve">1, Veljeni rakasti karkkia.</w:t>
      </w:r>
    </w:p>
    <w:p>
      <w:r>
        <w:rPr>
          <w:b/>
        </w:rPr>
        <w:t xml:space="preserve">Esimerkki 7.3624</w:t>
      </w:r>
    </w:p>
    <w:p>
      <w:r>
        <w:t xml:space="preserve">Lause1: Veljeni rakasti karkkia. Lause2: Hän söi niitä paljon. Lause3: Hän jätti kääreet tiskille. Lause4: Hän ei kuunnellut, ennen kuin saimme eräänä keväänä paljon muurahaisia.</w:t>
      </w:r>
    </w:p>
    <w:p>
      <w:r>
        <w:rPr>
          <w:b/>
        </w:rPr>
        <w:t xml:space="preserve">Tulos</w:t>
      </w:r>
    </w:p>
    <w:p>
      <w:r>
        <w:t xml:space="preserve">4, Äitimme moitti häntä siitä.</w:t>
      </w:r>
    </w:p>
    <w:p>
      <w:r>
        <w:rPr>
          <w:b/>
        </w:rPr>
        <w:t xml:space="preserve">Esimerkki 7.3625</w:t>
      </w:r>
    </w:p>
    <w:p>
      <w:r>
        <w:t xml:space="preserve">Lause1: Brad halusi munia aamiaiseksi. Lause2: Bradilta loppuivat kananmunat! Lause3: Brad itki pitkään. Lause4: Bradin äiti tuli kotiin munien kanssa!</w:t>
      </w:r>
    </w:p>
    <w:p>
      <w:r>
        <w:rPr>
          <w:b/>
        </w:rPr>
        <w:t xml:space="preserve">Tulos</w:t>
      </w:r>
    </w:p>
    <w:p>
      <w:r>
        <w:t xml:space="preserve">5, Brad söi herkulliset Eggs Benedict.</w:t>
      </w:r>
    </w:p>
    <w:p>
      <w:r>
        <w:rPr>
          <w:b/>
        </w:rPr>
        <w:t xml:space="preserve">Esimerkki 7.3626</w:t>
      </w:r>
    </w:p>
    <w:p>
      <w:r>
        <w:t xml:space="preserve">Lause1: Brad halusi munia aamiaiseksi. Lause2: Bradilta loppuivat kananmunat! Lause3: Brad itki pitkään. Lause4: Brad söi herkullisia munia Benedict.</w:t>
      </w:r>
    </w:p>
    <w:p>
      <w:r>
        <w:rPr>
          <w:b/>
        </w:rPr>
        <w:t xml:space="preserve">Tulos</w:t>
      </w:r>
    </w:p>
    <w:p>
      <w:r>
        <w:t xml:space="preserve">4, Bradin äiti tuli kotiin munien kanssa!</w:t>
      </w:r>
    </w:p>
    <w:p>
      <w:r>
        <w:rPr>
          <w:b/>
        </w:rPr>
        <w:t xml:space="preserve">Esimerkki 7.3627</w:t>
      </w:r>
    </w:p>
    <w:p>
      <w:r>
        <w:t xml:space="preserve">Lause1: Brad halusi munia aamiaiseksi. Lause2: Bradilta loppuivat kananmunat! Lause3: Bradin äiti tuli kotiin munien kanssa! Lause4: Brad söi herkullisia munia Benedict.</w:t>
      </w:r>
    </w:p>
    <w:p>
      <w:r>
        <w:rPr>
          <w:b/>
        </w:rPr>
        <w:t xml:space="preserve">Tulos</w:t>
      </w:r>
    </w:p>
    <w:p>
      <w:r>
        <w:t xml:space="preserve">3, Brad itki pitkään.</w:t>
      </w:r>
    </w:p>
    <w:p>
      <w:r>
        <w:rPr>
          <w:b/>
        </w:rPr>
        <w:t xml:space="preserve">Esimerkki 7.3628</w:t>
      </w:r>
    </w:p>
    <w:p>
      <w:r>
        <w:t xml:space="preserve">Lause1: Paulo oli aina halunnut toimia oppilaskunnassaan. Lause2: Paulo pyysi monilta opiskelijoilta tukea vaaleissa. Lause3: Lopulta vaalipäivänä Paulo valittiin oppilaskuntaan. Lause4: Paulo oli ylpeä saavutuksestaan.</w:t>
      </w:r>
    </w:p>
    <w:p>
      <w:r>
        <w:rPr>
          <w:b/>
        </w:rPr>
        <w:t xml:space="preserve">Tulos</w:t>
      </w:r>
    </w:p>
    <w:p>
      <w:r>
        <w:t xml:space="preserve">2, Hän oli kuitenkin huolissaan siitä, ettei häntä valittaisi.</w:t>
      </w:r>
    </w:p>
    <w:p>
      <w:r>
        <w:rPr>
          <w:b/>
        </w:rPr>
        <w:t xml:space="preserve">Esimerkki 7.3629</w:t>
      </w:r>
    </w:p>
    <w:p>
      <w:r>
        <w:t xml:space="preserve">Lause1: Hän oli kuitenkin huolissaan siitä, ettei häntä valita. Lause2: Paulo pyysi monilta opiskelijoilta tukea vaaleissa. Lause3: Lopulta vaalipäivänä Paulo valittiin oppilasneuvostoon. Lause4: Paulo oli ylpeä saavutuksestaan.</w:t>
      </w:r>
    </w:p>
    <w:p>
      <w:r>
        <w:rPr>
          <w:b/>
        </w:rPr>
        <w:t xml:space="preserve">Tulos</w:t>
      </w:r>
    </w:p>
    <w:p>
      <w:r>
        <w:t xml:space="preserve">1, Paulo oli aina halunnut toimia oppilaskunnassaan.</w:t>
      </w:r>
    </w:p>
    <w:p>
      <w:r>
        <w:rPr>
          <w:b/>
        </w:rPr>
        <w:t xml:space="preserve">Esimerkki 7.3630</w:t>
      </w:r>
    </w:p>
    <w:p>
      <w:r>
        <w:t xml:space="preserve">Lause1: Paulo oli aina halunnut toimia oppilaskunnassaan. Lause2: Hän oli kuitenkin huolissaan siitä, ettei häntä valittaisi. Lause3: Lopulta vaalipäivänä Paulo valittiin oppilaskuntaan. Lause4: Paulo oli ylpeä saavutuksestaan.</w:t>
      </w:r>
    </w:p>
    <w:p>
      <w:r>
        <w:rPr>
          <w:b/>
        </w:rPr>
        <w:t xml:space="preserve">Tulos</w:t>
      </w:r>
    </w:p>
    <w:p>
      <w:r>
        <w:t xml:space="preserve">3, Paulo pyysi monilta opiskelijoilta tukea vaaleissa.</w:t>
      </w:r>
    </w:p>
    <w:p>
      <w:r>
        <w:rPr>
          <w:b/>
        </w:rPr>
        <w:t xml:space="preserve">Esimerkki 7.3631</w:t>
      </w:r>
    </w:p>
    <w:p>
      <w:r>
        <w:t xml:space="preserve">Lause1: Patrickin vanhemmat kasvattivat ankkoja. Lause2: Yksi ankoista alkoi jahdata häntä! Lause3: Ankka sai Patrickin kiinni ja puri häntä jalkaan. Lause4: Se ei rikkonut ihoa, mutta Patrick pelkäsi ja itki!</w:t>
      </w:r>
    </w:p>
    <w:p>
      <w:r>
        <w:rPr>
          <w:b/>
        </w:rPr>
        <w:t xml:space="preserve">Tulos</w:t>
      </w:r>
    </w:p>
    <w:p>
      <w:r>
        <w:t xml:space="preserve">2, Eräänä päivänä Patrick leikki ankkojen lähellä.</w:t>
      </w:r>
    </w:p>
    <w:p>
      <w:r>
        <w:rPr>
          <w:b/>
        </w:rPr>
        <w:t xml:space="preserve">Esimerkki 7.3632</w:t>
      </w:r>
    </w:p>
    <w:p>
      <w:r>
        <w:t xml:space="preserve">Lause1: Patrickin vanhemmat kasvattivat ankkoja. Lause2: Patrick leikki eräänä päivänä ankkojen lähellä. Lause3: Yksi ankoista alkoi jahdata häntä! Lause4: Ankka sai Patrickin kiinni ja puri häntä jalkaan.</w:t>
      </w:r>
    </w:p>
    <w:p>
      <w:r>
        <w:rPr>
          <w:b/>
        </w:rPr>
        <w:t xml:space="preserve">Tulos</w:t>
      </w:r>
    </w:p>
    <w:p>
      <w:r>
        <w:t xml:space="preserve">5, Se ei rikkonut ihoa, mutta Patrick pelkäsi ja itki!</w:t>
      </w:r>
    </w:p>
    <w:p>
      <w:r>
        <w:rPr>
          <w:b/>
        </w:rPr>
        <w:t xml:space="preserve">Esimerkki 7.3633</w:t>
      </w:r>
    </w:p>
    <w:p>
      <w:r>
        <w:t xml:space="preserve">Lause1: Olen erilainen ihminen kuin ennen. Lause2: Painoni on pudonnut, mutta laihdutin. Lause3: Aloitin uinnin ja laihdutin. Lause4: Treenasin kolme kertaa viikossa ja söin terveellisesti joka päivä.</w:t>
      </w:r>
    </w:p>
    <w:p>
      <w:r>
        <w:rPr>
          <w:b/>
        </w:rPr>
        <w:t xml:space="preserve">Tulos</w:t>
      </w:r>
    </w:p>
    <w:p>
      <w:r>
        <w:t xml:space="preserve">5, olen nyt paljon terveempi.</w:t>
      </w:r>
    </w:p>
    <w:p>
      <w:r>
        <w:rPr>
          <w:b/>
        </w:rPr>
        <w:t xml:space="preserve">Esimerkki 7.3634</w:t>
      </w:r>
    </w:p>
    <w:p>
      <w:r>
        <w:t xml:space="preserve">Lause1: Olin ennen lihava, mutta laihdutin. Lause2: Aloitin uinnin ja laihdutin. Lause3: Treenasin kolme kertaa viikossa ja söin terveellisesti joka päivä. Lause4: Olen nyt paljon terveempi.</w:t>
      </w:r>
    </w:p>
    <w:p>
      <w:r>
        <w:rPr>
          <w:b/>
        </w:rPr>
        <w:t xml:space="preserve">Tulos</w:t>
      </w:r>
    </w:p>
    <w:p>
      <w:r>
        <w:t xml:space="preserve">1, olen erilainen ihminen kuin ennen.</w:t>
      </w:r>
    </w:p>
    <w:p>
      <w:r>
        <w:rPr>
          <w:b/>
        </w:rPr>
        <w:t xml:space="preserve">Esimerkki 7.3635</w:t>
      </w:r>
    </w:p>
    <w:p>
      <w:r>
        <w:t xml:space="preserve">Lause1: Olen erilainen ihminen kuin ennen. Lause2: Aloitin uinnin ja laihdutin. Lause3: Treenasin kolme kertaa viikossa ja söin terveellisesti joka päivä. Lause4: Olen nyt paljon terveempi.</w:t>
      </w:r>
    </w:p>
    <w:p>
      <w:r>
        <w:rPr>
          <w:b/>
        </w:rPr>
        <w:t xml:space="preserve">Tulos</w:t>
      </w:r>
    </w:p>
    <w:p>
      <w:r>
        <w:t xml:space="preserve">2, olin ennen raskasrakenteinen, mutta laihdutin.</w:t>
      </w:r>
    </w:p>
    <w:p>
      <w:r>
        <w:rPr>
          <w:b/>
        </w:rPr>
        <w:t xml:space="preserve">Esimerkki 7.3636</w:t>
      </w:r>
    </w:p>
    <w:p>
      <w:r>
        <w:t xml:space="preserve">Lause1: Hän ei koskaan kyllästy työhönsä. Lause2: Jane päätti eräänä päivänä hankkia hänelle ruusun. Lause3: Vaikka tyttöystävä näki monta päivää, hän rakasti sitä. Lause4: Janen tyttöystävä oli vannoutunut kukkien ystävä.</w:t>
      </w:r>
    </w:p>
    <w:p>
      <w:r>
        <w:rPr>
          <w:b/>
        </w:rPr>
        <w:t xml:space="preserve">Tulos</w:t>
      </w:r>
    </w:p>
    <w:p>
      <w:r>
        <w:t xml:space="preserve">1, Janen tyttöystävä työskentelee kukkakaupassa.</w:t>
      </w:r>
    </w:p>
    <w:p>
      <w:r>
        <w:rPr>
          <w:b/>
        </w:rPr>
        <w:t xml:space="preserve">Esimerkki 7.3637</w:t>
      </w:r>
    </w:p>
    <w:p>
      <w:r>
        <w:t xml:space="preserve">Lause1: Janen tyttöystävä työskentelee kukkakaupassa. Lause2: Jane päätti eräänä päivänä ostaa hänelle ruusun. Lause3: Vaikka tyttöystävä näki monta päivää, hän rakasti sitä. Lause4: Janen tyttöystävä oli vannoutunut kukkien ystävä.</w:t>
      </w:r>
    </w:p>
    <w:p>
      <w:r>
        <w:rPr>
          <w:b/>
        </w:rPr>
        <w:t xml:space="preserve">Tulos</w:t>
      </w:r>
    </w:p>
    <w:p>
      <w:r>
        <w:t xml:space="preserve">2, Hän ei koskaan väsy työhönsä.</w:t>
      </w:r>
    </w:p>
    <w:p>
      <w:r>
        <w:rPr>
          <w:b/>
        </w:rPr>
        <w:t xml:space="preserve">Esimerkki 7.3638</w:t>
      </w:r>
    </w:p>
    <w:p>
      <w:r>
        <w:t xml:space="preserve">Lause1: Janen tyttöystävä työskentelee kukkakaupassa. Lause2: Hän ei koskaan kyllästy työhönsä. Lause3: Eräänä päivänä Jane päätti ostaa hänelle ruusun. Lause4: Vaikka tyttöystävä näki monta päivää, hän rakasti sitä.</w:t>
      </w:r>
    </w:p>
    <w:p>
      <w:r>
        <w:rPr>
          <w:b/>
        </w:rPr>
        <w:t xml:space="preserve">Tulos</w:t>
      </w:r>
    </w:p>
    <w:p>
      <w:r>
        <w:t xml:space="preserve">5, Janen tyttöystävä oli vannoutunut kukkien ystävä.</w:t>
      </w:r>
    </w:p>
    <w:p>
      <w:r>
        <w:rPr>
          <w:b/>
        </w:rPr>
        <w:t xml:space="preserve">Esimerkki 7.3639</w:t>
      </w:r>
    </w:p>
    <w:p>
      <w:r>
        <w:t xml:space="preserve">Lause1: Hän tutki koko talon. Lause2: Hän ei löytänyt sitä mistään. Lause3: Lopulta hän vain meni ja hankki korvaavan henkilöllisyystodistuksen. Lause4: Seuraavana päivänä Damon löysi lompakon sängyn alta.</w:t>
      </w:r>
    </w:p>
    <w:p>
      <w:r>
        <w:rPr>
          <w:b/>
        </w:rPr>
        <w:t xml:space="preserve">Tulos</w:t>
      </w:r>
    </w:p>
    <w:p>
      <w:r>
        <w:t xml:space="preserve">1, Damon kadotti lompakkonsa, jossa oli hänen henkilöllisyystodistuksensa.</w:t>
      </w:r>
    </w:p>
    <w:p>
      <w:r>
        <w:rPr>
          <w:b/>
        </w:rPr>
        <w:t xml:space="preserve">Esimerkki 7.3640</w:t>
      </w:r>
    </w:p>
    <w:p>
      <w:r>
        <w:t xml:space="preserve">Lause1: Damon kadotti lompakkonsa, jossa oli hänen henkilöllisyystodistuksensa. Lause2: Hän etsi kaikkialta talosta. Lause3: Lopulta hän vain meni ja hankki uuden henkilöllisyystodistuksen. Lause4: Seuraavana päivänä Damon löysi lompakkonsa sängyn alta.</w:t>
      </w:r>
    </w:p>
    <w:p>
      <w:r>
        <w:rPr>
          <w:b/>
        </w:rPr>
        <w:t xml:space="preserve">Tulos</w:t>
      </w:r>
    </w:p>
    <w:p>
      <w:r>
        <w:t xml:space="preserve">3, Hän ei löytänyt sitä mistään.</w:t>
      </w:r>
    </w:p>
    <w:p>
      <w:r>
        <w:rPr>
          <w:b/>
        </w:rPr>
        <w:t xml:space="preserve">Esimerkki 7.3641</w:t>
      </w:r>
    </w:p>
    <w:p>
      <w:r>
        <w:t xml:space="preserve">Lause1: Damon kadotti lompakkonsa, jossa oli hänen henkilöllisyystodistuksensa. Lause2: Hän ei löytänyt sitä mistään. Lause3: Lopulta hän vain kävi hankkimassa uuden henkilöllisyystodistuksen. Lause4: Seuraavana päivänä Damon löysi lompakkonsa sängyn alta.</w:t>
      </w:r>
    </w:p>
    <w:p>
      <w:r>
        <w:rPr>
          <w:b/>
        </w:rPr>
        <w:t xml:space="preserve">Tulos</w:t>
      </w:r>
    </w:p>
    <w:p>
      <w:r>
        <w:t xml:space="preserve">2, Hän tutki koko talon.</w:t>
      </w:r>
    </w:p>
    <w:p>
      <w:r>
        <w:rPr>
          <w:b/>
        </w:rPr>
        <w:t xml:space="preserve">Esimerkki 7.3642</w:t>
      </w:r>
    </w:p>
    <w:p>
      <w:r>
        <w:t xml:space="preserve">Lause1: He ajoivat mummolaan muutaman kilometrin päähän kadulle. Lause2: Isoäiti otti heidät avosylin vastaan. Lause3: He kolme söivät illalla suuren illallisen. Lause4: Bobin tytär kiitti isoäitiä herkullisesta ateriasta.</w:t>
      </w:r>
    </w:p>
    <w:p>
      <w:r>
        <w:rPr>
          <w:b/>
        </w:rPr>
        <w:t xml:space="preserve">Tulos</w:t>
      </w:r>
    </w:p>
    <w:p>
      <w:r>
        <w:t xml:space="preserve">1, Bob aikoi viedä tyttärensä mummolaan.</w:t>
      </w:r>
    </w:p>
    <w:p>
      <w:r>
        <w:rPr>
          <w:b/>
        </w:rPr>
        <w:t xml:space="preserve">Esimerkki 7.3643</w:t>
      </w:r>
    </w:p>
    <w:p>
      <w:r>
        <w:t xml:space="preserve">Lause1: Bob aikoi viedä tyttärensä mummolaan. Lause2: Isoäiti otti heidät avosylin vastaan. Lause3: He kolme söivät illalla suuren illallisen. Lause4: Bobin tytär kiitti isoäitiä herkullisesta ateriasta.</w:t>
      </w:r>
    </w:p>
    <w:p>
      <w:r>
        <w:rPr>
          <w:b/>
        </w:rPr>
        <w:t xml:space="preserve">Tulos</w:t>
      </w:r>
    </w:p>
    <w:p>
      <w:r>
        <w:t xml:space="preserve">2, Molemmat ajoivat mummolaan, joka oli muutaman kilometrin päässä kadun päässä.</w:t>
      </w:r>
    </w:p>
    <w:p>
      <w:r>
        <w:rPr>
          <w:b/>
        </w:rPr>
        <w:t xml:space="preserve">Esimerkki 7.3644</w:t>
      </w:r>
    </w:p>
    <w:p>
      <w:r>
        <w:t xml:space="preserve">Lause1: Sue etsi kissaansa tuntikausia, kunnes hän kuuli ulkona kehräämistä. Lause2: Hänen kissansa oli juuttunut puuhun. Lause3: Sue soitti palokunnan. Lause4: Suen kissa pelastui.</w:t>
      </w:r>
    </w:p>
    <w:p>
      <w:r>
        <w:rPr>
          <w:b/>
        </w:rPr>
        <w:t xml:space="preserve">Tulos</w:t>
      </w:r>
    </w:p>
    <w:p>
      <w:r>
        <w:t xml:space="preserve">1, Suen kissaa ei näkynyt missään.</w:t>
      </w:r>
    </w:p>
    <w:p>
      <w:r>
        <w:rPr>
          <w:b/>
        </w:rPr>
        <w:t xml:space="preserve">Esimerkki 7.3645</w:t>
      </w:r>
    </w:p>
    <w:p>
      <w:r>
        <w:t xml:space="preserve">Lause1: Suen kissaa ei näkynyt missään. Lause2: Sue etsi kissaansa tuntikausia, kunnes hän kuuli ulkona kehräämistä. Lause3: Hänen kissansa oli juuttunut puuhun. Lause4: Suzin kissa pelastui.</w:t>
      </w:r>
    </w:p>
    <w:p>
      <w:r>
        <w:rPr>
          <w:b/>
        </w:rPr>
        <w:t xml:space="preserve">Tulos</w:t>
      </w:r>
    </w:p>
    <w:p>
      <w:r>
        <w:t xml:space="preserve">4, Sue soitti palokunnalle.</w:t>
      </w:r>
    </w:p>
    <w:p>
      <w:r>
        <w:rPr>
          <w:b/>
        </w:rPr>
        <w:t xml:space="preserve">Esimerkki 7.3646</w:t>
      </w:r>
    </w:p>
    <w:p>
      <w:r>
        <w:t xml:space="preserve">Lause1: Ava toi kotiin monnin. Lause2: Hän laittoi sen akvaarioonsa. Lause3: Hän katseli sitä huolestuneena. Lause4: Kaikki kalat tulivat hyvin toimeen.</w:t>
      </w:r>
    </w:p>
    <w:p>
      <w:r>
        <w:rPr>
          <w:b/>
        </w:rPr>
        <w:t xml:space="preserve">Tulos</w:t>
      </w:r>
    </w:p>
    <w:p>
      <w:r>
        <w:t xml:space="preserve">3, Hän ei ollut varma, miten muut kalat reagoivat.</w:t>
      </w:r>
    </w:p>
    <w:p>
      <w:r>
        <w:rPr>
          <w:b/>
        </w:rPr>
        <w:t xml:space="preserve">Esimerkki 7.3647</w:t>
      </w:r>
    </w:p>
    <w:p>
      <w:r>
        <w:t xml:space="preserve">Lause1: Hän laittoi sen tankkiinsa. Lause2: Hän ei ollut varma, miten muut kalat reagoivat. Lause3: Hän katseli huolestuneena. Lause4: Kaikki kalat tulivat hyvin toimeen.</w:t>
      </w:r>
    </w:p>
    <w:p>
      <w:r>
        <w:rPr>
          <w:b/>
        </w:rPr>
        <w:t xml:space="preserve">Tulos</w:t>
      </w:r>
    </w:p>
    <w:p>
      <w:r>
        <w:t xml:space="preserve">1, Ava toi kotiin monnin.</w:t>
      </w:r>
    </w:p>
    <w:p>
      <w:r>
        <w:rPr>
          <w:b/>
        </w:rPr>
        <w:t xml:space="preserve">Esimerkki 7.3648</w:t>
      </w:r>
    </w:p>
    <w:p>
      <w:r>
        <w:t xml:space="preserve">Lause1: Ava toi kotiin monnin. Lause2: Hän laittoi sen akvaarioonsa. Lause3: Hän ei ollut varma, miten muut kalat reagoivat. Lause4: Hän katseli huolestuneena.</w:t>
      </w:r>
    </w:p>
    <w:p>
      <w:r>
        <w:rPr>
          <w:b/>
        </w:rPr>
        <w:t xml:space="preserve">Tulos</w:t>
      </w:r>
    </w:p>
    <w:p>
      <w:r>
        <w:t xml:space="preserve">5, Kaikki kalat tulivat hyvin toimeen.</w:t>
      </w:r>
    </w:p>
    <w:p>
      <w:r>
        <w:rPr>
          <w:b/>
        </w:rPr>
        <w:t xml:space="preserve">Esimerkki 7.3649</w:t>
      </w:r>
    </w:p>
    <w:p>
      <w:r>
        <w:t xml:space="preserve">Lause1: Rakastan käydä elokuvissa. Lause2: Kävin elokuvissa melkein joka viikonloppu. Lause3: Se suljettiin kuitenkin, ja nyt minun on ajettava kauas nähdäkseni elokuvan. Lause4: Bensakulut toiseen elokuvateatteriin ovat kalliimpia.</w:t>
      </w:r>
    </w:p>
    <w:p>
      <w:r>
        <w:rPr>
          <w:b/>
        </w:rPr>
        <w:t xml:space="preserve">Tulos</w:t>
      </w:r>
    </w:p>
    <w:p>
      <w:r>
        <w:t xml:space="preserve">3, Noin kymmenen minuutin päässä kotoa oli teatteri, joka oli kunnollinen.</w:t>
      </w:r>
    </w:p>
    <w:p>
      <w:r>
        <w:rPr>
          <w:b/>
        </w:rPr>
        <w:t xml:space="preserve">Esimerkki 7.3650</w:t>
      </w:r>
    </w:p>
    <w:p>
      <w:r>
        <w:t xml:space="preserve">Lause1: Kävin ennen melkein joka viikonloppu. Lause2: Kymmenen minuutin päässä kotoa oli teatteri, joka oli kunnollinen. Lause3: Se suljettiin kuitenkin, ja nyt minun on ajettava kauas nähdäkseni elokuvan. Lause4: Bensakulut toiseen teatteriin ovat kalliimmat.</w:t>
      </w:r>
    </w:p>
    <w:p>
      <w:r>
        <w:rPr>
          <w:b/>
        </w:rPr>
        <w:t xml:space="preserve">Tulos</w:t>
      </w:r>
    </w:p>
    <w:p>
      <w:r>
        <w:t xml:space="preserve">1, rakastan elokuvissa käymistä.</w:t>
      </w:r>
    </w:p>
    <w:p>
      <w:r>
        <w:rPr>
          <w:b/>
        </w:rPr>
        <w:t xml:space="preserve">Esimerkki 7.3651</w:t>
      </w:r>
    </w:p>
    <w:p>
      <w:r>
        <w:t xml:space="preserve">Lause1: Rakastan käydä elokuvissa. Lause2: Kymmenen minuutin päässä kotoa oli kunnollinen teatteri. Lause3: Se suljettiin kuitenkin, ja nyt minun täytyy ajaa kauas katsomaan elokuvaa. Lause4: Bensakulut toiseen teatteriin ovat kalliimmat.</w:t>
      </w:r>
    </w:p>
    <w:p>
      <w:r>
        <w:rPr>
          <w:b/>
        </w:rPr>
        <w:t xml:space="preserve">Tulos</w:t>
      </w:r>
    </w:p>
    <w:p>
      <w:r>
        <w:t xml:space="preserve">2, kävin lähes joka viikonloppu.</w:t>
      </w:r>
    </w:p>
    <w:p>
      <w:r>
        <w:rPr>
          <w:b/>
        </w:rPr>
        <w:t xml:space="preserve">Esimerkki 7.3652</w:t>
      </w:r>
    </w:p>
    <w:p>
      <w:r>
        <w:t xml:space="preserve">Lause1: Ostin tänään uuden auton. Lause2: Se on kiiltävä ja punainen. Lause3: Rakastan autoa niin paljon. Lause4: Ajan autolla kaikkialle minne menen.</w:t>
      </w:r>
    </w:p>
    <w:p>
      <w:r>
        <w:rPr>
          <w:b/>
        </w:rPr>
        <w:t xml:space="preserve">Tulos</w:t>
      </w:r>
    </w:p>
    <w:p>
      <w:r>
        <w:t xml:space="preserve">3, Sisällä on niin raikas ja puhdas tuoksu.</w:t>
      </w:r>
    </w:p>
    <w:p>
      <w:r>
        <w:rPr>
          <w:b/>
        </w:rPr>
        <w:t xml:space="preserve">Esimerkki 7.3653</w:t>
      </w:r>
    </w:p>
    <w:p>
      <w:r>
        <w:t xml:space="preserve">Lause1: Ostin tänään uuden auton. Lause2: Se on kiiltävä ja punainen. Lause3: Sisällä tuoksuu niin raikkaalta ja puhtaalta. Lause4: Ajan autolla kaikkialle minne menen.</w:t>
      </w:r>
    </w:p>
    <w:p>
      <w:r>
        <w:rPr>
          <w:b/>
        </w:rPr>
        <w:t xml:space="preserve">Tulos</w:t>
      </w:r>
    </w:p>
    <w:p>
      <w:r>
        <w:t xml:space="preserve">4, rakastan autoa niin paljon.</w:t>
      </w:r>
    </w:p>
    <w:p>
      <w:r>
        <w:rPr>
          <w:b/>
        </w:rPr>
        <w:t xml:space="preserve">Esimerkki 7.3654</w:t>
      </w:r>
    </w:p>
    <w:p>
      <w:r>
        <w:t xml:space="preserve">Lause1: Teresa oli taiteilija. Lause2: Hän teki kauniin enkeliveistoksen. Lause3: Hän osallistui sillä taidekilpailuun. Lause4: Tuomarit pitivät veistoksesta kovasti.</w:t>
      </w:r>
    </w:p>
    <w:p>
      <w:r>
        <w:rPr>
          <w:b/>
        </w:rPr>
        <w:t xml:space="preserve">Tulos</w:t>
      </w:r>
    </w:p>
    <w:p>
      <w:r>
        <w:t xml:space="preserve">5, Hän voitti kilpailun ja oli ylpeä itsestään.</w:t>
      </w:r>
    </w:p>
    <w:p>
      <w:r>
        <w:rPr>
          <w:b/>
        </w:rPr>
        <w:t xml:space="preserve">Esimerkki 7.3655</w:t>
      </w:r>
    </w:p>
    <w:p>
      <w:r>
        <w:t xml:space="preserve">Lause1: Hän teki kauniin enkeliveistoksen. Lause2: Hän osallistui taidekilpailuun. Lause3: Tuomarit pitivät veistoksesta kovasti. Lause4: Hän voitti kilpailun ja oli ylpeä itsestään.</w:t>
      </w:r>
    </w:p>
    <w:p>
      <w:r>
        <w:rPr>
          <w:b/>
        </w:rPr>
        <w:t xml:space="preserve">Tulos</w:t>
      </w:r>
    </w:p>
    <w:p>
      <w:r>
        <w:t xml:space="preserve">1, Teresa oli taiteilija.</w:t>
      </w:r>
    </w:p>
    <w:p>
      <w:r>
        <w:rPr>
          <w:b/>
        </w:rPr>
        <w:t xml:space="preserve">Esimerkki 7.3656</w:t>
      </w:r>
    </w:p>
    <w:p>
      <w:r>
        <w:t xml:space="preserve">Lause1: Teresa oli taiteilija. Lause2: Hän osallistui taidekilpailuun. Lause3: Tuomarit pitivät veistoksesta kovasti. Lause4: Hän voitti kilpailun ja oli ylpeä itsestään.</w:t>
      </w:r>
    </w:p>
    <w:p>
      <w:r>
        <w:rPr>
          <w:b/>
        </w:rPr>
        <w:t xml:space="preserve">Tulos</w:t>
      </w:r>
    </w:p>
    <w:p>
      <w:r>
        <w:t xml:space="preserve">2, Hän teki kauniin enkeliveistoksen.</w:t>
      </w:r>
    </w:p>
    <w:p>
      <w:r>
        <w:rPr>
          <w:b/>
        </w:rPr>
        <w:t xml:space="preserve">Esimerkki 7.3657</w:t>
      </w:r>
    </w:p>
    <w:p>
      <w:r>
        <w:t xml:space="preserve">Lause1: Koira odotti minua talon ulko-ovella. Lause2: Kävelimme puistoon leikkimään ja liikkumaan. Lause3: Kun kävelimme ulko-ovesta sisään, se otti ison ryypyn vettä. Lause4: Sitten hän meni makuulle ja otti päiväunet.</w:t>
      </w:r>
    </w:p>
    <w:p>
      <w:r>
        <w:rPr>
          <w:b/>
        </w:rPr>
        <w:t xml:space="preserve">Tulos</w:t>
      </w:r>
    </w:p>
    <w:p>
      <w:r>
        <w:t xml:space="preserve">3, Kävelimme koiran kanssa korttelin ympäri ennen kotiinpaluuta.</w:t>
      </w:r>
    </w:p>
    <w:p>
      <w:r>
        <w:rPr>
          <w:b/>
        </w:rPr>
        <w:t xml:space="preserve">Esimerkki 7.3658</w:t>
      </w:r>
    </w:p>
    <w:p>
      <w:r>
        <w:t xml:space="preserve">Lause1: Koira odotti minua talon ulko-ovella. Lause2: Kävelimme puistoon leikkimään ja liikkumaan. Lause3: Kävelimme koiran kanssa korttelin ympäri ennen kuin palasimme kotiin. Lause4: Sitten hän meni makuulle ja otti päiväunet.</w:t>
      </w:r>
    </w:p>
    <w:p>
      <w:r>
        <w:rPr>
          <w:b/>
        </w:rPr>
        <w:t xml:space="preserve">Tulos</w:t>
      </w:r>
    </w:p>
    <w:p>
      <w:r>
        <w:t xml:space="preserve">4, Kun astuimme etuovesta sisään, hän otti suuren vesijuoman.</w:t>
      </w:r>
    </w:p>
    <w:p>
      <w:r>
        <w:rPr>
          <w:b/>
        </w:rPr>
        <w:t xml:space="preserve">Esimerkki 7.3659</w:t>
      </w:r>
    </w:p>
    <w:p>
      <w:r>
        <w:t xml:space="preserve">Lause1: Se näytti eksyneeltä ja pelokkaalta, joten Matt vei sen kotiin. Lause2: Mattin äiti soitti naapureille ja löysi lopulta sen omistajan. Lause3: Pennun omistaja oli niin helpottunut tietäessään, että hänen pentunsa oli turvassa! Lause4: Pennun omistaja antoi Mattille palkkion sen löytämisestä.</w:t>
      </w:r>
    </w:p>
    <w:p>
      <w:r>
        <w:rPr>
          <w:b/>
        </w:rPr>
        <w:t xml:space="preserve">Tulos</w:t>
      </w:r>
    </w:p>
    <w:p>
      <w:r>
        <w:t xml:space="preserve">1, Matt löysi kadulla vaeltelevan koiranpennun.</w:t>
      </w:r>
    </w:p>
    <w:p>
      <w:r>
        <w:rPr>
          <w:b/>
        </w:rPr>
        <w:t xml:space="preserve">Esimerkki 7.3660</w:t>
      </w:r>
    </w:p>
    <w:p>
      <w:r>
        <w:t xml:space="preserve">Lause1: Matt löysi kadulla vaeltelevan koiranpennun. Lause2: Se näytti eksyneeltä ja pelokkaalta, joten Matti vei sen kotiin. Lause3: Pennun omistaja oli niin helpottunut tietäessään, että hänen pentunsa oli turvassa! Lause4: Matt sai pennun omistajalta palkkion sen löytämisestä.</w:t>
      </w:r>
    </w:p>
    <w:p>
      <w:r>
        <w:rPr>
          <w:b/>
        </w:rPr>
        <w:t xml:space="preserve">Tulos</w:t>
      </w:r>
    </w:p>
    <w:p>
      <w:r>
        <w:t xml:space="preserve">3, Mattin äiti soitti naapureille ja löysi lopulta omistajan.</w:t>
      </w:r>
    </w:p>
    <w:p>
      <w:r>
        <w:rPr>
          <w:b/>
        </w:rPr>
        <w:t xml:space="preserve">Esimerkki 7.3661</w:t>
      </w:r>
    </w:p>
    <w:p>
      <w:r>
        <w:t xml:space="preserve">Lause1: Hän pyöräili kotoa ystävänsä luokse. Lause2: Matkalla hän tapasi joukon lapsia, jotka myös ajoivat pyörällä. Lause3: Mikellä eikä lapsilla ollut silloin kypärää. Lause4: Mike törmäsi vahingossa lapsiin.</w:t>
      </w:r>
    </w:p>
    <w:p>
      <w:r>
        <w:rPr>
          <w:b/>
        </w:rPr>
        <w:t xml:space="preserve">Tulos</w:t>
      </w:r>
    </w:p>
    <w:p>
      <w:r>
        <w:t xml:space="preserve">1, Mike osti uuden pyörän, jolla hän voi ajaa kaupungissaan.</w:t>
      </w:r>
    </w:p>
    <w:p>
      <w:r>
        <w:rPr>
          <w:b/>
        </w:rPr>
        <w:t xml:space="preserve">Esimerkki 7.3662</w:t>
      </w:r>
    </w:p>
    <w:p>
      <w:r>
        <w:t xml:space="preserve">Lause1: Mike osti uuden polkupyörän, jolla hän voi ajaa kaupungissaan. Lause2: Matkalla hän tapasi joukon lapsia, jotka myös ajoivat pyörällä. Lause3: Mikellä eikä lapsilla ollut silloin kypärää. Lause4: Mike törmäsi vahingossa lapsiin.</w:t>
      </w:r>
    </w:p>
    <w:p>
      <w:r>
        <w:rPr>
          <w:b/>
        </w:rPr>
        <w:t xml:space="preserve">Tulos</w:t>
      </w:r>
    </w:p>
    <w:p>
      <w:r>
        <w:t xml:space="preserve">2, Hän pyöräili kotoa ystävänsä luokse.</w:t>
      </w:r>
    </w:p>
    <w:p>
      <w:r>
        <w:rPr>
          <w:b/>
        </w:rPr>
        <w:t xml:space="preserve">Esimerkki 7.3663</w:t>
      </w:r>
    </w:p>
    <w:p>
      <w:r>
        <w:t xml:space="preserve">Lause1: Lucy laittoi uunipannun uuniin. Lause2: Lucy asetti ajastimen ja istuutui katsomaan televisiota. Lause3: Hän haistoi hetken kuluttua savun. Lause4: Lucy tajusi, että ateria oli palanut.</w:t>
      </w:r>
    </w:p>
    <w:p>
      <w:r>
        <w:rPr>
          <w:b/>
        </w:rPr>
        <w:t xml:space="preserve">Tulos</w:t>
      </w:r>
    </w:p>
    <w:p>
      <w:r>
        <w:t xml:space="preserve">4, Hän tarkisti nopeasti ajastimen ja huomasi, ettei se koskaan käynnistynyt.</w:t>
      </w:r>
    </w:p>
    <w:p>
      <w:r>
        <w:rPr>
          <w:b/>
        </w:rPr>
        <w:t xml:space="preserve">Esimerkki 7.3664</w:t>
      </w:r>
    </w:p>
    <w:p>
      <w:r>
        <w:t xml:space="preserve">Lause1: Hän asetti ajastimen ja istuutui katsomaan televisiota. Lause2: Hän haistoi savun. Lause3: Hän tarkisti nopeasti ajastimen ja tajusi, ettei se koskaan käynnistynyt. Lause4: Lucy tajusi, että ateria oli palanut.</w:t>
      </w:r>
    </w:p>
    <w:p>
      <w:r>
        <w:rPr>
          <w:b/>
        </w:rPr>
        <w:t xml:space="preserve">Tulos</w:t>
      </w:r>
    </w:p>
    <w:p>
      <w:r>
        <w:t xml:space="preserve">1, Lucy laittoi uunipannun uuniin.</w:t>
      </w:r>
    </w:p>
    <w:p>
      <w:r>
        <w:rPr>
          <w:b/>
        </w:rPr>
        <w:t xml:space="preserve">Esimerkki 7.3665</w:t>
      </w:r>
    </w:p>
    <w:p>
      <w:r>
        <w:t xml:space="preserve">Lause1: Timin historian tunti oli aamulla ensimmäisenä. Lause2: Hän alkoi torkahtaa. Lause3: Kun hän heräsi, tunti oli melkein ohi. Lause4: Tim reputti loppukokeen.</w:t>
      </w:r>
    </w:p>
    <w:p>
      <w:r>
        <w:rPr>
          <w:b/>
        </w:rPr>
        <w:t xml:space="preserve">Tulos</w:t>
      </w:r>
    </w:p>
    <w:p>
      <w:r>
        <w:t xml:space="preserve">2, Hän saapui luokkaan hyvin väsyneenä.</w:t>
      </w:r>
    </w:p>
    <w:p>
      <w:r>
        <w:rPr>
          <w:b/>
        </w:rPr>
        <w:t xml:space="preserve">Esimerkki 7.3666</w:t>
      </w:r>
    </w:p>
    <w:p>
      <w:r>
        <w:t xml:space="preserve">Lause1: Timin historian tunti oli aamulla ensimmäisenä. Lause2: Hän saapui tunnille hyvin väsyneenä. Lause3: Hän alkoi torkahtaa. Lause4: Tim reputti loppukokeen.</w:t>
      </w:r>
    </w:p>
    <w:p>
      <w:r>
        <w:rPr>
          <w:b/>
        </w:rPr>
        <w:t xml:space="preserve">Tulos</w:t>
      </w:r>
    </w:p>
    <w:p>
      <w:r>
        <w:t xml:space="preserve">4, Kun hän heräsi, tunti oli melkein ohi.</w:t>
      </w:r>
    </w:p>
    <w:p>
      <w:r>
        <w:rPr>
          <w:b/>
        </w:rPr>
        <w:t xml:space="preserve">Esimerkki 7.3667</w:t>
      </w:r>
    </w:p>
    <w:p>
      <w:r>
        <w:t xml:space="preserve">Lause1: Hän selitti asiansa edustajalle. Lause2: Henkilö antoi vastauksen, joka ei millään tavalla tunnustanut hänen ongelmaansa. Lause3: Amy toisti asiansa turhaan. Lause4: Amy sulki puhelimen vihaisena.</w:t>
      </w:r>
    </w:p>
    <w:p>
      <w:r>
        <w:rPr>
          <w:b/>
        </w:rPr>
        <w:t xml:space="preserve">Tulos</w:t>
      </w:r>
    </w:p>
    <w:p>
      <w:r>
        <w:t xml:space="preserve">1, Amy soitti internet-palveluntarjoajalleen ja pyysi apua.</w:t>
      </w:r>
    </w:p>
    <w:p>
      <w:r>
        <w:rPr>
          <w:b/>
        </w:rPr>
        <w:t xml:space="preserve">Esimerkki 7.3668</w:t>
      </w:r>
    </w:p>
    <w:p>
      <w:r>
        <w:t xml:space="preserve">Lause1: Amy soitti internet-palveluntarjoajalleen ja pyysi apua. Lause2: Amyn työntekijä antoi vastauksen, joka ei millään tavalla vastannut Amyn ongelmaan. Lause3: Amy toisti ongelmansa turhaan. Lause4: Amy sulki puhelimen vihaisena.</w:t>
      </w:r>
    </w:p>
    <w:p>
      <w:r>
        <w:rPr>
          <w:b/>
        </w:rPr>
        <w:t xml:space="preserve">Tulos</w:t>
      </w:r>
    </w:p>
    <w:p>
      <w:r>
        <w:t xml:space="preserve">2, Hän selitti asiansa edustajalle.</w:t>
      </w:r>
    </w:p>
    <w:p>
      <w:r>
        <w:rPr>
          <w:b/>
        </w:rPr>
        <w:t xml:space="preserve">Esimerkki 7.3669</w:t>
      </w:r>
    </w:p>
    <w:p>
      <w:r>
        <w:t xml:space="preserve">Lause1: Sam katui, ettei hän aloittanut historian esseetä aikaisemmin. Lause2: Hän kirjoitti loppukappaleet koneella. Lause3: Yhtäkkiä hänen ruudulleen ilmestyi suuri sininen virheilmoitus. Lause4: Hän oli pettynyt rikkinäiseen tietokoneeseensa.</w:t>
      </w:r>
    </w:p>
    <w:p>
      <w:r>
        <w:rPr>
          <w:b/>
        </w:rPr>
        <w:t xml:space="preserve">Tulos</w:t>
      </w:r>
    </w:p>
    <w:p>
      <w:r>
        <w:t xml:space="preserve">4, Sam kohautti olkapäitään ja käynnisti tietokoneen uudelleen.</w:t>
      </w:r>
    </w:p>
    <w:p>
      <w:r>
        <w:rPr>
          <w:b/>
        </w:rPr>
        <w:t xml:space="preserve">Esimerkki 7.3670</w:t>
      </w:r>
    </w:p>
    <w:p>
      <w:r>
        <w:t xml:space="preserve">Lause1: Hän kirjoitti loppukappaleensa. Lause2: Hänen ruudulleen ilmestyi yhtäkkiä suuri sininen virheilmoitus. Lause3: Sam kohautti olkapäitään ja käynnisti tietokoneen uudelleen. Lause4: Hän oli pettynyt rikkinäiseen tietokoneeseensa.</w:t>
      </w:r>
    </w:p>
    <w:p>
      <w:r>
        <w:rPr>
          <w:b/>
        </w:rPr>
        <w:t xml:space="preserve">Tulos</w:t>
      </w:r>
    </w:p>
    <w:p>
      <w:r>
        <w:t xml:space="preserve">1, Sam katui, ettei hän aloittanut historian esseetä aikaisemmin.</w:t>
      </w:r>
    </w:p>
    <w:p>
      <w:r>
        <w:rPr>
          <w:b/>
        </w:rPr>
        <w:t xml:space="preserve">Esimerkki 7.3671</w:t>
      </w:r>
    </w:p>
    <w:p>
      <w:r>
        <w:t xml:space="preserve">Lause1: Sam katui, ettei hän aloittanut historian esseetä aikaisemmin. Lause2: Samin näytölle ilmestyi yhtäkkiä suuri sininen virheilmoitus. Lause3: Sam kohautti olkapäitään ja käynnisti tietokoneensa uudelleen. Lause4: Hän oli pettynyt rikkinäiseen tietokoneeseensa.</w:t>
      </w:r>
    </w:p>
    <w:p>
      <w:r>
        <w:rPr>
          <w:b/>
        </w:rPr>
        <w:t xml:space="preserve">Tulos</w:t>
      </w:r>
    </w:p>
    <w:p>
      <w:r>
        <w:t xml:space="preserve">2, Hän kirjoitti loppukappaleensa.</w:t>
      </w:r>
    </w:p>
    <w:p>
      <w:r>
        <w:rPr>
          <w:b/>
        </w:rPr>
        <w:t xml:space="preserve">Esimerkki 7.3672</w:t>
      </w:r>
    </w:p>
    <w:p>
      <w:r>
        <w:t xml:space="preserve">Lause1: Doug ja Molly päättivät mennä puistoon kävelylle. Lause2: He kantoivat koiran takaisin asuntoonsa. Lause3: He antoivat ilmoituksen nettiin yrittäessään löytää omistajan. Lause4: He eivät koskaan löytäneet omistajaa ja pitivät koiran.</w:t>
      </w:r>
    </w:p>
    <w:p>
      <w:r>
        <w:rPr>
          <w:b/>
        </w:rPr>
        <w:t xml:space="preserve">Tulos</w:t>
      </w:r>
    </w:p>
    <w:p>
      <w:r>
        <w:t xml:space="preserve">2, Siellä ollessaan he löysivät kulkukoiran.</w:t>
      </w:r>
    </w:p>
    <w:p>
      <w:r>
        <w:rPr>
          <w:b/>
        </w:rPr>
        <w:t xml:space="preserve">Esimerkki 7.3673</w:t>
      </w:r>
    </w:p>
    <w:p>
      <w:r>
        <w:t xml:space="preserve">Lause1: He löysivät siellä ollessaan kulkukoiran. Lause2: He kantoivat koiran takaisin asuntoonsa. Lause3: He julkaisivat ilmoituksen netissä yrittäessään löytää omistajan. Lause4: He eivät koskaan löytäneet omistajaa ja pitivät koiran.</w:t>
      </w:r>
    </w:p>
    <w:p>
      <w:r>
        <w:rPr>
          <w:b/>
        </w:rPr>
        <w:t xml:space="preserve">Tulos</w:t>
      </w:r>
    </w:p>
    <w:p>
      <w:r>
        <w:t xml:space="preserve">1, Doug ja Molly päättivät mennä puistoon kävelylle.</w:t>
      </w:r>
    </w:p>
    <w:p>
      <w:r>
        <w:rPr>
          <w:b/>
        </w:rPr>
        <w:t xml:space="preserve">Esimerkki 7.3674</w:t>
      </w:r>
    </w:p>
    <w:p>
      <w:r>
        <w:t xml:space="preserve">Lause1: Billin isä käski hänen jatkaa pianon asteikkojen harjoittelua. Lause2: Hän oli taitava pianisti ja halusi samaa pojalleen. Lause3: Hän istui katkerana pianon ääressä ja soitti asteikkojaan yhä uudelleen ja uudelleen. Lause4: Kun Bill vanheni, hän tajusi, että kaikki se harjoittelu auttoi häntä.</w:t>
      </w:r>
    </w:p>
    <w:p>
      <w:r>
        <w:rPr>
          <w:b/>
        </w:rPr>
        <w:t xml:space="preserve">Tulos</w:t>
      </w:r>
    </w:p>
    <w:p>
      <w:r>
        <w:t xml:space="preserve">3, Bill oli liian nuori ymmärtääkseen harjoittelun arvon.</w:t>
      </w:r>
    </w:p>
    <w:p>
      <w:r>
        <w:rPr>
          <w:b/>
        </w:rPr>
        <w:t xml:space="preserve">Esimerkki 7.3675</w:t>
      </w:r>
    </w:p>
    <w:p>
      <w:r>
        <w:t xml:space="preserve">Lause1: Billin isä käski hänen jatkaa pianon asteikkojen harjoittelua. Lause2: Bill oli liian nuori ymmärtääkseen harjoittelun arvon. Lause3: Hän istui katkerana pianon ääressä ja soitti asteikkojaan yhä uudelleen ja uudelleen. Lause4: Kun Bill vanheni, hän tajusi, että kaikki se harjoittelu auttaa häntä.</w:t>
      </w:r>
    </w:p>
    <w:p>
      <w:r>
        <w:rPr>
          <w:b/>
        </w:rPr>
        <w:t xml:space="preserve">Tulos</w:t>
      </w:r>
    </w:p>
    <w:p>
      <w:r>
        <w:t xml:space="preserve">2, Hän oli taitava pianisti ja halusi samaa pojalleen.</w:t>
      </w:r>
    </w:p>
    <w:p>
      <w:r>
        <w:rPr>
          <w:b/>
        </w:rPr>
        <w:t xml:space="preserve">Esimerkki 7.3676</w:t>
      </w:r>
    </w:p>
    <w:p>
      <w:r>
        <w:t xml:space="preserve">Lause1: Hän oli taitava pianisti ja halusi samaa pojalleen. Lause2: Bill oli liian nuori ymmärtääkseen harjoittelun arvon. Lause3: Hän istui katkerana pianon ääressä ja soitti asteikkojaan uudelleen ja uudelleen. Lause4: Kun Bill vanheni, hän tajusi, että kaikki se harjoittelu auttoi häntä.</w:t>
      </w:r>
    </w:p>
    <w:p>
      <w:r>
        <w:rPr>
          <w:b/>
        </w:rPr>
        <w:t xml:space="preserve">Tulos</w:t>
      </w:r>
    </w:p>
    <w:p>
      <w:r>
        <w:t xml:space="preserve">1, Billin isä käski hänen jatkaa pianon asteikkojen harjoittelua.</w:t>
      </w:r>
    </w:p>
    <w:p>
      <w:r>
        <w:rPr>
          <w:b/>
        </w:rPr>
        <w:t xml:space="preserve">Esimerkki 7.3677</w:t>
      </w:r>
    </w:p>
    <w:p>
      <w:r>
        <w:t xml:space="preserve">Lause1: Lance halusi viettää romanttisen illan vaimonsa kanssa. Lause2: Hän unohti tarkistaa ruoanlaiton ja poltti keittiön. Lause3: Hänen vaimonsa saapui palokunnan luo. Lause4: Hänen vaimonsa oli niin vihainen, että vei lapset mummolaan nukkumaan.</w:t>
      </w:r>
    </w:p>
    <w:p>
      <w:r>
        <w:rPr>
          <w:b/>
        </w:rPr>
        <w:t xml:space="preserve">Tulos</w:t>
      </w:r>
    </w:p>
    <w:p>
      <w:r>
        <w:t xml:space="preserve">2, Hän laittoi lapset aikaisin nukkumaan ja aloitti päivällisen.</w:t>
      </w:r>
    </w:p>
    <w:p>
      <w:r>
        <w:rPr>
          <w:b/>
        </w:rPr>
        <w:t xml:space="preserve">Esimerkki 7.3678</w:t>
      </w:r>
    </w:p>
    <w:p>
      <w:r>
        <w:t xml:space="preserve">Lause1: Lance halusi viettää romanttisen illan vaimonsa kanssa. Lause2: Hän laittoi lapset aikaisin nukkumaan ja aloitti päivällisen. Lause3: Hänen vaimonsa saapui palokunnan luo. Lause4: Hänen vaimonsa oli niin vihainen, että vei lapset mummolaan nukkumaan.</w:t>
      </w:r>
    </w:p>
    <w:p>
      <w:r>
        <w:rPr>
          <w:b/>
        </w:rPr>
        <w:t xml:space="preserve">Tulos</w:t>
      </w:r>
    </w:p>
    <w:p>
      <w:r>
        <w:t xml:space="preserve">3, Hän unohti tarkistaa ruoanlaiton ja poltti keittiön.</w:t>
      </w:r>
    </w:p>
    <w:p>
      <w:r>
        <w:rPr>
          <w:b/>
        </w:rPr>
        <w:t xml:space="preserve">Esimerkki 7.3679</w:t>
      </w:r>
    </w:p>
    <w:p>
      <w:r>
        <w:t xml:space="preserve">Lause1: Lance halusi viettää romanttisen illan vaimonsa kanssa. Lause2: Hän laittoi lapset aikaisin nukkumaan ja aloitti päivällisen. Lause3: Hän unohti tarkistaa ruoanlaiton ja poltti keittiön. Lause4: Hänen vaimonsa oli niin vihainen, että vei lapset mummolaan nukkumaan.</w:t>
      </w:r>
    </w:p>
    <w:p>
      <w:r>
        <w:rPr>
          <w:b/>
        </w:rPr>
        <w:t xml:space="preserve">Tulos</w:t>
      </w:r>
    </w:p>
    <w:p>
      <w:r>
        <w:t xml:space="preserve">4, Hänen vaimonsa saapui palolaitokselle.</w:t>
      </w:r>
    </w:p>
    <w:p>
      <w:r>
        <w:rPr>
          <w:b/>
        </w:rPr>
        <w:t xml:space="preserve">Esimerkki 7.3680</w:t>
      </w:r>
    </w:p>
    <w:p>
      <w:r>
        <w:t xml:space="preserve">Lause1: Maria halusi oppia espanjaa. Lause2: Hän päätti uppoutua siihen täysin. Lause3: Hän osti menolipun Espanjaan. Lause4: Kuuden kuukauden kuluttua Maria osasi puhua sujuvasti espanjaa.</w:t>
      </w:r>
    </w:p>
    <w:p>
      <w:r>
        <w:rPr>
          <w:b/>
        </w:rPr>
        <w:t xml:space="preserve">Tulos</w:t>
      </w:r>
    </w:p>
    <w:p>
      <w:r>
        <w:t xml:space="preserve">5, Maria oli ylpeä siitä, että hän oppi uuden kielen niin nopeasti.</w:t>
      </w:r>
    </w:p>
    <w:p>
      <w:r>
        <w:rPr>
          <w:b/>
        </w:rPr>
        <w:t xml:space="preserve">Esimerkki 7.3681</w:t>
      </w:r>
    </w:p>
    <w:p>
      <w:r>
        <w:t xml:space="preserve">Lause1: Maria halusi oppia espanjaa. Lause2: Maria osti menolipun Espanjaan. Lause3: Kuuden kuukauden kuluttua Maria osasi puhua sujuvasti espanjaa. Lause4: Maria oli ylpeä siitä, että oli oppinut uuden kielen niin nopeasti.</w:t>
      </w:r>
    </w:p>
    <w:p>
      <w:r>
        <w:rPr>
          <w:b/>
        </w:rPr>
        <w:t xml:space="preserve">Tulos</w:t>
      </w:r>
    </w:p>
    <w:p>
      <w:r>
        <w:t xml:space="preserve">2, Hän päätti uppoutua siihen täysin.</w:t>
      </w:r>
    </w:p>
    <w:p>
      <w:r>
        <w:rPr>
          <w:b/>
        </w:rPr>
        <w:t xml:space="preserve">Esimerkki 7.3682</w:t>
      </w:r>
    </w:p>
    <w:p>
      <w:r>
        <w:t xml:space="preserve">Lause1: Jay jäi hississä jumiin matkalla ulos toimistostaan. Lause2: Se pysähtyi kerrosten väliin, ja valot välkkyivät. Lause3: Hän taisteli klaustrofobiansa kanssa kaksi tuntia. Lause4: Kahden tunnin kuluttua palomiehet tulivat ja pelastivat Jayn.</w:t>
      </w:r>
    </w:p>
    <w:p>
      <w:r>
        <w:rPr>
          <w:b/>
        </w:rPr>
        <w:t xml:space="preserve">Tulos</w:t>
      </w:r>
    </w:p>
    <w:p>
      <w:r>
        <w:t xml:space="preserve">3, Jay oli kauhuissaan!</w:t>
      </w:r>
    </w:p>
    <w:p>
      <w:r>
        <w:rPr>
          <w:b/>
        </w:rPr>
        <w:t xml:space="preserve">Esimerkki 7.3683</w:t>
      </w:r>
    </w:p>
    <w:p>
      <w:r>
        <w:t xml:space="preserve">Lause1: Jay jäi hississä jumiin matkalla ulos toimistostaan. Lause2: Se pysähtyi kerrosten väliin, ja valot välkkyivät. Lause3: Jay oli kauhuissaan! Lause4: Hän taisteli klaustrofobiansa kanssa kaksi tuntia.</w:t>
      </w:r>
    </w:p>
    <w:p>
      <w:r>
        <w:rPr>
          <w:b/>
        </w:rPr>
        <w:t xml:space="preserve">Tulos</w:t>
      </w:r>
    </w:p>
    <w:p>
      <w:r>
        <w:t xml:space="preserve">5, Kahden tunnin kuluttua palomiehet tulivat ja pelastivat Jayn.</w:t>
      </w:r>
    </w:p>
    <w:p>
      <w:r>
        <w:rPr>
          <w:b/>
        </w:rPr>
        <w:t xml:space="preserve">Esimerkki 7.3684</w:t>
      </w:r>
    </w:p>
    <w:p>
      <w:r>
        <w:t xml:space="preserve">Lause1: Ben oli lapsenvahtina. Lause2: Hän ei ollut koskaan ennen ollut lapsenvahtina ja hän oli hermostunut. Lause3: Pian hän ja lapsi nauroivat ja leikkivät leikkejä. Lause4: Hän päätyi lapsenvahdiksi maksaakseen opintonsa.</w:t>
      </w:r>
    </w:p>
    <w:p>
      <w:r>
        <w:rPr>
          <w:b/>
        </w:rPr>
        <w:t xml:space="preserve">Tulos</w:t>
      </w:r>
    </w:p>
    <w:p>
      <w:r>
        <w:t xml:space="preserve">3, Hänen mielestään pikkupoikaa oli kuitenkin hauska katsella.</w:t>
      </w:r>
    </w:p>
    <w:p>
      <w:r>
        <w:rPr>
          <w:b/>
        </w:rPr>
        <w:t xml:space="preserve">Esimerkki 7.3685</w:t>
      </w:r>
    </w:p>
    <w:p>
      <w:r>
        <w:t xml:space="preserve">Lause1: Ben oli lapsenvahtina. Lause2: Hän ei ollut koskaan ennen ollut lapsenvahtina ja hän oli hermostunut. Lause3: Hänen mielestään pikkupoikaa oli kuitenkin hauska katsella. Lause4: Pian hän ja poika nauroivat ja leikkivät leikkejä.</w:t>
      </w:r>
    </w:p>
    <w:p>
      <w:r>
        <w:rPr>
          <w:b/>
        </w:rPr>
        <w:t xml:space="preserve">Tulos</w:t>
      </w:r>
    </w:p>
    <w:p>
      <w:r>
        <w:t xml:space="preserve">5, Hän päätyi lapsenvahdiksi maksaakseen opintonsa.</w:t>
      </w:r>
    </w:p>
    <w:p>
      <w:r>
        <w:rPr>
          <w:b/>
        </w:rPr>
        <w:t xml:space="preserve">Esimerkki 7.3686</w:t>
      </w:r>
    </w:p>
    <w:p>
      <w:r>
        <w:t xml:space="preserve">Lause1: Hän sai vihdoin tilaisuuden juosta. Lause2: Hän oli innokas vaikuttamaan. Lause3: Valitettavasti henkilökohtainen ongelma suisti hänen kampanjansa raiteiltaan. Lause4: Ted päätti asettua ehdolle piirikunnan tuomariksi vuotta myöhemmin.</w:t>
      </w:r>
    </w:p>
    <w:p>
      <w:r>
        <w:rPr>
          <w:b/>
        </w:rPr>
        <w:t xml:space="preserve">Tulos</w:t>
      </w:r>
    </w:p>
    <w:p>
      <w:r>
        <w:t xml:space="preserve">1, Ted halusi aina senaattoriksi.</w:t>
      </w:r>
    </w:p>
    <w:p>
      <w:r>
        <w:rPr>
          <w:b/>
        </w:rPr>
        <w:t xml:space="preserve">Esimerkki 7.3687</w:t>
      </w:r>
    </w:p>
    <w:p>
      <w:r>
        <w:t xml:space="preserve">Lause1: Ted on aina halunnut senaattoriksi. Lause2: Hän sai vihdoin tilaisuuden asettua ehdolle. Lause3: Valitettavasti henkilökohtainen ongelma suisti hänen kampanjansa raiteiltaan. Lause4: Ted päätti asettua ehdolle piirikunnan tuomariksi vuotta myöhemmin.</w:t>
      </w:r>
    </w:p>
    <w:p>
      <w:r>
        <w:rPr>
          <w:b/>
        </w:rPr>
        <w:t xml:space="preserve">Tulos</w:t>
      </w:r>
    </w:p>
    <w:p>
      <w:r>
        <w:t xml:space="preserve">3, Hän oli innokas vaikuttamaan.</w:t>
      </w:r>
    </w:p>
    <w:p>
      <w:r>
        <w:rPr>
          <w:b/>
        </w:rPr>
        <w:t xml:space="preserve">Esimerkki 7.3688</w:t>
      </w:r>
    </w:p>
    <w:p>
      <w:r>
        <w:t xml:space="preserve">Lause1: Julie omisti kauniin vaaleanpunaisen pallon, jota hän rakasti pomppia ulkona. Lause2: Se vieri mäkeä alas ja jalkakäytävän yli. Lause3: Sitten se vieri puroon. Lause4: Seuraavan kerran kun Julie sai pallon, hän oli sen kanssa varovaisempi.</w:t>
      </w:r>
    </w:p>
    <w:p>
      <w:r>
        <w:rPr>
          <w:b/>
        </w:rPr>
        <w:t xml:space="preserve">Tulos</w:t>
      </w:r>
    </w:p>
    <w:p>
      <w:r>
        <w:t xml:space="preserve">2, Eräänä päivänä se pomppasi liian pitkälle ja meni kadulle.</w:t>
      </w:r>
    </w:p>
    <w:p>
      <w:r>
        <w:rPr>
          <w:b/>
        </w:rPr>
        <w:t xml:space="preserve">Esimerkki 7.3689</w:t>
      </w:r>
    </w:p>
    <w:p>
      <w:r>
        <w:t xml:space="preserve">Lause1: Julie omisti kauniin vaaleanpunaisen pallon, jota hän rakasti pomppia ulkona. Lause2: Eräänä päivänä se pomppi liian pitkälle ja lensi kadulle. Lause3: Se vieri mäkeä alas ja jalkakäytävän yli. Lause4: Seuraavan kerran kun hän sai pallon, hän oli varovaisempi sen kanssa.</w:t>
      </w:r>
    </w:p>
    <w:p>
      <w:r>
        <w:rPr>
          <w:b/>
        </w:rPr>
        <w:t xml:space="preserve">Tulos</w:t>
      </w:r>
    </w:p>
    <w:p>
      <w:r>
        <w:t xml:space="preserve">4, Sitten se vieri puroon.</w:t>
      </w:r>
    </w:p>
    <w:p>
      <w:r>
        <w:rPr>
          <w:b/>
        </w:rPr>
        <w:t xml:space="preserve">Esimerkki 7.3690</w:t>
      </w:r>
    </w:p>
    <w:p>
      <w:r>
        <w:t xml:space="preserve">Lause1: Bob päätti patikoida Indonesian viidakoissa. Lause2: Hän osti lentoliput ja pakkasi laukkunsa. Lause3: Kun hän saapui, hän tajusi unohtaneensa malariarokotteensa. Lause4: Hän päätti patikoida viidakossa siitä huolimatta.</w:t>
      </w:r>
    </w:p>
    <w:p>
      <w:r>
        <w:rPr>
          <w:b/>
        </w:rPr>
        <w:t xml:space="preserve">Tulos</w:t>
      </w:r>
    </w:p>
    <w:p>
      <w:r>
        <w:t xml:space="preserve">5, Bob oli aina ollut holtiton.</w:t>
      </w:r>
    </w:p>
    <w:p>
      <w:r>
        <w:rPr>
          <w:b/>
        </w:rPr>
        <w:t xml:space="preserve">Esimerkki 7.3691</w:t>
      </w:r>
    </w:p>
    <w:p>
      <w:r>
        <w:t xml:space="preserve">Lause1: Bob päätti patikoida Indonesian viidakoissa. Lause2: Hän osti lentoliput ja pakkasi laukkunsa. Lause3: Kun hän saapui, hän tajusi unohtaneensa malariarokotteensa. Lause4: Bob oli aina ollut holtiton.</w:t>
      </w:r>
    </w:p>
    <w:p>
      <w:r>
        <w:rPr>
          <w:b/>
        </w:rPr>
        <w:t xml:space="preserve">Tulos</w:t>
      </w:r>
    </w:p>
    <w:p>
      <w:r>
        <w:t xml:space="preserve">4, Hän päätti patikoida viidakossa siitä huolimatta.</w:t>
      </w:r>
    </w:p>
    <w:p>
      <w:r>
        <w:rPr>
          <w:b/>
        </w:rPr>
        <w:t xml:space="preserve">Esimerkki 7.3692</w:t>
      </w:r>
    </w:p>
    <w:p>
      <w:r>
        <w:t xml:space="preserve">Lause1: Johnilla oli ollut polkupyörä 14-vuotiaasta lähtien. Lause2: John on nyt nelikymppinen. Lause3: Carl osoitti kiinnostusta isänsä pyörää kohtaan autotallissa. Lause4: Carl päätti antaa pyörän pojalleen.</w:t>
      </w:r>
    </w:p>
    <w:p>
      <w:r>
        <w:rPr>
          <w:b/>
        </w:rPr>
        <w:t xml:space="preserve">Tulos</w:t>
      </w:r>
    </w:p>
    <w:p>
      <w:r>
        <w:t xml:space="preserve">3, Johnin poika Carl täytti juuri kymmenen vuotta.</w:t>
      </w:r>
    </w:p>
    <w:p>
      <w:r>
        <w:rPr>
          <w:b/>
        </w:rPr>
        <w:t xml:space="preserve">Esimerkki 7.3693</w:t>
      </w:r>
    </w:p>
    <w:p>
      <w:r>
        <w:t xml:space="preserve">Lause1: Johnilla oli ollut polkupyörä 14-vuotiaasta lähtien. Lause2: John on nyt nelikymppinen. Lause3: Johnin poika Carl täytti juuri kymmenen vuotta. Lause4: Carl osoitti kiinnostusta isänsä pyörää kohtaan autotallissa.</w:t>
      </w:r>
    </w:p>
    <w:p>
      <w:r>
        <w:rPr>
          <w:b/>
        </w:rPr>
        <w:t xml:space="preserve">Tulos</w:t>
      </w:r>
    </w:p>
    <w:p>
      <w:r>
        <w:t xml:space="preserve">5, Carl päätti antaa pyörän pojalleen.</w:t>
      </w:r>
    </w:p>
    <w:p>
      <w:r>
        <w:rPr>
          <w:b/>
        </w:rPr>
        <w:t xml:space="preserve">Esimerkki 7.3694</w:t>
      </w:r>
    </w:p>
    <w:p>
      <w:r>
        <w:t xml:space="preserve">Lause1: Johnilla oli ollut polkupyörä 14-vuotiaasta lähtien. Lause2: John on nyt nelikymppinen. Lause3: Johnin poika Carl täytti juuri kymmenen vuotta. Lause4: Carl päätti antaa pyörän pojalleen.</w:t>
      </w:r>
    </w:p>
    <w:p>
      <w:r>
        <w:rPr>
          <w:b/>
        </w:rPr>
        <w:t xml:space="preserve">Tulos</w:t>
      </w:r>
    </w:p>
    <w:p>
      <w:r>
        <w:t xml:space="preserve">4, Carl kiinnostui isänsä pyörästä autotallissa.</w:t>
      </w:r>
    </w:p>
    <w:p>
      <w:r>
        <w:rPr>
          <w:b/>
        </w:rPr>
        <w:t xml:space="preserve">Esimerkki 7.3695</w:t>
      </w:r>
    </w:p>
    <w:p>
      <w:r>
        <w:t xml:space="preserve">Lause1: Kim oli syönyt hirvenlihaa tietämättä, millaista lihaa se oli. Lause2: Hänestä ajatus oli vastenmielinen. Lause3: Hän juoksi vessaan, kun hän tukehtui. Lause4: Hän joi hitaasti lasillisen vettä rauhoittaakseen vatsaansa.</w:t>
      </w:r>
    </w:p>
    <w:p>
      <w:r>
        <w:rPr>
          <w:b/>
        </w:rPr>
        <w:t xml:space="preserve">Tulos</w:t>
      </w:r>
    </w:p>
    <w:p>
      <w:r>
        <w:t xml:space="preserve">4, Kun hän saapui kylpyhuoneeseen, tukehtuminen oli laantunut.</w:t>
      </w:r>
    </w:p>
    <w:p>
      <w:r>
        <w:rPr>
          <w:b/>
        </w:rPr>
        <w:t xml:space="preserve">Esimerkki 7.3696</w:t>
      </w:r>
    </w:p>
    <w:p>
      <w:r>
        <w:t xml:space="preserve">Lause1: Kim oli syönyt hirvenlihaa tietämättä, millaista lihaa se oli. Lause2: Hänestä ajatus oli vastenmielinen. Lause3: Kun hän pääsi kylpyhuoneeseen, oksentelu oli laantunut. Lause4: Hän joi hitaasti lasillisen vettä rauhoittaakseen vatsaansa.</w:t>
      </w:r>
    </w:p>
    <w:p>
      <w:r>
        <w:rPr>
          <w:b/>
        </w:rPr>
        <w:t xml:space="preserve">Tulos</w:t>
      </w:r>
    </w:p>
    <w:p>
      <w:r>
        <w:t xml:space="preserve">3, Hän juoksi kylpyhuoneeseen, kun hän tukehtui.</w:t>
      </w:r>
    </w:p>
    <w:p>
      <w:r>
        <w:rPr>
          <w:b/>
        </w:rPr>
        <w:t xml:space="preserve">Esimerkki 7.3697</w:t>
      </w:r>
    </w:p>
    <w:p>
      <w:r>
        <w:t xml:space="preserve">Lause1: Kim oli syönyt hirvenlihaa tietämättä, millaista lihaa se oli. Lause2: Hänestä ajatus oli vastenmielinen. Lause3: Hän juoksi vessaan, kun hän tukehtui. Lause4: Kun Kim pääsi kylpyhuoneeseen, hänen tukehtumisensa oli jo laantunut.</w:t>
      </w:r>
    </w:p>
    <w:p>
      <w:r>
        <w:rPr>
          <w:b/>
        </w:rPr>
        <w:t xml:space="preserve">Tulos</w:t>
      </w:r>
    </w:p>
    <w:p>
      <w:r>
        <w:t xml:space="preserve">5, Hän joi hitaasti lasillisen vettä rauhoittaakseen vatsaansa.</w:t>
      </w:r>
    </w:p>
    <w:p>
      <w:r>
        <w:rPr>
          <w:b/>
        </w:rPr>
        <w:t xml:space="preserve">Esimerkki 7.3698</w:t>
      </w:r>
    </w:p>
    <w:p>
      <w:r>
        <w:t xml:space="preserve">Lause1: Carl katsoi kaukoputkeen ensimmäistä kertaa 9-vuotiaana. Lause2: Hän päätti, että hänen oli opittava lisää kosmoksesta. Lause3: Hän opiskeli luonnontieteitä ja tähtitiedettä lukiossa ja yliopistossa. Lause4: Hänestä tuli lopulta tiedemies.</w:t>
      </w:r>
    </w:p>
    <w:p>
      <w:r>
        <w:rPr>
          <w:b/>
        </w:rPr>
        <w:t xml:space="preserve">Tulos</w:t>
      </w:r>
    </w:p>
    <w:p>
      <w:r>
        <w:t xml:space="preserve">2, Hän oli heti henkeäsalpaava ja täynnä ihmettelyä.</w:t>
      </w:r>
    </w:p>
    <w:p>
      <w:r>
        <w:rPr>
          <w:b/>
        </w:rPr>
        <w:t xml:space="preserve">Esimerkki 7.3699</w:t>
      </w:r>
    </w:p>
    <w:p>
      <w:r>
        <w:t xml:space="preserve">Lause1: Carl katsoi kaukoputkeen ensimmäistä kertaa 9-vuotiaana. Lause2: Hän oli heti henkeäsalpaava ja täynnä ihmettelyä. Lause3: Hän opiskeli luonnontieteitä ja tähtitiedettä lukiossa ja yliopistossa. Lause4: Hänestä tuli lopulta tiedemies.</w:t>
      </w:r>
    </w:p>
    <w:p>
      <w:r>
        <w:rPr>
          <w:b/>
        </w:rPr>
        <w:t xml:space="preserve">Tulos</w:t>
      </w:r>
    </w:p>
    <w:p>
      <w:r>
        <w:t xml:space="preserve">3, Hän päätti, että hänen oli opittava lisää kosmoksesta.</w:t>
      </w:r>
    </w:p>
    <w:p>
      <w:r>
        <w:rPr>
          <w:b/>
        </w:rPr>
        <w:t xml:space="preserve">Esimerkki 7.3700</w:t>
      </w:r>
    </w:p>
    <w:p>
      <w:r>
        <w:t xml:space="preserve">Lause1: Carl katsoi kaukoputkeen ensimmäistä kertaa 9-vuotiaana. Lause2: Hän oli heti henkeäsalpaava ja täynnä ihmettelyä. Lause3: Hän päätti, että hänen oli opittava lisää kosmoksesta. Lause4: Hänestä tuli lopulta tiedemies.</w:t>
      </w:r>
    </w:p>
    <w:p>
      <w:r>
        <w:rPr>
          <w:b/>
        </w:rPr>
        <w:t xml:space="preserve">Tulos</w:t>
      </w:r>
    </w:p>
    <w:p>
      <w:r>
        <w:t xml:space="preserve">4, Hän opiskeli luonnontieteitä ja tähtitiedettä lukiossa ja yliopistossa.</w:t>
      </w:r>
    </w:p>
    <w:p>
      <w:r>
        <w:rPr>
          <w:b/>
        </w:rPr>
        <w:t xml:space="preserve">Esimerkki 7.3701</w:t>
      </w:r>
    </w:p>
    <w:p>
      <w:r>
        <w:t xml:space="preserve">Lause1: Hän rakasti aiheuttaa ongelmia muille. Lause2: Barry sanoi Julielle, joka oli uusi työntekijä, että hänen pitäisi pukeutua Halloweeniksi. Lause3: Julie, joka oli naiivi, tuli Halloweenina töihin kissaksi pukeutuneena. Lause4: Hän oli ainoa, joka oli pukeutunut naamiaisasuun!</w:t>
      </w:r>
    </w:p>
    <w:p>
      <w:r>
        <w:rPr>
          <w:b/>
        </w:rPr>
        <w:t xml:space="preserve">Tulos</w:t>
      </w:r>
    </w:p>
    <w:p>
      <w:r>
        <w:t xml:space="preserve">5, Julie oli uskomattoman hämillään.</w:t>
      </w:r>
    </w:p>
    <w:p>
      <w:r>
        <w:rPr>
          <w:b/>
        </w:rPr>
        <w:t xml:space="preserve">Esimerkki 7.3702</w:t>
      </w:r>
    </w:p>
    <w:p>
      <w:r>
        <w:t xml:space="preserve">Lause1: Hän rakasti aiheuttaa ongelmia muille. Lause2: Barry sanoi Julielle, joka oli uusi työntekijä, että hänen pitäisi pukeutua Halloweeniksi. Lause3: Julie oli ainoa, joka oli pukeutunut naamiaisasuun! Lause4: Julie oli uskomattoman nolona.</w:t>
      </w:r>
    </w:p>
    <w:p>
      <w:r>
        <w:rPr>
          <w:b/>
        </w:rPr>
        <w:t xml:space="preserve">Tulos</w:t>
      </w:r>
    </w:p>
    <w:p>
      <w:r>
        <w:t xml:space="preserve">3, Julie, joka oli naiivi, tuli töihin kissaksi pukeutuneena Halloweenina.</w:t>
      </w:r>
    </w:p>
    <w:p>
      <w:r>
        <w:rPr>
          <w:b/>
        </w:rPr>
        <w:t xml:space="preserve">Esimerkki 7.3703</w:t>
      </w:r>
    </w:p>
    <w:p>
      <w:r>
        <w:t xml:space="preserve">Lause1: Olin hieman myöhässä, joten minulla oli kiire. Lause2: Pyöräilin hieman holtittomasti. Lause3: Kauhukseni pyöräilyni holtiton pyöräily aiheutti minulle onnettomuuden. Lause4: Siitä lähtien pidin huolen siitä, että jätin itselleni runsaasti matka-aikaa.</w:t>
      </w:r>
    </w:p>
    <w:p>
      <w:r>
        <w:rPr>
          <w:b/>
        </w:rPr>
        <w:t xml:space="preserve">Tulos</w:t>
      </w:r>
    </w:p>
    <w:p>
      <w:r>
        <w:t xml:space="preserve">1, ajoin eräänä kesäaamuna pyörällä töihin.</w:t>
      </w:r>
    </w:p>
    <w:p>
      <w:r>
        <w:rPr>
          <w:b/>
        </w:rPr>
        <w:t xml:space="preserve">Esimerkki 7.3704</w:t>
      </w:r>
    </w:p>
    <w:p>
      <w:r>
        <w:t xml:space="preserve">Lause1: Ajoin eräänä kesäaamuna pyörällä töihin. Lause2: Olin hieman myöhässä, joten minulla oli kiire. Lause3: Pyöräilin hieman holtittomasti. Lause4: Siitä lähtien pidin huolen, että jätin itselleni runsaasti matka-aikaa.</w:t>
      </w:r>
    </w:p>
    <w:p>
      <w:r>
        <w:rPr>
          <w:b/>
        </w:rPr>
        <w:t xml:space="preserve">Tulos</w:t>
      </w:r>
    </w:p>
    <w:p>
      <w:r>
        <w:t xml:space="preserve">4, Kauhukseni holtiton pyöräilyni aiheutti minulle onnettomuuden.</w:t>
      </w:r>
    </w:p>
    <w:p>
      <w:r>
        <w:rPr>
          <w:b/>
        </w:rPr>
        <w:t xml:space="preserve">Esimerkki 7.3705</w:t>
      </w:r>
    </w:p>
    <w:p>
      <w:r>
        <w:t xml:space="preserve">Lause1: Gina kuiskasi Marylle jälki-istunnossa. Lause2: Tytöt kikattivat yhdessä. Lause3: Gina huomasi, ettei opettaja ollut tyytyväinen. Lause4: Opettaja käski heitä lopettamaan puhumisen.</w:t>
      </w:r>
    </w:p>
    <w:p>
      <w:r>
        <w:rPr>
          <w:b/>
        </w:rPr>
        <w:t xml:space="preserve">Tulos</w:t>
      </w:r>
    </w:p>
    <w:p>
      <w:r>
        <w:t xml:space="preserve">4, He jatkoivat kuiskaamista.</w:t>
      </w:r>
    </w:p>
    <w:p>
      <w:r>
        <w:rPr>
          <w:b/>
        </w:rPr>
        <w:t xml:space="preserve">Esimerkki 7.3706</w:t>
      </w:r>
    </w:p>
    <w:p>
      <w:r>
        <w:t xml:space="preserve">Lause1: Tytöt kikattivat yhdessä. Lause2: Gina näki, ettei opettaja ollut tyytyväinen. Lause3: He jatkoivat kuiskailua. Lause4: Opettaja käski heitä lopettamaan puhumisen.</w:t>
      </w:r>
    </w:p>
    <w:p>
      <w:r>
        <w:rPr>
          <w:b/>
        </w:rPr>
        <w:t xml:space="preserve">Tulos</w:t>
      </w:r>
    </w:p>
    <w:p>
      <w:r>
        <w:t xml:space="preserve">1, Gina kuiskasi Marylle jälki-istunnossa.</w:t>
      </w:r>
    </w:p>
    <w:p>
      <w:r>
        <w:rPr>
          <w:b/>
        </w:rPr>
        <w:t xml:space="preserve">Esimerkki 7.3707</w:t>
      </w:r>
    </w:p>
    <w:p>
      <w:r>
        <w:t xml:space="preserve">Lause1: Gina kuiskasi Marylle jälki-istunnossa. Lause2: Gina huomasi, että opettaja ei ollut tyytyväinen. Lause3: He jatkoivat kuiskailua. Lause4: Opettaja käski heitä lopettamaan puhumisen.</w:t>
      </w:r>
    </w:p>
    <w:p>
      <w:r>
        <w:rPr>
          <w:b/>
        </w:rPr>
        <w:t xml:space="preserve">Tulos</w:t>
      </w:r>
    </w:p>
    <w:p>
      <w:r>
        <w:t xml:space="preserve">2, Tytöt kikattavat yhdessä.</w:t>
      </w:r>
    </w:p>
    <w:p>
      <w:r>
        <w:rPr>
          <w:b/>
        </w:rPr>
        <w:t xml:space="preserve">Esimerkki 7.3708</w:t>
      </w:r>
    </w:p>
    <w:p>
      <w:r>
        <w:t xml:space="preserve">Lause1: Daniel palasi kotiin illanvietosta. Lause2: Hän huomasi, että hänen kotinsa valot eivät syttyneet. Lause3: Hän tarkisti jääkaapin. Lause4: Daniel meni tarkistamaan katkaisijarasiaa.</w:t>
      </w:r>
    </w:p>
    <w:p>
      <w:r>
        <w:rPr>
          <w:b/>
        </w:rPr>
        <w:t xml:space="preserve">Tulos</w:t>
      </w:r>
    </w:p>
    <w:p>
      <w:r>
        <w:t xml:space="preserve">4, Se ei ollut päällä.</w:t>
      </w:r>
    </w:p>
    <w:p>
      <w:r>
        <w:rPr>
          <w:b/>
        </w:rPr>
        <w:t xml:space="preserve">Esimerkki 7.3709</w:t>
      </w:r>
    </w:p>
    <w:p>
      <w:r>
        <w:t xml:space="preserve">Lause1: Daniel palasi kotiin illanvietosta. Lause2: Hän huomasi, että hänen kotinsa valot eivät syttyneet. Lause3: Hän tarkisti jääkaapin. Lause4: Se ei ollut päällä.</w:t>
      </w:r>
    </w:p>
    <w:p>
      <w:r>
        <w:rPr>
          <w:b/>
        </w:rPr>
        <w:t xml:space="preserve">Tulos</w:t>
      </w:r>
    </w:p>
    <w:p>
      <w:r>
        <w:t xml:space="preserve">5, Daniel meni tarkistamaan katkaisijarasiaa.</w:t>
      </w:r>
    </w:p>
    <w:p>
      <w:r>
        <w:rPr>
          <w:b/>
        </w:rPr>
        <w:t xml:space="preserve">Esimerkki 7.3710</w:t>
      </w:r>
    </w:p>
    <w:p>
      <w:r>
        <w:t xml:space="preserve">Lause1: Poliisi pysäytti minut yöllä. Lause2: Hän sanoi, että olin ajanut ylinopeutta. Lause3: Hän meni takaisin autolleen. Lause4: Odotin valojen vilkkuessa takanani.</w:t>
      </w:r>
    </w:p>
    <w:p>
      <w:r>
        <w:rPr>
          <w:b/>
        </w:rPr>
        <w:t xml:space="preserve">Tulos</w:t>
      </w:r>
    </w:p>
    <w:p>
      <w:r>
        <w:t xml:space="preserve">5, toivoin, että hän antaisi minulle vain varoituksen.</w:t>
      </w:r>
    </w:p>
    <w:p>
      <w:r>
        <w:rPr>
          <w:b/>
        </w:rPr>
        <w:t xml:space="preserve">Esimerkki 7.3711</w:t>
      </w:r>
    </w:p>
    <w:p>
      <w:r>
        <w:t xml:space="preserve">Lause1: Poliisi pysäytti minut yöllä. Lause2: Hän sanoi, että olin ajanut ylinopeutta. Lause3: Hän meni takaisin autolleen. Lause4: Toivoin, että hän antaisi minulle vain varoituksen.</w:t>
      </w:r>
    </w:p>
    <w:p>
      <w:r>
        <w:rPr>
          <w:b/>
        </w:rPr>
        <w:t xml:space="preserve">Tulos</w:t>
      </w:r>
    </w:p>
    <w:p>
      <w:r>
        <w:t xml:space="preserve">4, odotin valojen vilkkuessa takanani.</w:t>
      </w:r>
    </w:p>
    <w:p>
      <w:r>
        <w:rPr>
          <w:b/>
        </w:rPr>
        <w:t xml:space="preserve">Esimerkki 7.3712</w:t>
      </w:r>
    </w:p>
    <w:p>
      <w:r>
        <w:t xml:space="preserve">Lause1: Melissa oli väsynyt yrittämään saada poikansa joka päivä kouluun. Lause2: Hän lähti aina myöhässä ovesta. Lause3: Melissa kysyi äidiltään neuvoa. Lause4: Hän päätti kokeilla yhtä äitinsä ehdotuksista.</w:t>
      </w:r>
    </w:p>
    <w:p>
      <w:r>
        <w:rPr>
          <w:b/>
        </w:rPr>
        <w:t xml:space="preserve">Tulos</w:t>
      </w:r>
    </w:p>
    <w:p>
      <w:r>
        <w:t xml:space="preserve">5, Melissan äiti ehdotti, että hänen poikansa menisi aikaisemmin nukkumaan.</w:t>
      </w:r>
    </w:p>
    <w:p>
      <w:r>
        <w:rPr>
          <w:b/>
        </w:rPr>
        <w:t xml:space="preserve">Esimerkki 7.3713</w:t>
      </w:r>
    </w:p>
    <w:p>
      <w:r>
        <w:t xml:space="preserve">Lause1: Hän lähti aina myöhässä ovesta. Lause2: Melissa kysyi äidiltään neuvoa. Lause3: Hän päätti kokeilla yhtä äitinsä ehdotuksista. Lause4: Melissan äiti ehdotti, että hänen poikansa menisi aikaisemmin nukkumaan.</w:t>
      </w:r>
    </w:p>
    <w:p>
      <w:r>
        <w:rPr>
          <w:b/>
        </w:rPr>
        <w:t xml:space="preserve">Tulos</w:t>
      </w:r>
    </w:p>
    <w:p>
      <w:r>
        <w:t xml:space="preserve">1. Melissa oli väsynyt yrittämään saada poikansa joka päivä kouluun.</w:t>
      </w:r>
    </w:p>
    <w:p>
      <w:r>
        <w:rPr>
          <w:b/>
        </w:rPr>
        <w:t xml:space="preserve">Esimerkki 7.3714</w:t>
      </w:r>
    </w:p>
    <w:p>
      <w:r>
        <w:t xml:space="preserve">Lause1: Melissa oli väsynyt yrittämään saada poikansa joka päivä kouluun. Lause2: Hän lähti aina myöhässä ovesta. Lause3: Melissa kysyi äidiltään neuvoa. Lause4: Melissan äiti ehdotti, että poika laitettaisiin aikaisemmin nukkumaan.</w:t>
      </w:r>
    </w:p>
    <w:p>
      <w:r>
        <w:rPr>
          <w:b/>
        </w:rPr>
        <w:t xml:space="preserve">Tulos</w:t>
      </w:r>
    </w:p>
    <w:p>
      <w:r>
        <w:t xml:space="preserve">4, Hän päätti kokeilla yhtä äitinsä ehdotuksista.</w:t>
      </w:r>
    </w:p>
    <w:p>
      <w:r>
        <w:rPr>
          <w:b/>
        </w:rPr>
        <w:t xml:space="preserve">Esimerkki 7.3715</w:t>
      </w:r>
    </w:p>
    <w:p>
      <w:r>
        <w:t xml:space="preserve">Lause1: Mark oli ammattilaispainija. Lause2: Hän valmistautui suureen otteluun. Lause3: Hän oli otteluiltana voittanut kaikki erät. Lause4: Markista tuli kuuluisa ja hän tienasi paljon rahaa.</w:t>
      </w:r>
    </w:p>
    <w:p>
      <w:r>
        <w:rPr>
          <w:b/>
        </w:rPr>
        <w:t xml:space="preserve">Tulos</w:t>
      </w:r>
    </w:p>
    <w:p>
      <w:r>
        <w:t xml:space="preserve">3, Hän oli hermostunut, mutta harjoitteli väsyneesti.</w:t>
      </w:r>
    </w:p>
    <w:p>
      <w:r>
        <w:rPr>
          <w:b/>
        </w:rPr>
        <w:t xml:space="preserve">Esimerkki 7.3716</w:t>
      </w:r>
    </w:p>
    <w:p>
      <w:r>
        <w:t xml:space="preserve">Lause1: Mark oli ammattilaispainija. Lause2: Hän oli hermostunut, mutta harjoitteli väsyneesti. Lause3: Hän oli otteluiltana voittanut kaikki erät. Lause4: Markista tuli kuuluisa ja hän tienasi paljon rahaa.</w:t>
      </w:r>
    </w:p>
    <w:p>
      <w:r>
        <w:rPr>
          <w:b/>
        </w:rPr>
        <w:t xml:space="preserve">Tulos</w:t>
      </w:r>
    </w:p>
    <w:p>
      <w:r>
        <w:t xml:space="preserve">2, Hän valmistautui suureen taisteluun.</w:t>
      </w:r>
    </w:p>
    <w:p>
      <w:r>
        <w:rPr>
          <w:b/>
        </w:rPr>
        <w:t xml:space="preserve">Esimerkki 7.3717</w:t>
      </w:r>
    </w:p>
    <w:p>
      <w:r>
        <w:t xml:space="preserve">Lause1: Hän valmistautui suureen taisteluun. Lause2: Hän oli hermostunut, mutta harjoitteli väsyneesti. Lause3: Hän oli otteluiltana voittanut kaikki erät. Lause4: Markista tuli kuuluisa ja hän tienasi paljon rahaa.</w:t>
      </w:r>
    </w:p>
    <w:p>
      <w:r>
        <w:rPr>
          <w:b/>
        </w:rPr>
        <w:t xml:space="preserve">Tulos</w:t>
      </w:r>
    </w:p>
    <w:p>
      <w:r>
        <w:t xml:space="preserve">1, Mark oli ammattilaispainija.</w:t>
      </w:r>
    </w:p>
    <w:p>
      <w:r>
        <w:rPr>
          <w:b/>
        </w:rPr>
        <w:t xml:space="preserve">Esimerkki 7.3718</w:t>
      </w:r>
    </w:p>
    <w:p>
      <w:r>
        <w:t xml:space="preserve">Lause1: Rex on aina halunnut käydä Argentiinassa. Lause2: Hän säästää rahaa suurta matkaa varten. Lause3: Hän on vihdoin varannut lennon Argentiinaan. Lause4: Rex nauttii olostaan.</w:t>
      </w:r>
    </w:p>
    <w:p>
      <w:r>
        <w:rPr>
          <w:b/>
        </w:rPr>
        <w:t xml:space="preserve">Tulos</w:t>
      </w:r>
    </w:p>
    <w:p>
      <w:r>
        <w:t xml:space="preserve">4, Hän syö herkullista ruokaa ja juo monenlaista viiniä.</w:t>
      </w:r>
    </w:p>
    <w:p>
      <w:r>
        <w:rPr>
          <w:b/>
        </w:rPr>
        <w:t xml:space="preserve">Esimerkki 7.3719</w:t>
      </w:r>
    </w:p>
    <w:p>
      <w:r>
        <w:t xml:space="preserve">Lause1: Hän säästää rahaa suurta matkaa varten. Lause2: Hän on vihdoin varannut lennon Argentiinaan. Lause3: Hän syö herkullista ruokaa ja juo monenlaista viiniä. Lause4: Rex nauttii olostaan.</w:t>
      </w:r>
    </w:p>
    <w:p>
      <w:r>
        <w:rPr>
          <w:b/>
        </w:rPr>
        <w:t xml:space="preserve">Tulos</w:t>
      </w:r>
    </w:p>
    <w:p>
      <w:r>
        <w:t xml:space="preserve">1, Rex on aina halunnut käydä Argentiinassa.</w:t>
      </w:r>
    </w:p>
    <w:p>
      <w:r>
        <w:rPr>
          <w:b/>
        </w:rPr>
        <w:t xml:space="preserve">Esimerkki 7.3720</w:t>
      </w:r>
    </w:p>
    <w:p>
      <w:r>
        <w:t xml:space="preserve">Lause1: Rex on aina halunnut käydä Argentiinassa. Lause2: Rex on vihdoin varannut lennon Argentiinaan. Lause3: Hän syö herkullista ruokaa ja juo monenlaista viiniä. Lause4: Rex nauttii olostaan.</w:t>
      </w:r>
    </w:p>
    <w:p>
      <w:r>
        <w:rPr>
          <w:b/>
        </w:rPr>
        <w:t xml:space="preserve">Tulos</w:t>
      </w:r>
    </w:p>
    <w:p>
      <w:r>
        <w:t xml:space="preserve">2, Hän säästää rahaa suurta matkaa varten.</w:t>
      </w:r>
    </w:p>
    <w:p>
      <w:r>
        <w:rPr>
          <w:b/>
        </w:rPr>
        <w:t xml:space="preserve">Esimerkki 7.3721</w:t>
      </w:r>
    </w:p>
    <w:p>
      <w:r>
        <w:t xml:space="preserve">Lause1: Kasveja lukuun ottamatta heillä oli kaikki, mitä he tarvitsivat uutta akvaariota varten. Lause2: He asensivat akvaarion ja tilasivat kasveja verkkosivustolta. Lause3: Kasvien saapuminen kesti 2 viikkoa. Lause4: He ostivat kaloja.</w:t>
      </w:r>
    </w:p>
    <w:p>
      <w:r>
        <w:rPr>
          <w:b/>
        </w:rPr>
        <w:t xml:space="preserve">Tulos</w:t>
      </w:r>
    </w:p>
    <w:p>
      <w:r>
        <w:t xml:space="preserve">1, Jay ja Bella rakastivat akvaarioita.</w:t>
      </w:r>
    </w:p>
    <w:p>
      <w:r>
        <w:rPr>
          <w:b/>
        </w:rPr>
        <w:t xml:space="preserve">Esimerkki 7.3722</w:t>
      </w:r>
    </w:p>
    <w:p>
      <w:r>
        <w:t xml:space="preserve">Lause1: Jay ja Bella rakastivat akvaarioita. Lause2: Heillä oli kaikkea, mitä he tarvitsivat uuteen akvaarioon, lukuun ottamatta kasveja. Lause3: He asensivat akvaarion ja tilasivat kasveja verkkosivustolta. Lause4: Kasvien saapuminen kesti kaksi viikkoa.</w:t>
      </w:r>
    </w:p>
    <w:p>
      <w:r>
        <w:rPr>
          <w:b/>
        </w:rPr>
        <w:t xml:space="preserve">Tulos</w:t>
      </w:r>
    </w:p>
    <w:p>
      <w:r>
        <w:t xml:space="preserve">5, He ostivat kalaa.</w:t>
      </w:r>
    </w:p>
    <w:p>
      <w:r>
        <w:rPr>
          <w:b/>
        </w:rPr>
        <w:t xml:space="preserve">Esimerkki 7.3723</w:t>
      </w:r>
    </w:p>
    <w:p>
      <w:r>
        <w:t xml:space="preserve">Lause1: Hän sanoi vanhemmilleen, että hän olisi vastuussa siitä. Lause2: Aluksi hänen vanhempansa eivät suostuneet. Lause3: Lopulta Sandra sai vanhempansa vakuuttuneiksi siitä, että hänen pitäisi hankkia kilpikonna. Lause4: Sandra rakasti uutta kilpikonnaansa.</w:t>
      </w:r>
    </w:p>
    <w:p>
      <w:r>
        <w:rPr>
          <w:b/>
        </w:rPr>
        <w:t xml:space="preserve">Tulos</w:t>
      </w:r>
    </w:p>
    <w:p>
      <w:r>
        <w:t xml:space="preserve">1, Sandra oli aina toivonut lemmikkikilpikonnaa.</w:t>
      </w:r>
    </w:p>
    <w:p>
      <w:r>
        <w:rPr>
          <w:b/>
        </w:rPr>
        <w:t xml:space="preserve">Esimerkki 7.3724</w:t>
      </w:r>
    </w:p>
    <w:p>
      <w:r>
        <w:t xml:space="preserve">Lause1: Sandra oli aina toivonut lemmikkikilpikonnaa. Lause2: Hän sanoi vanhemmilleen, että hän olisi vastuussa siitä. Lause3: Lopulta Sandra sai vanhempansa vakuuttuneiksi siitä, että hänen pitäisi hankkia kilpikonna. Lause4: Sandra rakasti uutta kilpikonnaansa.</w:t>
      </w:r>
    </w:p>
    <w:p>
      <w:r>
        <w:rPr>
          <w:b/>
        </w:rPr>
        <w:t xml:space="preserve">Tulos</w:t>
      </w:r>
    </w:p>
    <w:p>
      <w:r>
        <w:t xml:space="preserve">3, Aluksi hänen vanhempansa eivät olleet samaa mieltä.</w:t>
      </w:r>
    </w:p>
    <w:p>
      <w:r>
        <w:rPr>
          <w:b/>
        </w:rPr>
        <w:t xml:space="preserve">Esimerkki 7.3725</w:t>
      </w:r>
    </w:p>
    <w:p>
      <w:r>
        <w:t xml:space="preserve">Lause1: Sandra oli aina toivonut lemmikkikilpikonnaa. Lause2: Hän sanoi vanhemmilleen, että hän olisi vastuussa siitä. Lause3: Aluksi hänen vanhempansa eivät olleet samaa mieltä. Lause4: Sandra rakasti uutta kilpikonnaansa.</w:t>
      </w:r>
    </w:p>
    <w:p>
      <w:r>
        <w:rPr>
          <w:b/>
        </w:rPr>
        <w:t xml:space="preserve">Tulos</w:t>
      </w:r>
    </w:p>
    <w:p>
      <w:r>
        <w:t xml:space="preserve">4, Lopulta Sandra sai vanhempansa vakuuttuneiksi siitä, että hänen pitäisi hankkia kilpikonna.</w:t>
      </w:r>
    </w:p>
    <w:p>
      <w:r>
        <w:rPr>
          <w:b/>
        </w:rPr>
        <w:t xml:space="preserve">Esimerkki 7.3726</w:t>
      </w:r>
    </w:p>
    <w:p>
      <w:r>
        <w:t xml:space="preserve">Lause1: Tai ainakin he yrittivät. Lause2: He riitelivät paljon. Lause3: Lopulta he luovuttivat ja pelasivat jotain muuta. Lause4: Lapset päättivät sen sijaan leikkiä piilosta.</w:t>
      </w:r>
    </w:p>
    <w:p>
      <w:r>
        <w:rPr>
          <w:b/>
        </w:rPr>
        <w:t xml:space="preserve">Tulos</w:t>
      </w:r>
    </w:p>
    <w:p>
      <w:r>
        <w:t xml:space="preserve">1, Eräänä iltapäivänä ryhmä lapsia pelasi marmorikuulaa.</w:t>
      </w:r>
    </w:p>
    <w:p>
      <w:r>
        <w:rPr>
          <w:b/>
        </w:rPr>
        <w:t xml:space="preserve">Esimerkki 7.3727</w:t>
      </w:r>
    </w:p>
    <w:p>
      <w:r>
        <w:t xml:space="preserve">Lause1: Eräänä iltapäivänä joukko lapsia pelasi marmorikuulaa. Lause2: Tai ainakin he yrittivät. Lause3: He riitelivät paljon. Lause4: Lapset päättivät sen sijaan leikkiä piilosta.</w:t>
      </w:r>
    </w:p>
    <w:p>
      <w:r>
        <w:rPr>
          <w:b/>
        </w:rPr>
        <w:t xml:space="preserve">Tulos</w:t>
      </w:r>
    </w:p>
    <w:p>
      <w:r>
        <w:t xml:space="preserve">4, Lopulta he luovuttivat ja pelasivat jotain muuta.</w:t>
      </w:r>
    </w:p>
    <w:p>
      <w:r>
        <w:rPr>
          <w:b/>
        </w:rPr>
        <w:t xml:space="preserve">Esimerkki 7.3728</w:t>
      </w:r>
    </w:p>
    <w:p>
      <w:r>
        <w:t xml:space="preserve">Lause1: Eräänä iltapäivänä joukko lapsia pelasi marmorikuulaa. Lause2: Tai ainakin he yrittivät. Lause3: He riitelivät paljon. Lause4: Lopulta he luovuttivat ja pelasivat jotain muuta.</w:t>
      </w:r>
    </w:p>
    <w:p>
      <w:r>
        <w:rPr>
          <w:b/>
        </w:rPr>
        <w:t xml:space="preserve">Tulos</w:t>
      </w:r>
    </w:p>
    <w:p>
      <w:r>
        <w:t xml:space="preserve">5, Lapset päättivät sen sijaan leikkiä piilosta.</w:t>
      </w:r>
    </w:p>
    <w:p>
      <w:r>
        <w:rPr>
          <w:b/>
        </w:rPr>
        <w:t xml:space="preserve">Esimerkki 7.3729</w:t>
      </w:r>
    </w:p>
    <w:p>
      <w:r>
        <w:t xml:space="preserve">Lause1: Jessica halusi ruokkia lintuja ostamatta ruokintavälineitä. Lause2: Hän keräsi kasan käpyjä puiden alta. Lause3: Hän pyöritteli käpyjä maapähkinävoissa ja linnunsiemenissä. Lause4: Hän ripusti käpyjä puihin ja odotti lintuja.</w:t>
      </w:r>
    </w:p>
    <w:p>
      <w:r>
        <w:rPr>
          <w:b/>
        </w:rPr>
        <w:t xml:space="preserve">Tulos</w:t>
      </w:r>
    </w:p>
    <w:p>
      <w:r>
        <w:t xml:space="preserve">3, Kumpaankin kiinnitettiin nauhasäikeet.</w:t>
      </w:r>
    </w:p>
    <w:p>
      <w:r>
        <w:rPr>
          <w:b/>
        </w:rPr>
        <w:t xml:space="preserve">Esimerkki 7.3730</w:t>
      </w:r>
    </w:p>
    <w:p>
      <w:r>
        <w:t xml:space="preserve">Lause1: Jessica halusi ruokkia lintuja ostamatta ruokintavälineitä. Lause2: Hän keräsi kasan käpyjä puiden alta. Lause3: Jokaiseen käpyyn oli kiinnitetty nauhaa. Lause4: Hän ripusti käpyjä puihin ja odotti lintuja.</w:t>
      </w:r>
    </w:p>
    <w:p>
      <w:r>
        <w:rPr>
          <w:b/>
        </w:rPr>
        <w:t xml:space="preserve">Tulos</w:t>
      </w:r>
    </w:p>
    <w:p>
      <w:r>
        <w:t xml:space="preserve">4, Hän pyöritteli käpyjä maapähkinävoissa ja linnunsiemenissä.</w:t>
      </w:r>
    </w:p>
    <w:p>
      <w:r>
        <w:rPr>
          <w:b/>
        </w:rPr>
        <w:t xml:space="preserve">Esimerkki 7.3731</w:t>
      </w:r>
    </w:p>
    <w:p>
      <w:r>
        <w:t xml:space="preserve">Lause1: Jessica halusi ruokkia lintuja ostamatta ruokintavälineitä. Lause2: Jokaiseen oli kiinnitetty nauhanaruja. Lause3: Hän pyöritteli käpyjä maapähkinävoissa ja linnunsiemenissä. Lause4: Hän ripusti käpyjä puihin ja odotti lintuja.</w:t>
      </w:r>
    </w:p>
    <w:p>
      <w:r>
        <w:rPr>
          <w:b/>
        </w:rPr>
        <w:t xml:space="preserve">Tulos</w:t>
      </w:r>
    </w:p>
    <w:p>
      <w:r>
        <w:t xml:space="preserve">2, Hän keräsi puiden alta kasan käpyjä.</w:t>
      </w:r>
    </w:p>
    <w:p>
      <w:r>
        <w:rPr>
          <w:b/>
        </w:rPr>
        <w:t xml:space="preserve">Esimerkki 7.3732</w:t>
      </w:r>
    </w:p>
    <w:p>
      <w:r>
        <w:t xml:space="preserve">Lause1: Viime perjantaina söin lounasta veljentyttäreni kanssa. Lause2: Menimme ravintolaan, jossa oli viidakkoteema. Lause3: Sisarentyttäreni oli innoissaan, koska ravintola oli niin siisti. Lause4: Tästä tulisi uusi lempiravintolamme.</w:t>
      </w:r>
    </w:p>
    <w:p>
      <w:r>
        <w:rPr>
          <w:b/>
        </w:rPr>
        <w:t xml:space="preserve">Tulos</w:t>
      </w:r>
    </w:p>
    <w:p>
      <w:r>
        <w:t xml:space="preserve">4, Söimme ateriamme ja jaoimme jälkiruoan.</w:t>
      </w:r>
    </w:p>
    <w:p>
      <w:r>
        <w:rPr>
          <w:b/>
        </w:rPr>
        <w:t xml:space="preserve">Esimerkki 7.3733</w:t>
      </w:r>
    </w:p>
    <w:p>
      <w:r>
        <w:t xml:space="preserve">Lause1: Viime perjantaina söin lounasta veljentyttäreni kanssa. Lause2: Menimme ravintolaan, jossa oli viidakkoteema. Lause3: Sisarentyttäreni oli innoissaan, koska ravintola oli niin siisti. Lause4: Söimme ateriamme ja jaoimme jälkiruoan.</w:t>
      </w:r>
    </w:p>
    <w:p>
      <w:r>
        <w:rPr>
          <w:b/>
        </w:rPr>
        <w:t xml:space="preserve">Tulos</w:t>
      </w:r>
    </w:p>
    <w:p>
      <w:r>
        <w:t xml:space="preserve">5, Tämä olisi uusi suosikkiravintolamme.</w:t>
      </w:r>
    </w:p>
    <w:p>
      <w:r>
        <w:rPr>
          <w:b/>
        </w:rPr>
        <w:t xml:space="preserve">Esimerkki 7.3734</w:t>
      </w:r>
    </w:p>
    <w:p>
      <w:r>
        <w:t xml:space="preserve">Lause1: Viime perjantaina söin lounasta veljentyttäreni kanssa. Lause2: Menimme ravintolaan, jossa oli viidakkoteema. Lause3: Söimme ateriamme ja jaoimme jälkiruoan. Lause4: Tämä olisi uusi lempiravintolamme.</w:t>
      </w:r>
    </w:p>
    <w:p>
      <w:r>
        <w:rPr>
          <w:b/>
        </w:rPr>
        <w:t xml:space="preserve">Tulos</w:t>
      </w:r>
    </w:p>
    <w:p>
      <w:r>
        <w:t xml:space="preserve">3, Veljentyttäreni oli innoissaan, koska ravintola oli niin siisti.</w:t>
      </w:r>
    </w:p>
    <w:p>
      <w:r>
        <w:rPr>
          <w:b/>
        </w:rPr>
        <w:t xml:space="preserve">Esimerkki 7.3735</w:t>
      </w:r>
    </w:p>
    <w:p>
      <w:r>
        <w:t xml:space="preserve">Lause1: Betsy tulee eräänä iltana myöhään kotiin ja haluaa syödä jotain yksinkertaista. Lause2: Hän huomaa, että talossa on spagettia ja kastiketta. Lause3: Hän keittää nopeasti ja syö pataan spagettia. Lause4: Syömisen jälkeen hän nukahtaa sohvalle.</w:t>
      </w:r>
    </w:p>
    <w:p>
      <w:r>
        <w:rPr>
          <w:b/>
        </w:rPr>
        <w:t xml:space="preserve">Tulos</w:t>
      </w:r>
    </w:p>
    <w:p>
      <w:r>
        <w:t xml:space="preserve">5, Hän oli kylläinen ja onnellinen.</w:t>
      </w:r>
    </w:p>
    <w:p>
      <w:r>
        <w:rPr>
          <w:b/>
        </w:rPr>
        <w:t xml:space="preserve">Esimerkki 7.3736</w:t>
      </w:r>
    </w:p>
    <w:p>
      <w:r>
        <w:t xml:space="preserve">Lause1: Hän huomaa, että talossa on spagettia ja kastiketta. Lause2: Hän keittää ja syö nopeasti pataan spagettia. Lause3: Syömisen jälkeen hän nukahtaa sohvalle. Lause4: Hän oli kylläinen ja onnellinen.</w:t>
      </w:r>
    </w:p>
    <w:p>
      <w:r>
        <w:rPr>
          <w:b/>
        </w:rPr>
        <w:t xml:space="preserve">Tulos</w:t>
      </w:r>
    </w:p>
    <w:p>
      <w:r>
        <w:t xml:space="preserve">1, Betsy tulee eräänä iltana myöhään kotiin ja haluaa syödä jotain yksinkertaista.</w:t>
      </w:r>
    </w:p>
    <w:p>
      <w:r>
        <w:rPr>
          <w:b/>
        </w:rPr>
        <w:t xml:space="preserve">Esimerkki 7.3737</w:t>
      </w:r>
    </w:p>
    <w:p>
      <w:r>
        <w:t xml:space="preserve">Lause1: Leian veli taisteli myös heidän kanssaan. Lause2: He olivat kaikki sankareita. Lause3: Monta vuotta myöhemmin Han ja Leia saivat lapsen. Lause4: Heidän lapsensa näytti heiltä molemmilta.</w:t>
      </w:r>
    </w:p>
    <w:p>
      <w:r>
        <w:rPr>
          <w:b/>
        </w:rPr>
        <w:t xml:space="preserve">Tulos</w:t>
      </w:r>
    </w:p>
    <w:p>
      <w:r>
        <w:t xml:space="preserve">1, Han ja Leia taistelivat kerran yhdessä suuressa taistelussa.</w:t>
      </w:r>
    </w:p>
    <w:p>
      <w:r>
        <w:rPr>
          <w:b/>
        </w:rPr>
        <w:t xml:space="preserve">Esimerkki 7.3738</w:t>
      </w:r>
    </w:p>
    <w:p>
      <w:r>
        <w:t xml:space="preserve">Lause1: Han ja Leia taistelivat kerran yhdessä suuressa taistelussa. Lause2: Leian veli taisteli myös heidän kanssaan. Lause3: He olivat kaikki sankareita. Lause4: Monta vuotta myöhemmin Han ja Leia saivat lapsen.</w:t>
      </w:r>
    </w:p>
    <w:p>
      <w:r>
        <w:rPr>
          <w:b/>
        </w:rPr>
        <w:t xml:space="preserve">Tulos</w:t>
      </w:r>
    </w:p>
    <w:p>
      <w:r>
        <w:t xml:space="preserve">5, Heidän lapsensa näytti heiltä molemmilta.</w:t>
      </w:r>
    </w:p>
    <w:p>
      <w:r>
        <w:rPr>
          <w:b/>
        </w:rPr>
        <w:t xml:space="preserve">Esimerkki 7.3739</w:t>
      </w:r>
    </w:p>
    <w:p>
      <w:r>
        <w:t xml:space="preserve">Lause1: Gina ei saanut käyttää puhelintaan jälki-istunnossa. Lause2: Opettaja piteli puhelinta ja tuijotti häntä. Lause3: Gina teeskenteli, ettei se ollut hänen puhelimensa. Lause4: Ginan opettaja ei ollut lainkaan hölmö ja antoi hänelle lisää jälki-istuntoa.</w:t>
      </w:r>
    </w:p>
    <w:p>
      <w:r>
        <w:rPr>
          <w:b/>
        </w:rPr>
        <w:t xml:space="preserve">Tulos</w:t>
      </w:r>
    </w:p>
    <w:p>
      <w:r>
        <w:t xml:space="preserve">2, Joten kun hän pudotti puhelimen, hän tiesi, että se oli ongelma.</w:t>
      </w:r>
    </w:p>
    <w:p>
      <w:r>
        <w:rPr>
          <w:b/>
        </w:rPr>
        <w:t xml:space="preserve">Esimerkki 7.3740</w:t>
      </w:r>
    </w:p>
    <w:p>
      <w:r>
        <w:t xml:space="preserve">Lause1: Kun hän pudotti puhelimen, hän tiesi, että se oli ongelma. Lause2: Opettaja piteli puhelinta ja tuijotti häntä. Lause3: Gina teeskenteli, ettei se ollut hänen puhelimensa. Lause4: Ginan opettaja ei ollut lainkaan hölmö ja antoi hänelle lisää jälki-istuntoa.</w:t>
      </w:r>
    </w:p>
    <w:p>
      <w:r>
        <w:rPr>
          <w:b/>
        </w:rPr>
        <w:t xml:space="preserve">Tulos</w:t>
      </w:r>
    </w:p>
    <w:p>
      <w:r>
        <w:t xml:space="preserve">1, Ginan ei pitänyt käyttää puhelintaan jälki-istunnossa.</w:t>
      </w:r>
    </w:p>
    <w:p>
      <w:r>
        <w:rPr>
          <w:b/>
        </w:rPr>
        <w:t xml:space="preserve">Esimerkki 7.3741</w:t>
      </w:r>
    </w:p>
    <w:p>
      <w:r>
        <w:t xml:space="preserve">Lause1: Gina ei saanut käyttää puhelintaan jälki-istunnossa. Lause2: Kun hän pudotti puhelimen, hän tiesi, että se oli ongelma. Lause3: Opettaja piteli puhelinta ja tuijotti häntä. Lause4: Gina teeskenteli, ettei se ollut hänen puhelimensa.</w:t>
      </w:r>
    </w:p>
    <w:p>
      <w:r>
        <w:rPr>
          <w:b/>
        </w:rPr>
        <w:t xml:space="preserve">Tulos</w:t>
      </w:r>
    </w:p>
    <w:p>
      <w:r>
        <w:t xml:space="preserve">5, Ginan opettaja ei ollut lainkaan hölmö ja antoi hänelle lisää jälki-istuntoa.</w:t>
      </w:r>
    </w:p>
    <w:p>
      <w:r>
        <w:rPr>
          <w:b/>
        </w:rPr>
        <w:t xml:space="preserve">Esimerkki 7.3742</w:t>
      </w:r>
    </w:p>
    <w:p>
      <w:r>
        <w:t xml:space="preserve">Lause1: Jillillä oli eräänä päivänä hengitysvaikeuksia. Lause2: Hän meni lääkäriin ja huomasi, että hänellä oli ahdistusta. Lause3: Hän alkoi harjoitella meditaatiota. Lause4: Jill oli iloinen, että hän meni lääkäriin.</w:t>
      </w:r>
    </w:p>
    <w:p>
      <w:r>
        <w:rPr>
          <w:b/>
        </w:rPr>
        <w:t xml:space="preserve">Tulos</w:t>
      </w:r>
    </w:p>
    <w:p>
      <w:r>
        <w:t xml:space="preserve">4, Hänen ahdistuksensa on nyt hallinnassa.</w:t>
      </w:r>
    </w:p>
    <w:p>
      <w:r>
        <w:rPr>
          <w:b/>
        </w:rPr>
        <w:t xml:space="preserve">Esimerkki 7.3743</w:t>
      </w:r>
    </w:p>
    <w:p>
      <w:r>
        <w:t xml:space="preserve">Lause1: Hän meni lääkäriin ja huomasi, että hänellä oli ahdistusta. Lause2: Hän alkoi harjoittaa meditaatiota. Lause3: Hänen ahdistuneisuutensa on nyt hallinnassa. Lause4: Jill oli iloinen, että hän meni lääkäriin.</w:t>
      </w:r>
    </w:p>
    <w:p>
      <w:r>
        <w:rPr>
          <w:b/>
        </w:rPr>
        <w:t xml:space="preserve">Tulos</w:t>
      </w:r>
    </w:p>
    <w:p>
      <w:r>
        <w:t xml:space="preserve">1, Jillillä oli eräänä päivänä hengitysvaikeuksia.</w:t>
      </w:r>
    </w:p>
    <w:p>
      <w:r>
        <w:rPr>
          <w:b/>
        </w:rPr>
        <w:t xml:space="preserve">Esimerkki 7.3744</w:t>
      </w:r>
    </w:p>
    <w:p>
      <w:r>
        <w:t xml:space="preserve">Lause1: Janin piti hakea tyttärensä tunnin jälkeen. Lause2: Hän ajoi kiireessä kouluun kotitakissa ja tossuissa. Lause3: Jan odotti autossa tytärtään, joka ei kuitenkaan tullut paikalle. Lause4: Sitten hän tajusi, että oli lauantai.</w:t>
      </w:r>
    </w:p>
    <w:p>
      <w:r>
        <w:rPr>
          <w:b/>
        </w:rPr>
        <w:t xml:space="preserve">Tulos</w:t>
      </w:r>
    </w:p>
    <w:p>
      <w:r>
        <w:t xml:space="preserve">4, Jan meni huolestuneena luokan ovelle etsimään tytärtään.</w:t>
      </w:r>
    </w:p>
    <w:p>
      <w:r>
        <w:rPr>
          <w:b/>
        </w:rPr>
        <w:t xml:space="preserve">Esimerkki 7.3745</w:t>
      </w:r>
    </w:p>
    <w:p>
      <w:r>
        <w:t xml:space="preserve">Lause1: Janin piti hakea tyttärensä luokan jälkeen. Lause2: Hän ajoi kiireessä kouluun kotitakissa ja tossuissa. Lause3: Huolestuneena Jan meni luokan ovelle etsimään tytärtään. Lause4: Sitten hän tajusi, että oli lauantai.</w:t>
      </w:r>
    </w:p>
    <w:p>
      <w:r>
        <w:rPr>
          <w:b/>
        </w:rPr>
        <w:t xml:space="preserve">Tulos</w:t>
      </w:r>
    </w:p>
    <w:p>
      <w:r>
        <w:t xml:space="preserve">3, Jan odotti autossa tytärtään, joka ei tullut paikalle.</w:t>
      </w:r>
    </w:p>
    <w:p>
      <w:r>
        <w:rPr>
          <w:b/>
        </w:rPr>
        <w:t xml:space="preserve">Esimerkki 7.3746</w:t>
      </w:r>
    </w:p>
    <w:p>
      <w:r>
        <w:t xml:space="preserve">Lause1: Janin piti hakea tyttärensä tunnin jälkeen. Lause2: Hän ajoi kiireessä kouluun kotitakissa ja tossuissa. Lause3: Jan odotti autossa tytärtään, joka ei kuitenkaan tullut paikalle. Lause4: Huolestuneena Jan meni luokan ovelle etsimään tytärtään.</w:t>
      </w:r>
    </w:p>
    <w:p>
      <w:r>
        <w:rPr>
          <w:b/>
        </w:rPr>
        <w:t xml:space="preserve">Tulos</w:t>
      </w:r>
    </w:p>
    <w:p>
      <w:r>
        <w:t xml:space="preserve">5, Sitten hän tajusi, että oli lauantai.</w:t>
      </w:r>
    </w:p>
    <w:p>
      <w:r>
        <w:rPr>
          <w:b/>
        </w:rPr>
        <w:t xml:space="preserve">Esimerkki 7.3747</w:t>
      </w:r>
    </w:p>
    <w:p>
      <w:r>
        <w:t xml:space="preserve">Lause1: Hän harjoitteli esitystään varten. Lause2: Hän kuuli kovan poksahduksen, kun hän meni pointeille. Lause3: Sarah mursi isovarpaansa. Lause4: Sara huusi kivusta.</w:t>
      </w:r>
    </w:p>
    <w:p>
      <w:r>
        <w:rPr>
          <w:b/>
        </w:rPr>
        <w:t xml:space="preserve">Tulos</w:t>
      </w:r>
    </w:p>
    <w:p>
      <w:r>
        <w:t xml:space="preserve">1, Sara oli tanssija.</w:t>
      </w:r>
    </w:p>
    <w:p>
      <w:r>
        <w:rPr>
          <w:b/>
        </w:rPr>
        <w:t xml:space="preserve">Esimerkki 7.3748</w:t>
      </w:r>
    </w:p>
    <w:p>
      <w:r>
        <w:t xml:space="preserve">Lause1: Sara oli tanssija. Lause2: Sara harjoitteli esitystään varten. Lause3: Hän kuuli kovan poksahduksen, kun hän lähti pointeille. Lause4: Sara huusi kivusta.</w:t>
      </w:r>
    </w:p>
    <w:p>
      <w:r>
        <w:rPr>
          <w:b/>
        </w:rPr>
        <w:t xml:space="preserve">Tulos</w:t>
      </w:r>
    </w:p>
    <w:p>
      <w:r>
        <w:t xml:space="preserve">4, Sarah mursi isovarpaansa.</w:t>
      </w:r>
    </w:p>
    <w:p>
      <w:r>
        <w:rPr>
          <w:b/>
        </w:rPr>
        <w:t xml:space="preserve">Esimerkki 7.3749</w:t>
      </w:r>
    </w:p>
    <w:p>
      <w:r>
        <w:t xml:space="preserve">Lause1: Todd pelasi jääkiekkoa. Lause2: Kaikki hänen ystävänsä olisivat siellä. Lause3: Hän oli hermostunut. Lause4: Toddin polvet tärisivät, kun hän luisteli, koska hän oli hermostunut.</w:t>
      </w:r>
    </w:p>
    <w:p>
      <w:r>
        <w:rPr>
          <w:b/>
        </w:rPr>
        <w:t xml:space="preserve">Tulos</w:t>
      </w:r>
    </w:p>
    <w:p>
      <w:r>
        <w:t xml:space="preserve">2, Tänään oli suuri peli.</w:t>
      </w:r>
    </w:p>
    <w:p>
      <w:r>
        <w:rPr>
          <w:b/>
        </w:rPr>
        <w:t xml:space="preserve">Esimerkki 7.3750</w:t>
      </w:r>
    </w:p>
    <w:p>
      <w:r>
        <w:t xml:space="preserve">Lause1: Todd pelasi jääkiekkoa. Lause2: Tänään oli suuri peli. Lause3: Kaikki hänen ystävänsä olisivat paikalla. Lause4: Hän oli hermostunut.</w:t>
      </w:r>
    </w:p>
    <w:p>
      <w:r>
        <w:rPr>
          <w:b/>
        </w:rPr>
        <w:t xml:space="preserve">Tulos</w:t>
      </w:r>
    </w:p>
    <w:p>
      <w:r>
        <w:t xml:space="preserve">5, Toddin polvet tärisivät, kun hän luisteli, koska hän oli hermostunut.</w:t>
      </w:r>
    </w:p>
    <w:p>
      <w:r>
        <w:rPr>
          <w:b/>
        </w:rPr>
        <w:t xml:space="preserve">Esimerkki 7.3751</w:t>
      </w:r>
    </w:p>
    <w:p>
      <w:r>
        <w:t xml:space="preserve">Lause1: Joan heräsi jatkuvasti kämppiksensä musiikin soittoon. Lause2: Hänen kämppiksensä lupasi olla huomaavaisempi. Lause3: Hänen kämppiksensä alkoi käyttää kuulokkeita. Lause4: Joan oli kiitollinen siitä, että hänen kämppiksensä oli niin huolehtivainen.</w:t>
      </w:r>
    </w:p>
    <w:p>
      <w:r>
        <w:rPr>
          <w:b/>
        </w:rPr>
        <w:t xml:space="preserve">Tulos</w:t>
      </w:r>
    </w:p>
    <w:p>
      <w:r>
        <w:t xml:space="preserve">2, Hän valitti, että hänellä oli univaikeuksia.</w:t>
      </w:r>
    </w:p>
    <w:p>
      <w:r>
        <w:rPr>
          <w:b/>
        </w:rPr>
        <w:t xml:space="preserve">Esimerkki 7.3752</w:t>
      </w:r>
    </w:p>
    <w:p>
      <w:r>
        <w:t xml:space="preserve">Lause1: Joan heräsi jatkuvasti kämppiksensä musiikin soittoon. Lause2: Hän valitti, että hänellä oli vaikeuksia nukkua. Lause3: Hänen kämppiksensä alkoi käyttää kuulokkeita. Lause4: Joan oli kiitollinen siitä, että hänen kämppiksensä oli niin huolehtivainen.</w:t>
      </w:r>
    </w:p>
    <w:p>
      <w:r>
        <w:rPr>
          <w:b/>
        </w:rPr>
        <w:t xml:space="preserve">Tulos</w:t>
      </w:r>
    </w:p>
    <w:p>
      <w:r>
        <w:t xml:space="preserve">3, Hänen kämppiksensä lupasi olla huomaavaisempi.</w:t>
      </w:r>
    </w:p>
    <w:p>
      <w:r>
        <w:rPr>
          <w:b/>
        </w:rPr>
        <w:t xml:space="preserve">Esimerkki 7.3753</w:t>
      </w:r>
    </w:p>
    <w:p>
      <w:r>
        <w:t xml:space="preserve">Lause1: Joan heräsi jatkuvasti kämppiksensä musiikin soittoon. Lause2: Hän valitti, että hänellä oli vaikeuksia nukkua. Lause3: Hänen kämppiksensä lupasi olla huomaavaisempi. Lause4: Joan oli kiitollinen siitä, että hänen kämppiksensä oli niin huolehtivainen.</w:t>
      </w:r>
    </w:p>
    <w:p>
      <w:r>
        <w:rPr>
          <w:b/>
        </w:rPr>
        <w:t xml:space="preserve">Tulos</w:t>
      </w:r>
    </w:p>
    <w:p>
      <w:r>
        <w:t xml:space="preserve">4, Hänen kämppiksensä alkoi käyttää kuulokkeita.</w:t>
      </w:r>
    </w:p>
    <w:p>
      <w:r>
        <w:rPr>
          <w:b/>
        </w:rPr>
        <w:t xml:space="preserve">Esimerkki 7.3754</w:t>
      </w:r>
    </w:p>
    <w:p>
      <w:r>
        <w:t xml:space="preserve">Lause1: Pete-niminen mies pääsi töistä. Lause2: Hän ajoi töiden jälkeen kuntosalille. Lause3: Hän meni kuntosalille ja löysi treenikoneen. Lause4: Treenatessaan Pete hikoili.</w:t>
      </w:r>
    </w:p>
    <w:p>
      <w:r>
        <w:rPr>
          <w:b/>
        </w:rPr>
        <w:t xml:space="preserve">Tulos</w:t>
      </w:r>
    </w:p>
    <w:p>
      <w:r>
        <w:t xml:space="preserve">5, Hän kävi suihkussa treenin jälkeen.</w:t>
      </w:r>
    </w:p>
    <w:p>
      <w:r>
        <w:rPr>
          <w:b/>
        </w:rPr>
        <w:t xml:space="preserve">Esimerkki 7.3755</w:t>
      </w:r>
    </w:p>
    <w:p>
      <w:r>
        <w:t xml:space="preserve">Lause1: Pete-niminen mies pääsi töistä. Lause2: Hän meni kuntosalille ja löysi treenikoneen. Lause3: Treenatessaan Pete hikoili. Lause4: Hän kävi suihkussa treenin jälkeen.</w:t>
      </w:r>
    </w:p>
    <w:p>
      <w:r>
        <w:rPr>
          <w:b/>
        </w:rPr>
        <w:t xml:space="preserve">Tulos</w:t>
      </w:r>
    </w:p>
    <w:p>
      <w:r>
        <w:t xml:space="preserve">2, Töiden jälkeen hän ajoi kuntosalille.</w:t>
      </w:r>
    </w:p>
    <w:p>
      <w:r>
        <w:rPr>
          <w:b/>
        </w:rPr>
        <w:t xml:space="preserve">Esimerkki 7.3756</w:t>
      </w:r>
    </w:p>
    <w:p>
      <w:r>
        <w:t xml:space="preserve">Lause1: Clare halusi lähteä kävelylle. Lause2: Mutta aurinko alkoi nousta. Lause3: Ja Clarella alkoi olla kuuma. Lause4: Hän riisui takkinsa viilentääkseen itseään.</w:t>
      </w:r>
    </w:p>
    <w:p>
      <w:r>
        <w:rPr>
          <w:b/>
        </w:rPr>
        <w:t xml:space="preserve">Tulos</w:t>
      </w:r>
    </w:p>
    <w:p>
      <w:r>
        <w:t xml:space="preserve">2, Hän meni ulos ja käveli korttelin ympäri.</w:t>
      </w:r>
    </w:p>
    <w:p>
      <w:r>
        <w:rPr>
          <w:b/>
        </w:rPr>
        <w:t xml:space="preserve">Esimerkki 7.3757</w:t>
      </w:r>
    </w:p>
    <w:p>
      <w:r>
        <w:t xml:space="preserve">Lause1: Clare halusi lähteä kävelylle. Lause2: Niinpä hän meni ulos ja käveli korttelin ympäri. Lause3: Mutta aurinko alkoi nousta. Lause4: Hän riisui takkinsa viilentyäkseen.</w:t>
      </w:r>
    </w:p>
    <w:p>
      <w:r>
        <w:rPr>
          <w:b/>
        </w:rPr>
        <w:t xml:space="preserve">Tulos</w:t>
      </w:r>
    </w:p>
    <w:p>
      <w:r>
        <w:t xml:space="preserve">4, Ja Clare alkoi tuntea kuumuutta.</w:t>
      </w:r>
    </w:p>
    <w:p>
      <w:r>
        <w:rPr>
          <w:b/>
        </w:rPr>
        <w:t xml:space="preserve">Esimerkki 7.3758</w:t>
      </w:r>
    </w:p>
    <w:p>
      <w:r>
        <w:t xml:space="preserve">Lause1: Hän päätti jakaa lehtiä ansaitakseen rahaa. Lause2: Hän ajoi pyörällään jakamassa papereita. Lause3: Viikon kuluttua oli aika noutaa palkkansa. Lause4: Hän ansaitsi tarpeeksi mekon ostamiseen.</w:t>
      </w:r>
    </w:p>
    <w:p>
      <w:r>
        <w:rPr>
          <w:b/>
        </w:rPr>
        <w:t xml:space="preserve">Tulos</w:t>
      </w:r>
    </w:p>
    <w:p>
      <w:r>
        <w:t xml:space="preserve">1, Nina tarvitsi rahaa tanssiaispukuun.</w:t>
      </w:r>
    </w:p>
    <w:p>
      <w:r>
        <w:rPr>
          <w:b/>
        </w:rPr>
        <w:t xml:space="preserve">Esimerkki 7.3759</w:t>
      </w:r>
    </w:p>
    <w:p>
      <w:r>
        <w:t xml:space="preserve">Lause1: Nina tarvitsi rahaa tanssiaispukuun. Lause2: Hän päätti jakaa lehtiä ansaitakseen rahaa. Lause3: Hän ajoi pyörällään jakamassa lehtiä. Lause4: Viikon kuluttua oli aika noutaa palkkansa.</w:t>
      </w:r>
    </w:p>
    <w:p>
      <w:r>
        <w:rPr>
          <w:b/>
        </w:rPr>
        <w:t xml:space="preserve">Tulos</w:t>
      </w:r>
    </w:p>
    <w:p>
      <w:r>
        <w:t xml:space="preserve">5, Hän ansaitsi tarpeeksi mekon ostamiseen.</w:t>
      </w:r>
    </w:p>
    <w:p>
      <w:r>
        <w:rPr>
          <w:b/>
        </w:rPr>
        <w:t xml:space="preserve">Esimerkki 7.3760</w:t>
      </w:r>
    </w:p>
    <w:p>
      <w:r>
        <w:t xml:space="preserve">Lause1: Nina tarvitsi rahaa tanssiaispukuun. Lause2: Hän päätti jakaa lehtiä ansaitakseen rahaa. Lause3: Hän ajoi pyörällään jakamassa lehtiä. Lause4: Hän tienasi tarpeeksi mekon ostamiseen.</w:t>
      </w:r>
    </w:p>
    <w:p>
      <w:r>
        <w:rPr>
          <w:b/>
        </w:rPr>
        <w:t xml:space="preserve">Tulos</w:t>
      </w:r>
    </w:p>
    <w:p>
      <w:r>
        <w:t xml:space="preserve">4, Viikon kuluttua oli aika kerätä palkka.</w:t>
      </w:r>
    </w:p>
    <w:p>
      <w:r>
        <w:rPr>
          <w:b/>
        </w:rPr>
        <w:t xml:space="preserve">Esimerkki 7.3761</w:t>
      </w:r>
    </w:p>
    <w:p>
      <w:r>
        <w:t xml:space="preserve">Lause1: Gina ja hänen ystävänsä Tami kävelivät leikkikentällä. Lause2: He juttelivat viisi minuuttia. Lause3: Nyt heillä ei ollut enää keskusteltavaa. Lause4: He vain kävelivät mukavasti hiljaisuudessa jonkin aikaa.</w:t>
      </w:r>
    </w:p>
    <w:p>
      <w:r>
        <w:rPr>
          <w:b/>
        </w:rPr>
        <w:t xml:space="preserve">Tulos</w:t>
      </w:r>
    </w:p>
    <w:p>
      <w:r>
        <w:t xml:space="preserve">4, Gina pohdiskeli aivojaan, mutta ei keksinyt mitään sanottavaa.</w:t>
      </w:r>
    </w:p>
    <w:p>
      <w:r>
        <w:rPr>
          <w:b/>
        </w:rPr>
        <w:t xml:space="preserve">Esimerkki 7.3762</w:t>
      </w:r>
    </w:p>
    <w:p>
      <w:r>
        <w:t xml:space="preserve">Lause1: Gina ja hänen ystävänsä Tami kävelivät leikkikentällä. Lause2: He juttelivat viisi minuuttia. Lause3: Nyt heillä ei ollut enää keskusteltavaa. Lause4: Gina raastoi aivojaan, mutta ei keksinyt mitään sanottavaa.</w:t>
      </w:r>
    </w:p>
    <w:p>
      <w:r>
        <w:rPr>
          <w:b/>
        </w:rPr>
        <w:t xml:space="preserve">Tulos</w:t>
      </w:r>
    </w:p>
    <w:p>
      <w:r>
        <w:t xml:space="preserve">5, He vain kävelivät mukavasti hiljaisuudessa jonkin aikaa.</w:t>
      </w:r>
    </w:p>
    <w:p>
      <w:r>
        <w:rPr>
          <w:b/>
        </w:rPr>
        <w:t xml:space="preserve">Esimerkki 7.3763</w:t>
      </w:r>
    </w:p>
    <w:p>
      <w:r>
        <w:t xml:space="preserve">Lause1: Gina ja hänen ystävänsä Tami kävelivät leikkikentällä. Lause2: He juttelivat viisi minuuttia. Lause3: Gina pohdiskeli, mutta ei keksinyt mitään sanottavaa. Lause4: He vain kävelivät mukavasti hiljaisuudessa jonkin aikaa.</w:t>
      </w:r>
    </w:p>
    <w:p>
      <w:r>
        <w:rPr>
          <w:b/>
        </w:rPr>
        <w:t xml:space="preserve">Tulos</w:t>
      </w:r>
    </w:p>
    <w:p>
      <w:r>
        <w:t xml:space="preserve">3, Nyt heillä ei ollut enää keskusteltavaa.</w:t>
      </w:r>
    </w:p>
    <w:p>
      <w:r>
        <w:rPr>
          <w:b/>
        </w:rPr>
        <w:t xml:space="preserve">Esimerkki 7.3764</w:t>
      </w:r>
    </w:p>
    <w:p>
      <w:r>
        <w:t xml:space="preserve">Lause1: Harry oli erityisen lahjakas tietokoneiden korjaamisessa. Lause2: Hänen äitinsä kutsui hänet korjaamaan tietokoneensa. Lause3: Hän ei saanut selville, mikä siinä oli vikana. Lause4: Harry korjasi ongelman nopeasti äidilleen.</w:t>
      </w:r>
    </w:p>
    <w:p>
      <w:r>
        <w:rPr>
          <w:b/>
        </w:rPr>
        <w:t xml:space="preserve">Tulos</w:t>
      </w:r>
    </w:p>
    <w:p>
      <w:r>
        <w:t xml:space="preserve">4, Lopulta hän ymmärsi ongelman.</w:t>
      </w:r>
    </w:p>
    <w:p>
      <w:r>
        <w:rPr>
          <w:b/>
        </w:rPr>
        <w:t xml:space="preserve">Esimerkki 7.3765</w:t>
      </w:r>
    </w:p>
    <w:p>
      <w:r>
        <w:t xml:space="preserve">Lause1: Harry oli erityisen lahjakas tietokoneiden korjaamisessa. Lause2: Hän ei saanut selville, mikä siinä oli vikana. Lause3: Lopulta hän tajusi ongelman. Lause4: Harry korjasi ongelman nopeasti äidilleen.</w:t>
      </w:r>
    </w:p>
    <w:p>
      <w:r>
        <w:rPr>
          <w:b/>
        </w:rPr>
        <w:t xml:space="preserve">Tulos</w:t>
      </w:r>
    </w:p>
    <w:p>
      <w:r>
        <w:t xml:space="preserve">2, Hänen äitinsä kutsui hänet korjaamaan tietokoneensa.</w:t>
      </w:r>
    </w:p>
    <w:p>
      <w:r>
        <w:rPr>
          <w:b/>
        </w:rPr>
        <w:t xml:space="preserve">Esimerkki 7.3766</w:t>
      </w:r>
    </w:p>
    <w:p>
      <w:r>
        <w:t xml:space="preserve">Lause1: Stacy osti pussillisen sipsejä. Lause2: Hän vei heidät puistoon syömään välipalaa. Lause3: Stacey jakoi sipsinsä Kevinin kanssa. Lause4: Kevin kiitti Stacya ja he nauttivat puistossa vietetystä ajasta.</w:t>
      </w:r>
    </w:p>
    <w:p>
      <w:r>
        <w:rPr>
          <w:b/>
        </w:rPr>
        <w:t xml:space="preserve">Tulos</w:t>
      </w:r>
    </w:p>
    <w:p>
      <w:r>
        <w:t xml:space="preserve">3, Hänen ystävänsä Kevin oli myös puistossa.</w:t>
      </w:r>
    </w:p>
    <w:p>
      <w:r>
        <w:rPr>
          <w:b/>
        </w:rPr>
        <w:t xml:space="preserve">Esimerkki 7.3767</w:t>
      </w:r>
    </w:p>
    <w:p>
      <w:r>
        <w:t xml:space="preserve">Lause1: Hän vei heidät puistoon syömään välipalaa. Lause2: Hänen ystävänsä Kevin oli myös puistossa. Lause3: Stacey jakoi sipsinsä Kevinin kanssa. Lause4: Kevin kiitti Stacya ja he nauttivat puistossa vietetystä ajasta.</w:t>
      </w:r>
    </w:p>
    <w:p>
      <w:r>
        <w:rPr>
          <w:b/>
        </w:rPr>
        <w:t xml:space="preserve">Tulos</w:t>
      </w:r>
    </w:p>
    <w:p>
      <w:r>
        <w:t xml:space="preserve">1, Stacy osti pussillisen sipsejä.</w:t>
      </w:r>
    </w:p>
    <w:p>
      <w:r>
        <w:rPr>
          <w:b/>
        </w:rPr>
        <w:t xml:space="preserve">Esimerkki 7.3768</w:t>
      </w:r>
    </w:p>
    <w:p>
      <w:r>
        <w:t xml:space="preserve">Lause1: Stacy osti pussillisen sipsejä. Lause2: Hän vei heidät puistoon syömään välipalaa. Lause3: Hänen ystävänsä Kevin oli myös puistossa. Lause4: Stacey jakoi sipsinsä Kevinin kanssa.</w:t>
      </w:r>
    </w:p>
    <w:p>
      <w:r>
        <w:rPr>
          <w:b/>
        </w:rPr>
        <w:t xml:space="preserve">Tulos</w:t>
      </w:r>
    </w:p>
    <w:p>
      <w:r>
        <w:t xml:space="preserve">5, Kevin kiitti Stacya ja he nauttivat ajastaan puistossa.</w:t>
      </w:r>
    </w:p>
    <w:p>
      <w:r>
        <w:rPr>
          <w:b/>
        </w:rPr>
        <w:t xml:space="preserve">Esimerkki 7.3769</w:t>
      </w:r>
    </w:p>
    <w:p>
      <w:r>
        <w:t xml:space="preserve">Lause1: Danan aviomies Glenn uskoo, että Danan äiti yrittää myrkyttää hänet. Lause2: Aamiaisen aikana Glennin vatsa alkaa kramppailla. Lause3: Glen raivostuu. Lause4: Se osoittautuu kuitenkin vain kaasuksi.</w:t>
      </w:r>
    </w:p>
    <w:p>
      <w:r>
        <w:rPr>
          <w:b/>
        </w:rPr>
        <w:t xml:space="preserve">Tulos</w:t>
      </w:r>
    </w:p>
    <w:p>
      <w:r>
        <w:t xml:space="preserve">1, Danan äiti tuli vierailulle viikoksi.</w:t>
      </w:r>
    </w:p>
    <w:p>
      <w:r>
        <w:rPr>
          <w:b/>
        </w:rPr>
        <w:t xml:space="preserve">Esimerkki 7.3770</w:t>
      </w:r>
    </w:p>
    <w:p>
      <w:r>
        <w:t xml:space="preserve">Lause1: Danan äiti tuli vierailulle viikoksi. Lause2: Danan aviomies Glenn luulee, että Danan äiti yrittää myrkyttää hänet. Lause3: Glen raivostuu. Lause4: Osoittautuu kuitenkin vain kaasuksi.</w:t>
      </w:r>
    </w:p>
    <w:p>
      <w:r>
        <w:rPr>
          <w:b/>
        </w:rPr>
        <w:t xml:space="preserve">Tulos</w:t>
      </w:r>
    </w:p>
    <w:p>
      <w:r>
        <w:t xml:space="preserve">3, Aamiaisen aikana Glennin vatsa alkaa krampata.</w:t>
      </w:r>
    </w:p>
    <w:p>
      <w:r>
        <w:rPr>
          <w:b/>
        </w:rPr>
        <w:t xml:space="preserve">Esimerkki 7.3771</w:t>
      </w:r>
    </w:p>
    <w:p>
      <w:r>
        <w:t xml:space="preserve">Lause1: Danan äiti tuli vierailulle viikoksi. Lause2: Danan aviomies Glenn luulee, että Danan äiti yrittää myrkyttää hänet. Lause3: Aamiaisen aikana Glennin vatsa alkaa kramppailla. Lause4: Kävi kuitenkin ilmi, että kyseessä oli vain ilmavaivat.</w:t>
      </w:r>
    </w:p>
    <w:p>
      <w:r>
        <w:rPr>
          <w:b/>
        </w:rPr>
        <w:t xml:space="preserve">Tulos</w:t>
      </w:r>
    </w:p>
    <w:p>
      <w:r>
        <w:t xml:space="preserve">4, Glen raivostuu.</w:t>
      </w:r>
    </w:p>
    <w:p>
      <w:r>
        <w:rPr>
          <w:b/>
        </w:rPr>
        <w:t xml:space="preserve">Esimerkki 7.3772</w:t>
      </w:r>
    </w:p>
    <w:p>
      <w:r>
        <w:t xml:space="preserve">Lause1: Kendall oli uupunut. Lause2: Kendallilla oli noin kaksitoista eri näytöstä tällä muotiviikolla. Lause3: Onneksi palkka oli hyvä. Lause4: Ensi viikolla hän rentoutuisi, kun kaikki olisi ohi.</w:t>
      </w:r>
    </w:p>
    <w:p>
      <w:r>
        <w:rPr>
          <w:b/>
        </w:rPr>
        <w:t xml:space="preserve">Tulos</w:t>
      </w:r>
    </w:p>
    <w:p>
      <w:r>
        <w:t xml:space="preserve">3, Työ oli väsyttävää.</w:t>
      </w:r>
    </w:p>
    <w:p>
      <w:r>
        <w:rPr>
          <w:b/>
        </w:rPr>
        <w:t xml:space="preserve">Esimerkki 7.3773</w:t>
      </w:r>
    </w:p>
    <w:p>
      <w:r>
        <w:t xml:space="preserve">Lause1: Kendall oli uupunut. Lause2: Kendallilla oli noin kaksitoista eri näytöstä tällä muotiviikolla. Lause3: Työ oli väsyttävää. Lause4: Onneksi palkka oli hyvä.</w:t>
      </w:r>
    </w:p>
    <w:p>
      <w:r>
        <w:rPr>
          <w:b/>
        </w:rPr>
        <w:t xml:space="preserve">Tulos</w:t>
      </w:r>
    </w:p>
    <w:p>
      <w:r>
        <w:t xml:space="preserve">5, Ensi viikolla hän rentoutuisi, kun kaikki olisi ohi.</w:t>
      </w:r>
    </w:p>
    <w:p>
      <w:r>
        <w:rPr>
          <w:b/>
        </w:rPr>
        <w:t xml:space="preserve">Esimerkki 7.3774</w:t>
      </w:r>
    </w:p>
    <w:p>
      <w:r>
        <w:t xml:space="preserve">Lause1: Kun olin nuori, ajoimme vuosittain Floridasta Michiganiin. Lause2: Pakkasimme kaikki tavaramme ja lastasimme ne kuorma-autoon. Lause3: Ajaminen, syöminen ja nukkuminen olivat ainoat syyt, miksi pysähdyimme. Lause4: Isäni ajoi aina turvallisesti, ja saavuimme nopeasti perille.</w:t>
      </w:r>
    </w:p>
    <w:p>
      <w:r>
        <w:rPr>
          <w:b/>
        </w:rPr>
        <w:t xml:space="preserve">Tulos</w:t>
      </w:r>
    </w:p>
    <w:p>
      <w:r>
        <w:t xml:space="preserve">3, Lähdimme aikaisin aamulla, jotta saisimme mahdollisimman paljon aikaa.</w:t>
      </w:r>
    </w:p>
    <w:p>
      <w:r>
        <w:rPr>
          <w:b/>
        </w:rPr>
        <w:t xml:space="preserve">Esimerkki 7.3775</w:t>
      </w:r>
    </w:p>
    <w:p>
      <w:r>
        <w:t xml:space="preserve">Lause1: Kun olin nuori, ajoimme vuosittain Floridasta Michiganiin. Lause2: Pakkasimme kaikki tavaramme ja lastasimme ne kuorma-autoon. Lause3: Lähdimme aikaisin aamulla, jotta saisimme kaiken irti ajasta. Lause4: Isäni ajoi aina turvallisesti, ja saavuimme nopeasti perille.</w:t>
      </w:r>
    </w:p>
    <w:p>
      <w:r>
        <w:rPr>
          <w:b/>
        </w:rPr>
        <w:t xml:space="preserve">Tulos</w:t>
      </w:r>
    </w:p>
    <w:p>
      <w:r>
        <w:t xml:space="preserve">4, Ajaminen, syöminen ja nukkuminen olivat ainoat syyt, joiden vuoksi pysähdyimme.</w:t>
      </w:r>
    </w:p>
    <w:p>
      <w:r>
        <w:rPr>
          <w:b/>
        </w:rPr>
        <w:t xml:space="preserve">Esimerkki 7.3776</w:t>
      </w:r>
    </w:p>
    <w:p>
      <w:r>
        <w:t xml:space="preserve">Lause1: Kun olin nuori, ajoimme vuosittain Floridasta Michiganiin. Lause2: Lähdimme aikaisin aamulla, jotta saisimme kaiken irti ajasta. Lause3: Ajaminen, syöminen ja nukkuminen olivat ainoat syyt, joiden vuoksi pysähdyimme. Lause4: Isäni ajoi aina turvallisesti, ja saavuimme nopeasti perille.</w:t>
      </w:r>
    </w:p>
    <w:p>
      <w:r>
        <w:rPr>
          <w:b/>
        </w:rPr>
        <w:t xml:space="preserve">Tulos</w:t>
      </w:r>
    </w:p>
    <w:p>
      <w:r>
        <w:t xml:space="preserve">2, Pakkasimme kaikki tavaramme ja lastasimme ne kuorma-autoon.</w:t>
      </w:r>
    </w:p>
    <w:p>
      <w:r>
        <w:rPr>
          <w:b/>
        </w:rPr>
        <w:t xml:space="preserve">Esimerkki 7.3777</w:t>
      </w:r>
    </w:p>
    <w:p>
      <w:r>
        <w:t xml:space="preserve">Lause1: Gill oli nähnyt kaikki jaksot. Lause2: Gill jopa omisti kaikki jaksot, myös monet myöhemmät kaudet. Lause3: Gill alkoi joskus käyttäytyä kuin Columbo. Lause4: Hänen yrityksensä murhien selvittämisessä eivät kuitenkaan onnistuneet yhtä hyvin.</w:t>
      </w:r>
    </w:p>
    <w:p>
      <w:r>
        <w:rPr>
          <w:b/>
        </w:rPr>
        <w:t xml:space="preserve">Tulos</w:t>
      </w:r>
    </w:p>
    <w:p>
      <w:r>
        <w:t xml:space="preserve">1, Gillin suosikkihahmo oli Peter Falkin esittämä Columbo.</w:t>
      </w:r>
    </w:p>
    <w:p>
      <w:r>
        <w:rPr>
          <w:b/>
        </w:rPr>
        <w:t xml:space="preserve">Esimerkki 7.3778</w:t>
      </w:r>
    </w:p>
    <w:p>
      <w:r>
        <w:t xml:space="preserve">Lause1: Gillin suosikkihahmo oli Peter Falkin esittämä Columbo. Lause2: Gill oli nähnyt jokaisen jakson. Lause3: Gill jopa omisti kaikki jaksot, myös monet myöhemmät kaudet. Lause4: Gill alkoi joskus käyttäytyä kuin Columbo.</w:t>
      </w:r>
    </w:p>
    <w:p>
      <w:r>
        <w:rPr>
          <w:b/>
        </w:rPr>
        <w:t xml:space="preserve">Tulos</w:t>
      </w:r>
    </w:p>
    <w:p>
      <w:r>
        <w:t xml:space="preserve">5, Hänen yrityksensä murhien selvittämisessä eivät kuitenkaan onnistuneet yhtä hyvin.</w:t>
      </w:r>
    </w:p>
    <w:p>
      <w:r>
        <w:rPr>
          <w:b/>
        </w:rPr>
        <w:t xml:space="preserve">Esimerkki 7.3779</w:t>
      </w:r>
    </w:p>
    <w:p>
      <w:r>
        <w:t xml:space="preserve">Lause1: Gillin suosikkihahmo oli Peter Falkin esittämä Columbo. Lause2: Gill oli nähnyt jokaisen jakson. Lause3: Gill alkoi joskus käyttäytyä kuin Columbo. Lause4: Hänen yrityksensä murhien selvittämisessä eivät kuitenkaan olleet yhtä onnistuneita.</w:t>
      </w:r>
    </w:p>
    <w:p>
      <w:r>
        <w:rPr>
          <w:b/>
        </w:rPr>
        <w:t xml:space="preserve">Tulos</w:t>
      </w:r>
    </w:p>
    <w:p>
      <w:r>
        <w:t xml:space="preserve">3, Gill omisti jopa kaikki, myös monet myöhemmät kaudet.</w:t>
      </w:r>
    </w:p>
    <w:p>
      <w:r>
        <w:rPr>
          <w:b/>
        </w:rPr>
        <w:t xml:space="preserve">Esimerkki 7.3780</w:t>
      </w:r>
    </w:p>
    <w:p>
      <w:r>
        <w:t xml:space="preserve">Lause1: Chad halusi keilata täydellisen pelin. Lause2: Viime lauantaina hän oli lähellä. Lause3: Hän epäonnistui toiseksi viimeisessä. Lause4: Hän ei missannut viimeistä, mutta oli silti pettynyt.</w:t>
      </w:r>
    </w:p>
    <w:p>
      <w:r>
        <w:rPr>
          <w:b/>
        </w:rPr>
        <w:t xml:space="preserve">Tulos</w:t>
      </w:r>
    </w:p>
    <w:p>
      <w:r>
        <w:t xml:space="preserve">3, Hänellä oli kaikki lyönnit ja tarvitsi vain kaksi lisää.</w:t>
      </w:r>
    </w:p>
    <w:p>
      <w:r>
        <w:rPr>
          <w:b/>
        </w:rPr>
        <w:t xml:space="preserve">Esimerkki 7.3781</w:t>
      </w:r>
    </w:p>
    <w:p>
      <w:r>
        <w:t xml:space="preserve">Lause1: Viime lauantaina hän oli lähellä. Lause2: Hänellä oli kaikki lyönnit ja tarvitsi vain kaksi lisää. Lause3: Hän epäonnistui toiseksi viimeisessä lyönnissään. Lause4: Hän ei missannut viimeistä, mutta oli silti pettynyt.</w:t>
      </w:r>
    </w:p>
    <w:p>
      <w:r>
        <w:rPr>
          <w:b/>
        </w:rPr>
        <w:t xml:space="preserve">Tulos</w:t>
      </w:r>
    </w:p>
    <w:p>
      <w:r>
        <w:t xml:space="preserve">1, Chad halusi keilata täydellisen pelin.</w:t>
      </w:r>
    </w:p>
    <w:p>
      <w:r>
        <w:rPr>
          <w:b/>
        </w:rPr>
        <w:t xml:space="preserve">Esimerkki 7.3782</w:t>
      </w:r>
    </w:p>
    <w:p>
      <w:r>
        <w:t xml:space="preserve">Lause1: Hän katseli vihaisena ikkunan ulkopuolelta. Lause2: Hän ryntäsi ovesta sisään ja oli hetkessä heidän yläpuolellaan. Lause3: Toinen mies ponnisteli, mutta hän oli liian heikko estääkseen omaa kuolemaansa. Lause4: Hänen pettävä vaimonsa soitti poliisit, ja mies pidätettiin.</w:t>
      </w:r>
    </w:p>
    <w:p>
      <w:r>
        <w:rPr>
          <w:b/>
        </w:rPr>
        <w:t xml:space="preserve">Tulos</w:t>
      </w:r>
    </w:p>
    <w:p>
      <w:r>
        <w:t xml:space="preserve">2, Rakastavaiset eivät huomanneet hänen läsnäoloaan.</w:t>
      </w:r>
    </w:p>
    <w:p>
      <w:r>
        <w:rPr>
          <w:b/>
        </w:rPr>
        <w:t xml:space="preserve">Esimerkki 7.3783</w:t>
      </w:r>
    </w:p>
    <w:p>
      <w:r>
        <w:t xml:space="preserve">Lause1: Hän katseli vihaisena ikkunan ulkopuolelta. Lause2: Rakastavaiset eivät huomanneet hänen läsnäoloaan. Lause3: Toinen mies ponnisteli, mutta hän oli liian heikko estääkseen omaa kuolemaansa. Lause4: Hänen pettävä vaimonsa soitti poliisille, ja hänet pidätettiin.</w:t>
      </w:r>
    </w:p>
    <w:p>
      <w:r>
        <w:rPr>
          <w:b/>
        </w:rPr>
        <w:t xml:space="preserve">Tulos</w:t>
      </w:r>
    </w:p>
    <w:p>
      <w:r>
        <w:t xml:space="preserve">3, Hän ryntäsi ovesta sisään ja oli hetkessä heidän yläpuolellaan.</w:t>
      </w:r>
    </w:p>
    <w:p>
      <w:r>
        <w:rPr>
          <w:b/>
        </w:rPr>
        <w:t xml:space="preserve">Esimerkki 7.3784</w:t>
      </w:r>
    </w:p>
    <w:p>
      <w:r>
        <w:t xml:space="preserve">Lause1: Hän katseli vihaisena ikkunan ulkopuolelta. Lause2: Rakastavaiset eivät huomanneet hänen läsnäoloaan. Lause3: Hän ryntäsi ovesta sisään ja oli hetkessä heidän yläpuolellaan. Lause4: Toinen mies ponnisteli, mutta hän oli liian heikko estääkseen omaa kuolemaansa.</w:t>
      </w:r>
    </w:p>
    <w:p>
      <w:r>
        <w:rPr>
          <w:b/>
        </w:rPr>
        <w:t xml:space="preserve">Tulos</w:t>
      </w:r>
    </w:p>
    <w:p>
      <w:r>
        <w:t xml:space="preserve">5, Hänen pettävä vaimonsa soitti poliisille, ja hänet pidätettiin.</w:t>
      </w:r>
    </w:p>
    <w:p>
      <w:r>
        <w:rPr>
          <w:b/>
        </w:rPr>
        <w:t xml:space="preserve">Esimerkki 7.3785</w:t>
      </w:r>
    </w:p>
    <w:p>
      <w:r>
        <w:t xml:space="preserve">Lause1: Ivania puri hyttynen metsäretkellä. Lause2: Pisto oli punainen ja kutiava, mutta se ei aluksi haitannut häntä. Lause3: Sitten se turposi kauheasti ja tuli kipeäksi. Lause4: Ivan osti hyttyskarkotetta seuraavaa vaellusta varten.</w:t>
      </w:r>
    </w:p>
    <w:p>
      <w:r>
        <w:rPr>
          <w:b/>
        </w:rPr>
        <w:t xml:space="preserve">Tulos</w:t>
      </w:r>
    </w:p>
    <w:p>
      <w:r>
        <w:t xml:space="preserve">4, Lääkäri katsoi sitä ja sanoi Ivanille, että purema oli tulehtunut!</w:t>
      </w:r>
    </w:p>
    <w:p>
      <w:r>
        <w:rPr>
          <w:b/>
        </w:rPr>
        <w:t xml:space="preserve">Esimerkki 7.3786</w:t>
      </w:r>
    </w:p>
    <w:p>
      <w:r>
        <w:t xml:space="preserve">Lause1: Ivania puri hyttynen metsäretkellä. Lause2: Pisto oli punainen ja kutiava, mutta se ei aluksi haitannut häntä. Lause3: Sitten se turposi kauheasti ja tuli kipeäksi. Lause4: Lääkäri katsoi sitä ja sanoi Ivanille, että purema oli tulehtunut!</w:t>
      </w:r>
    </w:p>
    <w:p>
      <w:r>
        <w:rPr>
          <w:b/>
        </w:rPr>
        <w:t xml:space="preserve">Tulos</w:t>
      </w:r>
    </w:p>
    <w:p>
      <w:r>
        <w:t xml:space="preserve">5, Ivan osti hyttyskarkotetta seuraavaa vaellusta varten.</w:t>
      </w:r>
    </w:p>
    <w:p>
      <w:r>
        <w:rPr>
          <w:b/>
        </w:rPr>
        <w:t xml:space="preserve">Esimerkki 7.3787</w:t>
      </w:r>
    </w:p>
    <w:p>
      <w:r>
        <w:t xml:space="preserve">Lause1: Ivania puri hyttynen metsäretkellä. Lause2: Pisto oli punainen ja kutiava, mutta se ei aluksi haitannut häntä. Lause3: Lääkäri katsoi sitä ja sanoi Ivanille, että purema oli tulehtunut! Lause4: Ivan osti hyttyskarkotetta seuraavaa vaellusta varten.</w:t>
      </w:r>
    </w:p>
    <w:p>
      <w:r>
        <w:rPr>
          <w:b/>
        </w:rPr>
        <w:t xml:space="preserve">Tulos</w:t>
      </w:r>
    </w:p>
    <w:p>
      <w:r>
        <w:t xml:space="preserve">3, Sitten se turposi kauheasti ja tuli kipeäksi.</w:t>
      </w:r>
    </w:p>
    <w:p>
      <w:r>
        <w:rPr>
          <w:b/>
        </w:rPr>
        <w:t xml:space="preserve">Esimerkki 7.3788</w:t>
      </w:r>
    </w:p>
    <w:p>
      <w:r>
        <w:t xml:space="preserve">Lause1: Paige oli erittäin hyvä oppilas. Lause2: Hän sai aina parhaat arvosanat ystävistään. Lause3: Hän jäi jälkeen opinnoissaan. Lause4: Paige joutui turvautumaan ystäviensä tukeen.</w:t>
      </w:r>
    </w:p>
    <w:p>
      <w:r>
        <w:rPr>
          <w:b/>
        </w:rPr>
        <w:t xml:space="preserve">Tulos</w:t>
      </w:r>
    </w:p>
    <w:p>
      <w:r>
        <w:t xml:space="preserve">3, Eräällä viikolla hän kuitenkin sairastui pahoin.</w:t>
      </w:r>
    </w:p>
    <w:p>
      <w:r>
        <w:rPr>
          <w:b/>
        </w:rPr>
        <w:t xml:space="preserve">Esimerkki 7.3789</w:t>
      </w:r>
    </w:p>
    <w:p>
      <w:r>
        <w:t xml:space="preserve">Lause1: Hän sai aina parhaat arvosanat ystävistään. Lause2: Eräällä viikolla hän kuitenkin sairastui pahasti. Lause3: Hän jäi jälkeen opinnoissaan. Lause4: Paige joutui turvautumaan ystäviensä tukeen.</w:t>
      </w:r>
    </w:p>
    <w:p>
      <w:r>
        <w:rPr>
          <w:b/>
        </w:rPr>
        <w:t xml:space="preserve">Tulos</w:t>
      </w:r>
    </w:p>
    <w:p>
      <w:r>
        <w:t xml:space="preserve">1, Paige oli erittäin hyvä oppilas.</w:t>
      </w:r>
    </w:p>
    <w:p>
      <w:r>
        <w:rPr>
          <w:b/>
        </w:rPr>
        <w:t xml:space="preserve">Esimerkki 7.3790</w:t>
      </w:r>
    </w:p>
    <w:p>
      <w:r>
        <w:t xml:space="preserve">Lause1: Paige oli erittäin hyvä oppilas. Lause2: Hän sai aina parhaat arvosanat ystävistään. Lause3: Eräällä viikolla hän kuitenkin sairastui pahasti. Lause4: Hän jäi jälkeen opinnoissaan.</w:t>
      </w:r>
    </w:p>
    <w:p>
      <w:r>
        <w:rPr>
          <w:b/>
        </w:rPr>
        <w:t xml:space="preserve">Tulos</w:t>
      </w:r>
    </w:p>
    <w:p>
      <w:r>
        <w:t xml:space="preserve">5, Paige joutui turvautumaan ystäviensä tukeen.</w:t>
      </w:r>
    </w:p>
    <w:p>
      <w:r>
        <w:rPr>
          <w:b/>
        </w:rPr>
        <w:t xml:space="preserve">Esimerkki 7.3791</w:t>
      </w:r>
    </w:p>
    <w:p>
      <w:r>
        <w:t xml:space="preserve">Lause1: Hän nautti siitä, että hän puhui tytön kanssa ja vietti aikaa hänen kanssaan. Lause2: John pyysi Jessicaa treffeille. Lause3: Jessica suostui, ja heillä oli hauskaa. Lause4: John oli iloinen siitä, että hän pyysi Jessicaa treffeille.</w:t>
      </w:r>
    </w:p>
    <w:p>
      <w:r>
        <w:rPr>
          <w:b/>
        </w:rPr>
        <w:t xml:space="preserve">Tulos</w:t>
      </w:r>
    </w:p>
    <w:p>
      <w:r>
        <w:t xml:space="preserve">1, Eräänä päivänä John tapasi söpön tytön nimeltä Jessica.</w:t>
      </w:r>
    </w:p>
    <w:p>
      <w:r>
        <w:rPr>
          <w:b/>
        </w:rPr>
        <w:t xml:space="preserve">Esimerkki 7.3792</w:t>
      </w:r>
    </w:p>
    <w:p>
      <w:r>
        <w:t xml:space="preserve">Lause1: John tapasi eräänä päivänä söpön tytön nimeltä Jessica. Lause2: Hän nautti tytön kanssa puhumisesta ja ajanvietosta. Lause3: John pyysi Jessicaa treffeille. Lause4: John oli iloinen siitä, että hän pyysi Jessicaa treffeille.</w:t>
      </w:r>
    </w:p>
    <w:p>
      <w:r>
        <w:rPr>
          <w:b/>
        </w:rPr>
        <w:t xml:space="preserve">Tulos</w:t>
      </w:r>
    </w:p>
    <w:p>
      <w:r>
        <w:t xml:space="preserve">4, Hän suostui, ja heillä oli hauskaa.</w:t>
      </w:r>
    </w:p>
    <w:p>
      <w:r>
        <w:rPr>
          <w:b/>
        </w:rPr>
        <w:t xml:space="preserve">Esimerkki 7.3793</w:t>
      </w:r>
    </w:p>
    <w:p>
      <w:r>
        <w:t xml:space="preserve">Lause1: John tapasi eräänä päivänä söpön tytön nimeltä Jessica. Lause2: Hän nautti tytön kanssa juttelemisesta ja ajanvietosta. Lause3: John pyysi Jessicaa treffeille. Lause4: Jessica suostui, ja heillä oli hauskaa.</w:t>
      </w:r>
    </w:p>
    <w:p>
      <w:r>
        <w:rPr>
          <w:b/>
        </w:rPr>
        <w:t xml:space="preserve">Tulos</w:t>
      </w:r>
    </w:p>
    <w:p>
      <w:r>
        <w:t xml:space="preserve">5, John oli iloinen siitä, että hän pyysi tyttöä treffeille.</w:t>
      </w:r>
    </w:p>
    <w:p>
      <w:r>
        <w:rPr>
          <w:b/>
        </w:rPr>
        <w:t xml:space="preserve">Esimerkki 7.3794</w:t>
      </w:r>
    </w:p>
    <w:p>
      <w:r>
        <w:t xml:space="preserve">Lause1: Se oli yksi asia, joka ei ole vielä selvä, mutta se on vielä selvä. Lause2: Tämä mies pyyhkii pölyt pois. Lause3: Hän alkaa soittaa laulua. Lause4: Huilu kuulosti kauniilta.</w:t>
      </w:r>
    </w:p>
    <w:p>
      <w:r>
        <w:rPr>
          <w:b/>
        </w:rPr>
        <w:t xml:space="preserve">Tulos</w:t>
      </w:r>
    </w:p>
    <w:p>
      <w:r>
        <w:t xml:space="preserve">1, Huilu, joka istuu hyllyssä pölyn peitossa.</w:t>
      </w:r>
    </w:p>
    <w:p>
      <w:r>
        <w:rPr>
          <w:b/>
        </w:rPr>
        <w:t xml:space="preserve">Esimerkki 7.3795</w:t>
      </w:r>
    </w:p>
    <w:p>
      <w:r>
        <w:t xml:space="preserve">Lause1: Huilu, joka istuu hyllyllä pölyn peitossa. Lause2: Huilu: Eräänä päivänä mies tulee kauppaan ja vie sen kotiin. Lause3: Hän alkaa soittaa laulua. Lause4: Huilu kuulosti kauniilta.</w:t>
      </w:r>
    </w:p>
    <w:p>
      <w:r>
        <w:rPr>
          <w:b/>
        </w:rPr>
        <w:t xml:space="preserve">Tulos</w:t>
      </w:r>
    </w:p>
    <w:p>
      <w:r>
        <w:t xml:space="preserve">3, Tämä mies pyyhkii pölyt pois.</w:t>
      </w:r>
    </w:p>
    <w:p>
      <w:r>
        <w:rPr>
          <w:b/>
        </w:rPr>
        <w:t xml:space="preserve">Esimerkki 7.3796</w:t>
      </w:r>
    </w:p>
    <w:p>
      <w:r>
        <w:t xml:space="preserve">Lause1: Huilu, joka istuu hyllyllä pölyn peitossa. Lause2: Tämä mies pyyhkii pölyt pois. Lause3: Hän alkaa soittaa laulua. Lause4: Huilu kuulosti kauniilta.</w:t>
      </w:r>
    </w:p>
    <w:p>
      <w:r>
        <w:rPr>
          <w:b/>
        </w:rPr>
        <w:t xml:space="preserve">Tulos</w:t>
      </w:r>
    </w:p>
    <w:p>
      <w:r>
        <w:t xml:space="preserve">2, Eräänä päivänä mies tulee kauppaan ja vie sen kotiin.</w:t>
      </w:r>
    </w:p>
    <w:p>
      <w:r>
        <w:rPr>
          <w:b/>
        </w:rPr>
        <w:t xml:space="preserve">Esimerkki 7.3797</w:t>
      </w:r>
    </w:p>
    <w:p>
      <w:r>
        <w:t xml:space="preserve">Lause1: Maggie oli peloissaan ja innoissaan päästäkseen avaruusvuorelle. Lause2: Kun jono lyheni, he pääsivät etuosaan. Lause3: He astuivat autoihin ja laittoivat turvavyöt kiinni. Lause4: Maggie oli hyvin hauska.</w:t>
      </w:r>
    </w:p>
    <w:p>
      <w:r>
        <w:rPr>
          <w:b/>
        </w:rPr>
        <w:t xml:space="preserve">Tulos</w:t>
      </w:r>
    </w:p>
    <w:p>
      <w:r>
        <w:t xml:space="preserve">2, Hän ja hänen äitinsä odottivat jonossa kaksi tuntia.</w:t>
      </w:r>
    </w:p>
    <w:p>
      <w:r>
        <w:rPr>
          <w:b/>
        </w:rPr>
        <w:t xml:space="preserve">Esimerkki 7.3798</w:t>
      </w:r>
    </w:p>
    <w:p>
      <w:r>
        <w:t xml:space="preserve">Lause1: Maggie oli peloissaan ja innoissaan päästäkseen avaruusvuorelle. Lause2: Maggie ja hänen äitinsä odottivat jonossa kaksi tuntia. Lause3: He astuivat autoihin ja laittoivat turvavyöt kiinni. Lause4: Maggie oli hyvin hauska.</w:t>
      </w:r>
    </w:p>
    <w:p>
      <w:r>
        <w:rPr>
          <w:b/>
        </w:rPr>
        <w:t xml:space="preserve">Tulos</w:t>
      </w:r>
    </w:p>
    <w:p>
      <w:r>
        <w:t xml:space="preserve">3, Kun jono oli lyhyempi, molemmat pääsivät eturiviin.</w:t>
      </w:r>
    </w:p>
    <w:p>
      <w:r>
        <w:rPr>
          <w:b/>
        </w:rPr>
        <w:t xml:space="preserve">Esimerkki 7.3799</w:t>
      </w:r>
    </w:p>
    <w:p>
      <w:r>
        <w:t xml:space="preserve">Lause1: Kaikki ystäväni rakastavat mennä klubille tanssimaan. Lause2: Viime lauantaina päätin vihdoin lähteä mukaan. Lause3: Tanssin kamalasti ja mursin ystäväni varpaan. Lause4: Seuraavana viikonloppuna minua pyydettiin pysymään kotona.</w:t>
      </w:r>
    </w:p>
    <w:p>
      <w:r>
        <w:rPr>
          <w:b/>
        </w:rPr>
        <w:t xml:space="preserve">Tulos</w:t>
      </w:r>
    </w:p>
    <w:p>
      <w:r>
        <w:t xml:space="preserve">2, Heidän mielestään se on hauskaa ja he kutsuvat aina.</w:t>
      </w:r>
    </w:p>
    <w:p>
      <w:r>
        <w:rPr>
          <w:b/>
        </w:rPr>
        <w:t xml:space="preserve">Esimerkki 7.3800</w:t>
      </w:r>
    </w:p>
    <w:p>
      <w:r>
        <w:t xml:space="preserve">Lause1: Kaikki ystäväni rakastavat mennä klubille tanssimaan. Lause2: Heidän mielestään se on hauskaa ja he kutsuvat aina mukaan. Lause3: Päätin viimein lähteä mukaan viime lauantaina. Lause4: Seuraavana viikonloppuna minua pyydettiin jäämään kotiin.</w:t>
      </w:r>
    </w:p>
    <w:p>
      <w:r>
        <w:rPr>
          <w:b/>
        </w:rPr>
        <w:t xml:space="preserve">Tulos</w:t>
      </w:r>
    </w:p>
    <w:p>
      <w:r>
        <w:t xml:space="preserve">4, tanssin kamalasti ja mursin ystäväni varpaan.</w:t>
      </w:r>
    </w:p>
    <w:p>
      <w:r>
        <w:rPr>
          <w:b/>
        </w:rPr>
        <w:t xml:space="preserve">Esimerkki 7.3801</w:t>
      </w:r>
    </w:p>
    <w:p>
      <w:r>
        <w:t xml:space="preserve">Lause1: Kaikki ystäväni rakastavat mennä klubille tanssimaan. Lause2: Heidän mielestään se on hauskaa ja he kutsuvat aina mukaan. Lause3: Tanssin kamalasti ja mursin ystäväni varpaan. Lause4: Seuraavana viikonloppuna minua pyydettiin pysymään kotona.</w:t>
      </w:r>
    </w:p>
    <w:p>
      <w:r>
        <w:rPr>
          <w:b/>
        </w:rPr>
        <w:t xml:space="preserve">Tulos</w:t>
      </w:r>
    </w:p>
    <w:p>
      <w:r>
        <w:t xml:space="preserve">3, päätin viimein lähteä mukaan viime lauantaina.</w:t>
      </w:r>
    </w:p>
    <w:p>
      <w:r>
        <w:rPr>
          <w:b/>
        </w:rPr>
        <w:t xml:space="preserve">Esimerkki 7.3802</w:t>
      </w:r>
    </w:p>
    <w:p>
      <w:r>
        <w:t xml:space="preserve">Lause1: Avery oli naimisissa ja hänellä oli lapsia. Lause2: Hän oli kyllästynyt tylsään elämäänsä. Lause3: Eräänä päivänä hän päätti tavata vanhan poikaystävänsä opiskeluajoilta. Lause4: Hän teki sinä yönä huonoja päätöksiä ja oli uskoton miehelleen.</w:t>
      </w:r>
    </w:p>
    <w:p>
      <w:r>
        <w:rPr>
          <w:b/>
        </w:rPr>
        <w:t xml:space="preserve">Tulos</w:t>
      </w:r>
    </w:p>
    <w:p>
      <w:r>
        <w:t xml:space="preserve">5, Avery katui tekoaan seuraavana päivänä.</w:t>
      </w:r>
    </w:p>
    <w:p>
      <w:r>
        <w:rPr>
          <w:b/>
        </w:rPr>
        <w:t xml:space="preserve">Esimerkki 7.3803</w:t>
      </w:r>
    </w:p>
    <w:p>
      <w:r>
        <w:t xml:space="preserve">Lause1: Hän oli kyllästynyt tylsään elämäänsä. Lause2: Hän päätti eräänä päivänä tavata vanhan opiskeluaikaisen poikaystävänsä. Lause3: Hän teki sinä yönä huonoja päätöksiä ja oli uskoton miehelleen. Lause4: Avery katui tekojaan seuraavana päivänä.</w:t>
      </w:r>
    </w:p>
    <w:p>
      <w:r>
        <w:rPr>
          <w:b/>
        </w:rPr>
        <w:t xml:space="preserve">Tulos</w:t>
      </w:r>
    </w:p>
    <w:p>
      <w:r>
        <w:t xml:space="preserve">1, Avery oli naimisissa ja hänellä oli lapsia.</w:t>
      </w:r>
    </w:p>
    <w:p>
      <w:r>
        <w:rPr>
          <w:b/>
        </w:rPr>
        <w:t xml:space="preserve">Esimerkki 7.3804</w:t>
      </w:r>
    </w:p>
    <w:p>
      <w:r>
        <w:t xml:space="preserve">Lause1: Avery oli naimisissa ja hänellä oli lapsia. Lause2: Hän oli kyllästynyt tylsään elämäänsä. Lause3: Eräänä päivänä hän päätti tavata vanhan poikaystävänsä opiskeluajoilta. Lause4: Avery katui tekoaan seuraavana päivänä.</w:t>
      </w:r>
    </w:p>
    <w:p>
      <w:r>
        <w:rPr>
          <w:b/>
        </w:rPr>
        <w:t xml:space="preserve">Tulos</w:t>
      </w:r>
    </w:p>
    <w:p>
      <w:r>
        <w:t xml:space="preserve">4, Hän teki sinä yönä huonoja päätöksiä ja oli uskoton miehelleen.</w:t>
      </w:r>
    </w:p>
    <w:p>
      <w:r>
        <w:rPr>
          <w:b/>
        </w:rPr>
        <w:t xml:space="preserve">Esimerkki 7.3805</w:t>
      </w:r>
    </w:p>
    <w:p>
      <w:r>
        <w:t xml:space="preserve">Lause1: John kirjoitti sanoituksia uutta albumiaan varten. Lause2: Hän yritti pakottaa itsensä kirjoittamaan, mutta se ei tehnyt mitään. Lause3: Hän kävi kävelyllä, hengaili ystävien kanssa ja katseli luontoa. Lause4: Hän tunsi inspiraatiota ja palasi sitten kotiin kirjoittamaan.</w:t>
      </w:r>
    </w:p>
    <w:p>
      <w:r>
        <w:rPr>
          <w:b/>
        </w:rPr>
        <w:t xml:space="preserve">Tulos</w:t>
      </w:r>
    </w:p>
    <w:p>
      <w:r>
        <w:t xml:space="preserve">2, Hän alkoi kärsiä kirjailijan tukoksesta.</w:t>
      </w:r>
    </w:p>
    <w:p>
      <w:r>
        <w:rPr>
          <w:b/>
        </w:rPr>
        <w:t xml:space="preserve">Esimerkki 7.3806</w:t>
      </w:r>
    </w:p>
    <w:p>
      <w:r>
        <w:t xml:space="preserve">Lause1: John kirjoitti sanoituksia uutta albumiaan varten. Lause2: Hänellä alkoi olla kirjoittajablokki. Lause3: Hän lähti kävelylle, hengaili ystävien kanssa ja katseli luontoa. Lause4: Hän tunsi inspiraatiota ja palasi sitten kotiin kirjoittamaan.</w:t>
      </w:r>
    </w:p>
    <w:p>
      <w:r>
        <w:rPr>
          <w:b/>
        </w:rPr>
        <w:t xml:space="preserve">Tulos</w:t>
      </w:r>
    </w:p>
    <w:p>
      <w:r>
        <w:t xml:space="preserve">3, Hän yritti pakottaa itsensä kirjoittamaan, mutta se ei tehnyt mitään.</w:t>
      </w:r>
    </w:p>
    <w:p>
      <w:r>
        <w:rPr>
          <w:b/>
        </w:rPr>
        <w:t xml:space="preserve">Esimerkki 7.3807</w:t>
      </w:r>
    </w:p>
    <w:p>
      <w:r>
        <w:t xml:space="preserve">Lause1: Kerryn taloustieteen tunnilla oli erittäin vastenmielinen poika. Lause2: Hän monopolisoi jokaisen luokkakeskustelun keskinkertaisilla ajatuksillaan. Lause3: Eräänä päivänä hän ilmestyi luokkaan kurkunpääntulehduksen kanssa. Lause4: Kerry oli niin kiitollinen!</w:t>
      </w:r>
    </w:p>
    <w:p>
      <w:r>
        <w:rPr>
          <w:b/>
        </w:rPr>
        <w:t xml:space="preserve">Tulos</w:t>
      </w:r>
    </w:p>
    <w:p>
      <w:r>
        <w:t xml:space="preserve">3, Professori ei koskaan saanut häntä olemaan hiljaa.</w:t>
      </w:r>
    </w:p>
    <w:p>
      <w:r>
        <w:rPr>
          <w:b/>
        </w:rPr>
        <w:t xml:space="preserve">Esimerkki 7.3808</w:t>
      </w:r>
    </w:p>
    <w:p>
      <w:r>
        <w:t xml:space="preserve">Lause1: Hän monopolisoi jokaisen luokkakeskustelun keskinkertaisilla ajatuksillaan. Lause2: Professori ei koskaan saanut häntä olemaan hiljaa. Lause3: Eräänä päivänä hän ilmestyi luokkaan kurkunpääntulehduksen kanssa. Lause4: Kerry oli niin kiitollinen!</w:t>
      </w:r>
    </w:p>
    <w:p>
      <w:r>
        <w:rPr>
          <w:b/>
        </w:rPr>
        <w:t xml:space="preserve">Tulos</w:t>
      </w:r>
    </w:p>
    <w:p>
      <w:r>
        <w:t xml:space="preserve">1, Kerryn taloustieteen tunnilla oli erittäin vastenmielinen poika.</w:t>
      </w:r>
    </w:p>
    <w:p>
      <w:r>
        <w:rPr>
          <w:b/>
        </w:rPr>
        <w:t xml:space="preserve">Esimerkki 7.3809</w:t>
      </w:r>
    </w:p>
    <w:p>
      <w:r>
        <w:t xml:space="preserve">Lause1: Brandonille annettiin 10-sivuinen tutkimusraportti kirjoitettavaksi luokkaan. Lause2: Hän aloitti työn tekemisen vuoden 2003 Dell-kannettavalla tietokoneellaan. Lause3: Yhtäkkiä hänen tietokoneensa kaatui ja kuoli. Lause4: Onneksi hän oli tallentanut kaiken ulkoiselle levykkeelle.</w:t>
      </w:r>
    </w:p>
    <w:p>
      <w:r>
        <w:rPr>
          <w:b/>
        </w:rPr>
        <w:t xml:space="preserve">Tulos</w:t>
      </w:r>
    </w:p>
    <w:p>
      <w:r>
        <w:t xml:space="preserve">3, Brandon valvoi aamuyhdeksään asti yrittäessään saada paperinsa valmiiksi.</w:t>
      </w:r>
    </w:p>
    <w:p>
      <w:r>
        <w:rPr>
          <w:b/>
        </w:rPr>
        <w:t xml:space="preserve">Esimerkki 7.3810</w:t>
      </w:r>
    </w:p>
    <w:p>
      <w:r>
        <w:t xml:space="preserve">Lause1: Brandonille annettiin 10-sivuinen tutkimusraportti kirjoitettavaksi luokkaan. Lause2: Hän aloitti työn tekemisen vuoden 2003 Dell-kannettavalla tietokoneellaan. Lause3: Brandon valvoi aamuyhdeksään asti yrittäessään saada työnsä valmiiksi. Lause4: Yhtäkkiä hänen tietokoneensa kaatui ja kuoli.</w:t>
      </w:r>
    </w:p>
    <w:p>
      <w:r>
        <w:rPr>
          <w:b/>
        </w:rPr>
        <w:t xml:space="preserve">Tulos</w:t>
      </w:r>
    </w:p>
    <w:p>
      <w:r>
        <w:t xml:space="preserve">5, Onneksi hän oli tallentanut kaiken ulkoiselle levylle.</w:t>
      </w:r>
    </w:p>
    <w:p>
      <w:r>
        <w:rPr>
          <w:b/>
        </w:rPr>
        <w:t xml:space="preserve">Esimerkki 7.3811</w:t>
      </w:r>
    </w:p>
    <w:p>
      <w:r>
        <w:t xml:space="preserve">Lause1: Brandonille annettiin 10-sivuinen tutkimusraportti kirjoitettavaksi luokkaan. Lause2: Brandon valvoi aamuyhdeksään asti yrittäen saada työnsä valmiiksi. Lause3: Yhtäkkiä hänen tietokoneensa kaatui ja kuoli. Lause4: Onneksi hän oli tallentanut kaiken ulkoiselle levykkeelle.</w:t>
      </w:r>
    </w:p>
    <w:p>
      <w:r>
        <w:rPr>
          <w:b/>
        </w:rPr>
        <w:t xml:space="preserve">Tulos</w:t>
      </w:r>
    </w:p>
    <w:p>
      <w:r>
        <w:t xml:space="preserve">2, Hän alkoi työstää paperia vuoden 2003 Dell-kannettavalla tietokoneellaan.</w:t>
      </w:r>
    </w:p>
    <w:p>
      <w:r>
        <w:rPr>
          <w:b/>
        </w:rPr>
        <w:t xml:space="preserve">Esimerkki 7.3812</w:t>
      </w:r>
    </w:p>
    <w:p>
      <w:r>
        <w:t xml:space="preserve">Lause1: Ari käyttää 20 dollaria päivässä suolakurkkuihin. Lause2: Hän päättää tehdä omat suolakurkkunsa säästääkseen rahaa. Lause3: Hän laittaa suolakurkut suolavedessä. Lause4: Ari odottaa 2 viikkoa, että hänen suolakurkkunsa happamoituvat.</w:t>
      </w:r>
    </w:p>
    <w:p>
      <w:r>
        <w:rPr>
          <w:b/>
        </w:rPr>
        <w:t xml:space="preserve">Tulos</w:t>
      </w:r>
    </w:p>
    <w:p>
      <w:r>
        <w:t xml:space="preserve">5, Ari avaa purkin ja löytää täydelliset suolakurkut.</w:t>
      </w:r>
    </w:p>
    <w:p>
      <w:r>
        <w:rPr>
          <w:b/>
        </w:rPr>
        <w:t xml:space="preserve">Esimerkki 7.3813</w:t>
      </w:r>
    </w:p>
    <w:p>
      <w:r>
        <w:t xml:space="preserve">Lause1: Hän päättää tehdä omansa säästääkseen rahaa. Lause2: Hän laittaa suolakurkut suolavedessä. Lause3: Ari odottaa 2 viikkoa, että hänen suolakurkkujensa happamoituu. Lause4: Ari avaa purkin ja löytää täydelliset suolakurkut.</w:t>
      </w:r>
    </w:p>
    <w:p>
      <w:r>
        <w:rPr>
          <w:b/>
        </w:rPr>
        <w:t xml:space="preserve">Tulos</w:t>
      </w:r>
    </w:p>
    <w:p>
      <w:r>
        <w:t xml:space="preserve">1, Ari käyttää 20 dollaria päivässä suolakurkkuihin.</w:t>
      </w:r>
    </w:p>
    <w:p>
      <w:r>
        <w:rPr>
          <w:b/>
        </w:rPr>
        <w:t xml:space="preserve">Esimerkki 7.3814</w:t>
      </w:r>
    </w:p>
    <w:p>
      <w:r>
        <w:t xml:space="preserve">Lause1: Ari käyttää 20 dollaria päivässä suolakurkkuihin. Lause2: Hän laittaa suolakurkut suolavedessä. Lause3: Ari odottaa 2 viikkoa, että hänen suolakurkkunsa happamoituvat. Lause4: Ari avaa purkin ja löytää täydelliset suolakurkut.</w:t>
      </w:r>
    </w:p>
    <w:p>
      <w:r>
        <w:rPr>
          <w:b/>
        </w:rPr>
        <w:t xml:space="preserve">Tulos</w:t>
      </w:r>
    </w:p>
    <w:p>
      <w:r>
        <w:t xml:space="preserve">2, Hän päättää tehdä oman säästääkseen rahaa.</w:t>
      </w:r>
    </w:p>
    <w:p>
      <w:r>
        <w:rPr>
          <w:b/>
        </w:rPr>
        <w:t xml:space="preserve">Esimerkki 7.3815</w:t>
      </w:r>
    </w:p>
    <w:p>
      <w:r>
        <w:t xml:space="preserve">Lause1: Trudey halusi kirjoittaa romaaneja työkseen. Lause2: Hän kirjoitti yhden perinteisen kustannustoiminnan keinoin. Lause3: Se tuotti hädin tuskin tarpeeksi kattaakseen hänen saamansa ennakkomaksun. Lause4: Trudey toivoi, että omakustantaminen olisi kannattavampaa.</w:t>
      </w:r>
    </w:p>
    <w:p>
      <w:r>
        <w:rPr>
          <w:b/>
        </w:rPr>
        <w:t xml:space="preserve">Tulos</w:t>
      </w:r>
    </w:p>
    <w:p>
      <w:r>
        <w:t xml:space="preserve">4, Hän kirjoitti toisen kirjan omakustanteiden kautta.</w:t>
      </w:r>
    </w:p>
    <w:p>
      <w:r>
        <w:rPr>
          <w:b/>
        </w:rPr>
        <w:t xml:space="preserve">Esimerkki 7.3816</w:t>
      </w:r>
    </w:p>
    <w:p>
      <w:r>
        <w:t xml:space="preserve">Lause1: Hän kirjoitti yhden teoksen perinteisin julkaisukeinoin. Lause2: Se tuotti hädin tuskin tarpeeksi kattaakseen hänen saamansa ennakkomaksun. Lause3: Hän kirjoitti toisen kirjan omakustanteilla. Lause4: Trudey toivoi, että omakustantaminen olisi kannattavampaa.</w:t>
      </w:r>
    </w:p>
    <w:p>
      <w:r>
        <w:rPr>
          <w:b/>
        </w:rPr>
        <w:t xml:space="preserve">Tulos</w:t>
      </w:r>
    </w:p>
    <w:p>
      <w:r>
        <w:t xml:space="preserve">1, Trudey halusi kirjoittaa romaaneja työkseen.</w:t>
      </w:r>
    </w:p>
    <w:p>
      <w:r>
        <w:rPr>
          <w:b/>
        </w:rPr>
        <w:t xml:space="preserve">Esimerkki 7.3817</w:t>
      </w:r>
    </w:p>
    <w:p>
      <w:r>
        <w:t xml:space="preserve">Lause1: Oliver oli hermostunut häistään. Lause2: Hän pelkäsi änkyttävänsä valan aikana. Lause3: Kun aika koitti, hän hengitti syvään ja alkoi puhua. Lause4: Oliver oli niin kiitollinen vaimonsa rakkaudesta.</w:t>
      </w:r>
    </w:p>
    <w:p>
      <w:r>
        <w:rPr>
          <w:b/>
        </w:rPr>
        <w:t xml:space="preserve">Tulos</w:t>
      </w:r>
    </w:p>
    <w:p>
      <w:r>
        <w:t xml:space="preserve">4, Hän änkytti, mutta hänen vaimonsa hymyili ja halasi häntä, ja hän oli kunnossa.</w:t>
      </w:r>
    </w:p>
    <w:p>
      <w:r>
        <w:rPr>
          <w:b/>
        </w:rPr>
        <w:t xml:space="preserve">Esimerkki 7.3818</w:t>
      </w:r>
    </w:p>
    <w:p>
      <w:r>
        <w:t xml:space="preserve">Lause1: Oliver oli hermostunut häistään. Lause2: Hän pelkäsi änkyttävänsä valan aikana. Lause3: Kun aika koitti, hän hengitti syvään ja alkoi puhua. Lause4: Hän änkytti, mutta hänen vaimonsa hymyili ja halasi häntä, ja hän oli kunnossa.</w:t>
      </w:r>
    </w:p>
    <w:p>
      <w:r>
        <w:rPr>
          <w:b/>
        </w:rPr>
        <w:t xml:space="preserve">Tulos</w:t>
      </w:r>
    </w:p>
    <w:p>
      <w:r>
        <w:t xml:space="preserve">5, Oliver oli niin kiitollinen vaimonsa rakkaudesta.</w:t>
      </w:r>
    </w:p>
    <w:p>
      <w:r>
        <w:rPr>
          <w:b/>
        </w:rPr>
        <w:t xml:space="preserve">Esimerkki 7.3819</w:t>
      </w:r>
    </w:p>
    <w:p>
      <w:r>
        <w:t xml:space="preserve">Lause1: Hän pelkäsi änkyttävänsä valan aikana. Lause2: Kun aika tuli, hän hengitti syvään ja alkoi puhua. Lause3: Hän änkytti, mutta vaimo hymyili ja halasi häntä, ja hän oli kunnossa. Lause4: Oliver oli niin kiitollinen vaimonsa rakkaudesta.</w:t>
      </w:r>
    </w:p>
    <w:p>
      <w:r>
        <w:rPr>
          <w:b/>
        </w:rPr>
        <w:t xml:space="preserve">Tulos</w:t>
      </w:r>
    </w:p>
    <w:p>
      <w:r>
        <w:t xml:space="preserve">1, Oliver oli hermostunut häistään.</w:t>
      </w:r>
    </w:p>
    <w:p>
      <w:r>
        <w:rPr>
          <w:b/>
        </w:rPr>
        <w:t xml:space="preserve">Esimerkki 7.3820</w:t>
      </w:r>
    </w:p>
    <w:p>
      <w:r>
        <w:t xml:space="preserve">Lause1: Sara oli menettänyt kissansa. Lause2: Hän oli niin surullinen! Lause3: Hän pystytti kylttejä ympäri naapurustoa. Lause4: Joku löysi hänen kissansa.</w:t>
      </w:r>
    </w:p>
    <w:p>
      <w:r>
        <w:rPr>
          <w:b/>
        </w:rPr>
        <w:t xml:space="preserve">Tulos</w:t>
      </w:r>
    </w:p>
    <w:p>
      <w:r>
        <w:t xml:space="preserve">4, Sitten tapahtui ihmeellinen asia.</w:t>
      </w:r>
    </w:p>
    <w:p>
      <w:r>
        <w:rPr>
          <w:b/>
        </w:rPr>
        <w:t xml:space="preserve">Esimerkki 7.3821</w:t>
      </w:r>
    </w:p>
    <w:p>
      <w:r>
        <w:t xml:space="preserve">Lause1: Sara oli menettänyt kissansa. Lause2: Hän oli niin surullinen! Lause3: Sitten tapahtui jotain ihmeellistä. Lause4: Joku löysi hänen kissansa.</w:t>
      </w:r>
    </w:p>
    <w:p>
      <w:r>
        <w:rPr>
          <w:b/>
        </w:rPr>
        <w:t xml:space="preserve">Tulos</w:t>
      </w:r>
    </w:p>
    <w:p>
      <w:r>
        <w:t xml:space="preserve">3, Hän pystytti kylttejä kaikkialle naapurustoon.</w:t>
      </w:r>
    </w:p>
    <w:p>
      <w:r>
        <w:rPr>
          <w:b/>
        </w:rPr>
        <w:t xml:space="preserve">Esimerkki 7.3822</w:t>
      </w:r>
    </w:p>
    <w:p>
      <w:r>
        <w:t xml:space="preserve">Lause1: Kelly pelasi uutta Mario-peliään. Lause2: Hän oli pelannut sitä viikkoja. Lause3: Lopulta hän voitti viimeisen tason. Lause4: Kelly oli niin onnellinen voitettuaan sen vihdoin.</w:t>
      </w:r>
    </w:p>
    <w:p>
      <w:r>
        <w:rPr>
          <w:b/>
        </w:rPr>
        <w:t xml:space="preserve">Tulos</w:t>
      </w:r>
    </w:p>
    <w:p>
      <w:r>
        <w:t xml:space="preserve">3, Hän pelasi niin kauan voittamatta tasoa.</w:t>
      </w:r>
    </w:p>
    <w:p>
      <w:r>
        <w:rPr>
          <w:b/>
        </w:rPr>
        <w:t xml:space="preserve">Esimerkki 7.3823</w:t>
      </w:r>
    </w:p>
    <w:p>
      <w:r>
        <w:t xml:space="preserve">Lause1: Kelly pelasi uutta Mario-peliään. Lause2: Hän pelasi niin kauan voittamatta tasoa. Lause3: Lopulta hän voitti viimeisen tason. Lause4: Kelly oli niin onnellinen voitettuaan sen vihdoin.</w:t>
      </w:r>
    </w:p>
    <w:p>
      <w:r>
        <w:rPr>
          <w:b/>
        </w:rPr>
        <w:t xml:space="preserve">Tulos</w:t>
      </w:r>
    </w:p>
    <w:p>
      <w:r>
        <w:t xml:space="preserve">2, Hän oli soittanut sitä viikkoja.</w:t>
      </w:r>
    </w:p>
    <w:p>
      <w:r>
        <w:rPr>
          <w:b/>
        </w:rPr>
        <w:t xml:space="preserve">Esimerkki 7.3824</w:t>
      </w:r>
    </w:p>
    <w:p>
      <w:r>
        <w:t xml:space="preserve">Lause1: Kun olin lapsi, halusin kovasti pelata tammea. Lause2: Istuin isoisäni kanssa alas ja hän opetti minua. Lause3: Kun vanhenin, jatkoin tammea hänen kanssaan. Lause4: Minulla on hyvin hyviä muistoja tammea kohtaan.</w:t>
      </w:r>
    </w:p>
    <w:p>
      <w:r>
        <w:rPr>
          <w:b/>
        </w:rPr>
        <w:t xml:space="preserve">Tulos</w:t>
      </w:r>
    </w:p>
    <w:p>
      <w:r>
        <w:t xml:space="preserve">3, Aluksi hän vain opetti minua, mutta siitä tuli erityinen asia.</w:t>
      </w:r>
    </w:p>
    <w:p>
      <w:r>
        <w:rPr>
          <w:b/>
        </w:rPr>
        <w:t xml:space="preserve">Esimerkki 7.3825</w:t>
      </w:r>
    </w:p>
    <w:p>
      <w:r>
        <w:t xml:space="preserve">Lause1: Kun olin lapsi, halusin kovasti pelata tammea. Lause2: Aluksi hän vain opetti minua, mutta siitä tuli erityinen asia. Lause3: Kun tulin vanhemmaksi, jatkoin tammea hänen kanssaan. Lause4: Minulla on hyvin hyviä muistoja tammea pelatessani.</w:t>
      </w:r>
    </w:p>
    <w:p>
      <w:r>
        <w:rPr>
          <w:b/>
        </w:rPr>
        <w:t xml:space="preserve">Tulos</w:t>
      </w:r>
    </w:p>
    <w:p>
      <w:r>
        <w:t xml:space="preserve">2, istuin alas isoisäni kanssa ja hän opetti minua.</w:t>
      </w:r>
    </w:p>
    <w:p>
      <w:r>
        <w:rPr>
          <w:b/>
        </w:rPr>
        <w:t xml:space="preserve">Esimerkki 7.3826</w:t>
      </w:r>
    </w:p>
    <w:p>
      <w:r>
        <w:t xml:space="preserve">Lause1: Kun olin lapsi, halusin kovasti pelata tammea. Lause2: Istuin isoisäni kanssa alas ja hän opetti minua. Lause3: Aluksi hän vain opetti minua, mutta siitä tuli erityinen asia. Lause4: Minulla on hyvin hyviä muistoja tammeista.</w:t>
      </w:r>
    </w:p>
    <w:p>
      <w:r>
        <w:rPr>
          <w:b/>
        </w:rPr>
        <w:t xml:space="preserve">Tulos</w:t>
      </w:r>
    </w:p>
    <w:p>
      <w:r>
        <w:t xml:space="preserve">4, Kun vanhenin, jatkoin tammea hänen kanssaan.</w:t>
      </w:r>
    </w:p>
    <w:p>
      <w:r>
        <w:rPr>
          <w:b/>
        </w:rPr>
        <w:t xml:space="preserve">Esimerkki 7.3827</w:t>
      </w:r>
    </w:p>
    <w:p>
      <w:r>
        <w:t xml:space="preserve">Lause1: Hän säästi rahaa jakamalla lehtiä. Lause2: Pian hänellä oli tarpeeksi rahaa puhelimeen. Lause3: Hän kävi ostoksilla ja valitsi täydellisen puhelimen. Lause4: Hän rakasti uutta puhelintaan.</w:t>
      </w:r>
    </w:p>
    <w:p>
      <w:r>
        <w:rPr>
          <w:b/>
        </w:rPr>
        <w:t xml:space="preserve">Tulos</w:t>
      </w:r>
    </w:p>
    <w:p>
      <w:r>
        <w:t xml:space="preserve">1, Ivy halusi kännykän kuten kaikki hänen ystävänsä.</w:t>
      </w:r>
    </w:p>
    <w:p>
      <w:r>
        <w:rPr>
          <w:b/>
        </w:rPr>
        <w:t xml:space="preserve">Esimerkki 7.3828</w:t>
      </w:r>
    </w:p>
    <w:p>
      <w:r>
        <w:t xml:space="preserve">Lause1: Ivy halusi kännykän kuten kaikki hänen ystävänsä. Lause2: Pian hänellä oli tarpeeksi rahaa puhelimeen. Lause3: Hän meni ostoksille ja valitsi täydellisen puhelimen. Lause4: Hän rakasti uutta puhelintaan.</w:t>
      </w:r>
    </w:p>
    <w:p>
      <w:r>
        <w:rPr>
          <w:b/>
        </w:rPr>
        <w:t xml:space="preserve">Tulos</w:t>
      </w:r>
    </w:p>
    <w:p>
      <w:r>
        <w:t xml:space="preserve">2, Hän säästi rahaa jakamalla lehtiä.</w:t>
      </w:r>
    </w:p>
    <w:p>
      <w:r>
        <w:rPr>
          <w:b/>
        </w:rPr>
        <w:t xml:space="preserve">Esimerkki 7.3829</w:t>
      </w:r>
    </w:p>
    <w:p>
      <w:r>
        <w:t xml:space="preserve">Lause1: Hän oli menossa sinne ostamaan suosikki energiajuomaansa. Lause2: Hänellä oli rahaa vain yhteen tölkkiin. Lause3: Hän saapui käytävälle ja se, mitä hän näki, sai hänet hymyilemään. Lause4: Ne olivat myynnissä.</w:t>
      </w:r>
    </w:p>
    <w:p>
      <w:r>
        <w:rPr>
          <w:b/>
        </w:rPr>
        <w:t xml:space="preserve">Tulos</w:t>
      </w:r>
    </w:p>
    <w:p>
      <w:r>
        <w:t xml:space="preserve">1, Dave käveli ruokakauppaan.</w:t>
      </w:r>
    </w:p>
    <w:p>
      <w:r>
        <w:rPr>
          <w:b/>
        </w:rPr>
        <w:t xml:space="preserve">Esimerkki 7.3830</w:t>
      </w:r>
    </w:p>
    <w:p>
      <w:r>
        <w:t xml:space="preserve">Lause1: Dave käveli ruokakauppaan. Lause2: Hän oli menossa sinne ostamaan suosikkienergiajuomaansa. Lause3: Hänellä oli rahaa vain yhteen tölkkiin. Lause4: Ne olivat alennuksessa.</w:t>
      </w:r>
    </w:p>
    <w:p>
      <w:r>
        <w:rPr>
          <w:b/>
        </w:rPr>
        <w:t xml:space="preserve">Tulos</w:t>
      </w:r>
    </w:p>
    <w:p>
      <w:r>
        <w:t xml:space="preserve">4, Hän saavutti käytävän, ja se, mitä hän näki, sai hänet hymyilemään.</w:t>
      </w:r>
    </w:p>
    <w:p>
      <w:r>
        <w:rPr>
          <w:b/>
        </w:rPr>
        <w:t xml:space="preserve">Esimerkki 7.3831</w:t>
      </w:r>
    </w:p>
    <w:p>
      <w:r>
        <w:t xml:space="preserve">Lause1: Dave käveli ruokakauppaan. Lause2: Hänellä oli rahaa vain yhteen tölkkiin. Lause3: Hän saapui käytävälle ja se, mitä hän näki, sai hänet hymyilemään. Lause4: Ne olivat alennuksessa.</w:t>
      </w:r>
    </w:p>
    <w:p>
      <w:r>
        <w:rPr>
          <w:b/>
        </w:rPr>
        <w:t xml:space="preserve">Tulos</w:t>
      </w:r>
    </w:p>
    <w:p>
      <w:r>
        <w:t xml:space="preserve">2, Hän oli menossa sinne ostamaan suosikki energiajuomaansa.</w:t>
      </w:r>
    </w:p>
    <w:p>
      <w:r>
        <w:rPr>
          <w:b/>
        </w:rPr>
        <w:t xml:space="preserve">Esimerkki 7.3832</w:t>
      </w:r>
    </w:p>
    <w:p>
      <w:r>
        <w:t xml:space="preserve">Lause1: Ramona oli hyvin onneton työssään. Lause2: Hän pyysi palkankorotusta, mutta se evättiin. Lause3: Hän löysi mielenkiintoisen uuden työpaikan ja järjesti haastattelun. Lause4: Hänelle tarjottiin uutta työtä korkeammalla palkalla.</w:t>
      </w:r>
    </w:p>
    <w:p>
      <w:r>
        <w:rPr>
          <w:b/>
        </w:rPr>
        <w:t xml:space="preserve">Tulos</w:t>
      </w:r>
    </w:p>
    <w:p>
      <w:r>
        <w:t xml:space="preserve">3, Kieltäytyminen sai hänet haravoimaan aggressiivisesti etsintäkuulutuksia.</w:t>
      </w:r>
    </w:p>
    <w:p>
      <w:r>
        <w:rPr>
          <w:b/>
        </w:rPr>
        <w:t xml:space="preserve">Esimerkki 7.3833</w:t>
      </w:r>
    </w:p>
    <w:p>
      <w:r>
        <w:t xml:space="preserve">Lause1: Ramona oli hyvin onneton työssään. Lause2: Kieltäytyminen sai hänet haravoimaan aggressiivisesti hakuilmoituksia. Lause3: Hän löysi mielenkiintoisen uuden mahdollisuuden ja järjesti haastattelun. Lause4: Hänelle tarjottiin uutta työtä korkeammalla palkalla.</w:t>
      </w:r>
    </w:p>
    <w:p>
      <w:r>
        <w:rPr>
          <w:b/>
        </w:rPr>
        <w:t xml:space="preserve">Tulos</w:t>
      </w:r>
    </w:p>
    <w:p>
      <w:r>
        <w:t xml:space="preserve">2, Hän pyysi palkankorotusta, mutta se evättiin.</w:t>
      </w:r>
    </w:p>
    <w:p>
      <w:r>
        <w:rPr>
          <w:b/>
        </w:rPr>
        <w:t xml:space="preserve">Esimerkki 7.3834</w:t>
      </w:r>
    </w:p>
    <w:p>
      <w:r>
        <w:t xml:space="preserve">Lause1: Kysyin vanhemmiltani, ja he keksivät idean. Lause2: He sanoivat, että jos tekisin kotitöitä, saisin rahaa säästöön. Lause3: Tein kotitöitä pyytämättä joka viikko koko kesän ajan. Lause4: Vanhempani antoivat minulle tarpeeksi rahaa konsolin ostamiseen.</w:t>
      </w:r>
    </w:p>
    <w:p>
      <w:r>
        <w:rPr>
          <w:b/>
        </w:rPr>
        <w:t xml:space="preserve">Tulos</w:t>
      </w:r>
    </w:p>
    <w:p>
      <w:r>
        <w:t xml:space="preserve">1, halusin ostaa videopelikonsolin.</w:t>
      </w:r>
    </w:p>
    <w:p>
      <w:r>
        <w:rPr>
          <w:b/>
        </w:rPr>
        <w:t xml:space="preserve">Esimerkki 7.3835</w:t>
      </w:r>
    </w:p>
    <w:p>
      <w:r>
        <w:t xml:space="preserve">Lause1: Halusin ostaa videopelikonsolin. Lause2: Kysyin vanhemmiltani, ja he keksivät idean. Lause3: He sanoivat, että jos tekisin kotitöitä, saisin rahaa säästöön. Lause4: Tein kotitöitä pyytämättä joka viikko koko kesän ajan.</w:t>
      </w:r>
    </w:p>
    <w:p>
      <w:r>
        <w:rPr>
          <w:b/>
        </w:rPr>
        <w:t xml:space="preserve">Tulos</w:t>
      </w:r>
    </w:p>
    <w:p>
      <w:r>
        <w:t xml:space="preserve">5, Vanhempani antoivat minulle tarpeeksi rahaa konsolin ostamiseen.</w:t>
      </w:r>
    </w:p>
    <w:p>
      <w:r>
        <w:rPr>
          <w:b/>
        </w:rPr>
        <w:t xml:space="preserve">Esimerkki 7.3836</w:t>
      </w:r>
    </w:p>
    <w:p>
      <w:r>
        <w:t xml:space="preserve">Lause1: Halusin ostaa videopelikonsolin. Lause2: He sanoivat, että jos tekisin kotitöitä, saisin rahaa säästöön. Lause3: Tein kotitöitä pyytämättä joka viikko koko kesän ajan. Lause4: Vanhempani antoivat minulle tarpeeksi rahaa konsolin ostamiseen.</w:t>
      </w:r>
    </w:p>
    <w:p>
      <w:r>
        <w:rPr>
          <w:b/>
        </w:rPr>
        <w:t xml:space="preserve">Tulos</w:t>
      </w:r>
    </w:p>
    <w:p>
      <w:r>
        <w:t xml:space="preserve">2, kysyin vanhemmiltani, ja he keksivät idean.</w:t>
      </w:r>
    </w:p>
    <w:p>
      <w:r>
        <w:rPr>
          <w:b/>
        </w:rPr>
        <w:t xml:space="preserve">Esimerkki 7.3837</w:t>
      </w:r>
    </w:p>
    <w:p>
      <w:r>
        <w:t xml:space="preserve">Lause1: Lavernen täytyy valmistaa jotain ystävänsä juhliin. Lause2: Hän päättää leipoa erän brownieita. Lause3: Hän valitsee reseptin ja noudattaa sitä tarkasti. Lause4: Laverne testaa yhtä browniesta varmistaakseen, että se on herkullinen.</w:t>
      </w:r>
    </w:p>
    <w:p>
      <w:r>
        <w:rPr>
          <w:b/>
        </w:rPr>
        <w:t xml:space="preserve">Tulos</w:t>
      </w:r>
    </w:p>
    <w:p>
      <w:r>
        <w:t xml:space="preserve">5, Browniet ovat niin herkullisia, että Laverne syö niistä kaksi.</w:t>
      </w:r>
    </w:p>
    <w:p>
      <w:r>
        <w:rPr>
          <w:b/>
        </w:rPr>
        <w:t xml:space="preserve">Esimerkki 7.3838</w:t>
      </w:r>
    </w:p>
    <w:p>
      <w:r>
        <w:t xml:space="preserve">Lause1: Sarah oli jo vuosia haaveillut matkasta Eurooppaan. Lause2: Hän oli vihdoin säästänyt tarpeeksi rahaa matkaa varten. Lause3: Hän ei pitänyt siitä, miten erilaista kaikki oli. Lause4: Sarah päätti, että hän piti kotiaan Eurooppaa parempana.</w:t>
      </w:r>
    </w:p>
    <w:p>
      <w:r>
        <w:rPr>
          <w:b/>
        </w:rPr>
        <w:t xml:space="preserve">Tulos</w:t>
      </w:r>
    </w:p>
    <w:p>
      <w:r>
        <w:t xml:space="preserve">3, Hän laskeutui Espanjaan ja matkusti itään mantereen halki.</w:t>
      </w:r>
    </w:p>
    <w:p>
      <w:r>
        <w:rPr>
          <w:b/>
        </w:rPr>
        <w:t xml:space="preserve">Esimerkki 7.3839</w:t>
      </w:r>
    </w:p>
    <w:p>
      <w:r>
        <w:t xml:space="preserve">Lause1: Hän oli vihdoin säästänyt tarpeeksi rahaa matkaa varten. Lause2: Hän laskeutui Espanjaan ja matkusti itään mantereen halki. Lause3: Hän ei pitänyt siitä, miten erilaista kaikki oli. Lause4: Sarah päätti, että hän piti kotiaan parempana kuin Eurooppaa.</w:t>
      </w:r>
    </w:p>
    <w:p>
      <w:r>
        <w:rPr>
          <w:b/>
        </w:rPr>
        <w:t xml:space="preserve">Tulos</w:t>
      </w:r>
    </w:p>
    <w:p>
      <w:r>
        <w:t xml:space="preserve">1, Sarah oli jo vuosia haaveillut matkasta Eurooppaan.</w:t>
      </w:r>
    </w:p>
    <w:p>
      <w:r>
        <w:rPr>
          <w:b/>
        </w:rPr>
        <w:t xml:space="preserve">Esimerkki 7.3840</w:t>
      </w:r>
    </w:p>
    <w:p>
      <w:r>
        <w:t xml:space="preserve">Lause1: Olin antanut tälle kodittomalle miehelle vaihtorahaa joka päivä. Lause2: Hän oli samassa kulmassa lähellä kotiani. Lause3: Eräänä päivänä, kun ajoin naapurustossani, näin uuden auton. Lause4: En enää koskaan antanut miehelle rahaa.</w:t>
      </w:r>
    </w:p>
    <w:p>
      <w:r>
        <w:rPr>
          <w:b/>
        </w:rPr>
        <w:t xml:space="preserve">Tulos</w:t>
      </w:r>
    </w:p>
    <w:p>
      <w:r>
        <w:t xml:space="preserve">4, Pian näin saman kodittoman miehen tulevan sieltä ulos!</w:t>
      </w:r>
    </w:p>
    <w:p>
      <w:r>
        <w:rPr>
          <w:b/>
        </w:rPr>
        <w:t xml:space="preserve">Esimerkki 7.3841</w:t>
      </w:r>
    </w:p>
    <w:p>
      <w:r>
        <w:t xml:space="preserve">Lause1: Olin antanut tälle kodittomalle miehelle vaihtorahaa joka päivä. Lause2: Hän oli samassa kulmassa lähellä kotiani. Lause3: Eräänä päivänä, kun ajoin naapurustossani, näin uuden auton. Lause4: Pian näin saman kodittoman miehen nousevan siitä!</w:t>
      </w:r>
    </w:p>
    <w:p>
      <w:r>
        <w:rPr>
          <w:b/>
        </w:rPr>
        <w:t xml:space="preserve">Tulos</w:t>
      </w:r>
    </w:p>
    <w:p>
      <w:r>
        <w:t xml:space="preserve">5, en enää koskaan antanut miehelle rahaa.</w:t>
      </w:r>
    </w:p>
    <w:p>
      <w:r>
        <w:rPr>
          <w:b/>
        </w:rPr>
        <w:t xml:space="preserve">Esimerkki 7.3842</w:t>
      </w:r>
    </w:p>
    <w:p>
      <w:r>
        <w:t xml:space="preserve">Lause1: Olin antanut tälle kodittomalle miehelle vaihtorahaa joka päivä. Lause2: Näin eräänä päivänä, kun ajelin naapurustossani, uuden auton. Lause3: Pian näin saman kodittoman miehen nousevan autosta! Lause4: En enää koskaan antanut miehelle rahaa.</w:t>
      </w:r>
    </w:p>
    <w:p>
      <w:r>
        <w:rPr>
          <w:b/>
        </w:rPr>
        <w:t xml:space="preserve">Tulos</w:t>
      </w:r>
    </w:p>
    <w:p>
      <w:r>
        <w:t xml:space="preserve">2, Hän oli samassa kulmassa lähellä kotiani.</w:t>
      </w:r>
    </w:p>
    <w:p>
      <w:r>
        <w:rPr>
          <w:b/>
        </w:rPr>
        <w:t xml:space="preserve">Esimerkki 7.3843</w:t>
      </w:r>
    </w:p>
    <w:p>
      <w:r>
        <w:t xml:space="preserve">Lause1: Jim löysi vanhan kertakäyttökameran romulaatikon pohjalta. Lause2: Hän alkoi räpsäistä kaikkea ympärillään. Lause3: Tilanteen vakavuus alkoi valjeta Jimille. Lause4: Jim käytti aikaa päättäessään, mistä hän ottaisi kuvan.</w:t>
      </w:r>
    </w:p>
    <w:p>
      <w:r>
        <w:rPr>
          <w:b/>
        </w:rPr>
        <w:t xml:space="preserve">Tulos</w:t>
      </w:r>
    </w:p>
    <w:p>
      <w:r>
        <w:t xml:space="preserve">3, Laskuri napsahti yhteen viimeiseen kuvaan.</w:t>
      </w:r>
    </w:p>
    <w:p>
      <w:r>
        <w:rPr>
          <w:b/>
        </w:rPr>
        <w:t xml:space="preserve">Esimerkki 7.3844</w:t>
      </w:r>
    </w:p>
    <w:p>
      <w:r>
        <w:t xml:space="preserve">Lause1: Ron aloitti tänään uuden työnsä maisemansuunnittelijana. Lause2: Hänen pomonsa käskee häntä kyntämään uudelleen pormestarin kodin etupihan. Lause3: Ron on hurmioitunut, mutta tekee perusteellista työtä ja saa työnsä valmiiksi erittäin aikaisin. Lause4: Pomo kehuu häntä hyvin tehdystä työstä.</w:t>
      </w:r>
    </w:p>
    <w:p>
      <w:r>
        <w:rPr>
          <w:b/>
        </w:rPr>
        <w:t xml:space="preserve">Tulos</w:t>
      </w:r>
    </w:p>
    <w:p>
      <w:r>
        <w:t xml:space="preserve">2, Hän rakastaa ulkoilmaa ja on aina nauttinut sen parissa työskentelystä.</w:t>
      </w:r>
    </w:p>
    <w:p>
      <w:r>
        <w:rPr>
          <w:b/>
        </w:rPr>
        <w:t xml:space="preserve">Esimerkki 7.3845</w:t>
      </w:r>
    </w:p>
    <w:p>
      <w:r>
        <w:t xml:space="preserve">Lause1: Johnista ja Billystä tuli erittäin taitavia olutpongissa. Lause2: He osallistuivat kilpailuun yliopistossa. Lause3: He voittivat kilpailun ja etenivät seuraavalle tasolle. Lause4: Vegasissa John ja Billy kilpailivat kahdeksankymmentä kilpailijaa vastaan.</w:t>
      </w:r>
    </w:p>
    <w:p>
      <w:r>
        <w:rPr>
          <w:b/>
        </w:rPr>
        <w:t xml:space="preserve">Tulos</w:t>
      </w:r>
    </w:p>
    <w:p>
      <w:r>
        <w:t xml:space="preserve">4, Seuraava taso lähetti heidät Vegasiin.</w:t>
      </w:r>
    </w:p>
    <w:p>
      <w:r>
        <w:rPr>
          <w:b/>
        </w:rPr>
        <w:t xml:space="preserve">Esimerkki 7.3846</w:t>
      </w:r>
    </w:p>
    <w:p>
      <w:r>
        <w:t xml:space="preserve">Lause1: Caroline oli lääketieteen opiskelija. Lause2: Eräänä päivänä Caroline reputti kokeessa yhden pisteen. Lause3: Caroline oli hyvin turhautunut, mutta hän jatkoi ahkeraa opiskelua. Lause4: Myöhemmin hän läpäisi kokeen.</w:t>
      </w:r>
    </w:p>
    <w:p>
      <w:r>
        <w:rPr>
          <w:b/>
        </w:rPr>
        <w:t xml:space="preserve">Tulos</w:t>
      </w:r>
    </w:p>
    <w:p>
      <w:r>
        <w:t xml:space="preserve">2, Caroline teki kovasti töitä saadakseen hyviä arvosanoja.</w:t>
      </w:r>
    </w:p>
    <w:p>
      <w:r>
        <w:rPr>
          <w:b/>
        </w:rPr>
        <w:t xml:space="preserve">Esimerkki 7.3847</w:t>
      </w:r>
    </w:p>
    <w:p>
      <w:r>
        <w:t xml:space="preserve">Lause1: Caroline oli lääketieteen opiskelija. Lause2: Caroline teki kovasti töitä saadakseen hyviä arvosanoja. Lause3: Caroline oli hyvin turhautunut, mutta hän jatkoi ahkeraa opiskelua. Lause4: Hän läpäisi kokeen myöhemmin.</w:t>
      </w:r>
    </w:p>
    <w:p>
      <w:r>
        <w:rPr>
          <w:b/>
        </w:rPr>
        <w:t xml:space="preserve">Tulos</w:t>
      </w:r>
    </w:p>
    <w:p>
      <w:r>
        <w:t xml:space="preserve">3, Eräänä päivänä Caroline epäonnistui testissä yhdellä pisteellä.</w:t>
      </w:r>
    </w:p>
    <w:p>
      <w:r>
        <w:rPr>
          <w:b/>
        </w:rPr>
        <w:t xml:space="preserve">Esimerkki 7.3848</w:t>
      </w:r>
    </w:p>
    <w:p>
      <w:r>
        <w:t xml:space="preserve">Lause1: Trish inhosi ulkoilmaa. Lause2: Hänen ystävänsä suostuttelivat hänet lähtemään telttailemaan. Lause3: Hänellä ei ollut hauskaa. Lause4: He opettivat häntä kalastamaan ja näyttivät hänelle tähtiä.</w:t>
      </w:r>
    </w:p>
    <w:p>
      <w:r>
        <w:rPr>
          <w:b/>
        </w:rPr>
        <w:t xml:space="preserve">Tulos</w:t>
      </w:r>
    </w:p>
    <w:p>
      <w:r>
        <w:t xml:space="preserve">5, Lopulta Trish hyväksyi vastahakoisesti luonnon.</w:t>
      </w:r>
    </w:p>
    <w:p>
      <w:r>
        <w:rPr>
          <w:b/>
        </w:rPr>
        <w:t xml:space="preserve">Esimerkki 7.3849</w:t>
      </w:r>
    </w:p>
    <w:p>
      <w:r>
        <w:t xml:space="preserve">Lause1: Hän ihasteli Coreyn autoa ja aloitti keskustelun. Lause2: Corey tunsi, että jokin oli vialla. Lause3: Kun mies oli lopettanut bensan pumppaamisen, hän löi Coreya. Lause4: Kun Corey tuli tajuihinsa, sekä mies että hänen autonsa olivat poissa.</w:t>
      </w:r>
    </w:p>
    <w:p>
      <w:r>
        <w:rPr>
          <w:b/>
        </w:rPr>
        <w:t xml:space="preserve">Tulos</w:t>
      </w:r>
    </w:p>
    <w:p>
      <w:r>
        <w:t xml:space="preserve">1, Mies käveli Coreyn luo, kun tämä tankkasi autoonsa.</w:t>
      </w:r>
    </w:p>
    <w:p>
      <w:r>
        <w:rPr>
          <w:b/>
        </w:rPr>
        <w:t xml:space="preserve">Esimerkki 7.3850</w:t>
      </w:r>
    </w:p>
    <w:p>
      <w:r>
        <w:t xml:space="preserve">Lause1: Mies käveli Coreyn luokse, kun tämä tankkasi autoonsa bensaa. Lause2: Mies ihaili Coreyn autoa ja aloitti keskustelun. Lause3: Corey tunsi, että jokin oli vialla. Lause4: Kun Corey tuli tajuihinsa, sekä mies että hänen autonsa olivat poissa.</w:t>
      </w:r>
    </w:p>
    <w:p>
      <w:r>
        <w:rPr>
          <w:b/>
        </w:rPr>
        <w:t xml:space="preserve">Tulos</w:t>
      </w:r>
    </w:p>
    <w:p>
      <w:r>
        <w:t xml:space="preserve">4, Kun hän oli lopettanut bensan pumppaamisen, mies löi Coreya.</w:t>
      </w:r>
    </w:p>
    <w:p>
      <w:r>
        <w:rPr>
          <w:b/>
        </w:rPr>
        <w:t xml:space="preserve">Esimerkki 7.3851</w:t>
      </w:r>
    </w:p>
    <w:p>
      <w:r>
        <w:t xml:space="preserve">Lause1: Marcy sai poikaystävältään ystävänpäiväkortin. Lause2: Hän oli onnellinen ja tilasi heti suklaata. Lause3: Hänen poikaystävänsä tuli käymään ja kysyi, pitikö Marcy siitä. Lause4: Marcy antoi poikaystävälleen ison suudelman ja sanoi kyllä.</w:t>
      </w:r>
    </w:p>
    <w:p>
      <w:r>
        <w:rPr>
          <w:b/>
        </w:rPr>
        <w:t xml:space="preserve">Tulos</w:t>
      </w:r>
    </w:p>
    <w:p>
      <w:r>
        <w:t xml:space="preserve">2, Se oli kortti, jossa oli lahjakortti suklaata varten.</w:t>
      </w:r>
    </w:p>
    <w:p>
      <w:r>
        <w:rPr>
          <w:b/>
        </w:rPr>
        <w:t xml:space="preserve">Esimerkki 7.3852</w:t>
      </w:r>
    </w:p>
    <w:p>
      <w:r>
        <w:t xml:space="preserve">Lause1: Marcy sai poikaystävältään ystävänpäiväkortin. Lause2: Se oli kortti, jossa oli suklaalahjakortti. Lause3: Hän oli onnellinen ja tilasi heti suklaata. Lause4: Marcy antoi poikaystävälleen ison suudelman ja sanoi kyllä.</w:t>
      </w:r>
    </w:p>
    <w:p>
      <w:r>
        <w:rPr>
          <w:b/>
        </w:rPr>
        <w:t xml:space="preserve">Tulos</w:t>
      </w:r>
    </w:p>
    <w:p>
      <w:r>
        <w:t xml:space="preserve">4, Hänen poikaystävänsä tuli käymään ja kysyi, pitikö hän siitä.</w:t>
      </w:r>
    </w:p>
    <w:p>
      <w:r>
        <w:rPr>
          <w:b/>
        </w:rPr>
        <w:t xml:space="preserve">Esimerkki 7.3853</w:t>
      </w:r>
    </w:p>
    <w:p>
      <w:r>
        <w:t xml:space="preserve">Lause1: Cara kävi taannoin ruokakärryssä Philadelphiassa. Lause2: Hän pysähtyi hämmästyttävään falafel-kärryyn. Lause3: Ruoka oli hämmästyttävää. Lause4: Cara päätti syödä ruokakärryssä joka viikko.</w:t>
      </w:r>
    </w:p>
    <w:p>
      <w:r>
        <w:rPr>
          <w:b/>
        </w:rPr>
        <w:t xml:space="preserve">Tulos</w:t>
      </w:r>
    </w:p>
    <w:p>
      <w:r>
        <w:t xml:space="preserve">4, Cara ei voinut uskoa, miten hyvää se oli.</w:t>
      </w:r>
    </w:p>
    <w:p>
      <w:r>
        <w:rPr>
          <w:b/>
        </w:rPr>
        <w:t xml:space="preserve">Esimerkki 7.3854</w:t>
      </w:r>
    </w:p>
    <w:p>
      <w:r>
        <w:t xml:space="preserve">Lause1: Cara kävi taannoin ruokakärryssä Philadelphiassa. Lause2: Hän pysähtyi hämmästyttävään falafel-kärryyn. Lause3: Ruoka oli hämmästyttävää. Lause4: Cara ei voinut uskoa, miten hyvää se oli.</w:t>
      </w:r>
    </w:p>
    <w:p>
      <w:r>
        <w:rPr>
          <w:b/>
        </w:rPr>
        <w:t xml:space="preserve">Tulos</w:t>
      </w:r>
    </w:p>
    <w:p>
      <w:r>
        <w:t xml:space="preserve">5, Cara päätti syödä ruokakärryssä joka viikko.</w:t>
      </w:r>
    </w:p>
    <w:p>
      <w:r>
        <w:rPr>
          <w:b/>
        </w:rPr>
        <w:t xml:space="preserve">Esimerkki 7.3855</w:t>
      </w:r>
    </w:p>
    <w:p>
      <w:r>
        <w:t xml:space="preserve">Lause1: Cara kävi taannoin ruokakärryssä Philadelphiassa. Lause2: Hän pysähtyi hämmästyttävään falafel-kärryyn. Lause3: Cara ei voinut uskoa, miten hyvää se oli. Lause4: Cara päätti syödä ruokakärryssä joka viikko.</w:t>
      </w:r>
    </w:p>
    <w:p>
      <w:r>
        <w:rPr>
          <w:b/>
        </w:rPr>
        <w:t xml:space="preserve">Tulos</w:t>
      </w:r>
    </w:p>
    <w:p>
      <w:r>
        <w:t xml:space="preserve">3, Ruoka oli hämmästyttävää.</w:t>
      </w:r>
    </w:p>
    <w:p>
      <w:r>
        <w:rPr>
          <w:b/>
        </w:rPr>
        <w:t xml:space="preserve">Esimerkki 7.3856</w:t>
      </w:r>
    </w:p>
    <w:p>
      <w:r>
        <w:t xml:space="preserve">Lause1: Tony oli iloinen päästessään ensimmäiselle risteilylle. Lause2: Hän saapui satamaan ja oli valmis matkatavaroidensa kanssa. Lause3: Kun hän käveli kulman taakse, hän ei voinut uskoa sen kokoa. Lause4: Tony nautti risteilystä.</w:t>
      </w:r>
    </w:p>
    <w:p>
      <w:r>
        <w:rPr>
          <w:b/>
        </w:rPr>
        <w:t xml:space="preserve">Tulos</w:t>
      </w:r>
    </w:p>
    <w:p>
      <w:r>
        <w:t xml:space="preserve">4, Hän nousi laivaan, ja alus lähti satamasta.</w:t>
      </w:r>
    </w:p>
    <w:p>
      <w:r>
        <w:rPr>
          <w:b/>
        </w:rPr>
        <w:t xml:space="preserve">Esimerkki 7.3857</w:t>
      </w:r>
    </w:p>
    <w:p>
      <w:r>
        <w:t xml:space="preserve">Lause1: Tony oli iloinen päästessään ensimmäiselle risteilylle. Lause2: Kun hän käveli kulman taakse, hän ei voinut uskoa sen kokoa. Lause3: Hän nousi laivaan, ja alus lähti satamasta. Lause4: Tony nautti risteilystä.</w:t>
      </w:r>
    </w:p>
    <w:p>
      <w:r>
        <w:rPr>
          <w:b/>
        </w:rPr>
        <w:t xml:space="preserve">Tulos</w:t>
      </w:r>
    </w:p>
    <w:p>
      <w:r>
        <w:t xml:space="preserve">2, Hän saapui satamaan ja oli valmis kaikkine matkatavaroineen.</w:t>
      </w:r>
    </w:p>
    <w:p>
      <w:r>
        <w:rPr>
          <w:b/>
        </w:rPr>
        <w:t xml:space="preserve">Esimerkki 7.3858</w:t>
      </w:r>
    </w:p>
    <w:p>
      <w:r>
        <w:t xml:space="preserve">Lause1: Tony oli iloinen päästessään ensimmäiselle risteilylle. Lause2: Hän saapui satamaan ja oli valmis matkatavaroidensa kanssa. Lause3: Hän nousi laivaan ja laiva lähti satamasta. Lause4: Tony nautti risteilystä.</w:t>
      </w:r>
    </w:p>
    <w:p>
      <w:r>
        <w:rPr>
          <w:b/>
        </w:rPr>
        <w:t xml:space="preserve">Tulos</w:t>
      </w:r>
    </w:p>
    <w:p>
      <w:r>
        <w:t xml:space="preserve">3, Kun hän käveli kulman taakse, hän ei voinut uskoa sen kokoa.</w:t>
      </w:r>
    </w:p>
    <w:p>
      <w:r>
        <w:rPr>
          <w:b/>
        </w:rPr>
        <w:t xml:space="preserve">Esimerkki 7.3859</w:t>
      </w:r>
    </w:p>
    <w:p>
      <w:r>
        <w:t xml:space="preserve">Lause1: Ignacio haluaa harrastaa urheilua opiskellessaan. Lause2: Ignacio pääsee joukkueeseen helposti. Lause3: Ensimmäisessä uintikilpailussa Ignacio voittaa toisen sijan! Lause4: Ignacio voitti hopeamitalin.</w:t>
      </w:r>
    </w:p>
    <w:p>
      <w:r>
        <w:rPr>
          <w:b/>
        </w:rPr>
        <w:t xml:space="preserve">Tulos</w:t>
      </w:r>
    </w:p>
    <w:p>
      <w:r>
        <w:t xml:space="preserve">2, Koska hän oli hyvä uimari, hän päättää kokeilla uida joukkue.</w:t>
      </w:r>
    </w:p>
    <w:p>
      <w:r>
        <w:rPr>
          <w:b/>
        </w:rPr>
        <w:t xml:space="preserve">Esimerkki 7.3860</w:t>
      </w:r>
    </w:p>
    <w:p>
      <w:r>
        <w:t xml:space="preserve">Lause1: Danny osti veneen. Lause2: Hänen läheisessä venesatamassaan oli kilpailu. Lause3: Hän päätti osallistua. Lause4: He valmistautuivat kilpailun alkamiseen.</w:t>
      </w:r>
    </w:p>
    <w:p>
      <w:r>
        <w:rPr>
          <w:b/>
        </w:rPr>
        <w:t xml:space="preserve">Tulos</w:t>
      </w:r>
    </w:p>
    <w:p>
      <w:r>
        <w:t xml:space="preserve">4, Danny ja hänen paras ystävänsä miehittivät veneen.</w:t>
      </w:r>
    </w:p>
    <w:p>
      <w:r>
        <w:rPr>
          <w:b/>
        </w:rPr>
        <w:t xml:space="preserve">Esimerkki 7.3861</w:t>
      </w:r>
    </w:p>
    <w:p>
      <w:r>
        <w:t xml:space="preserve">Lause1: Danny osti veneen. Lause2: Hänen läheisessä venesatamassaan oli kilpailu. Lause3: Danny ja hänen paras ystävänsä miehittivät veneen. Lause4: He valmistautuivat kilpailun alkamiseen.</w:t>
      </w:r>
    </w:p>
    <w:p>
      <w:r>
        <w:rPr>
          <w:b/>
        </w:rPr>
        <w:t xml:space="preserve">Tulos</w:t>
      </w:r>
    </w:p>
    <w:p>
      <w:r>
        <w:t xml:space="preserve">3, Hän päätti mennä sisään.</w:t>
      </w:r>
    </w:p>
    <w:p>
      <w:r>
        <w:rPr>
          <w:b/>
        </w:rPr>
        <w:t xml:space="preserve">Esimerkki 7.3862</w:t>
      </w:r>
    </w:p>
    <w:p>
      <w:r>
        <w:t xml:space="preserve">Lause1: Koulussa Mary sai tehtäväkseen kirjoittaa esseen pandoista. Lause2: Onneksi Mary rakasti pandoja, sillä hän oli innoissaan päästäkseen aloittamaan. Lause3: Heti kotiin päästyään Mary käynnisti tietokoneensa ja aloitti. Lause4: Mary ei malttanut odottaa raporttinsa esittämistä.</w:t>
      </w:r>
    </w:p>
    <w:p>
      <w:r>
        <w:rPr>
          <w:b/>
        </w:rPr>
        <w:t xml:space="preserve">Tulos</w:t>
      </w:r>
    </w:p>
    <w:p>
      <w:r>
        <w:t xml:space="preserve">4, Hän kirjoitti kaikesta mitä tiesi ja tutki myös hieman!</w:t>
      </w:r>
    </w:p>
    <w:p>
      <w:r>
        <w:rPr>
          <w:b/>
        </w:rPr>
        <w:t xml:space="preserve">Esimerkki 7.3863</w:t>
      </w:r>
    </w:p>
    <w:p>
      <w:r>
        <w:t xml:space="preserve">Lause1: Koulussa Mary sai tehtäväkseen kirjoittaa esseen pandoista. Lause2: Onneksi Mary rakasti pandoja, sillä hän oli innoissaan päästäkseen aloittamaan. Lause3: Heti kotiin päästyään Mary käynnisti tietokoneensa ja aloitti. Lause4: Hän kirjoitti kaiken, mitä tiesi, ja tutki myös hieman!</w:t>
      </w:r>
    </w:p>
    <w:p>
      <w:r>
        <w:rPr>
          <w:b/>
        </w:rPr>
        <w:t xml:space="preserve">Tulos</w:t>
      </w:r>
    </w:p>
    <w:p>
      <w:r>
        <w:t xml:space="preserve">5, Mary ei malttanut odottaa kertomuksensa esittämistä.</w:t>
      </w:r>
    </w:p>
    <w:p>
      <w:r>
        <w:rPr>
          <w:b/>
        </w:rPr>
        <w:t xml:space="preserve">Esimerkki 7.3864</w:t>
      </w:r>
    </w:p>
    <w:p>
      <w:r>
        <w:t xml:space="preserve">Lause1: Hän aikoi ilmoittaa erityisen violetin ruusunsa messuille. Lause2: Hän lannoitti ruusupensaan ja peitti sen joka yö. Lause3: Ruusut kasvoivat päivä päivältä kauniimmiksi. Lause4: Ellen voitti lopulta palkinnon.</w:t>
      </w:r>
    </w:p>
    <w:p>
      <w:r>
        <w:rPr>
          <w:b/>
        </w:rPr>
        <w:t xml:space="preserve">Tulos</w:t>
      </w:r>
    </w:p>
    <w:p>
      <w:r>
        <w:t xml:space="preserve">1, Ellen haaveili voittavansa palkinnon ruusuistaan.</w:t>
      </w:r>
    </w:p>
    <w:p>
      <w:r>
        <w:rPr>
          <w:b/>
        </w:rPr>
        <w:t xml:space="preserve">Esimerkki 7.3865</w:t>
      </w:r>
    </w:p>
    <w:p>
      <w:r>
        <w:t xml:space="preserve">Lause1: Ellen haaveili voittavansa palkinnon ruusuistaan. Lause2: Hän lannoitti ruusupensaan ja peitti sen joka ilta. Lause3: Ruusut kasvoivat päivä päivältä kauniimmiksi. Lause4: Ellen voitti lopulta palkinnon.</w:t>
      </w:r>
    </w:p>
    <w:p>
      <w:r>
        <w:rPr>
          <w:b/>
        </w:rPr>
        <w:t xml:space="preserve">Tulos</w:t>
      </w:r>
    </w:p>
    <w:p>
      <w:r>
        <w:t xml:space="preserve">2, Hän aikoi ilmoittaa erityisen violetin ruusunsa messuille.</w:t>
      </w:r>
    </w:p>
    <w:p>
      <w:r>
        <w:rPr>
          <w:b/>
        </w:rPr>
        <w:t xml:space="preserve">Esimerkki 7.3866</w:t>
      </w:r>
    </w:p>
    <w:p>
      <w:r>
        <w:t xml:space="preserve">Lause1: Jesse oli juuri aloittanut viidennen luokan. Lause2: Hän yritti ystävystyä muiden poikien kanssa, mutta ei onnistunut. Lause3: Hän päätti sen sijaan ystävystyä tyttöjen kanssa. Lause4: Muut pojat kiusasivat Jesseä koulussa.</w:t>
      </w:r>
    </w:p>
    <w:p>
      <w:r>
        <w:rPr>
          <w:b/>
        </w:rPr>
        <w:t xml:space="preserve">Tulos</w:t>
      </w:r>
    </w:p>
    <w:p>
      <w:r>
        <w:t xml:space="preserve">4, Tytöt ottivat hänet tyytyväisinä sosiaalisiin ryhmiinsä.</w:t>
      </w:r>
    </w:p>
    <w:p>
      <w:r>
        <w:rPr>
          <w:b/>
        </w:rPr>
        <w:t xml:space="preserve">Esimerkki 7.3867</w:t>
      </w:r>
    </w:p>
    <w:p>
      <w:r>
        <w:t xml:space="preserve">Lause1: Gina hukkasi puhelimensa isovanhempiensa luona. Lause2: Hän oli ollut autossa ennen kuin nukkui päiväunet olohuoneessa. Lause3: Hän nappasi isänsä avaimet ja juoksi ulos. Lause4: Hän löysi puhelimensa autosta.</w:t>
      </w:r>
    </w:p>
    <w:p>
      <w:r>
        <w:rPr>
          <w:b/>
        </w:rPr>
        <w:t xml:space="preserve">Tulos</w:t>
      </w:r>
    </w:p>
    <w:p>
      <w:r>
        <w:t xml:space="preserve">2, Se ei ollut olohuoneessa.</w:t>
      </w:r>
    </w:p>
    <w:p>
      <w:r>
        <w:rPr>
          <w:b/>
        </w:rPr>
        <w:t xml:space="preserve">Esimerkki 7.3868</w:t>
      </w:r>
    </w:p>
    <w:p>
      <w:r>
        <w:t xml:space="preserve">Lause1: Gina hukkasi puhelimensa isovanhemmilleen. Lause2: Se ei ollut olohuoneessa. Lause3: Hän oli ollut autossa ennen kuin nukkui torkut olohuoneessa. Lause4: Hän tarttui isänsä avaimiin ja juoksi ulos.</w:t>
      </w:r>
    </w:p>
    <w:p>
      <w:r>
        <w:rPr>
          <w:b/>
        </w:rPr>
        <w:t xml:space="preserve">Tulos</w:t>
      </w:r>
    </w:p>
    <w:p>
      <w:r>
        <w:t xml:space="preserve">5, Hän löysi puhelimensa autosta.</w:t>
      </w:r>
    </w:p>
    <w:p>
      <w:r>
        <w:rPr>
          <w:b/>
        </w:rPr>
        <w:t xml:space="preserve">Esimerkki 7.3869</w:t>
      </w:r>
    </w:p>
    <w:p>
      <w:r>
        <w:t xml:space="preserve">Lause1: Äiti soitti eräänä iltana, ja hän unohti soittaa takaisin. Lause2: Hänen äitinsä jätti vihaisen viestin hänen puhelimeensa. Lause3: Hän uhkasi olla tulematta häihin. Lause4: Liisa soitti äidilleen ja pyysi syvästi anteeksi.</w:t>
      </w:r>
    </w:p>
    <w:p>
      <w:r>
        <w:rPr>
          <w:b/>
        </w:rPr>
        <w:t xml:space="preserve">Tulos</w:t>
      </w:r>
    </w:p>
    <w:p>
      <w:r>
        <w:t xml:space="preserve">1, Alice oli menossa naimisiin muutaman viikon kuluttua.</w:t>
      </w:r>
    </w:p>
    <w:p>
      <w:r>
        <w:rPr>
          <w:b/>
        </w:rPr>
        <w:t xml:space="preserve">Esimerkki 7.3870</w:t>
      </w:r>
    </w:p>
    <w:p>
      <w:r>
        <w:t xml:space="preserve">Lause1: Alice oli menossa naimisiin muutaman viikon kuluttua. Lause2: Hän unohti soittaa takaisin. Lause3: Hänen äitinsä jätti Alicen puhelimeen vihaisen viestin. Lause4: Hän uhkasi olla tulematta häihin.</w:t>
      </w:r>
    </w:p>
    <w:p>
      <w:r>
        <w:rPr>
          <w:b/>
        </w:rPr>
        <w:t xml:space="preserve">Tulos</w:t>
      </w:r>
    </w:p>
    <w:p>
      <w:r>
        <w:t xml:space="preserve">5, Alice soitti äidilleen ja pyysi anteeksi.</w:t>
      </w:r>
    </w:p>
    <w:p>
      <w:r>
        <w:rPr>
          <w:b/>
        </w:rPr>
        <w:t xml:space="preserve">Esimerkki 7.3871</w:t>
      </w:r>
    </w:p>
    <w:p>
      <w:r>
        <w:t xml:space="preserve">Lause1: Ted rakastaa elokuvissa käymistä. Lause2: Hän näkee lähes kaikki ja äänestää Oscar-gaalassa. Lause3: Hän järjestää suuret juhlat Oscar-gaalaa varten ja kaikki lyövät vetoa. Lause4: Ted voittaa melkein aina valitsemillaan elokuvilla.</w:t>
      </w:r>
    </w:p>
    <w:p>
      <w:r>
        <w:rPr>
          <w:b/>
        </w:rPr>
        <w:t xml:space="preserve">Tulos</w:t>
      </w:r>
    </w:p>
    <w:p>
      <w:r>
        <w:t xml:space="preserve">5, Ted katsoo edelleen useita elokuvia viikossa.</w:t>
      </w:r>
    </w:p>
    <w:p>
      <w:r>
        <w:rPr>
          <w:b/>
        </w:rPr>
        <w:t xml:space="preserve">Esimerkki 7.3872</w:t>
      </w:r>
    </w:p>
    <w:p>
      <w:r>
        <w:t xml:space="preserve">Lause1: Häntä jännitti lähteä. Lause2: Mutta hän lähti silti toivoen pitävänsä hauskaa. Lause3: Hän ampui paintballia ystäviään ja nauroi koko ajan. Lause4: Hän piti siitä niin paljon, että hän suunnitteli matkaa seuraavalle viikolle.</w:t>
      </w:r>
    </w:p>
    <w:p>
      <w:r>
        <w:rPr>
          <w:b/>
        </w:rPr>
        <w:t xml:space="preserve">Tulos</w:t>
      </w:r>
    </w:p>
    <w:p>
      <w:r>
        <w:t xml:space="preserve">1, Nya oli pyydetty ystävien kanssa paintball-retkelle.</w:t>
      </w:r>
    </w:p>
    <w:p>
      <w:r>
        <w:rPr>
          <w:b/>
        </w:rPr>
        <w:t xml:space="preserve">Esimerkki 7.3873</w:t>
      </w:r>
    </w:p>
    <w:p>
      <w:r>
        <w:t xml:space="preserve">Lause1: Nya oli pyydetty ystävien kanssa paintball-retkelle. Lause2: Häntä jännitti lähteä. Lause3: Mutta hän lähti kuitenkin mukaan toivoen pitävänsä hauskaa. Lause4: Hän ampui paintballia ystäviään ja nauroi koko ajan.</w:t>
      </w:r>
    </w:p>
    <w:p>
      <w:r>
        <w:rPr>
          <w:b/>
        </w:rPr>
        <w:t xml:space="preserve">Tulos</w:t>
      </w:r>
    </w:p>
    <w:p>
      <w:r>
        <w:t xml:space="preserve">5, Hän piti siitä niin paljon, että suunnitteli matkan seuraavalle viikolle.</w:t>
      </w:r>
    </w:p>
    <w:p>
      <w:r>
        <w:rPr>
          <w:b/>
        </w:rPr>
        <w:t xml:space="preserve">Esimerkki 7.3874</w:t>
      </w:r>
    </w:p>
    <w:p>
      <w:r>
        <w:t xml:space="preserve">Lause1: Kaikilla Javierin koulukavereilla on älypuhelimet. Lause2: Hän käyttää kuitenkin edelleen vanhaa fläppipuhelinta. Lause3: Aluksi hän rakastaa sitä, että hänellä on mahdollisuus käyttää internetiä kaikkialla, minne hän menee. Lause4: Mutta sitten hän kaipaa vanhaa puhelintaan.</w:t>
      </w:r>
    </w:p>
    <w:p>
      <w:r>
        <w:rPr>
          <w:b/>
        </w:rPr>
        <w:t xml:space="preserve">Tulos</w:t>
      </w:r>
    </w:p>
    <w:p>
      <w:r>
        <w:t xml:space="preserve">3, Eräänä päivänä hän päättää ostaa myös älypuhelimen.</w:t>
      </w:r>
    </w:p>
    <w:p>
      <w:r>
        <w:rPr>
          <w:b/>
        </w:rPr>
        <w:t xml:space="preserve">Esimerkki 7.3875</w:t>
      </w:r>
    </w:p>
    <w:p>
      <w:r>
        <w:t xml:space="preserve">Lause1: Rachel päätti luovuttaa verta paikallisessa verenluovutuskeräyksessä. Lause2: Hän oli hieman hermostunut, koska tämä oli hänen ensimmäinen kertansa. Lause3: Seuraavana päivänä Rachel sai puhelun lääkäriltä, jonka luona hän kävi. Lause4: Lääkäri kertoi Rachelille, että hänellä oli huonoja uutisia.</w:t>
      </w:r>
    </w:p>
    <w:p>
      <w:r>
        <w:rPr>
          <w:b/>
        </w:rPr>
        <w:t xml:space="preserve">Tulos</w:t>
      </w:r>
    </w:p>
    <w:p>
      <w:r>
        <w:t xml:space="preserve">5, Rachel purskahti kyyneliin.</w:t>
      </w:r>
    </w:p>
    <w:p>
      <w:r>
        <w:rPr>
          <w:b/>
        </w:rPr>
        <w:t xml:space="preserve">Esimerkki 7.3876</w:t>
      </w:r>
    </w:p>
    <w:p>
      <w:r>
        <w:t xml:space="preserve">Lause1: Sam rakasti vanhaa vyötään. Lause2: Hän sovitti sen kaikkeen. Lause3: Siitä tuli liian pieni. Lause4: Sam ryhtyi dieetille.</w:t>
      </w:r>
    </w:p>
    <w:p>
      <w:r>
        <w:rPr>
          <w:b/>
        </w:rPr>
        <w:t xml:space="preserve">Tulos</w:t>
      </w:r>
    </w:p>
    <w:p>
      <w:r>
        <w:t xml:space="preserve">3, Valitettavasti hän lihoi liikaa.</w:t>
      </w:r>
    </w:p>
    <w:p>
      <w:r>
        <w:rPr>
          <w:b/>
        </w:rPr>
        <w:t xml:space="preserve">Esimerkki 7.3877</w:t>
      </w:r>
    </w:p>
    <w:p>
      <w:r>
        <w:t xml:space="preserve">Lause1: Larry osti uuden moottoripyörän. Lause2: Hän oli innoissaan näyttääkseen siistiltä. Lause3: Hän pudotti sen ensimmäisellä kerralla, kun hän yritti ajaa sillä. Lause4: Larrysta tuli varovainen.</w:t>
      </w:r>
    </w:p>
    <w:p>
      <w:r>
        <w:rPr>
          <w:b/>
        </w:rPr>
        <w:t xml:space="preserve">Tulos</w:t>
      </w:r>
    </w:p>
    <w:p>
      <w:r>
        <w:t xml:space="preserve">4, Hän loukkasi jalkansa ja joutui sairaalaan.</w:t>
      </w:r>
    </w:p>
    <w:p>
      <w:r>
        <w:rPr>
          <w:b/>
        </w:rPr>
        <w:t xml:space="preserve">Esimerkki 7.3878</w:t>
      </w:r>
    </w:p>
    <w:p>
      <w:r>
        <w:t xml:space="preserve">Lause1: Hän tarvitsi jotain, jolla murskata kahvipavut. Lause2: Hän laittoi kahvipavut muovipussiin. Lause3: Hän yritti murskata niitä vasaralla. Lause4: Sammylle se toimi.</w:t>
      </w:r>
    </w:p>
    <w:p>
      <w:r>
        <w:rPr>
          <w:b/>
        </w:rPr>
        <w:t xml:space="preserve">Tulos</w:t>
      </w:r>
    </w:p>
    <w:p>
      <w:r>
        <w:t xml:space="preserve">1, Sammyn kahvimylly oli rikki.</w:t>
      </w:r>
    </w:p>
    <w:p>
      <w:r>
        <w:rPr>
          <w:b/>
        </w:rPr>
        <w:t xml:space="preserve">Esimerkki 7.3879</w:t>
      </w:r>
    </w:p>
    <w:p>
      <w:r>
        <w:t xml:space="preserve">Lause1: Jared ajoi viime viikolla töihin. Lause2: Hän oli juhlinut kovaa edellisenä iltana. Lause3: Hän ei saanut nukuttua yhtään. Lause4: Ennen kuin hän huomasi, hänen autonsa oli vastaantulevaa liikennettä vastassa.</w:t>
      </w:r>
    </w:p>
    <w:p>
      <w:r>
        <w:rPr>
          <w:b/>
        </w:rPr>
        <w:t xml:space="preserve">Tulos</w:t>
      </w:r>
    </w:p>
    <w:p>
      <w:r>
        <w:t xml:space="preserve">5, Jared väisti nopeasti ja onnistui välttämään törmäyksen.</w:t>
      </w:r>
    </w:p>
    <w:p>
      <w:r>
        <w:rPr>
          <w:b/>
        </w:rPr>
        <w:t xml:space="preserve">Esimerkki 7.3880</w:t>
      </w:r>
    </w:p>
    <w:p>
      <w:r>
        <w:t xml:space="preserve">Lause1: Bobbyn piti eräänä iltana tulla myöhään töistä kotiin. Lause2: Hän päätti ottaa taksin. Lause3: Kotimatkalla he juttelivat asioita. Lause4: Bobbyn mielestä aika kului nopeasti.</w:t>
      </w:r>
    </w:p>
    <w:p>
      <w:r>
        <w:rPr>
          <w:b/>
        </w:rPr>
        <w:t xml:space="preserve">Tulos</w:t>
      </w:r>
    </w:p>
    <w:p>
      <w:r>
        <w:t xml:space="preserve">3, Kun hän oli taksissa, hän tajusi tuntevansa kuljettajan.</w:t>
      </w:r>
    </w:p>
    <w:p>
      <w:r>
        <w:rPr>
          <w:b/>
        </w:rPr>
        <w:t xml:space="preserve">Esimerkki 7.3881</w:t>
      </w:r>
    </w:p>
    <w:p>
      <w:r>
        <w:t xml:space="preserve">Lause1: Bobbyn piti eräänä iltana tulla myöhään töistä kotiin. Lause2: Hän huomasi taksissa ollessaan tuntevansa kuljettajan. Lause3: Kotimatkalla he juttelivat asioita. Lause4: Bobbyn mielestä aika kului nopeasti.</w:t>
      </w:r>
    </w:p>
    <w:p>
      <w:r>
        <w:rPr>
          <w:b/>
        </w:rPr>
        <w:t xml:space="preserve">Tulos</w:t>
      </w:r>
    </w:p>
    <w:p>
      <w:r>
        <w:t xml:space="preserve">2, Hän päätti, että hän aikoi ottaa taksin.</w:t>
      </w:r>
    </w:p>
    <w:p>
      <w:r>
        <w:rPr>
          <w:b/>
        </w:rPr>
        <w:t xml:space="preserve">Esimerkki 7.3882</w:t>
      </w:r>
    </w:p>
    <w:p>
      <w:r>
        <w:t xml:space="preserve">Lause1: Bobbyn piti eräänä iltana tulla myöhään töistä kotiin. Lause2: Hän päätti ottaa taksin. Lause3: Kun hän oli taksissa, hän tajusi tuntevansa kuljettajan. Lause4: Kotimatkalla he juttelivat asioita.</w:t>
      </w:r>
    </w:p>
    <w:p>
      <w:r>
        <w:rPr>
          <w:b/>
        </w:rPr>
        <w:t xml:space="preserve">Tulos</w:t>
      </w:r>
    </w:p>
    <w:p>
      <w:r>
        <w:t xml:space="preserve">5, Bobbyn mielestä aika kului nopeasti.</w:t>
      </w:r>
    </w:p>
    <w:p>
      <w:r>
        <w:rPr>
          <w:b/>
        </w:rPr>
        <w:t xml:space="preserve">Esimerkki 7.3883</w:t>
      </w:r>
    </w:p>
    <w:p>
      <w:r>
        <w:t xml:space="preserve">Lause1: Joe kasvatti puutarhassaan suuren erän herneitä. Lause2: Hän toi herneet sisälle ja kuorii ne kaikki. Lause3: Sitten hän keitti ne isossa kattilassa. Lause4: Hän lisäsi kinkkua, pekonia ja porkkanoita tehdäkseen paksua hernekeittoa.</w:t>
      </w:r>
    </w:p>
    <w:p>
      <w:r>
        <w:rPr>
          <w:b/>
        </w:rPr>
        <w:t xml:space="preserve">Tulos</w:t>
      </w:r>
    </w:p>
    <w:p>
      <w:r>
        <w:t xml:space="preserve">5, Joe ajatteli puutarhatöitä syödessään herkullista keittoa.</w:t>
      </w:r>
    </w:p>
    <w:p>
      <w:r>
        <w:rPr>
          <w:b/>
        </w:rPr>
        <w:t xml:space="preserve">Esimerkki 7.3884</w:t>
      </w:r>
    </w:p>
    <w:p>
      <w:r>
        <w:t xml:space="preserve">Lause1: Alizalla oli kauan kadoksissa ollut ex-poikaystävä, jonka hän oli pakko löytää. Lause2: Ongelma oli, että hän muutti uuteen osavaltioon. Lause3: Aliza löysi miehen, mutta tämä oli naimisissa ja hänellä oli lapsia. Lause4: Aliza oli surullinen, mutta hän ei enää koskaan ottanut yhteyttä mieheen.</w:t>
      </w:r>
    </w:p>
    <w:p>
      <w:r>
        <w:rPr>
          <w:b/>
        </w:rPr>
        <w:t xml:space="preserve">Tulos</w:t>
      </w:r>
    </w:p>
    <w:p>
      <w:r>
        <w:t xml:space="preserve">3, Hän päätti käyttää Facebookia löytääkseen miehen.</w:t>
      </w:r>
    </w:p>
    <w:p>
      <w:r>
        <w:rPr>
          <w:b/>
        </w:rPr>
        <w:t xml:space="preserve">Esimerkki 7.3885</w:t>
      </w:r>
    </w:p>
    <w:p>
      <w:r>
        <w:t xml:space="preserve">Lause1: Ongelma oli, että hän muutti uuteen osavaltioon. Lause2: Hän päätti käyttää Facebookia löytääkseen miehen. Lause3: Hän löysi miehen, mutta tämä oli naimisissa ja hänellä oli lapsia. Lause4: Aliza oli surullinen, mutta hän ei ottanut enää koskaan yhteyttä mieheen.</w:t>
      </w:r>
    </w:p>
    <w:p>
      <w:r>
        <w:rPr>
          <w:b/>
        </w:rPr>
        <w:t xml:space="preserve">Tulos</w:t>
      </w:r>
    </w:p>
    <w:p>
      <w:r>
        <w:t xml:space="preserve">1, Alizalla oli kauan kadoksissa ollut ex-poikaystävä, joka hänen oli pakko löytää.</w:t>
      </w:r>
    </w:p>
    <w:p>
      <w:r>
        <w:rPr>
          <w:b/>
        </w:rPr>
        <w:t xml:space="preserve">Esimerkki 7.3886</w:t>
      </w:r>
    </w:p>
    <w:p>
      <w:r>
        <w:t xml:space="preserve">Lause1: Lina kävi katsomassa, miten karkkikeppejä tehdään. Lause2: Sitten he venyttivät sitä, jotta siitä tulisi kiiltävä. Lause3: Lopuksi he muotoilivat siitä karkkitangon ja antoivat sen jäähtyä. Lause4: Lina tunsi uutta arvostusta karkkikeppejä kohtaan.</w:t>
      </w:r>
    </w:p>
    <w:p>
      <w:r>
        <w:rPr>
          <w:b/>
        </w:rPr>
        <w:t xml:space="preserve">Tulos</w:t>
      </w:r>
    </w:p>
    <w:p>
      <w:r>
        <w:t xml:space="preserve">2, Hän katseli, kun työntekijät lisäsivät väriainetta kuumaan karkkiin.</w:t>
      </w:r>
    </w:p>
    <w:p>
      <w:r>
        <w:rPr>
          <w:b/>
        </w:rPr>
        <w:t xml:space="preserve">Esimerkki 7.3887</w:t>
      </w:r>
    </w:p>
    <w:p>
      <w:r>
        <w:t xml:space="preserve">Lause1: Kun muutin talooni, en tuntenut naapureitani. Lause2: Löysin eräänä päivänä leikatessani pihaltani potkupallon. Lause3: Minusta tuntui, että tämä oli täydellinen tilaisuus tutustua naapureihini. Lause4: He olivat hyvin ystävällisiä.</w:t>
      </w:r>
    </w:p>
    <w:p>
      <w:r>
        <w:rPr>
          <w:b/>
        </w:rPr>
        <w:t xml:space="preserve">Tulos</w:t>
      </w:r>
    </w:p>
    <w:p>
      <w:r>
        <w:t xml:space="preserve">4, nappasin pallon ja menin viereiseen huoneeseen palauttamaan sen.</w:t>
      </w:r>
    </w:p>
    <w:p>
      <w:r>
        <w:rPr>
          <w:b/>
        </w:rPr>
        <w:t xml:space="preserve">Esimerkki 7.3888</w:t>
      </w:r>
    </w:p>
    <w:p>
      <w:r>
        <w:t xml:space="preserve">Lause1: Kun muutin talooni, en tuntenut naapureitani. Lause2: Löysin eräänä päivänä leikatessani pihaltani potkupallon. Lause3: Minusta tuntui, että tämä oli täydellinen tilaisuus tutustua naapureihini. Lause4: Nappasin pallon ja menin naapuriin palauttamaan sen.</w:t>
      </w:r>
    </w:p>
    <w:p>
      <w:r>
        <w:rPr>
          <w:b/>
        </w:rPr>
        <w:t xml:space="preserve">Tulos</w:t>
      </w:r>
    </w:p>
    <w:p>
      <w:r>
        <w:t xml:space="preserve">5, He olivat hyvin ystävällisiä.</w:t>
      </w:r>
    </w:p>
    <w:p>
      <w:r>
        <w:rPr>
          <w:b/>
        </w:rPr>
        <w:t xml:space="preserve">Esimerkki 7.3889</w:t>
      </w:r>
    </w:p>
    <w:p>
      <w:r>
        <w:t xml:space="preserve">Lause1: Hän ei malttanut odottaa viikonloppua. Lause2: Kun se koitti, hän nukkui hyvin myöhään. Lause3: Sitten hän nousi ylös ja lähti juhlimaan. Lause4: Sunnuntai-iltaan mennessä Bev oli taas uupunut.</w:t>
      </w:r>
    </w:p>
    <w:p>
      <w:r>
        <w:rPr>
          <w:b/>
        </w:rPr>
        <w:t xml:space="preserve">Tulos</w:t>
      </w:r>
    </w:p>
    <w:p>
      <w:r>
        <w:t xml:space="preserve">1, Bev oli opiskellut ahkerasti.</w:t>
      </w:r>
    </w:p>
    <w:p>
      <w:r>
        <w:rPr>
          <w:b/>
        </w:rPr>
        <w:t xml:space="preserve">Esimerkki 7.3890</w:t>
      </w:r>
    </w:p>
    <w:p>
      <w:r>
        <w:t xml:space="preserve">Lause1: Sue halusi tehdä ruokaa miehelleen. Lause2: Bob söi kuitenkin hänen ruokansa ja sanoi sen olevan hyvää. Lause3: Ensimmäisenä hääpäivänään Bob antoi Sue:lle ruoanlaittotunteja. Lause4: Hänestä tuli parempi kokki.</w:t>
      </w:r>
    </w:p>
    <w:p>
      <w:r>
        <w:rPr>
          <w:b/>
        </w:rPr>
        <w:t xml:space="preserve">Tulos</w:t>
      </w:r>
    </w:p>
    <w:p>
      <w:r>
        <w:t xml:space="preserve">2, Valitettavasti Sue oli surkea kokki.</w:t>
      </w:r>
    </w:p>
    <w:p>
      <w:r>
        <w:rPr>
          <w:b/>
        </w:rPr>
        <w:t xml:space="preserve">Esimerkki 7.3891</w:t>
      </w:r>
    </w:p>
    <w:p>
      <w:r>
        <w:t xml:space="preserve">Lause1: Pizzeria Frank Pepe'sissä kolme viikkoa sitten. Lause2: Ketju on melko kuuluisa Connecticutissa. Lause3: Menimme aikaisin, jotta ehdimme väkijoukkoon. Lause4: Frank Pepen pizzeriassa söimme loistavaa pizzaa.</w:t>
      </w:r>
    </w:p>
    <w:p>
      <w:r>
        <w:rPr>
          <w:b/>
        </w:rPr>
        <w:t xml:space="preserve">Tulos</w:t>
      </w:r>
    </w:p>
    <w:p>
      <w:r>
        <w:t xml:space="preserve">3, Ketju avattiin hiljattain Bostonissa.</w:t>
      </w:r>
    </w:p>
    <w:p>
      <w:r>
        <w:rPr>
          <w:b/>
        </w:rPr>
        <w:t xml:space="preserve">Esimerkki 7.3892</w:t>
      </w:r>
    </w:p>
    <w:p>
      <w:r>
        <w:t xml:space="preserve">Lause1: Ketju on varsin kuuluisa Connecticutissa. Lause2: Ketju avattiin hiljattain Bostonissa. Lause3: Menimme aikaisin, jotta ehdimme väkijoukkoon. Lause4: Frank Pepen pizzeriassa söimme loistavaa pizzaa.</w:t>
      </w:r>
    </w:p>
    <w:p>
      <w:r>
        <w:rPr>
          <w:b/>
        </w:rPr>
        <w:t xml:space="preserve">Tulos</w:t>
      </w:r>
    </w:p>
    <w:p>
      <w:r>
        <w:t xml:space="preserve">1, Kävimme Frank Pepen pizzeriassa kolme viikkoa sitten.</w:t>
      </w:r>
    </w:p>
    <w:p>
      <w:r>
        <w:rPr>
          <w:b/>
        </w:rPr>
        <w:t xml:space="preserve">Esimerkki 7.3893</w:t>
      </w:r>
    </w:p>
    <w:p>
      <w:r>
        <w:t xml:space="preserve">Lause1: Bernice on aina halunnut matkustaa Afrikkaan. Lause2: Bernice alkoi tutkia matkan lentolippujen hintaa. Lause3: Lisäksi Bernice selvitti myös hotellien hintoja. Lause4: Bernice päätti hankkia lentoliput ja varata huoneen.</w:t>
      </w:r>
    </w:p>
    <w:p>
      <w:r>
        <w:rPr>
          <w:b/>
        </w:rPr>
        <w:t xml:space="preserve">Tulos</w:t>
      </w:r>
    </w:p>
    <w:p>
      <w:r>
        <w:t xml:space="preserve">2, Bernice päätti, että hän lähtisi ensi vuonna matkalle syntymäpäivänään.</w:t>
      </w:r>
    </w:p>
    <w:p>
      <w:r>
        <w:rPr>
          <w:b/>
        </w:rPr>
        <w:t xml:space="preserve">Esimerkki 7.3894</w:t>
      </w:r>
    </w:p>
    <w:p>
      <w:r>
        <w:t xml:space="preserve">Lause1: Jim teki pinaattikeksejä. Lause2: Hän myi niitä viidellä dollarilla kappale. Lause3: Kukaan ei ostanut niitä. Lause4: Viime hetkellä eräs mies halusi kuitenkin kaksikymmentä.</w:t>
      </w:r>
    </w:p>
    <w:p>
      <w:r>
        <w:rPr>
          <w:b/>
        </w:rPr>
        <w:t xml:space="preserve">Tulos</w:t>
      </w:r>
    </w:p>
    <w:p>
      <w:r>
        <w:t xml:space="preserve">5, Hän oli yllättynyt mutta kiitollinen.</w:t>
      </w:r>
    </w:p>
    <w:p>
      <w:r>
        <w:rPr>
          <w:b/>
        </w:rPr>
        <w:t xml:space="preserve">Esimerkki 7.3895</w:t>
      </w:r>
    </w:p>
    <w:p>
      <w:r>
        <w:t xml:space="preserve">Lause1: Päätin lähteä pyöräretkelle veljeni kanssa. Lause2: Lähdimme molemmat aamulla liikkeelle. Lause3: Yhtäkkiä hän törmäsi kiveen ja rikkoi pyöränsä! Lause4: Tunsin itseni hyvin pahoilleni veljeni puolesta.</w:t>
      </w:r>
    </w:p>
    <w:p>
      <w:r>
        <w:rPr>
          <w:b/>
        </w:rPr>
        <w:t xml:space="preserve">Tulos</w:t>
      </w:r>
    </w:p>
    <w:p>
      <w:r>
        <w:t xml:space="preserve">3, Meillä oli hauskaa.</w:t>
      </w:r>
    </w:p>
    <w:p>
      <w:r>
        <w:rPr>
          <w:b/>
        </w:rPr>
        <w:t xml:space="preserve">Esimerkki 7.3896</w:t>
      </w:r>
    </w:p>
    <w:p>
      <w:r>
        <w:t xml:space="preserve">Lause1: Päätin lähteä pyöräretkelle veljeni kanssa. Lause2: Meillä oli hauskaa. Lause3: Yhtäkkiä hän törmäsi kiveen ja rikkoi pyöränsä! Lause4: Minusta tuntui pahalta veljeni puolesta.</w:t>
      </w:r>
    </w:p>
    <w:p>
      <w:r>
        <w:rPr>
          <w:b/>
        </w:rPr>
        <w:t xml:space="preserve">Tulos</w:t>
      </w:r>
    </w:p>
    <w:p>
      <w:r>
        <w:t xml:space="preserve">2, Me molemmat lähdimme aamulla ulos.</w:t>
      </w:r>
    </w:p>
    <w:p>
      <w:r>
        <w:rPr>
          <w:b/>
        </w:rPr>
        <w:t xml:space="preserve">Esimerkki 7.3897</w:t>
      </w:r>
    </w:p>
    <w:p>
      <w:r>
        <w:t xml:space="preserve">Lause1: Anna meni kampaamoon. Lause2: Anna oli hermostunut, mutta teknikko oli ystävällinen. Lause3: Hän teki Annan kynnet nopeasti ja asiantuntevasti. Lause4: Anna tunsi itsensä hyvin muodikkaaksi, kun hän lähti kampaamosta.</w:t>
      </w:r>
    </w:p>
    <w:p>
      <w:r>
        <w:rPr>
          <w:b/>
        </w:rPr>
        <w:t xml:space="preserve">Tulos</w:t>
      </w:r>
    </w:p>
    <w:p>
      <w:r>
        <w:t xml:space="preserve">2, Hän oli menossa ensimmäistä kertaa kynsihoitoon.</w:t>
      </w:r>
    </w:p>
    <w:p>
      <w:r>
        <w:rPr>
          <w:b/>
        </w:rPr>
        <w:t xml:space="preserve">Esimerkki 7.3898</w:t>
      </w:r>
    </w:p>
    <w:p>
      <w:r>
        <w:t xml:space="preserve">Lause1: Anna meni kampaamoon. Lause2: Anna oli menossa ensimmäistä kertaa kynsihoitolaan. Lause3: Hän laittoi Annan kynnet nopeasti ja asiantuntevasti. Lause4: Anna tunsi itsensä hyvin muodikkaaksi lähtiessään kampaamosta.</w:t>
      </w:r>
    </w:p>
    <w:p>
      <w:r>
        <w:rPr>
          <w:b/>
        </w:rPr>
        <w:t xml:space="preserve">Tulos</w:t>
      </w:r>
    </w:p>
    <w:p>
      <w:r>
        <w:t xml:space="preserve">3, Hän oli hermostunut, mutta teknikko oli ystävällinen.</w:t>
      </w:r>
    </w:p>
    <w:p>
      <w:r>
        <w:rPr>
          <w:b/>
        </w:rPr>
        <w:t xml:space="preserve">Esimerkki 7.3899</w:t>
      </w:r>
    </w:p>
    <w:p>
      <w:r>
        <w:t xml:space="preserve">Lause1: Kun he menivät yliopistoon, kumpikin muutti eri kaupunkiin. Lause2: Sarah sai perjantaina odottamattoman puhelun Davidilta. Lause3: He söivät illallista ja puhuivat elämästään. Lause4: Sarah oli iloinen, että he saivat vaihtaa kuulumisia.</w:t>
      </w:r>
    </w:p>
    <w:p>
      <w:r>
        <w:rPr>
          <w:b/>
        </w:rPr>
        <w:t xml:space="preserve">Tulos</w:t>
      </w:r>
    </w:p>
    <w:p>
      <w:r>
        <w:t xml:space="preserve">1, David ja Sarah olivat ystäviä lapsuudessa.</w:t>
      </w:r>
    </w:p>
    <w:p>
      <w:r>
        <w:rPr>
          <w:b/>
        </w:rPr>
        <w:t xml:space="preserve">Esimerkki 7.3900</w:t>
      </w:r>
    </w:p>
    <w:p>
      <w:r>
        <w:t xml:space="preserve">Lause1: Hän kaivoi läpi pinon vanhoja vaatteita. Lause2: Pohjalla oli vanha paita, jossa oli rokkibändi. Lause3: Joe puki paidan päälleen kokeillakseen sitä. Lause4: Joe oli tyytyväinen, että paita sopi.</w:t>
      </w:r>
    </w:p>
    <w:p>
      <w:r>
        <w:rPr>
          <w:b/>
        </w:rPr>
        <w:t xml:space="preserve">Tulos</w:t>
      </w:r>
    </w:p>
    <w:p>
      <w:r>
        <w:t xml:space="preserve">1, Joe meni romuttamolle etsimään aarteita.</w:t>
      </w:r>
    </w:p>
    <w:p>
      <w:r>
        <w:rPr>
          <w:b/>
        </w:rPr>
        <w:t xml:space="preserve">Esimerkki 7.3901</w:t>
      </w:r>
    </w:p>
    <w:p>
      <w:r>
        <w:t xml:space="preserve">Lause1: Karen sai kämppäkaverin ensimmäisenä opiskeluvuotenaan. Lause2: Eräänä päivänä hänen kämppäkaverinsa pyysi häntä lähtemään läheiseen kaupunkiin konserttiin. Lause3: Keikka oli aivan riemastuttava. Lause4: Karenista tuli hyvä ystävä kämppäkaverinsa kanssa.</w:t>
      </w:r>
    </w:p>
    <w:p>
      <w:r>
        <w:rPr>
          <w:b/>
        </w:rPr>
        <w:t xml:space="preserve">Tulos</w:t>
      </w:r>
    </w:p>
    <w:p>
      <w:r>
        <w:t xml:space="preserve">3, Karen suostui iloisesti.</w:t>
      </w:r>
    </w:p>
    <w:p>
      <w:r>
        <w:rPr>
          <w:b/>
        </w:rPr>
        <w:t xml:space="preserve">Esimerkki 7.3902</w:t>
      </w:r>
    </w:p>
    <w:p>
      <w:r>
        <w:t xml:space="preserve">Lause1: Hän ei ollut saanut kasaan rahaa sen korjaamiseen. Lause2: Hänen vaimonsa päätti viedä sen korjattavaksi ja maksaa sen. Lause3: Hän antoi sen miehelle, kun tämä tuli kotiin töistä. Lause4: John oli hyvin innoissaan.</w:t>
      </w:r>
    </w:p>
    <w:p>
      <w:r>
        <w:rPr>
          <w:b/>
        </w:rPr>
        <w:t xml:space="preserve">Tulos</w:t>
      </w:r>
    </w:p>
    <w:p>
      <w:r>
        <w:t xml:space="preserve">1, Johanneksen kello oli ollut rikki jo jonkin aikaa.</w:t>
      </w:r>
    </w:p>
    <w:p>
      <w:r>
        <w:rPr>
          <w:b/>
        </w:rPr>
        <w:t xml:space="preserve">Esimerkki 7.3903</w:t>
      </w:r>
    </w:p>
    <w:p>
      <w:r>
        <w:t xml:space="preserve">Lause1: Johnin kello oli ollut rikki jo jonkin aikaa. Lause2: Hänen vaimonsa päätti viedä sen korjattavaksi ja maksaa sen. Lause3: Hän antoi sen miehelle, kun tämä tuli kotiin töistä. Lause4: John oli hyvin innoissaan.</w:t>
      </w:r>
    </w:p>
    <w:p>
      <w:r>
        <w:rPr>
          <w:b/>
        </w:rPr>
        <w:t xml:space="preserve">Tulos</w:t>
      </w:r>
    </w:p>
    <w:p>
      <w:r>
        <w:t xml:space="preserve">2, Hän ei ollut saanut kasaan rahaa sen korjaamiseen.</w:t>
      </w:r>
    </w:p>
    <w:p>
      <w:r>
        <w:rPr>
          <w:b/>
        </w:rPr>
        <w:t xml:space="preserve">Esimerkki 7.3904</w:t>
      </w:r>
    </w:p>
    <w:p>
      <w:r>
        <w:t xml:space="preserve">Lause1: Johnin kello oli ollut rikki jo jonkin aikaa. Lause2: Hän ei ollut saanut kokoon rahaa sen korjaamiseen. Lause3: Hänen vaimonsa päätti viedä kellon korjattavaksi ja maksaa sen. Lause4: Hän antoi sen miehelle, kun tämä tuli kotiin töistä.</w:t>
      </w:r>
    </w:p>
    <w:p>
      <w:r>
        <w:rPr>
          <w:b/>
        </w:rPr>
        <w:t xml:space="preserve">Tulos</w:t>
      </w:r>
    </w:p>
    <w:p>
      <w:r>
        <w:t xml:space="preserve">5, John oli hyvin innoissaan.</w:t>
      </w:r>
    </w:p>
    <w:p>
      <w:r>
        <w:rPr>
          <w:b/>
        </w:rPr>
        <w:t xml:space="preserve">Esimerkki 7.3905</w:t>
      </w:r>
    </w:p>
    <w:p>
      <w:r>
        <w:t xml:space="preserve">Lause1: Donald oli tavallaan luokan pelle. Lause2: Hän halusi olla luokan puheenjohtaja. Lause3: Hän ajatteli, että jos hän käyttäytyisi kuin idiootti, ihmiset äänestäisivät häntä. Lause4: Hän nousi ylös ja vain huusi ja oli hölmö.</w:t>
      </w:r>
    </w:p>
    <w:p>
      <w:r>
        <w:rPr>
          <w:b/>
        </w:rPr>
        <w:t xml:space="preserve">Tulos</w:t>
      </w:r>
    </w:p>
    <w:p>
      <w:r>
        <w:t xml:space="preserve">5, Donald toivoi, että tämä typeryys voitti hänelle vaalit.</w:t>
      </w:r>
    </w:p>
    <w:p>
      <w:r>
        <w:rPr>
          <w:b/>
        </w:rPr>
        <w:t xml:space="preserve">Esimerkki 7.3906</w:t>
      </w:r>
    </w:p>
    <w:p>
      <w:r>
        <w:t xml:space="preserve">Lause1: Hän halusi olla luokan puheenjohtaja. Lause2: Hän ajatteli, että jos hän käyttäytyisi kuin idiootti, ihmiset äänestäisivät häntä. Lause3: Hän nousi ylös ja vain huusi ja oli hölmö. Lause4: Donald toivoi, että tämä hölmöily voittaisi hänelle vaalit.</w:t>
      </w:r>
    </w:p>
    <w:p>
      <w:r>
        <w:rPr>
          <w:b/>
        </w:rPr>
        <w:t xml:space="preserve">Tulos</w:t>
      </w:r>
    </w:p>
    <w:p>
      <w:r>
        <w:t xml:space="preserve">1, Donald oli tavallaan luokan pelle.</w:t>
      </w:r>
    </w:p>
    <w:p>
      <w:r>
        <w:rPr>
          <w:b/>
        </w:rPr>
        <w:t xml:space="preserve">Esimerkki 7.3907</w:t>
      </w:r>
    </w:p>
    <w:p>
      <w:r>
        <w:t xml:space="preserve">Lause1: Eddie ja Angela eivät olleet puhuneet toisilleen pitkään aikaan. Lause2: Lopulta he istuivat alas ja sopivat, että oli avioeron aika. Lause3: Eddie meni oikeustalolle ja jätti paperit. Lause4: He erosivat muutamaa kuukautta myöhemmin.</w:t>
      </w:r>
    </w:p>
    <w:p>
      <w:r>
        <w:rPr>
          <w:b/>
        </w:rPr>
        <w:t xml:space="preserve">Tulos</w:t>
      </w:r>
    </w:p>
    <w:p>
      <w:r>
        <w:t xml:space="preserve">2, He asuivat talossaan yhdessä kuin muukalaiset.</w:t>
      </w:r>
    </w:p>
    <w:p>
      <w:r>
        <w:rPr>
          <w:b/>
        </w:rPr>
        <w:t xml:space="preserve">Esimerkki 7.3908</w:t>
      </w:r>
    </w:p>
    <w:p>
      <w:r>
        <w:t xml:space="preserve">Lause1: Rachel adoptoi kissan yli kymmenen vuotta sitten. Lause2: Rachel vei kissansa huolestuneena eläinlääkäriin. Lause3: Eläinlääkäri kertoi Rachelille, että hänen kissansa oli sairastunut syöpään. Lause4: Eläinlääkäri hoiti kissan syöpää parhaansa mukaan.</w:t>
      </w:r>
    </w:p>
    <w:p>
      <w:r>
        <w:rPr>
          <w:b/>
        </w:rPr>
        <w:t xml:space="preserve">Tulos</w:t>
      </w:r>
    </w:p>
    <w:p>
      <w:r>
        <w:t xml:space="preserve">2, Yhtäkkiä kissa käyttäytyi vaisummin ja laihtui.</w:t>
      </w:r>
    </w:p>
    <w:p>
      <w:r>
        <w:rPr>
          <w:b/>
        </w:rPr>
        <w:t xml:space="preserve">Esimerkki 7.3909</w:t>
      </w:r>
    </w:p>
    <w:p>
      <w:r>
        <w:t xml:space="preserve">Lause1: Eilen hänet pysäytettiin ylinopeudesta. Lause2: Poliisi selitti hänelle, miksi hänelle annettiin sakko. Lause3: Jim joutuu tekemään ylitöitä maksaakseen sakon. Lause4: Jim on hyvin järkyttynyt.</w:t>
      </w:r>
    </w:p>
    <w:p>
      <w:r>
        <w:rPr>
          <w:b/>
        </w:rPr>
        <w:t xml:space="preserve">Tulos</w:t>
      </w:r>
    </w:p>
    <w:p>
      <w:r>
        <w:t xml:space="preserve">1, Jim on uusi kuljettaja, eikä häntä ole koskaan aiemmin pysäytetty.</w:t>
      </w:r>
    </w:p>
    <w:p>
      <w:r>
        <w:rPr>
          <w:b/>
        </w:rPr>
        <w:t xml:space="preserve">Esimerkki 7.3910</w:t>
      </w:r>
    </w:p>
    <w:p>
      <w:r>
        <w:t xml:space="preserve">Lause1: Rakastan avokadoja. Lause2: Söin voileivän, joka oli niiden peitossa. Lause3: Söin sen, ja suussani oli kutinaa ja kihelmöintiä. Lause4: Puhuin siitä myöhemmin lääkärini kanssa.</w:t>
      </w:r>
    </w:p>
    <w:p>
      <w:r>
        <w:rPr>
          <w:b/>
        </w:rPr>
        <w:t xml:space="preserve">Tulos</w:t>
      </w:r>
    </w:p>
    <w:p>
      <w:r>
        <w:t xml:space="preserve">5, Kävi ilmi, että olin allerginen avokadoille.</w:t>
      </w:r>
    </w:p>
    <w:p>
      <w:r>
        <w:rPr>
          <w:b/>
        </w:rPr>
        <w:t xml:space="preserve">Esimerkki 7.3911</w:t>
      </w:r>
    </w:p>
    <w:p>
      <w:r>
        <w:t xml:space="preserve">Lause1: Hän näki eräänä päivänä unta, jossa hän oli maailmanlopun jälkeisessä maailmassa. Lause2: Hän ajatteli, että tämä oli kohtalo, ja alkoi kirjoittaa ajatuksiaan. Lause3: Lopulta hän oli kirjoittanut satoja sivuja. Lause4: David julkaisi sitten käsikirjoituksensa.</w:t>
      </w:r>
    </w:p>
    <w:p>
      <w:r>
        <w:rPr>
          <w:b/>
        </w:rPr>
        <w:t xml:space="preserve">Tulos</w:t>
      </w:r>
    </w:p>
    <w:p>
      <w:r>
        <w:t xml:space="preserve">1, Daavid oli kirjailija, jolla oli vaikeuksia löytää inspiraatiota työhönsä.</w:t>
      </w:r>
    </w:p>
    <w:p>
      <w:r>
        <w:rPr>
          <w:b/>
        </w:rPr>
        <w:t xml:space="preserve">Esimerkki 7.3912</w:t>
      </w:r>
    </w:p>
    <w:p>
      <w:r>
        <w:t xml:space="preserve">Lause1: David oli kirjailija, jolla oli vaikeuksia löytää inspiraatiota teoksiinsa. Lause2: Hän ajatteli, että tämä oli kohtalo, ja alkoi kirjoittaa ajatuksiaan. Lause3: Lopulta hän oli kirjoittanut satoja sivuja. Lause4: David sai sitten käsikirjoituksensa julkaistua.</w:t>
      </w:r>
    </w:p>
    <w:p>
      <w:r>
        <w:rPr>
          <w:b/>
        </w:rPr>
        <w:t xml:space="preserve">Tulos</w:t>
      </w:r>
    </w:p>
    <w:p>
      <w:r>
        <w:t xml:space="preserve">2, Eräänä päivänä hän näki unta, jossa hän oli maailmanlopun jälkeisessä maailmassa.</w:t>
      </w:r>
    </w:p>
    <w:p>
      <w:r>
        <w:rPr>
          <w:b/>
        </w:rPr>
        <w:t xml:space="preserve">Esimerkki 7.3913</w:t>
      </w:r>
    </w:p>
    <w:p>
      <w:r>
        <w:t xml:space="preserve">Lause1: Hänen äitinsä oli huolissaan. Lause2: Hän soitti psykologille saadakseen apua. Lause3: Psykologi yritti vakuuttaa Borista lopettamaan riippuvuutensa. Lause4: Boris tajusi tuhlaavansa elämäänsä.</w:t>
      </w:r>
    </w:p>
    <w:p>
      <w:r>
        <w:rPr>
          <w:b/>
        </w:rPr>
        <w:t xml:space="preserve">Tulos</w:t>
      </w:r>
    </w:p>
    <w:p>
      <w:r>
        <w:t xml:space="preserve">1, Boris oli riippuvainen videopeleistä.</w:t>
      </w:r>
    </w:p>
    <w:p>
      <w:r>
        <w:rPr>
          <w:b/>
        </w:rPr>
        <w:t xml:space="preserve">Esimerkki 7.3914</w:t>
      </w:r>
    </w:p>
    <w:p>
      <w:r>
        <w:t xml:space="preserve">Lause1: Hän ei pystynyt menemään töihin, sillä hän pääsi tuskin ylös sängystä. Lause2: Hänen vaimonsa käytti aikaa huolehtiakseen hänestä ja varmistaakseen, että hän oli kunnossa. Lause3: Hän huolehti siitä, että hän joi ja söi riittävästi. Lause4: Poliisi parani lopulta.</w:t>
      </w:r>
    </w:p>
    <w:p>
      <w:r>
        <w:rPr>
          <w:b/>
        </w:rPr>
        <w:t xml:space="preserve">Tulos</w:t>
      </w:r>
    </w:p>
    <w:p>
      <w:r>
        <w:t xml:space="preserve">1, Poliisi sairastui tänään flunssaan.</w:t>
      </w:r>
    </w:p>
    <w:p>
      <w:r>
        <w:rPr>
          <w:b/>
        </w:rPr>
        <w:t xml:space="preserve">Esimerkki 7.3915</w:t>
      </w:r>
    </w:p>
    <w:p>
      <w:r>
        <w:t xml:space="preserve">Lause1: Hän ajatteli viimeistä kertaa, kun hän söi, ja tajusi, että siitä oli kauan aikaa. Lause2: Hän nousi sohvalta ja meni keittiöön. Lause3: Kun hän oli laittanut ison aterian ja syönyt sen, hän tunsi olonsa taas hyväksi. Lause4: Jenniferillä ei ollut enää nälkä.</w:t>
      </w:r>
    </w:p>
    <w:p>
      <w:r>
        <w:rPr>
          <w:b/>
        </w:rPr>
        <w:t xml:space="preserve">Tulos</w:t>
      </w:r>
    </w:p>
    <w:p>
      <w:r>
        <w:t xml:space="preserve">1, Jennifer tunsi vatsansa murisevan.</w:t>
      </w:r>
    </w:p>
    <w:p>
      <w:r>
        <w:rPr>
          <w:b/>
        </w:rPr>
        <w:t xml:space="preserve">Esimerkki 7.3916</w:t>
      </w:r>
    </w:p>
    <w:p>
      <w:r>
        <w:t xml:space="preserve">Lause1: Jennifer tunsi vatsansa murisevan. Lause2: Hän ajatteli viimeistä kertaa, kun hän söi, ja tajusi, että siitä oli kauan aikaa. Lause3: Kun hän oli laittanut ison aterian ja syönyt sen, hän tunsi olonsa taas hyväksi. Lause4: Jenniferillä ei ollut enää nälkä.</w:t>
      </w:r>
    </w:p>
    <w:p>
      <w:r>
        <w:rPr>
          <w:b/>
        </w:rPr>
        <w:t xml:space="preserve">Tulos</w:t>
      </w:r>
    </w:p>
    <w:p>
      <w:r>
        <w:t xml:space="preserve">3, Hän nousi sohvalta ja meni keittiöön.</w:t>
      </w:r>
    </w:p>
    <w:p>
      <w:r>
        <w:rPr>
          <w:b/>
        </w:rPr>
        <w:t xml:space="preserve">Esimerkki 7.3917</w:t>
      </w:r>
    </w:p>
    <w:p>
      <w:r>
        <w:t xml:space="preserve">Lause1: Jennifer tunsi vatsansa murisevan. Lause2: Jennifer nousi sohvalta ja meni keittiöön. Lause3: Kun hän oli laittanut ison aterian ja syönyt sen, hän tunsi olonsa taas hyväksi. Lause4: Jenniferillä ei ollut enää nälkä.</w:t>
      </w:r>
    </w:p>
    <w:p>
      <w:r>
        <w:rPr>
          <w:b/>
        </w:rPr>
        <w:t xml:space="preserve">Tulos</w:t>
      </w:r>
    </w:p>
    <w:p>
      <w:r>
        <w:t xml:space="preserve">2, Hän ajatteli, milloin hän oli viimeksi syönyt, ja tajusi, että siitä oli kauan aikaa.</w:t>
      </w:r>
    </w:p>
    <w:p>
      <w:r>
        <w:rPr>
          <w:b/>
        </w:rPr>
        <w:t xml:space="preserve">Esimerkki 7.3918</w:t>
      </w:r>
    </w:p>
    <w:p>
      <w:r>
        <w:t xml:space="preserve">Lause1: Jeremiah etsii osa-aikatyötä, jonka avulla hän voi ansaita rahaa. Lause2: Jeremiah pitää työstä aluksi, koska hän pitää uusien ihmisten tapaamisesta. Lause3: Lopulta hän kokee väsyttäväksi olla niin paljon ulkona. Lause4: Jeremiah harkitsee uudelleen urapolkuja.</w:t>
      </w:r>
    </w:p>
    <w:p>
      <w:r>
        <w:rPr>
          <w:b/>
        </w:rPr>
        <w:t xml:space="preserve">Tulos</w:t>
      </w:r>
    </w:p>
    <w:p>
      <w:r>
        <w:t xml:space="preserve">2, Voileipäkauppa palkkaa hänet jakamaan voileipiä koskevia esitteitä.</w:t>
      </w:r>
    </w:p>
    <w:p>
      <w:r>
        <w:rPr>
          <w:b/>
        </w:rPr>
        <w:t xml:space="preserve">Esimerkki 7.3919</w:t>
      </w:r>
    </w:p>
    <w:p>
      <w:r>
        <w:t xml:space="preserve">Lause1: Jeremiah etsii osa-aikatyötä, jonka avulla hän voi ansaita rahaa. Lause2: Voileipäkauppa palkkaa hänet jakamaan voileipiensä mainoslehtisiä. Lause3: Lopulta hän kokee väsyttäväksi olla niin paljon ulkona. Lause4: Jeremiah harkitsee uudelleen urapolkuja.</w:t>
      </w:r>
    </w:p>
    <w:p>
      <w:r>
        <w:rPr>
          <w:b/>
        </w:rPr>
        <w:t xml:space="preserve">Tulos</w:t>
      </w:r>
    </w:p>
    <w:p>
      <w:r>
        <w:t xml:space="preserve">3, Jeremiah rakastaa työtä aluksi, koska hän pitää uusien ihmisten tapaamisesta.</w:t>
      </w:r>
    </w:p>
    <w:p>
      <w:r>
        <w:rPr>
          <w:b/>
        </w:rPr>
        <w:t xml:space="preserve">Esimerkki 7.3920</w:t>
      </w:r>
    </w:p>
    <w:p>
      <w:r>
        <w:t xml:space="preserve">Lause1: Jeremiah etsii osa-aikatyötä, jonka avulla hän voi ansaita rahaa. Lause2: Voileipäkauppa palkkaa hänet jakamaan voileipiä koskevia lehtisiä. Lause3: Jeremiah pitää aluksi työstä, koska hän pitää uusien ihmisten tapaamisesta. Lause4: Jeremiah harkitsee uudelleen urapolkuja.</w:t>
      </w:r>
    </w:p>
    <w:p>
      <w:r>
        <w:rPr>
          <w:b/>
        </w:rPr>
        <w:t xml:space="preserve">Tulos</w:t>
      </w:r>
    </w:p>
    <w:p>
      <w:r>
        <w:t xml:space="preserve">4, Lopulta hän kokee väsyttäväksi olla niin paljon ulkona.</w:t>
      </w:r>
    </w:p>
    <w:p>
      <w:r>
        <w:rPr>
          <w:b/>
        </w:rPr>
        <w:t xml:space="preserve">Esimerkki 7.3921</w:t>
      </w:r>
    </w:p>
    <w:p>
      <w:r>
        <w:t xml:space="preserve">Lause1: Kaksi nuorta naista päätti lähteä kymmenen mailin lenkille lentotukikohdan lähelle. Lause2: Viiden mailin lenkin jälkeen he huomasivat yksinäisen harmaan suden, jolla oli siniset silmät. Lause3: Naiset kiipesivät puuhun ja odottivat, kunnes muita ihmisiä tuli. Lause4: Ihmiset ajoivat suden pois, ja naiset olivat kunnossa.</w:t>
      </w:r>
    </w:p>
    <w:p>
      <w:r>
        <w:rPr>
          <w:b/>
        </w:rPr>
        <w:t xml:space="preserve">Tulos</w:t>
      </w:r>
    </w:p>
    <w:p>
      <w:r>
        <w:t xml:space="preserve">3, He yrittivät pelotella sitä pois, mutta se jatkoi liikkumistaan heitä kohti.</w:t>
      </w:r>
    </w:p>
    <w:p>
      <w:r>
        <w:rPr>
          <w:b/>
        </w:rPr>
        <w:t xml:space="preserve">Esimerkki 7.3922</w:t>
      </w:r>
    </w:p>
    <w:p>
      <w:r>
        <w:t xml:space="preserve">Lause1: Kaksi nuorta naista päätti lähteä kymmenen mailin lenkille lentotukikohdan lähelle. Lause2: Viiden mailin lenkin jälkeen he huomasivat yksinäisen harmaan suden, jolla oli siniset silmät. Lause3: He yrittivät pelotella sitä pois, mutta se jatkoi liikkumistaan heitä kohti. Lause4: He kiipesivät puuhun ja odottivat, kunnes muut ihmiset tulivat.</w:t>
      </w:r>
    </w:p>
    <w:p>
      <w:r>
        <w:rPr>
          <w:b/>
        </w:rPr>
        <w:t xml:space="preserve">Tulos</w:t>
      </w:r>
    </w:p>
    <w:p>
      <w:r>
        <w:t xml:space="preserve">5, Ihmiset ajoivat suden pois, ja kaksi naista oli kunnossa.</w:t>
      </w:r>
    </w:p>
    <w:p>
      <w:r>
        <w:rPr>
          <w:b/>
        </w:rPr>
        <w:t xml:space="preserve">Esimerkki 7.3923</w:t>
      </w:r>
    </w:p>
    <w:p>
      <w:r>
        <w:t xml:space="preserve">Lause1: Gary oli rohkea lapsi. Lause2: Hän päätti eräänä päivänä kiivetä takapihan aidan yli. Lause3: Hänet löydettiin istumasta puiston keinussa. Lause4: Garyn vanhemmat olivat helpottuneita, kun he löysivät hänet.</w:t>
      </w:r>
    </w:p>
    <w:p>
      <w:r>
        <w:rPr>
          <w:b/>
        </w:rPr>
        <w:t xml:space="preserve">Tulos</w:t>
      </w:r>
    </w:p>
    <w:p>
      <w:r>
        <w:t xml:space="preserve">3, Hänen vanhempansa etsivät häntä kaikkialta.</w:t>
      </w:r>
    </w:p>
    <w:p>
      <w:r>
        <w:rPr>
          <w:b/>
        </w:rPr>
        <w:t xml:space="preserve">Esimerkki 7.3924</w:t>
      </w:r>
    </w:p>
    <w:p>
      <w:r>
        <w:t xml:space="preserve">Lause1: Gary oli rohkea lapsi. Lause2: Hänen vanhempansa etsivät häntä kaikkialta. Lause3: He löysivät hänet istumasta puiston keinussa. Lause4: Garyn vanhemmat olivat helpottuneita, kun he löysivät hänet.</w:t>
      </w:r>
    </w:p>
    <w:p>
      <w:r>
        <w:rPr>
          <w:b/>
        </w:rPr>
        <w:t xml:space="preserve">Tulos</w:t>
      </w:r>
    </w:p>
    <w:p>
      <w:r>
        <w:t xml:space="preserve">2, Eräänä päivänä hän päätti kiivetä takapihan aidan yli.</w:t>
      </w:r>
    </w:p>
    <w:p>
      <w:r>
        <w:rPr>
          <w:b/>
        </w:rPr>
        <w:t xml:space="preserve">Esimerkki 7.3925</w:t>
      </w:r>
    </w:p>
    <w:p>
      <w:r>
        <w:t xml:space="preserve">Lause1: Timmy jäi kiinni maksamattomista parkkisakoista. Lause2: Hänellä ei ollut tarpeeksi rahaa maksaa niitä. Lause3: Sen sijaan hänet oli pidätettävä ja vangittava kahdeksi päiväksi. Lause4: Timmyn oli sitten etsittävä uusi työpaikka,</w:t>
      </w:r>
    </w:p>
    <w:p>
      <w:r>
        <w:rPr>
          <w:b/>
        </w:rPr>
        <w:t xml:space="preserve">Tulos</w:t>
      </w:r>
    </w:p>
    <w:p>
      <w:r>
        <w:t xml:space="preserve">4, Hän menetti työpaikkansa, koska jäi pois töistä.</w:t>
      </w:r>
    </w:p>
    <w:p>
      <w:r>
        <w:rPr>
          <w:b/>
        </w:rPr>
        <w:t xml:space="preserve">Esimerkki 7.3926</w:t>
      </w:r>
    </w:p>
    <w:p>
      <w:r>
        <w:t xml:space="preserve">Lause1: Timmy jäi kiinni maksamattomista parkkisakoista. Lause2: Hänellä ei ollut tarpeeksi rahaa maksaa niitä. Lause3: Hän menetti työpaikkansa, koska jäi pois töistä. Lause4: Timmyn oli sitten löydettävä uusi työpaikka,</w:t>
      </w:r>
    </w:p>
    <w:p>
      <w:r>
        <w:rPr>
          <w:b/>
        </w:rPr>
        <w:t xml:space="preserve">Tulos</w:t>
      </w:r>
    </w:p>
    <w:p>
      <w:r>
        <w:t xml:space="preserve">3, Sen sijaan hänet oli pidätettävä ja vangittava kahdeksi päiväksi.</w:t>
      </w:r>
    </w:p>
    <w:p>
      <w:r>
        <w:rPr>
          <w:b/>
        </w:rPr>
        <w:t xml:space="preserve">Esimerkki 7.3927</w:t>
      </w:r>
    </w:p>
    <w:p>
      <w:r>
        <w:t xml:space="preserve">Lause1: Neuvonantajien kanssa oli hauskaa leikkiä. Lause2: Lempipuuhaani oli korttipeli. Lause3: Leirin ohjaajat osasivat niin monia erilaisia korttipelejä. Lause4: Lempikorttipelini oli pokeri.</w:t>
      </w:r>
    </w:p>
    <w:p>
      <w:r>
        <w:rPr>
          <w:b/>
        </w:rPr>
        <w:t xml:space="preserve">Tulos</w:t>
      </w:r>
    </w:p>
    <w:p>
      <w:r>
        <w:t xml:space="preserve">1, Kun olin nuorempi, kävin kesäleirillä.</w:t>
      </w:r>
    </w:p>
    <w:p>
      <w:r>
        <w:rPr>
          <w:b/>
        </w:rPr>
        <w:t xml:space="preserve">Esimerkki 7.3928</w:t>
      </w:r>
    </w:p>
    <w:p>
      <w:r>
        <w:t xml:space="preserve">Lause1: Amberilla oli paljon tekemistä tänä sunnuntaina. Lause2: Hän teki listan kaikista paikoista, joihin hänen piti mennä. Lause3: Hän kiirehti valmistautumaan. Lause4: Amberilla oli niin kiire, että hän jätti listan kotiin.</w:t>
      </w:r>
    </w:p>
    <w:p>
      <w:r>
        <w:rPr>
          <w:b/>
        </w:rPr>
        <w:t xml:space="preserve">Tulos</w:t>
      </w:r>
    </w:p>
    <w:p>
      <w:r>
        <w:t xml:space="preserve">4, Hän oli huolissaan siitä, että hänellä ei olisi tarpeeksi aikaa.</w:t>
      </w:r>
    </w:p>
    <w:p>
      <w:r>
        <w:rPr>
          <w:b/>
        </w:rPr>
        <w:t xml:space="preserve">Esimerkki 7.3929</w:t>
      </w:r>
    </w:p>
    <w:p>
      <w:r>
        <w:t xml:space="preserve">Lause1: Eve tarvitsi uuden sohvan olohuoneeseensa. Lause2: Mutta hänellä ei ollut varaa ostaa sellaista! Lause3: Sitten hän meni secondhand-kauppaan ja löysi upean sohvan. Lause4: Hän sai sen toimitettua ja pystytettyä olohuoneeseensa.</w:t>
      </w:r>
    </w:p>
    <w:p>
      <w:r>
        <w:rPr>
          <w:b/>
        </w:rPr>
        <w:t xml:space="preserve">Tulos</w:t>
      </w:r>
    </w:p>
    <w:p>
      <w:r>
        <w:t xml:space="preserve">5, Eve piti sohvaa erittäin mukavana.</w:t>
      </w:r>
    </w:p>
    <w:p>
      <w:r>
        <w:rPr>
          <w:b/>
        </w:rPr>
        <w:t xml:space="preserve">Esimerkki 7.3930</w:t>
      </w:r>
    </w:p>
    <w:p>
      <w:r>
        <w:t xml:space="preserve">Lause1: Eve tarvitsi uuden sohvan olohuoneeseensa. Lause2: Mutta hänellä ei ollut varaa ostaa sellaista! Lause3: Sitten hän meni secondhand-kauppaan ja löysi upean sohvan. Lause4: Eve piti sohvaa erittäin mukavana.</w:t>
      </w:r>
    </w:p>
    <w:p>
      <w:r>
        <w:rPr>
          <w:b/>
        </w:rPr>
        <w:t xml:space="preserve">Tulos</w:t>
      </w:r>
    </w:p>
    <w:p>
      <w:r>
        <w:t xml:space="preserve">4, Hän sai sen toimitettua ja pystytettyä olohuoneeseensa.</w:t>
      </w:r>
    </w:p>
    <w:p>
      <w:r>
        <w:rPr>
          <w:b/>
        </w:rPr>
        <w:t xml:space="preserve">Esimerkki 7.3931</w:t>
      </w:r>
    </w:p>
    <w:p>
      <w:r>
        <w:t xml:space="preserve">Lause1: Jason pelkäsi hämähäkkejä. Lause2: Hänen terapeuttinsa sanoi, että hänen pitäisi kohdata pelkonsa voittaakseen sen. Lause3: Jasonin kotitehtävänä oli etsiä hämähäkkiä kellarista. Lause4: Hän löysi sieltä hyvin suuren hämähäkin.</w:t>
      </w:r>
    </w:p>
    <w:p>
      <w:r>
        <w:rPr>
          <w:b/>
        </w:rPr>
        <w:t xml:space="preserve">Tulos</w:t>
      </w:r>
    </w:p>
    <w:p>
      <w:r>
        <w:t xml:space="preserve">2, Hän kävi terapeutilla ja keskusteli pelostaan.</w:t>
      </w:r>
    </w:p>
    <w:p>
      <w:r>
        <w:rPr>
          <w:b/>
        </w:rPr>
        <w:t xml:space="preserve">Esimerkki 7.3932</w:t>
      </w:r>
    </w:p>
    <w:p>
      <w:r>
        <w:t xml:space="preserve">Lause1: Jason pelkäsi hämähäkkejä. Lause2: Hän kävi terapeutilla ja keskusteli pelostaan. Lause3: Hänen terapeuttinsa sanoi, että hänen pitäisi kohdata pelkonsa voittaakseen sen. Lause4: Hän löysi sieltä hyvin suuren hämähäkin.</w:t>
      </w:r>
    </w:p>
    <w:p>
      <w:r>
        <w:rPr>
          <w:b/>
        </w:rPr>
        <w:t xml:space="preserve">Tulos</w:t>
      </w:r>
    </w:p>
    <w:p>
      <w:r>
        <w:t xml:space="preserve">4, Jasonin kotitehtävänä oli etsiä hämähäkkiä hänen kellaristaan.</w:t>
      </w:r>
    </w:p>
    <w:p>
      <w:r>
        <w:rPr>
          <w:b/>
        </w:rPr>
        <w:t xml:space="preserve">Esimerkki 7.3933</w:t>
      </w:r>
    </w:p>
    <w:p>
      <w:r>
        <w:t xml:space="preserve">Lause1: Hän saavutti pohjan menettäessään perheensä ja lapsensa. Lause2: Hänen kaukainen perheensä päätti järjestää väliintulon. Lause3: Tapahtuman jälkeen hän joutui vieroitushoitoon. Lause4: Hän pääsi jonkin ajan kuluttua eroon huumeista.</w:t>
      </w:r>
    </w:p>
    <w:p>
      <w:r>
        <w:rPr>
          <w:b/>
        </w:rPr>
        <w:t xml:space="preserve">Tulos</w:t>
      </w:r>
    </w:p>
    <w:p>
      <w:r>
        <w:t xml:space="preserve">1, Megan on kamppaillut huumeidenkäytön kanssa jo vuosia.</w:t>
      </w:r>
    </w:p>
    <w:p>
      <w:r>
        <w:rPr>
          <w:b/>
        </w:rPr>
        <w:t xml:space="preserve">Esimerkki 7.3934</w:t>
      </w:r>
    </w:p>
    <w:p>
      <w:r>
        <w:t xml:space="preserve">Lause1: Hän on viime kuukausina hakenut ahkerasti töitä. Lause2: Kaikki hänen hakemuksensa on kuitenkin hylätty. Lause3: Hylkäykset lisäävät Tylerin epätoivon tunnetta. Lause4: Hän ymmärtää, että hänen on ehkä haettava julkista apua.</w:t>
      </w:r>
    </w:p>
    <w:p>
      <w:r>
        <w:rPr>
          <w:b/>
        </w:rPr>
        <w:t xml:space="preserve">Tulos</w:t>
      </w:r>
    </w:p>
    <w:p>
      <w:r>
        <w:t xml:space="preserve">1, Tyler on ollut työttömänä vuosia.</w:t>
      </w:r>
    </w:p>
    <w:p>
      <w:r>
        <w:rPr>
          <w:b/>
        </w:rPr>
        <w:t xml:space="preserve">Esimerkki 7.3935</w:t>
      </w:r>
    </w:p>
    <w:p>
      <w:r>
        <w:t xml:space="preserve">Lause1: Bob ei pidä siitä, että Miranda työskentelee niin paljon. Lause2: Miranda kertoo Bobille, että hän nauttii urastaan eikä aio lopettaa. Lause3: Bob asettaa Mirandalle uhkavaatimuksen. Lause4: Miranda lopettaa työnsä.</w:t>
      </w:r>
    </w:p>
    <w:p>
      <w:r>
        <w:rPr>
          <w:b/>
        </w:rPr>
        <w:t xml:space="preserve">Tulos</w:t>
      </w:r>
    </w:p>
    <w:p>
      <w:r>
        <w:t xml:space="preserve">1, Miranda on naimisissa Bobin kanssa.</w:t>
      </w:r>
    </w:p>
    <w:p>
      <w:r>
        <w:rPr>
          <w:b/>
        </w:rPr>
        <w:t xml:space="preserve">Esimerkki 7.3936</w:t>
      </w:r>
    </w:p>
    <w:p>
      <w:r>
        <w:t xml:space="preserve">Lause1: Serkkuni on kokenut huonoja kokemuksia lapsenvahdistaan. Lause2: Heillä oli piilokamera. Lause3: Vauvalla on suuria ongelmia. Lause4: He ilmoittivat lapsenvahdista poliisille.</w:t>
      </w:r>
    </w:p>
    <w:p>
      <w:r>
        <w:rPr>
          <w:b/>
        </w:rPr>
        <w:t xml:space="preserve">Tulos</w:t>
      </w:r>
    </w:p>
    <w:p>
      <w:r>
        <w:t xml:space="preserve">3, He löysivät videon, jossa hän ravisteli vauvaa rajusti.</w:t>
      </w:r>
    </w:p>
    <w:p>
      <w:r>
        <w:rPr>
          <w:b/>
        </w:rPr>
        <w:t xml:space="preserve">Esimerkki 7.3937</w:t>
      </w:r>
    </w:p>
    <w:p>
      <w:r>
        <w:t xml:space="preserve">Lause1: Serkkuni on kokenut huonoja kokemuksia lapsenvahdistaan. Lause2: Heillä oli piilokamera. Lause3: He löysivät videon, jossa hän ravisteli vauvaa rajusti. Lause4: Vauvalla on suuria ongelmia.</w:t>
      </w:r>
    </w:p>
    <w:p>
      <w:r>
        <w:rPr>
          <w:b/>
        </w:rPr>
        <w:t xml:space="preserve">Tulos</w:t>
      </w:r>
    </w:p>
    <w:p>
      <w:r>
        <w:t xml:space="preserve">5, He ilmoittivat lapsenvahdista poliisille.</w:t>
      </w:r>
    </w:p>
    <w:p>
      <w:r>
        <w:rPr>
          <w:b/>
        </w:rPr>
        <w:t xml:space="preserve">Esimerkki 7.3938</w:t>
      </w:r>
    </w:p>
    <w:p>
      <w:r>
        <w:t xml:space="preserve">Lause1: Se oli lomamme viimeinen päivä. Lause2: Söimme lounasta hotellin terassilla. Lause3: Nauroimme ja hymyilimme, koska loma oli ollut hieno. Lause4: Haluamme käydä siellä vielä joskus.</w:t>
      </w:r>
    </w:p>
    <w:p>
      <w:r>
        <w:rPr>
          <w:b/>
        </w:rPr>
        <w:t xml:space="preserve">Tulos</w:t>
      </w:r>
    </w:p>
    <w:p>
      <w:r>
        <w:t xml:space="preserve">4, Sitten pakkasimme laukkumme ja ajoimme lentokentälle.</w:t>
      </w:r>
    </w:p>
    <w:p>
      <w:r>
        <w:rPr>
          <w:b/>
        </w:rPr>
        <w:t xml:space="preserve">Esimerkki 7.3939</w:t>
      </w:r>
    </w:p>
    <w:p>
      <w:r>
        <w:t xml:space="preserve">Lause1: Se oli lomamme viimeinen päivä. Lause2: Söimme lounasta hotellin terassilla. Lause3: Nauroimme ja hymyilimme, koska loma oli ollut hieno. Lause4: Sitten pakkasimme laukkumme ja ajoimme lentokentälle.</w:t>
      </w:r>
    </w:p>
    <w:p>
      <w:r>
        <w:rPr>
          <w:b/>
        </w:rPr>
        <w:t xml:space="preserve">Tulos</w:t>
      </w:r>
    </w:p>
    <w:p>
      <w:r>
        <w:t xml:space="preserve">5, Haluamme palata jonain päivänä.</w:t>
      </w:r>
    </w:p>
    <w:p>
      <w:r>
        <w:rPr>
          <w:b/>
        </w:rPr>
        <w:t xml:space="preserve">Esimerkki 7.3940</w:t>
      </w:r>
    </w:p>
    <w:p>
      <w:r>
        <w:t xml:space="preserve">Lause1: Äiti pyysi lapsia auttamaan pyykin taittamisessa. Lause2: Lapset veivät puhtaat vaatteet olohuoneeseen. Lause3: He heittivät vaatteet lattialle. Lause4: He laittoivat sitten vaatteet siististi ylös.</w:t>
      </w:r>
    </w:p>
    <w:p>
      <w:r>
        <w:rPr>
          <w:b/>
        </w:rPr>
        <w:t xml:space="preserve">Tulos</w:t>
      </w:r>
    </w:p>
    <w:p>
      <w:r>
        <w:t xml:space="preserve">4, He taittelivat vaatteet siististi kasoihin.</w:t>
      </w:r>
    </w:p>
    <w:p>
      <w:r>
        <w:rPr>
          <w:b/>
        </w:rPr>
        <w:t xml:space="preserve">Esimerkki 7.3941</w:t>
      </w:r>
    </w:p>
    <w:p>
      <w:r>
        <w:t xml:space="preserve">Lause1: Tyttäreni piti vauvakutsut bostonilaisessa kodissamme. Lause2: Hänen vanha opiskelukaverinsa asuu Havaijilla. Lause3: Hän päätti yllättää tyttäreni lentämällä 4800 mailia. Lause4: Tyttäreni oli innoissaan.</w:t>
      </w:r>
    </w:p>
    <w:p>
      <w:r>
        <w:rPr>
          <w:b/>
        </w:rPr>
        <w:t xml:space="preserve">Tulos</w:t>
      </w:r>
    </w:p>
    <w:p>
      <w:r>
        <w:t xml:space="preserve">2, Hän kutsui ystäviä ja perheenjäseniä alueelle.</w:t>
      </w:r>
    </w:p>
    <w:p>
      <w:r>
        <w:rPr>
          <w:b/>
        </w:rPr>
        <w:t xml:space="preserve">Esimerkki 7.3942</w:t>
      </w:r>
    </w:p>
    <w:p>
      <w:r>
        <w:t xml:space="preserve">Lause1: Craigilla oli tapana mennä aina pelaamaan tikkaa. Lause2: Hän meni paikalliseen baariin ja yritti huijata. Lause3: Hän pelasi aluksi huonosti. Lause4: Sitten hän sai heidät lyömään vetoa juomasta tai rahasta.</w:t>
      </w:r>
    </w:p>
    <w:p>
      <w:r>
        <w:rPr>
          <w:b/>
        </w:rPr>
        <w:t xml:space="preserve">Tulos</w:t>
      </w:r>
    </w:p>
    <w:p>
      <w:r>
        <w:t xml:space="preserve">5, Craig teki sen liian monta kertaa, ja asiakkaat hakkasivat hänet.</w:t>
      </w:r>
    </w:p>
    <w:p>
      <w:r>
        <w:rPr>
          <w:b/>
        </w:rPr>
        <w:t xml:space="preserve">Esimerkki 7.3943</w:t>
      </w:r>
    </w:p>
    <w:p>
      <w:r>
        <w:t xml:space="preserve">Lause1: Craigilla oli tapana mennä aina pelaamaan tikkaa. Lause2: Hän pelasi aluksi huonosti. Lause3: Sitten hän sai heidät lyömään vetoa juomasta tai rahasta. Lause4: Craig teki sen liian monta kertaa, ja asiakkaat hakkasivat hänet.</w:t>
      </w:r>
    </w:p>
    <w:p>
      <w:r>
        <w:rPr>
          <w:b/>
        </w:rPr>
        <w:t xml:space="preserve">Tulos</w:t>
      </w:r>
    </w:p>
    <w:p>
      <w:r>
        <w:t xml:space="preserve">2, Hän meni paikalliseen baariin ja yritti huijata.</w:t>
      </w:r>
    </w:p>
    <w:p>
      <w:r>
        <w:rPr>
          <w:b/>
        </w:rPr>
        <w:t xml:space="preserve">Esimerkki 7.3944</w:t>
      </w:r>
    </w:p>
    <w:p>
      <w:r>
        <w:t xml:space="preserve">Lause1: Craigilla oli tapana mennä aina pelaamaan tikkaa. Lause2: Hän meni paikalliseen baariin ja yritti huijata. Lause3: Hän pelasi aluksi huonosti. Lause4: Craig teki sen liian monta kertaa, ja asiakkaat hakkasivat hänet.</w:t>
      </w:r>
    </w:p>
    <w:p>
      <w:r>
        <w:rPr>
          <w:b/>
        </w:rPr>
        <w:t xml:space="preserve">Tulos</w:t>
      </w:r>
    </w:p>
    <w:p>
      <w:r>
        <w:t xml:space="preserve">4, Sitten hän sai heidät lyömään vetoa juomasta tai rahasta.</w:t>
      </w:r>
    </w:p>
    <w:p>
      <w:r>
        <w:rPr>
          <w:b/>
        </w:rPr>
        <w:t xml:space="preserve">Esimerkki 7.3945</w:t>
      </w:r>
    </w:p>
    <w:p>
      <w:r>
        <w:t xml:space="preserve">Lause1: Pamin talossa oli juhlat. Lause2: Pam osti kakun. Lause3: Kaikki tanssivat ja pitivät hauskaa! Lause4: Pam oli hyvä emäntä.</w:t>
      </w:r>
    </w:p>
    <w:p>
      <w:r>
        <w:rPr>
          <w:b/>
        </w:rPr>
        <w:t xml:space="preserve">Tulos</w:t>
      </w:r>
    </w:p>
    <w:p>
      <w:r>
        <w:t xml:space="preserve">2, Kaikki ostivat lahjoja.</w:t>
      </w:r>
    </w:p>
    <w:p>
      <w:r>
        <w:rPr>
          <w:b/>
        </w:rPr>
        <w:t xml:space="preserve">Esimerkki 7.3946</w:t>
      </w:r>
    </w:p>
    <w:p>
      <w:r>
        <w:t xml:space="preserve">Lause1: Ellen on aina vihannut koulua. Lause2: Lapset pilkkasivat häntä joka päivä. Lause3: He kutsuivat häntä haisevaksi Ellyksi. Lause4: Ellen oli kauhuissaan.</w:t>
      </w:r>
    </w:p>
    <w:p>
      <w:r>
        <w:rPr>
          <w:b/>
        </w:rPr>
        <w:t xml:space="preserve">Tulos</w:t>
      </w:r>
    </w:p>
    <w:p>
      <w:r>
        <w:t xml:space="preserve">4, Hän päätti aloittaa kylvyt.</w:t>
      </w:r>
    </w:p>
    <w:p>
      <w:r>
        <w:rPr>
          <w:b/>
        </w:rPr>
        <w:t xml:space="preserve">Esimerkki 7.3947</w:t>
      </w:r>
    </w:p>
    <w:p>
      <w:r>
        <w:t xml:space="preserve">Lause1: Ellen on aina vihannut koulua. Lause2: He kutsuivat häntä haisevaksi Ellyksi. Lause3: Hän päätti ryhtyä kylpemään. Lause4: Ellen oli kauhuissaan.</w:t>
      </w:r>
    </w:p>
    <w:p>
      <w:r>
        <w:rPr>
          <w:b/>
        </w:rPr>
        <w:t xml:space="preserve">Tulos</w:t>
      </w:r>
    </w:p>
    <w:p>
      <w:r>
        <w:t xml:space="preserve">2, Lapset pilkkasivat häntä joka päivä.</w:t>
      </w:r>
    </w:p>
    <w:p>
      <w:r>
        <w:rPr>
          <w:b/>
        </w:rPr>
        <w:t xml:space="preserve">Esimerkki 7.3948</w:t>
      </w:r>
    </w:p>
    <w:p>
      <w:r>
        <w:t xml:space="preserve">Lause1: Jim sai ensimmäisen luottokorttinsa yliopistossa. Lause2: Hänellä ei ollut työtä, joten hän osti kaiken kortillaan. Lause3: Valmistuttuaan hänellä oli 10 000 dollarin velat. Lause4: Jim päätti laatia takaisinmaksusuunnitelman.</w:t>
      </w:r>
    </w:p>
    <w:p>
      <w:r>
        <w:rPr>
          <w:b/>
        </w:rPr>
        <w:t xml:space="preserve">Tulos</w:t>
      </w:r>
    </w:p>
    <w:p>
      <w:r>
        <w:t xml:space="preserve">4, Jim tajusi, että oli typerää tuhlata niin paljon rahaa.</w:t>
      </w:r>
    </w:p>
    <w:p>
      <w:r>
        <w:rPr>
          <w:b/>
        </w:rPr>
        <w:t xml:space="preserve">Esimerkki 7.3949</w:t>
      </w:r>
    </w:p>
    <w:p>
      <w:r>
        <w:t xml:space="preserve">Lause1: Tim oli osallistumassa leivontakilpailuun. Lause2: Hän teki ison erän ja osallistui kilpailuun. Lause3: Tuomarit pitivät niitä herkullisina. Lause4: Tim voitti leivontakilpailun.</w:t>
      </w:r>
    </w:p>
    <w:p>
      <w:r>
        <w:rPr>
          <w:b/>
        </w:rPr>
        <w:t xml:space="preserve">Tulos</w:t>
      </w:r>
    </w:p>
    <w:p>
      <w:r>
        <w:t xml:space="preserve">2, Hän päätti tehdä kuuluisat donitsinsa.</w:t>
      </w:r>
    </w:p>
    <w:p>
      <w:r>
        <w:rPr>
          <w:b/>
        </w:rPr>
        <w:t xml:space="preserve">Esimerkki 7.3950</w:t>
      </w:r>
    </w:p>
    <w:p>
      <w:r>
        <w:t xml:space="preserve">Lause1: Kaksi vuotta vanha poikani kieltäytyi käyttämästä harjoitushousuja. Lause2: Hän aneli aina, että saisi käyttää vaippaa. Lause3: Hän meni potalle ja käytti sitä, kun en katsonut. Lause4: Nyt en yritä pakottaa häntä käyttämään harjoitushousuja.</w:t>
      </w:r>
    </w:p>
    <w:p>
      <w:r>
        <w:rPr>
          <w:b/>
        </w:rPr>
        <w:t xml:space="preserve">Tulos</w:t>
      </w:r>
    </w:p>
    <w:p>
      <w:r>
        <w:t xml:space="preserve">3, Eräänä päivänä annoin hänen turhautuneena pysyä alasti.</w:t>
      </w:r>
    </w:p>
    <w:p>
      <w:r>
        <w:rPr>
          <w:b/>
        </w:rPr>
        <w:t xml:space="preserve">Esimerkki 7.3951</w:t>
      </w:r>
    </w:p>
    <w:p>
      <w:r>
        <w:t xml:space="preserve">Lause1: Holly oli iloinen ollessaan turvassa talossaan myrskyn raivotessa. Lause2: Holly katseli myrskyä, kun hän kuuli kovaäänisen paukahduksen. Lause3: Salama oli iskenyt talon vieressä olevaan puuhun. Lause4: Hän oli helpottunut siitä, ettei se osunut mihinkään.</w:t>
      </w:r>
    </w:p>
    <w:p>
      <w:r>
        <w:rPr>
          <w:b/>
        </w:rPr>
        <w:t xml:space="preserve">Tulos</w:t>
      </w:r>
    </w:p>
    <w:p>
      <w:r>
        <w:t xml:space="preserve">4, Hän tuijotti katsellessaan sen putoamista.</w:t>
      </w:r>
    </w:p>
    <w:p>
      <w:r>
        <w:rPr>
          <w:b/>
        </w:rPr>
        <w:t xml:space="preserve">Esimerkki 7.3952</w:t>
      </w:r>
    </w:p>
    <w:p>
      <w:r>
        <w:t xml:space="preserve">Lause1: Jill näki mainoksen särkymättömistä lasimukeista. Lause2: Hän hämmästyi ja tilasi niitä. Lause3: Hän pudotti yhden kovapuulattialleen. Lause4: Se meni rikki, ja Jill tunsi itsensä tyhmäksi, koska oli uskonut hypeen.</w:t>
      </w:r>
    </w:p>
    <w:p>
      <w:r>
        <w:rPr>
          <w:b/>
        </w:rPr>
        <w:t xml:space="preserve">Tulos</w:t>
      </w:r>
    </w:p>
    <w:p>
      <w:r>
        <w:t xml:space="preserve">3, Kun Jill sai kupit, hän halusi testata niitä.</w:t>
      </w:r>
    </w:p>
    <w:p>
      <w:r>
        <w:rPr>
          <w:b/>
        </w:rPr>
        <w:t xml:space="preserve">Esimerkki 7.3953</w:t>
      </w:r>
    </w:p>
    <w:p>
      <w:r>
        <w:t xml:space="preserve">Lause1: Addie oli töissä Hollisterin ostoskeskuksessa, kun outo mies tuli sisään. Lause2: Addie katsoi taakseen ja näki varastettuja vaatteita. Lause3: Addie säikähti ja yritti ajaa miehen ulos. Lause4: Onneksi vartijat tulivat ja pidättivät miehen.</w:t>
      </w:r>
    </w:p>
    <w:p>
      <w:r>
        <w:rPr>
          <w:b/>
        </w:rPr>
        <w:t xml:space="preserve">Tulos</w:t>
      </w:r>
    </w:p>
    <w:p>
      <w:r>
        <w:t xml:space="preserve">5, Addie oli helpottunut ja hengitti syvään rauhoittuakseen.</w:t>
      </w:r>
    </w:p>
    <w:p>
      <w:r>
        <w:rPr>
          <w:b/>
        </w:rPr>
        <w:t xml:space="preserve">Esimerkki 7.3954</w:t>
      </w:r>
    </w:p>
    <w:p>
      <w:r>
        <w:t xml:space="preserve">Lause1: Addie oli töissä Hollisterin ostoskeskuksessa, kun outo mies tuli sisään. Lause2: Addie katsoi taakseen ja näki varastettuja vaatteita. Lause3: Onneksi vartijat tulivat ja pidättivät miehen. Lause4: Addie oli helpottunut ja hengitti syvään rauhoittuakseen.</w:t>
      </w:r>
    </w:p>
    <w:p>
      <w:r>
        <w:rPr>
          <w:b/>
        </w:rPr>
        <w:t xml:space="preserve">Tulos</w:t>
      </w:r>
    </w:p>
    <w:p>
      <w:r>
        <w:t xml:space="preserve">3, Addie säikähti ja yritti ajaa miehen ulos.</w:t>
      </w:r>
    </w:p>
    <w:p>
      <w:r>
        <w:rPr>
          <w:b/>
        </w:rPr>
        <w:t xml:space="preserve">Esimerkki 7.3955</w:t>
      </w:r>
    </w:p>
    <w:p>
      <w:r>
        <w:t xml:space="preserve">Lause1: Sean oli menossa työhaastatteluun. Lause2: Hän saapui yritykseen ja kysyi johtajaa. Lause3: Johtaja vei hänet takahuoneeseen ja haastatteli häntä. Lause4: Johtaja halusi Seanin ymmärtävän kaiken.</w:t>
      </w:r>
    </w:p>
    <w:p>
      <w:r>
        <w:rPr>
          <w:b/>
        </w:rPr>
        <w:t xml:space="preserve">Tulos</w:t>
      </w:r>
    </w:p>
    <w:p>
      <w:r>
        <w:t xml:space="preserve">4, Sitten johtaja esitteli hänelle paikkoja ja selitti työn.</w:t>
      </w:r>
    </w:p>
    <w:p>
      <w:r>
        <w:rPr>
          <w:b/>
        </w:rPr>
        <w:t xml:space="preserve">Esimerkki 7.3956</w:t>
      </w:r>
    </w:p>
    <w:p>
      <w:r>
        <w:t xml:space="preserve">Lause1: Fred löi Samin kanssa vetoa siitä, kumpi laihtuu enemmän kuukaudessa. Lause2: Fred halusi todella voittaa vedon, jossa oli kyse 100 dollarista. Lause3: Fred treenasi päivittäin, vältti pikaruokaa ja jätti päivällisen väliin. Lause4: Kuukauden lopussa Fred oli varma, että hän voittaisi.</w:t>
      </w:r>
    </w:p>
    <w:p>
      <w:r>
        <w:rPr>
          <w:b/>
        </w:rPr>
        <w:t xml:space="preserve">Tulos</w:t>
      </w:r>
    </w:p>
    <w:p>
      <w:r>
        <w:t xml:space="preserve">5, Fred voitti vedon ja 100 dollaria.</w:t>
      </w:r>
    </w:p>
    <w:p>
      <w:r>
        <w:rPr>
          <w:b/>
        </w:rPr>
        <w:t xml:space="preserve">Esimerkki 7.3957</w:t>
      </w:r>
    </w:p>
    <w:p>
      <w:r>
        <w:t xml:space="preserve">Lause1: John lähti ensimmäistä kertaa laskuvarjohyppäämään. Lause2: Hän nousi opettajan kanssa lentokoneella ilmaan. Lause3: John pelkäsi hirveästi korkeita paikkoja ja pyörtyi. Lause4: Kun hän heräsi, hän oli jo laskeutunut.</w:t>
      </w:r>
    </w:p>
    <w:p>
      <w:r>
        <w:rPr>
          <w:b/>
        </w:rPr>
        <w:t xml:space="preserve">Tulos</w:t>
      </w:r>
    </w:p>
    <w:p>
      <w:r>
        <w:t xml:space="preserve">3, Hän huusi, kun he hyppäsivät.</w:t>
      </w:r>
    </w:p>
    <w:p>
      <w:r>
        <w:rPr>
          <w:b/>
        </w:rPr>
        <w:t xml:space="preserve">Esimerkki 7.3958</w:t>
      </w:r>
    </w:p>
    <w:p>
      <w:r>
        <w:t xml:space="preserve">Lause1: Hän lähti opettajan kanssa lentokoneella ilmaan. Lause2: Hän huusi, kun he hyppäsivät. Lause3: John pelkäsi hirveästi korkeita paikkoja ja pyörtyi. Lause4: Kun hän heräsi, hän oli jo laskeutunut.</w:t>
      </w:r>
    </w:p>
    <w:p>
      <w:r>
        <w:rPr>
          <w:b/>
        </w:rPr>
        <w:t xml:space="preserve">Tulos</w:t>
      </w:r>
    </w:p>
    <w:p>
      <w:r>
        <w:t xml:space="preserve">1, John hyppäsi ensimmäistä kertaa laskuvarjolla.</w:t>
      </w:r>
    </w:p>
    <w:p>
      <w:r>
        <w:rPr>
          <w:b/>
        </w:rPr>
        <w:t xml:space="preserve">Esimerkki 7.3959</w:t>
      </w:r>
    </w:p>
    <w:p>
      <w:r>
        <w:t xml:space="preserve">Lause1: He olivat olleet siellä koko iltapäivän. Lause2: Nyt he olivat menossa tätinsä luokse. Lause3: Gina aneli, että hänet jätettäisiin isoäitinsä luo. lause4: Gina rakasti isoäitiään.</w:t>
      </w:r>
    </w:p>
    <w:p>
      <w:r>
        <w:rPr>
          <w:b/>
        </w:rPr>
        <w:t xml:space="preserve">Tulos</w:t>
      </w:r>
    </w:p>
    <w:p>
      <w:r>
        <w:t xml:space="preserve">1, Gina ja hänen perheensä olivat lähdössä puistosta.</w:t>
      </w:r>
    </w:p>
    <w:p>
      <w:r>
        <w:rPr>
          <w:b/>
        </w:rPr>
        <w:t xml:space="preserve">Esimerkki 7.3960</w:t>
      </w:r>
    </w:p>
    <w:p>
      <w:r>
        <w:t xml:space="preserve">Lause1: Hän, hänen ystävänsä ja vanhempansa puhalsivat ilmapallot ilmaan. Lause2: Hän ja hänen ystävänsä leikkivät ilmapalloilla ja pitivät hauskaa. Lause3: He väsyivät, katsoivat elokuvan ja söivät päivällistä. Lause4: Päivä oli ollut hyvin hauska.</w:t>
      </w:r>
    </w:p>
    <w:p>
      <w:r>
        <w:rPr>
          <w:b/>
        </w:rPr>
        <w:t xml:space="preserve">Tulos</w:t>
      </w:r>
    </w:p>
    <w:p>
      <w:r>
        <w:t xml:space="preserve">1, Tyler halusi järjestää ilmapallojuhlat, joissa oli paljon ilmapalloja.</w:t>
      </w:r>
    </w:p>
    <w:p>
      <w:r>
        <w:rPr>
          <w:b/>
        </w:rPr>
        <w:t xml:space="preserve">Esimerkki 7.3961</w:t>
      </w:r>
    </w:p>
    <w:p>
      <w:r>
        <w:t xml:space="preserve">Lause1: Jimmy lähti iltapäivällä skeittaamaan. Lause2: Hän alkaa olla hyvä siinä ja pitää siitä todella paljon. Lause3: Hän kaatui kerran, mutta ei ole luovuttanut. Lause4: Jimmy on tämän viikon harjoittelun jälkeen oppinut uuden tempun.</w:t>
      </w:r>
    </w:p>
    <w:p>
      <w:r>
        <w:rPr>
          <w:b/>
        </w:rPr>
        <w:t xml:space="preserve">Tulos</w:t>
      </w:r>
    </w:p>
    <w:p>
      <w:r>
        <w:t xml:space="preserve">2, Se oli kolmas kerta tällä viikolla.</w:t>
      </w:r>
    </w:p>
    <w:p>
      <w:r>
        <w:rPr>
          <w:b/>
        </w:rPr>
        <w:t xml:space="preserve">Esimerkki 7.3962</w:t>
      </w:r>
    </w:p>
    <w:p>
      <w:r>
        <w:t xml:space="preserve">Lause1: Se oli kolmas kerta tällä viikolla. Lause2: Hän alkaa olla hyvä siinä ja pitää siitä todella paljon. Lause3: Hän putosi kerran, mutta ei ole luovuttanut. Lause4: Jimmy on oppinut uuden tempun tämän viikon harjoittelun jälkeen.</w:t>
      </w:r>
    </w:p>
    <w:p>
      <w:r>
        <w:rPr>
          <w:b/>
        </w:rPr>
        <w:t xml:space="preserve">Tulos</w:t>
      </w:r>
    </w:p>
    <w:p>
      <w:r>
        <w:t xml:space="preserve">1, Jimmy kävi iltapäivällä skeittaamassa.</w:t>
      </w:r>
    </w:p>
    <w:p>
      <w:r>
        <w:rPr>
          <w:b/>
        </w:rPr>
        <w:t xml:space="preserve">Esimerkki 7.3963</w:t>
      </w:r>
    </w:p>
    <w:p>
      <w:r>
        <w:t xml:space="preserve">Lause1: Maxine inhoaa yleensä sääriensä ajamista. Lause2: Eräänä iltana Maxinella on tärkeät treffit ja hän päättää pukeutua mekkoon. Lause3: Hän ajelee säärensä tilaisuutta varten. Lause4: Seuraavalla kerralla Maxine ottaa laserpoiston.</w:t>
      </w:r>
    </w:p>
    <w:p>
      <w:r>
        <w:rPr>
          <w:b/>
        </w:rPr>
        <w:t xml:space="preserve">Tulos</w:t>
      </w:r>
    </w:p>
    <w:p>
      <w:r>
        <w:t xml:space="preserve">2, Hän ei pidä partaveitsen käytön tunteesta.</w:t>
      </w:r>
    </w:p>
    <w:p>
      <w:r>
        <w:rPr>
          <w:b/>
        </w:rPr>
        <w:t xml:space="preserve">Esimerkki 7.3964</w:t>
      </w:r>
    </w:p>
    <w:p>
      <w:r>
        <w:t xml:space="preserve">Lause1: Maxine inhoaa yleensä sääriensä ajamista. Lause2: Hän ei pidä siitä, miltä partakoneen käyttö tuntuu. Lause3: Eräänä iltana Maxinella on tärkeät treffit ja hän päättää pukeutua mekkoon. Lause4: Hän ajelee säärensä tilaisuutta varten.</w:t>
      </w:r>
    </w:p>
    <w:p>
      <w:r>
        <w:rPr>
          <w:b/>
        </w:rPr>
        <w:t xml:space="preserve">Tulos</w:t>
      </w:r>
    </w:p>
    <w:p>
      <w:r>
        <w:t xml:space="preserve">5, Maxine saa seuraavalla kerralla laserpoiston.</w:t>
      </w:r>
    </w:p>
    <w:p>
      <w:r>
        <w:rPr>
          <w:b/>
        </w:rPr>
        <w:t xml:space="preserve">Esimerkki 7.3965</w:t>
      </w:r>
    </w:p>
    <w:p>
      <w:r>
        <w:t xml:space="preserve">Lause1: Ryan rakasti muokata pyöräänsä. Lause2: Hän päätti lisätä pyörän runkoon ja pyöriin LED-valot. Lause3: Kun ne saapuivat, hän kokosi ne. Lause4: Ryan piti siitä, miltä hänen pyöränsä näytti.</w:t>
      </w:r>
    </w:p>
    <w:p>
      <w:r>
        <w:rPr>
          <w:b/>
        </w:rPr>
        <w:t xml:space="preserve">Tulos</w:t>
      </w:r>
    </w:p>
    <w:p>
      <w:r>
        <w:t xml:space="preserve">3, Hän tilasi osat eBaysta.</w:t>
      </w:r>
    </w:p>
    <w:p>
      <w:r>
        <w:rPr>
          <w:b/>
        </w:rPr>
        <w:t xml:space="preserve">Esimerkki 7.3966</w:t>
      </w:r>
    </w:p>
    <w:p>
      <w:r>
        <w:t xml:space="preserve">Lause1: Hän päätti lisätä pyörän runkoon ja pyöriin LED-valot. Lause2: Hän tilasi osat eBaysta. Lause3: Kun osat saapuivat, hän kokosi ne. Lause4: Ryan rakasti sitä, miltä hänen pyöränsä näytti.</w:t>
      </w:r>
    </w:p>
    <w:p>
      <w:r>
        <w:rPr>
          <w:b/>
        </w:rPr>
        <w:t xml:space="preserve">Tulos</w:t>
      </w:r>
    </w:p>
    <w:p>
      <w:r>
        <w:t xml:space="preserve">1, Ryan rakasti muokata pyöräänsä.</w:t>
      </w:r>
    </w:p>
    <w:p>
      <w:r>
        <w:rPr>
          <w:b/>
        </w:rPr>
        <w:t xml:space="preserve">Esimerkki 7.3967</w:t>
      </w:r>
    </w:p>
    <w:p>
      <w:r>
        <w:t xml:space="preserve">Lause1: Eräänä päivänä halusin laittaa perheelleni hyvän illallisen. Lause2: Keitin nuudelit ja laitoin kastikkeen kattilaan liedelle. Lause3: Laitoin lieden liian kovalle. Lause4: Kastike paloi ja tarttui pannun pohjaan.</w:t>
      </w:r>
    </w:p>
    <w:p>
      <w:r>
        <w:rPr>
          <w:b/>
        </w:rPr>
        <w:t xml:space="preserve">Tulos</w:t>
      </w:r>
    </w:p>
    <w:p>
      <w:r>
        <w:t xml:space="preserve">2, päätin keittää spagettia.</w:t>
      </w:r>
    </w:p>
    <w:p>
      <w:r>
        <w:rPr>
          <w:b/>
        </w:rPr>
        <w:t xml:space="preserve">Esimerkki 7.3968</w:t>
      </w:r>
    </w:p>
    <w:p>
      <w:r>
        <w:t xml:space="preserve">Lause1: Nick haastettiin lentopallo-otteluun. Lause2: Hänen tyttöystävänsä löi viisi dollaria vetoa, että voittaa Nickin. Lause3: Hän pelasi kovaa ja armottomasti. Lause4: Nick voitti tyttöystävänsä ja tämä antoi hänelle viisi dollaria.</w:t>
      </w:r>
    </w:p>
    <w:p>
      <w:r>
        <w:rPr>
          <w:b/>
        </w:rPr>
        <w:t xml:space="preserve">Tulos</w:t>
      </w:r>
    </w:p>
    <w:p>
      <w:r>
        <w:t xml:space="preserve">3, Nick ei aikonut antaa hänen voittaa!</w:t>
      </w:r>
    </w:p>
    <w:p>
      <w:r>
        <w:rPr>
          <w:b/>
        </w:rPr>
        <w:t xml:space="preserve">Esimerkki 7.3969</w:t>
      </w:r>
    </w:p>
    <w:p>
      <w:r>
        <w:t xml:space="preserve">Lause1: Harjoittelimme paljon tulevaa turnausta varten. Lause2: Menimme turnaukseen ja kävimme läpi strategioita. Lause3: Pelasimme kuusi kovaa peliä. Lause4: Olimme tyytyväisiä suoritukseemme.</w:t>
      </w:r>
    </w:p>
    <w:p>
      <w:r>
        <w:rPr>
          <w:b/>
        </w:rPr>
        <w:t xml:space="preserve">Tulos</w:t>
      </w:r>
    </w:p>
    <w:p>
      <w:r>
        <w:t xml:space="preserve">1, Minä ja muutama ystäväni perustimme Counter-Strike-joukkueen.</w:t>
      </w:r>
    </w:p>
    <w:p>
      <w:r>
        <w:rPr>
          <w:b/>
        </w:rPr>
        <w:t xml:space="preserve">Esimerkki 7.3970</w:t>
      </w:r>
    </w:p>
    <w:p>
      <w:r>
        <w:t xml:space="preserve">Lause1: Counter-Strike-joukkue. Lause2: Harjoittelimme paljon tulevaa turnausta varten. Lause3: Menimme turnaukseen ja kävimme läpi strategioita. Lause4: Olimme tyytyväisiä suoritukseemme.</w:t>
      </w:r>
    </w:p>
    <w:p>
      <w:r>
        <w:rPr>
          <w:b/>
        </w:rPr>
        <w:t xml:space="preserve">Tulos</w:t>
      </w:r>
    </w:p>
    <w:p>
      <w:r>
        <w:t xml:space="preserve">4, Pelasimme kovat 6 peliä.</w:t>
      </w:r>
    </w:p>
    <w:p>
      <w:r>
        <w:rPr>
          <w:b/>
        </w:rPr>
        <w:t xml:space="preserve">Esimerkki 7.3971</w:t>
      </w:r>
    </w:p>
    <w:p>
      <w:r>
        <w:t xml:space="preserve">Lause1: Neil vieraili Irlannissa. Lause2: Hänen junansa oli juuri saapunut Derryyn. Lause3: Hän hengähti, kun hän nousi junasta. Lause4: Neil nautti Irlannista.</w:t>
      </w:r>
    </w:p>
    <w:p>
      <w:r>
        <w:rPr>
          <w:b/>
        </w:rPr>
        <w:t xml:space="preserve">Tulos</w:t>
      </w:r>
    </w:p>
    <w:p>
      <w:r>
        <w:t xml:space="preserve">4, Se oli upea kuin satu!</w:t>
      </w:r>
    </w:p>
    <w:p>
      <w:r>
        <w:rPr>
          <w:b/>
        </w:rPr>
        <w:t xml:space="preserve">Esimerkki 7.3972</w:t>
      </w:r>
    </w:p>
    <w:p>
      <w:r>
        <w:t xml:space="preserve">Lause1: Neil vieraili Irlannissa. Lause2: Hänen junansa oli juuri saapunut Derryyn. Lause3: Hän hengähti, kun hän nousi junasta. Lause4: Se oli upea kuin satu!</w:t>
      </w:r>
    </w:p>
    <w:p>
      <w:r>
        <w:rPr>
          <w:b/>
        </w:rPr>
        <w:t xml:space="preserve">Tulos</w:t>
      </w:r>
    </w:p>
    <w:p>
      <w:r>
        <w:t xml:space="preserve">5, Neil nautti Irlannista.</w:t>
      </w:r>
    </w:p>
    <w:p>
      <w:r>
        <w:rPr>
          <w:b/>
        </w:rPr>
        <w:t xml:space="preserve">Esimerkki 7.3973</w:t>
      </w:r>
    </w:p>
    <w:p>
      <w:r>
        <w:t xml:space="preserve">Lause1: Hän halusi esitellä uutta mekkoaan. Lause2: Lintu lensi Marian yli ja kakkasi. Lause3: Hänen mekkonsa peittyi linnun kakkaan. Lause4: Maria oli järkyttynyt siitä, että hänen mekkonsa oli pilalla.</w:t>
      </w:r>
    </w:p>
    <w:p>
      <w:r>
        <w:rPr>
          <w:b/>
        </w:rPr>
        <w:t xml:space="preserve">Tulos</w:t>
      </w:r>
    </w:p>
    <w:p>
      <w:r>
        <w:t xml:space="preserve">1, Mary meni puistoon.</w:t>
      </w:r>
    </w:p>
    <w:p>
      <w:r>
        <w:rPr>
          <w:b/>
        </w:rPr>
        <w:t xml:space="preserve">Esimerkki 7.3974</w:t>
      </w:r>
    </w:p>
    <w:p>
      <w:r>
        <w:t xml:space="preserve">Lause1: Mary meni puistoon. Lause2: Lintu lensi Maryn yli ja kakkasi. Lause3: Hänen mekkonsa peittyi linnun kakkaan. Lause4: Mary oli järkyttynyt siitä, että hänen mekkonsa oli pilalla.</w:t>
      </w:r>
    </w:p>
    <w:p>
      <w:r>
        <w:rPr>
          <w:b/>
        </w:rPr>
        <w:t xml:space="preserve">Tulos</w:t>
      </w:r>
    </w:p>
    <w:p>
      <w:r>
        <w:t xml:space="preserve">2, Hän halusi esitellä uutta mekkoaan.</w:t>
      </w:r>
    </w:p>
    <w:p>
      <w:r>
        <w:rPr>
          <w:b/>
        </w:rPr>
        <w:t xml:space="preserve">Esimerkki 7.3975</w:t>
      </w:r>
    </w:p>
    <w:p>
      <w:r>
        <w:t xml:space="preserve">Lause1: Scott tiesi, että joku varasti paketteja hänen kuistiltaan. Lause2: Hän asensi valvontakameran ovensa lähelle. Lause3: Eräänä päivänä Scott näki kuvamateriaalia rikoksentekijästä. Lause4: Scott otti tekijän kiinni.</w:t>
      </w:r>
    </w:p>
    <w:p>
      <w:r>
        <w:rPr>
          <w:b/>
        </w:rPr>
        <w:t xml:space="preserve">Tulos</w:t>
      </w:r>
    </w:p>
    <w:p>
      <w:r>
        <w:t xml:space="preserve">3, Hän oli sitä mieltä, että hänellä olisi ainakin video varkaasta.</w:t>
      </w:r>
    </w:p>
    <w:p>
      <w:r>
        <w:rPr>
          <w:b/>
        </w:rPr>
        <w:t xml:space="preserve">Esimerkki 7.3976</w:t>
      </w:r>
    </w:p>
    <w:p>
      <w:r>
        <w:t xml:space="preserve">Lause1: Hän asensi valvontakameran ovensa lähelle. Lause2: Hän ajatteli, että hänellä olisi ainakin videokuva varkaasta. Lause3: Eräänä päivänä Scott näki kuvamateriaalia rikoksentekijästä. Lause4: Scott otti tekijän kiinni.</w:t>
      </w:r>
    </w:p>
    <w:p>
      <w:r>
        <w:rPr>
          <w:b/>
        </w:rPr>
        <w:t xml:space="preserve">Tulos</w:t>
      </w:r>
    </w:p>
    <w:p>
      <w:r>
        <w:t xml:space="preserve">1, Scott tiesi, että joku varasti paketteja hänen kuistiltaan.</w:t>
      </w:r>
    </w:p>
    <w:p>
      <w:r>
        <w:rPr>
          <w:b/>
        </w:rPr>
        <w:t xml:space="preserve">Esimerkki 7.3977</w:t>
      </w:r>
    </w:p>
    <w:p>
      <w:r>
        <w:t xml:space="preserve">Lause1: Se oli vaikein liikuntatunti, jonka olen koskaan käynyt. Lause2: Jalkani puutuivat. Lause3: Kun pääsin kotiin, jalkoihini alkoi sattua, enkä pystynyt kävelemään. Lause4: Menin nukkumaan ja lepäsin sitten aamuun asti.</w:t>
      </w:r>
    </w:p>
    <w:p>
      <w:r>
        <w:rPr>
          <w:b/>
        </w:rPr>
        <w:t xml:space="preserve">Tulos</w:t>
      </w:r>
    </w:p>
    <w:p>
      <w:r>
        <w:t xml:space="preserve">1, Viime tiistaina osallistuin ensimmäiselle spinning-tunnilleni kuntosalilla.</w:t>
      </w:r>
    </w:p>
    <w:p>
      <w:r>
        <w:rPr>
          <w:b/>
        </w:rPr>
        <w:t xml:space="preserve">Esimerkki 7.3978</w:t>
      </w:r>
    </w:p>
    <w:p>
      <w:r>
        <w:t xml:space="preserve">Lause1: Viime tiistaina kävin ensimmäistä kertaa kuntosalilla spinning-tunnilla. Lause2: Jalkani puutuivat. Lause3: Kun tulin kotiin, jalkoihini alkoi sattua, enkä pystynyt kävelemään. Lause4: Menin nukkumaan ja lepäsin sitten aamuun asti.</w:t>
      </w:r>
    </w:p>
    <w:p>
      <w:r>
        <w:rPr>
          <w:b/>
        </w:rPr>
        <w:t xml:space="preserve">Tulos</w:t>
      </w:r>
    </w:p>
    <w:p>
      <w:r>
        <w:t xml:space="preserve">2, Se oli vaikein liikuntatunti, jonka olen koskaan käynyt.</w:t>
      </w:r>
    </w:p>
    <w:p>
      <w:r>
        <w:rPr>
          <w:b/>
        </w:rPr>
        <w:t xml:space="preserve">Esimerkki 7.3979</w:t>
      </w:r>
    </w:p>
    <w:p>
      <w:r>
        <w:t xml:space="preserve">Lause1: Viime tiistaina kävin ensimmäisellä spinning-tunnilla kuntosalilla. Lause2: Se oli vaikein liikuntatunti, jonka olen koskaan käynyt. Lause3: Tein sitä tunnin ajan ja jalkani puutuivat. Lause4: Menin nukkumaan ja lepäsin sitten aamuun asti.</w:t>
      </w:r>
    </w:p>
    <w:p>
      <w:r>
        <w:rPr>
          <w:b/>
        </w:rPr>
        <w:t xml:space="preserve">Tulos</w:t>
      </w:r>
    </w:p>
    <w:p>
      <w:r>
        <w:t xml:space="preserve">4, Kun pääsin kotiin, jalkoihini alkoi sattua, enkä pystynyt kävelemään.</w:t>
      </w:r>
    </w:p>
    <w:p>
      <w:r>
        <w:rPr>
          <w:b/>
        </w:rPr>
        <w:t xml:space="preserve">Esimerkki 7.3980</w:t>
      </w:r>
    </w:p>
    <w:p>
      <w:r>
        <w:t xml:space="preserve">Lause1: Hän rakastaa olutta, mutta pitää sitä liian kalliina baareissa. Lause2: Hän päätti kuitenkin mennä. Lause3: Hän antoi itselleen budjetin. Lause4: Colin piti kiinni budjetistaan ja joi vain kaksi olutta.</w:t>
      </w:r>
    </w:p>
    <w:p>
      <w:r>
        <w:rPr>
          <w:b/>
        </w:rPr>
        <w:t xml:space="preserve">Tulos</w:t>
      </w:r>
    </w:p>
    <w:p>
      <w:r>
        <w:t xml:space="preserve">1, Colin sai kutsun baariin ystäviltään.</w:t>
      </w:r>
    </w:p>
    <w:p>
      <w:r>
        <w:rPr>
          <w:b/>
        </w:rPr>
        <w:t xml:space="preserve">Esimerkki 7.3981</w:t>
      </w:r>
    </w:p>
    <w:p>
      <w:r>
        <w:t xml:space="preserve">Lause1: Sally unohti aamiaisen ennen kuin lähti talosta eilen. Lause2: Hän mietti, menisikö hän takaisin hakemaan jotain syötävää. Lause3: Hän tajusi, ettei hänellä ollut lompakossaan rahaa aamiaisen ostamiseen. Lause4: Sallyn oli pakko mennä nälkäisenä.</w:t>
      </w:r>
    </w:p>
    <w:p>
      <w:r>
        <w:rPr>
          <w:b/>
        </w:rPr>
        <w:t xml:space="preserve">Tulos</w:t>
      </w:r>
    </w:p>
    <w:p>
      <w:r>
        <w:t xml:space="preserve">3, Hän päätti hakea aterian matkalla töihin.</w:t>
      </w:r>
    </w:p>
    <w:p>
      <w:r>
        <w:rPr>
          <w:b/>
        </w:rPr>
        <w:t xml:space="preserve">Esimerkki 7.3982</w:t>
      </w:r>
    </w:p>
    <w:p>
      <w:r>
        <w:t xml:space="preserve">Lause1: Sally unohti aamiaisen ennen kuin lähti talosta eilen. Lause2: Hän mietti, menisikö hän takaisin hakemaan jotain syötävää. Lause3: Hän päätti hakea aterian matkalla töihin. Lause4: Hän tajusi, ettei hänellä ollut lompakossaan rahaa aamiaisen ostamiseen.</w:t>
      </w:r>
    </w:p>
    <w:p>
      <w:r>
        <w:rPr>
          <w:b/>
        </w:rPr>
        <w:t xml:space="preserve">Tulos</w:t>
      </w:r>
    </w:p>
    <w:p>
      <w:r>
        <w:t xml:space="preserve">5, Sally joutui näkemään nälkää.</w:t>
      </w:r>
    </w:p>
    <w:p>
      <w:r>
        <w:rPr>
          <w:b/>
        </w:rPr>
        <w:t xml:space="preserve">Esimerkki 7.3983</w:t>
      </w:r>
    </w:p>
    <w:p>
      <w:r>
        <w:t xml:space="preserve">Lause1: Hän mietti, menisikö hän takaisin hakemaan jotain syötävää. Lause2: Hän päätti hakea aterian matkalla töihin. Lause3: Hän tajusi, ettei hänellä ollut lompakossaan rahaa aamiaiseen. Lause4: Sallyn oli pakko jäädä nälkäiseksi.</w:t>
      </w:r>
    </w:p>
    <w:p>
      <w:r>
        <w:rPr>
          <w:b/>
        </w:rPr>
        <w:t xml:space="preserve">Tulos</w:t>
      </w:r>
    </w:p>
    <w:p>
      <w:r>
        <w:t xml:space="preserve">1, Sally unohti aamiaisen ennen kuin lähti talosta eilen.</w:t>
      </w:r>
    </w:p>
    <w:p>
      <w:r>
        <w:rPr>
          <w:b/>
        </w:rPr>
        <w:t xml:space="preserve">Esimerkki 7.3984</w:t>
      </w:r>
    </w:p>
    <w:p>
      <w:r>
        <w:t xml:space="preserve">Lause1: Ann ja Tim rakastivat astrologiaa. Lause2: Itse asiassa he tapasivat, kun he olivat molemmat tähtitieteen kurssilla yliopistossa! Lause3: Kun he menivät naimisiin ja tulivat raskaaksi, he joutuivat pulaan. Lause4: Pitkän etsinnän jälkeen Tim ja Anna löysivät täydellisen nimen.</w:t>
      </w:r>
    </w:p>
    <w:p>
      <w:r>
        <w:rPr>
          <w:b/>
        </w:rPr>
        <w:t xml:space="preserve">Tulos</w:t>
      </w:r>
    </w:p>
    <w:p>
      <w:r>
        <w:t xml:space="preserve">4, He eivät osanneet päättää mielekästä nimeä tyttärelleen.</w:t>
      </w:r>
    </w:p>
    <w:p>
      <w:r>
        <w:rPr>
          <w:b/>
        </w:rPr>
        <w:t xml:space="preserve">Esimerkki 7.3985</w:t>
      </w:r>
    </w:p>
    <w:p>
      <w:r>
        <w:t xml:space="preserve">Lause1: Ann ja Tim rakastivat astrologiaa. Lause2: Kun he menivät naimisiin ja tulivat raskaaksi, he joutuivat pulaan. Lause3: He eivät osanneet päättää mielekästä nimeä tyttärelleen. Lause4: Pitkän etsinnän jälkeen Tim ja Anna löysivät täydellisen nimen.</w:t>
      </w:r>
    </w:p>
    <w:p>
      <w:r>
        <w:rPr>
          <w:b/>
        </w:rPr>
        <w:t xml:space="preserve">Tulos</w:t>
      </w:r>
    </w:p>
    <w:p>
      <w:r>
        <w:t xml:space="preserve">2, Itse asiassa, tapasivat, kun he olivat molemmat tähtitieteen luokassa yliopistossa!</w:t>
      </w:r>
    </w:p>
    <w:p>
      <w:r>
        <w:rPr>
          <w:b/>
        </w:rPr>
        <w:t xml:space="preserve">Esimerkki 7.3986</w:t>
      </w:r>
    </w:p>
    <w:p>
      <w:r>
        <w:t xml:space="preserve">Lause1: Ann ja Tim rakastivat astrologiaa. Lause2: Itse asiassa he tapasivat, kun he olivat molemmat tähtitieteen kurssilla yliopistossa! Lause3: He eivät osanneet päättää mielekästä nimeä tyttärelleen. Lause4: Pitkän etsinnän jälkeen Tim ja Anna löysivät täydellisen nimen.</w:t>
      </w:r>
    </w:p>
    <w:p>
      <w:r>
        <w:rPr>
          <w:b/>
        </w:rPr>
        <w:t xml:space="preserve">Tulos</w:t>
      </w:r>
    </w:p>
    <w:p>
      <w:r>
        <w:t xml:space="preserve">3, Kun he menivät naimisiin ja tulivat raskaaksi, he joutuivat pulaan.</w:t>
      </w:r>
    </w:p>
    <w:p>
      <w:r>
        <w:rPr>
          <w:b/>
        </w:rPr>
        <w:t xml:space="preserve">Esimerkki 7.3987</w:t>
      </w:r>
    </w:p>
    <w:p>
      <w:r>
        <w:t xml:space="preserve">Lause1: Fred on vasta aloittanut liikunnan harrastamisen ja liittyi juuri kuntosalille. Lause2: Hän hämmästeli, kuinka kallis personal trainer oli. Lause3: Hän löysi personal trainerin rutiinit netistä ilmaiseksi. Lause4: Hän oli tyytyväinen päätökseensä.</w:t>
      </w:r>
    </w:p>
    <w:p>
      <w:r>
        <w:rPr>
          <w:b/>
        </w:rPr>
        <w:t xml:space="preserve">Tulos</w:t>
      </w:r>
    </w:p>
    <w:p>
      <w:r>
        <w:t xml:space="preserve">3, Hän halusi päästä kuntoon, mutta hänellä ei ollut varaa hintoihin.</w:t>
      </w:r>
    </w:p>
    <w:p>
      <w:r>
        <w:rPr>
          <w:b/>
        </w:rPr>
        <w:t xml:space="preserve">Esimerkki 7.3988</w:t>
      </w:r>
    </w:p>
    <w:p>
      <w:r>
        <w:t xml:space="preserve">Lause1: Fred on vasta aloittanut liikunnan harrastamisen ja liittyi juuri kuntosalille. Lause2: Hän hämmästeli, kuinka kallis personal trainer oli. Lause3: Hän halusi päästä kuntoon, mutta hänellä ei ollut varaa hintoihin. Lause4: Hän löysi personal trainerin rutiinit netistä ilmaiseksi.</w:t>
      </w:r>
    </w:p>
    <w:p>
      <w:r>
        <w:rPr>
          <w:b/>
        </w:rPr>
        <w:t xml:space="preserve">Tulos</w:t>
      </w:r>
    </w:p>
    <w:p>
      <w:r>
        <w:t xml:space="preserve">5, Hän oli tyytyväinen päätökseensä.</w:t>
      </w:r>
    </w:p>
    <w:p>
      <w:r>
        <w:rPr>
          <w:b/>
        </w:rPr>
        <w:t xml:space="preserve">Esimerkki 7.3989</w:t>
      </w:r>
    </w:p>
    <w:p>
      <w:r>
        <w:t xml:space="preserve">Lause1: Se oli lentopallokauden toinen ottelu. Lause2: Ensimmäisen pelin jälkeen he olivat edellä. Lause3: Hänen valmentajansa laittoi hänet peliin. Lause4: Hän sai vihdoin mahdollisuuden pelata ottelussa.</w:t>
      </w:r>
    </w:p>
    <w:p>
      <w:r>
        <w:rPr>
          <w:b/>
        </w:rPr>
        <w:t xml:space="preserve">Tulos</w:t>
      </w:r>
    </w:p>
    <w:p>
      <w:r>
        <w:t xml:space="preserve">2, Amy toivoi saavansa mahdollisuuden pelata.</w:t>
      </w:r>
    </w:p>
    <w:p>
      <w:r>
        <w:rPr>
          <w:b/>
        </w:rPr>
        <w:t xml:space="preserve">Esimerkki 7.3990</w:t>
      </w:r>
    </w:p>
    <w:p>
      <w:r>
        <w:t xml:space="preserve">Lause1: Ellen oli saanut neljä keskenmenoa peräkkäin. Lause2: Hänen miehensä Tim toivoi epätoivoisesti, että hänestä koskaan tulisi isä. Lause3: Tim kertoi hänelle, että Ellenistä oli hyviä uutisia. Lause4: Lääkäri kertoi Timille, että Ellen oli vihdoin raskaana.</w:t>
      </w:r>
    </w:p>
    <w:p>
      <w:r>
        <w:rPr>
          <w:b/>
        </w:rPr>
        <w:t xml:space="preserve">Tulos</w:t>
      </w:r>
    </w:p>
    <w:p>
      <w:r>
        <w:t xml:space="preserve">3, Sitten lääkäri soitti hänelle töihin.</w:t>
      </w:r>
    </w:p>
    <w:p>
      <w:r>
        <w:rPr>
          <w:b/>
        </w:rPr>
        <w:t xml:space="preserve">Esimerkki 7.3991</w:t>
      </w:r>
    </w:p>
    <w:p>
      <w:r>
        <w:t xml:space="preserve">Lause1: Ellen oli saanut neljä keskenmenoa peräkkäin. Lause2: Sitten lääkäri soitti hänelle töihin. Lause3: Hän kertoi, että Ellenistä oli hyviä uutisia. Lause4: Lääkäri kertoi Timille, että Ellen oli vihdoin raskaana.</w:t>
      </w:r>
    </w:p>
    <w:p>
      <w:r>
        <w:rPr>
          <w:b/>
        </w:rPr>
        <w:t xml:space="preserve">Tulos</w:t>
      </w:r>
    </w:p>
    <w:p>
      <w:r>
        <w:t xml:space="preserve">2, Hänen miehensä Tim toivoi epätoivoisesti, että hänestä koskaan tulisi isä.</w:t>
      </w:r>
    </w:p>
    <w:p>
      <w:r>
        <w:rPr>
          <w:b/>
        </w:rPr>
        <w:t xml:space="preserve">Esimerkki 7.3992</w:t>
      </w:r>
    </w:p>
    <w:p>
      <w:r>
        <w:t xml:space="preserve">Lause1: Ellen oli saanut neljä keskenmenoa peräkkäin. Lause2: Hänen miehensä Tim toivoi epätoivoisesti, että hänestä koskaan tulisi isä. Lause3: Sitten lääkäri soitti hänelle töihin. Lause4: Hän kertoi, että Ellenistä oli hyviä uutisia.</w:t>
      </w:r>
    </w:p>
    <w:p>
      <w:r>
        <w:rPr>
          <w:b/>
        </w:rPr>
        <w:t xml:space="preserve">Tulos</w:t>
      </w:r>
    </w:p>
    <w:p>
      <w:r>
        <w:t xml:space="preserve">5, Lääkäri kertoi Timille, että Ellen oli vihdoin raskaana.</w:t>
      </w:r>
    </w:p>
    <w:p>
      <w:r>
        <w:rPr>
          <w:b/>
        </w:rPr>
        <w:t xml:space="preserve">Esimerkki 7.3993</w:t>
      </w:r>
    </w:p>
    <w:p>
      <w:r>
        <w:t xml:space="preserve">Lause1: David kysyi äidiltään, saisiko hän kaataa juomansa itse. Lause2: David kaatoi vahingossa lasinsa, joka hajosi kaikkialle. Lause3: Hänen äitinsä antoi Davidille iloisesti anteeksi. Lause4: David lupasi olla varovaisempi tulevaisuudessa.</w:t>
      </w:r>
    </w:p>
    <w:p>
      <w:r>
        <w:rPr>
          <w:b/>
        </w:rPr>
        <w:t xml:space="preserve">Tulos</w:t>
      </w:r>
    </w:p>
    <w:p>
      <w:r>
        <w:t xml:space="preserve">2, Hänen äitinsä suostui, mutta varoitti häntä varovaisuudesta.</w:t>
      </w:r>
    </w:p>
    <w:p>
      <w:r>
        <w:rPr>
          <w:b/>
        </w:rPr>
        <w:t xml:space="preserve">Esimerkki 7.3994</w:t>
      </w:r>
    </w:p>
    <w:p>
      <w:r>
        <w:t xml:space="preserve">Lause1: David kysyi äidiltään, saisiko hän kaataa juomansa itse. Lause2: Hänen äitinsä suostui, mutta varoitti häntä varovaisuudesta. Lause3: David kaatoi vahingossa lasinsa, joka hajosi kaikkialle. Lause4: Hänen äitinsä antoi Davidille iloisesti anteeksi.</w:t>
      </w:r>
    </w:p>
    <w:p>
      <w:r>
        <w:rPr>
          <w:b/>
        </w:rPr>
        <w:t xml:space="preserve">Tulos</w:t>
      </w:r>
    </w:p>
    <w:p>
      <w:r>
        <w:t xml:space="preserve">5, Daavid lupasi olla varovaisempi tulevaisuudessa.</w:t>
      </w:r>
    </w:p>
    <w:p>
      <w:r>
        <w:rPr>
          <w:b/>
        </w:rPr>
        <w:t xml:space="preserve">Esimerkki 7.3995</w:t>
      </w:r>
    </w:p>
    <w:p>
      <w:r>
        <w:t xml:space="preserve">Lause1: Neil halusi pelata jääkiekkoa. Lause2: Hän lainasi kavereiltaan varusteita. Lause3: Hän harjoitteli päiväkausia. Lause4: Neil pelasi kilpailussa.</w:t>
      </w:r>
    </w:p>
    <w:p>
      <w:r>
        <w:rPr>
          <w:b/>
        </w:rPr>
        <w:t xml:space="preserve">Tulos</w:t>
      </w:r>
    </w:p>
    <w:p>
      <w:r>
        <w:t xml:space="preserve">3, Sitten hän varustautui ja suuntasi kaukaloon.</w:t>
      </w:r>
    </w:p>
    <w:p>
      <w:r>
        <w:rPr>
          <w:b/>
        </w:rPr>
        <w:t xml:space="preserve">Esimerkki 7.3996</w:t>
      </w:r>
    </w:p>
    <w:p>
      <w:r>
        <w:t xml:space="preserve">Lause1: Pidin vauvan huovan hyvässä kunnossa. Lause2: Se oli minulla 30 vuotta. Lause3: Muutin pois kotoa. Lause4: Kaipaan edelleen vauvahuopaani.</w:t>
      </w:r>
    </w:p>
    <w:p>
      <w:r>
        <w:rPr>
          <w:b/>
        </w:rPr>
        <w:t xml:space="preserve">Tulos</w:t>
      </w:r>
    </w:p>
    <w:p>
      <w:r>
        <w:t xml:space="preserve">4, vauvan huopani katosi.</w:t>
      </w:r>
    </w:p>
    <w:p>
      <w:r>
        <w:rPr>
          <w:b/>
        </w:rPr>
        <w:t xml:space="preserve">Esimerkki 7.3997</w:t>
      </w:r>
    </w:p>
    <w:p>
      <w:r>
        <w:t xml:space="preserve">Lause1: Minulla oli se 30 vuotta. Lause2: Muutin pois kotoa. Lause3: Vauvan peittoni katosi. Lause4: Kaipaan edelleen vauvan peittoa.</w:t>
      </w:r>
    </w:p>
    <w:p>
      <w:r>
        <w:rPr>
          <w:b/>
        </w:rPr>
        <w:t xml:space="preserve">Tulos</w:t>
      </w:r>
    </w:p>
    <w:p>
      <w:r>
        <w:t xml:space="preserve">1, pidin vauvan huovan hyvässä kunnossa.</w:t>
      </w:r>
    </w:p>
    <w:p>
      <w:r>
        <w:rPr>
          <w:b/>
        </w:rPr>
        <w:t xml:space="preserve">Esimerkki 7.3998</w:t>
      </w:r>
    </w:p>
    <w:p>
      <w:r>
        <w:t xml:space="preserve">Lause1: Ystäväni Cam oli Amazonin kirjakauppias. Lause2: Hänellä oli 4000 kirjaa varastoituna autotallissa. Lause3: Hän tienasi tarpeeksi rahaa elääkseen yksinkertaisesti. Lause4: Hänen talonsa syttyi eräänä päivänä tuleen, ja hän menetti kokoelmansa.</w:t>
      </w:r>
    </w:p>
    <w:p>
      <w:r>
        <w:rPr>
          <w:b/>
        </w:rPr>
        <w:t xml:space="preserve">Tulos</w:t>
      </w:r>
    </w:p>
    <w:p>
      <w:r>
        <w:t xml:space="preserve">5, Cam on sittemmin päättänyt vakuuttaa omaisuutensa.</w:t>
      </w:r>
    </w:p>
    <w:p>
      <w:r>
        <w:rPr>
          <w:b/>
        </w:rPr>
        <w:t xml:space="preserve">Esimerkki 7.3999</w:t>
      </w:r>
    </w:p>
    <w:p>
      <w:r>
        <w:t xml:space="preserve">Lause1: Jonin jääkaappi oli rikki. Lause2: He sanoivat, että he voisivat tulla seuraavana päivänä keskipäivällä. Lause3: Jon tapasi heidät ovella, kun he saapuivat, ja päästi heidät sisään. Lause4: Yritys korjasi hänen jääkaappinsa.</w:t>
      </w:r>
    </w:p>
    <w:p>
      <w:r>
        <w:rPr>
          <w:b/>
        </w:rPr>
        <w:t xml:space="preserve">Tulos</w:t>
      </w:r>
    </w:p>
    <w:p>
      <w:r>
        <w:t xml:space="preserve">2, Hän kutsui huoltoyhtiön korjaamaan sen.</w:t>
      </w:r>
    </w:p>
    <w:p>
      <w:r>
        <w:rPr>
          <w:b/>
        </w:rPr>
        <w:t xml:space="preserve">Esimerkki 7.4000</w:t>
      </w:r>
    </w:p>
    <w:p>
      <w:r>
        <w:t xml:space="preserve">Lause1: Jonin jääkaappi oli rikki. Lause2: Hän soitti huoltoyhtiölle korjaamaan sen. Lause3: Jon otti heidät vastaan ovella, kun he saapuivat, ja päästi heidät sisään. Lause4: Yritys korjasi hänen jääkaappinsa.</w:t>
      </w:r>
    </w:p>
    <w:p>
      <w:r>
        <w:rPr>
          <w:b/>
        </w:rPr>
        <w:t xml:space="preserve">Tulos</w:t>
      </w:r>
    </w:p>
    <w:p>
      <w:r>
        <w:t xml:space="preserve">3, He sanoivat, että he voisivat tulla seuraavana päivänä keskipäivällä.</w:t>
      </w:r>
    </w:p>
    <w:p>
      <w:r>
        <w:rPr>
          <w:b/>
        </w:rPr>
        <w:t xml:space="preserve">Esimerkki 7.4001</w:t>
      </w:r>
    </w:p>
    <w:p>
      <w:r>
        <w:t xml:space="preserve">Lause1: Mies tilasi antiikkikellon eBaysta. Lause2: Hän sai laatikon, jossa oli kuusi palanutta sulaketta ja purkki suolakurkkuja. Lause3: Hän teki valituksen eBaylle. Lause4: Mies on raivoissaan.</w:t>
      </w:r>
    </w:p>
    <w:p>
      <w:r>
        <w:rPr>
          <w:b/>
        </w:rPr>
        <w:t xml:space="preserve">Tulos</w:t>
      </w:r>
    </w:p>
    <w:p>
      <w:r>
        <w:t xml:space="preserve">4, EBay kieltäytyi käsittelemästä hyvitystä.</w:t>
      </w:r>
    </w:p>
    <w:p>
      <w:r>
        <w:rPr>
          <w:b/>
        </w:rPr>
        <w:t xml:space="preserve">Esimerkki 7.4002</w:t>
      </w:r>
    </w:p>
    <w:p>
      <w:r>
        <w:t xml:space="preserve">Lause1: Tom ja Dick rakastivat kuorma-autojaan. Lause2: He lähtivät autiomaahan joka viikko. Lause3: He potkivat multaa ja leikkivät. Lause4: Se maksoi paljon rahaa, mutta hän sai sen korjattua.</w:t>
      </w:r>
    </w:p>
    <w:p>
      <w:r>
        <w:rPr>
          <w:b/>
        </w:rPr>
        <w:t xml:space="preserve">Tulos</w:t>
      </w:r>
    </w:p>
    <w:p>
      <w:r>
        <w:t xml:space="preserve">4, Sitten Tomin auto hajosi.</w:t>
      </w:r>
    </w:p>
    <w:p>
      <w:r>
        <w:rPr>
          <w:b/>
        </w:rPr>
        <w:t xml:space="preserve">Esimerkki 7.4003</w:t>
      </w:r>
    </w:p>
    <w:p>
      <w:r>
        <w:t xml:space="preserve">Lause1: Tom ja Dick rakastivat kuorma-autojaan. Lause2: Ne potkivat multaa ja leikkivät ympäriinsä. Lause3: Sitten Tomin kuorma-auto hajosi. Lause4: Se maksoi paljon rahaa, mutta hän sai sen korjattua.</w:t>
      </w:r>
    </w:p>
    <w:p>
      <w:r>
        <w:rPr>
          <w:b/>
        </w:rPr>
        <w:t xml:space="preserve">Tulos</w:t>
      </w:r>
    </w:p>
    <w:p>
      <w:r>
        <w:t xml:space="preserve">2, He lähtivät autiomaahan joka viikko.</w:t>
      </w:r>
    </w:p>
    <w:p>
      <w:r>
        <w:rPr>
          <w:b/>
        </w:rPr>
        <w:t xml:space="preserve">Esimerkki 7.4004</w:t>
      </w:r>
    </w:p>
    <w:p>
      <w:r>
        <w:t xml:space="preserve">Lause1: Hänen isänsä ja veljensä ajoivat isossa vuoristoradassa hänen kanssaan. Lause2: Sitten hän ajoi pienemmillä laitteilla äitinsä kanssa. Lause3: Perhe söi puiston ravintolassa. Lause4: Harryllä oli hauskaa puistossa.</w:t>
      </w:r>
    </w:p>
    <w:p>
      <w:r>
        <w:rPr>
          <w:b/>
        </w:rPr>
        <w:t xml:space="preserve">Tulos</w:t>
      </w:r>
    </w:p>
    <w:p>
      <w:r>
        <w:t xml:space="preserve">1, Harry meni perheensä kanssa huvipuistoon.</w:t>
      </w:r>
    </w:p>
    <w:p>
      <w:r>
        <w:rPr>
          <w:b/>
        </w:rPr>
        <w:t xml:space="preserve">Esimerkki 7.4005</w:t>
      </w:r>
    </w:p>
    <w:p>
      <w:r>
        <w:t xml:space="preserve">Lause1: Harry meni huvipuistoon perheensä kanssa. Lause2: Sitten hän ajoi äitinsä kanssa pienemmillä laitteilla. Lause3: Perhe söi puiston ravintolassa. Lause4: Harryllä oli hauskaa puistossa.</w:t>
      </w:r>
    </w:p>
    <w:p>
      <w:r>
        <w:rPr>
          <w:b/>
        </w:rPr>
        <w:t xml:space="preserve">Tulos</w:t>
      </w:r>
    </w:p>
    <w:p>
      <w:r>
        <w:t xml:space="preserve">2, Hänen isänsä ja veljensä ajoivat hänen kanssaan isossa vuoristoradassa.</w:t>
      </w:r>
    </w:p>
    <w:p>
      <w:r>
        <w:rPr>
          <w:b/>
        </w:rPr>
        <w:t xml:space="preserve">Esimerkki 7.4006</w:t>
      </w:r>
    </w:p>
    <w:p>
      <w:r>
        <w:t xml:space="preserve">Lause1: Minulla oli taide-esitys. Lause2: Opettaja jätti minut pulaan, vaikka tein kaiken oikein. Lause3: Hän antoi minun toistaa esitykseni ja reputti minut jälleen. Lause4: Uskoin, että tein esityksen oikein ja puolustin sitä.</w:t>
      </w:r>
    </w:p>
    <w:p>
      <w:r>
        <w:rPr>
          <w:b/>
        </w:rPr>
        <w:t xml:space="preserve">Tulos</w:t>
      </w:r>
    </w:p>
    <w:p>
      <w:r>
        <w:t xml:space="preserve">5, Opettaja suostui keskustelemaan kanssani.</w:t>
      </w:r>
    </w:p>
    <w:p>
      <w:r>
        <w:rPr>
          <w:b/>
        </w:rPr>
        <w:t xml:space="preserve">Esimerkki 7.4007</w:t>
      </w:r>
    </w:p>
    <w:p>
      <w:r>
        <w:t xml:space="preserve">Lause1: Leah pelasi jääkiekkoa. Lause2: Lean koko perhe tuli kannustamaan häntä. Lause3: Vain kourallinen tyttöjä tuli pelaamaan. Lause4: Peli peruttiin.</w:t>
      </w:r>
    </w:p>
    <w:p>
      <w:r>
        <w:rPr>
          <w:b/>
        </w:rPr>
        <w:t xml:space="preserve">Tulos</w:t>
      </w:r>
    </w:p>
    <w:p>
      <w:r>
        <w:t xml:space="preserve">3, Mutta kun hän pääsi sinne, hän tajusi, että heillä oli pulaa.</w:t>
      </w:r>
    </w:p>
    <w:p>
      <w:r>
        <w:rPr>
          <w:b/>
        </w:rPr>
        <w:t xml:space="preserve">Esimerkki 7.4008</w:t>
      </w:r>
    </w:p>
    <w:p>
      <w:r>
        <w:t xml:space="preserve">Lause1: Hän tutki eri kameroita verkossa ja päätti ostaa yhden. Lause2: Hän teki ostoksen, ja kamera saapui postissa seuraavalla viikolla. Lause3: Kun Harry avasi paketin, hän huomasi, että kamera oli vahingoittunut. Lause4: Ärsyyntyneenä hän otti yhteyttä jälleenmyyjään valittaakseen vahingosta.</w:t>
      </w:r>
    </w:p>
    <w:p>
      <w:r>
        <w:rPr>
          <w:b/>
        </w:rPr>
        <w:t xml:space="preserve">Tulos</w:t>
      </w:r>
    </w:p>
    <w:p>
      <w:r>
        <w:t xml:space="preserve">1, Harry shoppaili paljon verkossa ja etsi uutta kameraa.</w:t>
      </w:r>
    </w:p>
    <w:p>
      <w:r>
        <w:rPr>
          <w:b/>
        </w:rPr>
        <w:t xml:space="preserve">Esimerkki 7.4009</w:t>
      </w:r>
    </w:p>
    <w:p>
      <w:r>
        <w:t xml:space="preserve">Lause1: Harry shoppaili paljon verkossa ja halusi ostaa uuden kameran. Lause2: Hän teki ostoksen, ja kamera saapui postissa seuraavalla viikolla. Lause3: Kun Harry avasi paketin, hän huomasi, että kamera oli vahingoittunut. Lause4: Ärsyyntyneenä hän otti yhteyttä jälleenmyyjään valittaakseen vahingosta.</w:t>
      </w:r>
    </w:p>
    <w:p>
      <w:r>
        <w:rPr>
          <w:b/>
        </w:rPr>
        <w:t xml:space="preserve">Tulos</w:t>
      </w:r>
    </w:p>
    <w:p>
      <w:r>
        <w:t xml:space="preserve">2, Hän tutki eri kameroita verkossa ja päätti ostaa yhden.</w:t>
      </w:r>
    </w:p>
    <w:p>
      <w:r>
        <w:rPr>
          <w:b/>
        </w:rPr>
        <w:t xml:space="preserve">Esimerkki 7.4010</w:t>
      </w:r>
    </w:p>
    <w:p>
      <w:r>
        <w:t xml:space="preserve">Lause1: Jasper on vältellyt oikean työpaikan hankkimista kuukausia. Lause2: Hän on vihannut kaikkia aiempia toimistotöitä, joita hänellä on ollut. Lause3: Eräänä päivänä hän näkee avoimen työpaikan paikallisessa lihakaupassa. Lause4: Hän hakee menestyksekkäästi työpaikkaa lihakaupasta.</w:t>
      </w:r>
    </w:p>
    <w:p>
      <w:r>
        <w:rPr>
          <w:b/>
        </w:rPr>
        <w:t xml:space="preserve">Tulos</w:t>
      </w:r>
    </w:p>
    <w:p>
      <w:r>
        <w:t xml:space="preserve">5, Jasper nauttii kuolleiden eläinten leikkaamisesta.</w:t>
      </w:r>
    </w:p>
    <w:p>
      <w:r>
        <w:rPr>
          <w:b/>
        </w:rPr>
        <w:t xml:space="preserve">Esimerkki 7.4011</w:t>
      </w:r>
    </w:p>
    <w:p>
      <w:r>
        <w:t xml:space="preserve">Lause1: Jasper on vältellyt oikean työpaikan hankkimista kuukausia. Lause2: Hän on vihannut kaikkia aiempia toimistotöitä, joita hänellä on ollut. Lause3: Eräänä päivänä hän näkee avoimen työpaikan paikallisessa lihakaupassa. Lause4: Jasper nauttii kuolleiden eläinten leikkaamisesta.</w:t>
      </w:r>
    </w:p>
    <w:p>
      <w:r>
        <w:rPr>
          <w:b/>
        </w:rPr>
        <w:t xml:space="preserve">Tulos</w:t>
      </w:r>
    </w:p>
    <w:p>
      <w:r>
        <w:t xml:space="preserve">4, Hän hakee menestyksekkäästi työpaikkaa teurastamosta.</w:t>
      </w:r>
    </w:p>
    <w:p>
      <w:r>
        <w:rPr>
          <w:b/>
        </w:rPr>
        <w:t xml:space="preserve">Esimerkki 7.4012</w:t>
      </w:r>
    </w:p>
    <w:p>
      <w:r>
        <w:t xml:space="preserve">Lause1: Useimmat olivat innoissaan tullessaan syömään! Lause2: Kaikki saapuivat ajoissa. Lause3: Kun he olivat saapuneet, aloimme syödä ja nauttia. Lause4: Rakastin juhlien järjestämistä.</w:t>
      </w:r>
    </w:p>
    <w:p>
      <w:r>
        <w:rPr>
          <w:b/>
        </w:rPr>
        <w:t xml:space="preserve">Tulos</w:t>
      </w:r>
    </w:p>
    <w:p>
      <w:r>
        <w:t xml:space="preserve">1, Kun olin kerännyt kaikki tarvikkeet juhliamme varten, kutsuin ystävämme.</w:t>
      </w:r>
    </w:p>
    <w:p>
      <w:r>
        <w:rPr>
          <w:b/>
        </w:rPr>
        <w:t xml:space="preserve">Esimerkki 7.4013</w:t>
      </w:r>
    </w:p>
    <w:p>
      <w:r>
        <w:t xml:space="preserve">Lause1: Tom päätti, että oli aika etsiä uusi työpaikka. Lause2: Tom katsoi läpi hakuilmoitukset ja jätti hakemuksia. Lause3: Tom kävi työhaastatteluissa ja puhui monien ihmisten kanssa. Lause4: Lopulta hän sai työtarjouksen.</w:t>
      </w:r>
    </w:p>
    <w:p>
      <w:r>
        <w:rPr>
          <w:b/>
        </w:rPr>
        <w:t xml:space="preserve">Tulos</w:t>
      </w:r>
    </w:p>
    <w:p>
      <w:r>
        <w:t xml:space="preserve">1, Tom piti siitä, että hän ei ollut enää tyytyväinen työhönsä.</w:t>
      </w:r>
    </w:p>
    <w:p>
      <w:r>
        <w:rPr>
          <w:b/>
        </w:rPr>
        <w:t xml:space="preserve">Esimerkki 7.4014</w:t>
      </w:r>
    </w:p>
    <w:p>
      <w:r>
        <w:t xml:space="preserve">Lause1: Tom piti siitä, että hän ei ollut enää tyytyväinen työhönsä. Lause2: Tom päätti, että oli aika etsiä uusi työpaikka. Lause3: Tom kävi työhaastatteluissa ja puhui monien ihmisten kanssa. Lause4: Lopulta hän sai työtarjouksen.</w:t>
      </w:r>
    </w:p>
    <w:p>
      <w:r>
        <w:rPr>
          <w:b/>
        </w:rPr>
        <w:t xml:space="preserve">Tulos</w:t>
      </w:r>
    </w:p>
    <w:p>
      <w:r>
        <w:t xml:space="preserve">3, Tom kävi läpi hakuilmoitukset ja jätti hakemuksia.</w:t>
      </w:r>
    </w:p>
    <w:p>
      <w:r>
        <w:rPr>
          <w:b/>
        </w:rPr>
        <w:t xml:space="preserve">Esimerkki 7.4015</w:t>
      </w:r>
    </w:p>
    <w:p>
      <w:r>
        <w:t xml:space="preserve">Lause1: Linda oli kutsuttu brittiläisen luokkatoverinsa kotiin teelle. Lause2: Hän päätti tuoda jotain osoittaakseen arvostustaan. Lause3: Hän löysi verkosta sitruunaleivosten reseptin ja leipoi ne. Lause4: Leivokset olivat maukkaita, ja hän ojensi ne ylpeänä emännälleen.</w:t>
      </w:r>
    </w:p>
    <w:p>
      <w:r>
        <w:rPr>
          <w:b/>
        </w:rPr>
        <w:t xml:space="preserve">Tulos</w:t>
      </w:r>
    </w:p>
    <w:p>
      <w:r>
        <w:t xml:space="preserve">5, Heillä oli hienot teekutsut.</w:t>
      </w:r>
    </w:p>
    <w:p>
      <w:r>
        <w:rPr>
          <w:b/>
        </w:rPr>
        <w:t xml:space="preserve">Esimerkki 7.4016</w:t>
      </w:r>
    </w:p>
    <w:p>
      <w:r>
        <w:t xml:space="preserve">Lause1: Linda oli kutsuttu brittiläisen luokkatoverinsa kotiin teelle. Lause2: Hän päätti tuoda jotain osoittaakseen arvostustaan. Lause3: Hän löysi verkosta sitruunaleivosten reseptin ja leipoi ne. Lause4: He viettivät hienot teekutsut.</w:t>
      </w:r>
    </w:p>
    <w:p>
      <w:r>
        <w:rPr>
          <w:b/>
        </w:rPr>
        <w:t xml:space="preserve">Tulos</w:t>
      </w:r>
    </w:p>
    <w:p>
      <w:r>
        <w:t xml:space="preserve">4, Leivokset olivat maukkaita, ja hän ojensi ne ylpeänä emännälleen.</w:t>
      </w:r>
    </w:p>
    <w:p>
      <w:r>
        <w:rPr>
          <w:b/>
        </w:rPr>
        <w:t xml:space="preserve">Esimerkki 7.4017</w:t>
      </w:r>
    </w:p>
    <w:p>
      <w:r>
        <w:t xml:space="preserve">Lause1: Linda oli kutsuttu brittiläisen luokkatoverinsa kotiin teelle. Lause2: Hän päätti tuoda jotain osoittaakseen arvostustaan. Lause3: Leivokset olivat maukkaita, ja Linda ojensi ne ylpeänä emännälleen. Lause4: Heillä oli mahtavat teekutsut.</w:t>
      </w:r>
    </w:p>
    <w:p>
      <w:r>
        <w:rPr>
          <w:b/>
        </w:rPr>
        <w:t xml:space="preserve">Tulos</w:t>
      </w:r>
    </w:p>
    <w:p>
      <w:r>
        <w:t xml:space="preserve">3, Hän löysi verkosta sitruunaleivosten reseptin ja leipoi ne.</w:t>
      </w:r>
    </w:p>
    <w:p>
      <w:r>
        <w:rPr>
          <w:b/>
        </w:rPr>
        <w:t xml:space="preserve">Esimerkki 7.4018</w:t>
      </w:r>
    </w:p>
    <w:p>
      <w:r>
        <w:t xml:space="preserve">Lause1: Ashley sai veroilmoituksensa takaisin. Lause2: Hän päätti mennä ostoskeskukseen. Lause3: Ashley ja hänen kämppiksensä ajoivat ostoskeskukseen. Lause4: He ostivat paljon vaatteita.</w:t>
      </w:r>
    </w:p>
    <w:p>
      <w:r>
        <w:rPr>
          <w:b/>
        </w:rPr>
        <w:t xml:space="preserve">Tulos</w:t>
      </w:r>
    </w:p>
    <w:p>
      <w:r>
        <w:t xml:space="preserve">4, He kulkivat kaupasta toiseen kokeilemassa tavaroita.</w:t>
      </w:r>
    </w:p>
    <w:p>
      <w:r>
        <w:rPr>
          <w:b/>
        </w:rPr>
        <w:t xml:space="preserve">Esimerkki 7.4019</w:t>
      </w:r>
    </w:p>
    <w:p>
      <w:r>
        <w:t xml:space="preserve">Lause1: Ashley sai veroilmoituksensa takaisin. Lause2: Hän päätti mennä ostoskeskukseen. Lause3: Ashley ja hänen kämppiksensä ajoivat ostoskeskukseen. Lause4: He kävivät kaupasta toiseen sovittamassa tavaroita.</w:t>
      </w:r>
    </w:p>
    <w:p>
      <w:r>
        <w:rPr>
          <w:b/>
        </w:rPr>
        <w:t xml:space="preserve">Tulos</w:t>
      </w:r>
    </w:p>
    <w:p>
      <w:r>
        <w:t xml:space="preserve">5, He ostivat paljon vaatteita.</w:t>
      </w:r>
    </w:p>
    <w:p>
      <w:r>
        <w:rPr>
          <w:b/>
        </w:rPr>
        <w:t xml:space="preserve">Esimerkki 7.4020</w:t>
      </w:r>
    </w:p>
    <w:p>
      <w:r>
        <w:t xml:space="preserve">Lause1: Paul valmistui lukiosta. Lause2: Hänen äitinsä neuvoi häntä hankkimaan työpaikan. Lause3: Paul suostui. Lause4: Paul sai työpaikan.</w:t>
      </w:r>
    </w:p>
    <w:p>
      <w:r>
        <w:rPr>
          <w:b/>
        </w:rPr>
        <w:t xml:space="preserve">Tulos</w:t>
      </w:r>
    </w:p>
    <w:p>
      <w:r>
        <w:t xml:space="preserve">2, Häntä ei hyväksytty yliopistoon.</w:t>
      </w:r>
    </w:p>
    <w:p>
      <w:r>
        <w:rPr>
          <w:b/>
        </w:rPr>
        <w:t xml:space="preserve">Esimerkki 7.4021</w:t>
      </w:r>
    </w:p>
    <w:p>
      <w:r>
        <w:t xml:space="preserve">Lause1: Harveyn kämppäkaverit kiusasivat häntä siitä, että hän oli niin laiha. Lause2: He haastoivat Harveyn pingispeliin odottaen hänen häviävän. Lause3: Mutta he eivät tienneet, että Harvey oli valtakunnallisesti rankattu pelaaja. Lause4: He kaikki istuivat suu auki, kun Harvey voitti heidät kaikki.</w:t>
      </w:r>
    </w:p>
    <w:p>
      <w:r>
        <w:rPr>
          <w:b/>
        </w:rPr>
        <w:t xml:space="preserve">Tulos</w:t>
      </w:r>
    </w:p>
    <w:p>
      <w:r>
        <w:t xml:space="preserve">2, He olivat itsekkäitä jalkapalloilijoita.</w:t>
      </w:r>
    </w:p>
    <w:p>
      <w:r>
        <w:rPr>
          <w:b/>
        </w:rPr>
        <w:t xml:space="preserve">Esimerkki 7.4022</w:t>
      </w:r>
    </w:p>
    <w:p>
      <w:r>
        <w:t xml:space="preserve">Lause1: Harveyn kämppäkaverit kiusasivat häntä siitä, että hän oli niin laiha. Lause2: He olivat itsekkäitä jalkapalloilijoita. Lause3: He haastoivat Harveyn pingispeliin odottaen hänen häviävän. Lause4: He kaikki istuivat suu auki, kun Harvey voitti heidät kaikki.</w:t>
      </w:r>
    </w:p>
    <w:p>
      <w:r>
        <w:rPr>
          <w:b/>
        </w:rPr>
        <w:t xml:space="preserve">Tulos</w:t>
      </w:r>
    </w:p>
    <w:p>
      <w:r>
        <w:t xml:space="preserve">4, Mutta he eivät tienneet, että Harvey oli kansallisesti rankattu pelaaja.</w:t>
      </w:r>
    </w:p>
    <w:p>
      <w:r>
        <w:rPr>
          <w:b/>
        </w:rPr>
        <w:t xml:space="preserve">Esimerkki 7.4023</w:t>
      </w:r>
    </w:p>
    <w:p>
      <w:r>
        <w:t xml:space="preserve">Lause1: Luulen, että eilen tajusin, ettei minun pitäisi olla matemaatikko. Lause2: Olin ruokakaupassa täydentämässä varastoja ensi viikkoa varten. Lause3: Olin ostanut noin kaksikymmentä tuotetta ja luulin, että olin jäänyt alle budjetin. Lause4: Kun menin kassalle, olin kymmenen dollaria liikaa!</w:t>
      </w:r>
    </w:p>
    <w:p>
      <w:r>
        <w:rPr>
          <w:b/>
        </w:rPr>
        <w:t xml:space="preserve">Tulos</w:t>
      </w:r>
    </w:p>
    <w:p>
      <w:r>
        <w:t xml:space="preserve">5, tajusin sitten, etten ollut hyvä matematiikassa.</w:t>
      </w:r>
    </w:p>
    <w:p>
      <w:r>
        <w:rPr>
          <w:b/>
        </w:rPr>
        <w:t xml:space="preserve">Esimerkki 7.4024</w:t>
      </w:r>
    </w:p>
    <w:p>
      <w:r>
        <w:t xml:space="preserve">Lause1: Luulen, että eilen tajusin, ettei minun pitäisi olla matemaatikko. Lause2: Olin ostanut noin kaksikymmentä tavaraa ja luulin, että olin jäänyt alle budjetin. Lause3: Kun menin kassalle, olin kymmenen dollaria liikaa! Lause4: Silloin tajusin, etten ollut hyvä matematiikassa.</w:t>
      </w:r>
    </w:p>
    <w:p>
      <w:r>
        <w:rPr>
          <w:b/>
        </w:rPr>
        <w:t xml:space="preserve">Tulos</w:t>
      </w:r>
    </w:p>
    <w:p>
      <w:r>
        <w:t xml:space="preserve">2, Olin ruokakaupassa täydentämässä varastoja ensi viikkoa varten.</w:t>
      </w:r>
    </w:p>
    <w:p>
      <w:r>
        <w:rPr>
          <w:b/>
        </w:rPr>
        <w:t xml:space="preserve">Esimerkki 7.4025</w:t>
      </w:r>
    </w:p>
    <w:p>
      <w:r>
        <w:t xml:space="preserve">Lause1: Perheeni punainen auto hajosi viime vuonna. Lause2: Perheemme tarvitsi 2-ovisen auton, jolla oli hyvä bensankulutus. Lause3: Kävimme muutamien autoja myyvien ihmisten luona. Lause4: Vanhempani etsivät useita autoliikkeitä.</w:t>
      </w:r>
    </w:p>
    <w:p>
      <w:r>
        <w:rPr>
          <w:b/>
        </w:rPr>
        <w:t xml:space="preserve">Tulos</w:t>
      </w:r>
    </w:p>
    <w:p>
      <w:r>
        <w:t xml:space="preserve">5, He ostivat toisen punaisen auton.</w:t>
      </w:r>
    </w:p>
    <w:p>
      <w:r>
        <w:rPr>
          <w:b/>
        </w:rPr>
        <w:t xml:space="preserve">Esimerkki 7.4026</w:t>
      </w:r>
    </w:p>
    <w:p>
      <w:r>
        <w:t xml:space="preserve">Lause1: Ginan puhelin sammui, kun he ajoivat moottoritiellä. Lause2: Hän kytki sen etupenkille, mutta hän oli takapenkillä. Lause3: Hänellä oli tylsää ilman puhelinta, joten hän yritti tavoittaa sen. Lause4: Hän käyttäytyi kuin kakara ja sai raivokohtauksen.</w:t>
      </w:r>
    </w:p>
    <w:p>
      <w:r>
        <w:rPr>
          <w:b/>
        </w:rPr>
        <w:t xml:space="preserve">Tulos</w:t>
      </w:r>
    </w:p>
    <w:p>
      <w:r>
        <w:t xml:space="preserve">4, Hän oli päässä ja se oli liian kaukana.</w:t>
      </w:r>
    </w:p>
    <w:p>
      <w:r>
        <w:rPr>
          <w:b/>
        </w:rPr>
        <w:t xml:space="preserve">Esimerkki 7.4027</w:t>
      </w:r>
    </w:p>
    <w:p>
      <w:r>
        <w:t xml:space="preserve">Lause1: Hän tarvitsi toisen kirjaston. Lause2: Lähin oli keskustassa. Lause3: Hänen äitinsä kieltäytyi viemästä häntä. Lause4: Gina päätti sen sijaan kävellä.</w:t>
      </w:r>
    </w:p>
    <w:p>
      <w:r>
        <w:rPr>
          <w:b/>
        </w:rPr>
        <w:t xml:space="preserve">Tulos</w:t>
      </w:r>
    </w:p>
    <w:p>
      <w:r>
        <w:t xml:space="preserve">1, Ginan lähikirjastossa ei ollut delfiinejä käsitteleviä kirjoja.</w:t>
      </w:r>
    </w:p>
    <w:p>
      <w:r>
        <w:rPr>
          <w:b/>
        </w:rPr>
        <w:t xml:space="preserve">Esimerkki 7.4028</w:t>
      </w:r>
    </w:p>
    <w:p>
      <w:r>
        <w:t xml:space="preserve">Lause1: Hänen isänsä vei hänet ampumaradalle harjoittelemaan ampumista. Lause2: Alan oli surkea ampuja! Lause3: Mutta hän oli sinnikäs ja harjoitteli paljon. Lause4: Nyt hän rakastaa metsästystä.</w:t>
      </w:r>
    </w:p>
    <w:p>
      <w:r>
        <w:rPr>
          <w:b/>
        </w:rPr>
        <w:t xml:space="preserve">Tulos</w:t>
      </w:r>
    </w:p>
    <w:p>
      <w:r>
        <w:t xml:space="preserve">1, Alan sai aseen 18-vuotissyntymäpäiväkseen.</w:t>
      </w:r>
    </w:p>
    <w:p>
      <w:r>
        <w:rPr>
          <w:b/>
        </w:rPr>
        <w:t xml:space="preserve">Esimerkki 7.4029</w:t>
      </w:r>
    </w:p>
    <w:p>
      <w:r>
        <w:t xml:space="preserve">Lause1: Jay oli lopettamassa lounasta McDonald'sissa ja heittämässä roskiaan pois. Lause2: Heti kun hän heitti roskat pois, hän tajusi, että siellä oli meneillään promootio. Lause3: Hän irrotti pelinappulan eikä voinut uskoa sitä. Lause4: Hän oli kaivautunut roskiin turhaan.</w:t>
      </w:r>
    </w:p>
    <w:p>
      <w:r>
        <w:rPr>
          <w:b/>
        </w:rPr>
        <w:t xml:space="preserve">Tulos</w:t>
      </w:r>
    </w:p>
    <w:p>
      <w:r>
        <w:t xml:space="preserve">3, Hänen paistirasiassaan oli pelinappuloita, joten hän kaivoi ne esiin.</w:t>
      </w:r>
    </w:p>
    <w:p>
      <w:r>
        <w:rPr>
          <w:b/>
        </w:rPr>
        <w:t xml:space="preserve">Esimerkki 7.4030</w:t>
      </w:r>
    </w:p>
    <w:p>
      <w:r>
        <w:t xml:space="preserve">Lause1: Olipa kerran mies nimeltä Johannes. Lause2: Tehdas antoi hänelle potkut huonon työn vuoksi. Lause3: Sen seurauksena hänen oli löydettävä muuta työtä. Lause4: John oli hankala työntekijä.</w:t>
      </w:r>
    </w:p>
    <w:p>
      <w:r>
        <w:rPr>
          <w:b/>
        </w:rPr>
        <w:t xml:space="preserve">Tulos</w:t>
      </w:r>
    </w:p>
    <w:p>
      <w:r>
        <w:t xml:space="preserve">2, Hän työskenteli tehtaassa.</w:t>
      </w:r>
    </w:p>
    <w:p>
      <w:r>
        <w:rPr>
          <w:b/>
        </w:rPr>
        <w:t xml:space="preserve">Esimerkki 7.4031</w:t>
      </w:r>
    </w:p>
    <w:p>
      <w:r>
        <w:t xml:space="preserve">Lause1: Kim näki äidin purkamassa ostoskärryjään parkkipaikalla. Lause2: Äkkiä, äidin kääntyessä, kärryt alkoivat rullata pois! Lause3: Kim tajusi, että lapsi oli suuressa vaarassa, ja syöksyi kohti kärryä. Lause4: KIm pelasti lapsen hengästyneenä.</w:t>
      </w:r>
    </w:p>
    <w:p>
      <w:r>
        <w:rPr>
          <w:b/>
        </w:rPr>
        <w:t xml:space="preserve">Tulos</w:t>
      </w:r>
    </w:p>
    <w:p>
      <w:r>
        <w:t xml:space="preserve">2, Äidin pieni lapsi istui kärryn lastenistuimessa.</w:t>
      </w:r>
    </w:p>
    <w:p>
      <w:r>
        <w:rPr>
          <w:b/>
        </w:rPr>
        <w:t xml:space="preserve">Esimerkki 7.4032</w:t>
      </w:r>
    </w:p>
    <w:p>
      <w:r>
        <w:t xml:space="preserve">Lause1: Äidin pikkulapsi istui vaunun lastenistuimessa. Lause2: Äkkiä, kun äiti oli kääntynyt, kärryt alkoivat rullata pois! Lause3: Kim, joka tajusi lapsen olevan suuressa vaarassa, syöksyi kohti kärryä. Lause4: KIm pelasti lapsen hengästyneenä.</w:t>
      </w:r>
    </w:p>
    <w:p>
      <w:r>
        <w:rPr>
          <w:b/>
        </w:rPr>
        <w:t xml:space="preserve">Tulos</w:t>
      </w:r>
    </w:p>
    <w:p>
      <w:r>
        <w:t xml:space="preserve">1, Kim näki äidin purkamassa ostoskärryjään parkkipaikalla.</w:t>
      </w:r>
    </w:p>
    <w:p>
      <w:r>
        <w:rPr>
          <w:b/>
        </w:rPr>
        <w:t xml:space="preserve">Esimerkki 7.4033</w:t>
      </w:r>
    </w:p>
    <w:p>
      <w:r>
        <w:t xml:space="preserve">Lause1: Hän oli hermostunut, koska konsertissa oli niin paljon ihmisiä. Lause2: Emily oli innoissaan nähdessään suosikkiartistinsa lavalla. Lause3: Konserttilippu oli Emilyn syntymäpäivälahja. Lause4: Tämä oli paras syntymäpäivälahja, jonka Emily oli koskaan saanut.</w:t>
      </w:r>
    </w:p>
    <w:p>
      <w:r>
        <w:rPr>
          <w:b/>
        </w:rPr>
        <w:t xml:space="preserve">Tulos</w:t>
      </w:r>
    </w:p>
    <w:p>
      <w:r>
        <w:t xml:space="preserve">1, Kun Emily oli nuori, hän pääsi ensimmäiseen konserttiinsa.</w:t>
      </w:r>
    </w:p>
    <w:p>
      <w:r>
        <w:rPr>
          <w:b/>
        </w:rPr>
        <w:t xml:space="preserve">Esimerkki 7.4034</w:t>
      </w:r>
    </w:p>
    <w:p>
      <w:r>
        <w:t xml:space="preserve">Lause1: Emily pääsi nuorena ensimmäiseen konserttiinsa. Lause2: Hän oli hermostunut kaikkien konsertissa olevien ihmisten takia. Lause3: Konserttilippu oli Emilyn syntymäpäivälahja. Lause4: Tämä oli paras syntymäpäivälahja, jonka Emily oli koskaan saanut.</w:t>
      </w:r>
    </w:p>
    <w:p>
      <w:r>
        <w:rPr>
          <w:b/>
        </w:rPr>
        <w:t xml:space="preserve">Tulos</w:t>
      </w:r>
    </w:p>
    <w:p>
      <w:r>
        <w:t xml:space="preserve">3, Emily oli hyvin innoissaan nähdessään suosikkiartistinsa lavalla.</w:t>
      </w:r>
    </w:p>
    <w:p>
      <w:r>
        <w:rPr>
          <w:b/>
        </w:rPr>
        <w:t xml:space="preserve">Esimerkki 7.4035</w:t>
      </w:r>
    </w:p>
    <w:p>
      <w:r>
        <w:t xml:space="preserve">Lause1: Lina halusi paistaa donitseja. Lause2: Hän sai hakemuksen donitsikauppaan. Lause3: Hän alkoi mennä töihin paistamaan donitseja. Lause4: Lina piti uudesta työstään.</w:t>
      </w:r>
    </w:p>
    <w:p>
      <w:r>
        <w:rPr>
          <w:b/>
        </w:rPr>
        <w:t xml:space="preserve">Tulos</w:t>
      </w:r>
    </w:p>
    <w:p>
      <w:r>
        <w:t xml:space="preserve">3, Hänen ilokseen hänet oli palkattu!</w:t>
      </w:r>
    </w:p>
    <w:p>
      <w:r>
        <w:rPr>
          <w:b/>
        </w:rPr>
        <w:t xml:space="preserve">Esimerkki 7.4036</w:t>
      </w:r>
    </w:p>
    <w:p>
      <w:r>
        <w:t xml:space="preserve">Lause1: Ryhmä Mechanical Turkin työntekijöitä liittyi foorumiin. Lause2: He muodostivat klikin ja vaativat yhä enemmän valtaa. Lause3: Andy, foorumin omistaja, sai tarpeekseen ja kertoi heille sen. Lause4: Uusi foorumi oli heidän vallassaan.</w:t>
      </w:r>
    </w:p>
    <w:p>
      <w:r>
        <w:rPr>
          <w:b/>
        </w:rPr>
        <w:t xml:space="preserve">Tulos</w:t>
      </w:r>
    </w:p>
    <w:p>
      <w:r>
        <w:t xml:space="preserve">4, He polkivat ylimielisesti pois tehdäkseen foorumin vain itsestään.</w:t>
      </w:r>
    </w:p>
    <w:p>
      <w:r>
        <w:rPr>
          <w:b/>
        </w:rPr>
        <w:t xml:space="preserve">Esimerkki 7.4037</w:t>
      </w:r>
    </w:p>
    <w:p>
      <w:r>
        <w:t xml:space="preserve">Lause1: Donnan pikkupoika Ty ei pitänyt kynsien leikkaamisesta. Lause2: Donna päätti odottaa, kunnes poika nukahtaa. Lause3: Kun Ty oli nukkumassa, Donna leikkasi hiljaa jokaisen kynnen. Lause4: Donnalla oli paljon helpompaa, koska Ty nukkui.</w:t>
      </w:r>
    </w:p>
    <w:p>
      <w:r>
        <w:rPr>
          <w:b/>
        </w:rPr>
        <w:t xml:space="preserve">Tulos</w:t>
      </w:r>
    </w:p>
    <w:p>
      <w:r>
        <w:t xml:space="preserve">2, Lapsen kynnet olivat kasvaneet pidemmiksi kuin hänestä oli mukavaa.</w:t>
      </w:r>
    </w:p>
    <w:p>
      <w:r>
        <w:rPr>
          <w:b/>
        </w:rPr>
        <w:t xml:space="preserve">Esimerkki 7.4038</w:t>
      </w:r>
    </w:p>
    <w:p>
      <w:r>
        <w:t xml:space="preserve">Lause1: Gina ei halunnut istua työpöydän ääressä vanhojen ystäviensä lähellä. Lause2: Hän päätti pyytää päästä kirjastoon. Lause3: Hänen opettajansa suostui antamaan hänelle luvan mennä tunniksi. Lause4: Gina tunsi olonsa rauhallisemmaksi, kun hän saapui kirjastoon.</w:t>
      </w:r>
    </w:p>
    <w:p>
      <w:r>
        <w:rPr>
          <w:b/>
        </w:rPr>
        <w:t xml:space="preserve">Tulos</w:t>
      </w:r>
    </w:p>
    <w:p>
      <w:r>
        <w:t xml:space="preserve">2, Hän tunsi jännityksen heidän välillään.</w:t>
      </w:r>
    </w:p>
    <w:p>
      <w:r>
        <w:rPr>
          <w:b/>
        </w:rPr>
        <w:t xml:space="preserve">Esimerkki 7.4039</w:t>
      </w:r>
    </w:p>
    <w:p>
      <w:r>
        <w:t xml:space="preserve">Lause1: Vivienne halusi muuttaa Ranskasta Amerikkaan. Lause2: Osa maahanmuuttoprosessia oli haastattelu hänen aikeistaan. Lause3: Haastattelu ei sujunut hyvin. Lause4: Vivienne ei saanut viisumia.</w:t>
      </w:r>
    </w:p>
    <w:p>
      <w:r>
        <w:rPr>
          <w:b/>
        </w:rPr>
        <w:t xml:space="preserve">Tulos</w:t>
      </w:r>
    </w:p>
    <w:p>
      <w:r>
        <w:t xml:space="preserve">3, Viviennellä ei ollut mitään tavoitteita tai uratoiveita.</w:t>
      </w:r>
    </w:p>
    <w:p>
      <w:r>
        <w:rPr>
          <w:b/>
        </w:rPr>
        <w:t xml:space="preserve">Esimerkki 7.4040</w:t>
      </w:r>
    </w:p>
    <w:p>
      <w:r>
        <w:t xml:space="preserve">Lause1: Frank täytti kymmeniä vesipalloja heittääkseen niitä tämän siskon päälle. Lause2: Hän ei tiennyt, että sisar oli valmis häntä varten. Lause3: Kun mies aloitti hyökkäyksen, tyttö veti esiin valtavan vesipyssyn. Lause4: Frank osti vesipyssyn seuraavana päivänä.</w:t>
      </w:r>
    </w:p>
    <w:p>
      <w:r>
        <w:rPr>
          <w:b/>
        </w:rPr>
        <w:t xml:space="preserve">Tulos</w:t>
      </w:r>
    </w:p>
    <w:p>
      <w:r>
        <w:t xml:space="preserve">4, Se oli paljon tehokkaampi kuin hänen ilmapallonsa.</w:t>
      </w:r>
    </w:p>
    <w:p>
      <w:r>
        <w:rPr>
          <w:b/>
        </w:rPr>
        <w:t xml:space="preserve">Esimerkki 7.4041</w:t>
      </w:r>
    </w:p>
    <w:p>
      <w:r>
        <w:t xml:space="preserve">Lause1: Matt oli kävelyllä äitinsä kanssa. Lause2: Hän näki yhtäkkiä maassa jotain kiiltävää. Lause3: Hän kumartui poimimaan sen. Lause4: Matt oli innoissaan siitä, että hän oli niin onnekas.</w:t>
      </w:r>
    </w:p>
    <w:p>
      <w:r>
        <w:rPr>
          <w:b/>
        </w:rPr>
        <w:t xml:space="preserve">Tulos</w:t>
      </w:r>
    </w:p>
    <w:p>
      <w:r>
        <w:t xml:space="preserve">4, Se oli kultasormus!</w:t>
      </w:r>
    </w:p>
    <w:p>
      <w:r>
        <w:rPr>
          <w:b/>
        </w:rPr>
        <w:t xml:space="preserve">Esimerkki 7.4042</w:t>
      </w:r>
    </w:p>
    <w:p>
      <w:r>
        <w:t xml:space="preserve">Lause1: Matt oli kävelyllä äitinsä kanssa. Lause2: Hän näki yhtäkkiä maassa jotain kiiltävää. Lause3: Hän kumartui poimimaan sen. Lause4: Se oli kultasormus!</w:t>
      </w:r>
    </w:p>
    <w:p>
      <w:r>
        <w:rPr>
          <w:b/>
        </w:rPr>
        <w:t xml:space="preserve">Tulos</w:t>
      </w:r>
    </w:p>
    <w:p>
      <w:r>
        <w:t xml:space="preserve">5, Matt oli innoissaan siitä, että hän oli niin onnekas.</w:t>
      </w:r>
    </w:p>
    <w:p>
      <w:r>
        <w:rPr>
          <w:b/>
        </w:rPr>
        <w:t xml:space="preserve">Esimerkki 7.4043</w:t>
      </w:r>
    </w:p>
    <w:p>
      <w:r>
        <w:t xml:space="preserve">Lause1: Ginan isä ajoi 24 tunnin Walgreenin parkkipaikalle. Lause2: Kello oli melkein neljä aamulla, mutta kaikki menivät sisälle. Lause3: He tarvitsivat hammasharjoja ennen kuin menivät mummolaan. Lause4: Gina tunsi syyllisyyttä siitä, että hän unohti kaikkien hammasharjat.</w:t>
      </w:r>
    </w:p>
    <w:p>
      <w:r>
        <w:rPr>
          <w:b/>
        </w:rPr>
        <w:t xml:space="preserve">Tulos</w:t>
      </w:r>
    </w:p>
    <w:p>
      <w:r>
        <w:t xml:space="preserve">4, Ginan tehtävänä oli pakata ne ennen heidän lähtöään.</w:t>
      </w:r>
    </w:p>
    <w:p>
      <w:r>
        <w:rPr>
          <w:b/>
        </w:rPr>
        <w:t xml:space="preserve">Esimerkki 7.4044</w:t>
      </w:r>
    </w:p>
    <w:p>
      <w:r>
        <w:t xml:space="preserve">Lause1: Ginan isä ajoi 24 tunnin Walgreenin parkkipaikalle. Lause2: Kello oli melkein neljä aamulla, mutta kaikki menivät sisälle. Lause3: Ginan tehtävänä oli pakata ne ennen lähtöä. Lause4: Gina tunsi syyllisyyttä siitä, että hän unohti kaikkien hammasharjat.</w:t>
      </w:r>
    </w:p>
    <w:p>
      <w:r>
        <w:rPr>
          <w:b/>
        </w:rPr>
        <w:t xml:space="preserve">Tulos</w:t>
      </w:r>
    </w:p>
    <w:p>
      <w:r>
        <w:t xml:space="preserve">3, He tarvitsivat hammasharjoja ennen kuin menivät mummolaan.</w:t>
      </w:r>
    </w:p>
    <w:p>
      <w:r>
        <w:rPr>
          <w:b/>
        </w:rPr>
        <w:t xml:space="preserve">Esimerkki 7.4045</w:t>
      </w:r>
    </w:p>
    <w:p>
      <w:r>
        <w:t xml:space="preserve">Lause1: John oli innoissaan työhaastattelusta. Lause2: Hän meni haastatteluun hyvin valmistautuneena ja hienosti pukeutuneena. Lause3: Yrityksen johtaja oli todella vaikuttunut Johnin kommenteista. Lause4: Johtaja päätti tarjota Johnille työtä.</w:t>
      </w:r>
    </w:p>
    <w:p>
      <w:r>
        <w:rPr>
          <w:b/>
        </w:rPr>
        <w:t xml:space="preserve">Tulos</w:t>
      </w:r>
    </w:p>
    <w:p>
      <w:r>
        <w:t xml:space="preserve">3, Haastattelun aikana hän oli hyvin puhelias ja sympaattinen.</w:t>
      </w:r>
    </w:p>
    <w:p>
      <w:r>
        <w:rPr>
          <w:b/>
        </w:rPr>
        <w:t xml:space="preserve">Esimerkki 7.4046</w:t>
      </w:r>
    </w:p>
    <w:p>
      <w:r>
        <w:t xml:space="preserve">Lause1: Ben halusi lasillisen appelsiinimehua. Lause2: Talossa ei ollut yhtään. Lause3: Hän puolitti muutaman appelsiinin ja otti mehustimen esiin. Lause4: Ben teki appelsiineista tuorepuristettua appelsiinimehua.</w:t>
      </w:r>
    </w:p>
    <w:p>
      <w:r>
        <w:rPr>
          <w:b/>
        </w:rPr>
        <w:t xml:space="preserve">Tulos</w:t>
      </w:r>
    </w:p>
    <w:p>
      <w:r>
        <w:t xml:space="preserve">3, Siellä oli kuitenkin pussi appelsiineja.</w:t>
      </w:r>
    </w:p>
    <w:p>
      <w:r>
        <w:rPr>
          <w:b/>
        </w:rPr>
        <w:t xml:space="preserve">Esimerkki 7.4047</w:t>
      </w:r>
    </w:p>
    <w:p>
      <w:r>
        <w:t xml:space="preserve">Lause1: Talossa ei ollut ketään. Lause2: Talossa oli kuitenkin pussi appelsiineja. Lause3: Hän puolitti niistä muutaman ja otti mehustimen esiin. Lause4: Ben teki appelsiineista tuorepuristettua appelsiinimehua.</w:t>
      </w:r>
    </w:p>
    <w:p>
      <w:r>
        <w:rPr>
          <w:b/>
        </w:rPr>
        <w:t xml:space="preserve">Tulos</w:t>
      </w:r>
    </w:p>
    <w:p>
      <w:r>
        <w:t xml:space="preserve">1, Ben halusi lasillisen appelsiinimehua.</w:t>
      </w:r>
    </w:p>
    <w:p>
      <w:r>
        <w:rPr>
          <w:b/>
        </w:rPr>
        <w:t xml:space="preserve">Esimerkki 7.4048</w:t>
      </w:r>
    </w:p>
    <w:p>
      <w:r>
        <w:t xml:space="preserve">Lause1: Myrsky oli yöllä paha. Lause2: Hän sai toiveensa ja koulu peruttiin! Lause3: Hän vietti koko päivän leikkien lumessa ja tehden lumiukkoja. Lause4: Reg toivoi, että hän saisi pian uuden lumipäivän.</w:t>
      </w:r>
    </w:p>
    <w:p>
      <w:r>
        <w:rPr>
          <w:b/>
        </w:rPr>
        <w:t xml:space="preserve">Tulos</w:t>
      </w:r>
    </w:p>
    <w:p>
      <w:r>
        <w:t xml:space="preserve">1, Reg toivoi lumipäivää.</w:t>
      </w:r>
    </w:p>
    <w:p>
      <w:r>
        <w:rPr>
          <w:b/>
        </w:rPr>
        <w:t xml:space="preserve">Esimerkki 7.4049</w:t>
      </w:r>
    </w:p>
    <w:p>
      <w:r>
        <w:t xml:space="preserve">Lause1: Reg toivoi lumipäivää. Lause2: Hänen toiveensa toteutui, ja koulu peruttiin! Lause3: Hän vietti koko päivän leikkien lumessa ja tehden lumiukkoja. Lause4: Reg toivoi, että hän saisi pian uuden lumipäivän.</w:t>
      </w:r>
    </w:p>
    <w:p>
      <w:r>
        <w:rPr>
          <w:b/>
        </w:rPr>
        <w:t xml:space="preserve">Tulos</w:t>
      </w:r>
    </w:p>
    <w:p>
      <w:r>
        <w:t xml:space="preserve">2, Yöllä oli paha myrsky.</w:t>
      </w:r>
    </w:p>
    <w:p>
      <w:r>
        <w:rPr>
          <w:b/>
        </w:rPr>
        <w:t xml:space="preserve">Esimerkki 7.4050</w:t>
      </w:r>
    </w:p>
    <w:p>
      <w:r>
        <w:t xml:space="preserve">Lause1: Caroline ei koskaan juo hiilihapollisia juomia. Lause2: Hänen ystävänsä kiusaavat häntä sen takia. Lause3: Eräänä päivänä he haastoivat hänet juomaan limsaa. Lause4: Caroline halusi voittaa haasteen.</w:t>
      </w:r>
    </w:p>
    <w:p>
      <w:r>
        <w:rPr>
          <w:b/>
        </w:rPr>
        <w:t xml:space="preserve">Tulos</w:t>
      </w:r>
    </w:p>
    <w:p>
      <w:r>
        <w:t xml:space="preserve">5, Caroline avasi limsan ja joi sen yhdellä kulauksella!</w:t>
      </w:r>
    </w:p>
    <w:p>
      <w:r>
        <w:rPr>
          <w:b/>
        </w:rPr>
        <w:t xml:space="preserve">Esimerkki 7.4051</w:t>
      </w:r>
    </w:p>
    <w:p>
      <w:r>
        <w:t xml:space="preserve">Lause1: Tom ja Cindy söivät vaahtokarkkeja. Lause2: Cindy ehdotti vaahtokarkkien paahtamista. Lause3: Ja Tom suostui hänen ehdotukseensa. Lause4: Tom nautti paahdetuista vaahtokarkeista.</w:t>
      </w:r>
    </w:p>
    <w:p>
      <w:r>
        <w:rPr>
          <w:b/>
        </w:rPr>
        <w:t xml:space="preserve">Tulos</w:t>
      </w:r>
    </w:p>
    <w:p>
      <w:r>
        <w:t xml:space="preserve">2, Mutta Tom alkoi kyllästyä siihen.</w:t>
      </w:r>
    </w:p>
    <w:p>
      <w:r>
        <w:rPr>
          <w:b/>
        </w:rPr>
        <w:t xml:space="preserve">Esimerkki 7.4052</w:t>
      </w:r>
    </w:p>
    <w:p>
      <w:r>
        <w:t xml:space="preserve">Lause1: Käärinliikkeen mies paketoi asiakkaalle voileivän. Lause2: Hän otti ruskean pussin ja asetti sen tiskille. Lause3: Herkkumies otti voileivän ja heitti sen pussiin. Lause4: Pussi kaatui, kun voileipä osui siihen.</w:t>
      </w:r>
    </w:p>
    <w:p>
      <w:r>
        <w:rPr>
          <w:b/>
        </w:rPr>
        <w:t xml:space="preserve">Tulos</w:t>
      </w:r>
    </w:p>
    <w:p>
      <w:r>
        <w:t xml:space="preserve">5, Mies delikaattorilla pyysi anteeksi.</w:t>
      </w:r>
    </w:p>
    <w:p>
      <w:r>
        <w:rPr>
          <w:b/>
        </w:rPr>
        <w:t xml:space="preserve">Esimerkki 7.4053</w:t>
      </w:r>
    </w:p>
    <w:p>
      <w:r>
        <w:t xml:space="preserve">Lause1: Käärinliikkeen mies paketoi asiakkaalle voileivän. Lause2: Hän otti ruskean pussin ja asetti sen tiskille. Lause3: Herkkumies otti voileivän ja heitti sen pussiin. Lause4: Hän pyysi anteeksi.</w:t>
      </w:r>
    </w:p>
    <w:p>
      <w:r>
        <w:rPr>
          <w:b/>
        </w:rPr>
        <w:t xml:space="preserve">Tulos</w:t>
      </w:r>
    </w:p>
    <w:p>
      <w:r>
        <w:t xml:space="preserve">4, Pussi kaatui, kun voileipä osui siihen.</w:t>
      </w:r>
    </w:p>
    <w:p>
      <w:r>
        <w:rPr>
          <w:b/>
        </w:rPr>
        <w:t xml:space="preserve">Esimerkki 7.4054</w:t>
      </w:r>
    </w:p>
    <w:p>
      <w:r>
        <w:t xml:space="preserve">Lause1: Hän otti ruskean pussin ja asetti sen tiskille. Lause2: Herkkumies otti voileivän ja heitti sen pussiin. Lause3: Pussi kaatui, kun voileipä osui siihen. Lause4: Mies kuppilassa pyysi anteeksi.</w:t>
      </w:r>
    </w:p>
    <w:p>
      <w:r>
        <w:rPr>
          <w:b/>
        </w:rPr>
        <w:t xml:space="preserve">Tulos</w:t>
      </w:r>
    </w:p>
    <w:p>
      <w:r>
        <w:t xml:space="preserve">1, Mies kääri asiakkaalle voileivän.</w:t>
      </w:r>
    </w:p>
    <w:p>
      <w:r>
        <w:rPr>
          <w:b/>
        </w:rPr>
        <w:t xml:space="preserve">Esimerkki 7.4055</w:t>
      </w:r>
    </w:p>
    <w:p>
      <w:r>
        <w:t xml:space="preserve">Lause1: Hän tajusi kassalla unohtaneensa luottokorttinsa. Lause2: Nainen hänen takanaan tarjoutui ostamaan hänen ruokaostoksensa. Lause3: Bob oli niin kiitollinen. Lause4: Hän lupasi maksaa naiselle takaisin.</w:t>
      </w:r>
    </w:p>
    <w:p>
      <w:r>
        <w:rPr>
          <w:b/>
        </w:rPr>
        <w:t xml:space="preserve">Tulos</w:t>
      </w:r>
    </w:p>
    <w:p>
      <w:r>
        <w:t xml:space="preserve">1, Bob oli ruokakaupassa.</w:t>
      </w:r>
    </w:p>
    <w:p>
      <w:r>
        <w:rPr>
          <w:b/>
        </w:rPr>
        <w:t xml:space="preserve">Esimerkki 7.4056</w:t>
      </w:r>
    </w:p>
    <w:p>
      <w:r>
        <w:t xml:space="preserve">Lause1: Bob oli ruokakaupassa. Lause2: Bobin takana oleva nainen tarjoutui ostamaan hänen ruokaostoksensa. Lause3: Bob oli niin kiitollinen. Lause4: Hän lupasi maksaa naiselle takaisin.</w:t>
      </w:r>
    </w:p>
    <w:p>
      <w:r>
        <w:rPr>
          <w:b/>
        </w:rPr>
        <w:t xml:space="preserve">Tulos</w:t>
      </w:r>
    </w:p>
    <w:p>
      <w:r>
        <w:t xml:space="preserve">2, Kassalla hän tajusi unohtaneensa luottokorttinsa.</w:t>
      </w:r>
    </w:p>
    <w:p>
      <w:r>
        <w:rPr>
          <w:b/>
        </w:rPr>
        <w:t xml:space="preserve">Esimerkki 7.4057</w:t>
      </w:r>
    </w:p>
    <w:p>
      <w:r>
        <w:t xml:space="preserve">Lause1: Hän piti kaikista turvallisuusominaisuuksista. Lause2: Hän esitteli sitä ystävälleen. Lause3: Se laukesi vahingossa. Lause4: John oli yllättynyt.</w:t>
      </w:r>
    </w:p>
    <w:p>
      <w:r>
        <w:rPr>
          <w:b/>
        </w:rPr>
        <w:t xml:space="preserve">Tulos</w:t>
      </w:r>
    </w:p>
    <w:p>
      <w:r>
        <w:t xml:space="preserve">1, John osti uuden aseen.</w:t>
      </w:r>
    </w:p>
    <w:p>
      <w:r>
        <w:rPr>
          <w:b/>
        </w:rPr>
        <w:t xml:space="preserve">Esimerkki 7.4058</w:t>
      </w:r>
    </w:p>
    <w:p>
      <w:r>
        <w:t xml:space="preserve">Lause1: John osti uuden aseen. Lause2: Hän ihastui kaikkiin turvavarusteisiin. Lause3: Hän esitteli sitä ystävälleen. Lause4: Se laukesi vahingossa.</w:t>
      </w:r>
    </w:p>
    <w:p>
      <w:r>
        <w:rPr>
          <w:b/>
        </w:rPr>
        <w:t xml:space="preserve">Tulos</w:t>
      </w:r>
    </w:p>
    <w:p>
      <w:r>
        <w:t xml:space="preserve">5, Johannes oli yllättynyt.</w:t>
      </w:r>
    </w:p>
    <w:p>
      <w:r>
        <w:rPr>
          <w:b/>
        </w:rPr>
        <w:t xml:space="preserve">Esimerkki 7.4059</w:t>
      </w:r>
    </w:p>
    <w:p>
      <w:r>
        <w:t xml:space="preserve">Lause1: Neil vieraili Luxorin kaupungissa. Lause2: He oppivat paljon tosiasioita. Lause3: Sitten he söivät piknik-lounaan Niilin rannalla. Lause4: Neilillä oli uskomaton koulutus- ja kulttuurikokemus.</w:t>
      </w:r>
    </w:p>
    <w:p>
      <w:r>
        <w:rPr>
          <w:b/>
        </w:rPr>
        <w:t xml:space="preserve">Tulos</w:t>
      </w:r>
    </w:p>
    <w:p>
      <w:r>
        <w:t xml:space="preserve">2, Hän teki kierroksen oppiakseen Egyptin historiasta.</w:t>
      </w:r>
    </w:p>
    <w:p>
      <w:r>
        <w:rPr>
          <w:b/>
        </w:rPr>
        <w:t xml:space="preserve">Esimerkki 7.4060</w:t>
      </w:r>
    </w:p>
    <w:p>
      <w:r>
        <w:t xml:space="preserve">Lause1: John ei kokeillut rohkeasti uutta ruokaa. Lause2: Hänen äitinsä pakotti hänet aina kokeilemaan 2 palaa jotain uutta. Lause3: Jos hän ei pitänyt siitä, hänen ei tarvinnut syödä enempää. Lause4: John söi, mutta sanoi äidilleen, ettei halunnut syödä sitä enää koskaan.</w:t>
      </w:r>
    </w:p>
    <w:p>
      <w:r>
        <w:rPr>
          <w:b/>
        </w:rPr>
        <w:t xml:space="preserve">Tulos</w:t>
      </w:r>
    </w:p>
    <w:p>
      <w:r>
        <w:t xml:space="preserve">4, Eräänä päivänä hän antoi pojalle limaisen näköistä ruokaa nimeltä papaija.</w:t>
      </w:r>
    </w:p>
    <w:p>
      <w:r>
        <w:rPr>
          <w:b/>
        </w:rPr>
        <w:t xml:space="preserve">Esimerkki 7.4061</w:t>
      </w:r>
    </w:p>
    <w:p>
      <w:r>
        <w:t xml:space="preserve">Lause1: John ei kokeillut rohkeasti uutta ruokaa. Lause2: Hänen äitinsä pakotti hänet aina kokeilemaan 2 palaa jotain uutta. Lause3: Eräänä päivänä hän antoi Johnille limaisen näköistä ruokaa nimeltä papaija. Lause4: John söi, mutta sanoi äidilleen, ettei hän enää koskaan halunnut syödä sitä.</w:t>
      </w:r>
    </w:p>
    <w:p>
      <w:r>
        <w:rPr>
          <w:b/>
        </w:rPr>
        <w:t xml:space="preserve">Tulos</w:t>
      </w:r>
    </w:p>
    <w:p>
      <w:r>
        <w:t xml:space="preserve">3, Jos hän ei pitänyt siitä, hänen ei tarvinnut syödä enempää.</w:t>
      </w:r>
    </w:p>
    <w:p>
      <w:r>
        <w:rPr>
          <w:b/>
        </w:rPr>
        <w:t xml:space="preserve">Esimerkki 7.4062</w:t>
      </w:r>
    </w:p>
    <w:p>
      <w:r>
        <w:t xml:space="preserve">Lause1: Minulla on lempisukkapari. Lause2: Viime viikolla olin pesemässä pyykkiä. Lause3: Toinen näistä kahdesta oli kadonnut. Lause4: Etsin kaikkialta enkä löytänyt sitä.</w:t>
      </w:r>
    </w:p>
    <w:p>
      <w:r>
        <w:rPr>
          <w:b/>
        </w:rPr>
        <w:t xml:space="preserve">Tulos</w:t>
      </w:r>
    </w:p>
    <w:p>
      <w:r>
        <w:t xml:space="preserve">5, Lopulta se ilmestyi.</w:t>
      </w:r>
    </w:p>
    <w:p>
      <w:r>
        <w:rPr>
          <w:b/>
        </w:rPr>
        <w:t xml:space="preserve">Esimerkki 7.4063</w:t>
      </w:r>
    </w:p>
    <w:p>
      <w:r>
        <w:t xml:space="preserve">Lause1: Minulla on lempisukkapari. Lause2: Viime viikolla olin pesemässä pyykkiä. Lause3: Toinen näistä kahdesta oli kadonnut. Lause4: Lopulta se löytyi.</w:t>
      </w:r>
    </w:p>
    <w:p>
      <w:r>
        <w:rPr>
          <w:b/>
        </w:rPr>
        <w:t xml:space="preserve">Tulos</w:t>
      </w:r>
    </w:p>
    <w:p>
      <w:r>
        <w:t xml:space="preserve">4, etsin kaikkialta enkä löytänyt sitä.</w:t>
      </w:r>
    </w:p>
    <w:p>
      <w:r>
        <w:rPr>
          <w:b/>
        </w:rPr>
        <w:t xml:space="preserve">Esimerkki 7.4064</w:t>
      </w:r>
    </w:p>
    <w:p>
      <w:r>
        <w:t xml:space="preserve">Lause1: Alex juoksi kaupungin halki päästäkseen ystävänsä luokse. Lause2: Hän ei tiennyt, että hänen kenkänsä oli irti. Lause3: Hän oli juossut kolme korttelia, kun se tapahtui. Lause4: Alex päätti tarkistaa kengännauhansa aina ennen lähtöä.</w:t>
      </w:r>
    </w:p>
    <w:p>
      <w:r>
        <w:rPr>
          <w:b/>
        </w:rPr>
        <w:t xml:space="preserve">Tulos</w:t>
      </w:r>
    </w:p>
    <w:p>
      <w:r>
        <w:t xml:space="preserve">4, Hän kompastui kengännauhaansa.</w:t>
      </w:r>
    </w:p>
    <w:p>
      <w:r>
        <w:rPr>
          <w:b/>
        </w:rPr>
        <w:t xml:space="preserve">Esimerkki 7.4065</w:t>
      </w:r>
    </w:p>
    <w:p>
      <w:r>
        <w:t xml:space="preserve">Lause1: Nina halusi rullalautailla. Lause2: Mutta hän ei tuntenut muita tyttöjä, jotka olisivat opettaneet häntä! Lause3: Niinpä hän osti oman rullalautansa. Lause4: Ajan myötä hänestä tuli todella hyvä.</w:t>
      </w:r>
    </w:p>
    <w:p>
      <w:r>
        <w:rPr>
          <w:b/>
        </w:rPr>
        <w:t xml:space="preserve">Tulos</w:t>
      </w:r>
    </w:p>
    <w:p>
      <w:r>
        <w:t xml:space="preserve">4, Hän alkoi luistella yksin, hitaasti.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docId:A96294FAEB4E3BD40FBC3FAD259418F8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