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7.914</w:t>
      </w:r>
    </w:p>
    <w:p>
      <w:r>
        <w:t xml:space="preserve">asiakas: Asiakas: Hei. asiamies: Hei, miten voin auttaa? asiakas: Hei: Agentti: Olen Kenneth Green ja haluan käydä DFW:ssä, voisitteko varata lipun OAK:sta? agentti: Olen Kenneth Green ja haluan käydä DFW:ssä: Asiakas: Milloin olette valmis matkustamaan? Matkapäiväni ovat 10.10. ja 12.10.  __ asiakas: Asiamies: Okei: Spirit airlinesilla on lento ja lipun hinta on 200. Jatkanko tämän osalta? asiakas: Agentti: Hyvä on, jatka varaukseni kanssa: asiakas: Green, lippusi on varattu turistiluokkaan lennolla 1028. asiakas: Asiamies: Kiitos: Kiitos Green, että yhdistitte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7.915</w:t>
      </w:r>
    </w:p>
    <w:p>
      <w:r>
        <w:t xml:space="preserve">asiakas: Asiakas: Päivää. asiamies: Päivää, saanko tietää nimenne? asiakas: Päivää: Helen Lewis.  __ asiakas: Haluan jatkolennon Chicagoon, jotta voin käydä setäni luona pitkästä aikaa 17.06. agentti: Haluan lentoyhtiönne palvelukseen: Asiakas: Hyvä on, ilmoittakaa minulle hintarajanne? asiakas: Hyvä on, ilmoittakaa minulle hintaraja: Asiamies: Sen pitäisi olla alle 5000: Asiakas: Saanko lähtö- ja kohdekoodinne? asiakas: Voisinko saada lähtö- ja kohdekoodinne? Asiamies: Ok, lähtöpaikkani on Los Angeles, CA - LAX. agentti: Asiakas: Saanko tietää paluupäivänne? Määränpäälentoaseman koodi on IL - ORD. Paluupäiväni on 19.06. agentti: Asiakas: Odottakaa hetki: Asiakas: Toki: Kiitos kärsivällisyydestänne. Lennon tiedot ovat, hintaraja on 100 UA-lentoyhtiöltä, joka vastaa antamiasi tietoja. asiakas: Asiakas: Hyvä on, voitte jatkaa varausta. asiamies: Lennon numero on 1018 ja yksi yhteys matkanne välillä. Lentovarauksenne on vahvistettu. asiakas: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Miten voin olla avuksi?</w:t>
      </w:r>
    </w:p>
    <w:p>
      <w:r>
        <w:rPr>
          <w:b/>
        </w:rPr>
        <w:t xml:space="preserve">Esimerkki 7.916</w:t>
      </w:r>
    </w:p>
    <w:p>
      <w:r>
        <w:t xml:space="preserve">asiakas: Hei,... Täällä on Shirley Scott Austinista. asiamies: Päivää, miten voin auttaa?  Haluan osallistua usean auton 50 mailin pituiseen Canyon Road Test Drive -ajoon, joka järjestetään Denverissä. Voitteko auttaa minua lipun varaamisessa? asiamies: Asiakas: Toki, olen täällä auttaakseni teitä: Kiitos: Asiakas: Saanko tietää, milloin olette halukas matkustamaan? asiakas: Voisinko saada tietää, milloin olette valmis matkustamaan? Asiamies: Haluan matkustaa 27.01. ja paluulennolle on päästävä 29.01: Asiakas: Okei, auttakaa minua lentokenttäkoodeillanne. asiakas: Asiamies: Minun on lähdettävä lähimmältä lentokentältä AUS päästäkseni DEN:iin. agentti: Mihin lentokenttään? Asiakas: Tarvitsetteko pysähdyksiä matkanne välissä? asiakas: Tarvitsetteko pysähdyksiä matkanne välissä? Agentti: Kyllä, tarvitsen pysähdyksen: Odottakaa hetki. asiakas: Asiakas: Toki: Kiitos odotuksesta, löysimme valon numerolla 1023 ja lentoyhtiö Spirit hintaan 200, jossa on 1 yhteys. Jatkanko matkaa? asiakas: Jatkakaa varauksen tekemistä.  __ asiakas: Kiitos avusta.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7.917</w:t>
      </w:r>
    </w:p>
    <w:p>
      <w:r>
        <w:t xml:space="preserve">asiakas: Asiakas: Päivää, miten voin auttaa teitä tänään? asiakasta: Asiakas: Haluan osallistua lehdistötilaisuuteen Yhdysvaltojen pääkaupungissa, DC- DCA&gt;. agentti: Haluan osallistua lehdistötilaisuuteen: Voisitteko ilmoittaa lähteenne ja matkustuspäivämääränne?  __ agentti: Asiakas: Hyvä on, odottakaa hetki: Okei: Asiakas: Kiitos odotuksesta, annetuilla tiedoilla ei löytynyt lentoja. asiakas: Kiitos tiedoista. agentti: Ei kiitos, kiitos: Asiakas: Saanko tietää nimenne? Christine Adams: Adams: Okei, Kiitos, että valitsitte meidät.</w:t>
      </w:r>
    </w:p>
    <w:p>
      <w:r>
        <w:rPr>
          <w:b/>
        </w:rPr>
        <w:t xml:space="preserve">Tulos</w:t>
      </w:r>
    </w:p>
    <w:p>
      <w:r>
        <w:t xml:space="preserve">asiakas: Haluan lentää Minneapolisista, MN-MSP.</w:t>
      </w:r>
    </w:p>
    <w:p>
      <w:r>
        <w:rPr>
          <w:b/>
        </w:rPr>
        <w:t xml:space="preserve">Esimerkki 7.918</w:t>
      </w:r>
    </w:p>
    <w:p>
      <w:r>
        <w:t xml:space="preserve">asiakas: Hei.  __ asiakas:  Jackson. Haluaisin varata lipun AUS:sta EWR:ään osallistuakseni konferenssiin. agentti: Asiakas: Toki, autan teitä, Saanko tietää matkapäivänne? asiakas: Kyllä, kiitos: Asiamies: Matkapäiväni ovat seuraavat: 21.4. ja 23.4. Agentti: Matkustan seuraavina päivinä: 21.4. ja 23.4: Asiakas: Onko teillä jokin yhteysrajoitus? Agentti: Kyllä, haluaisin yhden jatkolennon, joka lähtee iltapäivällä. agentti: Kyllä, haluaisin yhden jatkolennon, joka lähtee iltapäivällä. agentti: Kyllä, haluaisin yhden jatkolennon: Onko muita mieltymyksiä? Ei, minulla ei ole mitään. agentti: Teillä on AA-lentoyhtiön lento 1000 ja hinta 100 jatkoyhteydellä, jatkanko? asiakas: Asiamies: Toki, jatka varausta: Asiakas: Lippunne on varattu turistiluokkaan. asiakas: Asiakas: Kiitos avusta: Kiitos.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7.919</w:t>
      </w:r>
    </w:p>
    <w:p>
      <w:r>
        <w:t xml:space="preserve">asiakas: Agentti: Hei. Miten voin auttaa? JFK:lle. Voisitteko auttaa minua varauksen tekemisessä? agentti: Totta kai, autan teitä. Voisitteko kertoa minulle matkapäivänne? asiakas: Asiamies: Matkapäiväni ovat 18.-20. maaliskuuta: Kerro minulle nimesi.  __ agentti: Asiakas: Okei, onko teillä jokin yhteysraja? asiakas: Onko teillä jokin yhteysraja? Agentti: Tässä, löysin teille lennon, jossa on vain yksi yhteys ja turistiluokka. Jatkanko varauksen tekemistä? asiakas: Agentti: Kyllä, jatkakaa: Asiakas: Lippunne on varattu lennolle numero 1010 ja lentoyhtiö on UA. asiakas: Asiamies: Kiitos: Asiakas: Tervetuloa, turvallista lentoa.</w:t>
      </w:r>
    </w:p>
    <w:p>
      <w:r>
        <w:rPr>
          <w:b/>
        </w:rPr>
        <w:t xml:space="preserve">Tulos</w:t>
      </w:r>
    </w:p>
    <w:p>
      <w:r>
        <w:t xml:space="preserve">asiakas: Virginia Jones.</w:t>
      </w:r>
    </w:p>
    <w:p>
      <w:r>
        <w:rPr>
          <w:b/>
        </w:rPr>
        <w:t xml:space="preserve">Esimerkki 7.920</w:t>
      </w:r>
    </w:p>
    <w:p>
      <w:r>
        <w:t xml:space="preserve">asiakas: Asiakas: Päivää, miten voin auttaa? asiakasta: Asiamies: Minun täytyy varata lentolippu suoralla lennolla kohteeseen TX-DFW, voisitteko auttaa minua tässä? agentti: Voisitteko auttaa minua tässä? Asiakas: Toki, saanko tietää matkanne päivämäärät? asiakas: Voisitteko kertoa minulle matkanne päivämäärät? Asiamies: Haluan lähteä 02/06 ja palata 02/08. Agentti: Mihin mennessä? Voisitteko kertoa lähtölentokenttänne koodin?  __ agentti: Asiakas: Saanko tietää hyvän nimenne jatkokäsittelyä varten? asiakas: Voisinko saada nimenne? Agentti: Nimeni on John Baker: Asiakas: Ei löytynyt lentoja matkanne päivämäärille. asiakas: Agentti: Ei mitään ongelmaa, kiitos: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Las Vegas, LAS.</w:t>
      </w:r>
    </w:p>
    <w:p>
      <w:r>
        <w:rPr>
          <w:b/>
        </w:rPr>
        <w:t xml:space="preserve">Esimerkki 7.921</w:t>
      </w:r>
    </w:p>
    <w:p>
      <w:r>
        <w:t xml:space="preserve">asiakas: Agentti: Hei. Miten voin auttaa teitä tänään?  __ agentti: Asiakas: Toki, mainitsisitteko ystävällisesti lentokenttäkoodinne? asiakas: Asiakas: Lentokenttäkoodini ovat EWR:stä SFO:hon. agentti: Lentokenttäkoodini ovat EWR:stä SFO:hon: Asiakas: Saanko tietää lähtö- ja tulopäivänne? Asiakas: Saanko kysyä lähtö- ja tulopäivänne? Asiamies: Matkapäiväni ovat 29. huhtikuuta ja 1. toukokuuta. agentti: Asiakas: Onko teillä mitään jatkoyhteysrajoituksia matkan välissä? Asiamies: Kyllä, haluan mieluiten jatkoyhteyden matkan välissä. agentti: Asiakas: Onko teillä jokin lentoyhtiömuoto, jota suositte? Asiamies: Ei, minulle sopii mikä tahansa lentoyhtiö. agentti: Ei: Lentoyhtiö Frontierin lento 1029 turistiluokassa, jossa on lay by. Vahvistanko varauksenne? asiakas: Asiamies: Hyvä on, jatka varauksen tekemistä: Asiakas: Lippunne on varattu: Kiitos palvelustanne. asiamies: Kiitos.</w:t>
      </w:r>
    </w:p>
    <w:p>
      <w:r>
        <w:rPr>
          <w:b/>
        </w:rPr>
        <w:t xml:space="preserve">Tulos</w:t>
      </w:r>
    </w:p>
    <w:p>
      <w:r>
        <w:t xml:space="preserve">asiakas: Anthony Martinin nimellä.</w:t>
      </w:r>
    </w:p>
    <w:p>
      <w:r>
        <w:rPr>
          <w:b/>
        </w:rPr>
        <w:t xml:space="preserve">Esimerkki 7.922</w:t>
      </w:r>
    </w:p>
    <w:p>
      <w:r>
        <w:t xml:space="preserve">asiakas: Hei. Patricia Turner tässä. asiamies: Päivää, miten voin palvella teitä Patricia Turner? asiakas: Turner: Haluan varata lennon siskoni tapaamiseen Atlantaan mieheni kanssa. Auttakaa minua varaamaan lentolippu Atlantaan, ATL. agentti: Totta kai, olemme täällä auttamassa teitä. Kertokaa minulle hintarajanne. asiakas: Asiamies: Minulla on varaa vain 5000: Mistä haluatte aloittaa matkanne? asiakas: Aikataulun mukaiset päivämääräni ovat 16.10. ja 18.10. Haluan aloittaa matkani MSP:stä. agentti: Asiakas: Hyvä on, odottakaa hetki: Toki. __ asiakas: Kiitos, että annoitte tietoja lennoista.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Kiitos ajastasi, mutta aikataulusi perusteella ei ole tällä hetkellä saatavilla lentoja.</w:t>
      </w:r>
    </w:p>
    <w:p>
      <w:r>
        <w:rPr>
          <w:b/>
        </w:rPr>
        <w:t xml:space="preserve">Esimerkki 7.923</w:t>
      </w:r>
    </w:p>
    <w:p>
      <w:r>
        <w:t xml:space="preserve">asiakas: Asiakas: Hei, Thomas Moore täällä. agentti: Hei. Miten voin auttaa? Agentti: Voisitteko auttaa minua varaamaan lennon ORD:stä DCA:han? Asiakas: Toki. Saanko tietää matkan päivämäärät? asiakas: Kyllä: Asiamies: Haluaisin matkapäiviä 04.08.-06.08. agentti: Mihin aikaan haluatte matkustaa? Asiakas: Odottakaa hetki: Varmista, että lennon tulee sisältää 1 jatkoyhteys ja hinta on alle 500. Voitteko tarkistaa sen? agentti: On olemassa lento, jossa on pyytämäsi tiedot. Voinko jatkaa? asiakas: Okei, saanko tietää lentonne tiedot? agentti: Lentonne on varattu numerolla 1005 ja lentoyhtiö on UA. Turvallista lentoa.  __ agentti: Agentti: Ilo on minun puolellani.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7.924</w:t>
      </w:r>
    </w:p>
    <w:p>
      <w:r>
        <w:t xml:space="preserve">asiakas: Hei.  __ asiakas: Aion matkustaa New Yorkiin syyskuussa. Voisitteko auttaa minua varaamaan lentoliput MSP:stä? agentti: Asiakas: Toki, saanko tietää, minä päivinä olette suunnitellut matkustavanne? asiak: Agentti: Olen suunnitellut matkani alkavan 09.09. ja samalla haluan palata takaisin kotikaupunkiini 09.11. Agentti: Mihin päivämääriin? Asiakas: Hyvä on, voisitteko kertoa määränpäänne lentokenttäkoodin? asiakas: Kyllä, kiitos: Agentti: Toki, määränpääni lentokenttäkoodi on JFK. agentti: Kyllä, määränpäälentokenttäni koodi on JFK: Asiakas: Saisinko tietää hyvän nimenne? asiakas: JJFK: Kyllä, olen Stephanie Carter. agentti: Frontier airlinesin lentoyhtiöstä on pyyntönne mukaan saatavilla lento haluamillanne päivämäärillä ja 1 jatkolento. Jatkanko lipun varaamista? asiakas: Asiamies: Se sopii täydellisesti matkalleni, jatkakaa varaukseni tekemistä. agentti: Asiakas: Lippunne on varattu lennolle 1005. Asiakas: Kiitos, että varasitte lentolippuni Frontier-lentoyhtiöltä. asiamies: Friertierin lentoyhtiö: Ole hyvä. Turvallista lentoa.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7.925</w:t>
      </w:r>
    </w:p>
    <w:p>
      <w:r>
        <w:t xml:space="preserve">asiakas: Asiakas: Hei: Asiakas: Miten voin auttaa teitä tänään? asiakas: Olen Cynthia Lewis: Voitteko auttaa minua lentolippujen varaamisessa? asiamies: Asiakas: Toki, autan mielelläni, saanko tietää matkustuspäivämääränne? asiakas: Asiamies: Matkapäiväni ovat 11.5. ja paluu 11.7: Asiakas: Voisitteko ystävällisesti auttaa minua lentokenttäkoodienne kanssa? asiakas: Voisitteko auttaa minua lentoaseman koodien kanssa? DC-DCA - CA-LAX.  __ asiakas: Asiamies: Toki: Southwest 1003 -lentoyhtiön lentoyhtiön hinta on 200, joka vastaa matkustuspäiviäsi. Jatkanko varauksen tekemistä? asiakas: Asiakas: Olkaa hyvä ja jatkakaa varausta. asiamies: Jatkakaa varausta: Varaus on vahvistettu Cynthia Lewisin nimellä. asiakas: Kiitos vastauksestanne.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7.926</w:t>
      </w:r>
    </w:p>
    <w:p>
      <w:r>
        <w:t xml:space="preserve">asiakas: Hei, olen Rebecca Lee.  __ asiakas: Olen matkalla Phoenixiin, AZ - PHX, Washington DC - IAD:stä osallistuakseni puoluekokoukseen siellä. Voitteko varata minulle lentolipun? agentti: Totta kai, voin auttaa teitä. Ilmoittakaa minulle yhteysrajanne. asiakas: Agentti: Tarvitsen pysähdyksen keskellä reittiäni. agentti: Tarvitsen pysähdyksen keskellä reittiä: Mille päiville haluatte minun varaavan lipun? asiakas: Asiamies: Lähtisin 28.01. ja saapuisin 30.01. agentti: Asiakas: Kiitos tiedoistanne, odottakaa hetki, niin etsin teille lennon. asiakas: Kiitos: Asiakas: Toki: Löysimme Spirit-lentoyhtiön, lennon numero:1021 ja hinta on 100. asiakas: Asiamies: Se sopii hyvin, jatkakaa vain. agentti: Asiakas: Lentolippunne on vahvistettu: Kiitos tuestanne: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7.927</w:t>
      </w:r>
    </w:p>
    <w:p>
      <w:r>
        <w:t xml:space="preserve">asiakas: Asiakas: Hei: Asiakas: Scott Davis: Orlando: Suunnittelen lomamatkaani Orlandoon ensi viikonlopuksi. Voisitteko auttaa minua varaamaan lipun PHL:stä MCO:han? agentti: Totta kai, olen täällä auttamassa teitä siinä. Saanko tietää suunnitellun matkanne päivämäärät? asiakas: Asiamies: Lähden 01/08 ja palaan takaisin 01/10. Agentti: Mihin mennessä? Asiakas: Okei, odottakaa hetki. asiakas: Okei, odottakaa hetki. asiakas: Okei, odottakaa hetki: Asiakas: Toki: Voisitteko tarkistaa suoran lennon. agentti: Olen pahoillani, mutta yhteysrajaan perustuvia lentoja ei ole. asiakas: Ei haittaa, valitsen toisen tavan päästä määränpäähäni. Kiitos paljon avusta. agentti: Asiakas: Kiitos, että otitte yhteyttä palveluihimme.</w:t>
      </w:r>
    </w:p>
    <w:p>
      <w:r>
        <w:rPr>
          <w:b/>
        </w:rPr>
        <w:t xml:space="preserve">Tulos</w:t>
      </w:r>
    </w:p>
    <w:p>
      <w:r>
        <w:t xml:space="preserve">agentti: Matkapäivienne perusteella olen löytänyt lennon, jonka jatkoyhteysraja on 1. Voinko jatkaa varausta?</w:t>
      </w:r>
    </w:p>
    <w:p>
      <w:r>
        <w:rPr>
          <w:b/>
        </w:rPr>
        <w:t xml:space="preserve">Esimerkki 7.928</w:t>
      </w:r>
    </w:p>
    <w:p>
      <w:r>
        <w:t xml:space="preserve">asiakas: Agentti: Hei. Miten voin opastaa teitä tänään?  __ agentti: Totta kai, minä autan teitä. Voisitteko antaa minulle hetken aikaa. asiakas: Nimeni on Steven Phillips. Tarkistakaa tietoni: Asiakas: Olen pahoillani, mutta nimellänne ei ole varausta: Asiakas: Selvä, ei ongelmia: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asiakas: Voitteko auttaa minua peruuttamaan varaukseni?</w:t>
      </w:r>
    </w:p>
    <w:p>
      <w:r>
        <w:rPr>
          <w:b/>
        </w:rPr>
        <w:t xml:space="preserve">Esimerkki 7.929</w:t>
      </w:r>
    </w:p>
    <w:p>
      <w:r>
        <w:t xml:space="preserve">asiakas: Asiakas: Hei, olen Nicholas Edwards. asiamies: Hei, miten voin palvella teitä tänään? Voitteko auttaa minua varaamaan lentolipun? agentti: Voisitteko auttaa minua varaamaan lentoliput? Asiakas: Toki, kertokaa minulle matkanne päivämäärät? asiakas: Voisitteko kertoa minulle matkanne päivämäärät? Asiamies: Matkapäiväni ovat 10/11-10/13. Agentti: Matkapäiväni ovat 10/11-13: Asiakas: Saanko tietää lentolippujen hintarajanne? asiakas: Haluaisin tietää lentolippujen hintarajan: Asiamies: Hintarajani on 1000: Asiakas: Onko liittymää koskevia rajoituksia? Asiakas: Onko liittymää koskevia rajoituksia? Asiamies: Kyllä, tarvitsen yhdensuuntaisen jatkoyhteyden. asiamies: Kyllä, tarvitsen yhdensuuntaisen jatkoyhteyden: Asiakas: Ilmoittakaa minulle lähtölentokenttänne koodi: Se on edestakainen lento.  __ asiakas: Asiakas: Toki,: Lentonumero on 1015 ja lentolippujen hinta on 100. Asiakas: Kiitos, että odotitte, minulla on teille lento JetBlue-lentoyhtiön lento, lennon numero on 1015 ja lentolippujen hinta on 100. Jatkanko varauksen tekemistä? asiakas: Asiamies: Kyllä, voitte jatkaa varausta. agentti: Lentolippunne on varattu lennolle 1015. asiakas: Kiitos palvelustanne. asiamies: Asiakas: Kiitos, että vierailitte luonamme, hyvää matkaa.</w:t>
      </w:r>
    </w:p>
    <w:p>
      <w:r>
        <w:rPr>
          <w:b/>
        </w:rPr>
        <w:t xml:space="preserve">Tulos</w:t>
      </w:r>
    </w:p>
    <w:p>
      <w:r>
        <w:t xml:space="preserve">agentti: Odottakaa hetki, kun tarkistan lentojen saatavuuden.</w:t>
      </w:r>
    </w:p>
    <w:p>
      <w:r>
        <w:rPr>
          <w:b/>
        </w:rPr>
        <w:t xml:space="preserve">Esimerkki 7.930</w:t>
      </w:r>
    </w:p>
    <w:p>
      <w:r>
        <w:t xml:space="preserve">asiakas: Agentti: Hei. Miten voin auttaa? PHL:stä IAD:hen?  __ asiakas: Asiamies: Matkapäiväni ovat 03.10. ja 05.10. agentti: Mihin aikaan matkustan? Asiakas: Saanko tietää nimenne? Asiamies: Nimeni on Sarah Taylor: Asiakas: Onko teillä jokin mieltymys? Asiamies: Haluaisin mieluummin jatkolennon tällä reitillä. asiamies: Mihin haluatte? Asiakas: Löysin lipun Southwest-lentoyhtiöltä hintaan 100, jonka lennon numero on 1000. Asiakas: Mihin hintaan? Asiamies: Pyydän teitä jatkamaan lentolippuni varaamista tälle lentoyhtiölle. agentti: Olkaa hyvä ja varatkaa lippuni tälle lentoyhtiölle: Asiakas: Lippu on varattu: Kiitos: Asiakas: Kiitos.</w:t>
      </w:r>
    </w:p>
    <w:p>
      <w:r>
        <w:rPr>
          <w:b/>
        </w:rPr>
        <w:t xml:space="preserve">Tulos</w:t>
      </w:r>
    </w:p>
    <w:p>
      <w:r>
        <w:t xml:space="preserve">agentti: Ilmoittakaa matkapäivänne.</w:t>
      </w:r>
    </w:p>
    <w:p>
      <w:r>
        <w:rPr>
          <w:b/>
        </w:rPr>
        <w:t xml:space="preserve">Esimerkki 7.931</w:t>
      </w:r>
    </w:p>
    <w:p>
      <w:r>
        <w:t xml:space="preserve">asiakas: Hei,... Olen Emily Jones. asiamies: Päivää, miten voin auttaa? Asiamies: Voisitteko tehdä lentovarauksen 19.07. ja paluu 21.07: Asiakas: Toki, auttakaa minua matkakoodeillanne jatkokäsittelyä varten. asiakas: Agentti: Matkakoodini ovat SEA - PHX: Asiakas: Okei, tarvitsetteko mitään yhteyksiä matkan välissä? asiak: Tarvitsen jatkolennon. agentti: Asiakas: Kiitos, että annoitte tietonne: Asiakas: Selvä: Löysimme lennon numerolla 1016 ja lentoyhtiö Spirit hintaan 600, jossa on 1 jatkoyhteys. Jatkanko matkaa? asiakas: Älä jatka, hintani on 200.  __ asiakas: Asiamies: Kiitos palvelustanne: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Selvä.</w:t>
      </w:r>
    </w:p>
    <w:p>
      <w:r>
        <w:rPr>
          <w:b/>
        </w:rPr>
        <w:t xml:space="preserve">Esimerkki 7.932</w:t>
      </w:r>
    </w:p>
    <w:p>
      <w:r>
        <w:t xml:space="preserve">asiakas: Asiakas: Hei: Asiakas: Hyvää huomenta: Asiakas: Saanko tietää nimenne? Asiakas: Toki, nimeni on Christine Carter. asiamies: Nimeni on Christine Carter: Carter, minkälaista palvelua etsitte toimistolta? asiakas: Voitteko auttaa minua olemassa olevan varauksen muuttamisessa? agentti: Voisitteko auttaa minua muuttamaan olemassa olevaa varausta? Asiakas: Voin auttaa teitä siinä: Kiitos. agentti: Asiakas: Odottakaa hetki: Asiakas: Toki, kaikessa rauhassa: Asiakas: Kiitos, että odotitte. Anteeksi Carter, tiedoissamme ei ole varausta nimellänne. asiakas: Asiamies: Ei hätää, etsin toisen lentoyhtiön kautta. agentti: Ei hätää: Okei.  __ agentti: Olette tervetullut. Kiitos, että otitte yhteyttä. asiakas: Asiakas: Olkaa hyvä.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7.933</w:t>
      </w:r>
    </w:p>
    <w:p>
      <w:r>
        <w:t xml:space="preserve">asiakas: Asiakas: Päivää. asiamies: Päivää, miten voin auttaa teitä? PHL:stä JFK:lle. Voitteko auttaa minua varaamaan lentoliput? agentti: Asiakas: Toki, saanko tietää matkapäivänne? asiak: Asiamies: Matkapäiväni ovat 27.07. ja 29.07. agentti: Mihin aikaan haluatte matkustaa? Odottakaa hetki.  __ agentti: UA-lentoyhtiön lentoyhtiöllä ja se maksaa 200. Jatkanko matkaa? asiakas: Asiakas: Kyllä, jatka vain. agentti: Asiakas: Teidän lippunne on varattu lennon numerolla 1023. Asiakas: Kiitos, että varasitte lentolippuni UA-lentoyhtiöltä. agentti: Saanko tietää nimenne? asiakas: Olen Karen Rodriguez. agentti: Karen, kiitos, että valitsitte meidät. Turvallista lentoa.</w:t>
      </w:r>
    </w:p>
    <w:p>
      <w:r>
        <w:rPr>
          <w:b/>
        </w:rPr>
        <w:t xml:space="preserve">Tulos</w:t>
      </w:r>
    </w:p>
    <w:p>
      <w:r>
        <w:t xml:space="preserve">asiakas: Asiakas: Selvä, toki.</w:t>
      </w:r>
    </w:p>
    <w:p>
      <w:r>
        <w:rPr>
          <w:b/>
        </w:rPr>
        <w:t xml:space="preserve">Esimerkki 7.934</w:t>
      </w:r>
    </w:p>
    <w:p>
      <w:r>
        <w:t xml:space="preserve">asiakas: Asiakas: Päivää. asiamies: Päivää, miten voin palvella teitä? asiakas: Päivää: Haluan muuttaa olemassa olevaa varaustani, koska tenttini lykkääntyivät. Voitteko auttaa minua? Asiakas: Toki, voinko saada nimenne, jotta voin seurata tietojanne? asiakas: Linda Evans.  __ asiakas: Linda Evans: Toki: Asiakas: Pahoittelen häiriötä, nimellä Linda Evans ei ole varausta olemassa. asiakas: Linda Evans: Okei, ei ongelmaa.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Odota hetki.</w:t>
      </w:r>
    </w:p>
    <w:p>
      <w:r>
        <w:rPr>
          <w:b/>
        </w:rPr>
        <w:t xml:space="preserve">Esimerkki 7.935</w:t>
      </w:r>
    </w:p>
    <w:p>
      <w:r>
        <w:t xml:space="preserve">asiakas: Hei. Olen Jerry Thompson. agentti: Päivää, miten voin auttaa?  __ agentti: Asiakas: Toki, saanko tietää matkan päivämäärät? asiakas: Voisitteko auttaa minua? Asiamies: Haluaisin matkustaa 03/05 ja palata 03/07. Agentti: Haluaisin matkustaa 03/07: Asiakas: Odottakaa hetki: Asiakas: Toki: Asiakas: Valitettavasti ei löytynyt lentoja valitsemillenne päivämäärille. asiakas: Valitettavasti ei löytynyt lentoja valitsemillenne päivämäärille: Hyvä on, ei ongelmaa. Kiitos tiedoistanne.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tekemisessä?</w:t>
      </w:r>
    </w:p>
    <w:p>
      <w:r>
        <w:rPr>
          <w:b/>
        </w:rPr>
        <w:t xml:space="preserve">Esimerkki 7.936</w:t>
      </w:r>
    </w:p>
    <w:p>
      <w:r>
        <w:t xml:space="preserve">asiakas: Asiakas: Päivää. asiamies: Päivää, miten voin auttaa teitä tänään? asiakasta: Agentti: Varatkaa minulle lentolippu DCA:sta PHL:ään: Asiakas: Toki, olen täällä auttamassa teitä. Kertokaa minulle matkustuspäivänne. asiakas: Asiakas: Matkapäiväni ovat 28. marraskuuta ja 30. marraskuuta. agentti: Matkapäiväni ovat 28. marraskuuta ja 30. marraskuuta: Asiakas: Onko teillä jokin yhteysrajoitus? Asiamies: Minulle kelpaa jatkolento: Onko teillä muita eritelmiä?  __ agentti: Asiakas: Saanko hyvän nimenne? Alexander Hill: American Airlines tarjoaa jatkolennon, jonka lipun hinta on 300 ja lähtöaika on klo 14.00, saapumisaika on klo 16.00. Jatkanko matkaa? asiakas: Asiamies: Jatkakaa varaamaan lentolippuni tälle lentoyhtiölle. asiamies: Olkaa hyvä ja jatkakaa: Asiakas: Okei, lippunne on varattu turistiluokkaan ja lennon numero on 1013.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7.937</w:t>
      </w:r>
    </w:p>
    <w:p>
      <w:r>
        <w:t xml:space="preserve">asiakas: Agentti: Hei. Hyvää huomenta: Robert Campbell. asiamies: Miten voin auttaa teitä tänä päivänä? asiakas: Miten voin auttaa teitä tänä päivänä? Auttakaa minua varaamaan lippu 29.10. ja paluulippu 31.10. päivinä. asiamies: Haluan varata lentolipun LAS:sta ORD:hen lokakuussa: Voisitko kertoa minulle matkan päivämäärät? Ok, odota hetki. asiakas: Asiakas: Toki. __ asiakas: __ asiakas: __ asiakas: __ asiakas: __ asiakas: __ asiakas: Voisinko saada tietää lipun hinnan? Toki, jatka vain. agentti: Okei, lippunne on varattu Jetblue airlinesilta. asiakas: Kiitos paljon: Kiitos, että otitte meihin yhteyttä.</w:t>
      </w:r>
    </w:p>
    <w:p>
      <w:r>
        <w:rPr>
          <w:b/>
        </w:rPr>
        <w:t xml:space="preserve">Tulos</w:t>
      </w:r>
    </w:p>
    <w:p>
      <w:r>
        <w:t xml:space="preserve">agentti: Tässä on lento, jonka hinta on 200 ja lennon numero 1012. Voinko jatkaa tämän lentolippua?</w:t>
      </w:r>
    </w:p>
    <w:p>
      <w:r>
        <w:rPr>
          <w:b/>
        </w:rPr>
        <w:t xml:space="preserve">Esimerkki 7.938</w:t>
      </w:r>
    </w:p>
    <w:p>
      <w:r>
        <w:t xml:space="preserve">asiakas: Agentti: Hei. Miten voin auttaa? Asiamies: Suunnittelen vierailua isovanhempieni luona Phoenixissa, voisitteko tehdä varauksen SEA-lentoyhtiöltä PHX:ään? asiamies: Voisitteko tehdä varauksen SEA-lentoyhtiölle? Asiakas: Saanko tietää matkapäivänne? Matkapäiväni ovat, lähtö 14.8. ja aikomus palata takaisin 16.8. Agentti: Saanko tietää nimenne?  __ agentti: Asiakas: Saanko tietää luokkatoiveenne? Asiakas: Saanko kysyä, mitä luokkaa haluatte? Agentti: Haluan matkustaa business-luokassa: Asiakas: Saanko tietää liityntämääränne? Agentti: Tarvitsen tauon, joten haluan yhden yhteyden. agentti: Tarvitsen tauon, joten haluan yhden yhteyden: Asiakas: Odottakaa hetki: Toki: Asiakas: Ei löytynyt mieltymyksiänne vastaavia lentoja. asiakas: Selvä,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Kimberly Wilson on nimeni.</w:t>
      </w:r>
    </w:p>
    <w:p>
      <w:r>
        <w:rPr>
          <w:b/>
        </w:rPr>
        <w:t xml:space="preserve">Esimerkki 7.939</w:t>
      </w:r>
    </w:p>
    <w:p>
      <w:r>
        <w:t xml:space="preserve">asiakas: Asiakas: Hei: Asiakas: Miten voin auttaa? asiakas: Olen Alexander Evans: Agentti: Tarvitsen pikaista apua lentolippuvarauksessani PHL:stä IAH:hen osallistuakseni kutsukokoukseen, voitteko auttaa minua varauksen tekemisessä? agentti: Voisitteko auttaa minua? Asiakas: Totta kai, olen täällä auttamassa teitä lipun varaamisessa. asiakas: Asiamies: Kiitos, että otatte pyyntöni vastaan. agentti: Kiitos, että otatte pyyntöni vastaan: Asiakas: Voisitteko kertoa matkapäivänne? asiakas: Voisitteko kertoa matkapäivänne? Asiamies: Haluaisin lentää 19.02. ja saapua takaisin 21.02. agentti: Haluaisin lentää 19.02. ja saapua takaisin 21.02: Asiakas: Hyvä on, odottakaa hetki, jotta voimme tarkistaa lentojen saatavuuden. asiakas: Hyvä on, odottakaa hetki: Asiakas: Toki: Agentti: Kyllä, olkaa hyvä ja vahvistakaa lentolippuvaraukseni. agentti: Kyllä, olkaa hyvä ja vahvistakaa lentolippuvaraukseni. agentti: Kyllä: asiakas: Ok Evans, lippuvarauksenne on tehty ja lennon numero on 1024. asiakas: Thank you for your help in my flight ticket booking.  agent: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Hawaiian airlines liikennöi reitilläsi lentoa, jolla on yhteys 1, ja lipun hinta on 100. Sopiiko se sinulle?</w:t>
      </w:r>
    </w:p>
    <w:p>
      <w:r>
        <w:rPr>
          <w:b/>
        </w:rPr>
        <w:t xml:space="preserve">Esimerkki 7.940</w:t>
      </w:r>
    </w:p>
    <w:p>
      <w:r>
        <w:t xml:space="preserve">asiakas: Hei. Olen Helen Martin. asiamies: Päivää, miten voin auttaa teitä tänään? asiakas: Olen Helen Martin: Minun on varattava lippu tavatakseni ystäväni tapahtumassa, jonka vanhemmat järjestävät, mutta minun pitäisi olla vapaaehtoinen kyseisessä tapahtumassa. Voisitteko varata minulle lipun? agentti: Asiakas: Toki, antakaa matkapäivänne, kiitos? asiakas: Voisitteko antaa matkapäivänne? Asiamies: Matkapäiväni ovat 27.11.-29.11. agentti: Matkapäiväni ovat 27.11: Lentokenttäkoodit, kiitos: OAK:sta MCO:hon.  __ asiakas: Okei, ei ongelmaa. Kiitos.</w:t>
      </w:r>
    </w:p>
    <w:p>
      <w:r>
        <w:rPr>
          <w:b/>
        </w:rPr>
        <w:t xml:space="preserve">Tulos</w:t>
      </w:r>
    </w:p>
    <w:p>
      <w:r>
        <w:t xml:space="preserve">agentti: Lentoja ei löytynyt haluamillasi päivämäärillä. Kiitos yhteydenotosta, hyvää päivänjatkoa.</w:t>
      </w:r>
    </w:p>
    <w:p>
      <w:r>
        <w:rPr>
          <w:b/>
        </w:rPr>
        <w:t xml:space="preserve">Esimerkki 7.941</w:t>
      </w:r>
    </w:p>
    <w:p>
      <w:r>
        <w:t xml:space="preserve">asiakas: Asiakas: Hei, olen Ryan Roberts. asiamies: Hei, miten voin auttaa teitä? Voisitteko auttaa minua varauksen tekemisessä JFK:sta AUS:iin? asiamies: Asiakas: Toki, milloin aiotte matkustaa? 03/03 - 03/05.  __ asiakas: Asiamies: Tarvitsen pysähdyksen matkallani. asiamies: Mihin mennessä? Asiakas: Valitettavasti lentoja ei ole saatavilla tietojesi perusteella. asiakas: Asiakas: Okei, ei hätää. Kiitos: Asiakas: Kiitos.</w:t>
      </w:r>
    </w:p>
    <w:p>
      <w:r>
        <w:rPr>
          <w:b/>
        </w:rPr>
        <w:t xml:space="preserve">Tulos</w:t>
      </w:r>
    </w:p>
    <w:p>
      <w:r>
        <w:t xml:space="preserve">agentti: Ilmoittakaa tarkemmat tiedot.</w:t>
      </w:r>
    </w:p>
    <w:p>
      <w:r>
        <w:rPr>
          <w:b/>
        </w:rPr>
        <w:t xml:space="preserve">Esimerkki 7.942</w:t>
      </w:r>
    </w:p>
    <w:p>
      <w:r>
        <w:t xml:space="preserve">asiakas: Asiakas: Hei: Asiakas: Miten voin auttaa teitä tänään? asiakas: Nimeni on Donald Clark: Voitteko auttaa minua lentolipun varaamisessa?  __ asiakas: Asiamies: Tässä, löysin teille lennon, jossa on 1 jatkoyhteys ja jonka hinta on 100. Jatkanko? Asiamies: Hyvä on, jatkakaa varausta: Asiakas: Lippunne on varattu lennolle 1018 ja lentoyhtiö on Southwest. asiakas: Asiamies: Kiitos varauksesta: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 varauksen tekemisessä. Voisitteko kertoa matkapäivänne?</w:t>
      </w:r>
    </w:p>
    <w:p>
      <w:r>
        <w:rPr>
          <w:b/>
        </w:rPr>
        <w:t xml:space="preserve">Esimerkki 7.943</w:t>
      </w:r>
    </w:p>
    <w:p>
      <w:r>
        <w:t xml:space="preserve">asiakas: Asiakas: Hei: Olen Ashley Hall.  __ asiakas: Voitteko auttaa minua varauksen tekemisessä? asiamies: Asiakas: Voitteko auttaa minua varauksen tekemisessä? Agentti: Haluaisin matkustaa 11/10-10/12. Agentti: Haluaisin matkustaa 11/10-10/12: Asiakas: Ilmoittaisitteko lähtölentoaseman koodin? Agentti: Lentoonlähtöpaikkani on AUS: Asiakas: Voisitteko antaa matkapäivämäärät? Haluaisin matkustaa ei 11/10-11/12. agentti: Lentolippu on saatavilla lennon numerolla 1002, yhteydet 1, lentoyhtiö Delta, hinta 100. Asiakas: Asiamies: Hyvä on, jatkakaa varausta: Asiakas: Lippunne on varattu: Asiamies: Kiitos tiedoistanne: Kiitos.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7.944</w:t>
      </w:r>
    </w:p>
    <w:p>
      <w:r>
        <w:t xml:space="preserve">asiakas: Asiakas: Hei,: Asiakas: Miten voin auttaa teitä tänään? Asiakas: Minun on peruutettava äskettäinen varaukseni sairauteni vuoksi. agentti: Minun on peruutettava äskettäinen varaukseni: Asiakas: Hyvä on: Agentti: Voitteko auttaa minua lipun peruuttamisessa? agentti: Voisitteko auttaa minua peruuttamaan lippuni? Totta kai, tarkistan lentojen varausluettelosta ja otan yhteyttä sinuun.  __ agentti: Asiakas: Kiitos ajastanne. Varausta ei löytynyt. asiakas: Ei mitään ongelmaa. Kiitos, että jaoitte tiedot.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7.945</w:t>
      </w:r>
    </w:p>
    <w:p>
      <w:r>
        <w:t xml:space="preserve">asiakas: Miten voin auttaa teitä tänään?  __ agentti: Asiakas: Kertokaa nimenne, jotta voin tarkistaa varauksenne? asiakas: Kertokaa nimenne, jotta voin tarkistaa varauksenne? Asiakas: Olen Kathleen Garcia: Asiakas: Olen tarkistanut varausluettelon vaihtaakseni lippunne, mutta en löytänyt yhtään varausta, jossa olisi teidän nimenne. asiakas: Olen tarkistanut varausluettelon vaihtaakseni lippunne: Asiamies: Ei mitään ongelmaa, kiitos tiedoista. agentti: Ei mitään ongelmaa,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siinä, koska liiketapaamiseni muuttui äkillisesti jonkin teknisen ongelman vuoksi, ja minun on muutettava varaustani?</w:t>
      </w:r>
    </w:p>
    <w:p>
      <w:r>
        <w:rPr>
          <w:b/>
        </w:rPr>
        <w:t xml:space="preserve">Esimerkki 7.946</w:t>
      </w:r>
    </w:p>
    <w:p>
      <w:r>
        <w:t xml:space="preserve">asiakas: Clark, miten voin auttaa? asiakas: Hei, Anthony Clark tässä: Asiamies: Haluan tavata liikekumppanini, voisitteko varata lippuni SEA:sta PHL:ään: Totta kai, olen täällä auttaakseni teitä. Voisitteko kertoa matkapäivänne, jotta voimme tarkistaa lennon? asiakas: Asiamies: Matkapäiväni ovat 11/16 ja 11/18. agentti: Matkapäiväni ovat 11/16 ja 11/18: Asiakas: Okei, antakaa minulle hetki aikaa. asiakas: Asiakas: Toki: UA airlines on yhteydellä 1 ja hinta on 100. Jatkanko? asiakas: Jatkakaa, olkaa hyvä.  __ asiakas: Asiakas: Kiitos, että autoitte minua: Asiakas: Olkaa hyvä. Turvallista matkaa. Kiitos, että tavoititte meidät.</w:t>
      </w:r>
    </w:p>
    <w:p>
      <w:r>
        <w:rPr>
          <w:b/>
        </w:rPr>
        <w:t xml:space="preserve">Tulos</w:t>
      </w:r>
    </w:p>
    <w:p>
      <w:r>
        <w:t xml:space="preserve">agentti: Lento numero 1007 on vahvistettu.</w:t>
      </w:r>
    </w:p>
    <w:p>
      <w:r>
        <w:rPr>
          <w:b/>
        </w:rPr>
        <w:t xml:space="preserve">Esimerkki 7.947</w:t>
      </w:r>
    </w:p>
    <w:p>
      <w:r>
        <w:t xml:space="preserve">asiakas: Asiakas: Hei: Asiakas: Suunnittelen meno-paluumatkaa ystävieni kanssa. Voitteko tehdä varauksen? asiamies: Voisitteko tehdä varauksen? Asiakas: Toki, saanko tietää matkustuspäivämääränne? asiak: Agentti: Auttakaa minua lentokenttäkoodin kanssa? asiakas: Lentokenttäkoodini on EWR.  __ asiakas: Toki: Kiitos odotuksesta, löysimme jatkolennon alle 100 hintaan Frontier-lentoyhtiöltä. Jatkanko varauksen tekemistä? asiakas: Asiamies: Olkaa hyvä ja jatkakaa matkaa: Asiakas: Kertokaa hyvä nimenne seuraavaa vaihetta varten? Asiakas: Kertokaa hyvä nimenne seuraavaa vaihetta varten: Ashley Thomas tässä: Lento numero 1028 on varattu. asiakas: Kiitos paljon: Kiitos, että lähestyitte meitä.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7.948</w:t>
      </w:r>
    </w:p>
    <w:p>
      <w:r>
        <w:t xml:space="preserve">asiakas: Hei. Minulla on joitakin henkilökohtaisia asioita, jotka on korjattava, joten minun on muutettava olemassa olevaa varausta.  __ asiakas: Asiakas: Kiitos: Asiakas: Saanko tietää hyvän nimenne, kiitos: Asiamies: Nimeni on John Parker: Asiakas: Hyvä on, odottakaa hetki. asiakas: Kiitos, että tulitte: Asiakas: Selvä: Asiakas: Kiitos, että odotitte, etunimeänne ei löytynyt varausta. asiakas: Okei, ei hätää. Kiitos.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 Toki.</w:t>
      </w:r>
    </w:p>
    <w:p>
      <w:r>
        <w:rPr>
          <w:b/>
        </w:rPr>
        <w:t xml:space="preserve">Esimerkki 7.949</w:t>
      </w:r>
    </w:p>
    <w:p>
      <w:r>
        <w:t xml:space="preserve">asiakas: Asiakas: Päivää. asiamies: Päivää, miten voin auttaa teitä? Raymond King. Haluaisin matkustaa MSP:stä AUS:iin. asiamies: Haluan matkustaa MSP:stä AUS:iin: Asiakas: Saanko tietää matkustuspäivämääränne? Asiakas: Haluaisin tietää matkustuspäivämääränne: Asiamies: Mieluiten 09/04-09/06. Asiamies: Haluaisin matkustaa 09/04-09/06. Asiamies: Mihin aikaan? Asiakas: Delta Airlinesilla on saatavilla lento haluamillanne päivämäärillä, ja sillä on 1 jatkolento. asiakas: Asiamies: Jatkakaa varauksen tekemistä: Jatkolento: Lippunne on varattu lennolle 1013.  __ agentti: Lentoyhtiö: Olkaa hyvä.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7.950</w:t>
      </w:r>
    </w:p>
    <w:p>
      <w:r>
        <w:t xml:space="preserve">asiakas: Hei. Olen Jeffrey Hall. asiamies: Päivää, miten voin auttaa? asiakas: Olen Jeffrey Hall: Hall: Haluan varata suoran lentolipun osallistuakseni hätätapaukseen CA-SFO:ssa. Voitteko auttaa minua? Asiakas: Toki, olen täällä auttamassa teitä. Saanko tietää lähtölentokenttänne koodin? asiakas: Asiamies: Haluaisin nousta koneeseen lentokentällä TX-AUS. agentti: Auttakaa minua matkustuspäivämäärissänne? asiakas: Asiamies: Matkapäiväni ovat 07/03 ja 07/05. Asiamies: Mihin aikaan matkustatte? Asiakas: Saanko tietää hintarajanne? 1000 on hintani.  __ asiakas: Asiakas: OK: Asiakas: Kiitos, että odotitte, on jatkolento, jonka hinta on 100 ja lennon numero 1021. Jatkanko matkaa? asiakas: Voitte varata sen. Kiitos: Varaus on vahvistettu Delta-lentoyhtiön kanssa.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agentti: Olkaa valmiina.</w:t>
      </w:r>
    </w:p>
    <w:p>
      <w:r>
        <w:rPr>
          <w:b/>
        </w:rPr>
        <w:t xml:space="preserve">Esimerkki 7.951</w:t>
      </w:r>
    </w:p>
    <w:p>
      <w:r>
        <w:t xml:space="preserve">asiakas: Agentti: Hei. Miten voin opastaa teitä?  __ agentti: Asiakas: Toki, saisinko tietää nimenne, kiitos? Asiakas: Nimeni on Scott Martinez. Agentti: Nimeni on Scott Martinez: Asiakas: Anteeksi Scott, nimeäsi ei ole varattu muutettavaksi. asiakas: Scott: Ei se mitään. Ei ongelmia. Kiitos tiedoistanne.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Haluan muuttaa varaustani ilmasto-olosuhteiden vuoksi. Voitteko tehdä sen puolestani?</w:t>
      </w:r>
    </w:p>
    <w:p>
      <w:r>
        <w:rPr>
          <w:b/>
        </w:rPr>
        <w:t xml:space="preserve">Esimerkki 7.952</w:t>
      </w:r>
    </w:p>
    <w:p>
      <w:r>
        <w:t xml:space="preserve">asiakas: Agentti: Hei. Miten voin auttaa teitä?  __ agentti: Asiakas: Toki, saanko tietää suunnitellut matkapäivänne, jotta voin tarkistaa lentojen saatavuuden? asiakas: Saanko kysyä, onko lentoja saatavilla? Agentti: Toki, lähden 30. joulukuuta ja varaa paluulippuni 1. tammikuuta: Asiakas: Onko teillä mitään tarkennuksia? Agentti: Tässä, olen löytänyt lennon, jossa on 0 jatkoyhteyttä ja jonka hinta on noin 100. Jatkanko varauksen tekemistä tällä lennolla? asiakas: Asiamies: Hyvä on, voitte jatkaa lipun varaamista. agentti: lento 1025 Hawaiian airlinesin lennolle. asiakas: Asiamies: Kiitos paljon avusta. asiamies: Kiitos paljon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Christopher Turner. Olen tavannut ystäväni, koska hän joutui onnettomuuteen. Voitteko auttaa minua varaamaan lentolippuni EWR:stä AUS:iin?</w:t>
      </w:r>
    </w:p>
    <w:p>
      <w:r>
        <w:rPr>
          <w:b/>
        </w:rPr>
        <w:t xml:space="preserve">Esimerkki 7.953</w:t>
      </w:r>
    </w:p>
    <w:p>
      <w:r>
        <w:t xml:space="preserve">asiakas: Asiakas: Hei: Asiakas: John Lewis täällä. asiamies: Miten voin auttaa teitä tällä hetkellä? asiakas: John Lewis täällä. asiamies: Miten voin auttaa teitä tällä hetkellä? asiakas: John Lewis täällä: Voitteko auttaa minua lentolippujen varaamisessa?  __ asiakas: Asiamies: Toki, matkani päivämäärät ovat 05/07 - 05/09. Agentti: Voitte auttaa minua lentolipun hankkimisessa: Asiakas: Okei, odottakaa hetki, jotta voimme tarkistaa lentojen saatavuuden. asiakas: Asiamies: Hyvä on, odotan vastaustanne. agentti: Asiakas: Olen pahoillani, John Lewis, lentoa ei ole saatavilla päivämäärillenne joidenkin sääolosuhteiden vuoksi reitillänne. asiakas: Ei se mitään, ei mitään ongelmaa. Joka tapauksessa kiitos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John Lewis, autan sinua siinä. Saisinko matkapäivänne?</w:t>
      </w:r>
    </w:p>
    <w:p>
      <w:r>
        <w:rPr>
          <w:b/>
        </w:rPr>
        <w:t xml:space="preserve">Esimerkki 7.954</w:t>
      </w:r>
    </w:p>
    <w:p>
      <w:r>
        <w:t xml:space="preserve">asiakas: Asiakas: Päivää. asiamies: Päivää, miten voin auttaa teitä? Agentti: Voitteko auttaa minua varaamaan lentoliput LAS:sta LGA:han? Totta kai, kertokaa minulle matkapäivänne, kiitos?  __ agentti: Asiakas: Saanko tietää liityntämääränne? Agentti: Tarvitsen yhden jatkolennon: Asiakas: Saanko tietää nimenne? Lisa Robinson: Southwest Airlines tarjoaa jatkolennon, jonka lipun hinta on 200. Jatkanko matkaa? asiakas: Asiamies: Jatkakaa varausta: Asiakas: Lippunne on vahvistettu lennolle numero 1015 ja turistiluokkaan,.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26.3. ja 28.3.</w:t>
      </w:r>
    </w:p>
    <w:p>
      <w:r>
        <w:rPr>
          <w:b/>
        </w:rPr>
        <w:t xml:space="preserve">Esimerkki 7.955</w:t>
      </w:r>
    </w:p>
    <w:p>
      <w:r>
        <w:t xml:space="preserve">asiakas: Asiakas: Hei. asiamies: Hei, miten voin olla avuksi tänään? asiakas: Hei: Asiakas: Minun täytyy varata lentolippu IAD:stä OAK:iin nauttiakseni innovaatiofestivaaleista. asiamies: Varaukseni on valmis: Totta kai, olemme täällä auttamassa teitä. Milloin aiotte tehdä matkanne? asiakas: Asiamies: Toki, matkapäiväni ovat 11. ja 13. joulukuuta. agentti: Missä luokassa haluatte matkustaa? asiakas: Agentti: Minulle sopii mikä tahansa luokka: Saanko tietää nimenne? Kenneth Collins tässä. agentti: Tarvitsetteko matkallanne jotakin erikoisominaisuuksia? Haluaisin paluuaikaa iltapäivällä. Ja haluan enintään yhden jatkoyhteyden matkan välissä. agentti: Asiakas: Okei, olkaa hyvä ja odottakaa: Asiakas: Toki: Löysimme jatkolennon Frontier airlinesilla, lennon numero 1018, hinta on 200 turistiluokassa. Ja paluulentosi aika on klo 19:00. Jatkanko matkaa? asiakas: Kyllä, voitte.  __ asiakas: Asiakas: Kiitos ystävällisestä palvelustanne: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varattu onnistuneesti.</w:t>
      </w:r>
    </w:p>
    <w:p>
      <w:r>
        <w:rPr>
          <w:b/>
        </w:rPr>
        <w:t xml:space="preserve">Esimerkki 7.956</w:t>
      </w:r>
    </w:p>
    <w:p>
      <w:r>
        <w:t xml:space="preserve">asiakas: Asiakas: Hei. asiamies: Hei, voinko olla avuksi? asiakas: Hei: Haluan suoran lennon avaruuskeskukseen Houstoniin. Voitteko varata lennon, jonka hintaraja on 5000? agentti: Asiakas: Toki, saisinko tietää nimenne, kiitos? Lentokenttäkoodini ovat OAK:sta IAH:hen. Voitte kutsua minua George Whiteksi. agentti: - Kutsukaa minua George Whiteksi: George White: Hyvä on, saanko tietää saapumis- ja lähtöpäivänne?  __ agentti: Asiakas: Kiitos, odottakaa hetki: Asiakas: Hyvä on, ei kiirettä: Asiakas: Onko teillä jokin yhteysraja? Asiakas: Ei: Okei, löysimme lennon, jossa on 2 jatkoyhteyttä UA-lentoyhtiön lennolla. Sopiiko teille UA-lentoyhtiö? asiakas: Ei käy. Kiitos ystävällisistä tiedoistanne. asiamies: Kiitos,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03/08 - 03/10.</w:t>
      </w:r>
    </w:p>
    <w:p>
      <w:r>
        <w:rPr>
          <w:b/>
        </w:rPr>
        <w:t xml:space="preserve">Esimerkki 7.957</w:t>
      </w:r>
    </w:p>
    <w:p>
      <w:r>
        <w:t xml:space="preserve">asiakas: Hei. agentti: Hei, miten voin auttaa?  __ agentti: Asiakas: Toki, antakaa matkanne päivämäärät: Asiamies: Suunnitellut matkapäiväni ovat toukokuu 27. ja 29. toukokuuta. agentti: Asiakkaani: Mihin mennessä? Asiakas: Saanko tietää liittymärajanne? Agentti: Kyllä, haluan matkallani mieluiten jatkolennon. agentti: Kyllä, haluan matkallani mieluiten jatkolennon. agentti: Kyllä: Missä luokassa haluatte matkustaa? Agentti: Minulle sopii matkustaa missä tahansa luokassa. agentti: Saanko tietää nimenne? Michael Phillips: Odottakaa hetki: Asiamies: Hawaiian airlines lennolla 1017 tarjoaa suoran lennon ja lippu maksaa teille 100 turistiluokassa. asiakas: Jatkakaa varauksen tekemistä. agentti: Michael Phillips. Lento lähtee klo 5:00 ja saapuu klo 20:00. asiakas: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7.958</w:t>
      </w:r>
    </w:p>
    <w:p>
      <w:r>
        <w:t xml:space="preserve">asiakas: Asiakas: Päivää. asiamies: Päivää, miten voin auttaa teitä? Agentti: Auttakaa minua varaamaan lentolippu HOU:sta DFW:hen: Asiakas: Saanko tietää matkapäivänne? Agentti: Matkapäiväni ovat 31.10. ja 02.11: Asiakas: Haluatteko jatkolennon? Asiamies: Tarvitsen jatkolennon: Onko teillä muita tarkennuksia? asiakas: __ asiakas: Asiakas: Olen Brian Moore: Southwest airlinesin turistiluokan lento, jolla on suora lento, ja lentonne hinta on 100. Haluatteko, että jatkan varaustanne tällä lennolla? asiakas: Agentti: Jatkakaa varausta: Varaus on tehty lennolle numero 1025. asiakas: Asiamies: Kiitos, että autoitte minua: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7.959</w:t>
      </w:r>
    </w:p>
    <w:p>
      <w:r>
        <w:t xml:space="preserve">asiakas: Agentti: Päivää, Edward Williams. Miten voin auttaa teitä tänään? Asiamies: Voitteko auttaa minua varaamaan lentolippua reitiltä NV-LAS - TX-AUS: Asiakas: Toki, milloin aiotte matkustaa? Asiamies: Matkapäiväni ovat 14.11.-16.11. agentti: Mihin aikaan haluatte matkustaa? Asiakas: Tarvitsetteko pysähdyspaikan? Agentti: Kyllä, tarvitsen pysähdyksen matkan välissä. agentti: Kyllä, tarvitsen pysähdyksen matkan välissä: Kiitos tiedoistanne, annetuilla tiedoilla ei löydy lentoja.  __ agentti: Asiakas: Selvä, kiitos.</w:t>
      </w:r>
    </w:p>
    <w:p>
      <w:r>
        <w:rPr>
          <w:b/>
        </w:rPr>
        <w:t xml:space="preserve">Tulos</w:t>
      </w:r>
    </w:p>
    <w:p>
      <w:r>
        <w:t xml:space="preserve">asiakas: Asiakas: Ei se mitään, ei mitään ongelmaa. Kiitos tiedoista.</w:t>
      </w:r>
    </w:p>
    <w:p>
      <w:r>
        <w:rPr>
          <w:b/>
        </w:rPr>
        <w:t xml:space="preserve">Esimerkki 7.960</w:t>
      </w:r>
    </w:p>
    <w:p>
      <w:r>
        <w:t xml:space="preserve">asiakas: Asiakas: Hei, olen Jerry Brown. asiamies: Päivää, miten voin auttaa teitä? Denverissä 04.03. järjestettävälle puhutun englannin demotunnille. Voisitteko ystävällisesti auttaa minua siinä? agentti: Voisitteko auttaa minua siinä? agentti: Voisitteko auttaa minua siinä? Asiakas: Toki, voinko saada tietää paluupäivänne? asiakas: Asiamies: Hyvä on, aion palata 04/05. Agentti: Jos haluatte, että palaan 04/05: Mistä haluatte matkustaa? asiakas: Agentti: Aion matkustaa BOS:sta: Saanko tietää määränpäälentokenttänne koodin? asiakas: Matkakohteeni on DEN. agentti: Pahoittelen häiriötä, ei löytynyt lentoja antamillanne tiedoilla.  __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7.961</w:t>
      </w:r>
    </w:p>
    <w:p>
      <w:r>
        <w:t xml:space="preserve">asiakas: Martin. agentti: Hei. Miten voin auttaa teitä tänään? asiakas: Agentti: Haluaisin tavata vaimoni hänen syntymäpäivänään, voisitteko auttaa minua varaamaan lentolippuni SFO:sta PHL:ään: Kyllä, voin auttaa teitä. Voitteko kertoa minulle matkustuspäivämääränne? asiakas: Asiamies: Toki, lähden 18.02. ja palaan takaisin 20.02. agentti: Asiakas: Antakaa minulle hetki aikaa: Asiakas: Toki: Asiakas: Löysin lentolipun, jonka hinta on 200 ja jossa on 1 jatkoyhteys: Asiakas: Kuulostaa hyvältä, voitte jatkaa lipun varaamista.  __ asiakas: Asiamies: Kiitos, että autoitte minua: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Lentolippusi on varattu Spirit Airlinesilta.</w:t>
      </w:r>
    </w:p>
    <w:p>
      <w:r>
        <w:rPr>
          <w:b/>
        </w:rPr>
        <w:t xml:space="preserve">Esimerkki 7.962</w:t>
      </w:r>
    </w:p>
    <w:p>
      <w:r>
        <w:t xml:space="preserve">asiakas: Asiakas: Hei, olen Donald Edwards. asiamies: Hei, miten voin auttaa? Austin, TX - AUS. Voitteko auttaa minua varaamaan jatkolennon? agentti: Asiakas: Toki, kertokaa minulle matkapäivänne. asiakas: Matkapäiväni ovat 28.07. ja toistuvat 30.07. agentti: Matkapäiväni ovat 28.07. ja 30.07: Asiakas: Ilmoittakaa lähtölentokenttänne koodi: Lähtöpaikkani on Phoenix, AZ - PHX. agentti: Löysimme lennon, jossa on yksi yhteys ja hinta on 200 lennosta 1015. Jatkanko varauksen tekemistä? asiakas: Jatkakaa varauksen tekemistä.  __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Spirit airlines on vahvistanut lippusi.</w:t>
      </w:r>
    </w:p>
    <w:p>
      <w:r>
        <w:rPr>
          <w:b/>
        </w:rPr>
        <w:t xml:space="preserve">Esimerkki 7.963</w:t>
      </w:r>
    </w:p>
    <w:p>
      <w:r>
        <w:t xml:space="preserve">asiakas: Hei. Olen Larry Evans. asiamies: Päivää, miten voin auttaa teitä tänään? asiakas: Voitteko auttaa minua varaamaan lentolipun CLT:stä LAS:iin? agentti: Asiakas: Toki, kertokaa minulle matkapäivänne? asiak: Asiamies: Matkustan 22. toukokuuta - 24. toukokuuta: Asiakas: Tarvitsetteko mitään pysähdyksiä matkanne välissä? asiakas: Tarvitsetteko mitään pysähdyksiä matkan aikana? Agentti: Kyllä, tarvitsen välilaskun matkani välissä. agentti: Kyllä, tarvitsen välilaskun matkani välissä: Asiakas: Kertokaa tarkemmat tiedot: Matkustaja: Minulla ei ole mitään tietoja.  __ asiakas: Agentti: Pyydän, että varaatte lippuni tälle lentoyhtiölle. agentti: Voitte varata lippuni tälle lentoyhtiölle: Asiakas: Lippunne on varattu: Kiitos: Kiitos.</w:t>
      </w:r>
    </w:p>
    <w:p>
      <w:r>
        <w:rPr>
          <w:b/>
        </w:rPr>
        <w:t xml:space="preserve">Tulos</w:t>
      </w:r>
    </w:p>
    <w:p>
      <w:r>
        <w:t xml:space="preserve">agentti: Southwest-lentoyhtiön jatkolento 1011 hintaan 100. Jatkanko matkaa?</w:t>
      </w:r>
    </w:p>
    <w:p>
      <w:r>
        <w:rPr>
          <w:b/>
        </w:rPr>
        <w:t xml:space="preserve">Esimerkki 7.964</w:t>
      </w:r>
    </w:p>
    <w:p>
      <w:r>
        <w:t xml:space="preserve">asiakas: Asiakas: Hei. asiamies: Hei, miten voin auttaa teitä nyt? asiakas: Hei: Olen Rachel King. Aion matkustaa New Yorkiin San Franciscosta. Voitteko auttaa minua lentolippujen varaamisessa?  __ asiakas: Asiamies: Matkapäiväni ovat 11.02. ja 13.02. asiamies: Minulla ei ole aikaa matkustaa: Asiakas: Saanko tietää liityntämääränne? Agentti: Tarvitsen yhden jatkolennon: Asiakas: Mainitsetteko lentokenttäkoodinne? Asiamies: Matkakohteeni lentokenttäkoodit ovat CA-SFO - NY - JFK. asiamies: Matkustan seuraavilla lentoasemilla: CA-SFO - NY - JFK: Asiakas: Odottakaa hetki: Asiakas: Selvä, toki: Kiitos odottamisesta, löysin jatkolennon 1014 lentoyhtiö Southwest ja hinta on 100. Jatkanko varausta? asiakas: Asiamies: Hyvä on, jatkakaa varauksen tekemistä: Asiakas: Lentolippunne on varattu: Kiitos: Kiitos, että saavuitte meille, hyvää matkaa.</w:t>
      </w:r>
    </w:p>
    <w:p>
      <w:r>
        <w:rPr>
          <w:b/>
        </w:rPr>
        <w:t xml:space="preserve">Tulos</w:t>
      </w:r>
    </w:p>
    <w:p>
      <w:r>
        <w:t xml:space="preserve">agentti: Totta kai, autan sinua varausten tekemisessä. Kertokaa minulle suunnitellut matkapäivänne?</w:t>
      </w:r>
    </w:p>
    <w:p>
      <w:r>
        <w:rPr>
          <w:b/>
        </w:rPr>
        <w:t xml:space="preserve">Esimerkki 7.965</w:t>
      </w:r>
    </w:p>
    <w:p>
      <w:r>
        <w:t xml:space="preserve">asiakas: Asiakas: Päivää, miten voin auttaa teitä tänään? asiakasta: Asiamies: Voitteko auttaa minua varaamaan lentolippuni CLT:stä SFO:hon: Asiakas: Toki, Mille päivämäärille haluatte minun varaavan teille lentoliput? asiakas: Millä päivämäärillä haluatte minun varaavan teille lentoliput? Asiamies: Suunnitellut matkapäiväni ovat 30. joulukuuta - 01. tammikuuta: Asiakas: Millä nimellä minun täytyy varata lippunne? asiakas: Millä nimellä? Gregory Collins. agentti: Nimeni on Gregory Collins: Kertokaa minulle yhteysrajanne? asiakas: Kertokaa minulle yhteysrajanne? asiakas: Kertokaa minulle yhteysrajanne? Asiamies: Haluan mieluiten lentää yhdistetyllä lennolla. agentti: Onko teillä muita vaatimuksia?  __ agentti: Asiakas: Löysimme 1026 AA-lentoyhtiötä, joilla on yksi yhteys turistiluokassa. asiakas: Asiakas: Hyvä on, jatkakaa AA-lentoyhtiöiden kanssa. agentti: Voitte valita AA-lentoyhtiön: Asiakas: Teidän lippunne on varattu hintaan 100. Asiakas: Asiakas: Kiitos palvelustanne: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Ei enää vaatimuksia.</w:t>
      </w:r>
    </w:p>
    <w:p>
      <w:r>
        <w:rPr>
          <w:b/>
        </w:rPr>
        <w:t xml:space="preserve">Esimerkki 7.966</w:t>
      </w:r>
    </w:p>
    <w:p>
      <w:r>
        <w:t xml:space="preserve">asiakas: Asiakas: Hei: Asiakas: Brandon Harris: Voitteko auttaa minua lipun varaamisessa?  __ asiakas: Lentokenttäkoodini ovat DC-DCA:sta CA-LAX:iin. Lähtöpäiväni on 08/06 ja paluupäiväni 08/08. Varmista, että yhteyksien rajani on 1. agentti: Asiakas: Lentoyhtiö AA:lla on lento, joka vastaa täsmälleen kriteerejäsi. asiakas: Asiakas: Hintarajani on 200. Agentti: Asiakkaani: Hintarajani on 200: Asiakas: Kyllä, se on vain sinun perusteellasi. asiakas: Agentti: Jatkakaa varausta: Asiakas: Varauksenne on tehty: Kiitos, että autoitte minua. agentti: Asiakas: Olkaa hyvä.</w:t>
      </w:r>
    </w:p>
    <w:p>
      <w:r>
        <w:rPr>
          <w:b/>
        </w:rPr>
        <w:t xml:space="preserve">Tulos</w:t>
      </w:r>
    </w:p>
    <w:p>
      <w:r>
        <w:t xml:space="preserve">agentti: Lentokenttäkoodit ja matkustuspäivämäärät?</w:t>
      </w:r>
    </w:p>
    <w:p>
      <w:r>
        <w:rPr>
          <w:b/>
        </w:rPr>
        <w:t xml:space="preserve">Esimerkki 7.967</w:t>
      </w:r>
    </w:p>
    <w:p>
      <w:r>
        <w:t xml:space="preserve">asiakas: Tarvitsetteko meiltä apua? asiakas: Haloo: Jason Jones tässä. Haluan varata lentolipun tapaamaan ystävääni. Voisitteko siis tarkistaa lennot SEA - DFW? agentti: Totta kai, voisitteko kertoa lähtö- ja tulopäivänne?  __ agentti: Asiakkaani: Lento numero 1027 on saatavilla turistiluokassa, jossa on yhteys 1, sopiiko se sinulle? asiakas: Jatka: Agentti: Kyllä, voitte jatkaa sillä. agentti: Kyllä, voitte jatkaa sillä: Asiakas: Okei, varauksenne on vahvistettu: Asiakas: Kiitos palvelustanne: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11/03 ja 11/05.</w:t>
      </w:r>
    </w:p>
    <w:p>
      <w:r>
        <w:rPr>
          <w:b/>
        </w:rPr>
        <w:t xml:space="preserve">Esimerkki 7.968</w:t>
      </w:r>
    </w:p>
    <w:p>
      <w:r>
        <w:t xml:space="preserve">asiakas: Asiakas: Päivää. asiamies: Päivää, miten voin palvella teitä tänään? Tarvitsen kuitenkin jatkolennon matkani väliin, jotta voin tavata ystäväni pitkästä aikaa. Voisitteko ystävällisesti muuttaa varaustani? asiamies: Voitte muuttaa varaustani: Asiakas: Toki, muutan varaustanne heti. asiakas: Kiitos.  __ asiakas:  Agentti: Nimeni on Ryan Scott: Asiakas: Okei, antakaa minulle hetki aikaa, tarkistan tilan ja palaan asiaan. asiakas: Asiakas: Toki: Asiakas: Kiitos kärsivällisyydestänne, Nimeänne ei löytynyt varausta sen muuttamiseksi. asiakas: Asiakas: Okei, kiitos vastauksesta. asiamies: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Ennen sitä ilmoittakaa nimenne.</w:t>
      </w:r>
    </w:p>
    <w:p>
      <w:r>
        <w:rPr>
          <w:b/>
        </w:rPr>
        <w:t xml:space="preserve">Esimerkki 7.969</w:t>
      </w:r>
    </w:p>
    <w:p>
      <w:r>
        <w:t xml:space="preserve">asiakas: Asiakas: Hei. asiamies: Päivää, miten voin auttaa? asiakas: Hei: Agentti: Voitteko auttaa minua varaamaan lentolipun nimellä Benjamin Miller Charlotteseen osallistuakseni vaellukselle Mount Evans -vuorelle? asiamies: Voitteko auttaa minua varaamaan lentolipun nimellä Benjamin Miller Charlotteseen osallistuakseni vaellukselle Mount Evans -vuorelle? Asiakas: Toki, saanko tietää suunnitellut matkustuspäivämääränne? asiakas: Voisitteko kertoa minulle matkustuspäivänne? Asiamies: Lähden matkaan 10.5. ja aion palata 10.7. agentti: Mihin aikaan? Asiakas: Tarvitsetteko välilaskua matkanne aikana? Agentti: Olen tyytyväinen, jos saan jatkoyhteyden . agentti: Asiakas: Voisitteko kertoa matkanne lentokenttäkoodit? asiakas: Voisitteko kertoa matkanne lentokenttäkoodit? Asiamies: Lentokenttäkoodini ovat New York, NY-EWR - Charlotte, NC-CLT. agentti: Matkan aikana matkustan New Yorkista, NY-EWR - Charlotte, NC-CLT: Asiakas: Odottakaa hetki: Asiakas: Selvä: Spirit-lentoyhtiöllä on lento numero 1004 ja hinta on 100, joka vastaa tietojasi.  __ agentti: Asiakas: Lentolippunne on vahvistettu: Kiitos avustanne.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Okei, voit jatkaa varausta.</w:t>
      </w:r>
    </w:p>
    <w:p>
      <w:r>
        <w:rPr>
          <w:b/>
        </w:rPr>
        <w:t xml:space="preserve">Esimerkki 7.970</w:t>
      </w:r>
    </w:p>
    <w:p>
      <w:r>
        <w:t xml:space="preserve">asiakas: Agentti: Hei. Miten voin auttaa? Mark Evans tässä. Haluan osallistua veljenpoikani häihin Charlottessa. voisitteko auttaa minua lipun varaamisessa? asiamies: Asiakas: Kyllä, voisitteko kertoa matkapäivänne? asiakas: Kyllä, voisitteko kertoa matkapäivänne? Asiamies: Lähtöpäiväni on 24.12. ja paluupäiväni 26.12. Agentti: Mihin aikaan? Agentti: Hyvä on. Voisitteko kertoa matkakohteenne lentokenttäkoodit? asiakas: Voisitteko kertoa matkakohteenne lentokenttäkoodit? asiakas: Lentokenttäkoodini ovat NY-LGA:sta NC-CLT:hen. Varmista, että yhteyksien rajani on 1. agentti: Asiakas: Antakaa minulle hetki aikaa, palaan asiaan. asiakas: Selvä. agentti: Löysin teille lennon, jonka hinta on 100. Voinko varata lipun? asiakas: Agentti: Jatkakaa varausta: Lippunne on varattu.  __ agentti: UA airlinesin lennon numero on 1012. Olkaa hyvä.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7.971</w:t>
      </w:r>
    </w:p>
    <w:p>
      <w:r>
        <w:t xml:space="preserve">asiakas: Asiakas: Hei: Joshua White.  __ asiakas: HOU:sta BOS:iin. Voitteko tarkistaa lennon tällä reitillä? agentti: Asiakas: Toki, voin tarkistaa lennon sinulle. asiakas: Voin tarkistaa lennon sinulle: Asiakas: Kiitos: Asiakas: Voisitteko kertoa matkapäivänne? asiakas: Voisitteko kertoa matkustuspäivänne? Agentti: Kyllä, matkapäiväni ovat 03/10 ja 03/12. Agentti: Kyllä, matkapäiväni ovat 03/10 ja 03/12. Agentti: Kyllä: Asiakas: Okei, odottakaa hetki. asiakas: Okei, odottakaa hetki. asiakas: Okei, odottakaa hetki: Asiakas: Hyvä on, ei kiirettä: UA airlines -lento, jonka yhteysraja on 1 ja hinta on 100. Haluatteko, että jatkan varausta? asiakas: Kyllä, tämä lento sopii minulle. Jatkakaa siis varauksen tekemistä. agentti: Okei, olen varannut lippunne lennolla numero 1020. asiakas: Asiakas: Okei, kiitos paljon, että varasitte lentolippuni. asiamies: Kyllä, kiitos: Eipä kestä. Kiitos, että lähestyitte meitä.</w:t>
      </w:r>
    </w:p>
    <w:p>
      <w:r>
        <w:rPr>
          <w:b/>
        </w:rPr>
        <w:t xml:space="preserve">Tulos</w:t>
      </w:r>
    </w:p>
    <w:p>
      <w:r>
        <w:t xml:space="preserve">agentti: Kuinka voin opastaa teitä?</w:t>
      </w:r>
    </w:p>
    <w:p>
      <w:r>
        <w:rPr>
          <w:b/>
        </w:rPr>
        <w:t xml:space="preserve">Esimerkki 7.972</w:t>
      </w:r>
    </w:p>
    <w:p>
      <w:r>
        <w:t xml:space="preserve">asiakas: Asiakas: Hei: Asiakas: Miten voin auttaa teitä nyt? asiakas: Olen Deborah Martin: Agentti: Voitteko varata minulle lentoliput Oaklandista, CA - OAK - Detroitiin, MI - DTW? Totta kai, autan teitä mielelläni. Voisitteko ilmoittaa haluamanne matkustuspäivämäärät? asiakas: Matkapäiväni ovat 02/11 - 02/13.  __ asiakas: Tarvitsen yhdensuuntaisen jatkoyhteyden. asiamies: - Minulla on yksi yhteys: Asiakas: Odottakaa hetki, jotta voimme tarkistaa reitillenne sopivat lennot. asiakas: Odottakaa hetki, jotta voimme tarkistaa reitillenne sopivat lennot. asiakas: Asiamies: Kyllä, kiitos: Löysin matkatietojesi perusteella yhden jatkoyhteyden sisältävän lennon, jonka hinta on 100 Frontier airlinesilta. Jos tämä sopii teille, ilmoittakaa minulle, jotta voin varata lennon. asiakas: Asiamies: Olkaa hyvä ja jatkakaa varausta: Ok, lippunne on vahvistettu lennolle numero 1029 turistiluokassa. asiakas: Kiitos: Asiakas: Kiitos, että saavuitte palveluihimme, toivottavasti teillä on hyvä päivä.</w:t>
      </w:r>
    </w:p>
    <w:p>
      <w:r>
        <w:rPr>
          <w:b/>
        </w:rPr>
        <w:t xml:space="preserve">Tulos</w:t>
      </w:r>
    </w:p>
    <w:p>
      <w:r>
        <w:t xml:space="preserve">agentti: Haluatteko muita mieltymyksiä?</w:t>
      </w:r>
    </w:p>
    <w:p>
      <w:r>
        <w:rPr>
          <w:b/>
        </w:rPr>
        <w:t xml:space="preserve">Esimerkki 7.973</w:t>
      </w:r>
    </w:p>
    <w:p>
      <w:r>
        <w:t xml:space="preserve">asiakas: Asiakas: Päivää. asiamies: Päivää, miten voin auttaa teitä tänään? asiakas: Päivää: Asiakas: Aion osallistua maailmanlaajuiseen konferenssiin Atlantassa, GA-ATL, voisitteko auttaa minua varaamaan lentolipun Charlottesta, NC-CLT? agentti: Voisitteko auttaa minua varaamaan lentolipun Charlottesta, NC-CLT: Totta kai, autan teitä mielelläni. Voisitteko mainita matkanne päivämäärät?  __ agentti: Asiakas: Tarvitsetteko taukoa matkan välissä? Asiakas: Mihin aikaan matkasta haluatte matkustaa? Asiamies: Tarvitsen tauon matkan välissä. agentti: Tarvitsen tauon matkan välissä: Asiakas: Saanko tietää hintarajanne? Agentti: Voin maksaa enintään 1000: Asiakas: Odottakaa, tarkastan lentojen saatavuuden ja otan yhteyttä uudelleen. asiakas: Asiakas: Toki: Lentoyhtiö UA lennolla numero 1020 vastaa tarpeitanne. Hinta 100 ja yksi yhteys on käytettävissä. asiakas: Jatkakaa varauksen tekemistä. agentti: Saanko tietää nimenne lipun varaamista varten? asiakas: Katherine Anderson. agentti: Olen Katherine Anderson: Asiakkaan nimi: Katherine Anderson: Varauksenne on vahvistettu: Kiitos ystävällisestä palvelustanne.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Kiitos. Aloitan 01/05 ja palaan 01/07.</w:t>
      </w:r>
    </w:p>
    <w:p>
      <w:r>
        <w:rPr>
          <w:b/>
        </w:rPr>
        <w:t xml:space="preserve">Esimerkki 7.974</w:t>
      </w:r>
    </w:p>
    <w:p>
      <w:r>
        <w:t xml:space="preserve">asiakas: Hei.  __ asiakas: Asiakas: Olen Sarah Wright:  Sarah Wright. Miten voin auttaa? Agentti: Haluaisin varata lentoliput PHX:stä osallistuakseni robotiikkatyöpajaan LGA:ssa: Asiakas: Toki, voisitteko antaa minulle matkustuspäivämäärät? asiak: Asiamies: Matkapäiväni ovat 11/08 ja 11/10. Agentti: Matkustan 11/08 ja 11/10: Asiakas: Odottakaa hetki: Asiakas: Selvä: Asiakas: Onko teillä toiveita? Asiamies: Tarvitsen jatkolennon: Asiakas: Minun on valitettavasti ilmoitettava, että haluamillanne päivämäärillä ei ole lentoja. asiakas: Agentti: Ei se mitään, kiitos vastauksesta. agentti: Ei se mitään: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7.975</w:t>
      </w:r>
    </w:p>
    <w:p>
      <w:r>
        <w:t xml:space="preserve">asiakas: Asiakas: Hei: Agentti: Miten voin auttaa? asiakas: Olen Lisa Walker: Asiamies: Voitteko auttaa minua varaamaan lentoliput DC-IAD:stä ATL:ään: Asiakas: Toki, saanko tietää matkapäivänne? asiak: Asiamies: Matkapäiväni ovat 22.4.-24.4. agentti: Matkustan 22.4.-24.4: Asiakas: Okei, onko teillä jokin luokkatoivomus? asiakas: Mihin luokkaan haluatte matkustaa? Asiakas: Ei: Voitte jatkaa varauksen tekemistä. agentti: Asiakas: Varauksenne on vahvistettu: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Southwest-lentoyhtiön lento-1000 on saatavilla yhdellä yhteydellä, ja lennon hinta on 300. Voinko jatkaa varausta?</w:t>
      </w:r>
    </w:p>
    <w:p>
      <w:r>
        <w:rPr>
          <w:b/>
        </w:rPr>
        <w:t xml:space="preserve">Esimerkki 7.976</w:t>
      </w:r>
    </w:p>
    <w:p>
      <w:r>
        <w:t xml:space="preserve">asiakas: Asiakas: Hei. asiamies: Hei, miten voin auttaa teitä tänään? asiakas: Hei: Lisa Gonzalez. Haluan varata lentoliput Bostonista, MA - BOS Orlandoon, FL - MCO. Voitteko auttaa minua siinä? asiamies: Voin kysyä, voisitteko auttaa minua siinä? Asiakas: Toki, milloin aiotte matkustaa? Haluan aloittaa matkani 1.10. ja palata 3.10. takaisin.  __ asiakas: Asiamies: Hyvä on: Asiakas: Ei löytynyt lentoja annetuilla tiedoilla. asiakas: Ei ole: Se ei ole ongelma. Kiitos palvelustanne. agentti: Kiitos, että tavoititte meidät, toivottavasti palvelemme teitä ensi kerralla.</w:t>
      </w:r>
    </w:p>
    <w:p>
      <w:r>
        <w:rPr>
          <w:b/>
        </w:rPr>
        <w:t xml:space="preserve">Tulos</w:t>
      </w:r>
    </w:p>
    <w:p>
      <w:r>
        <w:t xml:space="preserve">agentti: Kiitos tiedoistanne.</w:t>
      </w:r>
    </w:p>
    <w:p>
      <w:r>
        <w:rPr>
          <w:b/>
        </w:rPr>
        <w:t xml:space="preserve">Esimerkki 7.977</w:t>
      </w:r>
    </w:p>
    <w:p>
      <w:r>
        <w:t xml:space="preserve">asiakas: Hei.  __ asiakas: Asiakkaan nimi: Olen Jerry Miltchell. Sain tilaisuuden tutustua NASA:n avaruuskeskukseen. Voisitteko ystävällisesti auttaa minua lentovarauksen kanssa, jonka hinta on :1000. agentti: Asiakas: Autamme teitä mielellämme. Voisitteko auttaa minua matkustuspäivienne kanssa? asiakas: Asiakas: Toki, lähtöpäiväni on 13.06. ja aion palata 15.06. Asiamies: Auttakaa minua nousupisteenne kanssa? asiakas: Kyllä, kiitos: Lentoonlähtöpaikkani: Newyork, NY-JFK. agentti: Mihin lennolle lähden? Asiakas: Hyvä on, voinko saada tietää laskeutumispaikkanne? asiakas: Ei, kiitos: Lentoasemani on : TX-HOU: Asiakas: Okei, odottakaa, palaan asiaan hetken kuluttua. asiakas: Okei, odottakaa: Asiakas: Toki, kaikessa rauhassa:  Asiakas: Olen pahoillani, lennot eivät toimi matkustuspäivinäsi. asiakas: Olen pahoillani, mutta lennot eivät toimi matkustuspäivinäsi: Asiamies: Ok, ei hätää, teen muita vaihtoehtoja matkalle. agentti: Ei, ei hätää, teen muita vaihtoehtoja matkalle. agentti: Ei, ei, ei, ei, ei: Asiakas: Kiitos avusta.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7.978</w:t>
      </w:r>
    </w:p>
    <w:p>
      <w:r>
        <w:t xml:space="preserve">asiakas: Asiakas: Päivää, olen Michael Campbell. agentti: Päivää, miten voin auttaa? Voitteko auttaa minua varaamaan lentolipun? agentti: Asiakas: Toki, voisitteko kertoa minulle matkanne yksityiskohdat? asiakas: Voisitteko kertoa minulle matkanne yksityiskohdat? Houston, TX - HOU. Matkapäivät ovat 19.09.-21.09.-21.09.-Agentti: Matkustan lentokoneeseeni ja haluan lentolipun, joka on tarkoitettu minulle: Asiakas: Hyvä on, odottakaa hetki. asiakas: Voisitteko odottaa hetken? Asiakas: Toki: Löysimme lennon Jet Blue -lentoyhtiöltä, lennon numero on 1005 ja hinta 100. Varaanko teille lipun? asiakas: Asiakas: Hyvä on, voitte jatkaa.  __ asiakas: Asiakas: OK, kiitos avustanne. agentti: Kiitos kiinnostuksestanne, hyvää päivänjatkoa.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7.979</w:t>
      </w:r>
    </w:p>
    <w:p>
      <w:r>
        <w:t xml:space="preserve">asiakas: Asiakas: Päivää, saanko tietää nimenne? asiakas: Päivää: Brenda Smithin nimellä, koska liiketapaamistani lykättiin.  __ asiakas: Asiakas: Hyvä on, toki: Asiakas: Kiitos, että odotitte, mutta valitettavasti nimellänne ei ole varausta. asiakas: Hyvä on, ei se mitään. Kiitos: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Odottakaa hetki, kun tarkistan asian.</w:t>
      </w:r>
    </w:p>
    <w:p>
      <w:r>
        <w:rPr>
          <w:b/>
        </w:rPr>
        <w:t xml:space="preserve">Esimerkki 7.980</w:t>
      </w:r>
    </w:p>
    <w:p>
      <w:r>
        <w:t xml:space="preserve">asiakas: Asiakas: Hei: Asiakas: Miten voin auttaa teitä tänään? asiakas: Olen Jonathan Thomas: Asiamies: Haluan osallistua veljeni hääpäivään Orlandossa, voisitteko auttaa minua lentolipun varaamisessa? agentti: Voisitteko auttaa minua lentolipun varaamisessa: Totta kai, autan teitä varaamaan lennon. Voisitteko kertoa minulle matkapäivänne? asiakas: 07/08 ja paluu 07/10.  __ asiakas: Asiamies: Tarvitsen jatkolennon: Asiakas: Voisitteko kertoa minulle matkakohteenne lentokenttäkoodit? asiakas: Voisitteko kertoa minulle matkakohteenne lentokenttäkoodit? Asiamies: Toki, matkakohteeni lentokenttäkoodit ovat AUS:sta MCO:han. asiamies: MCO:n lentokenttäkoodi on AUS: Asiakas: Teille on tarjolla yksi lento, jolla on yksi jatkoyhteys. Asiakas: MCO: MCO: Minulla on yksi lento, jolla on yksi jatkoyhteys: Asiakas: Olkaa hyvä ja jatkakaa: Asiakas: Lippunne on varattu lennolle numero 1010 ja lentoyhtiö on AA. Asiakas: Asiamies: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Anna minulle hetki aikaa.</w:t>
      </w:r>
    </w:p>
    <w:p>
      <w:r>
        <w:rPr>
          <w:b/>
        </w:rPr>
        <w:t xml:space="preserve">Esimerkki 7.981</w:t>
      </w:r>
    </w:p>
    <w:p>
      <w:r>
        <w:t xml:space="preserve">asiakas: Asiakas: Hei: Asiakas: Miten voin auttaa teitä tänään? asiakas: Olen Justin Lee: Lee Lee: Haluan varata lentoliput reitiltä NY-EWR kohteeseen CO-DEN. Voitteko auttaa minua? Totta kai, olen täällä auttamassa teitä. Voisitteko mainita lomamatkanne? asiakas: Voisitteko mainita lomamatkanne? asiakas: Voisitteko mainita lomamatkanne: Agentti: Tarvitsen jatkolennon: Asiakas: Milloin aiotte matkustaa? Agentti: Matkapäiväni ovat 16.10. ja 18.10: Asiakas: Odottakaa hetki, Justin: Asiakas: Selvä.  __ asiakas: Agentti: Voitte varata sen: Varaus on vahvistettu Justin Leen nimellä.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AA-lentoyhtiöllä on lento numero 1003, jonka hinta on 1100. Oletteko tyytyväinen tähän lentoyhtiöön, jonka hinta on 1100?</w:t>
      </w:r>
    </w:p>
    <w:p>
      <w:r>
        <w:rPr>
          <w:b/>
        </w:rPr>
        <w:t xml:space="preserve">Esimerkki 7.982</w:t>
      </w:r>
    </w:p>
    <w:p>
      <w:r>
        <w:t xml:space="preserve">asiakas: Asiakas: Hei, olen Sarah Hill. agentti: Hei, miten voin auttaa teitä tänään? asiakas: Hei, olen Sarah Hill: Voitteko varata minulle lipun yhdellä jatkolennolla? agentti: Voitteko varata minulle lipun, jolla on yksi jatkolento? Totta kai, autan teitä varauksen tekemisessä. Saanko kysyä, paljonko teillä on varaa lippuun? asiakas: Agentti: Tarvitsen lipun, jonka hinta on alle 1000: Asiakas: Kertokaa minulle, milloin haluatte matkustaa? asiak: Asiamies: Lähden 01/09 ja palaan 01/11. Agentti: Mitä haluatte? Asiakas: Ilmoittakaa nousu- ja laskeutumislentokentän koodit? asiakas: Voisitteko kertoa, mitä lennolle lähdette? Asiamies: Lähtöpaikkani on CA - OAK ja määränpääni on DC - DCA. agentti: Asiakas: Odottakaa hetki, tarkistan asian ja palaan asiaan. asiakas: Odottakaa hetki: Asiakas: OK: Kiitos ajastanne, tässä on UA-lentoyhtiön lento välilaskulla ja hinnalla 100 saatavilla. Saanko jatkaa varausta? asiakas: Asiakas: Voitte jatkaa varauksen tekemistä: Varauksenne on käsitelty.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vastauksesta.</w:t>
      </w:r>
    </w:p>
    <w:p>
      <w:r>
        <w:rPr>
          <w:b/>
        </w:rPr>
        <w:t xml:space="preserve">Esimerkki 7.983</w:t>
      </w:r>
    </w:p>
    <w:p>
      <w:r>
        <w:t xml:space="preserve">asiakas: Agentti: Hei. Miten voin auttaa teitä tänään? Jones. Suunnittelin osallistuvani DFW:ssä pidettäviin häihin, voitteko auttaa minua varaamaan lentoliput DTW:stä? asiamies: Asiakas: Toki, voisitteko kertoa matkapäivänne? asiak: Agentti: Haluaisin matkustaa 31.12. ja 02.01. päivä: Tarkistan lentojen saatavuuden.  __ agentti: Asiakas: Cynthia, joudun valitettavasti ilmoittamaan, että lentoa ei ole saatavilla haluamillanne päivämäärillä. asiakas:  Asiakas: Selvä, ei mitään ongelmaa. Kiitos tiedoistanne.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7.984</w:t>
      </w:r>
    </w:p>
    <w:p>
      <w:r>
        <w:t xml:space="preserve">asiakas: Hei. Daniel Perez täällä. asiamies: Päivää, miten voin auttaa teitä tänään? asiakas: Miten voin auttaa teitä tänään? Agentti: Etsin lentolippua, jonka hinta on alle 500. Voitteko varata sen? Totta kai, voin auttaa teitä siinä. Saanko tietää lentokenttäkoodinne? asiakas: Agentti: Lentokenttäkoodini lennolle pääsyä varten ovat EWR - EWR. agentti: Asiakas: Hyvä on, voinko saada tietää suunnitellut matkapäivänne, kiitos? Halutut matkapäiväni ovat 14.06. - 16.06. Agentti: Haluaisin matkustaa 14.06. - 16.06. välisenä aikana: Okei, odottakaa hetki.  __ agentti: Asiakas: AA airlinesilla on kyseisellä reitillä lento, jonka matkustusmaksu on 100. Jatkanko varauksen tekemistä? Asiakas: Asiakkaan nimi: AA airlines: Lentoyhtiöiden kanssa sopii hyvin. Voitte varata sen. agentti: Asiakas: Olen onnistuneesti varannut lippunne lennolle-1014, hyvää matkaa.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7.985</w:t>
      </w:r>
    </w:p>
    <w:p>
      <w:r>
        <w:t xml:space="preserve">asiakas: Asiakas: Hei. asiamies: Päivää, miten voin auttaa? asiakas: Hei: Haluan matkustaa HOU:sta DFW:hen. Auttakaa minua varaamaan lippuni. agentti: Auttakaa minua varaamaan lippuni: Asiakas: Toki, saanko tietää matkanne päivämäärät? asiakas: Kyllä: Asiamies: Matkapäiväni ovat 06/01 - 06/03. Agentti: Mihin aikaan haluatte matkustaa? Valitettavasti pyydettyinä matkapäivinäsi ei ole lentoa.  __ agentti: Asiakas: Olkaa hyvä.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7.986</w:t>
      </w:r>
    </w:p>
    <w:p>
      <w:r>
        <w:t xml:space="preserve">asiakas: Asiakas: Päivää, olen Paul Scott. asiamies: Päivää, miten voin auttaa teitä? Agentti: Olen kriketinpelaaja, rankkasateiden vuoksi krikettiotteluni peruuntui, voisitteko auttaa minua peruutuksen kanssa? agentti: Voisitteko auttaa minua peruutuksen kanssa? Toki, odottakaa hetki, tarkistan asian ja palaan asiaan.  __ agentti: Kiitos odotuksesta, löysimme varauksen nimellänne. Jatkanko peruutusta? asiakas: Agentti: Olkaa hyvä ja jatkakaa: Lippunne on peruutettu.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7.987</w:t>
      </w:r>
    </w:p>
    <w:p>
      <w:r>
        <w:t xml:space="preserve">asiakas: Asiakas: Hei, olen Nicholas Martin. agentti: Hei, miten voin auttaa teitä? asiakas: Hei, olen Nicholas Martin: Asiamies: Auttakaa minua varaamaan lentolippu Houstonista alle 200 euron hintaan: Totta kai, olen täällä auttamassa teitä. Kertokaa minulle lentokenttäkoodinne, olkaa hyvä. asiakas: Asiamies: Lentokenttäkoodit ovat HOU ja LAX: Asiakas: Saanko tietää matkanne päivämäärät? Asiamies: Matkapäivät ovat 24.01. ja 26.01. agentti: Missä luokassa matkustatte mieluiten? asiakas: Missä luokassa matkustatte? Asiamies: Matkustan mieluiten turistiluokassa: Kiitos tiedoistanne, odottakaa. asiakas: Asiakas: Hyvä on: Kiitos odotuksesta, löysimme jatkolennon hintaan 100 hintaan 1013 JetBlue lentoyhtiöltä. Jatkanko matkaa?  __ agentti: Asiakas: Okei, lippunne on vahvistettu turistiluokassa.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Kyllä, voit jatkaa.</w:t>
      </w:r>
    </w:p>
    <w:p>
      <w:r>
        <w:rPr>
          <w:b/>
        </w:rPr>
        <w:t xml:space="preserve">Esimerkki 7.988</w:t>
      </w:r>
    </w:p>
    <w:p>
      <w:r>
        <w:t xml:space="preserve">asiakas: Millaista apua odotatte meiltä? asiakas: Hei: Voitteko auttaa minua?  __ asiakas: Asiakas: Olen Jerry Roberts: Asiakas: Kiitos, että annoitte nimenne, olkaa hyvä ja pysykää verkossa, tarkistan edellisen luettelon ja palaan asiaan: Asiakas: Toki, kaikessa rauhassa. asiamies: Kyllä, kiitos: Kiitos, että pysytte niin positiivisena, Valitettavasti joudumme täsmentämään, että nimellänne ei löydy aktiivista varausta. asiakas: Asiamies: Ei se mitään, kiitos tarkistuksesta. agentti: Kiitos läsnäolostanne. Toivomme voivamme palvella teitä uudelleen.</w:t>
      </w:r>
    </w:p>
    <w:p>
      <w:r>
        <w:rPr>
          <w:b/>
        </w:rPr>
        <w:t xml:space="preserve">Tulos</w:t>
      </w:r>
    </w:p>
    <w:p>
      <w:r>
        <w:t xml:space="preserve">agentti: Voin muuttaa varauksenne juuri nyt. Ennen sitä minun täytyy tietää teidän hyvä nimenne, kiitos?</w:t>
      </w:r>
    </w:p>
    <w:p>
      <w:r>
        <w:rPr>
          <w:b/>
        </w:rPr>
        <w:t xml:space="preserve">Esimerkki 7.989</w:t>
      </w:r>
    </w:p>
    <w:p>
      <w:r>
        <w:t xml:space="preserve">asiakas: Agentti: Hei. Miten voin auttaa? Agentti: Minun täytyy matkustaa SFO:n ja PHX:n välillä, voisitteko varata lentoliput? Asiakas: Kyllä, voisitteko kertoa matkustuspäivämääränne? asiak: Asiamies: Matkapäiväni ovat 22.2. ja 24.2. Agentti: Mihin aikaan matkustatte? Asiakas: Onko teillä muita toiveita? Asiamies: Haluan yhden jatkolennon: Asiakas: Odottakaa hetki: Asiakas: Toki: Asiakas: Löysin turistiluokan lipun, jonka hinta on 100 ja jossa on 1 jatkoyhteys. asiakas: Jatkakaa varauksen tekemistä.  __ asiakas: William Collins: Asiakas: Matkalippunne on varattu: Kiitos avusta varauksen tekemisessä.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Saanko tietää nimenne varausta varten?</w:t>
      </w:r>
    </w:p>
    <w:p>
      <w:r>
        <w:rPr>
          <w:b/>
        </w:rPr>
        <w:t xml:space="preserve">Esimerkki 7.990</w:t>
      </w:r>
    </w:p>
    <w:p>
      <w:r>
        <w:t xml:space="preserve">asiakas: Hei.  __ asiakas: Asiakas: Johnathan Green täällä. agentti: Hei Green. asiakas: Johnathan Green täällä: Agentti: Minun täytyy tehdä varaus Austinista Washingtoniin kollaasiprojektia varten, voitteko auttaa minua? agentti: Voisitko auttaa minua? Asiakas: Okei, voisitteko lähettää minulle vastaavat lentokenttäkoodit? asiakas: Matkakoodini ovat AUS:sta DCA:han. asiamies: Asiakas: Voitteko lähettää minulle myös matkustuspäivämäärät: Asiamies: Matkapäiväni ovat 09/03-09/05. Agentti: Mihin päivämäärään? Asiakas: Frontier airlinesin lento on vapaana, varaanko sen? Asiakas: Voitte varata lennon: Saanko tietää jatkoyhteydet? agentti: Kyllä, sen yhteysraja on 1. asiakas: Mikä on lippuni hinta? Sen hinta on 100. asiakas: Asiakas: Hyvä on, jatka lipun varaamista. agentti: Asiakkaan on hyvä, jos hän voi varata lippuni: Lippunne on vahvistettu, lennon numero on 1004. Kiitos, että valitsitte meidät. asiakas: Kiitos, että autoitte minua. Olkaa hyvä.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7.991</w:t>
      </w:r>
    </w:p>
    <w:p>
      <w:r>
        <w:t xml:space="preserve">asiakas: Olen Helen Evans.  __ asiakas: Voisitteko auttaa minua, kun etsin lentolippua ORD:stä IAD:hen? Haluan matkustaa päivämäärät 09/05-09/07. Agentti: Asiakas: Toki, odottakaa hetki: Asiakas: Okei: Asiakas: Pyyntösi perusteella en löydä yhtään lentoa. asiakas: Asiakas: Hyvä on, kiitos palveluksestanne. agentti: Kiitos: Asiakas: Olen pahoillani tästä vaivasta. asiakas: Olen pahoillani tästä vaivasta: Asiakas: Ei 9issues. agentti: Ei 9issues. agentti: Ei 9issues: Asiakas: Ilo on minun puolellani.</w:t>
      </w:r>
    </w:p>
    <w:p>
      <w:r>
        <w:rPr>
          <w:b/>
        </w:rPr>
        <w:t xml:space="preserve">Tulos</w:t>
      </w:r>
    </w:p>
    <w:p>
      <w:r>
        <w:t xml:space="preserve">agentti: Hei. Kuinka voin auttaa teitä tänään?</w:t>
      </w:r>
    </w:p>
    <w:p>
      <w:r>
        <w:rPr>
          <w:b/>
        </w:rPr>
        <w:t xml:space="preserve">Esimerkki 7.992</w:t>
      </w:r>
    </w:p>
    <w:p>
      <w:r>
        <w:t xml:space="preserve">asiakas: Asiakas: Hei, olen Sarah Hall: Asiamies: Aion varata lentolippua PHX:ään DTW:stä, voitteko auttaa minua? agentti: Voisitteko auttaa minua? Asiakas: Toki, voinko saada tietää suunnitellut matkapäivänne, kiitos? Asiamies: Toki, toivomani matkapäivät ovat 11/08 ja 11/10. agentti: Mihin aikaan haluatte matkustaa? Asiakas: Southwest airlinesilta on saatavilla lento haluamillenne päivämäärille ja 1 jatkolento. vahvistanko varauksenne? asiakas: Kyllä, kiitos: Varatkaa minulle paikka.  __ asiakas: Asiakas: Kiitos avusta: Olkaa hyvä.</w:t>
      </w:r>
    </w:p>
    <w:p>
      <w:r>
        <w:rPr>
          <w:b/>
        </w:rPr>
        <w:t xml:space="preserve">Tulos</w:t>
      </w:r>
    </w:p>
    <w:p>
      <w:r>
        <w:t xml:space="preserve">agentti: Lentolippu on varattu lennolle 1016.</w:t>
      </w:r>
    </w:p>
    <w:p>
      <w:r>
        <w:rPr>
          <w:b/>
        </w:rPr>
        <w:t xml:space="preserve">Esimerkki 7.993</w:t>
      </w:r>
    </w:p>
    <w:p>
      <w:r>
        <w:t xml:space="preserve">asiakas: Asiakas: Päivää. asiamies: Päivää, miten voin olla avuksi? Ronald Clark. Aion mennä Walt Disney -konserttisaliin Los Angelesin LAX-lentoasemalla. Voisitteko varata minulle lipun? agentti: Asiakas: Toki, mistä lennätte? Lähtötunnus on Oakland, OAK. agentti: Mihin lennätte? Asiakas: Milloin aiotte matkustaa? Matkapäivät ovat 27.07. - 29.07. agentti: Asiakas: Okei, odottakaa hetki. asiakas: Missä on lento? Asiakas: Toki: Southwest-lentoyhtiö lennolla numero 1006 on menossa matkallesi ja hinta on 100. Jatkanko matkaa?  __ agentti: Asiakas: Teidän lippunne on varattu: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jatkaa.</w:t>
      </w:r>
    </w:p>
    <w:p>
      <w:r>
        <w:rPr>
          <w:b/>
        </w:rPr>
        <w:t xml:space="preserve">Esimerkki 7.994</w:t>
      </w:r>
    </w:p>
    <w:p>
      <w:r>
        <w:t xml:space="preserve">asiakas: Asiakas: Hei. asiamies: Päivää, miten voin auttaa? asiakas: Hei: Monterrey Car Week on 29.11. Minun on siis varattava lentolippu, jonka hintaraja on 200. Voisitteko auttaa minua varaamaan lentolipun, jossa on 1 yhteyden raja? agentti: Lentokenttäkoodit?  __ agentti: Asiakas: Milloin haluaisitte palata? Asiamies: Haluan palata 1.12.01. asiamies: Mitä haluatte? Asiakas: Saisinko tietää hyvän nimenne? asiakas: Missä on nimenne? Jacob Wilson on nimeni: Asiakas: Kiitos, että annoitte tietonne, pyyntöönne ei ole saatavilla lentoja. asiakas: Asiakas: Ei, ei ongelmaa. Kiitos vastauksestanne. asiamies: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Minneapolis &amp; St.Paul, MSP.</w:t>
      </w:r>
    </w:p>
    <w:p>
      <w:r>
        <w:rPr>
          <w:b/>
        </w:rPr>
        <w:t xml:space="preserve">Esimerkki 7.995</w:t>
      </w:r>
    </w:p>
    <w:p>
      <w:r>
        <w:t xml:space="preserve">asiakas: Asiakas: Päivää. asiamies: Päivää, miten voin auttaa teitä tänään? asiakas: Päivää: Agentti: Hei, Lisa Allen. asiakas: Olen Lisa Allen: Agentti: Auttakaa minua varaamaan lippu suoralla lennolla. asiamies: Olen menossa Houstoniin maailmanlaajuiseen tutkimusmatkaan: Asiakas: Toki, voisitteko auttaa minua lentokenttäkoodeilla? asiakas: Kyllä, voisitteko auttaa minua lentokenttäkoodeilla, kiitos: Asiamies: Lentokenttäkoodini ovat NY-JFK:sta TX-IAH:iin: Asiakas: Okei, milloin haluatte matkustaa. asiakas: Mihin aikaan haluatte matkustaa? Asiamies: Haluan matkustaa 18.11. ja 20.11. välisenä aikana. asiamies: Haluan matkustaa 18.11. ja 20.11. välisenä aikana: Asiakas: Okei, odottakaa, palaan asiaan. asiakas: Okei, odottakaa: __ asiakas: Asiamies: Minulla on hintarajaksi 5000. agentti: Okei, lento-1005 Frontier airlinesilla, hinta- 500 yhdellä yhteydellä. Haluatteko, että jatkan? asiakas: Asiamies: Tarvitsen suoran lennon: Asiakas: Okei, valitettavasti emme löydä suoria lentoja. asiakas: Asiakas: Ei se mitään, kiitos palvelustanne. agentti: Ei se mitään, kiitos palvelustanne: Kiitos, että valitsitte meidät.</w:t>
      </w:r>
    </w:p>
    <w:p>
      <w:r>
        <w:rPr>
          <w:b/>
        </w:rPr>
        <w:t xml:space="preserve">Tulos</w:t>
      </w:r>
    </w:p>
    <w:p>
      <w:r>
        <w:t xml:space="preserve">agentti: Hintaraja?</w:t>
      </w:r>
    </w:p>
    <w:p>
      <w:r>
        <w:rPr>
          <w:b/>
        </w:rPr>
        <w:t xml:space="preserve">Esimerkki 7.996</w:t>
      </w:r>
    </w:p>
    <w:p>
      <w:r>
        <w:t xml:space="preserve">asiakas: Hei.  __ asiakas: Adams. Voisitteko varata lentoliput lennolta TX-DFW-DCA DC-DCA? agentti: Asiakas: Toki, saanko tietää matkapäivänne? asiak: Matkapäiväni ovat 15.11. ja 17.11. Tarvitsen 1 yhteysrajan ja hintaluokka on 5000. agentti: Asiakas: Kyllä, UA airlinesin lento 1006 on saatavilla pyyntöäsi varten. asiakas: Kyllä, UA airlinesin lento 1006 on saatavilla pyyntöäsi varten. asiakas: Kyllä, UA airlinesin lento 1006 on saatavilla pyyntöäsi varten: Varatkaa tämä lentolippu. agentti: Okei, lippusi on varattu. Kiitos yhteydenotosta. asiakas: Kiitos avusta.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7.997</w:t>
      </w:r>
    </w:p>
    <w:p>
      <w:r>
        <w:t xml:space="preserve">asiakas: Asiakas: Päivää, olen Dennis Martin. asiamies: Päivää, miten voin auttaa teitä? Voitteko auttaa minua varaamaan lipun? asiamies: Martin Martin, Martin Martin, Martin Martin: Voitteko auttaa minua varaamaan lipun? Asiakas: Toki, antakaa minulle matkanne tiedot? asiakas: Voisitteko auttaa minua varaamaan lipun? Matkustuspaikkani ovat GA-ATL - DC-DCA. Suosittelen päivämääriä 14.09.-16.09. agentti: Matkustan mieluiten 14.09.-16.09.2019: Asiakas: Odottakaa hetki, tarkistan asian ja palaan asiaan. asiakas: Odottakaa hetki, tarkistan asian ja palaan asiaan. asiakas: Odottakaa hetki: Asiakas: Selvä.  __ asiakas: Ok, voitte jatkaa varausta. agentti: Varaus on vahvistettu. asiakas: Kiitos paljon. agentti: Asiakas: Kiitos.</w:t>
      </w:r>
    </w:p>
    <w:p>
      <w:r>
        <w:rPr>
          <w:b/>
        </w:rPr>
        <w:t xml:space="preserve">Tulos</w:t>
      </w:r>
    </w:p>
    <w:p>
      <w:r>
        <w:t xml:space="preserve">agentti: Lento on löytynyt hintaan 200. Lennon numero :1025, lentoyhtiö: Delta. Jatkanko varauksen tekemistä?</w:t>
      </w:r>
    </w:p>
    <w:p>
      <w:r>
        <w:rPr>
          <w:b/>
        </w:rPr>
        <w:t xml:space="preserve">Esimerkki 7.998</w:t>
      </w:r>
    </w:p>
    <w:p>
      <w:r>
        <w:t xml:space="preserve">asiakas: Asiakas: Hei, olen Charles Hall. agentti: Hei, miten voin auttaa teitä tänään? asiakas: Hei, olen Charles Hall: Asiamies: Haluan osallistua urheilufestivaaleille valmentajani kanssa Austinissa, voitteko auttaa minua lentoyhteyden kanssa? agentti: Voitteko auttaa minua lentoyhteyden kanssa? Asiakas: Toki: Asiamies: Lähtöni on 12.4. ja paluuni 12.6. agentti: Mihin aikaan? Asiakas: Saanko tietää lentokenttäkoodinne? Agentti: Lähtöpaikkani on IAD ja määränpääni AUS: Asiakas: Odottakaa hetki: Asiakas: OK: Lentoyhtiöllä on lento: Spirit, lennon numero:1002, hinta 200, 1 yhteys. Jatkanko matkaa? asiakas: Asiakas: OK, jatka varausta: Matkalippunne on vahvistettu.  __ agentti: Agentti: Kiitos,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7.999</w:t>
      </w:r>
    </w:p>
    <w:p>
      <w:r>
        <w:t xml:space="preserve">asiakas: Hei.  __ asiakas: Asiakas: Olen Donna Nelson: Asiakas: Voisitteko kertoa, miten voin auttaa teitä? Asiakas: Nelson Delson: Agentti: Voitteko auttaa minua varauksen tekemisessä MCO:sta AUS:iin? Asiakas: Saanko tietää matkapäivänne? Asiakas: Voisitteko kertoa minulle matkapäivänne? Donna Donna: Matkapäiväni ovat 27.04.-29.04.2019. Tarvitsen suoran lennon: Asiakas: Valitettavasti ei löytynyt lippuja suoralla lennolla reitillenne. asiakas: Valitettavasti ei löytynyt lippuja suoralla lennolla reitillenne: Agentti: Ei mitään ongelmaa,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7.1000</w:t>
      </w:r>
    </w:p>
    <w:p>
      <w:r>
        <w:t xml:space="preserve">asiakas: Agentti: Hei. Miten voin auttaa teitä tänään? Agentti: Voisitteko auttaa minua varaamaan lentolippuni BOS:sta LGA:han: Asiakas: Toki, voisitteko kertoa matkanne päivämäärät? asiak: Asiakas: Suunnitellut matkapäiväni ovat 28.-30.10. agentti: Mihin aikaan? Asiakas: Saanko tietää liityntärajanne? Asiamies: Haluaisin mieluummin jatkolennon: Asiakas: Onko teillä muita tarkennuksia, joita haluatte? asiakas: Onko teillä jokin muu tarkennus, jota haluatte? Agentti: Haluan palata aamulla: Asiakas: Saanko tietää nimenne, jotta voin jatkaa?  __ agentti: Asiakas: Minun on valitettavasti ilmoitettava teille, että toivomuksenne mukaista lentoa ei ole saatavilla. asiakas: Asiakas: Selvä, ei ongelmia.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Stephen Martin.</w:t>
      </w:r>
    </w:p>
    <w:p>
      <w:r>
        <w:rPr>
          <w:b/>
        </w:rPr>
        <w:t xml:space="preserve">Esimerkki 7.1001</w:t>
      </w:r>
    </w:p>
    <w:p>
      <w:r>
        <w:t xml:space="preserve">asiakas: Asiakas: Hei: Asiakas: Olen Kathleen Phillips: Agentti: Haluan varata lippuni CLT:stä MSP:hen, voitteko auttaa minua tässä? agentti: Haluan varata lippuni CLT:stä MSP:hen: Totta kai, autan teitä siinä. Saanko tietää matkapäivänne, jotta voin jatkaa eteenpäin? asiakas: Asiamies: Hyvä on, haluamani matkapäivät ovat 09/07-09/09. Agentti: Jos haluatte, että matkani alkaa 09/07 ja päättyy 09/09: Asiakas: Okei, olkaa hyvä ja odottakaa: Kyllä, odotan.  __ asiakas: Asiamies: Okei, jatkakaa lipun varaamista. agentti: Asiakas: Ok, lippunne on vahvistettu lennolle 1024. Asiakas: Kiitos avusta lippuni varaamisessa. agentti: Kiitos, että saavuitte luoksemme.</w:t>
      </w:r>
    </w:p>
    <w:p>
      <w:r>
        <w:rPr>
          <w:b/>
        </w:rPr>
        <w:t xml:space="preserve">Tulos</w:t>
      </w:r>
    </w:p>
    <w:p>
      <w:r>
        <w:t xml:space="preserve">agentti: lentoyhtiö Hawaiian Airlinesilta on jatkolento, jonka hinta on 100. Jatkanko varauksen tekemistä?</w:t>
      </w:r>
    </w:p>
    <w:p>
      <w:r>
        <w:rPr>
          <w:b/>
        </w:rPr>
        <w:t xml:space="preserve">Esimerkki 7.1002</w:t>
      </w:r>
    </w:p>
    <w:p>
      <w:r>
        <w:t xml:space="preserve">asiakas: Tarvitsetteko meiltä apua? asiakas: Haloo: Agentti: Auttakaa minua muuttamaan olemassa olevaa varaustani, koska matkani siirtyi. agentti: Auttakaa minua muuttamaan olemassa olevaa varaustani, koska matkani siirtyi: Voisinko saada nimenne?  __ agentti: Asiakas: Okei, suokaa minulle hetki aikaa. asiakas: Asiakas: Selvä: Asiakas: Anteeksi, portaalissamme ei ole nimellänne olevaa varausta, johon voisi tehdä muutoksia edelleen. asiakas: Asiamies: Ei se mitään, kiitos vastauksesta. agentti: Ei se mitään, kiitos: Olkaa hyvä, hyvää päivänjatkoa.</w:t>
      </w:r>
    </w:p>
    <w:p>
      <w:r>
        <w:rPr>
          <w:b/>
        </w:rPr>
        <w:t xml:space="preserve">Tulos</w:t>
      </w:r>
    </w:p>
    <w:p>
      <w:r>
        <w:t xml:space="preserve">asiakas: Collins.</w:t>
      </w:r>
    </w:p>
    <w:p>
      <w:r>
        <w:rPr>
          <w:b/>
        </w:rPr>
        <w:t xml:space="preserve">Esimerkki 7.1003</w:t>
      </w:r>
    </w:p>
    <w:p>
      <w:r>
        <w:t xml:space="preserve">asiakas: Asiakas: Hei, olen Carol Adams. agentti: Hei. Tervetuloa Global-lentolipunvarauspalveluun. Miten voin auttaa, Carol? Haluaisin muuttaa olemassa olevaa varaustani Intiassa pidettävän konsertin lykkäyksen vuoksi. Voitteko auttaa minua? agentti: Asiakas: Toki, autan teitä: Kiitos: Asiakas: Odottakaa hetki: Asiakas: Selvä: Carol Adams -nimelle ei löytynyt aiempaa varausta. asiakas: Adams: Ei se mitään, kiitos. asiamies: Asiakas: Haluatteko tietää jotain muuta meiltä?  __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Ei kiitos.</w:t>
      </w:r>
    </w:p>
    <w:p>
      <w:r>
        <w:rPr>
          <w:b/>
        </w:rPr>
        <w:t xml:space="preserve">Esimerkki 7.1004</w:t>
      </w:r>
    </w:p>
    <w:p>
      <w:r>
        <w:t xml:space="preserve">asiakas: Asiakas: Hei: Asiakas: Miten voin auttaa teitä tällä hetkellä? asiakas: Olen Joseph Campbell: 05/05 ja paluupäivä on 05/07. Voitteko etsiä minulle lentolippua? agentti: Totta kai, olen täällä auttaakseni teitä lippujen varausprosessissa. Voisitteko antaa minulle haluamanne lentokenttäkoodit matkustamista varten?  __ agentti: Voisitteko odottaa hetken? Jotta voin tarjota teille parhaan lennon. asiakas: Agentti: Selvä, tarkistakaa lento, jossa on yksi yhteys. agentti: UA airlinesilla on lento, jolla on yhteysraja 1 ja lipun hinta on 100. Voinko edetä varaamaan lentolippua. asiakas: Agentti: Kyllä, voitte jatkaa varausta. agentti: Kyllä, voitte jatkaa varausta: Asiakas: Pyyntönne mukaisesti olen varannut lippunne lennolle numero 1010. asiakas: Voitte tehdä varauksen: Asiamies: Kiitos arvokkaasta ajastanne: Asiakas: Olkaa hyvä. Kiitos, että valitsitte matkatoimistomme.</w:t>
      </w:r>
    </w:p>
    <w:p>
      <w:r>
        <w:rPr>
          <w:b/>
        </w:rPr>
        <w:t xml:space="preserve">Tulos</w:t>
      </w:r>
    </w:p>
    <w:p>
      <w:r>
        <w:t xml:space="preserve">asiakas: Lentokenttäkoodini ovat EWR:stä DTW:hen.</w:t>
      </w:r>
    </w:p>
    <w:p>
      <w:r>
        <w:rPr>
          <w:b/>
        </w:rPr>
        <w:t xml:space="preserve">Esimerkki 7.1005</w:t>
      </w:r>
    </w:p>
    <w:p>
      <w:r>
        <w:t xml:space="preserve">asiakas: Asiakas: Päivää. asiamies: Päivää, miten voin auttaa teitä? Asiakas: Haluan muuttaa varaustani työhöni liittyvien haittojen vuoksi. Voitteko auttaa minua siinä? agentti: Voisitteko auttaa minua siinä? Asiakas: Toki, voinko saada tietää hyvän nimenne, kiitos: Nimeni on Rebecca Phillips.  __ asiakas: Asiamies: Hyvä on, odotan: Asiakas: Anteeksi, tietokannastamme ei löytynyt varausta nimenne muuttamiseen. asiakas: Joka tapauksessa,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7.1006</w:t>
      </w:r>
    </w:p>
    <w:p>
      <w:r>
        <w:t xml:space="preserve">asiakas: Asiakas: Päivää. asiamies: Päivää, miten voin auttaa teitä? Auttakaa minua muuttamaan varaukseni, koska tenttini lykkääntyivät, joten olkaa hyvä ja auttakaa minua.  __ asiakas: Asiamies: Toki, olen Emily Anderson: Asiakas: Okei, odottakaa hetki. asiakas: Olen Emily Emerson: Asiakas: Toki: Asiakas: Kiitos ajastanne, nimellänne ei löytynyt varausta.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teitä. Saanko tietää nimenne?</w:t>
      </w:r>
    </w:p>
    <w:p>
      <w:r>
        <w:rPr>
          <w:b/>
        </w:rPr>
        <w:t xml:space="preserve">Esimerkki 7.1007</w:t>
      </w:r>
    </w:p>
    <w:p>
      <w:r>
        <w:t xml:space="preserve">asiakas: Asiakas: Päivää. asiamies: Päivää, miten voin auttaa teitä tänään? asiakas: Päivää: Agentti: Voitteko varata minulle lipun DFW:stä DTW:hen?  Asiakas: Saanko tietää matkapäivänne? asiak: Haluaisin lähteä 29.8. ja 31.8. välisenä aikana.  __ asiakas: Asiamies: Patricia Davis: AA-lentoyhtiön lennon 1000 hinta on 100 yhdellä pysähdyksellä. Jatkanko varauksen tekemistä? asiakas: Asiakas: Okei, varaa tämä lippu: Lippunne on varattu annetulla nimellä. asiakas: Kiitos paljon ystävällisestä palvelustanne. agentti: Kiitos, että saavuitte toimistollemme.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7.1008</w:t>
      </w:r>
    </w:p>
    <w:p>
      <w:r>
        <w:t xml:space="preserve">asiakas: Asiakas: Hei, olen Samantha Wright. asiamies: Hei, miten voin olla avuksi tänään? Denverissä järjestettäviin syntymäpäiväjuhliin, joissa haluan nauttia lapsuudenystävieni kanssa. Voisitteko auttaa minua varaamaan lipun SEA:sta ja DEN:stä? agentti: Totta kai, voisitteko mainita matkanne päivämäärät?  __ agentti: Asiakas: Okei, onko teillä muita tarkennuksia? Asiakas: Mihin päivämäärään haluatte matkustaa? Asiamies: Minkälainen hinta? Asiakas: Hyvä on, odottakaa hetki: Asiakas: Toki: Asiakas: Kiitos, että odotitte, JetBlue-lentoyhtiön lento on pysähdyksissä matkanne välissä. asiakas: Voitte jatkaa. agentti: Lennon numero on 1006 ja hinta on 200. Varauksenne on tehty. asiakas: Kiitos nopeasta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25.11. ja paluu 27.11.</w:t>
      </w:r>
    </w:p>
    <w:p>
      <w:r>
        <w:rPr>
          <w:b/>
        </w:rPr>
        <w:t xml:space="preserve">Esimerkki 7.1009</w:t>
      </w:r>
    </w:p>
    <w:p>
      <w:r>
        <w:t xml:space="preserve">asiakas: Asiakas: Päivää. asiamies: Päivää, miten voin auttaa? Green, haluan matkustaa näinä päivinä eli 19.11. ja takaisin 21.11. Voitteko löytää minulle lentolippua?  __ asiakas: Agentti: Okei, suunnitellut lentokenttäkoodini ovat JFK:sta MCO:han: Asiakas: Löytyy lento, jonka yhteysraja on 0 ja hinta 100. Jatkanko varausta? Agentti: Kyllä, voit jatkaa: Lippunne on varattu, lennon numero 1022.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haluamanne lentokenttäkoodin?</w:t>
      </w:r>
    </w:p>
    <w:p>
      <w:r>
        <w:rPr>
          <w:b/>
        </w:rPr>
        <w:t xml:space="preserve">Esimerkki 7.1010</w:t>
      </w:r>
    </w:p>
    <w:p>
      <w:r>
        <w:t xml:space="preserve">asiakas: Miten voin palvella teitä parhaiten tänään?  __ agentti: Asiakas: Toki, saanko kysyä teidän hyvää nimeänne? asiakas: Voisitteko auttaa minua? Asiamies: Olen Eric Hall: Asiakas: Okei, olkaa hyvä ja odottakaa hetki. asiakas: Asiakas: Toki: Asiakas: Olen tarkistanut varausluettelosta lipunne vaihtamista varten, mutta en löytänyt yhtään varausta, jossa olisi teidän nimenne. asiakas: Asiamies: Ei mitään ongelmaa,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Muutan olemassa olevaa varaustani jonkin yrittäjäkokouksen vuoksi. Voitteko auttaa minua varauksen muuttamisessa?</w:t>
      </w:r>
    </w:p>
    <w:p>
      <w:r>
        <w:rPr>
          <w:b/>
        </w:rPr>
        <w:t xml:space="preserve">Esimerkki 7.1011</w:t>
      </w:r>
    </w:p>
    <w:p>
      <w:r>
        <w:t xml:space="preserve">asiakas: Agentti: Hei, miten voin parhaiten auttaa teitä tänään?  __ agentti: Asiakas: Toki, kertokaa minulle paluupäivänne, olkaa hyvä: Asiakas: Haluan palata 30. lokakuuta. asiamies: Haluan palata 30. lokakuuta: Asiakas: Okei, kertokaa mieltymyksenne. asiak: Asiamies: Okei, yleensä suosin yhdistettyä lentoa. agentti: Okei, yleensä suosin yhdistettyä lentoa: Asiakas: Okei, odottakaa: Asiakas: Selvä: Kiitos kärsivällisyydestänne, löysimme jatkolennon, jonka hinta on 200 ja lähtöaika on klo 2:00 aamulla. Jatkanko turistiluokassa? asiakas: Agentti: Selvä, vahvistakaa: Okei, lippunne on vahvistettu 1024 Southwest-lentoyhtiössä ja saapumisaika on 16:00. asiakas: Asiakas: Hyvä on,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Varaa lippu IAD:stä HOU:hun osallistuaksesi tiedefestivaaleille. Voitteko varata lipun 28. lokakuuta?</w:t>
      </w:r>
    </w:p>
    <w:p>
      <w:r>
        <w:rPr>
          <w:b/>
        </w:rPr>
        <w:t xml:space="preserve">Esimerkki 7.1012</w:t>
      </w:r>
    </w:p>
    <w:p>
      <w:r>
        <w:t xml:space="preserve">asiakas: Hernandez. agentti: Päivää: Asiamies: Minun on peruutettava äskettäinen varaukseni kaupungissa esiintyneiden tulvien vuoksi. agentti: Minun on peruutettava äskettäinen varaukseni: ASIAKAS: HYVÄ ON.  __ agentti: Asiakas: Toki, odottakaa hetki. Tarkistan varauksenne ja peruutan sen. asiakas: Asiamies: Hyvä on: Kiitos, että odotitte. Löysimme varauksenne ja peruutimme sen onnistuneesti. asiakas: Kiitos palvelustanne. agentti: Kiitos yhteydenotosta, toivottavasti palvelemme teitä uudelleen.</w:t>
      </w:r>
    </w:p>
    <w:p>
      <w:r>
        <w:rPr>
          <w:b/>
        </w:rPr>
        <w:t xml:space="preserve">Tulos</w:t>
      </w:r>
    </w:p>
    <w:p>
      <w:r>
        <w:t xml:space="preserve">asiakas: Voisitteko auttaa minua siinä?</w:t>
      </w:r>
    </w:p>
    <w:p>
      <w:r>
        <w:rPr>
          <w:b/>
        </w:rPr>
        <w:t xml:space="preserve">Esimerkki 7.1013</w:t>
      </w:r>
    </w:p>
    <w:p>
      <w:r>
        <w:t xml:space="preserve">asiakas: Hei. Olen Kimberly Jones. agentti: Hei,. Miten voin auttaa teitä tänään? Asiamies: Suunnittelen vierailua Las Vegasissa sijaitsevaan Neon-museoon, voisitteko auttaa minua lentolipun varaamisessa? asiamies: Voisitteko auttaa minua lentolipun varaamisessa: Totta kai, autamme teitä mielellämme. Saanko tietää lentokenttäkoodinne?  __ agentti: Asiakas: Milloin suunnittelitte matkanne? Asiamies: Haluan lentää 05/07 ja palata 05/09. Agentti: Mihin aikaan? Asiakas: Odottakaa hetki, tarkistan lentojen saatavuuden ja palaan asiaan. asiakas: Olkaa hyvä ja odottakaa: Asiakas: Toki: Kiitos ajastanne. Reitillenne ei löytynyt lentoa pyyntönne perusteella. asiakas: Asiakas: Ei mitään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Lähde on Dallas, TX - DFW ja määränpään koodi on NV - LAS.</w:t>
      </w:r>
    </w:p>
    <w:p>
      <w:r>
        <w:rPr>
          <w:b/>
        </w:rPr>
        <w:t xml:space="preserve">Esimerkki 7.1014</w:t>
      </w:r>
    </w:p>
    <w:p>
      <w:r>
        <w:t xml:space="preserve">asiakas: Agentti: Hei. Miten voin opastaa teitä nyt? Agentti: Haluaisin osallistua kokoukseen Houstonissa, auttakaa minua varaamaan lippu HOU:sta IAH:hen. asiamies: Auttakaa minua varaamaan lippu HOU:sta IAH:hen: Saanko tietää haluamanne päivämäärät tälle matkalle?  __ agentti: Asiakas: Saanko tietää maksimiliittymärajanne? asiakas: Asiamies: Tarvitsen lennon, jossa on vain yksi jatkoyhteys: Asiakas: Onko teillä muita vaatimuksia? Asiakas: Ei muita vaatimuksia. Kiitos kysymästä. asiamies: Asiakas: Saanko sillä välin tietää nimenne? asiakas: Saanko kysyä nimenne? Asiakas: Nimeni on Jerry Perez. asiamies: Nimeni on Jerry Perez: Frontier Airlinesin lento-1018, jossa on 1 yhteys hintaan 100 turistiluokassa, lähtö klo 16:00 ja paluu klo 11:00. Voinko varata sen teille nyt? asiakas: Asiamies: Hyvä on, varaa lippuni: Lippunne on onnistuneesti varattu, kiitos, että valitsitte meidät. asiakas: Agentti: Turvallista lentomatkaa.</w:t>
      </w:r>
    </w:p>
    <w:p>
      <w:r>
        <w:rPr>
          <w:b/>
        </w:rPr>
        <w:t xml:space="preserve">Tulos</w:t>
      </w:r>
    </w:p>
    <w:p>
      <w:r>
        <w:t xml:space="preserve">asiakas: Marraskuun 1. ja 3. marraskuuta.</w:t>
      </w:r>
    </w:p>
    <w:p>
      <w:r>
        <w:rPr>
          <w:b/>
        </w:rPr>
        <w:t xml:space="preserve">Esimerkki 7.1015</w:t>
      </w:r>
    </w:p>
    <w:p>
      <w:r>
        <w:t xml:space="preserve">asiakas: Asiakas: Hei, olen Anna Miller. agentti: Hei. Miten voin olla avuksi? asiakas: Haluan peruuttaa äskettäin tekemäni varauksen. Voitteko auttaa minua siinä? asiamies: Voin peruuttaa peruutukseni: Toki, minä autan teitä tässä. Odottakaa hetki, tarkistan asian ja ilmoitan teille. asiakas: Toki. __ asiakas: Okei, ei ongelmia.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Emme löytäneet mitään varausta tällä nimellä.</w:t>
      </w:r>
    </w:p>
    <w:p>
      <w:r>
        <w:rPr>
          <w:b/>
        </w:rPr>
        <w:t xml:space="preserve">Esimerkki 7.1016</w:t>
      </w:r>
    </w:p>
    <w:p>
      <w:r>
        <w:t xml:space="preserve">asiakas: Young.  __ asiakas: Young Young: Haluan peruuttaa varaukseni kiireellisen kokouksen vuoksi. Voitteko auttaa minua siinä? Odottakaa hetki. asiakas: Asiakas: Hyvä on: Asiakas: Anteeksi, nimellänne ei löytynyt varausta. asiakas: Asiamies: Ei mitään ongelmaa, kiitos tiedoista. agentti: Ei mitään ongelmaa, kiitos tiedoista. agentti: Ei mitään ongelmaa: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7.1017</w:t>
      </w:r>
    </w:p>
    <w:p>
      <w:r>
        <w:t xml:space="preserve">asiakas: Asiakas: Hei, olen Kathleen Collins. agentti: Hei, miten voin auttaa teitä? asiakas: Hei, olen Kathleen Collins: Asiakas: Haluan lähteä hämäräkierrokselle sulhaseni kanssa Washingtoniin, IAD:hen. Voisitteko varata lentolipun 31.05: Totta kai, olen euforinen voidessani auttaa teitä. Kertokaa minulle paluupäivänne. asiakas: Asiamies: Paluupäiväni on 02.06. agentti: Paluupäiväni on 02.06: Asiakas: Onko teillä jokin hintaraja? Asiamies: Minulla on varaa enintään 200: Asiakas: Saanko tietää lähdekoodinne? Dallas &amp; Fort Worth, DFW on lähtöpaikkani. agentti: Odottakaa hetki.  __ agentti: Lentoyhtiöllä on lento: Delta, lennon numero:1008, hinta 100,1 yhteys. Jatkanko matkaa? asiakas: Agentti: Kyllä, voitte: Lippunne on vahvistettu. asiakas: Kiitos palvelustanne. asiamies: Kiitos, turvallista matkaa.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7.1018</w:t>
      </w:r>
    </w:p>
    <w:p>
      <w:r>
        <w:t xml:space="preserve">asiakas: Hei. Olen David Collins. asiamies: Päivää, miten voin auttaa teitä tänään? asiakas: Miten voin auttaa teitä tänään? Voisitteko siis auttaa minua varaamaan lentoliput New Yorkiin, LGA:lle?  __ asiakas: Asiamies: Kiitos: Asiakas: Kertoisitteko lähdön? asiakas: Voisitteko kertoa lähdön? Asiamies: Lähdekoodi on Washington, IAD. agentti: Asiakas: Saisinko matkanne päivämäärät? asiakas: Saanko matkan päivämäärät? Matka alkaa 16.12. ja paluu on 18.12. Agentti: Matkan lähtöpäivä on 16.12. ja paluupäivä 18.12: Asiakas: Selvä, olkaa hyvä ja odottakaa: Asiakas: Toki: Löysimme JetBluen koneen, jonka lennon numero on 1022. Sillä on jatkolento, jonka hinta on 200. asiakas: Voitte jatkaa. agentti: Asiakas: Lippunne on vahvistettu: Kiitos. agentti: Kiitos.</w:t>
      </w:r>
    </w:p>
    <w:p>
      <w:r>
        <w:rPr>
          <w:b/>
        </w:rPr>
        <w:t xml:space="preserve">Tulos</w:t>
      </w:r>
    </w:p>
    <w:p>
      <w:r>
        <w:t xml:space="preserve">agentti: Totta kai, olen täällä auttamassa teitä tänään.</w:t>
      </w:r>
    </w:p>
    <w:p>
      <w:r>
        <w:rPr>
          <w:b/>
        </w:rPr>
        <w:t xml:space="preserve">Esimerkki 7.1019</w:t>
      </w:r>
    </w:p>
    <w:p>
      <w:r>
        <w:t xml:space="preserve">asiakas: Agentti: Päivää, miten voin auttaa?  __ agentti: Asiakas: Toki, saanko tietää matkanne päivämäärät? asiakas: Saanko puhua kanssanne? Asiamies: Matkapäiväni ovat 22.10.-24.10. agentti: Matkustan 22.10: Asiakas: Löysin lennon Spirit-lentoyhtiöltä lennon numerolla 1003 hintaan 100. Asiakas: Löysin lentoyhtiön lennon numerolla 1003 hintaan 100. Asiakas: Asiakas: Hyvä on, jatkakaa: Lentovarauksenne on käsitelty. asiakas: Kiitos.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New York, LGA. Voitteko auttaa minua varauksen tekemisessä Dallasista, DFW?</w:t>
      </w:r>
    </w:p>
    <w:p>
      <w:r>
        <w:rPr>
          <w:b/>
        </w:rPr>
        <w:t xml:space="preserve">Esimerkki 7.1020</w:t>
      </w:r>
    </w:p>
    <w:p>
      <w:r>
        <w:t xml:space="preserve">asiakas: Hei.  __ asiakas: Asiakas: Olen James Edwards: Agentti: Aion osallistua musiikkikonserttiin DEN:ssä, voisitteko auttaa minua varaamaan lentolipun LAX:stä? Asiakas: Toki, voisitteko antaa matkustuspäivämääränne, jotta voisimme edetä? Agentti: Toki, haluaisin lähteä 19.12. ja palata takaisin 21.12: Asiakas: Odottakaa hetki: Okei, mutta varmistakaa, että yhteysraja on 1. agentti: Frontier airlines on käytettävissä tällä reitillä, ja yhteysraja on 1 tällä reitillä, varaanko lippunne? asiakas: Agentti: Kyllä, jatka varausta. agentti: Kyllä, jatka varausta: James Edwards, lippunne on varattu lennolle numero 1024. Asiakas: Asiamies: Kiitos avusta: Kiitos, turvallista matkaa. asiakas: Olkaa hyvä.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7.1021</w:t>
      </w:r>
    </w:p>
    <w:p>
      <w:r>
        <w:t xml:space="preserve">asiakas: Miten voin auttaa teitä tänään?  __ agentti: Asiakas: Toki, autan mielelläni. Saanko tietää nimenne? asiakas: Eric Jackson: Asiakas: Olkaa hyvä ja odottakaa hetki, tarkistan varauksenne tilan ja palaan asiaan. asiakas: Asiakas: Selvä: Asiakas: Kiitos, että odotitte, löysimme varauksen nimellänne ja se peruutettiin onnistuneesti. asiakas: Selvä. Kiitos paljon.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peruuttaa varaukseni rankkasateen vuoksi. Voitteko auttaa minua?</w:t>
      </w:r>
    </w:p>
    <w:p>
      <w:r>
        <w:rPr>
          <w:b/>
        </w:rPr>
        <w:t xml:space="preserve">Esimerkki 7.1022</w:t>
      </w:r>
    </w:p>
    <w:p>
      <w:r>
        <w:t xml:space="preserve">asiakas: Asiakas: Päivää. asiamies: Päivää, miten voin auttaa teitä? Asiakas: Aion vierailla Houstonissa, voisitteko varata minulle lipun DEN:stä HOU:iin? agentti: Voisitteko varata minulle lipun DEN:stä HOU:iin? Asiakas: Toki, kertokaa matkanne päivämäärät. asiak: Asiamies: Suunnitellut matkapäiväni ovat 27.2. ja 29.2. agentti: Matkan ajankohdat ovat: 27. helmikuuta ja 29. helmikuuta: Asiakas: Saanko tietää liityntäkorkeutenne? Haluan mieluiten jatkolennon tälle matkalle. agentti: Asiakas: Missä luokassa haluatte lentää? Asiamies: Minulle sopii mikä tahansa luokka: Asiakas: Saanko tietää nimenne? Asiamies: Nimeni on Stephanie Carter. asiamies: Nimeni on Stephanie Carter: Carter Carter: Odottakaa hetki.  __ agentti: UA airlines lennolla 1002 tarjoaa jatkolennon ja lippu maksaa teille 300 turistiluokassa. asiakas: Agentti: Varatkaa lippuni tälle lennolle. agentti: Varatkaa lippuni tälle lennolle: Lippunne on vahvistettu Stephanie Carter. Lento lähtee klo 13:00 ja saapuu klo 0:00. asiakas: Kiitos, että varasitte lippuni.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7.1023</w:t>
      </w:r>
    </w:p>
    <w:p>
      <w:r>
        <w:t xml:space="preserve">asiakas: Asiakas: Päivää. asiamies: Päivää, miten voin palvella teitä tänään? Agentti: Voitteko auttaa minua varaamaan lentoliput AUS:sta HOU:hun? Asiakas: Toki, saanko tietää matkustuspäivämääränne? asiak: Asiamies: Matkapäiväni ovat 28.1.-30.1. agentti: Mihin aikaan matkustatte? Asiakas: Onko teillä muita tarkennuksia? Tarvitsen jatkolennon.  __ asiakas: Olen Amy Edwards: Asiakas: Olen pahoillani, mutta haluamillenne matkapäiville ei löytynyt lentoja. asiakas: Olen Amy Edwards: Hyvä on,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7.1024</w:t>
      </w:r>
    </w:p>
    <w:p>
      <w:r>
        <w:t xml:space="preserve">asiakas: Asiakas: Päivää. asiamies: Päivää, miten voin auttaa? Agentti: Etsin lentoa LAX:stä EWR:ään, voitteko auttaa minua? agentti: Etsin lentoa LAX:stä EWR:ään: Asiakas: Saanko tietää matkapäivänne? Asiamies: Haluaisin lähteä 03. kesäkuuta ja palata 05. kesäkuuta. agentti: Haluaisin lähteä 03. kesäkuuta: Asiakas: Haluatteko mieluummin jatkolennon? Asiamies: Tarvitsen jatkolennon: Onko teillä muita tarkennuksia? Asiakas: Ei: Asiakas: Olen Deborah Lewis: Löysimme lennon turistiluokassa, jossa on 1 jatkoyhteys Spirit airlinesilla, ja lentonne hinta on 200. Haluatteko, että jatkan varaustanne tällä lennolla? asiakas: Asiamies: Jatkakaa varausta: Varaus on tehty lennolle numero 1020. asiakas: Asiamies: Kiitos, että autoitte minua: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7.1025</w:t>
      </w:r>
    </w:p>
    <w:p>
      <w:r>
        <w:t xml:space="preserve">asiakas: Asiakas: Hei, nimeni on Paul Garcia Oaklandista. asiamies: Hei, miten voin parhaiten auttaa teitä? asiakas: Miten voin auttaa teitä nyt? Agentti: Haluaisin varata lennon pysäkillä päästäksemme Orlandoon CA - OAK:sta, joten auttakaa minua. agentti: Haluaisin varata lennon pysäkillä päästäkseni Orlandoon CA - OAK:sta: Asiakas: Toki, antakaa minulle matkapäivänne? asiakas: Asiamies: Matkapäiväni ovat 19.08.-21.08: Asiakas: Voisitteko ystävällisesti ilmoittaa minulle nousukentän lentoaseman pisteen? asiakas: Voisitteko ystävällisesti ilmoittaa minulle nousukentän lentokentän pisteen? Agentti: Olen jo maininnut: Okei, mikä on laskeutumislentokenttänne koodi? asiakas: Agentti: Laskeutumislentokenttäni koodi on FL - MCO: Asiakas: Olkaa hyvä ja odottakaa muutama minuutti. asiakas: __ asiakas: Okei, varatkaa se. agentti: Asiakas: Lippunne on varattu: Kiitos, että autoitte minua. agentti: Kiitos yhteydenotosta, hyvää matkaa.</w:t>
      </w:r>
    </w:p>
    <w:p>
      <w:r>
        <w:rPr>
          <w:b/>
        </w:rPr>
        <w:t xml:space="preserve">Tulos</w:t>
      </w:r>
    </w:p>
    <w:p>
      <w:r>
        <w:t xml:space="preserve">agentti: lento numero 1001 ja hinta 100. Jatkanko varauksen tekemistä?</w:t>
      </w:r>
    </w:p>
    <w:p>
      <w:r>
        <w:rPr>
          <w:b/>
        </w:rPr>
        <w:t xml:space="preserve">Esimerkki 7.1026</w:t>
      </w:r>
    </w:p>
    <w:p>
      <w:r>
        <w:t xml:space="preserve">asiakas: Asiakas: Päivää. asiamies: Päivää, miten voin auttaa teitä? Terveysleiri järjestetään New Yorkissa, NY - LGA:ssa 25.03. päivä. Voitteko varata lentolipun? agentti: Voitteko varata lentoliput? Voisitteko antaa lähdetietonne? asiakas: Kyllä: Lähtöpaikkani on Philadelphia, PA - PHL, ja minun on palattava 27.03.  __ asiakas: Asiakas: Selvä, ei ongelmaa. Nimeni on Elizabeth Parker: Parker Parker: Nimeni on Parker. Kiitos, että valitsitte meidät. asiakas: Kiitos tiedoista.</w:t>
      </w:r>
    </w:p>
    <w:p>
      <w:r>
        <w:rPr>
          <w:b/>
        </w:rPr>
        <w:t xml:space="preserve">Tulos</w:t>
      </w:r>
    </w:p>
    <w:p>
      <w:r>
        <w:t xml:space="preserve">agentti: Valitettavasti suunniteltujen päivämäärien mukaisia lentoja ei ole saatavilla. Saanko tietää nimenne?</w:t>
      </w:r>
    </w:p>
    <w:p>
      <w:r>
        <w:rPr>
          <w:b/>
        </w:rPr>
        <w:t xml:space="preserve">Esimerkki 7.1027</w:t>
      </w:r>
    </w:p>
    <w:p>
      <w:r>
        <w:t xml:space="preserve">asiakas: Asiakas: Päivää, miten voin auttaa? asiakasta: Asiakas: Voitteko auttaa minua varaamaan lentolippuni DEN:stä EWR:ään? asiamies: Voitteko auttaa minua varaamaan lentolippuni DEN:stä EWR:ään: Totta kai, saanko tietää matkustuspäivänne?  __ agentti: Millä nimellä minun pitäisi varata lentolippu? asiakas: Asiamies: Minä, Frank Scott: Asiakas: Onko teillä jokin yhteysrajoitus? Asiamies: Haluaisin mieluiten suoran lennon: Asiakas: Onko teillä muita tarkennuksia? Asiakas: Ei: Asiakas: Valitan, ei löytynyt lentoja kyseisinä päivinä. asiakas: Valitan: Asiakas: Selvä, ei ongelmia. Kiitos kun tarkistitte.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25.-27. joulukuuta.</w:t>
      </w:r>
    </w:p>
    <w:p>
      <w:r>
        <w:rPr>
          <w:b/>
        </w:rPr>
        <w:t xml:space="preserve">Esimerkki 7.1028</w:t>
      </w:r>
    </w:p>
    <w:p>
      <w:r>
        <w:t xml:space="preserve">asiakas: Hei. Olen Brian Young. Miten voin auttaa teitä? Haluan varata lentolipun DEN:stä IAD:hen. Voisitteko auttaa minua varauksen tekemisessä? agentti: Asiakas: Okei, voinko saada tietää matkustuspäivämäärät, jotta voin tarkistaa lentojen saatavuuden: Agentti: Toki, matkapäiväni ovat 06/05 - 06/07. Agentti: Voisitteko kertoa minulle, mitä lentoja on tarjolla? Lento on saatavilla 1 jatkoyhteysrajoituksella ja lentohinta on 100. Voinko varata lennon 1013? asiakas: Jatkakaa.  __ asiakas: Asiamies: Kiitos, että autoitte minua: Kiitos palvelumme käyttämisestä, turvallista matkaa.</w:t>
      </w:r>
    </w:p>
    <w:p>
      <w:r>
        <w:rPr>
          <w:b/>
        </w:rPr>
        <w:t xml:space="preserve">Tulos</w:t>
      </w:r>
    </w:p>
    <w:p>
      <w:r>
        <w:t xml:space="preserve">agentti: Lentolippu on vahvistettu, ja palvelun tarjoaa JetBlue airlines.</w:t>
      </w:r>
    </w:p>
    <w:p>
      <w:r>
        <w:rPr>
          <w:b/>
        </w:rPr>
        <w:t xml:space="preserve">Esimerkki 7.1029</w:t>
      </w:r>
    </w:p>
    <w:p>
      <w:r>
        <w:t xml:space="preserve">asiakas: Asiakas: Päivää, olen Betty Green. asiamies: Päivää, miten voin palvella teitä tällä hetkellä? asiakas: Päivää, olen Betty Green: Agentti: Voitteko auttaa minua varaamaan lentolippua LAX:stä DTW:hen yhdellä jatkolennolla? agentti: Voitteko auttaa minua varaamaan lentolippua LAX:stä DTW:hen yhdellä jatkolennolla? Totta kai, minä autan teitä. Lähettäkää matkustuspäivämääränne. asiakas: Asiamies: Toki, haluaisin lähteä 21. kesäkuuta ja palata takaisin 23. kesäkuuta. agentti: Asiakas: Onko teillä mitään toiveita? Varmistakaa, että lähtöaika olisi aamulla. agentti: Valitettavasti pyydettynä ajankohtana ei ole saatavilla lentoa.  __ agentti: Asiakas: Olkaa hyvä, hyvää päivänjatkoa.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7.1030</w:t>
      </w:r>
    </w:p>
    <w:p>
      <w:r>
        <w:t xml:space="preserve">asiakas: Asiakas: Päivää. asiamies: Päivää, miten voin auttaa teitä tänään? asiakas: Päivää: Asiakas: Koska liiketapaamiseni muuttui äkillisesti jonkin teknisen ongelman vuoksi, minun on muutettava varaustani: Asiakas: Saanko, tiedänkö hyvän nimenne? Asiakas: Voisitteko kertoa, mikä on nimenne? Daniel Thompson.  __ asiakas: Thompson: Selvä, ei ongelmia. Kiitos tiedoista.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emme löytäneet varausta etunimellesi.</w:t>
      </w:r>
    </w:p>
    <w:p>
      <w:r>
        <w:rPr>
          <w:b/>
        </w:rPr>
        <w:t xml:space="preserve">Esimerkki 7.1031</w:t>
      </w:r>
    </w:p>
    <w:p>
      <w:r>
        <w:t xml:space="preserve">asiakas: Asiakas: Päivää. asiamies: Päivää, miten voin auttaa teitä? Agentti: Voitteko auttaa minua varaamaan lentolippuni OAK:sta SEA:han? Asiakas: Saanko tietää nimenne lentolippujen varaamista varten? asiakas: Saanko tietää nimenne? Agentti: Nimeni on Kimberly Martin: Martin Martin: Saanko tietää matkasuunnitelmanne päivämäärät? asiakas: Martin Martin: Saanko tietää matkasuunnitelmanne päivämäärän? Agentti: Matkan haluamani päivämäärät ovat 22. ja 24. elokuuta: Asiakas: Onko teillä muita toiveitanne? asiakas: Onko teillä muita toiveitanne, joita haluatte? Matkustajan nimi: Haluaisin mieluiten jatkolennon tälle matkalle.  __ asiakas: Agentti: Varatkaa lippuni tälle lennolle. agentti: Voitte varata lippuni tälle lennolle: Asiakas: Varauksenne on tehty Spirit airlines -lentoyhtiölle. asiakas: Asiamies: Kiitos, että varasitte lippuni: Tervetuloa.</w:t>
      </w:r>
    </w:p>
    <w:p>
      <w:r>
        <w:rPr>
          <w:b/>
        </w:rPr>
        <w:t xml:space="preserve">Tulos</w:t>
      </w:r>
    </w:p>
    <w:p>
      <w:r>
        <w:t xml:space="preserve">agentti: Jatkanko matkaa, jos on suora lento-1014 bisnesluokassa?</w:t>
      </w:r>
    </w:p>
    <w:p>
      <w:r>
        <w:rPr>
          <w:b/>
        </w:rPr>
        <w:t xml:space="preserve">Esimerkki 7.1032</w:t>
      </w:r>
    </w:p>
    <w:p>
      <w:r>
        <w:t xml:space="preserve">asiakas: Asiakas: Hei: Asiakas: Miten voin auttaa teitä tänään? asiakas: Olen Sandra Mitchell: Agentti: Voitteko auttaa minua varaamaan lennon HOU:sta PHL:ään, koska minulla on liikekokous? Totta kai, voin auttaa teitä siinä. Saanko tietää suunnitellut matkapäivänne? asiakas: Asiamies: Matkapäiväni ovat 16.02.-18.02: Asiakas: Saanko tietää, mitä luokkaa haluatte? Agentti: Ei, mutta lähtöaikani pitäisi olla iltapäivällä. agentti: Asiakas: Okei, onko teillä muita tarkennuksia? asiakas: Kyllä, kiitos: Asiakas: Tarvitsen jatkolennon: Asiakas: Hyvä on, odottakaa hetki: Asiakas: Toki: Asiakas: Valitettavasti teille ei ole saatavilla lentoja kyseisinä päivinä.  __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7.1033</w:t>
      </w:r>
    </w:p>
    <w:p>
      <w:r>
        <w:t xml:space="preserve">asiakas: Päivää. agentti: Päivää, miten voin opastaa teitä tänään?  __ agentti: Asiakas: Voisitteko kertoa, minä päivinä olette valmis matkustamaan? asiakas: Voisitteko kertoa, minä päivinä olette valmis matkustamaan? Agentti: Toki, haluaisin lähteä 17.03. ja palata takaisin 19.03. agentti: Asiakas: Antakaa minulle hetki aikaa, tarkistan lentojen saatavuuden tällä reitillä. asiakas: Agentti: Hyvä on, mutta varmista, että yhteysraja on 1. Agentti: Hyvä on, mutta varmista, että yhteysraja on 1. Agentti: Hyvä on: Southwest airlinesilla on lento, jonka lipun hinta on 200 ja jossa on välilasku. Sopiiko se teille? asiakas: - Jos se sopii teille, niin voisitteko ottaa sen mukaanne? Asiamies: Kyllä, jatka varausta. agentti: Asiakas: Varauksenne on vahvistettu lennolle numero 1003. Asiakas: Varauksenne on vahvistettu: Asiakas: Arvostan apuanne, kiitos. asiamies: Kiitos yhteydenotosta, hyvää päivänjatkoa. asiakas: Olkaa hyvä.</w:t>
      </w:r>
    </w:p>
    <w:p>
      <w:r>
        <w:rPr>
          <w:b/>
        </w:rPr>
        <w:t xml:space="preserve">Tulos</w:t>
      </w:r>
    </w:p>
    <w:p>
      <w:r>
        <w:t xml:space="preserve">asiakas: Sandra Baker. Suunnittelen osallistuvani musiikkikonserttiin ATL:ssä. Voitteko auttaa minua varaamaan lentoliput DTW:stä?</w:t>
      </w:r>
    </w:p>
    <w:p>
      <w:r>
        <w:rPr>
          <w:b/>
        </w:rPr>
        <w:t xml:space="preserve">Esimerkki 7.1034</w:t>
      </w:r>
    </w:p>
    <w:p>
      <w:r>
        <w:t xml:space="preserve">asiakas: Asiakas: Päivää, olen Benjamin Thompson. asiamies: Päivää, miten voin auttaa teitä? Detroit, MI - DTW: Haluaisin katsoa live-tapahtumia elokuvateatterissa The Fox Theatre osoitteessa Detroit, MI - DTW. Autatteko minua varaamaan lennon New Yorkista, EWR:stä? agentti: Asiakas: Okei, ilmoittakaa suunnitellut matkapäivänne. asiakas: Mihin aikaan haluatte matkustaa? Asiamies: Matkapäiväni ovat 07/03 ja 07/05. Agentti: Matkustan seuraavina päivinä: Okei, tarvitsetteko mitään pysähdyksiä matkanne välissä? asiakas: Agentti: Minulle sopii mikä tahansa lento: Okei, olkaa hyvä ja odottakaa.  __ agentti: Thank you for waiting, we found a connecting flight in 1013 Spirit airline with a fare of 100.  customer: Asiamies: Hyvä on, jatkakaa matkaa: Asiakas: Toki, lippunne on varattu. asiakas: Kiitos.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7.1035</w:t>
      </w:r>
    </w:p>
    <w:p>
      <w:r>
        <w:t xml:space="preserve">asiakas: Hei.  __ asiakas: Harris. Haluan varata lentoliput MSP:stä LAS:iin. Voitteko auttaa minua? Asiakas: Toki, saisinko matkustuspäivämääränne? Asiakas: Voisitteko auttaa minua? Asiakas: Toki, suunnitellut matkapäiväni ovat 17.09. ja 19.09. agentti: Kyllä, matkapäiväni ovat 17.09. ja 19.09: Asiakas: Okei, odottakaa hetki, jotta voimme tarkistaa lentojen saatavuuden. asiakas: Ok, varmista, että yhteysraja 1. agentti: Löysin Southwest airlinesin lennon yhteydellä 1 ja hinnalla 100. Jatkanko varauksen tekemistä? asiakas: Agentti: Kyllä, voitte jatkaa varausta. agentti: Asiakas: Ok Katherine Harris, olen vahvistanut lipun lennolla numero 1005. Asiakas: Asiamies: Kiitos arvokkaasta avusta: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Hei. Miten voin auttaa teitä nyt?</w:t>
      </w:r>
    </w:p>
    <w:p>
      <w:r>
        <w:rPr>
          <w:b/>
        </w:rPr>
        <w:t xml:space="preserve">Esimerkki 7.1036</w:t>
      </w:r>
    </w:p>
    <w:p>
      <w:r>
        <w:t xml:space="preserve">asiakas: Asiakas: Hei, Kimberly Davis täällä. agentti: Hei. Minkälaista palvelua odotatte meiltä? asiakas: Agentti: Minun täytyy matkustaa IAD:stä PHX:ään, voisitteko auttaa minua: Totta kai, autan mielelläni. Voisitteko lähettää minulle matkanne päivämäärät? asiakas: Asiamies: Matkapäiväni ovat 05.2.-07.2. agentti: Matkapäiväni ovat 05.2.-07.2: Asiakas: Okei, onko teillä muita tarkennuksia? Asiakas: Mihin matka-aikaan? Asiamies: Tarvitsen jatkolennon, joka palaa aamulla. agentti: Asiakas: Onko teillä muita toivomuksia? asiakas: Asiakas: Ei: United airlines tarjoaa lentoa, jonka jatkoyhteysraja on 1 ja lipun hinta 100. Jatkanko lipun vahvistamista? asiakas: Hyvä on, jatkakaa. asiamies: Olen varannut lippunne lennolle numero 1003 turistiluokkaan, joka lähtee klo 0:00.  __ agentti: Asiakas: Olen jo varannut lippunne. Kiitos, että otitte yhteyttä. Hyvää matkaa: Kiitos.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7.1037</w:t>
      </w:r>
    </w:p>
    <w:p>
      <w:r>
        <w:t xml:space="preserve">asiakas: Agentti: Hei. Miten voin auttaa teitä tänään? Voitteko auttaa minua varauksen kanssa?  __ asiakas: Asiamies: Lentokenttäkoodini ovat OAK:sta IAD:hen. agentti: Lentokenttäkoodini ovat OAK:sta IAD:hen: Asiakas: Toki, saanko tietää matkapäivänne? asiakas: Kyllä: Asiamies: Matkapäiväni ovat 09. huhtikuuta ja 11. huhtikuuta: Asiakas: Millä nimellä varaan lentoliput? asiakas: Millä nimellä varaan lentoliput? Asiamies: Olen William Lee:  Asiakas: Valitan, kyseisille päivämäärille ei löydy lentoja. asiakas: Olen Lee Lee: Asiakas: Selvä, ei ongelmaa: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agentti: Lentokenttäkoodinne?</w:t>
      </w:r>
    </w:p>
    <w:p>
      <w:r>
        <w:rPr>
          <w:b/>
        </w:rPr>
        <w:t xml:space="preserve">Esimerkki 7.1038</w:t>
      </w:r>
    </w:p>
    <w:p>
      <w:r>
        <w:t xml:space="preserve">asiakas: Agentti: Hei. Miten voin auttaa? Martinez. Voitteko auttaa minua varaamaan lentoliput JFK:sta ORD:hen? agentti: Asiakas: Mihin päivämääriin matkustatte? Asiakas: Lähden matkaan 8. heinäkuuta ja palaan 10. heinäkuuta. agentti: Asiakas: On lento, jossa on yksi yhteys, voinko jatkaa varausta lennolle 1006? asiakas: Voisinko tehdä varauksen lennolle 1006? Agentti: Jatkakaa varauksen tekemistä: Delta airlines: Varauksenne on tehty Delta airlines -lentoyhtiössä.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7.1039</w:t>
      </w:r>
    </w:p>
    <w:p>
      <w:r>
        <w:t xml:space="preserve">asiakas: Asiakas: Hei. asiamies: Hei, miten voin auttaa teitä tänään? asiakas: Hei: Haluan peruuttaa varaukseni, koska isäni eläkkeelle jäämisen ajankohtaa lykättiin. Voisitteko auttaa minua tässä Janet Turnerin nimellä? asiamies: Turner: Toki. Odottakaa jonkin aikaa. asiakas: Kyllä: Toki. __ asiakas: Asiakas: Selvä, ei ongelmaa: Asiakas: Kiitos, että valitsitte meidät: Kiitos tiedoistanne.</w:t>
      </w:r>
    </w:p>
    <w:p>
      <w:r>
        <w:rPr>
          <w:b/>
        </w:rPr>
        <w:t xml:space="preserve">Tulos</w:t>
      </w:r>
    </w:p>
    <w:p>
      <w:r>
        <w:t xml:space="preserve">agentti: Nimenne ei ollut varattu.</w:t>
      </w:r>
    </w:p>
    <w:p>
      <w:r>
        <w:rPr>
          <w:b/>
        </w:rPr>
        <w:t xml:space="preserve">Esimerkki 7.1040</w:t>
      </w:r>
    </w:p>
    <w:p>
      <w:r>
        <w:t xml:space="preserve">asiakas: Agentti: Hei. Miten voin auttaa teitä? Asiamies: Tarvitsen suoran lennon Washington DC - DCA:han alle 1000 euron hintaan: Asiakas: Selvä. Toki, saisinko tietää hyvän nimenne? asiakas: Asiamies: Nimeni on Ruth Perez. agentti: Kerro matkasi päivämäärät. asiakas: Asiamies: 14.07. ja 16.07. ovat matkapäiväni. asiamies: 14.07. ja 16.07: Asiakas: Jatkaakseni varauksen tekemistä tarvitsen matkustajapaikkanne. asiakas: Seattlen, WA - SEA on nousupaikkani. agentti: Asiakas: Odottakaa hetki: Asiakas: OK: Kiitos odotuksesta, suoraa lentoa ei ole saatavilla vaatimuksillanne.  __ agentti: Asiakas: Kiitos: Asiakas: Yritän toisella lentoyhtiöllä, kiitos vastauksesta.</w:t>
      </w:r>
    </w:p>
    <w:p>
      <w:r>
        <w:rPr>
          <w:b/>
        </w:rPr>
        <w:t xml:space="preserve">Tulos</w:t>
      </w:r>
    </w:p>
    <w:p>
      <w:r>
        <w:t xml:space="preserve">asiakas: Asiakas: Selvä, ei ongelmaa.</w:t>
      </w:r>
    </w:p>
    <w:p>
      <w:r>
        <w:rPr>
          <w:b/>
        </w:rPr>
        <w:t xml:space="preserve">Esimerkki 7.1041</w:t>
      </w:r>
    </w:p>
    <w:p>
      <w:r>
        <w:t xml:space="preserve">asiakas: Asiakas: Hei: Miten voin auttaa teitä?  __ agentti: Kyllä, toki. Odottakaa hetki: Okei. Agentti: Jonathan Miller ei ole varausta nimenne mukaisesti. asiakas: Miller Miller: Ei se mitään.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Matkani on peruttu? Voisitteko peruuttaa varaukseni?</w:t>
      </w:r>
    </w:p>
    <w:p>
      <w:r>
        <w:rPr>
          <w:b/>
        </w:rPr>
        <w:t xml:space="preserve">Esimerkki 7.1042</w:t>
      </w:r>
    </w:p>
    <w:p>
      <w:r>
        <w:t xml:space="preserve">asiakas: Hei.  __ asiakas: Jacob White tässä. Haluan matkustaa AUS:sta MSP:hen. asiamies: Asiakas: Saanko tietää matkapäivänne? asiakas: Saanko tietää matkustuspäivämääränne? Asiamies: Matkapäiväni ovat 04/08 - 04/10. Asiamies: Mihin aikaan matkustatte? UA-lentoyhtiön lento, jossa on 2 jatkoyhteyttä. Jatkanko? Asiamies: Älkää jatkako: Asiakas: Hyvä on, kiitos, että lähestyitte meitä. asiakas: Eipä kestä.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7.1043</w:t>
      </w:r>
    </w:p>
    <w:p>
      <w:r>
        <w:t xml:space="preserve">asiakas: Agentti: Hei. Miten voin auttaa teitä?  __ agentti: Asiakas: Toki, autan teitä. Hyvä nimenne, olkaa hyvä? asiakas: James Carter. asiamies: Asiakas: Voisitteko kertoa suunnitellut matkanne päivämäärät? asiakas: Voisitteko kertoa suunnitellut matkanne päivämäärät? Asiamies: Suunnitellut matkapäiväni ovat maaliskuussa 10 ja 12. Asiamies: Kertokaa minulle matkapäivänne: Asiakas: Kertokaa minulle yhteysrajanne: Tarvitsen jatkolennon: Asiakas: Missä luokassa matkustatte mieluiten? asiakas: Missä luokassa? Agentti: Minulle kelpaa mikä tahansa luokka: Onko teillä muita mieltymyksiä? asiakas: Asiamies: Lähtöaikani on ilta: Asiakas: Odottakaa hetki, niin ilmoitan teille lentojen saatavuuden. asiakas: Minulla on kiire: Asiakas: Kyllä: Asiakas: Kiitos ajastanne, toiveitanne vastaavia lentoja ei ollut saatavilla. asiakas: Asiakas: Okei, kiitos avustanne. agentti: Kiitos, että autoitte: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Haluan matkustaa kohteesta HOU kohteeseen AUS. Voitteko auttaa minua varauksen tekemisessä?</w:t>
      </w:r>
    </w:p>
    <w:p>
      <w:r>
        <w:rPr>
          <w:b/>
        </w:rPr>
        <w:t xml:space="preserve">Esimerkki 7.1044</w:t>
      </w:r>
    </w:p>
    <w:p>
      <w:r>
        <w:t xml:space="preserve">asiakas: Asiakas: Hei: Agentti: Miten voin auttaa teitä nyt? asiakas: Nimeni on Brandon Campbell: Asiamies: Voitteko varata minulle lentoliput LAX:sta HOU:hun: Totta kai, autan teitä siinä. Saisinko matkustuspäivämääränne? asiakas: Agentti: Toki, matkapäiväni ovat 26.8.-28.8. agentti: Mihin aikaan haluatte matkustaa? Asiakas: Odottakaa hetki: Asiakas: Hyvä on, ei kiirettä.  __ asiakas: Asiakas: Ei kiitos, kiitos. agentti: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Campbell, ei ole saatavilla lentoa.</w:t>
      </w:r>
    </w:p>
    <w:p>
      <w:r>
        <w:rPr>
          <w:b/>
        </w:rPr>
        <w:t xml:space="preserve">Esimerkki 7.1045</w:t>
      </w:r>
    </w:p>
    <w:p>
      <w:r>
        <w:t xml:space="preserve">asiakas: Agentti: Päivää, miten voin auttaa teitä tänään? asiakas: Hei, olen Patrick Turner: Asiamies: Suunnittelen osallistuvani kulttuuri-ohjelmaan Charlottessa, joten pyydän teitä varaamaan minulle jatkolennon. asiamies: Voitte varata minulle jatkolennon: Asiakas: Toki, olemme täällä auttaaksemme teitä. asiakasta: Asiakas: Kiitos: Asiakas: Voisitteko kertoa lentokenttäkoodinne: Asiamies: Lähtö- ja kohdelentokenttäni koodit ovat CA - OAK, NC - CLT. asiamies: Asiakas: Saanko tietää matkapäivänne? Asiamies: Haluan lentää 16.05. ja palata 18.05: Asiakas: Onko teillä mitään vaatimuksia? Asiakas: Tarvitsen jatkolennon: Asiakas: Kiitos tiedoistanne, odottakaa hetki. asiakas: Asiakas: Toki: Voitte jatkaa varauksen tekemistä. agentti: Asiakas: Lippunne on varattu: Kiitos, että varasitte lentolippunne.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lentoyhtiö Hawaiian, hinta 100, numero 1017. Voinko jatkaa?</w:t>
      </w:r>
    </w:p>
    <w:p>
      <w:r>
        <w:rPr>
          <w:b/>
        </w:rPr>
        <w:t xml:space="preserve">Esimerkki 7.1046</w:t>
      </w:r>
    </w:p>
    <w:p>
      <w:r>
        <w:t xml:space="preserve">asiakas: Hei. Nimeni on Benjamin Robinson. asiamies: Päivää, miten voin auttaa teitä? asiakas: Agentti: Haluaisin matkustaa ORD:stä SEA:han, voisitteko auttaa minua? agentti: Haluaisin matkustaa ORD:stä SEA:han: Totta kai, autan mielelläni. Milloin olette valmis matkustamaan? asiakas: Asiamies: Haluaisin matkustaa 11.-13. kesäkuuta: Tarvitsetteko pysähdyksiä matkan välissä? asiakas: Asiamies: Paljonko teillä on varaa lentolippuun? asiakas: Agentti: Minulla on varaa enintään 200: Spirit-lentoyhtiön jatkolento hintaan 100. Voinko jatkaa?  __ agentti: Asiakas: Lippunne on vahvistettu turistiluokassa numerolla 1019.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7.1047</w:t>
      </w:r>
    </w:p>
    <w:p>
      <w:r>
        <w:t xml:space="preserve">asiakas: Agentti: Hei. Miten voin auttaa? Olen Ashley Parker. Minulla on suunnitelma ostaa uusi talo DTW:stä, voisitteko löytää lennon MSP:stä? agentti: Totta kai, autan teitä varaamaan lennon. Voisitteko kertoa minulle matkapäivänne? asiakas: Matkapäiväni ovat 29.11.-01.12.  __ asiakas: Asiakas: Jatkakaa, olkaa hyvä: Asiakas: Varauksenne on tehty lennolle 1011 ja lentoyhtiö on JetBlue. asiakas: Asiakas: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Tässä, löysin sinulle lennon, jossa on 1 jatkoyhteys ja jonka hinta on 100. Jatkanko matkaa?</w:t>
      </w:r>
    </w:p>
    <w:p>
      <w:r>
        <w:rPr>
          <w:b/>
        </w:rPr>
        <w:t xml:space="preserve">Esimerkki 7.1048</w:t>
      </w:r>
    </w:p>
    <w:p>
      <w:r>
        <w:t xml:space="preserve">asiakas: Asiakas: Päivää, miten voin auttaa teitä tänään? asiakas: Alexander Nelson täällä: Agentti: Minulla on mahdollisuus osallistua Metropolitan Museum of Artin näyttelyyn New Yorkissa, voisitteko auttaa minua varaamaan lentokoneen, jonka hintaraja on 1000? agentti: Minulla on mahdollisuus osallistua Metropolitan Museum of Artin näyttelyyn New Yorkissa: Asiakas: Toki, antakaa matkanne yksityiskohdat? asiak: DC - DCA - NY - JFK. Matkapäiväni ovat 07/04 - 07/06. Agentti: Jos haluatte, että matkani suuntautuu 07/04 - 07/06: Kerro minulle yhteysrajasi?  __ agentti: Spirit-lentoyhtiön numerolla 1017 on vaatimuksenne. Käytänkö tätä lentoyhtiötä? asiakas: Asiamies: Hyvä on, voitte jatkaa varausta. agentti: Asiakas: Lippuvarauksenne on tehty onnistuneesti. asiakas: Kiitos palvelustanne. agentti: Kiitos, että varasitte lipun meiltä.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7.1049</w:t>
      </w:r>
    </w:p>
    <w:p>
      <w:r>
        <w:t xml:space="preserve">asiakas: Asiakas: Päivää. asiamies: Päivää, miten voin auttaa teitä tänään? asiakas: Päivää: Haluan osallistua tiedefestivaaleille oppilaideni kanssa Oaklandissa, koska olen tiedemies. Voitteko tehdä varauksen? Asiakas: Toki, kertokaa valitsemanne päivämäärät. asiakas: Kyllä, kiitos: Päivämäärät ovat 15.09. ja 17.09. agentti: Päivämäärä on 15.09. ja 17.09: Asiakas: Hyvä on, ilmoittakaa minulle paikkanne: Lentokenttäkoodini ovat AUS-OAK. agentti: Mihin lentokenttäkoodeihin? Asiakas: Okei, odottakaa hetki: Toki. __ asiakas: Ole hyvä ja tee varaus. agentti: Saanko tietää nimenne varausta varten? asiakas: Deborah Lee tässä: Okei, lippu on varattu Deborah Leen nimellä UA-lentoyhtiössä. asiakas: Kiitos paljon.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Löysimme lennon, jonka numero on 1015 ja hinta on 100.</w:t>
      </w:r>
    </w:p>
    <w:p>
      <w:r>
        <w:rPr>
          <w:b/>
        </w:rPr>
        <w:t xml:space="preserve">Esimerkki 7.1050</w:t>
      </w:r>
    </w:p>
    <w:p>
      <w:r>
        <w:t xml:space="preserve">asiakas: Agentti: Päivää, miten voin auttaa? asiakas: Hei, olen Andrew Miller: Asiamies: Suunnittelen lentolippua PHL:ään HOU:sta, voisitteko etsiä edullisen lennon? agentti: Voisitteko etsiä edullisen lennon? Asiakas: Toki, saanko tietää suunnitellut matkustuspäivämääränne? asiakas: Voisitteko kertoa minulle, milloin olette matkalla? Agentti: Toki, haluaisin lentää 31.07. ja 02.08: Asiakas: AA airlinesilta on saatavilla lento haluamillenne päiville ja 1 jatkolento.Vahvistanko varauksenne? asiakas: Voitte varata lennon: Asiamies: Hyvä on, varaa minulle paikka. agentti: Voitte varata minulle paikan: Lippunne on varattu lennolle 1005.  __ agentti: Asiakas: Olkaa hyvä.</w:t>
      </w:r>
    </w:p>
    <w:p>
      <w:r>
        <w:rPr>
          <w:b/>
        </w:rPr>
        <w:t xml:space="preserve">Tulos</w:t>
      </w:r>
    </w:p>
    <w:p>
      <w:r>
        <w:t xml:space="preserve">asiakas: Kiitos paljon nopeasta palvelustanne.</w:t>
      </w:r>
    </w:p>
    <w:p>
      <w:r>
        <w:rPr>
          <w:b/>
        </w:rPr>
        <w:t xml:space="preserve">Esimerkki 7.1051</w:t>
      </w:r>
    </w:p>
    <w:p>
      <w:r>
        <w:t xml:space="preserve">asiakas: Asiakas: Päivää. asiamies: Päivää, miten voin auttaa teitä? PHL:stä LAS:iin?  __ asiakas: Asiamies: Haluan matkustaa 10. kesäkuuta ja minun on palattava 12. kesäkuuta. asiamies: Haluan matkustaa 10. kesäkuuta ja palattava 12. kesäkuuta: Asiakas: Haluatteko mieluummin jatkolennon? Agentti: Kyllä, haluan jatkolennon: Asiakas: Onko teillä muita tarkennuksia? Asiakas: Ei: Asiakas: Saanko tietää hyvän nimenne? Stephen Parker: Löysimme lennon turistiluokassa, jossa on 1 jatkoyhteys Delta airlinesilla, ja lentonne hinta on 200. Haluatteko, että jatkan varaustanne tällä lennolla? asiakas: Asiamies: Hyvä on, jatkakaa: Varaus on tehty lennolle numero 1021.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7.1052</w:t>
      </w:r>
    </w:p>
    <w:p>
      <w:r>
        <w:t xml:space="preserve">asiakas: Deborah Martinez tässä.  __ asiakas: Voisitteko varata lentolipun IAD:stä? agentti: Aion tavata koulukaverini DFW:ssä: Asiakas: Totta kai, saanko tietää matkapäivänne? asiakas: Voisitteko kertoa minulle matkapäivänne? Agentti: Haluaisin lentää 01/01 ja palata 01/03. Agentti: Haluaisin lentää 01/01 ja palata 01/03: Havaijin lentoyhtiö, jolla on 1 yhteys tietojesi mukaisesti. Voinko jatkaa varauksen tekemistä? asiakas: Asiakas: Hyvä on, vahvistakaa lippuni: Asiakas: Lippunne on vahvistettu lennolle numero 1004. Asiakas: Kiitos palvelustanne. agentti: Ilo on minun puolellani Deborah Martinez. Hyvää päivänjatkoa.</w:t>
      </w:r>
    </w:p>
    <w:p>
      <w:r>
        <w:rPr>
          <w:b/>
        </w:rPr>
        <w:t xml:space="preserve">Tulos</w:t>
      </w:r>
    </w:p>
    <w:p>
      <w:r>
        <w:t xml:space="preserve">agentti: Hei Martinez. Kuinka voin auttaa teitä tänään?</w:t>
      </w:r>
    </w:p>
    <w:p>
      <w:r>
        <w:rPr>
          <w:b/>
        </w:rPr>
        <w:t xml:space="preserve">Esimerkki 7.1053</w:t>
      </w:r>
    </w:p>
    <w:p>
      <w:r>
        <w:t xml:space="preserve">asiakas: Agentti: Hei. Miten voin auttaa? OAK:sta ORD:hen, voisitteko auttaa minua lentolipun varaamisessa?  __ asiakas: Asiamies: Toki, matkapäiväni ovat 17.6. ja 19.6. agentti: Voin auttaa teitä: Asiakas: Saisinko tietää nimenne? Rebecca Moore: Tarvitsetteko tarkennuksia? Asiakas: Ei: Asiakas: On lento yhteydellä 1 ja hinnalla 100, voinko jatkaa? Asiakas: Kyllä, kiitos: Agentti: Kyllä, voitte: Okei, lippunne on varattu lennolle numero 1024. asiakas: Kiitos avustanne: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lipun varaamisessa. Saanko tietää matkapäivänne?</w:t>
      </w:r>
    </w:p>
    <w:p>
      <w:r>
        <w:rPr>
          <w:b/>
        </w:rPr>
        <w:t xml:space="preserve">Esimerkki 7.1054</w:t>
      </w:r>
    </w:p>
    <w:p>
      <w:r>
        <w:t xml:space="preserve">asiakas: Asiakas: Päivää. asiamies: Päivää, miten voin auttaa teitä? Virginia Thompson. Haluaisin matkustaa AUS:sta LAS:iin, voisitteko auttaa minua? agentti: Asiakas: Toki, voinko saada tietää suunnitellut matkapäivänne, kiitos? Asiamies: Haluaisin matkustaa 18.04.-20.04: Asiakas: Odottakaa hetki: Asiakas: Selvä: UA airlinesin lentoyhtiöstä on saatavilla lento haluamillenne päivämäärille ja 1 jatkolento. vahvistanko varauksenne? asiakas: Jatkakaa varauksen tekemistä.  __ asiakas: Asiakas: Kiitos avusta: Asiakas: Olkaa hyvä.</w:t>
      </w:r>
    </w:p>
    <w:p>
      <w:r>
        <w:rPr>
          <w:b/>
        </w:rPr>
        <w:t xml:space="preserve">Tulos</w:t>
      </w:r>
    </w:p>
    <w:p>
      <w:r>
        <w:t xml:space="preserve">agentti: Lentolippu on varattu lennolle 1015.</w:t>
      </w:r>
    </w:p>
    <w:p>
      <w:r>
        <w:rPr>
          <w:b/>
        </w:rPr>
        <w:t xml:space="preserve">Esimerkki 7.1055</w:t>
      </w:r>
    </w:p>
    <w:p>
      <w:r>
        <w:t xml:space="preserve">asiakas: Asiakas: Päivää. asiamies: Päivää, miten voin olla tukenanne tänään? asiakas: Päivää: Grizzly Parkissa 10/01 Oaklandissa. Voitteko löytää lennon, jossa on yksi jatkoyhteys? agentti: Asiakas: Toki, voinko saada tietää saapumispäivänne? asiakas: Asiamies: Palaan 10/03: Olkaa ystävällinen ja antakaa minulle lentokentän lyhenne?  __ agentti: Asiakas: Odottakaa hetki, palaan asiaan tarkistettuani saatavuuden. asiakas: Odottakaa hetki: Asiakas: Toki: Löysin lennon, jonka numero on 1012 ja lentoyhtiö JetBlue. Jatkanko varauksen tekemistä? asiakas: Agentti: Kyllä: Asiakas: Lippunne on varattu: Kiitos, että autoitte minua. agentti: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asiakas: Lentoasematietoni ovat CA-OAK ja TX-AUS.</w:t>
      </w:r>
    </w:p>
    <w:p>
      <w:r>
        <w:rPr>
          <w:b/>
        </w:rPr>
        <w:t xml:space="preserve">Esimerkki 7.1056</w:t>
      </w:r>
    </w:p>
    <w:p>
      <w:r>
        <w:t xml:space="preserve">asiakas: Agentti: Hei. Miten voin auttaa? Agentti: Voisitteko auttaa minua varaamaan lentolippua IAD:stä JFK:hon: Matkapäivänne, kiitos? asiakas: Asiamies: Lähtöpäiväni on 07. maaliskuuta ja paluupäiväni 09. maaliskuuta: Asiakas: Onko teillä tarkempia tietoja? Haluan turistiluokan lentolipun. Ja haluan lennon, jossa on yksi jatkoyhteys.  __ asiakas: Asiamies: Nimeni on Emma Moore: Asiakas: Olen pahoillani, että reitiltänne ei löytynyt lentoja. asiakas: Olen pahoillani, että reitiltänne ei löytynyt lentoja: Agentti: Ei mitään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7.1057</w:t>
      </w:r>
    </w:p>
    <w:p>
      <w:r>
        <w:t xml:space="preserve">asiakas: Hei. Nimeni on Joshua Wright. agentti: Hei Joshua. Miten voin auttaa? Haluan peruuttaa varaukseni.  __ asiakas: Asiamies: Hyvä on, kiitos avusta: Ole hyvä vain.</w:t>
      </w:r>
    </w:p>
    <w:p>
      <w:r>
        <w:rPr>
          <w:b/>
        </w:rPr>
        <w:t xml:space="preserve">Tulos</w:t>
      </w:r>
    </w:p>
    <w:p>
      <w:r>
        <w:t xml:space="preserve">agentti: Wright, en löytänyt varausta nimellänne.</w:t>
      </w:r>
    </w:p>
    <w:p>
      <w:r>
        <w:rPr>
          <w:b/>
        </w:rPr>
        <w:t xml:space="preserve">Esimerkki 7.1058</w:t>
      </w:r>
    </w:p>
    <w:p>
      <w:r>
        <w:t xml:space="preserve">asiakas: Hei. Frank Edwards tässä.  __ asiakas: Edwards: Hätätilanteen vuoksi haluan peruuttaa varaukseni. Voitteko auttaa minua siinä? agentti: Voisitteko auttaa minua siinä? Asiakas: Toki, odottakaa hetki, jotta voimme tarkistaa edellisen varauksenne tilan. asiakas: Selvä: Frank, emme löytäneet varausta nimellänne. Haluaisitko kysyä meiltä jotain muuta? asiakas: Asiakas: Ei mitään, kiitos tiedoista. asiamies: Asiakas: Okei,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 Frank, miten voin auttaa?</w:t>
      </w:r>
    </w:p>
    <w:p>
      <w:r>
        <w:rPr>
          <w:b/>
        </w:rPr>
        <w:t xml:space="preserve">Esimerkki 7.1059</w:t>
      </w:r>
    </w:p>
    <w:p>
      <w:r>
        <w:t xml:space="preserve">asiakas: Asiakas: Päivää. asiamies: Päivää, miten voin auttaa teitä nyt? asiakas: Päivää: Agentti: Voitteko varata minulle lentoliput SFO:sta BOS:iin? Asiakas: Toki, autan teitä varauksen tekemisessä, mainitsisitteko hyvän nimenne? asiakas: Olen Shirley Allen.  __ asiakas: Matkapäiväni ovat 05.3. ja 07.3. agentti: Olen Shirley Shirley: Asiakas: Haluatteko jatkolennon? Asiamies: Kyllä, tarvitsen jatkolennon. asiamies: Kyllä, tarvitsen jatkolennon: Onko muita vaatimuksia? Asiakas: Ei: Asiakas: Kiitos tiedoista, valitettavasti annetuilla matkatiedoilla ei ole saatavilla lentoa. asiakas: Asiakas: Selvä, ei ongelmia. Kiitos tiedoistanne. agentti: Asiakas: Kiitos, että vierailitte luonamme, hyvää päivän jatkoa.</w:t>
      </w:r>
    </w:p>
    <w:p>
      <w:r>
        <w:rPr>
          <w:b/>
        </w:rPr>
        <w:t xml:space="preserve">Tulos</w:t>
      </w:r>
    </w:p>
    <w:p>
      <w:r>
        <w:t xml:space="preserve">agentti: Kertokaa minulle suunnitellut matkapäivänne?</w:t>
      </w:r>
    </w:p>
    <w:p>
      <w:r>
        <w:rPr>
          <w:b/>
        </w:rPr>
        <w:t xml:space="preserve">Esimerkki 7.1060</w:t>
      </w:r>
    </w:p>
    <w:p>
      <w:r>
        <w:t xml:space="preserve">asiakas: Asiakas: Hei. asiamies: Hei, miten voin auttaa? asiakas: Hei: Voitteko auttaa minua varaukseni muuttamisessa?  __ asiakas: Agentti: Olen Raymond Jones: Asiakas: Jones Jones Jones, asiakas: Okei, odottakaa hetki: Asiakas: Okei: Asiakas: Kiitos, että odotitte, nimellänne ei ole aktiivista varausta. asiakas: Asiakas: Selvä, ei ongelmaa. Kiitos: Kiitos.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7.1061</w:t>
      </w:r>
    </w:p>
    <w:p>
      <w:r>
        <w:t xml:space="preserve">asiakas: Asiakas: Päivää. asiamies: Päivää, miten voin auttaa teitä tällä hetkellä? asiakas: Päivää: San Franciscossa järjestettävään ORACLEa käsittelevään seminaariin kollegoideni kanssa. Voitteko tehdä varauksen? Totta kai, autamme teitä mielellämme. Saanko tietää nimenne? asiakas: - Saanko kysyä nimenne? asiakas: - Saanko kysyä nimenne? Nicole Roberts: Asiakas: Voisitteko ystävällisesti auttaa minua ilmoittamalla vastaavat lentokenttäkoodit? asiakas: Voisitteko auttaa minua ilmoittamaan vastaavat lentokenttäkoodit? Agentti: Lentokenttäkoodini ovat EWR-SFO: Asiakas: Okei, ilmoittakaa minulle haluamanne matkustuspäivämäärät. asiakas: Mihin aikaan haluatte matkustaa? Päivämäärät ovat 06.06. ja 06.08. agentti: Mihin päivämäärään? Asiakas: Haluatteko tauon matkanne aikana? Asiakas: Kyllä: Tarvitsen pysähdyksen matkani aikana. agentti: Asiakas: Selvä, olkaa hyvä ja odottakaa: Toki: Meillä on jatkolento Havaijin lentoyhtiöllä hintaan 100. Jatkanko varauksen tekemistä?  __ agentti: Asiakas: Teidän varauksenne on tehty lennolle 1005.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Puhu vain.</w:t>
      </w:r>
    </w:p>
    <w:p>
      <w:r>
        <w:rPr>
          <w:b/>
        </w:rPr>
        <w:t xml:space="preserve">Esimerkki 7.1062</w:t>
      </w:r>
    </w:p>
    <w:p>
      <w:r>
        <w:t xml:space="preserve">asiakas: Asiakas: Päivää. asiamies: Päivää, miten voin palvella teitä tällä hetkellä? Agentti: Voitteko auttaa minua varaamaan lentoliput CLT:stä SEA:han? Asiakas: Kertokaa minulle matkapäivänne? asiak: Agentti: Matkapäiväni ovat 12.1.-14.1: Asiakkaani: Onko minulla jokin yhteysrajoitus? asiakas: Onko minulla jokin yhteysrajoitus? asiakas: Onko minulla jokin yhteysrajoitus? Asiamies: Tarvitsen vain yhden jatkolennon. agentti: Tarvitsen vain yhden jatkolennon: Asiakas: Saanko tietää hyvän nimenne? Gregory Moore: Onko teillä muita toiveita? asiakas: Asiakas: Ei: Asiamies: Lippunne on vahvistettu lennolle numero 1010. asiakas: Kiitos:  Asiakas: Kiitos, että otitte yhteyttä palveluumme.</w:t>
      </w:r>
    </w:p>
    <w:p>
      <w:r>
        <w:rPr>
          <w:b/>
        </w:rPr>
        <w:t xml:space="preserve">Tulos</w:t>
      </w:r>
    </w:p>
    <w:p>
      <w:r>
        <w:t xml:space="preserve">agentti: Delta Airlines tarjoaa jatkolennon turistiluokassa hintaan 100, voinko jatkaa varausta?</w:t>
      </w:r>
    </w:p>
    <w:p>
      <w:r>
        <w:rPr>
          <w:b/>
        </w:rPr>
        <w:t xml:space="preserve">Esimerkki 7.1063</w:t>
      </w:r>
    </w:p>
    <w:p>
      <w:r>
        <w:t xml:space="preserve">asiakas: Asiakas: Hei: Asiakas: Miten voin olla apunanne tänään? asiakas: Olen Nicholas Phillips: Phillips Phillips: Haluan osallistua nyrkkeilyyn New Yorkissa. Lähtölentokenttäkoodini on PHL ja määränpääni on JFK. Voitteko varata lipun? asiamies: Okei, voisitteko ilmoittaa matkanne päivämäärät?  __ agentti: Asiakas: Hyvä on, odottakaa pari minuuttia. asiakas: Asiakas: Toki: Southwest-lentoyhtiö 1009, joka vastaa antamiasi tietoja. Tämän lentoyhtiön hinta on 200 yhdellä jatkoyhteydellä. asiakas: Varaa lippu. agentti: Asiakas: Okei, varaus on varattu. asiakas: Kiitos nopeasta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30.8.-01.9. välisenä aikana.</w:t>
      </w:r>
    </w:p>
    <w:p>
      <w:r>
        <w:rPr>
          <w:b/>
        </w:rPr>
        <w:t xml:space="preserve">Esimerkki 7.1064</w:t>
      </w:r>
    </w:p>
    <w:p>
      <w:r>
        <w:t xml:space="preserve">asiakas: Agentti: Hei. Miten voin auttaa teitä tänään? Agentti: Suunnittelen käyntiä Denverissä, voisitteko varata minulle lipun IAD:stä DEN:ään: Totta kai, autan teitä siinä. Voisitteko ilmoittaa haluamanne matkustuspäivämäärät? asiakas: Asiamies: Suunnitellut matkapäiväni ovat 13. kesäkuuta ja 15. kesäkuuta. asiamies: Asiakas: Onko teillä jokin yhteysrajoitus? Suosittelen jatkolentoa tälle matkalle. agentti: Asiakas: Saanko tietää nimenne, jotta voin varata lentolippua? asiakas: Voisitteko kertoa minulle nimenne? Agentti: Nimeni on Kenneth Harris: Asiakas: Onko teillä tarkkaa lähtö- ja saapumisaikaa tälle matkalle? asiakas: Onko teillä tarkkaa lähtö- ja saapumisaikaa tälle matkalle? asiakas: Ei: Asiamies: Minulle kelpaa mikä tahansa aika. agentti: Onko teillä muita toiveita?  __ agentti: Asiakas: Olkaa hyvä ja odottakaa hetki, niin tarkistetaan lennot. asiakas: Odottakaa hetki: Asiakas: Toki: Löysin lennon, jossa on yksi yhteys matkanne välillä, jolla on American Airlinesin tarjoama 100:n hinta turistiluokassa. Sopiiko tämä lento teille? asiakas: Agentti: Varatkaa lippuni tälle lennolle: Asiakas: Okei, lippunne on vahvistettu lennolle numero 1002. Asiakas: Varatkaa lippunne: Asiamies: Kiitos, että varasitte lippuni: Kiitos yhteydenotostanne, turvallista matkaa.</w:t>
      </w:r>
    </w:p>
    <w:p>
      <w:r>
        <w:rPr>
          <w:b/>
        </w:rPr>
        <w:t xml:space="preserve">Tulos</w:t>
      </w:r>
    </w:p>
    <w:p>
      <w:r>
        <w:t xml:space="preserve">asiakas: Ei, kiitos kysymästä.</w:t>
      </w:r>
    </w:p>
    <w:p>
      <w:r>
        <w:rPr>
          <w:b/>
        </w:rPr>
        <w:t xml:space="preserve">Esimerkki 7.1065</w:t>
      </w:r>
    </w:p>
    <w:p>
      <w:r>
        <w:t xml:space="preserve">asiakas: Agentti: Hei. Miten voin auttaa teitä tänään? Agentti: Voitteko auttaa minua muuttamaan olemassa olevaa varaustani? agentti: Voisitteko auttaa minua muuttamaan olemassa olevaa varaustani? Asiakas: Toki, voisitteko mainita nimenne, jotta voimme tarkistaa tietonne. asiakas: Asiakas: Olen Justin Lopez: Asiakas: Odottakaa hetki: Okei: Asiakas: Anteeksi, nimellänne ei ole aktiivisia varauksia, joita voisi muuttaa.  __ agentti: Asiakas: Kiitos, että otitte yhteyttä palveluumme.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7.1066</w:t>
      </w:r>
    </w:p>
    <w:p>
      <w:r>
        <w:t xml:space="preserve">asiakas: Asiakas: Hei, olen Timothy Martin. agentti: Hei, miten voin auttaa teitä? Urheilutapahtuma on siirretty. Voitteko auttaa minua? asiamies: Voitteko auttaa minua? Asiakas: Toki, minä muutan teitä. asiakas: Kiitos.  __ asiakas: Asiakas: Toki: Asiakas: Kiitos ajastanne. joudumme valitettavasti ilmoittamaan teille, että nimellänne ei ole varausta. asiakas: Hyvä on, se ei ole ongelma. Kiitos: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agentti: Odottakaa pari minuuttia.</w:t>
      </w:r>
    </w:p>
    <w:p>
      <w:r>
        <w:rPr>
          <w:b/>
        </w:rPr>
        <w:t xml:space="preserve">Esimerkki 7.1067</w:t>
      </w:r>
    </w:p>
    <w:p>
      <w:r>
        <w:t xml:space="preserve">asiakas: Asiakas: Hei. asiamies: Hei, miten voin auttaa? asiakas: Hei: Agentti: Voisitteko auttaa minua peruuttamaan äskettäisen varaukseni, koska suunnitelmani tavata isovanhempani siirtyi? Asiakas: Toki, saisinko tietää nimenne? Asiakas: Nimeni on Michael Williams: Williams: Odottakaa hetki.  __ agentti: Asiakas: Anteeksi, nimellänne ei löytynyt varausta. asiakas: Olen pahoillani: Asiamies: Ei mitään ongelmaa,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7.1068</w:t>
      </w:r>
    </w:p>
    <w:p>
      <w:r>
        <w:t xml:space="preserve">asiakas: Hei.  __ asiakas: Olen Lisa Hill. Varatkaa minulle lippu ATL:stä LGA:han ilta-aikaan. asiamies: Totta kai, autan mielelläni. Saanko tietää matkanne päivämäärät? asiakas: Kiitos. Olen suunnitellut matkustavani 19.05. ja 21.05. Agentti: Mihin päivämäärään? Asiakas: Tarvitsetteko pysähdyksiä matkanne välissä? Asiamies: Tarvitsen suoran lennon: Onko teillä luokkatoivomuksia? Asiamies: Minulle kelpaa mikä tahansa lento: Kiitos tiedoistanne, odottakaa. asiakas: Asiakas: Hyvä on, odotan: Asiakas: Kiitos, että odotitte, aikatauluunne perustuvia lentoja ei löytynyt. asiakas: Asiakkaan nimi: Okei, ei ongelmaa.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Hei, miten voin tukea teitä tänään?</w:t>
      </w:r>
    </w:p>
    <w:p>
      <w:r>
        <w:rPr>
          <w:b/>
        </w:rPr>
        <w:t xml:space="preserve">Esimerkki 7.1069</w:t>
      </w:r>
    </w:p>
    <w:p>
      <w:r>
        <w:t xml:space="preserve">asiakas: Miten voin auttaa teitä tänään?  __ agentti: Asiakas: Toki, olemme täällä auttamassa teitä. asiakasta: Asiakas: Kiitos: Asiakas: Voisitteko kertoa minulle matkapäivänne? asiakas: Asiamies: Matkapäiväni ovat 01.12.-03.12. agentti: Matkapäiväni ovat 01.12: Asiakas: Tarvitsetteko muita tarkennuksia? Asiakas: Mihin matka kestää? Asiamies: Tarvitsen jatkolennon, joka palaa illalla. asiamies: Tarvitsen lento, joka palaa illalla: Asiakas: Hyvä on, odottakaa jonkin aikaa: Asiakas: Toki, kaikessa rauhassa: Löysimme Southwest-lentoyhtiön jatkolennon numerolla 1013 hintaan 200 turistiluokassa, jatkanko varauksen tekemistä? asiakas: Asiamies: Hyvä on, jatkakaa: Asiakas: Lippunne on vahvistettu: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Jerry Johnson täällä. Minun on matkustettava DCA:sta BOS:ään, voitteko auttaa minua siinä?</w:t>
      </w:r>
    </w:p>
    <w:p>
      <w:r>
        <w:rPr>
          <w:b/>
        </w:rPr>
        <w:t xml:space="preserve">Esimerkki 7.1070</w:t>
      </w:r>
    </w:p>
    <w:p>
      <w:r>
        <w:t xml:space="preserve">asiakas: Carol Brown tässä.  __ asiakas: Asiamies: Hätätilanteen vuoksi minun oli pyydettävä tätä muutosvarausta: Asiakas: Toki, olkaa hyvä ja odottakaa hetki, tarkistan asian ja palaan asiaan. asiakas: Asiakas: Toki: Asiakas: Kiitos kärsivällisyydestänne, valitettavasti varausta ei ole löytynyt annetulla nimellä. asiakas: Kiitos: Kiitos, että otitte yhteyttä.</w:t>
      </w:r>
    </w:p>
    <w:p>
      <w:r>
        <w:rPr>
          <w:b/>
        </w:rPr>
        <w:t xml:space="preserve">Tulos</w:t>
      </w:r>
    </w:p>
    <w:p>
      <w:r>
        <w:t xml:space="preserve">agentti: Hei, olemme iloisia, että olette asiakkaamme, miten voin auttaa teitä?</w:t>
      </w:r>
    </w:p>
    <w:p>
      <w:r>
        <w:rPr>
          <w:b/>
        </w:rPr>
        <w:t xml:space="preserve">Esimerkki 7.1071</w:t>
      </w:r>
    </w:p>
    <w:p>
      <w:r>
        <w:t xml:space="preserve">asiakas: Agentti: Hei. Miten voin auttaa teitä tänään?  __ agentti: Asiakas: Toki, olen täällä auttamassa teitä tässä asiassa. asiakas: Asiakas: Kiitos paljon: Asiakas: Voisitteko antaa nimenne, jotta voisimme tarkistaa varauksenne tilan? asiakas: Agentti: Nimeni on Daniel Brown, voitte tarkistaa tämän nimen avulla. agentti: Daniel Brown, tietokannastamme ei löydy aktiivista varausta nimellänne. asiakas: Ei se mitään, luulen, että sitä ei ole varattu kunnolla, kun olin tekemässä varausta. Kiitos avusta. agentti: Ei, ei, ei, ei, ei, ei, ei, ei, ei, ei, ei, ei, ei: Kiitos, että otitte meihin yhteyttä.</w:t>
      </w:r>
    </w:p>
    <w:p>
      <w:r>
        <w:rPr>
          <w:b/>
        </w:rPr>
        <w:t xml:space="preserve">Tulos</w:t>
      </w:r>
    </w:p>
    <w:p>
      <w:r>
        <w:t xml:space="preserve">asiakas: Auttakaa minua siinä, minun on muutettava aiempaa lentolippuvaraustani.</w:t>
      </w:r>
    </w:p>
    <w:p>
      <w:r>
        <w:rPr>
          <w:b/>
        </w:rPr>
        <w:t xml:space="preserve">Esimerkki 7.1072</w:t>
      </w:r>
    </w:p>
    <w:p>
      <w:r>
        <w:t xml:space="preserve">asiakas: Asiakas: Päivää. asiamies: Päivää, miten voin auttaa teitä? Voisitteko auttaa minua lipun varaamisessa? asiamies: Voisitteko auttaa minua lipun varaamisessa? asiamies: Voisitteko auttaa minua lipun varaamisessa? Asiakas: Toki, kertokaa lähtölentokenttänne koodi. asiakas: Agentti: Lähtöpaikkani on Detroit, MI - DTW: Matkapäivänne: Kertokaa minulle matkapäivänne.  __ agentti: Asiakas: Kerro tarkemmat tiedot: Varmista, että hintarajan tulee olla 5000. agentti: Löysimme lennon yhdellä yhteydellä ja hinta on 800 lennosta 1010. Jatkanko varauksen tekemistä? asiakas: Asiakas: Hyvä on, jatka varausta: AA airlines on vahvistanut lippunne. asiakas: Kiitos: Kiitos, että valitsitte meidät. Saanko tietää nimenne? asiakas: Asiakas: Toki, olen Deborah Jones. asiamies: Olen Deborah Jones: Kiitos.</w:t>
      </w:r>
    </w:p>
    <w:p>
      <w:r>
        <w:rPr>
          <w:b/>
        </w:rPr>
        <w:t xml:space="preserve">Tulos</w:t>
      </w:r>
    </w:p>
    <w:p>
      <w:r>
        <w:t xml:space="preserve">asiakas: Haluan aloittaa 11/10 ja palata 11/12.</w:t>
      </w:r>
    </w:p>
    <w:p>
      <w:r>
        <w:rPr>
          <w:b/>
        </w:rPr>
        <w:t xml:space="preserve">Esimerkki 7.1073</w:t>
      </w:r>
    </w:p>
    <w:p>
      <w:r>
        <w:t xml:space="preserve">asiakas: Hei.  __ asiakas: Martinez. Minun on muutettava olemassa olevaa varaustani, Voitteko auttaa minua siinä? agentti: Asiakas: Kyllä, odottakaa hetki: Asiakas: Toki: Asiakas: Anteeksi, nimellänne ei löydy varausta. asiakas: Asiakas: Selvä, ei ongelmaa: Asiakas: Kiitos, että valitsitte meidät: Kiitos tiedoistanne.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7.1074</w:t>
      </w:r>
    </w:p>
    <w:p>
      <w:r>
        <w:t xml:space="preserve">asiakas: Asiakas: Päivää. asiamies: Päivää, miten voin auttaa teitä? Agentti: Pyydän teitä peruuttamaan aktiivisen varaukseni, koska kokoukseni peruuntui. agentti: Asiakas: Toki, saisinko tietää hyvän nimenne, kiitos: Lisa Smith.  __ asiakas: Selvä: Asiakas: Anteeksi, tietokannastamme ei löydy nimellänne olevaa varausta peruutettavaksi. asiakas: Hyvä on, ei ongelmaa.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7.1075</w:t>
      </w:r>
    </w:p>
    <w:p>
      <w:r>
        <w:t xml:space="preserve">asiakas: Agentti: Hei, Sharon. Miten voin auttaa teitä? Haluan muuttaa varaustani. Voisitteko auttaa minua? Asiakas: Antakaa minun tarkistaa, odottakaa hetki. asiakas: Asiakas: Toki: Asiakas: Anteeksi, nimellänne ei löytynyt varausta. asiakas: Ei se mitään, ei ongelmaa.  __ asiakas: Asiakas: Olkaa hyvä.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7.1076</w:t>
      </w:r>
    </w:p>
    <w:p>
      <w:r>
        <w:t xml:space="preserve">asiakas: Agentti: Hei. Miten voin auttaa? Agentti: Minun täytyy matkustaa MCO:sta JFK:hon, voisitteko auttaa minua: Kyllä, voisitteko kertoa matkustuspäivämääränne?  __ agentti: Asiakas: Onko teillä muita toiveita? asiakas: Onko teillä muita toiveita? Asiakas: Tarvitsen jatkolennon: Asiakas: Tarvitsen jatkoyhteyden: Asiakas: Toki: Asiakas: Löysin turistiluokan lipun, jonka hinta on 100 ja jossa on 1 jatkoyhteys. asiakas: Agentti: Kyllä, ota se: Saanko tietää nimenne varausta varten? asiakas: Olen Dennis Young: Asiakkaan nimi: Dennis Young: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Matkapäiväni ovat 21.06. ja 23.06.</w:t>
      </w:r>
    </w:p>
    <w:p>
      <w:r>
        <w:rPr>
          <w:b/>
        </w:rPr>
        <w:t xml:space="preserve">Esimerkki 7.1077</w:t>
      </w:r>
    </w:p>
    <w:p>
      <w:r>
        <w:t xml:space="preserve">asiakas: Asiakas: Hei: Asiakas: Miten voin auttaa? asiakas: Nimeni on Anthony Hall: Asiakas: Tein ystävieni kanssa haasteen, että uin vaarallisessa vesiputouksessa, joka on Atlantassa. asiamies: Asiakas: Hyvä on: Haluan varata lipun JFK:sta ATL:ään. Auttaisitteko minua tässä? agentti: Totta kai, autan teitä mielelläni. Onko teillä mitään hintarajaa? asiakas: Asiamies: Minulla on hintaraja 1000: Asiakas: Kertokaa minulle haluamanne päivämäärät? Asiamies: Lähtöpäivä on 23.01. ja paluun pitäisi olla 25.01. agentti: Onko minulla jokin yhteysraja? asiakas: Haluan, että yhteysraja on 1.  __ asiakas: Asiamies: Kyllä: Asiakas: Kiitos kärsivällisyydestä. Olemme iloisia voidessamme ilmoittaa teille, että, on olemassa lento, joka vastaa tarpeitanne. asiakas: Kertokaa lennon yksityiskohdat. agentti: Spirit airlines -lentoyhtiön kanssa hintaraja on 100. Lennon numero on 1019. asiakas: Voisitteko varata tämän lennon? agentti: Asiakas: Kyllä, lippunne on varattu Spirit airlines -lentoyhtiölle. asiakas: Voitte tehdä varauksen tällä lennolla: Kiitos, että olitte avulias minulle lipun varaamisessa. agentti: Asiakas: Kiitos, että valitsitte meidät: Asiakas: Olkaa hyvä.</w:t>
      </w:r>
    </w:p>
    <w:p>
      <w:r>
        <w:rPr>
          <w:b/>
        </w:rPr>
        <w:t xml:space="preserve">Tulos</w:t>
      </w:r>
    </w:p>
    <w:p>
      <w:r>
        <w:t xml:space="preserve">agentti: Odota hetki, tarkistan saatavuuden ja palaan asiaan.</w:t>
      </w:r>
    </w:p>
    <w:p>
      <w:r>
        <w:rPr>
          <w:b/>
        </w:rPr>
        <w:t xml:space="preserve">Esimerkki 7.1078</w:t>
      </w:r>
    </w:p>
    <w:p>
      <w:r>
        <w:t xml:space="preserve">asiakas: Asiakas: Päivää. asiamies: Päivää, miten voin opastaa teitä tänään? asiakasta: Asiamies: Haluaisin varata lentoliput IAH:sta HOU:hun osallistuakseni tapahtumaan. asiamies: Haluaisin varata lentoliput IAH:sta HOU:hun: Asiakas: Voisitteko kertoa, minä päivinä olette valmis matkustamaan? asiakas: Voisitteko kertoa, minä päivinä haluatte matkustaa? Agentti: Matkapäiväni ovat 21. helmikuuta ja 23. helmikuuta: Asiakas: Etsittekö jatkolentoa vai suoraa lentoa? Asiamies: Haluan matkustaa jatkolennolla. agentti: Haluaisin matkustaa jatkolennolla: Onko teillä muita vaatimuksia, joita etsitte? asiakas: Asiamies: Minulla ei ole muita vaatimuksia. agentti: Asiakas: Voisitteko antaa nimenne, jotta voisimme jatkaa? Asiakas: Olen Gary Taylor: JetBlue airlinesin jatkolennolle, jonka lipun hinta on 200 turistiluokassa. Sopiiko se teille? Voitte jatkaa varauksen tekemistä. agentti: Varaus on vahvistettu lennolle numero 1005. Lähtöaika on klo 20:00 ja saapumisaika klo 14:00.  __ agentti: Asiakas: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7.1079</w:t>
      </w:r>
    </w:p>
    <w:p>
      <w:r>
        <w:t xml:space="preserve">asiakas: Agentti: Hei. Miten voin auttaa? Asiakas: Hätätilanteen vuoksi pyydän teitä peruuttamaan varaukseni. Voitteko auttaa minua siinä?  __ asiakas: Asiamies: Okei, olen varannut sen Carol Jacksonin nimellä. asiamies: Ei, ei, ei, ei, ei: Carol Jackson Carolsson: Kiitos. Olkaa hyvä ja olkaa hetken aikaa verkossa. Tarkistan varauksenne tilan ja palaan asiaan. asiakas: Asiakas: Toki, kaikessa rauhassa: Asiakas: Olen iloinen voidessani ilmoittaa, että löysin aktiivisen varauksen nimellänne ja olen peruuttanut sen. asiakas: Olen iloinen voidessani ilmoittaa, että löysin aktiivisen varauksen nimellänne ja olen peruuttanut sen. asiakas: Asiamies: Kiitos ystävällisestä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Varaustietoja varten.</w:t>
      </w:r>
    </w:p>
    <w:p>
      <w:r>
        <w:rPr>
          <w:b/>
        </w:rPr>
        <w:t xml:space="preserve">Esimerkki 7.1080</w:t>
      </w:r>
    </w:p>
    <w:p>
      <w:r>
        <w:t xml:space="preserve">asiakas: Asiakas: Päivää. asiamies: Päivää, miten voin auttaa teitä tänään? asiakas: Päivää: Cynthia Mitchellin nimellä lentolippu New Yorkiin, EWR:ään? asiamies: Voisitteko varata lentoliput New Yorkiin, EWR:ään? Cynthia Cynthia Cynthia: Toki, olen täällä auttaakseni teitä. asiakas: Asiakas: Kiitos: Milloin olette valmis matkustamaan? asiakas: Aion lähteä matkalle 12.12. osallistuakseni veljeni kihlajaisiin. Aion palata takaisin 14.12.  __ asiakas: Minneapolis &amp; St. Paul, MSP on lähtöpaikkani. agentti: MSP on matkan määränpää: Asiakas: Odottakaa hetki: Asiakas: Toki: Löysimme 1007 AA-lentoyhtiötä, joilla on yksi yhteys hintaan 100. Jatkanko varausta? asiakas: Agentti: Kyllä, voitte jatkaa: Varauksenne on vahvistettu. asiakas: Kiitos avustanne.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Voitteko auttaa minua lähdekoodin kanssa?</w:t>
      </w:r>
    </w:p>
    <w:p>
      <w:r>
        <w:rPr>
          <w:b/>
        </w:rPr>
        <w:t xml:space="preserve">Esimerkki 7.1081</w:t>
      </w:r>
    </w:p>
    <w:p>
      <w:r>
        <w:t xml:space="preserve">asiakas: Asiakas: Hei. asiamies: Päivää, miten voin auttaa? asiakas: Hei: IAH:sta OAK:iin? agentti: Voisitteko tehdä lentolippuvarauksen IAH:sta OAK:iin? OAK: Toki, autan teitä mielelläni. Voisitteko antaa haluamanne matkustuspäivämäärät? asiakas: Kiitos. Matkapäiväni ovat 04/07 - 04/09. Agentti: Matkan ajankohta on 04/07 - 04/09: Asiakas: Tarvitsetteko mitään jatkoyhteyksiä matkanne välissä? Tarvitsen lennon, jossa on vain yksi jatkoyhteys. agentti: Saanko tietää nimenne?  __ agentti: Tarvitsetteko muita vaatimuksia? asiakas: Asiakas: Ei, kiitos kysymästä: Delta airlines, lento numero:1001 on menossa matkallanne yhdellä yhteydellä ja hinta:100. sopiiko se teille? asiakas: Asiamies: Voitte varata: Asiakas: Lippunne on varattu onnistuneesti: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Nicholas Collins täällä.</w:t>
      </w:r>
    </w:p>
    <w:p>
      <w:r>
        <w:rPr>
          <w:b/>
        </w:rPr>
        <w:t xml:space="preserve">Esimerkki 7.1082</w:t>
      </w:r>
    </w:p>
    <w:p>
      <w:r>
        <w:t xml:space="preserve">asiakas: Agentti: Hei. Miten voin auttaa? Se ei onnistu jonkin palvelinongelman vuoksi. Voisitteko auttaa minua muuttamaan? agentti: Voisitteko auttaa minua muuttamaan tietoja? Toki, autan sinua mielelläni lipun yksityiskohtien muuttamisessa. Voisitteko kertoa minulle nimenne? asiakas: Asiakas: Toki, olen Donna Thomas. asiamies: Kyllä, olen Donna Thomas: Donna Donna: Okei. Olen iloinen voidessani ilmoittaa teille, että löysin aikaisemman lippunne kaavioluettelostamme. Mitkä ovat muuttuneet matkapäivänne? asiakas: Asiamies: Toki, suunnitellut matkapäiväni ovat 23.12. ja 25.12. Agentti: Kyllä: Okei, voisitteko mainita lentokenttäkoodit, joilla haluatte matkustaa?  __ agentti: Asiakas: Valitettavasti lentoja ei ole tarjolla antamianne päivämääriä, koska kyseisellä alueella on syklonin vaikutus. asiakas: Okei, ei mitään ongelmaa. Joka tapauksessa kiitos tiedoistanne. agentti: Eipä kestä. Hyvää päivänjatkoa.</w:t>
      </w:r>
    </w:p>
    <w:p>
      <w:r>
        <w:rPr>
          <w:b/>
        </w:rPr>
        <w:t xml:space="preserve">Tulos</w:t>
      </w:r>
    </w:p>
    <w:p>
      <w:r>
        <w:t xml:space="preserve">asiakas: IAH:sta MSP:hen.</w:t>
      </w:r>
    </w:p>
    <w:p>
      <w:r>
        <w:rPr>
          <w:b/>
        </w:rPr>
        <w:t xml:space="preserve">Esimerkki 7.1083</w:t>
      </w:r>
    </w:p>
    <w:p>
      <w:r>
        <w:t xml:space="preserve">asiakas: Asiakas: Hei: Asiakas: Miten voin auttaa? asiakas: Olen Amy Hall: Agentti: Voitteko auttaa minua varaamaan lennon PHX:stä PHL:ään? Asiakas: Saanko tietää päivämääränne? Matkapäiväni ovat 18.08. ja 20.08.  __ asiakas: Agentti: Jatkakaa varauksen tekemistä: Ok, lippunne on varattu.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Tässä on lentolippu, jonka hinta on 100.</w:t>
      </w:r>
    </w:p>
    <w:p>
      <w:r>
        <w:rPr>
          <w:b/>
        </w:rPr>
        <w:t xml:space="preserve">Esimerkki 7.1084</w:t>
      </w:r>
    </w:p>
    <w:p>
      <w:r>
        <w:t xml:space="preserve">asiakas: Asiakas: Hei. asiamies: Päivää, miten voin auttaa teitä tänään? asiakas: Hei: Agentti: Haluan matkustaa AUS:iin tapaamaan perhettäni, voisitteko varata lentolipun EWR:stä: Asiakas: Toki, voinko saada tietää hyvän nimenne? asiakas: Voisitteko kertoa minulle nimenne? Agentti: Nimeni on Timothy Rodriguez: Asiakas: Kerrothan minulle liityntäkorvauksenne? asiakas: Asiamies: Haluaisin matkustaa mieluiten yhdellä jatkolennolla. agentti: Mihin matkustajamäärään? Voisitteko auttaa minua matkapäivienne kanssa?  __ agentti: Asiakas: Onko teillä muita mieltymyksiä? Asiakas: Mihin päivämääriin haluatte matkustaa? Asiakas: Ei, kiitos kysymästä: Asiakas: Odottakaa hetki: Asiakas: Toki, kaikessa rauhassa: Löysimme jatkolennon 1024 Frontier-lentoyhtiössä on hinta 100. Jatkanko matkaa? asiakas: Agentti: Kyllä, jatkakaa: Asiakas: Lippunne on vahvistettu turistiluokassa. asiakas: Kiitos avusta: Kiitos, että käytitte meitä, turvallista matkaa.</w:t>
      </w:r>
    </w:p>
    <w:p>
      <w:r>
        <w:rPr>
          <w:b/>
        </w:rPr>
        <w:t xml:space="preserve">Tulos</w:t>
      </w:r>
    </w:p>
    <w:p>
      <w:r>
        <w:t xml:space="preserve">asiakas: Haluan matkustaa tammikuussa 14.-16. päivä.</w:t>
      </w:r>
    </w:p>
    <w:p>
      <w:r>
        <w:rPr>
          <w:b/>
        </w:rPr>
        <w:t xml:space="preserve">Esimerkki 7.1085</w:t>
      </w:r>
    </w:p>
    <w:p>
      <w:r>
        <w:t xml:space="preserve">asiakas: Hei. Täällä Dennis Evans. asiamies: Päivää, miten voin palvella teitä? asiakas: Haluaisin siis lentää Seattlesta. Voitteko auttaa minua lentolippujen varaamisessa? agentti: Asiakas: Toki, Saanko tietää lähdekoodin? asiak: Agentti: Lähdekoodini on WA-SEA: Asiakas: Auttakaa minua matkapäivienne kanssa. asiakas: Voisitteko auttaa minua matkapäivienne kanssa: Agentti: Matkapäiväni ovat 24.08. ja 26.08. agentti: Asiakas: Odottakaa hetki: Asiakas: Toki. __ asiakas: Okei, ei ongelmia.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Valitettavasti ei löytynyt lentoja valitsemillasi päivämäärillä.</w:t>
      </w:r>
    </w:p>
    <w:p>
      <w:r>
        <w:rPr>
          <w:b/>
        </w:rPr>
        <w:t xml:space="preserve">Esimerkki 7.1086</w:t>
      </w:r>
    </w:p>
    <w:p>
      <w:r>
        <w:t xml:space="preserve">asiakas: Asiakas: "Hei". asiamies: "Hei, miten voin auttaa teitä tänään? Kevin Hernandez on nimeni. asiamies: Hernandez: Okei: Hernandez Hernandez: Tein aiemmin varauksen väärään päivämäärään tietämättäni, joten haluan muuttaa olemassa olevaa varaustani. Voitteko auttaa minua? Asiakas: Toki, autan teitä siinä. asiakas: Voitte tehdä sen: Kiitos.  __ asiakas: Asiakas: Hyvä on: Asiakas: Kiitos, että odotitte. Tarkistin varausluettelosta lipunne vaihtamiseksi, mutta en löytänyt yhtään varausta, jossa olisi teidän nimenne. asiakas: Asiamies: Ei mitään ongelmaa,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7.1087</w:t>
      </w:r>
    </w:p>
    <w:p>
      <w:r>
        <w:t xml:space="preserve">asiakas: Hei.  __ asiakas: Haluan peruuttaa äskettäisen varaukseni, koska suunnitelmani tavata ystäväni on lykätty. Voitteko auttaa minua siinä? Asiakas: Toki, autan teitä siinä. asiakas: Voin auttaa teitä siinä: Kiitos: Asiakas: Kertokaa minulle hyvä nimenne, olkaa hyvä: Asiamies: Olen Laura Turner: Asiakas: Odottakaa hetki: Asiakas: Toki, odotan: Asiakas: Kiitos, että odotitte, pahoittelen, että järjestelmämme tiedoista ei löytynyt varausta nimellenne. asiakas: Asiakas: Okei, ei ongelmaa. Kiitos tiedoistanne. agentti: Kiitos, että tavoititte meidät, hyvää päivän jatkoa.</w:t>
      </w:r>
    </w:p>
    <w:p>
      <w:r>
        <w:rPr>
          <w:b/>
        </w:rPr>
        <w:t xml:space="preserve">Tulos</w:t>
      </w:r>
    </w:p>
    <w:p>
      <w:r>
        <w:t xml:space="preserve">agentti: Päivää, miten voin palvella teitä tänään?</w:t>
      </w:r>
    </w:p>
    <w:p>
      <w:r>
        <w:rPr>
          <w:b/>
        </w:rPr>
        <w:t xml:space="preserve">Esimerkki 7.1088</w:t>
      </w:r>
    </w:p>
    <w:p>
      <w:r>
        <w:t xml:space="preserve">asiakas: Asiakas: Päivää. asiamies: Päivää, miten voin auttaa teitä tänään? asiakas: Päivää: Asiamies: Haluaisin matkustaa IAD:stä AUS:iin lomamatkalla. asiamies: Haluaisin matkustaa IAD:stä AUS:iin: Asiakas: Toki, saanko kysyä teidän hyvää nimeänne? asiakas: Kyllä: Janet Allen: Asiakas: Olkaa hyvä ja kertokaa minulle yhteysrajanne? asiakas: Tarvitsen tauon matkallani: Voisitteko kertoa haluamanne matkustuspäivämäärät? asiakas: Matkapäiväni ovat 17.09. ja 19.09.  __ asiakas: Asiamies: Minulle kelpaa vain normaalihintainen lento. asiamies: Minulle kelpaa vain normaalihintainen lento: American Airlinesin lento numero 1002, jolla on välilasku ja jonka hinta on 100. Jatkanko matkaa? asiakas: Asiakas: Siitä vain: Asiakas: Lippunne on vahvistettu turistiluokassa.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vielä muita eritelmiä?</w:t>
      </w:r>
    </w:p>
    <w:p>
      <w:r>
        <w:rPr>
          <w:b/>
        </w:rPr>
        <w:t xml:space="preserve">Esimerkki 7.1089</w:t>
      </w:r>
    </w:p>
    <w:p>
      <w:r>
        <w:t xml:space="preserve">asiakas: Päivää. agentti: Päivää, miten voin palvella teitä tänään?  __ agentti: Asiakas: Milloin olette valmis matkustamaan? Asiamies: Lennän 30.11. ja palaan 2.12. agentti: Mihin matkustatte? Asiakas: Odottakaa hetki: Asiakas: Toki: Asiakas: Löysimme 1002 Southwest airlines -yhtiön yhdensuuntaista lentoa hintaan 100. Asiakas: Asiamies: Jatkakaa varausta: Asiakas: Teidän, varaus on vahvistettu: Kiitos, että autoitte minua varauksen tekemisessä.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varata lennon lennolta TX-HOU Denveriin, CO-DEN tapaamaan siskoani. Voitteko varata minulle jatkolennon?</w:t>
      </w:r>
    </w:p>
    <w:p>
      <w:r>
        <w:rPr>
          <w:b/>
        </w:rPr>
        <w:t xml:space="preserve">Esimerkki 7.1090</w:t>
      </w:r>
    </w:p>
    <w:p>
      <w:r>
        <w:t xml:space="preserve">asiakas: Asiakas: Hei. asiamies: Päivää, miten voin auttaa? asiakas: Hei: Agentti: Haluan tavata ystäväni Denverissä, CO-DEN, voisitteko varata minulle lipun yhdensuuntaisella lennolla? Asiakas: Toki, saanko tietää matkapäivänne? asiak: Asiamies: Matkapäiväni ovat 29.8.-31.8. agentti: Matkapäiväni ovat 29.8.-31.8.2018: Asiakas: Mistä haluatte nousta junaan? Asiamies: Haluan nousta Detroitista, MI-DTW. asiamies: Haluan lentokoneeseen Detroitista, MI-DTW: Asiakas: Hyvä on, odottakaa hetki: Asiakas: Selvä: Löysimme lentoyhtiö Deltan, jonka hinta 100 on pysähdyksissä. Jatkanko varauksen tekemistä ? asiakas: Agentti: Kyllä, jatkakaa: Saanko tietää nimenne?  __ agentti: Asiakas: Varauksenne on käsitelty: Kiitos. agentti: Asiakas: Kiitos.</w:t>
      </w:r>
    </w:p>
    <w:p>
      <w:r>
        <w:rPr>
          <w:b/>
        </w:rPr>
        <w:t xml:space="preserve">Tulos</w:t>
      </w:r>
    </w:p>
    <w:p>
      <w:r>
        <w:t xml:space="preserve">asiakas: Anderson.</w:t>
      </w:r>
    </w:p>
    <w:p>
      <w:r>
        <w:rPr>
          <w:b/>
        </w:rPr>
        <w:t xml:space="preserve">Esimerkki 7.1091</w:t>
      </w:r>
    </w:p>
    <w:p>
      <w:r>
        <w:t xml:space="preserve">asiakas: Asiakas: Hei: Asiakas: Miten voin auttaa? asiakas: Olen Kevin Hill: Hill Hill: Haluan varata lentoliput tapaamaan ystävääni Detroitissa. Voitteko auttaa minua varaamaan lentoliput DTW:hen OAK:sta? agentti: Asiakas: Ilmoittakaa matkapäivänne: Asiamies: Okei, matkapäiväni ovat 17.03. ja 19.03. asiamies: Asiakkaani: Okei: Lentolippu voidaan varata lentoyhtiöltä JetBlue, yhteydet 1, lennon numero 1019, jonka hinta on 100. Asiakas: Agentti: Kyllä, jatka varausta tällä lennolla. agentti: Kyllä, jatka varausta tällä lennolla: Lentolippu on varattu.  __ agentti: Kiitos.</w:t>
      </w:r>
    </w:p>
    <w:p>
      <w:r>
        <w:rPr>
          <w:b/>
        </w:rPr>
        <w:t xml:space="preserve">Tulos</w:t>
      </w:r>
    </w:p>
    <w:p>
      <w:r>
        <w:t xml:space="preserve">asiakas: Lentolippu lennolle 1019.</w:t>
      </w:r>
    </w:p>
    <w:p>
      <w:r>
        <w:rPr>
          <w:b/>
        </w:rPr>
        <w:t xml:space="preserve">Esimerkki 7.1092</w:t>
      </w:r>
    </w:p>
    <w:p>
      <w:r>
        <w:t xml:space="preserve">asiakas: Asiakas: Hei,: Agentti: Miten voin olla avuksi tänään? asiakas: Olen Patrick Turner: Haluan peruuttaa äskettäisen varaukseni tenttieni lykkäämisen vuoksi. Voitteko auttaa minua? Asiakas: Toki, olen täällä auttaakseni teitä. asiakasta: Asiakas: Kiitos: Asiakas: Odottakaa hetki: Asiakas: Toki: Asiakas: Kiitos, että odotitte: Asiakas: Okei.  __ asiakas: Asiakas: Ei mitään ongelmaa,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tietokannassamme ei ole varausta nimellesi.</w:t>
      </w:r>
    </w:p>
    <w:p>
      <w:r>
        <w:rPr>
          <w:b/>
        </w:rPr>
        <w:t xml:space="preserve">Esimerkki 7.1093</w:t>
      </w:r>
    </w:p>
    <w:p>
      <w:r>
        <w:t xml:space="preserve">asiakas: Asiakas: Hei. asiamies: Päivää, miten voin auttaa? asiakas: Hei: Agentti: Voitteko auttaa minua varaamaan jatkolennon DEN:stä? Asiakas: Toki, voinko saada tietää matkapäivänne? asiakas: Asiakas: Matkapäiväni ovat 25.02. ja 27.02. agentti: Mihin aikaan? Asiakas: Millä nimellä minun pitäisi varata lentolippu? Alexander Mitchell. agentti: Asiakas: Onko teillä jokin yhteysrajoitus? Haluan jatkolennon. asiamies: Haluan jatkolennon: Ilmoittakaa määränpäälentokentän koodi. asiakas: Asiakas: Haluan mieluiten business-luokassa käydä PHX:ssä. agentti: Mihin lennolle? Asiakas: Onko teillä muita tarkennuksia? Asiamies: Haluan lähteä illalla: Valitettavasti kyseisinä päivinä ei löydy lentoja.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 ajastanne.</w:t>
      </w:r>
    </w:p>
    <w:p>
      <w:r>
        <w:rPr>
          <w:b/>
        </w:rPr>
        <w:t xml:space="preserve">Esimerkki 7.1094</w:t>
      </w:r>
    </w:p>
    <w:p>
      <w:r>
        <w:t xml:space="preserve">asiakas: Hei,... Olen Kimberly Young. asiamies: Päivää, miten voin palvella? asiakas: Olen Kimberly Young: Olen vapaaehtoistyöntekijä Saving Gracen orpokodissa Philadelphiassa. Voitteko auttaa minua lipun varaamisessa? asiamies: Voisitteko auttaa minua lipunvarauksessa? Asiakas: Toki, autamme teitä mielellämme. asiakas: Asiamies: Auttakaa minua lähtevän ja saapuvan lentokentän koodeilla. asiakas: Asiamies: Minun on lähdettävä lähimmältä DCA-lentoasemaltani PHL:ään. agentti: Asiakas: Mille päivämäärille haluatte minun varaavan teille lentoliput? asiakas: Mihin päivämääriin haluatte minun varaavan teille lentoliput? Haluan matkustaa 19.06. ja minun on päästävä paluulennolle 21.06.  __ asiakas: Agentti: Kyllä, tarvitsen yhdensuuntaisen jatkoyhteyden. agentti: Kyllä, tarvitsen yhdensuuntaisen jatkoyhteyden: Asiakas: Okei, odottakaa hetki, annan minun etsiä teille lennon. asiakas: Ei, kiitos: Asiakas: Toki: Kiitos, että odotitte, löysimme UA-lentoyhtiön lennon, jolla on pysähdys ja hinta on 300. Jatkanko varausta? asiakas: Asiamies: Jatkakaa: Varaus on vahvistettu lennolle 1010. asiakas: Asiamies: Kiitos avusta: Asiakas: Kiitos, että käytitte meitä hyväksenne.</w:t>
      </w:r>
    </w:p>
    <w:p>
      <w:r>
        <w:rPr>
          <w:b/>
        </w:rPr>
        <w:t xml:space="preserve">Tulos</w:t>
      </w:r>
    </w:p>
    <w:p>
      <w:r>
        <w:t xml:space="preserve">agentti: Onko matkanne välissä jokin haluamanne yhteys?</w:t>
      </w:r>
    </w:p>
    <w:p>
      <w:r>
        <w:rPr>
          <w:b/>
        </w:rPr>
        <w:t xml:space="preserve">Esimerkki 7.1095</w:t>
      </w:r>
    </w:p>
    <w:p>
      <w:r>
        <w:t xml:space="preserve">asiakas: Asiakas: Hei: Asiakas: Miten voin opastaa teitä? asiakas: Olen Charles Evans: Asiamies: Voitteko auttaa minua varaamaan lentolippuni ORD:stä DTW:hen: Asiakas: Toki, saisinko matkanne päivämäärät, kiitos? Matkapäiväni ovat 23.12. ja 25.12.  __ asiakas: Asiamies: Hyvä on, toki: JetBlue airlines -lentoyhtiöltä, jonka hinta on 300. Kiitos odotuksestanne, löysin teille lennon, jonka hinta on 300. Voinko jatkaa? asiakas: Hyvä on, jatkakaa: Asiakas: Okei, varauksenne on vahvistettu lennolle numero 1005. Asiakas: Asiakas: Okei,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Tarkistan lentojen saatavuuden.</w:t>
      </w:r>
    </w:p>
    <w:p>
      <w:r>
        <w:rPr>
          <w:b/>
        </w:rPr>
        <w:t xml:space="preserve">Esimerkki 7.1096</w:t>
      </w:r>
    </w:p>
    <w:p>
      <w:r>
        <w:t xml:space="preserve">asiakas: Agentti: Päivää, miten voin auttaa?  __ agentti: Asiakas: Toki. Odottakaa hetki: Asiakas: Toki: Asiakas: Emme löytäneet varausta nimellänne. asiakas: Kiitos arvokkaista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Seattlessa järjestettävän tilaisuuteni lykkäämisen vuoksi haluan peruuttaa äskettäisen varaukseni.</w:t>
      </w:r>
    </w:p>
    <w:p>
      <w:r>
        <w:rPr>
          <w:b/>
        </w:rPr>
        <w:t xml:space="preserve">Esimerkki 7.1097</w:t>
      </w:r>
    </w:p>
    <w:p>
      <w:r>
        <w:t xml:space="preserve">asiakas: Asiakas: Hei: Olen Anna Edwards. Haluaisin vierailla Lady Bird -järvellä San Franciscossa ystäväni kanssa, auttakaa minua varaamaan lippu MSP:stä SFO:hon. agentti: Asiakas: Toki, saanko kysyä, kuinka paljon voitte käyttää tähän varaukseen? asiakas: Voin auttaa teitä: Agentti: Voin maksaa enintään 500: Asiakas: Etsittekö turistiluokan vai bisnesluokan lippua? asiakas: Mihin hintaan? Agentti: Tarvitsen turistiluokan lennon: Asiakas: Mihin päivämääriin aiotte matkustaa? asiakas: Mihin päivämääriin aiotte matkustaa? Agentti: Matkapäiväni ovat 22.01. ja paluu 24.01. agentti: Matkustan 22.01. ja palaan 24.01: Asiakas: Tarvitsetteko välilaskua kesken matkan? Asiakas: Tarvitsetteko välilaskua kesken matkan? Tarvitsen välilaskun matkan välissä. agentti: Mihin aikaan haluatte mieluiten matkustaa? asiakas: Agentti: Ei rajoituksia kellonajan suhteen: Asiakas: Okei, olkaa hyvä ja odottakaa hetki, sillä voin tarkistaa matkallenne sopivan lennon parhaiden lentoyhtiöiden kanssa. asiakas: Okei: Asiamies: Havaijin lentoyhtiö, jonka lennon numero on 1009, lähtee illalla ja sen kokonaishinta on 100. Sopiiko se?  __ agentti: Asiakas: Varauksenne on tehty turistiluokassa.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7.1098</w:t>
      </w:r>
    </w:p>
    <w:p>
      <w:r>
        <w:t xml:space="preserve">asiakas: Agentti: Hei. Miten voin auttaa teitä tänään? asiakas: Brenda Hill Washingtonista. Minun on mentävä Denveriin ensi viikolla. Voisitteko varata minulle lentoliput? agentti: Asiakas: Kyllä, voisitteko kertoa matkapäivänne? asiakas: Kyllä, voisitteko kertoa matkapäivänne? Agentti: Kiitos myönteisestä vastauksestanne, haluan lähteä 17.02. ja vahvistakaa paluulippuni myös 19.02. Agentti: Kiitos, että vastasitte myönteisesti, haluan lähteä 17.02. ja vahvistakaa paluulippuni myös 19.02: Asiakas: Hyvä on, voinko saada tietää lähimmän lentokenttänne koodit? asiakas: Hyvä on: Haluaisin lentää IAD:stä ja määränpäälentoasema on DEN.  __ asiakas: Asiamies: Hyvä on: Asiakas: Olen pahoillani, että pyydetyille päiville ei löydy lentoja. asiakas: Voi! Ei se mitään, otan yhteyttä toiseen lentoyhtiön toimistoon. agentti: Kiitos, että otitte yhteyttä toimistoon. asiakas: Kiitos tiedoistanne.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7.1099</w:t>
      </w:r>
    </w:p>
    <w:p>
      <w:r>
        <w:t xml:space="preserve">asiakas: Agentti: Hei. Miten voin auttaa teitä tänään? Donna Thomas: Donna Thomas Donna: Hauska tavata: Asiamies: Voisitteko varata lentoliput AUS:sta EWR:ään: Asiakas: Totta kai, mainitsettehan matkustuspäivänne. asiakas: Haluaisin matkustaa päivinä 12/02 ja 12/04.  __ asiakas: Asiamies: Toki, tarkistakaa rauhassa. agentti: On lento, jonka hinta on 100 ja yhteydet 1 on saatavilla. asiakas: Agentti: Se sopii, jatka varausta. agentti: Ei tarvitse: Lippunne on varattu. Lennon numero on 1006 ja lentoyhtiö on Spirit. asiakas: Asiakas: Kiitos avusta. asiamies: Kiitos, että autoitte: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Anna minulle hetki aikaa.</w:t>
      </w:r>
    </w:p>
    <w:p>
      <w:r>
        <w:rPr>
          <w:b/>
        </w:rPr>
        <w:t xml:space="preserve">Esimerkki 7.1100</w:t>
      </w:r>
    </w:p>
    <w:p>
      <w:r>
        <w:t xml:space="preserve">asiakas: Asiakas: Päivää. asiamies: Päivää, miten voin auttaa? Agentti: Olen painija, minulla on painikilpailu Oaklandissa, voisitteko auttaa minua varauksen tekemisessä? agentti: Olen painija, minulla on painikilpailu Oaklandissa, voitko auttaa minua varauksen tekemisessä? Asiakas: Toki, saanko tietää lähtö- ja kohdelentokenttänne koodit, kiitos? Agentti: Lentokenttäkoodini ovat MSP ja OAK: Asiakas: Mihin päivämääriin aiotte matkustaa? asiakas: Mihin päivämääriin aiotte matkustaa? Asiamies: Matkapäiväni ovat 02/05 ja 02/07. Agentti: Matkustan 02/05 ja 02/07: Asiakas: Saanko tietää nimenne? Asiakas: Nimeni on Brian King: UA airlinesin lento 1020 on tarjolla teille, matkamaksu on 200 ja siinä on 1 jatkoyhteys, jatkanko varausta? asiakas: Asiamies: Kyllä, se sopii minulle: Matkalippunne on varattu onnistuneesti, turvallista lentoa.  __ agentti: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7.1101</w:t>
      </w:r>
    </w:p>
    <w:p>
      <w:r>
        <w:t xml:space="preserve">asiakas: Asiakas: Hei, miten voin auttaa teitä tänään? asiakas: Hei, täällä on Steven Collins: AUS, Harry Ransom -keskukseen naapureideni kanssa. Voitteko auttaa minua jatkolennon kanssa? asiamies: Totta kai, voisitteko kertoa lähdepisteenne?  __ agentti: Asiakas: Saanko tietää lippubudjettinne? asiakas: Voisitteko kertoa, mistä lähdette? Asiamies: 1000 on budjettini: Asiakas: Voisitteko tarkentaa päivämääränne? Asiamies: Matkapäiväni ovat 03/06 - 03/08. Agentti: Mihin päivämäärään? Asiakas: Okei, odottakaa hetki: Asiakas: Toki: Asiakas: Kiitos ajastanne, valitettavasti kyseisenä päivänä ei löytynyt lentoja. asiakas: Selvä, yritän toisella lentoyhtiöllä. Kiitos avusta. asiamies: Kiitos, että lähestyitte meitä.</w:t>
      </w:r>
    </w:p>
    <w:p>
      <w:r>
        <w:rPr>
          <w:b/>
        </w:rPr>
        <w:t xml:space="preserve">Tulos</w:t>
      </w:r>
    </w:p>
    <w:p>
      <w:r>
        <w:t xml:space="preserve">asiakas: OAK.</w:t>
      </w:r>
    </w:p>
    <w:p>
      <w:r>
        <w:rPr>
          <w:b/>
        </w:rPr>
        <w:t xml:space="preserve">Esimerkki 7.1102</w:t>
      </w:r>
    </w:p>
    <w:p>
      <w:r>
        <w:t xml:space="preserve">asiakas: Asiakas: Hei: Asiakas: Dorothy Clark täällä. asiamies: Miten voin auttaa teitä nyt? asiakas: Dorothy Clark täällä. asiamies: Miten voin auttaa teitä nyt? asiakas: Dorothy Clark täällä: Haluan matkustaa OAK:sta ATL:ään.  __ asiakas: Matkapäiväni ovat 19.02.-21.02. asiamies: Matkan kesto on 19.02.02: Asiakas: Okei, odottakaa hetki. asiakas: Asiakkaani: Mihin mennessä? Asiakas: Toki: Asiakas: Kiitos, että odotitte, AA-lentoyhtiön lennolla 1014 on hinta 100 ja yhteysraja on 1. Asiakas: Kiitos, että odotitte, AA-lentoyhtiön lennolla 1014 on hinta 100 ja yhteysraja on 1. Asiakas: Kiitos: Asiakas: Olkaa hyvä ja jatkakaa: Asiakas: Lippunne on varattu, turvallista matkaa. asiakas: Kiitos avusta. agentti: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Saanko tietää matkustuspäivämäärät?</w:t>
      </w:r>
    </w:p>
    <w:p>
      <w:r>
        <w:rPr>
          <w:b/>
        </w:rPr>
        <w:t xml:space="preserve">Esimerkki 7.1103</w:t>
      </w:r>
    </w:p>
    <w:p>
      <w:r>
        <w:t xml:space="preserve">asiakas: Asiakas: Päivää, olen Benjamin Martin. agentti: Päivää, miten voin auttaa? Agentti: Voitteko etsiä saatavilla olevia lentoja SFO:sta ATL:ään? Asiakas: Toki, antakaa matkustuspäivämääränne. asiakas: Aion lähteä 14.03. ja palata takaisin 16.03.  __ asiakas: Varmista, että yhteysraja on 1. agentti: Spirit-lentoyhtiön jatkolento on saatavilla, varaanko sen? asiakas: Agentti: Kyllä, voitte jatkaa: Varauksenne on vahvistettu lennolle numero 1014. asiakas: Kiitos tuesta. asiamies: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7.1104</w:t>
      </w:r>
    </w:p>
    <w:p>
      <w:r>
        <w:t xml:space="preserve">asiakas: Agentti: Hei. Miten voin auttaa teitä nyt? Asiakas: Nimeni on Sandra Allen. asiamies: Miten voin auttaa teitä Allen? asiakas: Allen: Aion juhlia tulevaa juhlaa yhdessä perheeni kanssa. Voitteko auttaa minua lentolippujen varaamisessa? agentti: Allen. Toki autan sinua varauksen kanssa. Voisitteko antaa minulle matkapäivänne? asiakas: Asiamies: Toki, mieluiten matkapäiväni ovat 20.03.-22.03. agentti: Kyllä, mieluiten 20.03.-22.03: Asiakas: Mainitsettehan lähteenne ja määränpäänne: Asiamies: Lähde- ja kohdekoodini ovat DTW:stä OAK:hon. agentti: Asiakas: Antakaa minulle hetki aikaa, niin tarkistan lennon tiedot. asiakas: Asiakas: OK: Asiakas: Kiitos, että odotitte. South West airlinesin lento numero 1005 on käytettävissäsi yhteydellä 1. Voinko vahvistaa sen sinulle?  __ agentti: Asiakas: Lippunne on vahvistettu: Kiitos. agentti: Asiakas: Olkaa hyvä.</w:t>
      </w:r>
    </w:p>
    <w:p>
      <w:r>
        <w:rPr>
          <w:b/>
        </w:rPr>
        <w:t xml:space="preserve">Tulos</w:t>
      </w:r>
    </w:p>
    <w:p>
      <w:r>
        <w:t xml:space="preserve">asiakas: Se on täydellinen. Vahvistakaa lippuni.</w:t>
      </w:r>
    </w:p>
    <w:p>
      <w:r>
        <w:rPr>
          <w:b/>
        </w:rPr>
        <w:t xml:space="preserve">Esimerkki 7.1105</w:t>
      </w:r>
    </w:p>
    <w:p>
      <w:r>
        <w:t xml:space="preserve">asiakas: Hei.  __ asiakas: Asiamies: Voisitteko auttaa minua varaamaan lentolipun SEA:sta DCA:han ystäväni häihin: Onko teillä jotain erityisiä vaatimuksia? asiakas: Kyllä: Agentti: Kyllä, tarvitsen lennon, jossa on pysähdys. agentti: Kyllä, tarvitsen lennon, jossa on pysähdys: Asiakas: Voisitteko kertoa minulle matkapäivänne? asiakas: Voisitteko kertoa minulle matkustuspäivänne? Asiamies: Toki, matkapäiväni ovat 08/05-08/07. Agentti: Voitte antaa minulle matkapäivänne: Asiakas: Saisinko nimenne lipun varaamista varten? asiakas: Mihin aikaan? Asiamies: Voitte varata lipun Sharon Wilsonin nimellä. agentti: Wilson Wilson: Kiitos nimestä. Sinulla on Deltan lentoyhtiön lento, jolla on 1 yhteys hintaan 100 ja joka vastaa tietojasi. Voinko tehdä sen varauksen? asiakas: Agentti: Voitte tehdä sen: Lippu tälle lennolle on varattu. asiakas: Kiitos: Asiakas: Kiitos, hyvää matkaa.</w:t>
      </w:r>
    </w:p>
    <w:p>
      <w:r>
        <w:rPr>
          <w:b/>
        </w:rPr>
        <w:t xml:space="preserve">Tulos</w:t>
      </w:r>
    </w:p>
    <w:p>
      <w:r>
        <w:t xml:space="preserve">agentti: Hei. Miten voin palvella teitä?</w:t>
      </w:r>
    </w:p>
    <w:p>
      <w:r>
        <w:rPr>
          <w:b/>
        </w:rPr>
        <w:t xml:space="preserve">Esimerkki 7.1106</w:t>
      </w:r>
    </w:p>
    <w:p>
      <w:r>
        <w:t xml:space="preserve">asiakas: Asiakas: Päivää, miten voin palvella teitä? Asiakas: Haluan muuttaa olemassa olevan varaukseni, joka on tehty nimellä Christine Evans, auttakaa minua. asiamies: Haluan muuttaa olemassa olevan varaukseni, joka on tehty nimellä Christine Evans: Asiakas: Toki, autan teitä lentovarauksen muuttamisessa. asiakas: Asiamies: Hyvä on: Odottakaa hetki.  __ agentti: Asiakas: Kiitos, että odotitte. Mutta joudun valitettavasti toteamaan, että nimellänne ei ole varausta. asiakas: Agentti: Ei mitään ongelmia, kiitos tiedoista. agentti: Ei mitään ongelmia, kiitos tiedoista. agentti: Ei mitään ongelmia, kiitos tiedoista: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Ok,.</w:t>
      </w:r>
    </w:p>
    <w:p>
      <w:r>
        <w:rPr>
          <w:b/>
        </w:rPr>
        <w:t xml:space="preserve">Esimerkki 7.1107</w:t>
      </w:r>
    </w:p>
    <w:p>
      <w:r>
        <w:t xml:space="preserve">asiakas: Tarvitsetteko meiltä apua? asiakas: Haloo: Laura Hall tässä. Haluaisin muuttaa äskettäisen varaukseni, koska tenttini siirtyivät ensi viikolle, voitteko auttaa minua siinä? agentti: Asiakas: Voisitteko auttaa minua? Asiakas: Kiitos, että hyväksytte pyyntöni. Toki, kaikessa rauhassa. agentti: Hall, portaalissamme ei ole nimellesi sopivaa varausta, johon voisimme tehdä muutoksia.  __ agentti: Asiakas: Ole hyvä, hyvää päivänjatkoa.</w:t>
      </w:r>
    </w:p>
    <w:p>
      <w:r>
        <w:rPr>
          <w:b/>
        </w:rPr>
        <w:t xml:space="preserve">Tulos</w:t>
      </w:r>
    </w:p>
    <w:p>
      <w:r>
        <w:t xml:space="preserve">asiakas: Asiakas: Ei se mitään, ei ongelmaa. Kiitos, että kävitte katsomassa.</w:t>
      </w:r>
    </w:p>
    <w:p>
      <w:r>
        <w:rPr>
          <w:b/>
        </w:rPr>
        <w:t xml:space="preserve">Esimerkki 7.1108</w:t>
      </w:r>
    </w:p>
    <w:p>
      <w:r>
        <w:t xml:space="preserve">asiakas: Asiakas: Hei, olen William Collins. agentti: Hei: Agentti: Haluan lentää Bostoniin, MA-BOS 22.02. nauttiakseni monsuunikaudesta: __ agentti: Asiakas: Onko hintarajaa, yhteyttä? Agentti: Tarvitsen yhden yhteyden ja hintaraja 200. agentti: Asiakas: Valitettavasti lentoa ei ole saatavilla. asiakas: Kiitos tiedoistanne. agentti: Kiitos.</w:t>
      </w:r>
    </w:p>
    <w:p>
      <w:r>
        <w:rPr>
          <w:b/>
        </w:rPr>
        <w:t xml:space="preserve">Tulos</w:t>
      </w:r>
    </w:p>
    <w:p>
      <w:r>
        <w:t xml:space="preserve">asiakas: Las Vegas, NV-LAS, ja paluuni on 24.2. päivä helmikuuta.</w:t>
      </w:r>
    </w:p>
    <w:p>
      <w:r>
        <w:rPr>
          <w:b/>
        </w:rPr>
        <w:t xml:space="preserve">Esimerkki 7.1109</w:t>
      </w:r>
    </w:p>
    <w:p>
      <w:r>
        <w:t xml:space="preserve">asiakas: Asiakas: Päivää. asiamies: Päivää, miten voin auttaa teitä tänään? asiakas: Päivää: Koska olen Austinin kansalainen, minun on osallistuttava kansalaisuuspäivän juhlallisuuksiin Austinissa, AT - AUS. Voisitteko auttaa minua varaamaan lipun Austiniin. asiamies: Voisitteko auttaa minua varaamaan lipun Austiniin? Okei. Autan teitä. asiakas: Kiitos: Asiakas: Saanko matkapäivänne? Asiakas: Minun on mentävä Los Angelesiin 13.10. ja palattava Austiniin 15.10. Agentti: Agentti: Selvä. Kertokaa Los Angelesin lentokentän koodi. asiakas: Lentokenttäkoodini on CA-LAX. asiamies: Asiakas: Saisinko nimenne? Charles Edwards.  __ asiakas: Kyllä, jatkakaa varauksen tekemistä. agentti: Kyllä, jatkakaa varauksen tekemistä. agentti: Kyllä, jatkakaa varauksen tekemistä: Asiakas: Varauksenne on tehty: Kiitos vastauksestanne. agentti: Kiitos.</w:t>
      </w:r>
    </w:p>
    <w:p>
      <w:r>
        <w:rPr>
          <w:b/>
        </w:rPr>
        <w:t xml:space="preserve">Tulos</w:t>
      </w:r>
    </w:p>
    <w:p>
      <w:r>
        <w:t xml:space="preserve">agentti: JetBlue-kone, jonka lento on 1004. Jatkanko varausta jatkolennolla?</w:t>
      </w:r>
    </w:p>
    <w:p>
      <w:r>
        <w:rPr>
          <w:b/>
        </w:rPr>
        <w:t xml:space="preserve">Esimerkki 7.1110</w:t>
      </w:r>
    </w:p>
    <w:p>
      <w:r>
        <w:t xml:space="preserve">asiakas: Asiakas: Hei: Agentti: Miten voin olla teille hyödyksi? asiakas: Olen Robert Collins: Asiakas: Voitteko auttaa minua varauksen vaihtamisessa? agentti: Voitteko auttaa minua varauksen vaihtamisessa? Asiakas: Toki, olen iloinen voidessani auttaa teitä. asiakas: Kiitos.  __ asiakas: Asiakas: Toki: Asiakas: Kiitos, että odotitte: Asiakas: Okei: Asiakas: Valitettavasti meidän on ilmoitettava teille, Robert, tiedoissamme ei ole varausta nimellänne. asiakas: Asiakas: Selvä, ei ongelmia. Kiitos. asiamies: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7.1111</w:t>
      </w:r>
    </w:p>
    <w:p>
      <w:r>
        <w:t xml:space="preserve">asiakas: Asiakas: Päivää, olen Pamela Moore. asiamies: Päivää, miten voin palvella teitä tällä hetkellä? asiakas: Päivää, olen Pamela Moore: Haluaisin peruuttaa äskettäisen varaukseni, koska esimieheni ei hyväksynyt lähtöäni. Voitteko auttaa minua tässä? Asiakas: Odottakaa hetki: Asiakas: Toki, kaikessa rauhassa.  __ asiakas: Asiakas: Ei se mitään, kiitos kun tarkistitte. agentti: Asiakas: Ei kestä, hyvää päivänjatkoa.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7.1112</w:t>
      </w:r>
    </w:p>
    <w:p>
      <w:r>
        <w:t xml:space="preserve">asiakas: Hei. Olen Joshua Collins. asiamies: Päivää, miten voin auttaa teitä tänään? asiakas: Joshua Collins: Agentti: Voisitteko varata lentoliput DTW:stä JFK:hon? JFK: Toki, autan teitä siinä. Kerro minulle suunnitellut matkapäivänne, jotta voimme edetä pidemmälle. asiakas: Asiakas: Kiitos. Toki, minun on matkustettava päivinä 21.9. ja 23.9. Agentti: Asiakas: Haluatteko mieluiten jonkun tietyn ajankohdan, jolloin lähdette ja palaatte? asiakas: Mihin aikaan haluatte matkustaa? Agentti: Kyllä, haluaisin lähteä vain aamulla: Asiakas: Kertokaa, jos teillä on muita toiveita. asiakas: Asiamies: Tarvitsen yhteyden 1, joten tarkistakaa se. asiamies: Tarvitsen yhteyden 1, joten tarkistakaa se: Kiitos, että annoitte kaikki olennaiset tiedot, odottakaa hetki. asiakas: Asiakas: Toki, odotan mielelläni vastaustanne. asiamies: Asiakas: Valitettavasti joudumme ilmoittamaan teille, että meillä ei ole saatavilla yhtään lentoa aamupäivän aikaan antamillanne päivämäärillä.  __ agentti: Asiakas: Kiitos, odotamme innolla, että voimme palvella teitä ensi kerralla paremmin. asiakas: Asiakas: Olkaa hyvä.</w:t>
      </w:r>
    </w:p>
    <w:p>
      <w:r>
        <w:rPr>
          <w:b/>
        </w:rPr>
        <w:t xml:space="preserve">Tulos</w:t>
      </w:r>
    </w:p>
    <w:p>
      <w:r>
        <w:t xml:space="preserve">asiakas: Se on surullista kuulla. Joka tapauksessa, kiitos ajastanne.</w:t>
      </w:r>
    </w:p>
    <w:p>
      <w:r>
        <w:rPr>
          <w:b/>
        </w:rPr>
        <w:t xml:space="preserve">Esimerkki 7.1113</w:t>
      </w:r>
    </w:p>
    <w:p>
      <w:r>
        <w:t xml:space="preserve">asiakas: Asiakas: Päivää. asiamies: Päivää, miten voin auttaa teitä? Asiamies: Voitteko auttaa minua tekemään varauksen CLT:stä PHX:ään: Asiakas: Ilmoittakaa matkanne päivämäärät: Asiamies: Matkapäiväni ovat 21.-23.10. agentti: Matkan ajankohdat ovat 21.-23.10: Asiakas: Tarvitsetteko mitään yhteysrajoitusta? Tarvitsen jatkolennon. agentti: Tarvitsen jatkolennon: Tarvitsetteko muita tarkennuksia?  __ agentti: Asiakas: Saanko tietää nimenne? Asiamies: Hawaiian Airlines tarjoaa jatkolennon tälle reitille lipun hinnalla 100 ja lento lähtee klo 13:00 ja saapuu klo 14:00. Varaanko lippunne tälle lennolle? asiakas: Olen Thomas Lopez: Asiamies: Hyvä on, jatkakaa: Asiakas: Lippunne on vahvistettu lennolle 1006. Asiakas: Voitte varata lippunne lennolle 1006: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7.1114</w:t>
      </w:r>
    </w:p>
    <w:p>
      <w:r>
        <w:t xml:space="preserve">asiakas: Asiakas: Hei. asiamies: Hei, miten voin palvella teitä nyt? Agentti: Voitteko muuttaa varaustani? Asiakas: Toki, autan teitä varauksenne muuttamisessa. Saanko tietää hyvän nimenne? asiakas: Kiitos. Pamela Hernandez tässä. agentti: Asiakas: Odottakaa hetki, kun tarkistan varauksenne. asiakas: Toki: Asiakas: Kiitos, että odotitte, pahoittelen, että nimellänne ei löydy varausta järjestelmämme tiedoista.  __ agentti: Asiakas: Kiitos, että vierailitte luonamme.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7.1115</w:t>
      </w:r>
    </w:p>
    <w:p>
      <w:r>
        <w:t xml:space="preserve">asiakas: Asiakas: Päivää. asiamies: Päivää, miten voin auttaa teitä? Asiakas: Haluaisin tavata koulukaverini Bostonissa, auttakaa minua varaamaan lippu PHX:stä BOS:iin. asiamies: Auttakaa minua varaamaan lippu PHX:stä BOS:iin: Asiakas: Toki, voisitteko kertoa minulle matkanne päivämäärät? asiakas: Voisitteko kertoa minulle matkanne päivämäärät? Asiamies: Suunnitellut matkapäiväni ovat 19. ja 21. lokakuuta: Asiakas: Onko teillä jokin haluamanne yhteysraja? asiakas: Onko teillä jokin haluamanne yhteysraja? Agentti: Tarvitsen lennon, jossa on yksi yhteys. agentti: Tarvitsen lennon, jossa on yksi yhteys: Asiakas: Onko teillä muita tarkennuksia? Ei, kiitos kysymästä.  __ asiakas: Asiakas: Nimeni on Brian Lewis: American Airlinesilla on yhden välilaskun lennon numero 1001, ja lentohinta on 200. Jatkanko tälle lennolle? asiakas: Asiamies: Hyvä on, jatkakaa varausta: Asiakas: Lentolippunne on varattu turistiluokkaan. asiakas: Asiakas: Kiitos palvelustanne: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auttaa minua nimenne kanssa?</w:t>
      </w:r>
    </w:p>
    <w:p>
      <w:r>
        <w:rPr>
          <w:b/>
        </w:rPr>
        <w:t xml:space="preserve">Esimerkki 7.1116</w:t>
      </w:r>
    </w:p>
    <w:p>
      <w:r>
        <w:t xml:space="preserve">asiakas: Agentti: Hei. Miten voin auttaa teitä tänään? Asiakas: Liikekokoukseni on lykkääntynyt, joten haluaisin muuttaa olemassa olevaa varaustani. agentti: Asiakkaan nimi: Asiakkaan nimi: Asiakaspalvelija: Asiakas: Totta kai, autan teitä varauksen muuttamisessa, mutta tarvitsen nimenne, jotta voin jatkaa: Asiamies: Nimeni on Stephen Mitchell: Mitchell: En löytänyt tietokannastamme yhtään varausta, jossa olisi teidän nimenne.  __ agentti: Agentti: Ilo on minun puolellani.</w:t>
      </w:r>
    </w:p>
    <w:p>
      <w:r>
        <w:rPr>
          <w:b/>
        </w:rPr>
        <w:t xml:space="preserve">Tulos</w:t>
      </w:r>
    </w:p>
    <w:p>
      <w:r>
        <w:t xml:space="preserve">asiakas: Asiakas: Okei, ei ongelmia. Kiitos avusta.</w:t>
      </w:r>
    </w:p>
    <w:p>
      <w:r>
        <w:rPr>
          <w:b/>
        </w:rPr>
        <w:t xml:space="preserve">Esimerkki 7.1117</w:t>
      </w:r>
    </w:p>
    <w:p>
      <w:r>
        <w:t xml:space="preserve">asiakas: Anthony Smith: Hei, olen Anthony Smith.  __ asiakas: Asiamies: Voitteko auttaa minua muuttamaan olemassa olevaa varausta terveysongelmieni vuoksi: Asiakas: Toki, antakaa minun tarkistaa asia ja palata asiaan. asiakas: Voitte tehdä tämän: Asiakas: Toki: Valitettavasti emme löytäneet nimenne mukaista varausta. asiakas: Okei, ei se haittaa. Kiitos tiedoistanne.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7.1118</w:t>
      </w:r>
    </w:p>
    <w:p>
      <w:r>
        <w:t xml:space="preserve">asiakas: Päivää. asiamies: Päivää, miten voin parhaiten palvella teitä tänään?  __ agentti: Asiakas: Toki, autamme teitä mielellämme. asiakas: Totta kai, olemme iloisia voidessamme auttaa teitä: Asiakas: Kiitos: Asiakas: Saisinko nimenne, jotta voisin jäljittää tietonne? asiakas: Saanko nimenne? Agentti: Toki, voitte jäljittää tilani nimellä Katherine Baker. agentti: Katherine Baker: Odottakaa hetki, tarkistan varausluettelon ja ilmoitan teille. asiakas: Asiakas: Toki: Asiakas: Kiitos, että odotitte, joudumme valitettavasti toteamaan, että nimenne perusteella ei löytynyt varausta. asiakas: Asiamies: Ei se mitään, kiitos tiedoistanne.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asiakas: Muotinäytökseni laskennan siirtämisen vuoksi minun on muutettava olemassa olevaa varaustani. Voitteko auttaa minua muuttamaan viimeisintä varaustani?</w:t>
      </w:r>
    </w:p>
    <w:p>
      <w:r>
        <w:rPr>
          <w:b/>
        </w:rPr>
        <w:t xml:space="preserve">Esimerkki 7.1119</w:t>
      </w:r>
    </w:p>
    <w:p>
      <w:r>
        <w:t xml:space="preserve">asiakas: Miten voin palvella teitä tänään? asiakas: Päivää: Agentti: Voitteko auttaa minua varaamaan lentolippua JFK:sta LGA:han? Asiakas: Toki, voisitteko kertoa matkapäivänne? asiak: Asiamies: Matkapäiväni ovat 01.-03. toukokuuta: Onko teillä luokkatoivomuksia? Agentti: Minulle sopii mikä tahansa luokka: Asiakas: Tarvitsetteko liityntärajoituksen? Tarvitsen jatkolennon: Haluaisitteko mieluiten lentoyhtiön? asiakas: Asiakas: Mieluiten normaalihintainen lentoyhtiö.  __ asiakas: Asiakas: Toki, Thomas Moore tässä: Asiakas: Valitan, kyseisellä reitillä ei löytynyt lentoa. asiakas: Ei ole: Agentti: Ei mitään ongelmaa, kiitos tiedoista: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7.1120</w:t>
      </w:r>
    </w:p>
    <w:p>
      <w:r>
        <w:t xml:space="preserve">asiakas: Asiakas: Hei: Miten voin auttaa?  __ agentti: Voin auttaa teitä. Voisitteko kertoa matkapäivänne? asiakas: Asiakas: Okei, matkapäiväni ovat 12.3.-12.5. Agentti: Mihin aikaan? Asiakas: Hyvä on, tarkistan lennon ja ilmoitan teille yksityiskohdat. asiakas: Hyvä on: Asiakas: Toki: Hawaiian airlines löytyy yhteydellä 1. Voinko jatkaa lipun varaamista? asiakas: Okei, voitte jatkaa varaukseni varaamista. agentti: Ok,. asiakas: Kiitos. Kiitos, että autoitte minua. agentti: Asiakas: Olen vahvistanut lippunne lennolle numero 1004. Asiakas: Olen vahvistanut lippunne lennolle numero 1004: Asiamies: Olkaa hyvä: Asiakas: Olkaa hyvä.</w:t>
      </w:r>
    </w:p>
    <w:p>
      <w:r>
        <w:rPr>
          <w:b/>
        </w:rPr>
        <w:t xml:space="preserve">Tulos</w:t>
      </w:r>
    </w:p>
    <w:p>
      <w:r>
        <w:t xml:space="preserve">asiakas: LGA, voitteko auttaa minua?</w:t>
      </w:r>
    </w:p>
    <w:p>
      <w:r>
        <w:rPr>
          <w:b/>
        </w:rPr>
        <w:t xml:space="preserve">Esimerkki 7.1121</w:t>
      </w:r>
    </w:p>
    <w:p>
      <w:r>
        <w:t xml:space="preserve">asiakas: Hei.  __ asiakas: Asiamies: Haluan vain muuttaa olemassa olevaa varaustani isoäitini äkillisen poismenon vuoksi. agentti: Haluan vain muuttaa olemassa olevaa varaustani: Asiakas: Toki, olen täällä auttamassa teitä. Antakaa minulle nimenne, jotta voin tarkistaa varauksen tilan. asiakas: Asiamies: Nimeni on Andrew Perez: Perez Perez: Odottakaa hetki: Asiakas: Hyvä on: Andrew Perez, tietokannassamme ei ole nimelläsi tehtyä lentovarausta. asiakas: Agentti: Ei se mitään, kiitos. agentti: Andrew Perez, kiitos, että otitte yhteyttä.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7.1122</w:t>
      </w:r>
    </w:p>
    <w:p>
      <w:r>
        <w:t xml:space="preserve">asiakas: Agentti: Hei. Miten voin opastaa teitä?  __ agentti: Asiakas: Saanko tietää matkustuspäivämääränne? asiakas: Hyvä on, saanko tietää matkustuspäivämääränne? Asiakas: Toki, haluan matkustaa 20.02. ja 22.02. Agentti: Tässä on lento 1018, jonka lennon numero on 1018 ja hinta on 100 South West -lentoyhtiön lennolla. asiakas: Kyllä: Asiamies: Hyvä on, jatkakaa varausta. agentti: Hyvä: Asiakas: Okei, lippunne on varattu suoralla lennolla. asiakas: Asiakas: Kiitos avusta: Asiakas: Kiitos, että tavoititte meidät: Asiakas: Olkaa hyvä.</w:t>
      </w:r>
    </w:p>
    <w:p>
      <w:r>
        <w:rPr>
          <w:b/>
        </w:rPr>
        <w:t xml:space="preserve">Tulos</w:t>
      </w:r>
    </w:p>
    <w:p>
      <w:r>
        <w:t xml:space="preserve">asiakas: Gregory Johnson. Voitteko varata lentoliput CLT:stä DCA:han?</w:t>
      </w:r>
    </w:p>
    <w:p>
      <w:r>
        <w:rPr>
          <w:b/>
        </w:rPr>
        <w:t xml:space="preserve">Esimerkki 7.1123</w:t>
      </w:r>
    </w:p>
    <w:p>
      <w:r>
        <w:t xml:space="preserve">asiakas: Asiakas: Hei. asiamies: Hei, miten voin auttaa teitä tänään? asiakas: Hei: Agentti: Minun täytyy matkustaa IAD:stä CLT:hen, voitteko auttaa minua? agentti: Minun täytyy matkustaa IAD:stä CLT:hen: Totta kai, olemme täällä auttamassa teitä. Voitteko kertoa minulle matkapäivänne? asiakas: Agentti: Matkapäiväni ovat 24.08. ja 26.08: Asiakas: Saanko tietää nimenne? Olen Linda Baker: Baker: Onko teillä muita tarkennuksia? Asiamies: Tarvitsen jatkolennon, joka lähtee iltapäivällä. asiamies: Tarvitsen lentoyhtiön, joka lähtee iltapäivällä: Asiakas: Hyvä on, odottakaa jonkin aikaa: Asiakas: Toki: Kiitos odottelusta, yksityiskohdistanne ei löytynyt lentoja.  __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Ei se mitään. Kiitos.</w:t>
      </w:r>
    </w:p>
    <w:p>
      <w:r>
        <w:rPr>
          <w:b/>
        </w:rPr>
        <w:t xml:space="preserve">Esimerkki 7.1124</w:t>
      </w:r>
    </w:p>
    <w:p>
      <w:r>
        <w:t xml:space="preserve">asiakas: Agentti: Hei. Miten voin auttaa? IAD:stä OAK:iin työmatkalla. Voitteko tehdä varauksen? asiamies: Voitte tehdä varauksen: Asiakas: Toki, saanko tietää lähtö- ja tulopäivänne? asiakas: Kyllä: Agentti: Matkapäiväni ovat 10/06 ja 10/08. Agentti: Mihin aikaan? Asiakas: Onko teillä jokin yhteysrajoitus? Asiamies: Tarvitsen tauon matkallani: Asiakas: Onko teillä jokin luokkaesimerkki? Agentti: Minulle sopii turistiluokka: Onko muita eritelmiä, jotka on täytettävä? asiakas: Asiakas: Lähtöaikani on oltava illalla: Asiakas: Saanko tietää nimenne? Samuel White.  __ asiakas: Kiitos tiedoista. agentti: Kiitos.</w:t>
      </w:r>
    </w:p>
    <w:p>
      <w:r>
        <w:rPr>
          <w:b/>
        </w:rPr>
        <w:t xml:space="preserve">Tulos</w:t>
      </w:r>
    </w:p>
    <w:p>
      <w:r>
        <w:t xml:space="preserve">agentti: Valitettavasti reitiltänne ei löytynyt lentoja.</w:t>
      </w:r>
    </w:p>
    <w:p>
      <w:r>
        <w:rPr>
          <w:b/>
        </w:rPr>
        <w:t xml:space="preserve">Esimerkki 7.1125</w:t>
      </w:r>
    </w:p>
    <w:p>
      <w:r>
        <w:t xml:space="preserve">asiakas: Agentti: Hei. Miten voin opastaa teitä tänään? Agentti: Haluan varata lipun DFW:stä MSP:hen tavatakseni setäni, voitteko auttaa minua varauksen tekemisessä? agentti: Voisitteko auttaa minua varauksen tekemisessä? Totta kai, autan teitä. Voisitteko ilmoittaa haluamanne matkustuspäivämäärät? asiakas: Asiamies: Lähtö on 10/02 ja paluu 10/04. Agentti: Mihin mennessä? Asiakas: Odottakaa hetki, jotta voimme tarkistaa lentojen saatavuuden. asiakas: Odottakaa hetki: Asiamies: Toki, ei kiirettä: Valitettavasti alueellesi ei ole tarjolla lentoja suunnitelluilla matkustuspäivilläsi.  __ agentti: Asiakas: Saanko tietää nimenne jatkokäsittelyä varten: Asiakas: Nimeni on Ronald Wright. asiamies: Nimeni on Ronald Wright: Ronald,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7.1126</w:t>
      </w:r>
    </w:p>
    <w:p>
      <w:r>
        <w:t xml:space="preserve">asiakas: Hei. Nimeni on Rachel Hall.  __ asiakas: Hall: Minulla on suunnitelma tavata ystäväni Detriotissa. Voitteko auttaa minua lentolipun varaamisessa? agentti: Voisitteko auttaa minua varaamaan lentoliput? Asiakas: Toki, voisitteko ilmoittaa matkanne päivämäärät? Asiakas: Voisitteko antaa minulle matkapäivänne? Asiamies: Matkapäiväni ovat 01.09.01 - 03.09.2003: Asiakas: Okei, voinko saada tietää lentokenttänne koodit? asiakas: Voisitteko kertoa minulle lentokenttänne koodit? Asiamies: Matkakohteeni lentokenttäkoodit ovat PHX:stä DTW:hen. agentti: Asiakas: Odottakaa hetki: Varmista, että yhteysrajani on 1. agentti: UA airlinesin lento 1000 on käytettävissäsi 1 yhteydellä ja se maksaa sinulle 100. Jatkanko matkaa? asiakas: Okei, jatkakaa varauksen tekemistä. agentti: Varauksenne on tehty. asiakas: Kiitos varauksesta. agentti: Tervetuloa, turvallista lentoa.</w:t>
      </w:r>
    </w:p>
    <w:p>
      <w:r>
        <w:rPr>
          <w:b/>
        </w:rPr>
        <w:t xml:space="preserve">Tulos</w:t>
      </w:r>
    </w:p>
    <w:p>
      <w:r>
        <w:t xml:space="preserve">agentti: Hei. Miten voin auttaa teitä Hall?</w:t>
      </w:r>
    </w:p>
    <w:p>
      <w:r>
        <w:rPr>
          <w:b/>
        </w:rPr>
        <w:t xml:space="preserve">Esimerkki 7.1127</w:t>
      </w:r>
    </w:p>
    <w:p>
      <w:r>
        <w:t xml:space="preserve">asiakas: Agentti: Hei. Miten voin auttaa teitä? Olen Melissa Allen. Etsin lentoa OAK:sta ATL:ään, voisitteko varata lentolipun kyseiselle reitille? agentti: Asiakas: Toki, voisitteko kertoa matkanne päivämäärät? asiak: Agentti: Tässä, löysin sinulle lennon, jossa on 1 jatkoyhteys ja jonka hinta on 100. Voinko jatkaa?  __ agentti: Asiakas: Varauksenne on tehty lennolle 1004 ja lentoyhtiönne on AA. asiakas: Asiakas: Kiitos avusta: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7.1128</w:t>
      </w:r>
    </w:p>
    <w:p>
      <w:r>
        <w:t xml:space="preserve">asiakas: Agentti: Päivää, miten voin auttaa teitä tänään?  __ agentti: Asiakas: Toki, voisitteko välittää matkapäivänne? asiak: Asiakas: Matkapäiväni ovat 09/08-09/10. Asiamies: Matkustan 09/08-09/10: Asiakas: Odottakaa hetki, tarkistan lentojen saatavuuden ja palaan asiaan. asiakas: Odottakaa hetki, tarkistan lentojen saatavuuden ja palaan asiaan. asiakas: Odottakaa hetki: Okei, tarkistakaa yksittäiset jatkolennot. agentti: Kiitos odotuksesta, löysimme Frontier-lentoyhtiön jatkolennon 1018, jonka hinta on 100. asiakas: Asiamies: Odottaminen ei haittaa, voitte jatkaa varaukseni tekemistä. asiamies: Voitte odottaa: Asiakas: Lippunne on käsitelty: Kiitos, että vahvistitte lippuni. agentti: Asiakas: Kiitos, että olette käyttäneet meitä. asiakas: Kiitos, että olette käyttäneet meitä. asiakas: Kiitos, että olette käyttäneet meitä: Olkaa hyvä.</w:t>
      </w:r>
    </w:p>
    <w:p>
      <w:r>
        <w:rPr>
          <w:b/>
        </w:rPr>
        <w:t xml:space="preserve">Tulos</w:t>
      </w:r>
    </w:p>
    <w:p>
      <w:r>
        <w:t xml:space="preserve">asiakas: Haluan varata lennon reitille MCO - DCA, voitteko auttaa minua?</w:t>
      </w:r>
    </w:p>
    <w:p>
      <w:r>
        <w:rPr>
          <w:b/>
        </w:rPr>
        <w:t xml:space="preserve">Esimerkki 7.1129</w:t>
      </w:r>
    </w:p>
    <w:p>
      <w:r>
        <w:t xml:space="preserve">asiakas: Miten voin auttaa?  __ agentti: Asiakas: Toki, autan teitä tässä tarkoituksessa. asiakas: Asiakas: Kiitos: Asiakas: Saanko tietää nimenne varauksenne muuttamista varten? asiakas: Saanko tietää nimenne? Agentti: Nimeni on George White: George, odottakaa hetki. asiakas: Asiamies: Kyllä, kiitos: Asiakas: Olen pahoillani, George, nimellänne ei ole varausta, jonka perusteella voisimme muuttaa varauksenne tietojenne mukaisesti. asiakas: Olen pahoillani, George: Asiakas: Selvä, ei ongelmaa: Asiakas: Odotatteko muuta apua minun puoleltani? Asiakas: Kyllä: Asiamies: Ei, kiitos tiedoistanne. agentti: Asiakas: Olette aina tervetullut.</w:t>
      </w:r>
    </w:p>
    <w:p>
      <w:r>
        <w:rPr>
          <w:b/>
        </w:rPr>
        <w:t xml:space="preserve">Tulos</w:t>
      </w:r>
    </w:p>
    <w:p>
      <w:r>
        <w:t xml:space="preserve">asiakas: Voitteko auttaa minua muuttamaan olemassa olevaa varaustani?</w:t>
      </w:r>
    </w:p>
    <w:p>
      <w:r>
        <w:rPr>
          <w:b/>
        </w:rPr>
        <w:t xml:space="preserve">Esimerkki 7.1130</w:t>
      </w:r>
    </w:p>
    <w:p>
      <w:r>
        <w:t xml:space="preserve">asiakas: Asiakas: Päivää, olen Barbara Adams. asiamies: Päivää, miten voin auttaa teitä tänään? asiakas: Olen Barbara Adams: Asiamies: Minun täytyy lentää Phoenixiin, voisitteko auttaa minua varaamaan lentolippuni CLT:stä PHX:ään? asiamies: Voisitteko auttaa minua varaamaan lentolippuni CLT:stä PHX:ään? Totta kai, saanko tietää matkapäivänne?  __ agentti: Asiakas: Tarvitsetteko jatkoyhteyden matkanne välissä? Agentti: Tarvitsen jatkolennon: Asiakas: Hyvä on, odottakaa hetki. asiakas: Jos haluatte, että minulla on jatkoyhteys: Asiakas: Selvä: Asiakas: Anteeksi, reitiltänne ei löytynyt lentoja. asiakas: Selvä, ei ongelmia.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16.12. ja 18.12.</w:t>
      </w:r>
    </w:p>
    <w:p>
      <w:r>
        <w:rPr>
          <w:b/>
        </w:rPr>
        <w:t xml:space="preserve">Esimerkki 7.1131</w:t>
      </w:r>
    </w:p>
    <w:p>
      <w:r>
        <w:t xml:space="preserve">asiakas: Asiakas: Hei. agentti: Hei, miten voin auttaa teitä tänään? asiakas: Hei: Agentti: Olen Daniel Robinson, haluan varata lippuni MSP:stä EWR:ään, voisitteko auttaa minua? asiamies: Olen Daniel Robinson, haluan varata lippuni MSP:stä EWR:ään: Asiakas: Toki, saanko tietää suunnitellut matkustuspäivämääränne? asiak: Asiamies: Toki, suunnitellut matkapäiväni ovat 23.1.-25.1. agentti: Kyllä, matkapäiväni ovat 23.1: Asiakas: Saanko tietää liityntämääränne? Agentti: Kyllä, tarvitsen jatkolennon. agentti: Kyllä, tarvitsen jatkolennon: Onko teillä mitään tarkennuksia? asiakas: - Onko teillä mitään tarkennuksia? asiakas: - Onko teillä mitään tarkennuksia? Agentti: Kyllä, tarvitsen lähtöajankohdan aamulla ja paluuajankohdan iltapäivällä: Onko teillä jokin luokkatoive?  __ agentti: Asiakas: Olen pahoillani, mutta annettujen tietojenne mukaisia lentoja ei löytynyt. asiakas: Valitettavasti emme löytäneet yhtään lentoa: Asiakas: Selvä, ei ongelmaa.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Kyllä, tarvitsen turistiluokan.</w:t>
      </w:r>
    </w:p>
    <w:p>
      <w:r>
        <w:rPr>
          <w:b/>
        </w:rPr>
        <w:t xml:space="preserve">Esimerkki 7.1132</w:t>
      </w:r>
    </w:p>
    <w:p>
      <w:r>
        <w:t xml:space="preserve">asiakas: Agentti: Hei. Miten voin auttaa teitä? Anderson. Aion varata lipun DCA:ssa pidettävään kokoukseen. Voisitteko auttaa minua ORD:stä? agentti: Totta kai, saanko tietää suunnitellut matkapäivänne?  __ agentti: Asiakas: Onko teillä tarkempia tietoja? Agentti: Tässä, etsin jatkolentoa pyyntösi mukaisesti ja lentohinta on noin 200. Jatkanko varauksen tekemistä? asiakas: Asiamies: Se sopii hyvin, jatkakaa varausta. agentti: Hawaiian airlinesin lennolle 1016 turistiluokassa, lippunne on vahvistettu. asiakas: Kiitos palvelustanne. asiamies: Kiitos, että tavoititte meidät.</w:t>
      </w:r>
    </w:p>
    <w:p>
      <w:r>
        <w:rPr>
          <w:b/>
        </w:rPr>
        <w:t xml:space="preserve">Tulos</w:t>
      </w:r>
    </w:p>
    <w:p>
      <w:r>
        <w:t xml:space="preserve">asiakas: Haluaisin matkustaa 19. syyskuuta ja palata takaisin 21. syyskuuta.</w:t>
      </w:r>
    </w:p>
    <w:p>
      <w:r>
        <w:rPr>
          <w:b/>
        </w:rPr>
        <w:t xml:space="preserve">Esimerkki 7.1133</w:t>
      </w:r>
    </w:p>
    <w:p>
      <w:r>
        <w:t xml:space="preserve">asiakas: Asiakas: Päivää. asiamies: Päivää, miten voin auttaa teitä tänään? asiakasta: Agentti: Voitteko auttaa minua varaamaan lentoliput DCA:sta BOS:iin? Asiakas: Toki, voisitteko auttaa minua matkapäivienne kanssa? asiakas: Voisitteko auttaa minua? Asiamies: Haluaisin lentää 26. elokuuta ja palata 28. elokuuta. agentti: Haluaisin lentää 26. elokuuta ja palata 28. elokuuta: Asiakas: Saanko tietää nimenne? Shirley Edwards. agentti: Edwards Edwards: Tarvitsetteko muuta apua minun puoleltani, kiitos? Asiamies: Haluaisin palata ilta-aikaan. asiamies: Haluaisin palata illalla: Asiakas: Hyvä on, odottakaa hetki. Asiakas: Asiakas: Selvä: UA-lentoyhtiöllä on jatkolento hintaan 200, sopiiko tämä lipunvaraus teille? asiakas: Voitte jatkaa varausta. agentti: Ok, olen varannut lippunne lennon numerolla 1018.  __ agentti: Asiakas: Olkaa hyvä, turvallista lentoa.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7.1134</w:t>
      </w:r>
    </w:p>
    <w:p>
      <w:r>
        <w:t xml:space="preserve">asiakas: Asiakas: Hei, olen Nicole Davis. asiamies: Päivää, miten voin auttaa teitä tänään? asiakas: Hei, olen Nicole Davis: Lentolippu Philadelphiasta, PA-PHL vierailulle Olympic National Parkiin Orlandoon, FL-MCO, voisitteko auttaa minua varauksen tekemisessä? agentti: Haluan varata lentolipun Philadelphiasta, PA-PHL vierailulle Olympic National Parkiin Orlandoon, FL-MCO: Totta kai, voin auttaa teitä siinä. Saanko tietää suunnitellut matkapäivänne, kiitos? asiakas: Asiamies: Suunnitelmani on lähteä 17.12. ja palaan kahden päivän sisällä eli 19.12. agentti: Asiakas: Hyvä on, olkaa hyvä ja odottakaa: Asiakas: Selvä: Asiakas: UA airlinesilla on kyseisellä reitillä lento, jonka lipun hinta on 100. Jatkanko varauksen tekemistä? asiakas: Kyllä: Agentti: Kyllä, voitte varata lipun tältä lentoyhtiöltä. asiamies: Kyllä, voitte varata lipun tältä lentoyhtiöltä: Varasin onnistuneesti lippunne lennolle 1010, hyvää matkaa.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nopeasta vastauksestasi.</w:t>
      </w:r>
    </w:p>
    <w:p>
      <w:r>
        <w:rPr>
          <w:b/>
        </w:rPr>
        <w:t xml:space="preserve">Esimerkki 7.1135</w:t>
      </w:r>
    </w:p>
    <w:p>
      <w:r>
        <w:t xml:space="preserve">asiakas: Päivää. agentti: Päivää, miten voin auttaa teitä tänään?  __ agentti: Asiakas: Toki, saanko tietää nimenne tarkistaakseni yksityiskohdat: Patrick Hall: Asiakas: Hetkinen, tarkistan varauksenne tilan tiedoistamme. asiakas: Asiamies: Hyvä on: Asiakas: Anteeksi, nimellänne ei ole aktiivisia varauksia muutettavaksi. asiakas: Asiamies: Ei mitään ongelmaa, kiitos etsinnästä. agentti: Kiitos, että tavoititte palvelumme.</w:t>
      </w:r>
    </w:p>
    <w:p>
      <w:r>
        <w:rPr>
          <w:b/>
        </w:rPr>
        <w:t xml:space="preserve">Tulos</w:t>
      </w:r>
    </w:p>
    <w:p>
      <w:r>
        <w:t xml:space="preserve">asiakas: Matkan äkillisen muutoksen vuoksi minun on muutettava varaustani. Voitteko auttaa minua?</w:t>
      </w:r>
    </w:p>
    <w:p>
      <w:r>
        <w:rPr>
          <w:b/>
        </w:rPr>
        <w:t xml:space="preserve">Esimerkki 7.1136</w:t>
      </w:r>
    </w:p>
    <w:p>
      <w:r>
        <w:t xml:space="preserve">asiakas: Asiakas: Päivää. asiamies: Päivää, miten voin auttaa teitä tällä hetkellä? asiakas: Päivää: Asiamies: Haluaisin matkustaa MSP:stä PHX:ään lomamatkalle. agentti: Haluaisin matkustaa MSP:stä PHX:ään lomamatkalle: Voisitteko kertoa matkapäivänne?  __ agentti: Asiakas: Onko teillä mitään tarkennuksia? Asiamies: Tarvitsen taukoa matkallani: Asiakas: Saanko tietää hyvän nimenne? Matthew Campbell: Hinta on 200 turistiluokassa yhdellä välilaskulla. Jatkanko matkaa? asiakas: Asiakas: Olkaa hyvä: Varaus on vahvistettu lennon numerolla 1006.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03/10 ja 03/12.</w:t>
      </w:r>
    </w:p>
    <w:p>
      <w:r>
        <w:rPr>
          <w:b/>
        </w:rPr>
        <w:t xml:space="preserve">Esimerkki 7.1137</w:t>
      </w:r>
    </w:p>
    <w:p>
      <w:r>
        <w:t xml:space="preserve">asiakas: Asiakas: Hei, olen Scott Collins. asiamies: Hei, miten voin auttaa teitä? Asiamies: Haluan vierailla HOU:ssa, voisitteko auttaa minua yksittäisen lentoyhteyden kanssa? asiamies: Voisitteko auttaa minua? Asiakas: Toki, voitteko auttaa minua matkapäivien kanssa? asiakas: Voitteko auttaa minua? Asiamies: Lähtöni on 22.12. ja paluuni 24.12. agentti: Mihin päivämäärään? Asiakas: Saanko tietää lähtöpaikkanne? Agentti: Lähtöpaikkani on PHL: Valitettavasti annettujen tietojenne perusteella ei löytynyt lentoja.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7.1138</w:t>
      </w:r>
    </w:p>
    <w:p>
      <w:r>
        <w:t xml:space="preserve">asiakas: Agentti: Hei. Saisinko nimenne? Anderson. Voisitteko auttaa minua tekemään varauksen jatkolennolle haastatteluun menoa varten? agentti: Asiakas: Olemme täällä auttaaksemme teitä: Kiitos: Asiakas: Kertokaa minulle matkanne alkamispäivä. asiakas: Asiamies: Minun on lähdettävä 08/11. Asiamies: Minun on lähdettävä 08/11. Asiamies: Mihin aikaan? Asiakas: Auttakaa minua ilmoittamaan nousu- ja laskeutumispaikkanne. asiakas: Auttakaa minua: Lähden Chicagosta, ORD:stä Minneapolisiin, MSP:hen. asiamies: Kuinka paljon teillä on varaa matkallenne? asiakas: 500 on matkan hintarajani. agentti: Milloin lähdette paluulennolle? asiakas: Asiamies: Paluulentoni on 13.08. agentti: Kiitos tiedoistanne. Teillä on Havaijin lentoyhtiön hinta 100 lennolla 1021. Ottaa Connecting lento. asiakas: Agentti: Voitte jatkaa varausta: Vahvistus on tehty.  __ agentti: Kiitos, että lähestyitte meitä, hyvää matkaa.</w:t>
      </w:r>
    </w:p>
    <w:p>
      <w:r>
        <w:rPr>
          <w:b/>
        </w:rPr>
        <w:t xml:space="preserve">Tulos</w:t>
      </w:r>
    </w:p>
    <w:p>
      <w:r>
        <w:t xml:space="preserve">asiakas: Asiakas: Kiitos avusta.</w:t>
      </w:r>
    </w:p>
    <w:p>
      <w:r>
        <w:rPr>
          <w:b/>
        </w:rPr>
        <w:t xml:space="preserve">Esimerkki 7.1139</w:t>
      </w:r>
    </w:p>
    <w:p>
      <w:r>
        <w:t xml:space="preserve">asiakas: Asiakas: Päivää. asiamies: Päivää, miten voin auttaa teitä tänään? asiakas: Päivää: Charles Martin tässä, haluaisin matkustaa BOS:sta LAS:iin tavatakseni siellä asuvan ystäväni, voisitteko auttaa minua tekemään lentovarauksen tälle reitille? agentti: Asiakas: Toki, saanko tietää lähtö- ja paluupäivänne? Asiamies: Itse asiassa aion matkustaa 21. lokakuuta ja palata takaisin kaupunkiini 23. lokakuuta. agentti: Mihin aikaan? Asiakas: Onko teillä jokin luokka mieltymys? Agentti: Ei, minulle sopii mikä tahansa luokka: Tarvitsetteko pysähdyksiä matkan välissä? asiakas: Agentti: Kyllä, tarvitsen pysähdyksen matkan välissä. agentti: Kyllä, tarvitsen pysähdyksen matkan välissä: Okei, odottakaa hetki. asiakas: Agentti: Toki, odotan vastaustanne. agentti: Kyllä, odotan: Löysimme Southwest-lentoyhtiön lennon, lennon numero: 1016, hinta: 100 yhdellä jatkoyhteydellä.  __ agentti: Asiakas: Lentolippunne on vahvistettu turistiluokassa. asiakas: Kiitos avusta ja tiedoista.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Voitte jatkaa tätä lentoa.</w:t>
      </w:r>
    </w:p>
    <w:p>
      <w:r>
        <w:rPr>
          <w:b/>
        </w:rPr>
        <w:t xml:space="preserve">Esimerkki 7.1140</w:t>
      </w:r>
    </w:p>
    <w:p>
      <w:r>
        <w:t xml:space="preserve">asiakas: Agentti: Hei. Miten voin auttaa? Agentti: Haluaisin matkustaa MCO:sta PHL:ään lomamatkalla: Asiakas: Kyllä, voisitteko kertoa matkustuspäivämääränne? asiakas: Kyllä: Asiamies: Matkapäiväni ovat 25.05. ja 27.05. agentti: Matkapäiväni ovat 25.05. ja 27.05: Asiakas: Onko teillä toiveita? Asiamies: Minulle sopii turistiluokka ja lähtöajan tulisi olla iltapäivällä. agentti: Asiakas: Odottakaa hetki: Agentti: Varmistakaa, tarvitsen jatkolennon. asiamies: Mihin aikaan? Asiakas: Valitettavasti emme ole löytäneet lentoja pyytämillänne kriteereillä. asiakas: Olen pahoillani, mutta emme ole löytäneet lentoja pyytämillänne kriteereillä. asiakas: Kiitos tiedoista.  __ asiakas: Sarah Adams tässä. agentti: Adams: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Saanko tietää nimesi?</w:t>
      </w:r>
    </w:p>
    <w:p>
      <w:r>
        <w:rPr>
          <w:b/>
        </w:rPr>
        <w:t xml:space="preserve">Esimerkki 7.1141</w:t>
      </w:r>
    </w:p>
    <w:p>
      <w:r>
        <w:t xml:space="preserve">asiakas: Hei.  __ asiakas: Voisitteko peruuttaa lentolippuni? agentti: Voisitteko peruuttaa lentolippuni? Asiakas: Toki, saanko tietää nimenne? asiak: Asiamies: Toki, nimeni on Edward Brown. agentti: Asiakas: Olen pahoillani, nimellänne ei ole aktiivista varausta. asiakas: Ei se mitään, ei mitään ongelmaa. Kiitos tiedoistanne. agentti: Kiitos.</w:t>
      </w:r>
    </w:p>
    <w:p>
      <w:r>
        <w:rPr>
          <w:b/>
        </w:rPr>
        <w:t xml:space="preserve">Tulos</w:t>
      </w:r>
    </w:p>
    <w:p>
      <w:r>
        <w:t xml:space="preserve">agentti: Hei. Kuinka voin auttaa teitä tänään?</w:t>
      </w:r>
    </w:p>
    <w:p>
      <w:r>
        <w:rPr>
          <w:b/>
        </w:rPr>
        <w:t xml:space="preserve">Esimerkki 7.1142</w:t>
      </w:r>
    </w:p>
    <w:p>
      <w:r>
        <w:t xml:space="preserve">asiakas: Miten voin palvella teitä tänään?  __ agentti: Odottakaa hetki. Valitettavasti varausta ei löytynyt hyvällä nimellänne. asiakas: Asiamies: Ei mitään ongelmaa,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Thomas. Liikekokoukseni peruuntui, joten pyydän teitä peruuttamaan äskeisen varaukseni.</w:t>
      </w:r>
    </w:p>
    <w:p>
      <w:r>
        <w:rPr>
          <w:b/>
        </w:rPr>
        <w:t xml:space="preserve">Esimerkki 7.1143</w:t>
      </w:r>
    </w:p>
    <w:p>
      <w:r>
        <w:t xml:space="preserve">asiakas: Asiakas: Hei, olen Eric Jackson. asiamies: Päivää, miten voin auttaa? asiakas: Hei, olen Eric Jackson: Asiamies: Minun on varattava suora lento hätätapauksen hoitoon Atlantaan, voitteko auttaa minua varaamaan lentoliput? Asiakas: Toki, kertokaa minulle matkapäivänne. asiakas: Agentti: Toki, lähden 15.02. ja palaan 17.02: Asiakas: Ilmoittakaa minulle lentokenttäkoodinne: Agentti: Matkustan LAX:stä ATL:ään: Asiakas: Tarvitsetteko jatkoyhteyksiä matkanne välissä? Asiakas: Tarvitsen: Agentti: Tarvitsen suoran lennon: Pahoittelen häiriötä, tällä hetkellä ei ole jatkolentoja.  __ agentti: Asiakas: Kiitos.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7.1144</w:t>
      </w:r>
    </w:p>
    <w:p>
      <w:r>
        <w:t xml:space="preserve">asiakas: Asiakas: Päivää. asiamies: Päivää, miten voin auttaa teitä? Samantha Rodriguez. Haluaisin matkustaa DTW:stä DFW:hen, voisitteko auttaa minua?  __ asiakas: Asiamies: Haluaisin matkustaa 26.07.-28.07.2018: Asiakas: Löysin JetBlue airlinesin lennon 1018, joka vastaa mieltymyksiänne, voinko jatkaa? asiakas: Agentti: Jatkakaa varausta: Asiakas: Lippunne on vahvistettu: Kiitos avusta. agentti: Asiakkaamme on tyytyväinen, että olette auttanut meitä: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Kerro matkustuspäivämäärät.</w:t>
      </w:r>
    </w:p>
    <w:p>
      <w:r>
        <w:rPr>
          <w:b/>
        </w:rPr>
        <w:t xml:space="preserve">Esimerkki 7.1145</w:t>
      </w:r>
    </w:p>
    <w:p>
      <w:r>
        <w:t xml:space="preserve">asiakas: Asiakas: Hei, olen John Wright. agentti: Hei, miten voin auttaa teitä tänään? asiakas: Hei, olen John Wright: Wright Wright: Haluaisin lähteä lomalle Washington DCA:han. Voitteko auttaa minua varauksen tekemisessä 03/06? asiamies: Voitte auttaa minua varauksen tekemisessä 03/06: Asiakas: Toki, olen iloinen voidessani auttaa teitä. asiakasta: Kiitos.  __ asiakas: Asiamies: Olen nousemassa koneeseen DCA:ssa ja haluan matkustaa Houstoniin, IAH:hen. agentti: Asiakas: Okei, milloin aiotte ehtiä paluulennolle? asiakas: Mihin aikaan? Asiamies: Minä palaan 03/08. agentti: Asiakas: Onko teillä hintarajaa? Asiamies: Voin maksaa enintään 500 dollaria: Asiakas: Odottakaa hetki: Asiakas: Toki: Lento numero 1006, jonka hinta on 200 ja jossa on yksi varalento. Voinko jatkaa varausta? Asiamies: Hyvä on, jatka: Asiakas: Varauksenne on vahvistettu: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kysyä, mistä haluatte nousta kyytiin?</w:t>
      </w:r>
    </w:p>
    <w:p>
      <w:r>
        <w:rPr>
          <w:b/>
        </w:rPr>
        <w:t xml:space="preserve">Esimerkki 7.1146</w:t>
      </w:r>
    </w:p>
    <w:p>
      <w:r>
        <w:t xml:space="preserve">asiakas: Hei. Olen Brian Perez. asiamies: Päivää, miten voin palvella teitä tänään? asiakas: Olen Brian Perez: Aion käydä Orlandon parhailla kuvauspaikoilla elokuvani kuvauksia varten. Voitteko varata minulle lipun LAX:stä MCO:hon?  __ asiakas: Asiamies: Lähtisin 17.2. ja palaisin 19.2. agentti: Mihin mennessä? Asiakas: Tarvitsetteko tarkennuksia? Asiamies: Kyllä, tarvitsen välilaskun matkallani MCO:hon. asiamies: Kyllä, tarvitsen välilaskun matkallani MCO:hun: Asiakas: Toki, odottakaa hetki. asiakasta: Asiakas: Toki: Olen pahoillani, mutta matkanne reiteillä ei ole saatavilla lentoja. asiakas: Asiamies: Ei se mitään, kiitos vastauksestanne. agentti: Ei se mitään,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Matkapäivämäärät: Toki, kertokaa minulle matkanne päivämäärät: Toki, kertokaa minulle matkanne päivämäärät.</w:t>
      </w:r>
    </w:p>
    <w:p>
      <w:r>
        <w:rPr>
          <w:b/>
        </w:rPr>
        <w:t xml:space="preserve">Esimerkki 7.1147</w:t>
      </w:r>
    </w:p>
    <w:p>
      <w:r>
        <w:t xml:space="preserve">asiakas: Asiakas: Hei, olen Rachel Davis. asiamies: Hei, miten voin auttaa teitä? Aion lähteä ystävieni kanssa Brooklynin kävelykierrokselle 14.11. Voisitteko varata minulle lentoliput? agentti: Asiakas: Toki, saanko tietää, milloin haluatte matkustaa? asiakas: Asiamies: Aion palata matkaltani 16.11. agentti: Mihin aikaan haluatte matkustaa? Asiakas: Toki, voinko saada tietää lentokenttänne koodit? asiakas: Voisitteko kertoa minulle lentokentän koodit? Agentti: Haluaisin nousta koneeseen Bostonista, BOS:stä. agentti: Mihin lennolle? Asiakas: Tarvitsetteko pysähdyksiä matkanne välissä? Agentti: Kyllä, siellä pitäisi olla pysähdyspaikka: Asiakas: Saanko tietää määränpäänne lentoaseman koodin? asiakas: Saanko tietää määränpäälentoaseman koodin? New York, EWR on laskeutumispaikkani. asiamies: New York, EWR on laskeutumispaikkani: Asiakas: Odottakaa hetki: Asiakas: Toki: Kiitos, että odotitte, löysimme lennon numerolla 1014 ja lentoyhtiö AA:lla hintaan 100, jossa on 1 jatkoyhteys. Jatkanko? asiakas: Kyllä, voitte jatkaa.  __ asiakas: Kiitos avusta.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7.1148</w:t>
      </w:r>
    </w:p>
    <w:p>
      <w:r>
        <w:t xml:space="preserve">asiakas: Miten voin auttaa teitä tänään?  __ agentti: Asiakas: Toki, autan teitä siinä: Asiakas: Kiitos: Asiakas: Saanko tietää hyvän nimenne, jotta voin jatkaa eteenpäin? asiakas: Saanko kysyä, mikä on teidän nimenne? Agentti: Nimeni on Edward Brown: Brown: Odottakaa hetki: Asiakas: Toki: Asiakas: Kiitos kärsivällisyydestänne, nimellänne ei löydy aktiivista varausta, jonka voisin peruuttaa. asiakas: Asiakas: Ei mitään ongelmaa,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perua äskettäin tekemäni varauksen.</w:t>
      </w:r>
    </w:p>
    <w:p>
      <w:r>
        <w:rPr>
          <w:b/>
        </w:rPr>
        <w:t xml:space="preserve">Esimerkki 7.1149</w:t>
      </w:r>
    </w:p>
    <w:p>
      <w:r>
        <w:t xml:space="preserve">asiakas: Agentti: Hei. Miten voin auttaa teitä? Detroit DTW:stä Phoenix PHX:ään tenniskilpailuun. Voitteko etsiä minulle lentolippua? agentti: Asiakas: Toki, saanko tietää suunnitellut matkustuspäivämääränne? asiakas: Kyllä, kiitos: Agentti: Toki, suunnitellut matkapäiväni ovat 17.3. ja paluu 19.3. Agentti: Asiakas: Onko teillä jokin yhteysrajoitus? Agentti: Okei, tarvitsen yhden jatkolennon. agentti: Ei, ei, ei, ei, ei, ei: Asiakas: Kerro minulle tarkemmat tiedot: Agentti: Ei, minulla ei ole muita eritelmiä. agentti: Ei, minulla ei ole muita eritelmiä. agentti: Ei: Asiakas: Voisitteko kertoa nimenne? Asiakas: Voisitteko kertoa nimenne? Olen Paul Parker.  __ asiakas: Selvä, ei ole ongelma: Kiitos: Asiakas: Kiitos tiedoistanne.</w:t>
      </w:r>
    </w:p>
    <w:p>
      <w:r>
        <w:rPr>
          <w:b/>
        </w:rPr>
        <w:t xml:space="preserve">Tulos</w:t>
      </w:r>
    </w:p>
    <w:p>
      <w:r>
        <w:t xml:space="preserve">agentti: Valitettavasti lentoa ei löytynyt antamillasi tiedoilla.</w:t>
      </w:r>
    </w:p>
    <w:p>
      <w:r>
        <w:rPr>
          <w:b/>
        </w:rPr>
        <w:t xml:space="preserve">Esimerkki 7.1150</w:t>
      </w:r>
    </w:p>
    <w:p>
      <w:r>
        <w:t xml:space="preserve">asiakas: Hei.  __ asiakas: Eric Bake. Haluan peruuttaa uudelleen tehdyn varaukseni, voisitteko auttaa minua? agentti: Asiakas: Toki. Antakaa minulle hetki aikaa, ilmoitan teille. asiakas: OK: Eric Bake. asiakas: OK, ei ongelmia. Kiitos tiedoista.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7.1151</w:t>
      </w:r>
    </w:p>
    <w:p>
      <w:r>
        <w:t xml:space="preserve">asiakas: Asiakas: Hei. asiamies: Päivää, miten voin auttaa? asiakas: Hei: Voitteko auttaa minua?  __ asiakas: Asiakas: Kiitos, olen Sharon Jackson. agentti: Kiitos, olen Sharon Jackson: Asiakas: Okei, sallinette minun tarkistaa hetken aikaa edellisen varauksen tietokannastamme. asiakas: Asiamies: Toki, kaikessa rauhassa: Asiakas: Kiitos ajastanne, joudumme valitettavasti toteamaan, että nimellänne ei löydy aktiivista varausta. asiakas: Asiamies: Hyvä on, kiitos tiedoistanne. agentti: Kiitos: Asiakas: Kiitos, että valitsitte meidät, toivotan teille hyvää päivänjatkoa. asiakas: Kiitos.</w:t>
      </w:r>
    </w:p>
    <w:p>
      <w:r>
        <w:rPr>
          <w:b/>
        </w:rPr>
        <w:t xml:space="preserve">Tulos</w:t>
      </w:r>
    </w:p>
    <w:p>
      <w:r>
        <w:t xml:space="preserve">agentti: Voin muuttaa varauksenne juuri nyt. Ennen sitä minun täytyy tietää teidän hyvä nimenne, kiitos?</w:t>
      </w:r>
    </w:p>
    <w:p>
      <w:r>
        <w:rPr>
          <w:b/>
        </w:rPr>
        <w:t xml:space="preserve">Esimerkki 7.1152</w:t>
      </w:r>
    </w:p>
    <w:p>
      <w:r>
        <w:t xml:space="preserve">asiakas: Hei.  __ asiakas: Asiakas: Miten voin auttaa? asiakas: Olen Donna Hernandez: Agentti: Tarvitsen suoran lennon matkalleni tärkeään kokoukseen, voisitteko auttaa minua lentolippujen varaamisessa ORD:stä JFK:hon? asiamies: Voisitteko auttaa minua lentolipun varaamisessa ORD:stä JFK:hon? Asiakas: Totta kai, autan teitä lentolippujen varaamisessa: Asiamies: Kiitos, ja matkapäiväni ovat 03/07, ja paluulento on 03/09. Agentti: Kiitos: Asiakas: Hyvä on, odottakaa hetki. Sillä aikaa kun tarkistan käytettävissä olevat lennot. asiakas: Asiamies: Toki, odotan vastaustanne. agentti: Kiitos, että odotatte. Löysin Delta airlinesin, joka lentää yhdellä yhteydellä. asiakas: Agentti: Kyllä, jatkakaa lentolippujen varaamista. agentti: Kyllä, jatkakaa: Asiakas: Kyllä, olen vahvistanut lentolippunne lennon numerolla 1012. asiakas: Asiakas: Kiitos avustanne lentolippuvarauksessani. asiamies: Kiitos, että autoitte minua: Asiakas: Kiitos: Asiakas: Tervetuloa.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7.1153</w:t>
      </w:r>
    </w:p>
    <w:p>
      <w:r>
        <w:t xml:space="preserve">asiakas: Hei.  __ asiakas: Voisitteko varata minulle lentolipun DTW:stä? agentti: Haluan lähteä lomamatkalle BOS:iin: Asiakas: Toki, minä päivinä aiotte matkustaa? asiakas: Mihin päivinä aiotte matkustaa? Asiamies: Suunnitellut matkapäiväni ovat 31.12.-2.1. agentti: Mihin aikaan haluatte matkustaa? Asiakas: Onko teillä muita toiveita? Asiamies: Haluan pitää tauon matkani välissä. agentti: Asiakas: Jos haluatte, että minulla on aikaa matkustaa, niin haluan, että teillä on mahdollisuus tehdä lomamatkani: Asiakas: Selvä: Kiitos, että odotitte, ja olemme löytäneet lennon turistiluokassa, jossa on 1 jatkoyhteys Frontier airlinesilla, ja lentonne hinta on 300. Haluatteko, että jatkan varaustanne tällä lennolla? asiakas: Agentti: Kyllä, pyydän, varaa: Asiakas: Saanko tietää nimenne? Olen Amanda Taylor: Asiakas: Okei, lippunne on varattu lennolle 1029. Asiakas: Kiitos: Asiakas: Ole hyvä.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7.1154</w:t>
      </w:r>
    </w:p>
    <w:p>
      <w:r>
        <w:t xml:space="preserve">asiakas: Asiakas: Päivää, olen Shirley Williams. asiamies: Päivää, miten voin auttaa teitä? Washington, DC-IAD:ssä, aion lähteä Navajo-seikkailuihin. Auttakaa minua siis varaamaan lentolippu San Franciscosta, SFO:sta? agentti: Asiakas: Toki, voisitteko ilmoittaa matkapäivänne? asiakas: Voisitteko kertoa matkustuspäivänne? Asiamies: Matkapäiväni ovat 05/10 - 05/12. Agentti: Matkapäiväni ovat 05/10-05/12: Tarvitsetteko välilaskua matkanne välissä?  __ agentti: Asiakas: Kiitos tiedoista, mutta saatavilla ei ole tarpeitanne vastaavaa lentoa. asiakas: Asiakas: Selvä, ei ongelmaa: Asiakas: Kiitos, että tavoititte meidät: Kiitos tiedoista.</w:t>
      </w:r>
    </w:p>
    <w:p>
      <w:r>
        <w:rPr>
          <w:b/>
        </w:rPr>
        <w:t xml:space="preserve">Tulos</w:t>
      </w:r>
    </w:p>
    <w:p>
      <w:r>
        <w:t xml:space="preserve">asiakas: Kyllä, tarvitsen välilaskun matkan välissä.</w:t>
      </w:r>
    </w:p>
    <w:p>
      <w:r>
        <w:rPr>
          <w:b/>
        </w:rPr>
        <w:t xml:space="preserve">Esimerkki 7.1155</w:t>
      </w:r>
    </w:p>
    <w:p>
      <w:r>
        <w:t xml:space="preserve">asiakas: Agentti: Hei. Miten voin auttaa teitä? Paul Davisin nimellä, koska aion viedä lapseni nukketeatteritaiteen keskukseen 31.10: Asiakas: Totta kai, autan mielelläni. asiakas: Voin auttaa teitä: Kiitos: Asiakas: Saanko kysyä, mistä aiotte nousta lennolle? asiakas: Mihin lennolle? Asiamies: Koska lähin lentokenttä on Houston, IAH, haluan nousta sieltä. agentti: Milloin aiotte palata Houstoniin? Asiamies: Haluaisin palata 11/02. Asiamies: Mitä haluatte tehdä? Asiakas: Kertokaa minulle laskeutumislentokenttänne koodi, jotta voin jatkaa eteenpäin. asiakas: Atlanta, ATL on laskeutumispaikkani. asiamies: Asiakas: Kiitos, että kerroitte yksityiskohdat, odottakaa hetki. asiakas: Toki: Asiakas: Kiitos, että odotitte. Southwest-lentoyhtiön jatkolento hintaan 200 on saatavilla. Jatkanko matkaa?  __ agentti: Asiakas: Asiakas: Kiitos tiedoistanne: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Ei, älä jatka. Tarvitsen suoran lennon.</w:t>
      </w:r>
    </w:p>
    <w:p>
      <w:r>
        <w:rPr>
          <w:b/>
        </w:rPr>
        <w:t xml:space="preserve">Esimerkki 7.1156</w:t>
      </w:r>
    </w:p>
    <w:p>
      <w:r>
        <w:t xml:space="preserve">asiakas: Asiakas: Hei: Asiakas: Hyvää huomenta: Asiakas: Minkälaista apua kaipaatte meiltä? Asiakas: Minkälaista apua? Haluaisin peruuttaa varaukseni joidenkin ongelmien vuoksi, koska minulla on kiire. Voisitteko auttaa minua varaukseni peruuttamisessa, jonka olin tehnyt viime viikolla? agentti: Asiakas: Toki, olen täällä auttamassa teitä prosessissa. ensinnäkin, voinko tietää nimenne prosessin käynnistämiseksi. asiakas: Voisitteko kertoa minulle nimenne? Agentti: Kiitos, nimeni on Amanda Lee: Asiakas: Okei Amanda, muistatko varaustunnuksesi, joka on lähetetty sinulle rekisteröityyn matkapuhelinnumeroosi. asiakas: Asiamies: Anteeksi, kännykkäni ei ole mukanani juuri nyt. asiamies: Hyvä on, ei hätää. Voisitteko kertoa minulle, minä päivänä varasitte varauksenne? asiakas: Kyllä, olin hieman hämmentynyt siitä, minä päivänä tein varaukseni. Voisitteko tarkistaa varauksen nimelläni 03/04 ja 03/05.  __ asiakas: Asiakas: Kiitos: Asiakas: Olen pahoillani Amanda, tietokannassamme ei ole aktiivisia varauksia nimellänne. asiakas: Agentti: Ei se mitään, kiitos arvokkaasta ajastanne ja arvostan todella kärsivällisyyttänne. agentti: Kiitos, hyvää päivänjatkoa. asiakas: Kiitos.</w:t>
      </w:r>
    </w:p>
    <w:p>
      <w:r>
        <w:rPr>
          <w:b/>
        </w:rPr>
        <w:t xml:space="preserve">Tulos</w:t>
      </w:r>
    </w:p>
    <w:p>
      <w:r>
        <w:t xml:space="preserve">agentti: Tarkistan molempien päivämäärien osalta, onko sinun nimelläsi jo tehty varaus.</w:t>
      </w:r>
    </w:p>
    <w:p>
      <w:r>
        <w:rPr>
          <w:b/>
        </w:rPr>
        <w:t xml:space="preserve">Esimerkki 7.1157</w:t>
      </w:r>
    </w:p>
    <w:p>
      <w:r>
        <w:t xml:space="preserve">asiakas: Asiakas: Päivää, miten voin auttaa? asiakasta: Jessica Clark. Minun täytyy varata lentolippu New Yorkiin, EWR:ään osallistuakseni ystäväni häihin. agentti: Hyvät naiset ja herrat: Selvä. Kertokaa matkapäivänne? asiakas: Agentti: Matkapäiväni ovat 26.10.-28.10. Agentti: Mihin aikaan haluatte matkustaa? Saanko tietää lähtölentokenttänne koodin?  __ agentti: Asiakas: Onko teillä muita tarkennuksia? Asiakas: Tarvitsen jatkolennon: Asiakas: Olemme iloisia voidessamme ilmoittaa, että UA-lentoyhtiöltä löytyi lippu, jonka hinta on 100 ja jossa on pysähdys. asiakas: Olen iloinen voidessani ilmoittaa, että UA-lentoyhtiöltä löytyi lippu, jonka hinta on 100 ja jossa on pysähdys: Varatkaa lippuni: Asiakas: Lippunne on varattu: Kiitos nopeasta palvelusta.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Atlanta, ATL on lähtölentokenttäni.</w:t>
      </w:r>
    </w:p>
    <w:p>
      <w:r>
        <w:rPr>
          <w:b/>
        </w:rPr>
        <w:t xml:space="preserve">Esimerkki 7.1158</w:t>
      </w:r>
    </w:p>
    <w:p>
      <w:r>
        <w:t xml:space="preserve">asiakas: Asiakas: Päivää. asiamies: Päivää, miten voin auttaa teitä tänään? asiakas: Päivää: Haluan varata lennon Oakland IL-ORS:iin vierailemaan Angle Islandilla ystäväni kanssa. Voitteko varata minulle jatkolennon? agentti: Voitte varata minulle jatkolennon: Asiakas: Toki, voisitteko kertoa lentolipun hinnan budjetin? Asiakas: Voisitteko kertoa budjetin? Budjettini on 500 euroa lentolippua varten.  __ asiakas: Asiamies: Lennän Chicagosta, IL-ORD: Asiakas: Saanko tietää, milloin olette valmis matkustamaan? asiakas: Saanko tietää, milloin olette valmis matkustamaan? Asiamies: Matkustan 15.09. ja palaan 17.09: Asiakas: Hyvä on, odottakaa hetki: Asiakas: Toki: Ilmoittakaa ystävällisesti oikea kohdekoodinne? asiakas: Asiamies: Määränpäälentokenttäni koodi on CA-OAK. asiamies: Okei , odottakaa. asiakas: Ok. agentti: Olemme löytäneet Havaijin lentoyhtiön yhdistetyn lennon, lennon numero-1001 ja hinta on 100. Asiakas: Agentti: Jatkakaa varausta: Asiakas: Toki, varauksenne on tehty. asiakas: Kiitos, että autoitte minua varauksen tekemisessä.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Ilmoittakaa nousupisteenne?</w:t>
      </w:r>
    </w:p>
    <w:p>
      <w:r>
        <w:rPr>
          <w:b/>
        </w:rPr>
        <w:t xml:space="preserve">Esimerkki 7.1159</w:t>
      </w:r>
    </w:p>
    <w:p>
      <w:r>
        <w:t xml:space="preserve">asiakas: Agentti: Päivää, miten voin auttaa teitä? asiakas: Hei, olen Robert Martinez: Voisitteko varata lipun LAX:lle?  __ asiakas: Lähde: Lähde: Dallas, DFW: Asiakas: Saanko matkanne päivämäärät? Agentti: Minun suunnitellut päivämääräni ovat 02/08 - 02/10. agentti: Mihin mennessä? Asiakas: Olkaa ystävällinen ja mainitkaa tarkemmat tiedot: Asiamies: Tarvitsen välilaskun matkani välissä. asiamies: Asiakkaani: Tarvitsen välilaskun matkani välissä: Kiitos ajastanne. Valitettavasti kyseisellä reitillä ei ole lentoja huonojen sääolosuhteiden vuoksi. asiakas: Asiakas: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Olemme iloisia voidessamme palvella teitä. Antakaa lähdekoodinne.</w:t>
      </w:r>
    </w:p>
    <w:p>
      <w:r>
        <w:rPr>
          <w:b/>
        </w:rPr>
        <w:t xml:space="preserve">Esimerkki 7.1160</w:t>
      </w:r>
    </w:p>
    <w:p>
      <w:r>
        <w:t xml:space="preserve">asiakas: Agentti: Hei. Miten voin auttaa teitä tänään omalta osaltani? asiakas: Agentti: Suunnittelen matkaa DTW:stä IAD:hen, auttakaa minua lennon varaamisessa? asiamies: Totta kai, olen täällä auttamassa teitä. Antakaa minulle matkanne päivämäärät. asiakas: Agentti: Haluaisin matkustaa 26.-28. kesäkuuta: Asiakas: Saanko tietää nimenne, jotta voin jatkaa?  __ agentti: Asiakas: Haluatteko matkustaa jatkolennolla vai suoralla lennolla? Asiakas: Matkan kesto: 30 minuuttia: Asiamies: Haluan yhden jatkolennon: Ashley Gonzalez, tässä on jatkolento turistiluokassa. Voinko jatkaa sen kanssa? asiakas: Jatkakaa varausta. agentti: Voitte tehdä varauksen: Asiakas: Teidän lippunne on varattu United airlinesin lennolle 1010.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Ashley Gonzalez.</w:t>
      </w:r>
    </w:p>
    <w:p>
      <w:r>
        <w:rPr>
          <w:b/>
        </w:rPr>
        <w:t xml:space="preserve">Esimerkki 7.1161</w:t>
      </w:r>
    </w:p>
    <w:p>
      <w:r>
        <w:t xml:space="preserve">asiakas: Hei,...  __ asiakas: Aion nauttia lomamatkastani Redwood Regional Parkissa kollegojeni kanssa, joka sijaitsee Oaklandissa. Voitteko auttaa minua varaamaan lennon yhdellä pysähdyksellä? agentti: Totta kai, autamme teitä mielellämme. Mainitsisitteko ystävällisesti hintarajanne? asiakas: Asiamies: Käytän matkani hintaan vain 200 dollaria: Asiakas: Mitkä ovat suunnitellut matkanne päivämäärät? Asiamies: Aion matkustaa 01.06. ja palaan takaisin 03.06. agentti: Aion matkustaa 01.06: Asiakas: Voisitteko ilmoittaa lentoonlähtö- ja laskeutumislentokenttienne koodit? Haluan laskeutua lentokentälle CA - OAK. Lähin nousukenttäni on Charlotte, NC - CLT. asiamies: Asiakas: Saanko tietää nimenne dokumentointia varten? asiakas: Saanko tietää nimenne? Asiamies: Nimeni on Sandra Young: Okei, odottakaa hetki, tarkistan lentojen saatavuuden ja palaan asiaan. asiakas: Asiakas: Toki: Asiakas: Pahoittelen häiriötä, emme löydä lentoa haluamillenne päivämäärille. asiakas: Asiakas: Okei, ei mitään ongelmaa. Kiitos välittömästä avusta viipymättä.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olla avuksi tänään?</w:t>
      </w:r>
    </w:p>
    <w:p>
      <w:r>
        <w:rPr>
          <w:b/>
        </w:rPr>
        <w:t xml:space="preserve">Esimerkki 7.1162</w:t>
      </w:r>
    </w:p>
    <w:p>
      <w:r>
        <w:t xml:space="preserve">asiakas: Agentti: Hei. Miten voin parhaiten opastaa teitä nyt? asiakas: Asiamies: Voitteko auttaa minua varaamaan lentolippua DEN:stä IAD:hen? asiamies: Voitteko auttaa minua varaamaan lentolippua DEN:stä IAD:hen? IAD: Toki, autan mielelläni. Saanko tietää matkapäivänne, kiitos? asiakas: Haluaisin lähteä 29. helmikuuta ja palata takaisin 02. maaliskuuta.  __ asiakas: Agentti: Varmistakaa, että kyseessä on yksittäinen jatkolento: Asiakas: Saanko tietää muut mahdolliset toiveenne? asiakas: Mahdollisesti: Asiamies: Varmistakaa, että kyseessä on normaalihintainen lentoyhtiö. asiamies: Varmistakaa, että kyseessä on normaalihintainen lentoyhtiö: Asiakas: Kertokaa minulle hyvä nimenne, jotta voin jatkaa dokumentointia. asiakas: Voisitteko kertoa minulle nimenne? Anthony Scott: Asiakas: Valitettavasti emme ole löytäneet yhtään lentoa haluamillanne reiteillä. asiakas: Scott Scott: Asiamies: Ei se mitään, kiitos tarkistuksesta. asiamies: Ei se mitään, kiitos tarkistuksesta: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7.1163</w:t>
      </w:r>
    </w:p>
    <w:p>
      <w:r>
        <w:t xml:space="preserve">asiakas: Asiakas: Päivää. asiamies: Päivää, miten voin auttaa teitä tällä hetkellä? asiakas: Päivää: Asiakas: Minun on peruutettava varaukseni, koska minun on palattava takaisin omaan kaupunkiini, koska taloni on romahtanut tulvien takia. asiamies: Minun on peruutettava varaukseni, koska minun on palattava omaan kaupunkiini, koska taloni on romahtanut tulvien takia: Saanko tietää nimenne, jotta voin seurata tietojanne?  __ agentti: Asiakas: Hyvä on, odottakaa hetki: Asiakas: Toki: Asiakas: Kiitos ajastanne, varausta ei löytynyt nimenne perusteella. asiakas: Kiitos: Kiitos palvelustanne.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Olen Patricia Roberts.</w:t>
      </w:r>
    </w:p>
    <w:p>
      <w:r>
        <w:rPr>
          <w:b/>
        </w:rPr>
        <w:t xml:space="preserve">Esimerkki 7.1164</w:t>
      </w:r>
    </w:p>
    <w:p>
      <w:r>
        <w:t xml:space="preserve">asiakas: Asiakas: Päivää. asiamies: Päivää, miten voin auttaa teitä tänään? asiakas: Päivää: Haluaisin osallistua veljeni häihin Houstonissa. Tarvitsen siis apuanne lippujen varaamisessa alle 500 euron hintaan. asiamies: Agentti: Selvä. Onko teillä mitään tarkempia tietoja? Asiamies: Tarvitsen yhden yhteyden matkallani. asiamies: Tarvitsen yhden yhteyden matkallani: Saanko tietää matkapäivänne?  __ agentti: Asiakas: Jatkaakseni varauksen tekemistä tarvitsen lentokenttätunnuksenne. asiakas: Jatkakaa: Asiamies: Lähtö- ja kohdelentokenttäni koodit ovat EWR ja IAH. asiamies: Missä on lähtö- ja kohdelentokenttäni koodi? Lentoyhtiöllä on lento: Hawaiian, lennon numero:1000. Hinta 200. Asiakas: Voitte vahvistaa tämän varauksen. agentti: Asiakas: Lippunne on vahvistettu: Kiitos palvelustanne. agentti: Kiitos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03/04 - 03/06.</w:t>
      </w:r>
    </w:p>
    <w:p>
      <w:r>
        <w:rPr>
          <w:b/>
        </w:rPr>
        <w:t xml:space="preserve">Esimerkki 7.1165</w:t>
      </w:r>
    </w:p>
    <w:p>
      <w:r>
        <w:t xml:space="preserve">asiakas: Asiakas: Hei: Agentti: Minun täytyy varata lippu PHX:stä OAK:iin, voitteko auttaa minua siinä? agentti: Asiakas: Totta kai, autamme mielellämme teitä: Kiitos: Asiakas: Mihin kuukauteen olet suunnitellut matkasi? asiakas: Mihin kuukauteen olet suunnitellut matkasi? Agentti: Matkapäiväni ovat 15.-17. marraskuuta: Asiakas: Tarvitsetteko taukoa matkallanne? Asiakas: Tarvitsetteko taukoa matkallanne? Tarvitsen jatkolennon: Onko teillä jokin haluamanne luokka?  __ agentti: Onko teillä muita toiveita? asiakas: Onko teillä muita toiveita? Asiakas: Ei: Asiakas: Saanko tietää nimenne? John Lee: Lennon hinta on 100 ja lennon numero 1004. Jatkanko matkaa? asiakas: Asiakas: Selvä, jatka: Asiakas: Teidän paikkanne on varattu Spirit Airlinesille turistiluokkaan.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7.1166</w:t>
      </w:r>
    </w:p>
    <w:p>
      <w:r>
        <w:t xml:space="preserve">asiakas: Agentti: Hei. Miten voin auttaa teitä?  __ agentti: Asiakas: Toki, autan teitä varauksen tekemisessä. Saanko tietää nimenne, jotta voin jatkaa? asiakas: Alexander Hernandez. agentti: Alexander Hernandez, joudumme valitettavasti ilmoittamaan, että nimellänne ei ole aktiivista varausta, jota voisimme muuttaa. asiakas: Hernandez Hernander: Ei se mitään, ei ongelmaa. Kiitos tiedoista. agentti: Hernandez: Kiitos, että otitte yhteyttä.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7.1167</w:t>
      </w:r>
    </w:p>
    <w:p>
      <w:r>
        <w:t xml:space="preserve">asiakas: Asiakas: Päivää. asiamies: Päivää, miten voin auttaa teitä tänään? asiakas: Päivää: Olen menossa Houstoniin viettämään lomaa perheeni kanssa. Voitteko varata lennon 30.11: Totta kai, ilmoittakaa minulle matkapäivänne.  __ agentti: Asiakas: Saanko tietää matkakohteenne lentokenttäkoodit? asiakas: Saanko tietää matkakohteenne koodit? Asiamies: Lähtöpaikkani on NY-LGA ja määränpääni on TX-IAH. agentti: Asiakas: Odottakaa hetki: Asiakas: Toki: UA-lentoyhtiö tarjoaa lennon yhteydellä 1. Jatkanko matkaa? asiakas: Agentti: Jatkakaa varausta: Asiakas: Lippunne on varattu hintaan 100. Asiakas: Asiamies: Kiitos, että autoitte minua: Asiakas: Ilo on minun puolellani.</w:t>
      </w:r>
    </w:p>
    <w:p>
      <w:r>
        <w:rPr>
          <w:b/>
        </w:rPr>
        <w:t xml:space="preserve">Tulos</w:t>
      </w:r>
    </w:p>
    <w:p>
      <w:r>
        <w:t xml:space="preserve">asiakas: Asiakas: Palaan 12/02.</w:t>
      </w:r>
    </w:p>
    <w:p>
      <w:r>
        <w:rPr>
          <w:b/>
        </w:rPr>
        <w:t xml:space="preserve">Esimerkki 7.1168</w:t>
      </w:r>
    </w:p>
    <w:p>
      <w:r>
        <w:t xml:space="preserve">asiakas: Asiakas: Päivää. asiamies: Päivää, miten voin auttaa? Agentti: Haluan muuttaa äskettäistä varaustani, voisitteko auttaa minua? asiamies: Haluan muuttaa äskettäistä varaustani: Totta kai, olen täällä auttamassa teitä tässä asiassa. Tarkistan varauksenne tilan tietokannastamme. asiakas: Asiamies: Nimeni lipussa on Janet Martinez. agentti: Asiakas: Odottakaa hetki: Asiakas: Toki, minä odotan: Löysin varauksenne. Voisitteko antaa minulle uuden lentokenttäkoodinne?  __ agentti: Asiakas: Voisitteko ystävällisesti kertoa minulle matkanne päivämäärät: Asiamies: Matkapäiväni ovat 2.10. ja 4.10. välisenä aikana: Asiakas: Onko matkanne suhteen muita tarkennuksia? Asiakas: Onko matkan kestoaikaa koskevia tietoja? Asiamies: Kyllä, etsin jatkolentoa. agentti: Onko teillä muita kriteerejä? asiakas: Ei: Tietojesi mukaan lento on Jet Blue -lentoyhtiön lennolla ja lipun hinta on 400. Jatkanko tämän kanssa? asiakas: - Jos haluatte, että lennon hinta on noin 1,5 miljoonaa euroa, niin pyydän, että teette sen: Asiakas: Olkaa hyvä ja jatkakaa: Lippunne on varattu turistiluokkaan lennolla-1017. Lähtöaikasi on klo 10:00 ja saapumisaikasi taas klo 13:00. Asiakas: Asiakas: Kiitos, että muutitte lippuani. agentti: Kiitos, että muutitte lippuani: Kiitos paljon, että otitte yhteyttä toimistoomme.</w:t>
      </w:r>
    </w:p>
    <w:p>
      <w:r>
        <w:rPr>
          <w:b/>
        </w:rPr>
        <w:t xml:space="preserve">Tulos</w:t>
      </w:r>
    </w:p>
    <w:p>
      <w:r>
        <w:t xml:space="preserve">asiakas: IAH ja EWR.</w:t>
      </w:r>
    </w:p>
    <w:p>
      <w:r>
        <w:rPr>
          <w:b/>
        </w:rPr>
        <w:t xml:space="preserve">Esimerkki 7.1169</w:t>
      </w:r>
    </w:p>
    <w:p>
      <w:r>
        <w:t xml:space="preserve">asiakas: Asiakas: Päivää, olen Helen Gonzalez. Miten voin auttaa? Asiamies: Suunnittelen lentolippujen varaamista LAS:iin LGA:sta, voisitteko auttaa minua? asiamies: Totta kai, autan teitä lipun varaamisessa. Saanko tietää matkapäivänne? asiakas: Agentti: Toki, suunnitellut matkapäiväni ovat 10. ja 12. helmikuuta: Asiakas: On olemassa lento yhteydellä 1 ja hinnalla 400, voinko jatkaa? asiakas: Voisitteko jatkaa? Asiamies: Hyvä on, vahvistakaa varaukseni: Okei, lippunne on varattu lennolle numero 1026.  __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7.1170</w:t>
      </w:r>
    </w:p>
    <w:p>
      <w:r>
        <w:t xml:space="preserve">asiakas: Asiakas: Päivää, miten voin auttaa teitä tänään? asiakasta: Asiakas: Haluan peruuttaa äskettäisen lippuvaraukseni toimistotyön vuoksi, koska esimieheni ei hyväksynyt lomiani, joten voisitteko peruuttaa sen? agentti: Voisitteko peruuttaa sen? agentti: Voisitteko peruuttaa sen? Asiakas: Toki, olemme täällä auttaaksemme teitä. asiakasta: Kiitos: Asiakas: Saanko tietää nimenne?  __ agentti: Asiakas: Hyvä on, odottakaa hetki: Asiakas: Toki: Asiakas: Kiitos, että odotitte, löysimme varauksia nimellänne. peruutanko lippunne? asiakas: Asiamies: Kyllä, peruuttakaa se: Lippunne on peruutettu. asiakas: Kiitos avusta.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Walker.</w:t>
      </w:r>
    </w:p>
    <w:p>
      <w:r>
        <w:rPr>
          <w:b/>
        </w:rPr>
        <w:t xml:space="preserve">Esimerkki 7.1171</w:t>
      </w:r>
    </w:p>
    <w:p>
      <w:r>
        <w:t xml:space="preserve">asiakas: Agentti: Päivää, miten voin palvella teitä?  __ agentti: Asiakas: Toki, saanko kysyä teidän hyvää nimeänne: Gary Davis, on nimeni. agentti: Asiakas: Gary Davis, Gary Gary: Hyvä on, ei ongelmaa. Kiitos, että ilmoititte minulle.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Tein varauksen aiemmin kyseistä kokousta varten. Voitteko peruuttaa varaukseni?</w:t>
      </w:r>
    </w:p>
    <w:p>
      <w:r>
        <w:rPr>
          <w:b/>
        </w:rPr>
        <w:t xml:space="preserve">Esimerkki 7.1172</w:t>
      </w:r>
    </w:p>
    <w:p>
      <w:r>
        <w:t xml:space="preserve">asiakas: Asiakas: Päivää. asiamies: Päivää, miten voin opastaa teitä tänään? asiakasta: Stephen Perez. Aion osallistua musiikkikonserttiin PHL:ssä, voitteko auttaa minua varaamaan lentoliput ATL:stä? agentti: Asiakas: Voisitteko kertoa, minä päivinä olette valmis matkustamaan? asiakas: Voisitteko kertoa, minä päivänä olette valmis matkustamaan? Asiamies: Toki, haluaisin lähteä 06/09 ja palata takaisin 06/11. Asiamies: Kyllä, haluaisin lähteä 06/09 ja palata 06/11: Asiakas: Antakaa minulle hetki aikaa, tarkistan lentojen saatavuuden tällä reitillä. asiakas: Asiamies: Kyllä, kiitos: Delta airlinesilla on lento, jonka lipun hinta on 200 ja jossa on välilasku. Sopiiko se teille? asiakas: Jos se sopii teille: Jatkakaa varauksen tekemistä.  __ asiakas: Asiakas: Arvostan apuanne, kiitos: Kiitos, että otitte yhteyttä, hyvää päivänjatkoa. asiakas: Olkaa hyvä.</w:t>
      </w:r>
    </w:p>
    <w:p>
      <w:r>
        <w:rPr>
          <w:b/>
        </w:rPr>
        <w:t xml:space="preserve">Tulos</w:t>
      </w:r>
    </w:p>
    <w:p>
      <w:r>
        <w:t xml:space="preserve">agentti: Lento numero 1004 on vahvistettu.</w:t>
      </w:r>
    </w:p>
    <w:p>
      <w:r>
        <w:rPr>
          <w:b/>
        </w:rPr>
        <w:t xml:space="preserve">Esimerkki 7.1173</w:t>
      </w:r>
    </w:p>
    <w:p>
      <w:r>
        <w:t xml:space="preserve">asiakas: Asiakas: Hei, olen Gary Mitchell. asiamies: Hei, miten voin parhaiten auttaa teitä tänään? Agentti: Aion osallistua ystäväni häihin: Asiakas: Ilmoittakaa matkapäivänne: Asiamies: Matkapäiväni ovat 12/08-12/10. Asiamies: Mihin aikaan matkustatte? Tarvitsetteko jatkolentoa?  __ agentti: Asiakas: Kertokaa lentokenttäkoodinne: Agentti: Lentokenttäkoodini ovat Houston, TX-IAH - San Francisco, CA - SFO: Jet Blue -lentoyhtiön lento 1013, jonka hinta on 100 yhdellä pysähdyksellä. Jatkanko varauksen tekemistä? asiakas: Jatkakaa varauksen tekemistä. agentti: Asiakas: Lippunne on vahvistettu: Kiitos tuestanne. agentti: Kiitos.</w:t>
      </w:r>
    </w:p>
    <w:p>
      <w:r>
        <w:rPr>
          <w:b/>
        </w:rPr>
        <w:t xml:space="preserve">Tulos</w:t>
      </w:r>
    </w:p>
    <w:p>
      <w:r>
        <w:t xml:space="preserve">asiakas: Asiakas: Tarvitsen suoran lennon.</w:t>
      </w:r>
    </w:p>
    <w:p>
      <w:r>
        <w:rPr>
          <w:b/>
        </w:rPr>
        <w:t xml:space="preserve">Esimerkki 7.1174</w:t>
      </w:r>
    </w:p>
    <w:p>
      <w:r>
        <w:t xml:space="preserve">asiakas: Asiakas: Päivää. asiamies: Päivää, miten voin auttaa teitä tänään? asiakas: Päivää: Asiamies: Aion vierailla Houstonissa, voisitteko varata minulle lipun ORD:stä HOU:hun: Totta kai, olemme täällä auttamassa teitä. Voitteko kertoa minulle matkapäivänne? asiakas: Kiitos. Mieluiset matkapäiväni ovat 30. toukokuuta ja 01. kesäkuuta. asiamies: Asiakas: Saanko tietää nimenne? Asiamies: Nimeni on Samantha Edwards. asiamies: Nimeni on Samantha Edwards: Edwards Edwards: Onko teillä muita tietoja?  __ agentti: Asiakas: Okei, odottakaa hetki: Asiakas: Toki: Asiakas: Kiitos odottelusta ei löytynyt lentoja tiedoistanne. asiakas: Asiakas: Selvä, ei haittaa. Kiitos tietojen antamisesta.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Matkustan mieluummin jatkolennolla tälle matkalle.</w:t>
      </w:r>
    </w:p>
    <w:p>
      <w:r>
        <w:rPr>
          <w:b/>
        </w:rPr>
        <w:t xml:space="preserve">Esimerkki 7.1175</w:t>
      </w:r>
    </w:p>
    <w:p>
      <w:r>
        <w:t xml:space="preserve">asiakas: Hei. Olen Joshua Johnson. agentti: Hei. Miten voin auttaa teitä tänään? Voitteko auttaa minua? Matkustan näinä päivinä 29.05. ja 31.05. agentti: Voitte auttaa minua: Toki, mainitsisitteko haluamanne matkapäivät? Mainitse lentokenttäkoodit, joilla haluat matkustaa. asiakas: Asiamies: Lennän AUS:sta PHX:ään: Asiakas: Odottakaa hetki: Asiakas: Toki: On olemassa lento, jonka hinta on 100 ja yhteydet 1 ovat käytettävissä. asiakas: Asiakas: Okei, voit jatkaa tällä lennolla. agentti: Voitte valita tämän lennon: Asiakas: Lippunne on varattu. Lennon numero on 1023 ja lentoyhtiö on Southwest.  __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Kiitos palveluistanne.</w:t>
      </w:r>
    </w:p>
    <w:p>
      <w:r>
        <w:rPr>
          <w:b/>
        </w:rPr>
        <w:t xml:space="preserve">Esimerkki 7.1176</w:t>
      </w:r>
    </w:p>
    <w:p>
      <w:r>
        <w:t xml:space="preserve">asiakas: Olen Brandon Martin.  __ asiakas: Voitteko auttaa minua varaamaan turistiluokan lipun? asiamies: Martin Martin: Haluaisin lentää Atlantasta suoralla lennolla asiakastapaamiseen San Franciscoon: Asiakas: Toki, saanko tietää lähtö- ja kohdelentokenttänne koodit? asiakas: Asiamies: Haluaisin lähteä Atlantasta, GA-ATL, ja päästä San Franciscoon, CA-SFO, agentti: Haluaisin lentää Atlantasta, GA-ATL, ja päästä San Franciscoon, CA-SFO: Asiakas: Okei, milloin haluaisitte minun varaavan lentolippunne? asiakas: Mihin aikaan? Agentti: Minun on lähdettävä 28.11. ja paluupäiväni on 30.11. Agentti: Minun on lähdettävä 28.11. ja paluupäiväni on 30.11: Asiakas: Ok, Kuinka paljon teillä on varaa lentolippuun? asiakas: Kuinka paljon sinulla on varaa lentolippuun? Agentti: Voin maksaa lentolippua enintään 500. Agentti: Voin maksaa lentolippua enintään 500: Asiakas: Hyvä on, odottakaa jonkin aikaa. asiakas: Voin maksaa lentolipun: Asiakas: Toki: Löysimme Jet Blue -lentoyhtiön, jonka hinta 100 vastaa matka-aikatauluasi. Jatkanko varauksen tekemistä? asiakas: Agentti: Jos kyseessä on suora lento, jatka varausta. agentti: Jos kyseessä on suora lento, jatka varausta: Asiakas: Anteeksi, emme löytäneet suoraa lentoa tällä hetkellä. asiakas: Ei hätää, valitsen minkä tahansa vaihtoehtoisen tavan päästä määränpäähäni. Kiitos tiedoistanne. asiamies: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palvella teitä tällä hetkellä?</w:t>
      </w:r>
    </w:p>
    <w:p>
      <w:r>
        <w:rPr>
          <w:b/>
        </w:rPr>
        <w:t xml:space="preserve">Esimerkki 7.1177</w:t>
      </w:r>
    </w:p>
    <w:p>
      <w:r>
        <w:t xml:space="preserve">asiakas: Hei. Olen Christine Brown.  __ asiakas: Voitteko auttaa minua varaamaan lentolipun PHX:stä LGA:han? agentti: Voitteko auttaa minua varaamaan lentoliput PHX:stä LGA:han? Asiakas: Totta kai, kertokaa matkapäivänne? asiak: Agentti: Haluan lähteä 12.01. ja palata 14.01. mennessä: Lentoyhtiö Delta Airlines on saatavilla 1 yhteydellä ja lipun hinta on vain 200. Jatkanko sen kanssa? asiakas: Jos haluatte, että minä voin tehdä sen, niin pyydän, että teette sen: Agentti: Varatkaa tämä lippu minulle: Asiakas: Varauksenne on vahvistettu lennolle 1004. Asiakas: Varauksenne on vahvistettu lennolle 1004: Asiamies: Kiitos, että autoitte minua: Kiitos ja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7.1178</w:t>
      </w:r>
    </w:p>
    <w:p>
      <w:r>
        <w:t xml:space="preserve">asiakas: Hei.  __ asiakas: Voitteko auttaa minua tässä? agentti: Haluan muuttaa olemassa olevaa varaustani: Totta kai, olen täällä auttaakseni teitä siinä. Voisitteko kertoa nimenne? asiakas: Eric Lee: Lee: Odottakaa hetki: Asiakas: Toki: Asiakas: Anteeksi, tietokannastamme ei löytynyt varausta nimellenne. asiakas: Olen pahoillani: Kiitos: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7.1179</w:t>
      </w:r>
    </w:p>
    <w:p>
      <w:r>
        <w:t xml:space="preserve">asiakas: Agentti: Hei. Miten voin auttaa teitä tänään? Joseph Garcia tässä. Minun on muutettava olemassa olevaa varaustani, koska siskoni siunasi vauvan ennen odotettua synnytyspäivää. agentti: Asiakas: Toki, sallinette minun tarkistaa hetken lennon saatavuuden. asiakas: Kyllä, kiitos: Asiakas: Selvä.  __ asiakas: Asiamies: Ei se mitään, kiitos avusta.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Joseph, sinun nimelläsi ei ole varausta.</w:t>
      </w:r>
    </w:p>
    <w:p>
      <w:r>
        <w:rPr>
          <w:b/>
        </w:rPr>
        <w:t xml:space="preserve">Esimerkki 7.1180</w:t>
      </w:r>
    </w:p>
    <w:p>
      <w:r>
        <w:t xml:space="preserve">asiakas: Asiakas: Päivää. asiamies: Päivää, miten voin auttaa teitä tänään? asiakas: Päivää: Agentti: Voitteko auttaa minua varaamaan lentoliput JFK:sta LAS:iin? LAS: Toki, olen täällä auttamassa teitä. Antakaa minulle matkanne päivämäärät.  __ agentti: Asiakas: Saanko tietää nimenne, jotta voin jatkaa? Agentti: Tässä on jatkolento turistiluokassa. Voinko jatkaa sen kanssa? asiakas: Asiamies: Tämä vastaa täysin vaatimuksiani, jatkakaa lipun varaamista. agentti: Asiakas: Teidän lippunne on varattu United American airlinesin lennolle 1005. Asiakas: Asiamies: Kiitos avusta: Mitchell.</w:t>
      </w:r>
    </w:p>
    <w:p>
      <w:r>
        <w:rPr>
          <w:b/>
        </w:rPr>
        <w:t xml:space="preserve">Tulos</w:t>
      </w:r>
    </w:p>
    <w:p>
      <w:r>
        <w:t xml:space="preserve">asiakas: Kiitos. Suositeltavat matkapäiväni ovat 17. helmikuuta ja 19. helmikuuta.</w:t>
      </w:r>
    </w:p>
    <w:p>
      <w:r>
        <w:rPr>
          <w:b/>
        </w:rPr>
        <w:t xml:space="preserve">Esimerkki 7.1181</w:t>
      </w:r>
    </w:p>
    <w:p>
      <w:r>
        <w:t xml:space="preserve">asiakas: Agentti: Päivää, miten voin auttaa?  __ agentti: Asiakas: Toki, odottakaa hetki: Asiakas: Selvä: Asiakas: Anteeksi, nimellänne ei löydy varausta. asiakas: Ei hätää.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Varaukseni on muutettava, koska tenttini on lykätty. Voisitteko auttaa minua muutoksessa?</w:t>
      </w:r>
    </w:p>
    <w:p>
      <w:r>
        <w:rPr>
          <w:b/>
        </w:rPr>
        <w:t xml:space="preserve">Esimerkki 7.1182</w:t>
      </w:r>
    </w:p>
    <w:p>
      <w:r>
        <w:t xml:space="preserve">asiakas: Miten voin auttaa?  __ agentti: Agentti: Toki, voin auttaa. Voisitteko antaa matkanne tiedot? asiakas: Detroit, MI - DTW. Kyseessä on edestakainen matka. Lähden matkaan 15.08. ja palaan 17.08. Agentti: Mihin matka suuntautuu? Asiakas: Odottakaa hetki: Asiakas: Toki: Kiitos ajastanne. Kyseessä on lento lentoyhtiö Southwestillä ja lentoyhtiön numero on 1007. Hinta on 100 yhdellä jatkoyhteydellä. Jatkanko? asiakas: Agentti: Kyllä, voitte: Saanko tietää nimenne? asiakas: Joseph Scott on nimeni: Scott Scott: Asiakas: Kiitos, että varasitte lippuni: Kiitos, että otitte yhteyttä meihin.</w:t>
      </w:r>
    </w:p>
    <w:p>
      <w:r>
        <w:rPr>
          <w:b/>
        </w:rPr>
        <w:t xml:space="preserve">Tulos</w:t>
      </w:r>
    </w:p>
    <w:p>
      <w:r>
        <w:t xml:space="preserve">asiakas: Voitteko varata lipun?</w:t>
      </w:r>
    </w:p>
    <w:p>
      <w:r>
        <w:rPr>
          <w:b/>
        </w:rPr>
        <w:t xml:space="preserve">Esimerkki 7.1183</w:t>
      </w:r>
    </w:p>
    <w:p>
      <w:r>
        <w:t xml:space="preserve">asiakas: Asiakas: Hei, miten voin auttaa teitä tänään? asiakasta: Isoisäni kuoleman vuoksi. Olen Justin Lopez. Voitteko auttaa minua? Voin auttaa teitä peruutuksen kanssa. Olkaa hyvä ja odottakaa.  __ agentti: Valitettavasti varausta ei tehdä aikaisemmin peruuttaa. Kiitos, että käytitte meitä. asiakas: Kiitos.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7.1184</w:t>
      </w:r>
    </w:p>
    <w:p>
      <w:r>
        <w:t xml:space="preserve">asiakas: Agentti: Hei. Miten voin auttaa? Martin. Haluan käydä perheeni luona lomalla, voisitteko auttaa minua? agentti: Asiakas: Toki Cynthia, voisitko kertoa minulle lähtö- ja kohdetiedot? asiakas: Voisitko kertoa minulle lähtö- ja kohdetiedot? IAD ja SFO.  __ asiakas: Asiamies: Haluaisin lentää 04/09 - 04/11. Agentti: Mihin päivämäärään? ASIAKAS: OK. Anna minulle hetki aikaa. asiakas: Asiakas: OK: Olin löytänyt Hawaiian airlinesin lennon numerolla 1000. Hinta on 100. Asiakas: Agentti: Varmista, että yhteysraja on 1. Agentti: Tarkista, että yhteysraja on 1: Kyllä, se vastaa vaatimuksiasi. Voinko jatkaa? asiakas: Varatkaa lippu. agentti: Kiitos, että tavoititte meidät. Turvallista lentoa. asiakas: Asiakas: Kiitos avusta: Asiakas: Olkaa hyvä.</w:t>
      </w:r>
    </w:p>
    <w:p>
      <w:r>
        <w:rPr>
          <w:b/>
        </w:rPr>
        <w:t xml:space="preserve">Tulos</w:t>
      </w:r>
    </w:p>
    <w:p>
      <w:r>
        <w:t xml:space="preserve">agentti: Okei, voisitteko auttaa minua matkustuspäivien kanssa?</w:t>
      </w:r>
    </w:p>
    <w:p>
      <w:r>
        <w:rPr>
          <w:b/>
        </w:rPr>
        <w:t xml:space="preserve">Esimerkki 7.1185</w:t>
      </w:r>
    </w:p>
    <w:p>
      <w:r>
        <w:t xml:space="preserve">asiakas: Hei. Olen Ashley Campbell. agentti: Hei, miten voin opastaa teitä tänään?  __ agentti: Asiakas: Voisitteko kertoa, minä päivinä olette halukas matkustamaan? Asiamies: Matkapäiväni ovat 27.11.-29.11. agentti: Asiakas: Antakaa minulle hetki aikaa, tarkistan lentojen saatavuuden tällä reitillä. asiakas: Asiakas: Toki: Asiakas: Valitettavasti lentoja ei ole saatavilla haluamillanne päivämäärillä. asiakas: Valitettavasti lentoja ei ole saatavilla haluamillenne päivämäärille: Asiamies: Ei kestä, kiitos: Asiakas: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 SFO:sta MCO:hon, koska siellä on perhetilaisuus?</w:t>
      </w:r>
    </w:p>
    <w:p>
      <w:r>
        <w:rPr>
          <w:b/>
        </w:rPr>
        <w:t xml:space="preserve">Esimerkki 7.1186</w:t>
      </w:r>
    </w:p>
    <w:p>
      <w:r>
        <w:t xml:space="preserve">asiakas: Asiakas: Päivää. asiamies: Päivää, miten voin opastaa teitä tänään? asiakasta: Haluan muuttaa olemassa olevaa varaustani, koska tenttini lykkääntyivät. Voitteko auttaa minua siinä? agentti: Voisitteko auttaa minua siinä? Asiakas: Autan teitä siinä.  __ agentti: Asiakas: Saanko tietää nimenne? Asiakas: Nimeni on Patricia Smith. agentti: Asiakas: Antakaa minulle hetki aikaa, niin tarkistan olemassa olevan varauksenne tilan. asiakas: Hyvä on, toki. Odotan vastaustanne. asiamies: Asiakas: Olen pahoillani, tietokannastamme ei löydy varausta nimellänne. asiakas: Okei, ei se mitään. Joka tapauksessa, kiitos tiedoista.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Kiitos vastauksesta.</w:t>
      </w:r>
    </w:p>
    <w:p>
      <w:r>
        <w:rPr>
          <w:b/>
        </w:rPr>
        <w:t xml:space="preserve">Esimerkki 7.1187</w:t>
      </w:r>
    </w:p>
    <w:p>
      <w:r>
        <w:t xml:space="preserve">asiakas: Hei. Olen David Jones. asiamies: Päivää, miten voin palvella teitä tänään? Detroit, MI-DTW. Voisitteko auttaa minua lentolipun varaamisessa?  __ asiakas: Asiamies: Toki, aion lentää MN-MSP:stä. asiamies: Voitte ottaa lentolipun: Asiakas: Toki, lähtö on 15.02. ja saapuminen 17.02. Asiamies: Auttakaa minua matkapäivien kanssa. asiamies: OK, onko teillä muita tarkennuksia? asiakas: Tarvitsen jatkolennon. agentti: Ok, löysimme AA-lentoyhtiön lennon, jonka hinta on 100 ja lennon numero on 1006. Jatkanko varauksen tekemistä? asiakas: Asiamies: Kyllä, jatka vain: Asiakas: Lippunne on vahvistettu yhdellä jatkolennolla. asiakas: Kiitos ystävällisestä palvelustanne.</w:t>
      </w:r>
    </w:p>
    <w:p>
      <w:r>
        <w:rPr>
          <w:b/>
        </w:rPr>
        <w:t xml:space="preserve">Tulos</w:t>
      </w:r>
    </w:p>
    <w:p>
      <w:r>
        <w:t xml:space="preserve">agentti: Lentokentän lähdekoodinne?</w:t>
      </w:r>
    </w:p>
    <w:p>
      <w:r>
        <w:rPr>
          <w:b/>
        </w:rPr>
        <w:t xml:space="preserve">Esimerkki 7.1188</w:t>
      </w:r>
    </w:p>
    <w:p>
      <w:r>
        <w:t xml:space="preserve">asiakas: Asiakas: Hei: Shirley Moore: Moore Shirley Moore: Mitä palvelua etsitte? Varatkaa minulle lentolippu, joka on DTW:stä HOU:hun. agentti: Mikä on lähtö- ja paluupäivänne?  __ agentti: Asiakas: Etsin yhden jatkolennon. asiamies: Okei. Tarkistan taistelun, odottakaa hetki. asiakas: Asiakas: Toki: On lento yhdellä jatkolennolla, lentoyhtiö on UA ja hinta on 200. Voinko vahvistaa lippunne? asiakas: Toki, voitte vahvistaa lentolipun. agentti: Okei, lippunne on vahvistettu palvelunumerolla 1004. asiakas: Kiitos: Asiakas: Ilo on minun puolellani.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16.06.-18.06.</w:t>
      </w:r>
    </w:p>
    <w:p>
      <w:r>
        <w:rPr>
          <w:b/>
        </w:rPr>
        <w:t xml:space="preserve">Esimerkki 7.1189</w:t>
      </w:r>
    </w:p>
    <w:p>
      <w:r>
        <w:t xml:space="preserve">asiakas: Asiakas: Hei. asiamies: Päivää, miten voin auttaa? asiakas: Hei: Agentti: Minun täytyy matkustaa MCO:sta PHL:ään, voisitteko auttaa minua? Asiakas: Milloin haluatte minun varaavan lipun? Agentti: Matkapäiväni ovat 14.01. ja 16.01: Asiakas: Onko teillä jokin yhteysrajoitus? Asiamies: Tarvitsen jatkolennon, joka lähtee iltapäivällä. agentti: Asiakas: Saanko tietää nimenne? Olen Kimberly Williams: Tarvitsetteko muita matkanne edellyttämiä tarkennuksia?  __ agentti: Asiakas: Kiitos, että kerroitte tietonne, emme pysty tarjoamaan lentoa matkareittinne välille teknisten ongelmien vuoksi. asiakas: Kiitos, että kerroitte tietonne, emme pysty tarjoamaan lentoa matkareittinne välille teknisten ongelmien vuoksi: Asiakas: Ei se mitään. Kiitos.</w:t>
      </w:r>
    </w:p>
    <w:p>
      <w:r>
        <w:rPr>
          <w:b/>
        </w:rPr>
        <w:t xml:space="preserve">Tulos</w:t>
      </w:r>
    </w:p>
    <w:p>
      <w:r>
        <w:t xml:space="preserve">asiakas: Ei mitään.</w:t>
      </w:r>
    </w:p>
    <w:p>
      <w:r>
        <w:rPr>
          <w:b/>
        </w:rPr>
        <w:t xml:space="preserve">Esimerkki 7.1190</w:t>
      </w:r>
    </w:p>
    <w:p>
      <w:r>
        <w:t xml:space="preserve">asiakas: Asiakas: Päivää. asiamies: Päivää, miten voin auttaa teitä tänään? asiakas: Päivää: Agentti: Voitteko auttaa minua varaamaan lentolippuni SFO:sta DEN:iin: Olen täällä auttaakseni teitä siinä asiassa. Voisitteko antaa aikataulun mukaiset matkapäivänne? asiakas: Asiamies: Toki, matkapäiväni ovat 20.10.-22.10. agentti: Asiakas: Haluaisitteko jatkolennon matkallenne? asiakas: Kyllä, kiitos: Haluaisin mieluummin jatkolennon.  __ asiakas: Asiamies: Haluaisin matkustaa turistiluokassa. asiamies: Haluaisin matkustaa turistiluokassa: Asiakas: Voisitteko antaa nimenne jatkoa varten? asiakas: Voisitteko antaa nimenne jatkoa varten? asiakas: Voisitteko antaa nimenne jatkoa varten? Robert Green: Delta Airlines tarjoaa alueellenne lennon, jonka lipun hinta on 100 ja jossa on yksi jatkolento. Jatkanko varauksen tekemistä tällä lennolla? asiakas: Asiakas: Hyvä on, jatkakaa: Olen varannut lentolippunne lennolla 1022 turistiluokkaan. asiakas: Agentti: Kiitos varauksesta: Kiitos, että käytätte palveluitamme.</w:t>
      </w:r>
    </w:p>
    <w:p>
      <w:r>
        <w:rPr>
          <w:b/>
        </w:rPr>
        <w:t xml:space="preserve">Tulos</w:t>
      </w:r>
    </w:p>
    <w:p>
      <w:r>
        <w:t xml:space="preserve">agentti: Onko teillä muita vaatimuksia matkaa varten?</w:t>
      </w:r>
    </w:p>
    <w:p>
      <w:r>
        <w:rPr>
          <w:b/>
        </w:rPr>
        <w:t xml:space="preserve">Esimerkki 7.1191</w:t>
      </w:r>
    </w:p>
    <w:p>
      <w:r>
        <w:t xml:space="preserve">asiakas: Agentti: Hei. Miten voin auttaa teitä tänään? Agentti: Minulla on lentokone, jonka tarkoituksena on vierailla New Yorkin keskuspuistossa, pyydän teitä varaamaan lentolipun jatkoyhteydellä. agentti: Minulla on lento New Yorkiin: Totta kai, autan teitä mielelläni varauksen tekemisessä. Kertoisitteko matkapäivänne? asiakas: Matkapäiväni ovat lähtöpäivä 13.10. ja paluupäivä 15.10. agentti: Asiakas: Hyvä on, voinko saada tietää matkakohteenne lentokenttäkoodit? asiakas: Voisitteko kertoa minulle matkakohteenne lentokenttäkoodin? Haluan lentää HOU:sta EWR:ään.  __ asiakas: Asiakas: Hyvä on, ei kiirettä: Etsiessäni löysin teille lennon, jossa on 1 välilasku ja joka maksaa 100. Jatkanko eteenpäin? asiakas: Agentti: Jatkakaa varausta: Asiakas: Lippunne on varattu lennolle 1023 ja lentoyhtiö on Frontier. asiakas: Agentti: Kiitos varauksesta: Kiitos yhteydenotostanne, turvallista lentoa.</w:t>
      </w:r>
    </w:p>
    <w:p>
      <w:r>
        <w:rPr>
          <w:b/>
        </w:rPr>
        <w:t xml:space="preserve">Tulos</w:t>
      </w:r>
    </w:p>
    <w:p>
      <w:r>
        <w:t xml:space="preserve">agentti: Tarkistan, onko lentoja saatavilla.</w:t>
      </w:r>
    </w:p>
    <w:p>
      <w:r>
        <w:rPr>
          <w:b/>
        </w:rPr>
        <w:t xml:space="preserve">Esimerkki 7.1192</w:t>
      </w:r>
    </w:p>
    <w:p>
      <w:r>
        <w:t xml:space="preserve">asiakas: Asiakas: Päivää. asiamies: Päivää, miten voin auttaa teitä? Dorothy Hill tässä. Haluan varata lipun JFK:sta DEN:iin, voisitteko auttaa minua siinä? agentti: Totta kai, olen iloinen voidessani auttaa teitä. Voisitteko antaa matkapäivänne lentoa etsiessänne?  __ agentti: Asiakas: Saanko tietää haluamanne matka-aikataulut? asiakas: Saanko kysyä, milloin haluatte matkustaa? Asiamies: Haluan palata iltapäivällä. asiamies: Haluan palata iltapäivällä: Asiakas: Onko teillä mitään toiveita? Asiakas: Tarvitsen jatkolennon: UA airlinesin jatkolento 1005, voinko jatkaa? asiakas: Asiakas: Hyvä on, jatkakaa: Asiakas: Varauksenne on tehty turistiluokassa. asiakas: Kiitos: Asiakas: Olkaa hyvä.</w:t>
      </w:r>
    </w:p>
    <w:p>
      <w:r>
        <w:rPr>
          <w:b/>
        </w:rPr>
        <w:t xml:space="preserve">Tulos</w:t>
      </w:r>
    </w:p>
    <w:p>
      <w:r>
        <w:t xml:space="preserve">asiakas: Matkapäiväni ovat 05.-07. syyskuuta.</w:t>
      </w:r>
    </w:p>
    <w:p>
      <w:r>
        <w:rPr>
          <w:b/>
        </w:rPr>
        <w:t xml:space="preserve">Esimerkki 7.1193</w:t>
      </w:r>
    </w:p>
    <w:p>
      <w:r>
        <w:t xml:space="preserve">asiakas: Agentti: Hei. Miten voin auttaa teitä tänään? Olen Eric Lewis. Haluan varata lentoliput PHX:stä LAS:iin. Voisitteko auttaa minua varauksen tekemisessä? Saanko tietää matkustuspäivämääränne?  __ agentti: Asiakas: Tarvitsetteko mitään tarkempia tietoja varausta varten? asiakas: Mihin hintaan? Asiamies: Paluuaikani pitäisi olla illalla ja tarvitsen jatkolennon. agentti: Asiakas: Odottakaa hetki: Asiakas: Selvä: Asiakas: Olen pahoillani, mutta matkapäivinäsi ei ole lentoja käynnissä. asiakas: Kiitos. Ei se mitään, ei mitään ongelmaa. agentti: Asiakas: Kiitos, että tavoititte palvelumme: Kiitos, että autoitte minua.</w:t>
      </w:r>
    </w:p>
    <w:p>
      <w:r>
        <w:rPr>
          <w:b/>
        </w:rPr>
        <w:t xml:space="preserve">Tulos</w:t>
      </w:r>
    </w:p>
    <w:p>
      <w:r>
        <w:t xml:space="preserve">asiakas: Matkapäiväni ovat 19.-21. marraskuuta.</w:t>
      </w:r>
    </w:p>
    <w:p>
      <w:r>
        <w:rPr>
          <w:b/>
        </w:rPr>
        <w:t xml:space="preserve">Esimerkki 7.1194</w:t>
      </w:r>
    </w:p>
    <w:p>
      <w:r>
        <w:t xml:space="preserve">asiakas: Asiakas: Hei. asiamies: Päivää, miten voin auttaa teitä tänään? asiakas: Hei: Olen Brenda Turner. Varatkaa lentolippu päivämäärille 25.4. ja 27.4. Agentti: Olkaa hyvä ja varatkaa lentolippu päivämäärille 25.4. ja 27.4: Asiakas: Voisitteko ystävällisesti auttaa minua ilmoittamalla vastaavat lentokenttäkoodit?       Agentti: Toki, lentokenttäkoodini ovat LGA ja OAK. agentti: Asiakas: Delta airlinesilla on yhdistetty lento, jonka hinta on 300. Asiakas:        Jatkakaa varauksen tekemistä.  __ asiakas: Asiamies: Kiitos avusta: Kiitos.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7.1195</w:t>
      </w:r>
    </w:p>
    <w:p>
      <w:r>
        <w:t xml:space="preserve">asiakas: Asiakas: Hei. agentti: Hei, miten voin auttaa teitä tänään? asiakas: Hei: Agentti: Täällä on Pamela Martinez, varaa minulle lentolippu lennolta TX-AUS kohteeseen NY-EWR. agentti: Täällä on Pamela Martinez, varaa minulle lentolippu lennolta TX-AUS kohteeseen NY-EWR: Saanko tietää matkustuspäivämääränne?  __ agentti: Asiakas: Odottakaa hetki: Asiakas: Toki: Frontier-lentoyhtiöltä löytyy lento-1003, jossa on yksi yhteys ja lipun hinta on 100. Varaanko sen? asiakas: Asiakas: Varatkaa se: Varauksenne on vahvistettu onnistuneesti. asiakas: Kiitos. agentti: Asiakas: Kiitos, että tavoititte meidät, turvallista matkaa.</w:t>
      </w:r>
    </w:p>
    <w:p>
      <w:r>
        <w:rPr>
          <w:b/>
        </w:rPr>
        <w:t xml:space="preserve">Tulos</w:t>
      </w:r>
    </w:p>
    <w:p>
      <w:r>
        <w:t xml:space="preserve">asiakas: Matkapäiväni ovat 17.07. ja 19.07.</w:t>
      </w:r>
    </w:p>
    <w:p>
      <w:r>
        <w:rPr>
          <w:b/>
        </w:rPr>
        <w:t xml:space="preserve">Esimerkki 7.1196</w:t>
      </w:r>
    </w:p>
    <w:p>
      <w:r>
        <w:t xml:space="preserve">asiakas: Agentti: Hei. Miten voin auttaa? Thomas, haluan matkustaa EWR:stä SFO:hon. Auttakaa minua lippuni varaamisessa. agentti: Saanko tietää matkapäivänne?  __ agentti: Asiakas: On olemassa lento lennon numerolla 1005, jonka hinta on 100, voinko jatkaa? asiakas: Agentti: Kyllä, jatkakaa varausta. agentti: Kyllä, jatkakaa varausta: Asiakas: Varauksenne on tehty: Kiitos: Asiakas: Ole hyvä.</w:t>
      </w:r>
    </w:p>
    <w:p>
      <w:r>
        <w:rPr>
          <w:b/>
        </w:rPr>
        <w:t xml:space="preserve">Tulos</w:t>
      </w:r>
    </w:p>
    <w:p>
      <w:r>
        <w:t xml:space="preserve">asiakas: Matkapäiväni ovat 28.07.-30.07.</w:t>
      </w:r>
    </w:p>
    <w:p>
      <w:r>
        <w:rPr>
          <w:b/>
        </w:rPr>
        <w:t xml:space="preserve">Esimerkki 7.1197</w:t>
      </w:r>
    </w:p>
    <w:p>
      <w:r>
        <w:t xml:space="preserve">asiakas: Hei.  __ asiakas: Haluan osallistua tiedefestivaaleille oppilaideni kanssa Houstonissa, koska olen tiedemies. Voitteko auttaa minua varaamaan lentolipun? agentti: Asiakas: Toki, kertokaa minulle matkapäivänne? asiak: Agentti: Päivämäärät ovat 20.05. ja 22.05: Asiakas: Saanko tietää lentokenttäkoodinne? Lentokenttäkoodini ovat LAX-IAH. Tarvitsen suoran lennon: Asiakas: Olen pahoillani, että ei ole lentoja, jotka sopisivat teidän määrittelyihinne: Kiitos: Asiakas: Saanko tietää nimenne? Ashley Harris tässä: Kiitos, että otitte yhteyttä. asiakas: Kiitos.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7.1198</w:t>
      </w:r>
    </w:p>
    <w:p>
      <w:r>
        <w:t xml:space="preserve">asiakas: Hei.  __ asiakas: Agentti: Haluaisin muuttaa olemassa olevaa varaustani, voisitteko ystävällisesti auttaa minua muutoksessa? asiamies: Haluaisin muuttaa olemassa olevaa varaustani: Totta kai, olemme täällä auttamassa teitä. Saanko tietää hyvän nimenne? asiakas: Anthony Thomas: Asiakas: Thomas Thomas: Asiakas: Toki: Asiakas: Kiitos, että odotitte, nimellänne ei löydy aktiivista varausta. asiakas: Asiakas: Selvä, ei haittaa.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tällä hetkellä?</w:t>
      </w:r>
    </w:p>
    <w:p>
      <w:r>
        <w:rPr>
          <w:b/>
        </w:rPr>
        <w:t xml:space="preserve">Esimerkki 7.1199</w:t>
      </w:r>
    </w:p>
    <w:p>
      <w:r>
        <w:t xml:space="preserve">asiakas: Asiakas: Hei: Margaret Lopez: Asiakas: Voisitteko kertoa, miten voin auttaa teitä? asiakas: Voisitteko kertoa, miten voin auttaa teitä? Asiamies: Aion varata lipun PHX:stä SEA:han tapaamaan vanhempiani: Saanko tietää matkustuspäivämääränne?  __ agentti: Asiakas: Tietojenne mukaan ei ole lentoa, jolle voisitte varata lipun. asiakas: Asiakas: Selvä, ei ongelmia: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asiakas: Matkapäiväni ovat 18.08.-20.08.</w:t>
      </w:r>
    </w:p>
    <w:p>
      <w:r>
        <w:rPr>
          <w:b/>
        </w:rPr>
        <w:t xml:space="preserve">Esimerkki 7.1200</w:t>
      </w:r>
    </w:p>
    <w:p>
      <w:r>
        <w:t xml:space="preserve">asiakas: Asiakas: Päivää. asiamies: Päivää, miten voin auttaa teitä? Agentti: Voisitteko muuttaa olemassa olevaa varaustani terveysongelmien vuoksi? asiamies: Voisitteko muuttaa olemassa olevaa varaustani terveysongelmien vuoksi? Asiakas: Toki, voinko saada tietää hyvän nimenne, kiitos? Olen Mark Hernandez. agentti: Asiakas: Odottakaa hetki: Asiakas: Toki: Valitettavasti tietokannastamme ei löydy nimellänne tehtyä varausta, jota voisi muuttaa.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ole ongelma. Kiitos tiedoista.</w:t>
      </w:r>
    </w:p>
    <w:p>
      <w:r>
        <w:rPr>
          <w:b/>
        </w:rPr>
        <w:t xml:space="preserve">Esimerkki 7.1201</w:t>
      </w:r>
    </w:p>
    <w:p>
      <w:r>
        <w:t xml:space="preserve">asiakas: Thomas.  __ asiakas: Washington, DC - DCA. Voitteko auttaa minua lentolipun varaamisessa? agentti: Voin auttaa teitä: Asiakas: Toki, olen täällä auttaakseni teitä, saanko tietää matkapäivänne? asiakas: Voisitteko kertoa minulle matkapäivänne? asiakas: Kyllä, olen täällä auttaakseni teitä: Agentti: Matkapäiväni ovat 30.01. - 01.02: Asiakas: Voisitteko auttaa minua lähdekoodin kanssa? asiakas: Voisitteko auttaa minua lähdekoodin kanssa? Lähtöpaikkani on Chicago, IL - ORD. asiamies: Matkustan Chicagosta, IL - ORD: Asiakas: Mainitsisitteko lay by's. asiakas: Agentti: Tarvitsen yhden yhteyden: Spirit 1025 -lentoyhtiön lentoyhtiön hinta on 100, joka vastaa matkustuspäiviäsi. Jatkanko varauksen tekemistä? Asiamies: Jatkakaa, olkaa hyvä: Asiakas: Varauksenne on vahvistettu Justin Thomasin nimellä. asiakas: Varauksenne on vahvistettu: Asiakas: Kiitos vastauksestanne: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7.1202</w:t>
      </w:r>
    </w:p>
    <w:p>
      <w:r>
        <w:t xml:space="preserve">asiakas: Asiakas: Hei: Asiakas: Miten voin auttaa teitä tänään? asiakas: Olen David Miller: Agentti: Voitteko auttaa minua varaamaan lennon JFK:lle tällä viikolla? agentti: Voisitteko auttaa minua varaamaan lennon JFK:lle tällä viikolla? JFK: Toki, saanko tietää matkasuunnitelmanne päivämäärät?  __ agentti: Asiakas: Okei, voinko saada lähdekoodinne? Asiamies: Haluaisin aloittaa matkani DTW:stä. agentti: Mihin lennolle? Asiakas: Olen pahoillani David, mutta matkapäiviesi perusteella ei ole saatavilla lentoa. asiakas: Olen pahoillani David, ei ole saatavilla lentoa: Okei, ei ongelmia.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27.10. ja 29.10.</w:t>
      </w:r>
    </w:p>
    <w:p>
      <w:r>
        <w:rPr>
          <w:b/>
        </w:rPr>
        <w:t xml:space="preserve">Esimerkki 7.1203</w:t>
      </w:r>
    </w:p>
    <w:p>
      <w:r>
        <w:t xml:space="preserve">asiakas: Asiakas: Hei, olen Charles Robinson. asiamies: Hei, miten voin auttaa teitä tänään? asiakas: Hei, olen Charles Robinson: Haluan peruuttaa varaukseni kiireellisen kokouksen vuoksi. Voitteko auttaa minua siinä?  __ asiakas: Asiakas: Kiitos: Asiakas: Olen pahoillani, nimellänne olevaa varausta ei löytynyt. asiakas: Asiamies: Ei mitään ongelmaa, kiitos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7.1204</w:t>
      </w:r>
    </w:p>
    <w:p>
      <w:r>
        <w:t xml:space="preserve">asiakas: Hei,...  __ asiakas: Olen Nicole Collins. Hätätilanteen vuoksi haluan peruuttaa äskettäisen varaukseni. agentti: Asiakas: Toki, odottakaa hetki: Asiakas: Selvä: Asiakas: Kiitos, että odotitte, nimellänne ei löytynyt varausta. asiakas: Selvä, ei ongelmaa . Kiitos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7.1205</w:t>
      </w:r>
    </w:p>
    <w:p>
      <w:r>
        <w:t xml:space="preserve">asiakas: Asiakas: Päivää. asiamies: Päivää, miten voin auttaa teitä tänään? asiakas: Päivää: Agentti: Voitteko auttaa minua lentolippujen varaamisessa IAD:stä DEN:iin? Asiakas: Toki, voisitteko kertoa matkapäivänne? asiak: Agentti: Matkapäiväni ovat 31. heinäkuuta - 02. elokuuta: Asiakas: Onko teillä luokkatoivomuksia? Luokka: Minulle kelpaa mikä tahansa luokka.  __ asiakas: Ronald White tässä: Löysimme American Airline -lentoyhtiön, jonka hinta on 200 ja lennon numero on 1023 jatkolennolla. Jatkanko varauksen tekemistä? asiakas: Asiakas: Voitte jatkaa varausta: Varauksenne on tehty.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7.1206</w:t>
      </w:r>
    </w:p>
    <w:p>
      <w:r>
        <w:t xml:space="preserve">asiakas: Asiakas: Hei, olen Kimberly Collins. agentti: Hei, miten voin auttaa teitä tänään? asiakas: Hei, olen Kimberly Collins: Osallistuakseni pehmeään seikkailu-urheiluun Oaklandissa, voitteko auttaa minua varaamaan jatkolennon?  __ asiakas: Lentokenttäkoodini ovat Chicago, IL - ORD ja Oakland, CA - OAK. asiamies: Asiakas: Saanko tietää lähtö- ja paluupäivänne? asiakas: Asiamies: Palaan 25.08. ja lähden 23.08. agentti: Mihin mennessä? Asiakas: Okei, odottakaa hetki. asiakas: Jos haluatte, että lähden takaisin, niin pyydän, että odotatte hetken: Asiakas: Toki: Asiakas: Olen pahoillani, mutta annetuilla päivämäärilläsi ei löydy lentoja: Asiakas: Okei,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Voisitteko kertoa lentokenttäkoodinne?</w:t>
      </w:r>
    </w:p>
    <w:p>
      <w:r>
        <w:rPr>
          <w:b/>
        </w:rPr>
        <w:t xml:space="preserve">Esimerkki 7.1207</w:t>
      </w:r>
    </w:p>
    <w:p>
      <w:r>
        <w:t xml:space="preserve">asiakas: Asiakas: Päivää. asiamies: Päivää, miten voin auttaa teitä tänään? asiakas: Päivää: Agentti: Voitteko auttaa minua lentolippuvarauksessa IAD:stä EWR:ään? Asiakas: Toki, voisitteko kertoa matkapäivänne? asiak: Asiamies: Matkapäiväni ovat 03.-05. lokakuuta: Asiakas: Onko teillä luokkatoivomuksia? Agentti: Minulle sopii mikä tahansa luokka: Asiakas: Tarvitsetteko liityntärajoituksen? Agentti: Minulle riittää yksi välilasku: Asiakas: Saanko tietää nimenne? Patrick Phillips: Löysimme Southwest Airline -lentoyhtiön, jonka hinta on 200 ja lennon numero on 1007 jatkolennolla. Jatkanko varauksen tekemistä?  __ agentti: Asiakas: Varauksenne on tehty: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7.1208</w:t>
      </w:r>
    </w:p>
    <w:p>
      <w:r>
        <w:t xml:space="preserve">asiakas: Agentti: Hei, voinko olla apunanne tänään?  __ agentti: Totta kai, olen täällä auttamassa teitä. Saanko tietää, milloin haluatte matkustaa? asiakas: Asiamies: Matkapäiväni ovat 21.03. ja 24.03. asiamies: Mihin aikaan haluatte matkustaa? Asiakas: Okei, auttakaa minua lentoaseman satamakoodeilla, jotta voin tarkistaa lentojen saatavuuden. asiakas: Okei, auttakaa minua: Lentokenttäkoodit ovat DTW-HOU. asiamies: Asiakas: Okei, anna minulle hetki aikaa, niin palaan asiaan. asiakas: Okei, anna minulle hetki aikaa: Selvä: Asiakas: Kiitos, että odotitte. Löysimme lennon numerolla 1011 ja lentoyhtiö Hawaiian hintaan 100, jossa on 1 jatkoyhteys. Jatkanko? asiakas: Voitte jatkaa varausta. agentti: Toki, lippunne on varattu ja E-lippu on lähetetty rekisteröityyn sähköpostiosoitteeseenne. asiakas: Asiamies: Kiitos avusta: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siinä?</w:t>
      </w:r>
    </w:p>
    <w:p>
      <w:r>
        <w:rPr>
          <w:b/>
        </w:rPr>
        <w:t xml:space="preserve">Esimerkki 7.1209</w:t>
      </w:r>
    </w:p>
    <w:p>
      <w:r>
        <w:t xml:space="preserve">asiakas: Hei. Olen Nicholas White. agentti: Päivää, miten voin auttaa?  __ agentti: Asiakas: Toki, voisitteko kertoa matkanne päivämäärät? asiak: Agentti: Lähden 12.11. ja palaan 14.11. takaisin: Asiakas: Missä haluatte nousta koneeseen ja laskeutua? asiakas: Missä haluatte nousta koneeseen ja laskeutua? Asiamies: Matkustan EWR:n lentoasemalta BOS:n lentoasemalle. asiamies: Mihin haluatte matkustaa? Asiakas: Odottakaa hetki: Asiakas: Selvä: Asiakas: Löysimme AA-lentoyhtiön lennon, lennon numero on 1005 ja hinta on 100. Asiakas: Agentti: Jatkakaa varausta: Asiakas: Lippunne on varattu: Kiitos avustanne. agentti: Kiitos.</w:t>
      </w:r>
    </w:p>
    <w:p>
      <w:r>
        <w:rPr>
          <w:b/>
        </w:rPr>
        <w:t xml:space="preserve">Tulos</w:t>
      </w:r>
    </w:p>
    <w:p>
      <w:r>
        <w:t xml:space="preserve">asiakas: Auta minua varaamaan lentolippu, jonka hinta on alle 1000.</w:t>
      </w:r>
    </w:p>
    <w:p>
      <w:r>
        <w:rPr>
          <w:b/>
        </w:rPr>
        <w:t xml:space="preserve">Esimerkki 7.1210</w:t>
      </w:r>
    </w:p>
    <w:p>
      <w:r>
        <w:t xml:space="preserve">asiakas: Asiakas: Päivää. asiamies: Päivää, miten voin auttaa teitä tänään? asiakas: Päivää: Agentti: Voisitteko auttaa minua lentolippujen varausprosessissa ORD:stä DTW:hen: Asiakas: Toki, voisitteko antaa matkanne päivämäärät? asiakas: Voisitteko antaa matkanne päivämäärät? Agentti: Kiitos vastauksestanne, haluan lähteä 29.10. ja varata paluulippuni myös 31.10. Agentti: Kiitos vastauksestanne: Asiakas: Etsittekö jotakin etuoikeutettua luokkaa? Asiamies: Ei: Onko teillä muita vaatimuksia, jotka on täytettävä? asiakas: Haluan 1 tauon matkan välissä.  __ asiakas: Asiamies: Toki, nimeni on Anna Parker. asiamies: Kyllä, nimeni on Anna Parker: Asiakas: Okei, odottakaa hetki: Asiakas: Selvä: Olemme löytäneet Hawaiian airlinesin, lennon numero-1019 yhteydet-1 luokka-economy ja hinta on 100. Jatkanko varausta? asiakas: Agentti: Hyvä on, vahvistakaa tämä lentolippu minulle. agentti: Hyvä on, olkaa hyvä ja vahvistakaa tämä lentolippu minulle. agentti: Hyvä on: Toki, lippunne on varattu. asiakas: Kiitos palvelustanne.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Saanko tietää nimenne, jotta voin jatkaa?</w:t>
      </w:r>
    </w:p>
    <w:p>
      <w:r>
        <w:rPr>
          <w:b/>
        </w:rPr>
        <w:t xml:space="preserve">Esimerkki 7.1211</w:t>
      </w:r>
    </w:p>
    <w:p>
      <w:r>
        <w:t xml:space="preserve">asiakas: Agentti: Hei. Miten voin auttaa? Elizabeth Clark tässä, peruuttakaa lippuni, minulla on muita töitä kyseisinä päivinä.  __ asiakas: Asiakas: Okei: Asiakas: Ei löydy varausta nimellänne. asiakas: Okei, ei ongelmia, kiitos selvennyksestä. agentti: Asiakas: Kiitos, että lähestyitte meitä, hyvää päivänjatkoa. Olkaa hyvä.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7.1212</w:t>
      </w:r>
    </w:p>
    <w:p>
      <w:r>
        <w:t xml:space="preserve">asiakas: Asiakas: Päivää, miten voin auttaa teitä? Agentti: Voitteko auttaa minua varaamaan lentolippuni LAS:stä ATL:ään: Saanko tietää matkapäivänne?  __ agentti: Asiakas: Onko teillä jokin yhteysrajoitus? Agentti: Tarvitsen jatkoyhteyden: Onko muita mieltymyksiä? asiakas: Asiakas: Ei: Saanko tietää nimenne? asiakas: Asiakas: Olen Jason Miller: AA-lentoyhtiön jatkolento 1024 ja hinta 100. Jatkanko? asiakas: Asiakas: Hyvä on, jatkakaa: Asiakas: Lippunne on varattu: Kiitos avusta: Kiitos.</w:t>
      </w:r>
    </w:p>
    <w:p>
      <w:r>
        <w:rPr>
          <w:b/>
        </w:rPr>
        <w:t xml:space="preserve">Tulos</w:t>
      </w:r>
    </w:p>
    <w:p>
      <w:r>
        <w:t xml:space="preserve">asiakas: Matkapäiväni ovat 25.-27. syyskuuta.</w:t>
      </w:r>
    </w:p>
    <w:p>
      <w:r>
        <w:rPr>
          <w:b/>
        </w:rPr>
        <w:t xml:space="preserve">Esimerkki 7.1213</w:t>
      </w:r>
    </w:p>
    <w:p>
      <w:r>
        <w:t xml:space="preserve">asiakas: Asiakas: Hei: Asiakas: Miten voin auttaa? asiakas: Olen Angela Lewis: Asiamies: Haluan lähteä ensi viikolla San Franciscoon elokuvan kuvauksia varten, voisitteko varata minulle lentoliput? agentti: Voisitteko varata minulle lentoliput? Lewis: Olen täällä auttaakseni teitä. Voisitteko ystävällisesti kertoa minulle lähtölentokentän koodin ja kohdelentokentän koodin? asiakas: Asiamies: Suunnittelen lähtöä JFK:sta SFO:hon. agentti: Aion aloittaa lennon JFK:sta SFO:hon: Milloin haluaisit matkustaa?  __ agentti: Hetki vain. asiakas: Asiakas: Toki: Asiakas: Lewis, valitettavasti meidän on ilmoitettava, että haluamillanne päivämäärillä ei ole lentoja saatavilla. asiakas: ___: Asiamies: Ei se mitään, kiitos: Asiakas: Ole hyvä vain.</w:t>
      </w:r>
    </w:p>
    <w:p>
      <w:r>
        <w:rPr>
          <w:b/>
        </w:rPr>
        <w:t xml:space="preserve">Tulos</w:t>
      </w:r>
    </w:p>
    <w:p>
      <w:r>
        <w:t xml:space="preserve">asiakas: Matkapäiväni ovat 08/09 - 08/11.</w:t>
      </w:r>
    </w:p>
    <w:p>
      <w:r>
        <w:rPr>
          <w:b/>
        </w:rPr>
        <w:t xml:space="preserve">Esimerkki 7.1214</w:t>
      </w:r>
    </w:p>
    <w:p>
      <w:r>
        <w:t xml:space="preserve">asiakas: Asiakas: Hei. asiamies: Päivää, miten voin auttaa teitä tänään? asiakas: Hei: Asiamies: Pyydän tekemään varauksen nimellä Linda Young CLT:stä. asiamies: Asiakas: Toki, saanko tietää määränpäälentokenttänne koodin? asiakas: Agentti: Olen matkalla SEA:han: Asiakas: Saanko tietää matkanne päivämäärät? Agentti: Matkapäiväni ovat 05.8. ja 07.8. agentti: Matkan ajankohdat ovat 05.8. ja 07.8: Asiakas: Onko teillä jokin yhteysrajoitus? Tarvitsen yhden jatkolennon: Asiakas: Saanko tietää saapumis- ja lähtöaikanne? asiakas: Saanko tietää saapumis- ja lähtöajan? Voin matkustaa mihin aikaan tahansa.  __ asiakas: Asiakas: Ei: Asiakas: Olkaa hyvä ja odottakaa: Asiakas: Toki: Löysimme jatkolennon hintaan 100 lentoyhtiö Southwestillä ja numero on 1018. Voinko varata sen? asiakas: Agentti: Hyvä on, jatka varausta: Asiakas: Lippunne on vahvistettu: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7.1215</w:t>
      </w:r>
    </w:p>
    <w:p>
      <w:r>
        <w:t xml:space="preserve">asiakas: Asiakas: Hei: Asiakas: Richard White: Asiamies: Haluan varata lennon IAD - BOS tapaamaan perhettäni. asiamies: Haluan varata lennon IAD - BOS: B: Toki, autan teitä tässä. Voisitteko ilmoittaa haluamanne matkapäivät? asiakas: Asiamies: Matkustan päivinä 27.12.-29.12. agentti: Mihin aikaan? Asiakas: Antakaa minulle hetki aikaa: Asiakas: Selvä.  __ asiakas: Asiamies: Okei, varaa se: Richard White, lippunne on varattu lennolle numero 1001. asiakas: Asiamies: Kiitos, että autoitte minua: Kiitos, turvallista matkaa. asiakas: Tervetuloa.</w:t>
      </w:r>
    </w:p>
    <w:p>
      <w:r>
        <w:rPr>
          <w:b/>
        </w:rPr>
        <w:t xml:space="preserve">Tulos</w:t>
      </w:r>
    </w:p>
    <w:p>
      <w:r>
        <w:t xml:space="preserve">agentti: Frontier airlines on saatavilla 100 euron lipun hinnalla tällä reitillä, sopiiko tämä sinulle?</w:t>
      </w:r>
    </w:p>
    <w:p>
      <w:r>
        <w:rPr>
          <w:b/>
        </w:rPr>
        <w:t xml:space="preserve">Esimerkki 7.1216</w:t>
      </w:r>
    </w:p>
    <w:p>
      <w:r>
        <w:t xml:space="preserve">asiakas: Asiakas: Hei. asiamies: Päivää, miten voin palvella teitä tänään? asiakas: Hei: Haluan peruuttaa varaukseni, koska en jaksa tehdä matkaa. Voitteko auttaa minua siinä?  __ asiakas: Asiamies: Hyvä on, nimeni on Joseph Rodriguez. asiamies: Hyvä on, nimeni on Joseph Rodriguez: Asiakas: Okei, odottakaa hetki. asiakas: Asiakas: Toki, kaikessa rauhassa: Asiakas: Löysimme varauksen teidän nimellänne, peruuttaisinko sen? asiakas: Asiamies: Kyllä, peruuta se: Asiakas: Varauksenne on peruutettu. asiakas: Varauksenne on peruttu: Kiitos, että peruutitte varaukseni.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7.1217</w:t>
      </w:r>
    </w:p>
    <w:p>
      <w:r>
        <w:t xml:space="preserve">asiakas: Asiakas: Hei: Asiakas: Gary Harris täällä. asiamies: Miten voin auttaa teitä tällä hetkellä? asiakas: Gary Harris täällä: Haluan matkustaa DEN:stä SFO:hon osallistuakseni seminaariin. Voitteko auttaa minua lentolippujen varaamisessa?  __ asiakas: Asiamies: Matkapäiväni ovat 20.10. ja 22.10. välisenä aikana: Kiitos, että annoitte matkatietonne. Laitan keskustelun odottamaan tarkistaakseni parhaat saatavilla olevat lennot reitillenne. asiakas: Asiamies: Hyvä on, odotan: Spirit airlines tarjoaa tietojesi mukaan matkallasi yhden välilaskun sisältävän lennon, jonka minimihinta on 100. Jatkanko tämän kanssa? asiakas: - Voisinko jatkaa? Asiamies: Jatkakaa lentolipun varaamista. asiamies: Jatkakaa: Lentolippunne on varattu onnistuneesti, lennon numero on 1000. asiakas: Asiamies: Kiitos, että autoitte minua: Kiitos, että otitte meihin yhteyttä.</w:t>
      </w:r>
    </w:p>
    <w:p>
      <w:r>
        <w:rPr>
          <w:b/>
        </w:rPr>
        <w:t xml:space="preserve">Tulos</w:t>
      </w:r>
    </w:p>
    <w:p>
      <w:r>
        <w:t xml:space="preserve">agentti: Lentolippu: Toki, autan sinua varaamaan lentoliput. Saanko tietää matkapäivänne lentolippujen varaamista varten?</w:t>
      </w:r>
    </w:p>
    <w:p>
      <w:r>
        <w:rPr>
          <w:b/>
        </w:rPr>
        <w:t xml:space="preserve">Esimerkki 7.1218</w:t>
      </w:r>
    </w:p>
    <w:p>
      <w:r>
        <w:t xml:space="preserve">asiakas: Hei. Olen Thomas Walker. asiamies: Päivää, miten voin auttaa teitä? asiakas: Asiamies: Pyydän, etsikää minulle lentolippu Houstoniin HOU:hun tapaamaan siskoani. asiamies: Etsikää minulle lentolippu Houstoniin HOU:hun: Asiakas: Saanko tietää matkustuspäivämääränne? Asiakas: Saanko puhua kanssanne? Asiamies: Matkapäiväni ovat 03/11 - 03/13. Agentti: Mihin aikaan? Asiakas: Kerro ystävällisesti lähdekoodisi: Asiamies: Lentoonlähtöpaikkani on Orlando MCO. asiamies: MCO: MCO: MCO: Asiakas: Odottakaa hetki: Asiakas: Toki: Löytyi lento, jonka numero on 1014, lentoyhtiönä Hawaiian ja lipun hinta on 100.  __ agentti: Asiakas: Lentolippunne on varattu: Kiitos.</w:t>
      </w:r>
    </w:p>
    <w:p>
      <w:r>
        <w:rPr>
          <w:b/>
        </w:rPr>
        <w:t xml:space="preserve">Tulos</w:t>
      </w:r>
    </w:p>
    <w:p>
      <w:r>
        <w:t xml:space="preserve">asiakas: Mene varauksen kanssa.</w:t>
      </w:r>
    </w:p>
    <w:p>
      <w:r>
        <w:rPr>
          <w:b/>
        </w:rPr>
        <w:t xml:space="preserve">Esimerkki 7.1219</w:t>
      </w:r>
    </w:p>
    <w:p>
      <w:r>
        <w:t xml:space="preserve">asiakas: Asiakas: Päivää. asiamies: Päivää, miten voin auttaa? Voitteko auttaa minua peruuttamaan olemassa olevan varaukseni, koska olen sairas enkä pysty matkustamaan?  __ asiakas: Asiamies: Kiitos: Asiakas: Auttakaa minua tarkistamaan tietonne tietokannastamme. asiakas: Asiamies: Nimeni on Eric Jackson: Asiakas: Olen Eric Jackson Jackson: Asiakas: Toki: Eric Jackson, nimellänne ei löydy varausta. asiakas: Kiitos.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Totta kai, voimme auttaa sinua siinä.</w:t>
      </w:r>
    </w:p>
    <w:p>
      <w:r>
        <w:rPr>
          <w:b/>
        </w:rPr>
        <w:t xml:space="preserve">Esimerkki 7.1220</w:t>
      </w:r>
    </w:p>
    <w:p>
      <w:r>
        <w:t xml:space="preserve">asiakas: Asiakas: Päivää. asiamies: Päivää, miten voin palvella teitä? asiakas: Päivää: JFK:hon. Voisitteko auttaa minua varauksen tekemisessä?  __ asiakas: Asiamies: Matkapäiväni ovat 28.-30. heinäkuuta. asiamies: Mihin aikaan matkustan? Asiakas: Onko teillä toiveita? Asiamies: Otan mieluiten suoran lennon: Asiakas: .Nicholas King. asiamies: Asiakas: Valitettavasti ei ole saatavilla lentoa, joka vastaa toiveitanne. asiakas: Asiakas: Ei se mitään, ei ongelmaa. Kiitos: Asiakas: Olkaa hyvä,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sinua. Lähettäkää matkapäivänne.</w:t>
      </w:r>
    </w:p>
    <w:p>
      <w:r>
        <w:rPr>
          <w:b/>
        </w:rPr>
        <w:t xml:space="preserve">Esimerkki 7.1221</w:t>
      </w:r>
    </w:p>
    <w:p>
      <w:r>
        <w:t xml:space="preserve">asiakas: Asiakas: Päivää. asiamies: Päivää, miten voin auttaa teitä? Agentti: Olen Angela Hernandez, voisitteko auttaa minua tekemään varauksen ATL:stä LGA:han: Jatkakaa matkanne päivämääriä?  __ agentti: Lento numero on 1005, jossa on yksi jatkoyhteys ja hinta on 200. Asiakas: Löysimme lennon Spirit airlinesilta, lennon numero on 1005, jossa on yksi jatkoyhteys ja hinta on 200. Asiakas: Agentti: Voitte varata lippuni: Ok, lippusi on varattu.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matkustaa 02/03 ja 02/05.</w:t>
      </w:r>
    </w:p>
    <w:p>
      <w:r>
        <w:rPr>
          <w:b/>
        </w:rPr>
        <w:t xml:space="preserve">Esimerkki 7.1222</w:t>
      </w:r>
    </w:p>
    <w:p>
      <w:r>
        <w:t xml:space="preserve">asiakas: Päivää. agentti: Päivää, miten voin auttaa teitä tänään?  __ agentti: Asiakas: Toki, olemme täällä auttamassa teitä. Olkaa hyvä ja odottakaa muutama minuutti, tarkistan tilanteen ja palaan asiaan. asiakas: Asiakas: Toki: Asiakas: Kiitos ajastanne, emme löytäneet tietokannastamme varausta nimellänne. asiakas: Asiamies: Kiitos, että ilmoititte minulle: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Jason Anderson, voisitteko peruuttaa varaukseni?</w:t>
      </w:r>
    </w:p>
    <w:p>
      <w:r>
        <w:rPr>
          <w:b/>
        </w:rPr>
        <w:t xml:space="preserve">Esimerkki 7.1223</w:t>
      </w:r>
    </w:p>
    <w:p>
      <w:r>
        <w:t xml:space="preserve">asiakas: Asiakas: Hei. asiamies: Päivää, miten voin auttaa teitä tänään? asiakas: Hei: Olen Stephen Harris Washingtonista. Haluan nähdä länsirannikon korkeimman rakennuksen nimeltä Smith Tower Seattlessa, voisitteko tarjota minulle lentolippua? agentti: Asiakas: Toki, mille päivämäärille haluatte minun varaavan teille lentoliput: Asiamies: Matkapäiväni ovat 06/05-06/07. Agentti: Matkustan 06/05-06/07: Asiakas: Voisitteko antaa lähtö- ja kohdelentokentän koodit? asiakas: Voisitteko ilmoittaa lähtö- ja kohdelentokentän koodit? Asiamies: Haluaisin aloittaa DCA:sta ja päästä SEA:han. agentti: Haluaisin lentää DCA:sta SEA:han: Asiakas: Tarvitsetteko pysähdyksen matkanne välissä? Asiakas: Tarvitsetteko pysähdyksen matkanne välissä? Agentti: Tarvitsen pysähdyksen matkani välissä: Saanko tietää budjettirajanne?  __ agentti: Asiakas: Hyvä on, odottakaa muutama minuutti: Asiakas: Selvä: Asiakas: Anteeksi, löysimme suoran lennon, joka on saatavilla reitillenne. asiakas: Selvä, ei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Budjettini on 200.</w:t>
      </w:r>
    </w:p>
    <w:p>
      <w:r>
        <w:rPr>
          <w:b/>
        </w:rPr>
        <w:t xml:space="preserve">Esimerkki 7.1224</w:t>
      </w:r>
    </w:p>
    <w:p>
      <w:r>
        <w:t xml:space="preserve">asiakas: Asiakas: Hei: Asiakas: Olen Pamela Collins: Voitteko auttaa minua peruutuksessa?  __ asiakas: Asiamies: Ei tarvitse, kiitos tiedoistanne. agentti: Asiakas: Olkaa hyvä.</w:t>
      </w:r>
    </w:p>
    <w:p>
      <w:r>
        <w:rPr>
          <w:b/>
        </w:rPr>
        <w:t xml:space="preserve">Tulos</w:t>
      </w:r>
    </w:p>
    <w:p>
      <w:r>
        <w:t xml:space="preserve">agentti: Tietokannassani ei ole varausta nimellesi.</w:t>
      </w:r>
    </w:p>
    <w:p>
      <w:r>
        <w:rPr>
          <w:b/>
        </w:rPr>
        <w:t xml:space="preserve">Esimerkki 7.1225</w:t>
      </w:r>
    </w:p>
    <w:p>
      <w:r>
        <w:t xml:space="preserve">asiakas: Asiakas: Päivää. asiamies: Päivää, miten voin auttaa teitä tällä hetkellä? asiakas: Päivää: Asiakas: Tarvitsen apuanne lentolippujen varaamisessa DEN:stä DCA:han. asiamies: Tarvitsen apuanne lentolippujen varaamisessa DEN:stä DCA:han: Asiakas: Varmasti autan teitä: Asiakas: Kiitos: Milloin olette suunnitellut matkustavanne? asiakas: Maaliskuun 5. ja 7. päivä ovat suunnitellut matkapäiväni.  __ asiakas: Tarvitsen taukoa matkallani. agentti: Onko teillä jokin luokka mieleenne? asiakas: Onko teillä jokin luokka mieleenne? asiakas: Onko teillä jokin luokka mieleenne? Ei mitään erityistä mainittavaa: Tarvitsetteko muita täsmennyksiä? asiakas: Asiakas: Minulla ei ole muita erittelyjä: Asiakas: Saisinko nimenne? Joseph Robinson: Robinson: Kiitos tiedoistanne, olkaa hyvä ja odottakaa. asiakas: Asiakas: Toki, odotan: Kiitos, että odotitte, löysimme jatkolennon, jonka hinta on 100, 1028 Delta Airlines. Jatkanko matkaa? asiakas: Asiakas: Kyllä, kiitos: Asiakas: Okei, lippunne on vahvistettu turistiluokassa. asiakas: Kiitos avusta.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Okei, auta minua yhteysrajan kanssa.</w:t>
      </w:r>
    </w:p>
    <w:p>
      <w:r>
        <w:rPr>
          <w:b/>
        </w:rPr>
        <w:t xml:space="preserve">Esimerkki 7.1226</w:t>
      </w:r>
    </w:p>
    <w:p>
      <w:r>
        <w:t xml:space="preserve">asiakas: Asiakas: Hei: Asiakas: Miten voin auttaa? asiakas: Olen Pamela Adams: Voitteko auttaa minua muuttamaan olemassa olevaa varaustani, koska annoin edellisessä varauksessani väärät lentokenttäkoodit?  __ asiakas: Asiamies: Hyvä on, odotan vastaustanne. asiamies: Hyvä on, odotan vastaustanne: Asiakas: Olen pahoillani, että nimellänne ei löydy varausta, jonka voisin muuttaa. asiakas: Asiamies: Voi, ei se mitään, ei mitään ongelmaa. asiamies: Ei se mitään: Asiakas: Kiitos, että tavoititte meidät, hyvää päivänjatkoa. asiakas: Kiitos palveluistanne. agentti: Tervetuloa.</w:t>
      </w:r>
    </w:p>
    <w:p>
      <w:r>
        <w:rPr>
          <w:b/>
        </w:rPr>
        <w:t xml:space="preserve">Tulos</w:t>
      </w:r>
    </w:p>
    <w:p>
      <w:r>
        <w:t xml:space="preserve">agentti: Kyllä, odottakaa hetki.</w:t>
      </w:r>
    </w:p>
    <w:p>
      <w:r>
        <w:rPr>
          <w:b/>
        </w:rPr>
        <w:t xml:space="preserve">Esimerkki 7.1227</w:t>
      </w:r>
    </w:p>
    <w:p>
      <w:r>
        <w:t xml:space="preserve">asiakas: Agentti: Hei. Miten voin auttaa? Agentti: Voisitteko varata lentoliput päivämäärille 26.4. ja 28.4: Asiakas: Kyllä, voisitteko kertoa minulle lähimmän lentokentän koodit? Lentokenttäkoodini ovat DEN ja PHX.  __ asiakas:     Tarvitsen jatkolennon: Asiakas: Tarvitsen vaihtoyhteyden: Selvä: Löysin turistiluokan lipun, jonka hinta on 200 ja 1 jatkolento. asiakas: Varaa minulle lentolippu. agentti: Asiakas: Saanko tietää nimenne varausta varten? Asiakas: Saanko tietää nimenne varausta varten? Asiamies: Nimeni on Susan King: Asiakas: Lippunne on varattu:     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7.1228</w:t>
      </w:r>
    </w:p>
    <w:p>
      <w:r>
        <w:t xml:space="preserve">asiakas: Asiakas: Hei: Asiakas: Miten voin auttaa? asiakas: Olen Jessica Harris: Voitteko auttaa minua varaamaan lentolipun AUS:sta SEA:han? agentti: Voisitteko auttaa minua varaamaan lentolipun AUS:sta SEA:han? Asiakas: Saanko tietää matkapäivänne? Asiamies: Aion aloittaa matkani 14.11. ja palata takaisin 16.11. Agentti: Mihin aikaan matkustatte? Asiakas: Onko teillä toiveita? Kyllä, tarvitsen yhden pysähdyksen matkani välissä.  __ asiakas: Asiamies: Hyvä on, odotan tietojasi. agentti: Jos haluatte, että minä odotan teitä: Lento-1010 on saatavilla Southwest airlinesin lennolla yhdellä vaihdolla ja lennon hinta on 100. Voinko jatkaa varauksen tekemistä? asiakas: Asiamies: Jatkakaa, olkaa hyvä: Asiakas: Varauksenne on vahvistettu ja turvallista matkaa. asiakas: Kiitos varauksesta. agentti: Kiitos, että otitte yhteyden.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7.1229</w:t>
      </w:r>
    </w:p>
    <w:p>
      <w:r>
        <w:t xml:space="preserve">asiakas: Asiakas: Hei, olen Michael Carter. asiamies: Päivää, miten voin auttaa teitä tänään? asiakas: Hei, olen Michael Carter: Agentti: Minun täytyy varata lippu BOS:sta DFW:hen, jotta voin käydä Urban Air Trampoline Parkissa toimistokollegoideni kanssa. asiamies: Varaukseni on valmis: Asiakas: Toki, voisitteko kertoa matkustuspäivämääränne? asiakas: Voisitteko kertoa matkustuspäivämääränne? Asiamies: Matkapäiväni ovat 03/05 ja 03/07. Agentti: Matkustan 03/05 ja 03/07: Okei, ilmoittaisitteko lentokenttäkoodinne jatkaaksenne? Pahoittelut häiriöstä. Onko teillä muita rajoituksia, jotka on täytettävä? asiakas: Agentti: Varmista, että hinta on alle 1000 ja että siinä on 1 yhteys. agentti: Asiakas: Okei, odottakaa hetki, annan minun etsiä teille lennon. asiakas: Asiakas: Toki: Lento numero-1014 yhteydet-1 ja lipun hinta on 100. Asiakkaan nimi: Kiitos, että odotitte, voimme iloksemme ilmoittaa, että olemme löytäneet Southwest lentoyhtiön lennon, lennon numero-1014 yhteydet-1 ja lipun hinta on 100. Haluatteko, että jatkan? asiakas: Voitte jatkaa varauksen tekemistä.  __ asiakas: Asiakas: Kiitos palvelustanne: Kiitos konsultoinnista, hyvää matkaa.</w:t>
      </w:r>
    </w:p>
    <w:p>
      <w:r>
        <w:rPr>
          <w:b/>
        </w:rPr>
        <w:t xml:space="preserve">Tulos</w:t>
      </w:r>
    </w:p>
    <w:p>
      <w:r>
        <w:t xml:space="preserve">agentti: Päivämääränne on varattu.</w:t>
      </w:r>
    </w:p>
    <w:p>
      <w:r>
        <w:rPr>
          <w:b/>
        </w:rPr>
        <w:t xml:space="preserve">Esimerkki 7.1230</w:t>
      </w:r>
    </w:p>
    <w:p>
      <w:r>
        <w:t xml:space="preserve">asiakas: Hei. Nimeni on Stephen Walker. asiamies: Päivää, miten voin auttaa teitä? asiakas: HOU:sta MSP:hen. Auttakaa minua lentolipun varaamisessa. asiamies: Asiakas: Toki, autamme teitä mielellämme. asiakas: Asiakas: Kiitos: Asiakas: Saanko tietää matkanne päivämäärät? Asiamies: Matkapäiväni ovat 02/10 - 02/12. Agentti: Mihin aikaan haluatte matkustaa? Onko teillä mitään toiveita? asiakas: Tarvitsen pysähdyksen matkani välissä. asiamies: Asiakas: Odottakaa hetki: Asiakas: Toki: Olkaa hyvä ja jatkakaa varauksen tekemistä. agentti: Asiakas: Varauksenne on vahvistettu lennolle numero 1006. asiakas: Varauksenne on vahvistettu: Asiamies: Kiitos varauksesta: Asiakas: Kiitos, että valitsitte meidät: Tervetuloa.</w:t>
      </w:r>
    </w:p>
    <w:p>
      <w:r>
        <w:rPr>
          <w:b/>
        </w:rPr>
        <w:t xml:space="preserve">Tulos</w:t>
      </w:r>
    </w:p>
    <w:p>
      <w:r>
        <w:t xml:space="preserve">agentti: Frontier airlinesin turistiluokan lippu, jonka hinta on 100, ja kyseessä on jatkolento. Voinko varata lippusi?</w:t>
      </w:r>
    </w:p>
    <w:p>
      <w:r>
        <w:rPr>
          <w:b/>
        </w:rPr>
        <w:t xml:space="preserve">Esimerkki 7.1231</w:t>
      </w:r>
    </w:p>
    <w:p>
      <w:r>
        <w:t xml:space="preserve">asiakas: Hei. Patrick Rodriguez täällä. asiamies: Hei, miten voin auttaa teitä tänään? asiakas: Miten voin auttaa teitä tänään? Agentti: Voitteko muuttaa lentolippuvaraustani? Totta kai, olemme täällä auttamassa teitä. Odottakaa hetki, tarkistan nimellänne olevat varaukset ja palaan asiaan.  __ agentti: Asiakas: Kiitos, että odotitte, nimellänne ei ole varausta. asiakas: Se ei ole ongelma.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7.1232</w:t>
      </w:r>
    </w:p>
    <w:p>
      <w:r>
        <w:t xml:space="preserve">asiakas: Agentti: Hei, miten voin auttaa?  __ agentti: Asiakas: Toki, Saanko tietää matkapäivänne? asiakas: Asiakas: Suunnitellut matkapäiväni ovat 11.-13. heinäkuuta: Asiakas: Kertokaa minulle yhteysrajanne: Agentti: Haluaisin mieluummin jatkolennon: Asiakas: Onko teillä muita mieltymyksiä? Asiakas: Onko teillä muita mieltymyksiä? Asiamies: Haluan palata iltapäivällä. asiamies: Haluan palata iltapäivällä: Asiakas: Saanko tietää nimenne? Helen Turner on nimeni: Asiakas: Valitan, tiedoissanne ei ole löytynyt lentoja. asiakas: Selvä, ei ongelmia. Kiitos: Asiakas: Kiitos.</w:t>
      </w:r>
    </w:p>
    <w:p>
      <w:r>
        <w:rPr>
          <w:b/>
        </w:rPr>
        <w:t xml:space="preserve">Tulos</w:t>
      </w:r>
    </w:p>
    <w:p>
      <w:r>
        <w:t xml:space="preserve">asiakas: Lentolippu EWR:stä LAS:iin: Voitteko auttaa minua varaamaan lentolippuni EWR:stä LAS:iin?</w:t>
      </w:r>
    </w:p>
    <w:p>
      <w:r>
        <w:rPr>
          <w:b/>
        </w:rPr>
        <w:t xml:space="preserve">Esimerkki 7.1233</w:t>
      </w:r>
    </w:p>
    <w:p>
      <w:r>
        <w:t xml:space="preserve">asiakas: Asiakas: Päivää, olen Carol Clark. asiamies: Päivää, miten voin auttaa. asiakas: Olen Carol Clark: Asiamies: Haluaisin mennä tapahtumaan Philadelphiaan, joten voisitteko auttaa minua varaamaan lentoliput Philadelphiaan? asiamies: Voisitteko auttaa minua varaamaan lentoliput Philadelphiaan? Totta kai, autan teitä siinä. Saanko tietää haluamanne matkustuspäivämäärät? asiakas: Asiamies: Toki, haluaisin lähteä 13.02. ja palata takaisin 15.02. agentti: Asiakas: Hyvä on, haluatteko matkan välissä jatkoyhteyksiä? Asiakas: Kyllä, kiitos: Varmistakaa, että kyseessä on yksi jatkolento. agentti: Asiakas: Ilmoittakaa ystävällisesti lentoasemienne koodit. Asiakas: Voisitteko ilmoittaa, mitä lentokenttä on kyseessä? Agentti: Lähtö- ja kohdelentokenttäni koodit ovat DFW ja PHL. agentti: Mihin lennolle lähdette? Odottakaa hetki.  __ agentti: Asiakas: Kiitos odotuksesta, emme pysty tarjoamaan lentoja kyseisinä matkapäivinä. asiakas: Agentti: Ei se mitään, kiitos kun tarkistitte. agentti: Ei se mitään, kiitos kun tarkistitte. agentti: Ei se mitään: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7.1234</w:t>
      </w:r>
    </w:p>
    <w:p>
      <w:r>
        <w:t xml:space="preserve">asiakas: Asiakas: Päivää. asiamies: Päivää, miten voin auttaa? Phillips. Haluaisin matkustaa EWR:stä CLT:hen, voisitteko auttaa minua?  __ asiakas: Asiamies: Haluaisin matkustaa 12.09.-14.09.14 välisenä aikana: Asiakas: Löysin Southwest airlinesin lennon 1025, joka vastaa toiveitanne, voinko jatkaa? asiakas: Voitte tehdä sen: Asiamies: Jatkakaa varausta: Asiakas: Lippunne on vahvistettu. Kiitos yhteydenotostanne. asiakas: Kiitos avusta.</w:t>
      </w:r>
    </w:p>
    <w:p>
      <w:r>
        <w:rPr>
          <w:b/>
        </w:rPr>
        <w:t xml:space="preserve">Tulos</w:t>
      </w:r>
    </w:p>
    <w:p>
      <w:r>
        <w:t xml:space="preserve">agentti: Kerro matkustuspäivämäärät.</w:t>
      </w:r>
    </w:p>
    <w:p>
      <w:r>
        <w:rPr>
          <w:b/>
        </w:rPr>
        <w:t xml:space="preserve">Esimerkki 7.1235</w:t>
      </w:r>
    </w:p>
    <w:p>
      <w:r>
        <w:t xml:space="preserve">asiakas: Asiakas: Päivää. asiamies: Päivää, miten voin auttaa? Anna Scott tässä. Haluaisin matkustaa New Yorkiin osallistuakseni tapahtumaan. Auttakaa minua siis varaamaan lentolippu Detroitista, MI - DTW. agentti: Okei, kertokaa määränpäänne lentokenttäkoodi?  __ agentti: Asiakas: Saanko tietää matkapäivänne? Asiakas: Saanko tietää matkapäivänne? Asiamies: Matkapäiväni ovat 11.04. ja 13.04. agentti: Mihin aikaan? Asiakas: On lento, jonka yhteysraja on 2 ja hinta 100. Jatkanko varausta? asiakas: Ei, haluan lennon, jossa on yhteysraja 1. Pyydän, älkää varatko tätä lentoa. agentti: Asiakas: Pyyntönne mukaisesti tarjolla on lento, jonka yhteysraja on 1 ja hinta 100. Asiakas: En voi varata tätä lentoa: Asiamies: Se on täydellinen, pyydän, varatkaa tämä lento. asiamies: Lippunne on varattu, lento numero 1007. asiakas: Kiitos, että varasitte lentolippuni.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LGA.</w:t>
      </w:r>
    </w:p>
    <w:p>
      <w:r>
        <w:rPr>
          <w:b/>
        </w:rPr>
        <w:t xml:space="preserve">Esimerkki 7.1236</w:t>
      </w:r>
    </w:p>
    <w:p>
      <w:r>
        <w:t xml:space="preserve">asiakas: Asiakas: Hei. asiamies: Hei, mitä palvelua etsitte? asiakas: Hei: Olen Melissa Brown. Voitteko varata minulle lentoliput, joiden lähtöaika on aamulla?  __ asiakas: Asiakas: Kiitos: Asiakas: Saanko tietää lähtö- ja kohdelentokenttänne, kiitos: Asiamies: Lentokenttäkoodini ovat ORD - HOU: Millä päivämäärillä olette halukas matkustamaan? asiakas: Matkapäiväni ovat 16.04. - 18.04. asiamies: Matkustan 16.04. - 18.04: Asiakas: Onko teillä jokin luokkatoive? Asiakas: Ei: Asiakas: Kertokaa, jos teillä on jokin muu mieltymys. asiakas: Asiamies: Tarvitsen yhdensuuntaisen yhteyden: Asiakas: Okei, ei löytynyt lentoa haluamillanne päivämäärillä. asiakas: Ei: Asiakas: Ei ongelmia, kiitos: Toivottavasti voimme palvella teitä ensi kerralla paremmin.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7.1237</w:t>
      </w:r>
    </w:p>
    <w:p>
      <w:r>
        <w:t xml:space="preserve">asiakas: Asiakas: Hei: Agentti: Miten voin auttaa teitä tänään?  __ agentti: Asiakas: Autan mielelläni. Voisitteko kertoa matkapäivänne? asiakas: Asiakas: Matkapäiväni on 08/03 - 08/05. Agentti: Matkustan 8/03 - 08/05: Asiakas: Voisitteko kertoa lentokenttäkoodinne, jotta voisimme jatkaa? Agentti: Lentokenttäkoodini ovat PHL - EWR: Asiakas: Odottakaa hetki: Asiakas: Selvä: Löysin teille lipun, jonka hinta on 100, lennon numero 1013 ja jatkoyhteys on 0. Jatkanko varausta? asiakas: Agentti: Älä jatka varausta, haluan matkustaa yhdellä jatkolennolla. agentti: Asiakas: Se sopii hyvin, kiitos yhteydenotosta. asiakas: Kiitos, että autoitte minua.</w:t>
      </w:r>
    </w:p>
    <w:p>
      <w:r>
        <w:rPr>
          <w:b/>
        </w:rPr>
        <w:t xml:space="preserve">Tulos</w:t>
      </w:r>
    </w:p>
    <w:p>
      <w:r>
        <w:t xml:space="preserve">asiakas: Voitteko auttaa minua löytämään lennon?</w:t>
      </w:r>
    </w:p>
    <w:p>
      <w:r>
        <w:rPr>
          <w:b/>
        </w:rPr>
        <w:t xml:space="preserve">Esimerkki 7.1238</w:t>
      </w:r>
    </w:p>
    <w:p>
      <w:r>
        <w:t xml:space="preserve">asiakas: Asiakas: Päivää. asiamies: Päivää, miten voin auttaa teitä tänään? asiakas: Päivää: OAK:sta MSP:hen, voisitteko auttaa minua?  __ asiakas: Andrew Williams tässä: Andrew Williams: Okei, saanko tietää matkustuspäivämääränne, kiitos? asiakas: Asiamies: Matkustan 5. ja 7. heinäkuuta: Asiakas: Tarvitsetteko mitään liityntärajoituksia? Agentti: Tarvitsen yhden jatkolennon: Asiakas: Onko teillä muita tarkennuksia, kiitos: Asiamies: Haluan turistiluokassa: Asiakas: Olen pahoillani, Williams, mutta matkatietojesi mukaista lentoa ei ole saatavilla. asiakas: Valitan: Asiamies: Selvä, kiitos palveluistanne. asiamies: Ei mitään ongelmaa: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hyvän nimenne, kiitos?</w:t>
      </w:r>
    </w:p>
    <w:p>
      <w:r>
        <w:rPr>
          <w:b/>
        </w:rPr>
        <w:t xml:space="preserve">Esimerkki 7.1239</w:t>
      </w:r>
    </w:p>
    <w:p>
      <w:r>
        <w:t xml:space="preserve">asiakas: Hei, Ryan Carter tässä. agentti: Hei Ryan. Miten voin auttaa?  Agentti: Olen toimittaja, minulla on koulutustilaisuus CNN:n uutiskeskuksessa, voisitko tarkistaa lentojen saatavuuden Austiniin? agentti: Voisitko tarkistaa, onko Austiniin saatavilla lentoja? Asiakas: Toki, voinko saada tietää matkapäivänne? asiakas: Voisitteko kertoa minulle matkapäivänne? Agentti: Toki, matkapäiväni ovat 16.10.-18.10. agentti: Voisitteko kertoa, mitä haluatte tehdä? Asiakas: Kerro lentokenttäkoodisi: Toki, lähtötunnukseni on PHL ja kohdetunnukseni on AUS.  __ asiakas: Asiamies: Ei mitään ongelmaa, kiitos paljon. asiamies: Asiakas: Ei kestä: Eipä kestä.</w:t>
      </w:r>
    </w:p>
    <w:p>
      <w:r>
        <w:rPr>
          <w:b/>
        </w:rPr>
        <w:t xml:space="preserve">Tulos</w:t>
      </w:r>
    </w:p>
    <w:p>
      <w:r>
        <w:t xml:space="preserve">agentti: Ryan, ei ole saatavilla lentoa haluamillesi päivämäärille: Valitettavasti Ryan, ei ole saatavilla lentoa haluamillesi päivämäärille.</w:t>
      </w:r>
    </w:p>
    <w:p>
      <w:r>
        <w:rPr>
          <w:b/>
        </w:rPr>
        <w:t xml:space="preserve">Esimerkki 7.1240</w:t>
      </w:r>
    </w:p>
    <w:p>
      <w:r>
        <w:t xml:space="preserve">asiakas: Asiakas: Hei: Asiakas: Miten voin opastaa teitä tänään? asiakas: Nimeni on Gary Johnson: Agentti: Minulla on tarkoitus tavata ystäväni Atlantassa, voisitteko auttaa minua lentolippujen varaamisessa? agentti: Voisitteko auttaa minua lentolipun varaamisessa? Asiakas: Toki, voisitteko kertoa lentokenttäkoodinne: Lentokenttäkoodini ovat EWR:stä ATL:ään.  __ asiakas: Asiamies: Löysin teille lennon, jossa on yksi jatkoyhteys ja jonka hinta on 200. Jatkanko matkaa? asiakas: Asiamies: Hyvä on, jatkakaa varausta: Asiakas: Varauksenne on tehty lennolle 1008 ja lentoyhtiö on AA. asiakas: Asiamies: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Kerro myös matkustuspäivämäärät.</w:t>
      </w:r>
    </w:p>
    <w:p>
      <w:r>
        <w:rPr>
          <w:b/>
        </w:rPr>
        <w:t xml:space="preserve">Esimerkki 7.1241</w:t>
      </w:r>
    </w:p>
    <w:p>
      <w:r>
        <w:t xml:space="preserve">asiakas: Hei. Nimeni on Christopher Thomas. asiamies: Päivää, miten voin auttaa teitä? asiakas: Asiakas: Voitteko auttaa minua äskettäisen varaukseni peruuttamisessa? asiamies: Voitteko auttaa minua peruuttamaan äskettäisen varaukseni: Totta kai, odottakaa hetki.  __ agentti: Asiakas: Olen pahoillani, nimellänne ei löydy varausta. asiakas: Agentti: Ei se mitään, kiitos tiedoista. agentti: Ei se mitään, kiitos tiedoista. agentti: Ei se mitään, kiitos tiedoista: Asiakas: Kiitos ja hyvää päivänjatkoa.</w:t>
      </w:r>
    </w:p>
    <w:p>
      <w:r>
        <w:rPr>
          <w:b/>
        </w:rPr>
        <w:t xml:space="preserve">Tulos</w:t>
      </w:r>
    </w:p>
    <w:p>
      <w:r>
        <w:t xml:space="preserve">asiakas: Ota rauhassa.</w:t>
      </w:r>
    </w:p>
    <w:p>
      <w:r>
        <w:rPr>
          <w:b/>
        </w:rPr>
        <w:t xml:space="preserve">Esimerkki 7.1242</w:t>
      </w:r>
    </w:p>
    <w:p>
      <w:r>
        <w:t xml:space="preserve">asiakas: Asiakas: Päivää. asiamies: Päivää, miten voin auttaa teitä? OAK:sta DCA:han, voisitteko auttaa minua? asiamies: Aion varata lentoliput DCA:han OAK:sta: Totta kai, voin auttaa teitä siinä. Saanko tietää matkapäivänne, kiitos? asiakas: Asiamies: Toki, suunnitellut matkapäiväni ovat 24. toukokuuta ja 26. toukokuuta. agentti: Asiakas: Saanko tietää, kuinka monta jatkoyhteyttä odotatte matkanne välissä? asiakas: Agentti: Toki, etsin lentoa, jossa on 1 jatkoyhteys. agentti: Kyllä, etsin lentoa, jossa on 1 jatkoyhteys: Asiakas: Ilmoittakaa, jos teillä on muita tarkennuksia. asiakas: Pyydän teitä ilmoittamaan, jos teillä on muita tarkennuksia. asiakas: Asiakas: Siinä kaikki toistaiseksi.  __ asiakas: Asiakas: Toki, nimeni on Jason Young. asiamies: Kyllä, olen Jason Young: JetBlue airlines tarjoaa lennon kyseiselle reitille lipun hinnalla 100 ja yhdellä jatkoyhteydellä, se lähtee klo 12:00 ja saapuu klo 17:00. Jatkanko varauksen tekemistä? asiakas: Asiamies: Okei, vahvistakaa varaukseni: Olen onnistuneesti varannut teille turistiluokan lipun lennolle-1014, turvallista matkaa. asiakas: Asiamies: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Saisinko hyvän nimenne?</w:t>
      </w:r>
    </w:p>
    <w:p>
      <w:r>
        <w:rPr>
          <w:b/>
        </w:rPr>
        <w:t xml:space="preserve">Esimerkki 7.1243</w:t>
      </w:r>
    </w:p>
    <w:p>
      <w:r>
        <w:t xml:space="preserve">asiakas: Asiakas: Hei. asiamies: Päivää, miten voin auttaa? asiakas: Hei: Agentti: Voisitteko auttaa minua äskettäisen varaukseni muuttamisessa? agentti: Voisitteko auttaa minua äskettäisen varaukseni muuttamisesta? Totta kai, olen täällä auttamassa teitä. Saanko tietää nimenne? asiakas: Phillips.  __ asiakas: Asiamies: Hyvä on: Asiakas: Anteeksi, tietokannastamme ei löytynyt varausta nimellänne. asiakas: Selvä, ei ongelmia. Kiitos: Asiakas: Olkaa hyvä.</w:t>
      </w:r>
    </w:p>
    <w:p>
      <w:r>
        <w:rPr>
          <w:b/>
        </w:rPr>
        <w:t xml:space="preserve">Tulos</w:t>
      </w:r>
    </w:p>
    <w:p>
      <w:r>
        <w:t xml:space="preserve">agentti: Kiitos. Odottakaa hetki.</w:t>
      </w:r>
    </w:p>
    <w:p>
      <w:r>
        <w:rPr>
          <w:b/>
        </w:rPr>
        <w:t xml:space="preserve">Esimerkki 7.1244</w:t>
      </w:r>
    </w:p>
    <w:p>
      <w:r>
        <w:t xml:space="preserve">asiakas: Asiakas: Päivää, olen Mark Taylor. asiamies: Päivää, miten voin auttaa teitä? Voitteko auttaa minua?  __ asiakas: Asiakas: Ei kiirettä: Asiakas: Olen pahoillani Mark, nimellesi ei ole varattu lentoja. asiakas: Olen pahoillani Mark: Ei mitään ongelmia. Kiitos, että tarkistitte asian. agentti: Asiakas: Tervetuloa, kiitos, että valitsitte meidät. Hyvää päivänjatkoa. asiakas: Asiakkaamme: Olkaa hyvä.</w:t>
      </w:r>
    </w:p>
    <w:p>
      <w:r>
        <w:rPr>
          <w:b/>
        </w:rPr>
        <w:t xml:space="preserve">Tulos</w:t>
      </w:r>
    </w:p>
    <w:p>
      <w:r>
        <w:t xml:space="preserve">agentti: Odota hetki. Anna kun tarkistan.</w:t>
      </w:r>
    </w:p>
    <w:p>
      <w:r>
        <w:rPr>
          <w:b/>
        </w:rPr>
        <w:t xml:space="preserve">Esimerkki 7.1245</w:t>
      </w:r>
    </w:p>
    <w:p>
      <w:r>
        <w:t xml:space="preserve">asiakas: Asiakas: Hei: Asiakas: Miten voin opastaa teitä? asiakas: Olen Samuel Lopez: Asiamies: Voitteko auttaa minua äskettäisen varaukseni peruuttamisessa? Totta kai, odottakaa hetki.  __ agentti: Asiakas: Olen pahoillani Samuel, nimelläsi ei ole aktiivista varausta. asiakas: Okei, ei mitään ongelmaa. Kiitos. agentti: Asiakas: Ole hyvä.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7.1246</w:t>
      </w:r>
    </w:p>
    <w:p>
      <w:r>
        <w:t xml:space="preserve">asiakas: Asiakas: Hei: Asiakas: Miten voin auttaa teitä tällä hetkellä? asiakas: Olen Jack Gonzalez: Voisitteko auttaa minua varaamaan lentolipun DEN:stä ATL:ään? agentti: Totta kai, autan mielelläni lentolipun varaamisessa. Voisitteko kertoa minulle matkapäivänne lentolippujen varaamista varten? asiakas: Asiamies: Haluaisin lähteä 04.08. ja palata 06.08: Asiakas: Odottakaa hetki, tarkistan lentojen saatavuuden tällä reitillä. asiakas: Odottakaa hetki, tarkistan lentojen saatavuuden tällä reitillä: Asiamies: Toki, kaikessa rauhassa: Asiakas: Kiitos, että odotitte. Tietojenne perusteella löysin lennon, jossa on 1 yhteys ja jonka hinta on UA airlinesin tarjoama 200. Sopiiko se teille? asiakas: - Onko se teille sopiva? Vahvistakaa varaus. asiamies: Lentolippunne on varattu onnistuneesti, lennon numero on 1007.  __ agentti: Jack Gonzalez.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7.1247</w:t>
      </w:r>
    </w:p>
    <w:p>
      <w:r>
        <w:t xml:space="preserve">asiakas: Asiakas: Päivää. asiamies: Päivää, miten voin auttaa? Olen Richard Green. Tarvitsen lentolippua matkustaakseni Houstoniin kuvaamaan elokuvakappaletta, voisitteko opastaa minua varausprosessissa LAS:sta IAH:hen?  __ asiakas: Asiamies: Kiitos, ja minun on muutettava yhtä päivää ennen eli 26. lokakuuta ja palattava samassa kuussa 28. lokakuuta. agentti: Kiitos: UA airlinesin turistiluokan lippu, jonka normaali hinta on 100 ja se on yksi jatkolento. Voinko varata lippusi? asiakas: Voin varata lippusi: Agentti: Kyllä, se vastaa kriteerejäni ja voit varata sen. agentti: Kyllä, se vastaa kriteerejäni ja voit varata sen: Asiakas: Lippusi on varattu lennon numerolla 1024. Asiakas: Asiamies: Olen tyytyväinen palveluunne, kiitos paljon ystävällisestä avusta lentolippuvarauksessani. agentti: Olen tyytyväinen palveluunne, kiitos paljon ystävällisestä avusta lentolippuvarauksessani: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haluamanne päivämäärät?</w:t>
      </w:r>
    </w:p>
    <w:p>
      <w:r>
        <w:rPr>
          <w:b/>
        </w:rPr>
        <w:t xml:space="preserve">Esimerkki 7.1248</w:t>
      </w:r>
    </w:p>
    <w:p>
      <w:r>
        <w:t xml:space="preserve">asiakas: Agentti: Hei. Miten voin auttaa? Agentti: Voisitteko auttaa minua peruuttamaan äskettäisen varaukseni? agentti: Voisitteko auttaa minua peruuttamaan äskettäin tekemäni varauksen? Asiakas: Toki, voisitteko kertoa nimenne: Carolyn Roberts.  __ asiakas: Hyvä on: Asiakas: Olen pahoillani, että nimellänne ei ole varausta. asiakas: ASIAKAS: OK.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OK. Odota hetki, Carolyn.</w:t>
      </w:r>
    </w:p>
    <w:p>
      <w:r>
        <w:rPr>
          <w:b/>
        </w:rPr>
        <w:t xml:space="preserve">Esimerkki 7.1249</w:t>
      </w:r>
    </w:p>
    <w:p>
      <w:r>
        <w:t xml:space="preserve">asiakas: Asiakas: Päivää. asiamies: Päivää, miten voin auttaa teitä? asiakas: Päivää: Anderson. Aion varata lipun HOU:ssa järjestettävään musiikkitapahtumaan. Voisitteko auttaa minua varaamaan lipun minulle? agentti: Voisitteko antaa matkapäivänne lentoa etsiessänne?  __ agentti: Asiakas: Saanko tietää lähdekoodinne? Asiakas: Saanko kysyä, mitä teillä on? Asiakas: Lähdekoodini on CLT: Okei, Frontier-lentoyhtiön lento 1012 vastaa tietojasi ja sen hinta on 300. Jatkanko? asiakas: Agentti: Toki: Ok, varauksenne on tehty. asiakas: Kiitos avusta. agentti: Asiakas: Kiitos, että tavoititte meidät, turvallista matkaa.</w:t>
      </w:r>
    </w:p>
    <w:p>
      <w:r>
        <w:rPr>
          <w:b/>
        </w:rPr>
        <w:t xml:space="preserve">Tulos</w:t>
      </w:r>
    </w:p>
    <w:p>
      <w:r>
        <w:t xml:space="preserve">asiakas: Haluaisin matkustaa 07/10 ja palata takaisin 07/12.</w:t>
      </w:r>
    </w:p>
    <w:p>
      <w:r>
        <w:rPr>
          <w:b/>
        </w:rPr>
        <w:t xml:space="preserve">Esimerkki 7.1250</w:t>
      </w:r>
    </w:p>
    <w:p>
      <w:r>
        <w:t xml:space="preserve">asiakas: Agentti: Hei. Miten voin auttaa? Voitteko auttaa minua lentolippujen varaamisessa? Lentokenttäkoodini ovat FL-MCO:sta WA-SEA:han. asiamies: Asiakas: Toki. Antakaa minulle aikaa tarkistaa lentojen saatavuus: Lähtöpäiväni on 30.12. ja paluupäiväni on 1.1. Selvä: Kiitos kärsivällisyydestänne. Löysin tarpeisiisi sopivan lennon. asiakas: Saanko tietää lennon yksityiskohdat? agentti: Lennon numero on 1003, Hawaiian air lines.  __ agentti: AGENTTI: HYVÄ ON. Lippunne on varattu tarpeidenne mukaisesti. Kiitos, että valitsitte palvelumme. asiakas: Asiamies: Turvallista matkaa!.</w:t>
      </w:r>
    </w:p>
    <w:p>
      <w:r>
        <w:rPr>
          <w:b/>
        </w:rPr>
        <w:t xml:space="preserve">Tulos</w:t>
      </w:r>
    </w:p>
    <w:p>
      <w:r>
        <w:t xml:space="preserve">asiakas: Asiakas: Selvä, jatka varauksen tekemistä.</w:t>
      </w:r>
    </w:p>
    <w:p>
      <w:r>
        <w:rPr>
          <w:b/>
        </w:rPr>
        <w:t xml:space="preserve">Esimerkki 7.1251</w:t>
      </w:r>
    </w:p>
    <w:p>
      <w:r>
        <w:t xml:space="preserve">asiakas: Asiakas: Päivää. asiamies: Päivää, miten voin auttaa teitä tänään? asiakas: Päivää: Emily Anderson tässä. Haluaisin matkustaa EWR:stä tapaamaan veljeäni, joka asui BOS:ssa, voitteko auttaa minua löytämään lennon? agentti: Totta kai, olemme täällä auttamassa teitä. Voitteko kertoa minulle matkapäivänne? asiakas: Kiitos. Matkapäiväni ovat 22. marraskuuta ja 24. marraskuuta. agentti: Tarvitsetteko pysähdyksiä matkanne välissä? asiakas: Tarvitsenko jotain? Agentti: Kyllä, tarvitsen pysähdyksen matkan välissä. agentti: Kyllä, tarvitsen pysähdyksen matkan välissä: Asiakas: Hyvä on, odottakaa hetki, tarkistan asian ja palaan asiaan. asiakas: __ asiakas: Agentti: Se sopii hyvin, kiitos tiedoista.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Tietojesi perusteella ei ole löytynyt lentoja.</w:t>
      </w:r>
    </w:p>
    <w:p>
      <w:r>
        <w:rPr>
          <w:b/>
        </w:rPr>
        <w:t xml:space="preserve">Esimerkki 7.1252</w:t>
      </w:r>
    </w:p>
    <w:p>
      <w:r>
        <w:t xml:space="preserve">asiakas: Asiakas: Päivää. asiamies: Päivää, miten voin palvella teitä? asiakas: Päivää: Christine Turner. Haluan peruuttaa äskettäisen varaukseni eräiden terveysongelmien vuoksi. Voitteko auttaa minua siinä? Toki, tarkistan tilanteen ja palaan asiaan.  __ agentti: Asiakas: Emme löytäneet tietokannastamme yhtään varausta nimellänne. Asiakas: Ei se mitään, ei ongelmaa. Kiitos tiedoista.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7.1253</w:t>
      </w:r>
    </w:p>
    <w:p>
      <w:r>
        <w:t xml:space="preserve">asiakas: Asiakas: Päivää. asiamies: Päivää, miten voin auttaa teitä? Auttakaa minua varaamaan lippu EWR:stä IAH:hen. asiamies: Haluaisin tavata äitini Houstonissa: Asiakas: Toki, voisitteko kertoa matkanne päivämäärät? asiak: Asiamies: Suunnitellut matkapäiväni ovat 3.12. ja 5.12. agentti: Mihin päivämäärään? Asiakas: Onko teillä mitään toiveita? Tarvitsen lennon, jossa on yksi jatkoyhteys.  __ asiakas: Asiamies: Nimeni on Patrick Williams: Lentoyhtiö Southwestin jatkolento numerolla 1006, hinta on 200 turistiluokassa. Voinko varata sen? Asiamies: Hyvä on, jatkakaa varauksen tekemistä: Asiakas: Lippunne on varattu: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7.1254</w:t>
      </w:r>
    </w:p>
    <w:p>
      <w:r>
        <w:t xml:space="preserve">asiakas: Päivää. agentti: Päivää, miten voin palvella teitä tänään?  __ agentti: Totta kai, olemme täällä auttamassa teitä. Voisitteko ilmoittaa matkanne päivämäärät? asiakas: Asiamies: Kiitos, matkapäiväni ovat 03.4. ja 05.4. asiamies: Kiitos, matkapäiväni ovat 03.4. ja 05.4: Asiakas: Onko matkassanne jotain erittelyä? Asiakas: Onko matkassa jotain erittelyä? Agentti: Tarvitsen matkalleni business-luokan lipun: Asiakas: Saanko tietää nimenne? Asiakas: Nimeni on Jason Campbell: Asiakas: Olen pahoillani, että emme löytäneet yhtään lentoa, joka vastaisi määrittelyjänne. asiakas: Selvä, ei ongelmia.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Auttakaa minua varaamaan lippu IAD:stä EWR:ään.</w:t>
      </w:r>
    </w:p>
    <w:p>
      <w:r>
        <w:rPr>
          <w:b/>
        </w:rPr>
        <w:t xml:space="preserve">Esimerkki 7.1255</w:t>
      </w:r>
    </w:p>
    <w:p>
      <w:r>
        <w:t xml:space="preserve">asiakas: Asiakas: Hei, olen Larry Campbell. asiamies: Päivää, miten voin auttaa? asiakas: Hei, olen Larry Campbell: Haluan lentää PA-PHL:stä CA-SFO:n lentoasemalle 22.12.12. Aion palata takaisin 24.12., voitteko auttaa minua varaamaan lentoliput? agentti: Asiakas: Toki, tarkistan lentojen saatavuuden ja palaan asiaan hetken kuluttua. asiakas: Voitteko auttaa minua varaamaan lentolipun? Asiakas: Totta kai: Deltan lentoyhtiö, jonka lentoyhtiön numero on 1003. Hinta on 100 yhdellä jatkoyhteydellä. Jatkanko varaustanne? asiakas: Agentti: Kyllä, voitte: Okei, lippunne Deltan lentoyhtiölle on varattu.  __ agentti: Kiitos, että yhdistitte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7.1256</w:t>
      </w:r>
    </w:p>
    <w:p>
      <w:r>
        <w:t xml:space="preserve">asiakas: Agentti: Hei. Miten voin auttaa teitä? Haluan varata lentoliput DTW:stä IAD:hen, jotta voin tavata siskoni hänen syntymäpäivänään.  __ asiakas: Asiamies: Matkapäiväni ovat 16. heinäkuuta ja 18. heinäkuuta. agentti: Mihin aikaan? Asiakas: Tarvitsetteko taukoa? Haluan matkustaa jatkolennolla. asiamies: Mihin haluatte matkustaa? Asiakas: Saanko tietää nimenne? Olen Emily Allen: Onko muita erittelyjä? asiakas: Asiamies: Ei, minulla ei ole muita erittelyjä. agentti: Asiakas: Asiakas: Toki: Löysimme AA airlinesin jatkolennon, lennon numero: 1002. Asiakas: Agentti: Voitte jatkaa varausta: Lentolippunne on varattu turistiluokkaan. asiakas: Thank you for your help.  agent: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Olemme täällä auttaaksemme sinua. Saanko tietää matkapäivänne?</w:t>
      </w:r>
    </w:p>
    <w:p>
      <w:r>
        <w:rPr>
          <w:b/>
        </w:rPr>
        <w:t xml:space="preserve">Esimerkki 7.1257</w:t>
      </w:r>
    </w:p>
    <w:p>
      <w:r>
        <w:t xml:space="preserve">asiakas: Hei. Olen Laura Lewis. asiamies: Hei, saanko tietää nimenne? Miten voin auttaa? Olen malli, ja minun on osallistuttava kauneuskilpailuun Los Angelesissa. Varatkaa minulle lippu DFW:stä LAX:iin. Halutut matkapäiväni ovat 05/07 ja 05/09.  __ asiakas: Asiakas: Selvä: Asiakas: Kyllä, saatavilla on lento, jossa on 1 jatkoyhteys ja hinta on 100. Asiakas: Kyllä, saatavilla on lento, jossa on 1 jatkoyhteys ja hinta on 100. Asiakas: Kyllä, saatavilla on lento, jossa on 1 jatkoyhteys ja hinta on 100: Agentti: Hyvä on, varaa lippu: Asiakas: Toki. lippusi on varattu Southwest airlinesilta ja lento on 1006. asiakas: Okei, kiitos varauksesta. agentti: Kiitos ja hyvää päivänjatkoa.</w:t>
      </w:r>
    </w:p>
    <w:p>
      <w:r>
        <w:rPr>
          <w:b/>
        </w:rPr>
        <w:t xml:space="preserve">Tulos</w:t>
      </w:r>
    </w:p>
    <w:p>
      <w:r>
        <w:t xml:space="preserve">agentti: Matkapäivämäärät: Toki, ilmoittakaa minulle matkapäivänne? Odottakaa hetki.</w:t>
      </w:r>
    </w:p>
    <w:p>
      <w:r>
        <w:rPr>
          <w:b/>
        </w:rPr>
        <w:t xml:space="preserve">Esimerkki 7.1258</w:t>
      </w:r>
    </w:p>
    <w:p>
      <w:r>
        <w:t xml:space="preserve">asiakas: Agentti: Hei. Miten voin auttaa teitä nyt? Agentti: Auttakaa minua varaamaan lippu LAX:sta AUS:iin. agentti: Auttakaa minua varaamaan lippu LAX:sta AUS:iin: Totta kai, autan teitä mielelläni. Saanko tietää matkapäivänne? asiakas: Agentti: Matkapäiväni ovat 30. toukokuuta - 1. kesäkuuta: Asiakas: Onko teillä rajoituksia jatkoyhteyksien määrälle? asiakas: Onko teillä rajoituksia jatkoyhteyksien määrälle? Tarvitsen jatkolennon. asiamies: Voitteko ilmoittaa, että minulla on vain yksi jatkolento? Asiakas: Saanko tietää muut vaatimuksenne? Asiamies: Ei: Asiakas: Kertokaa hyvä nimenne, jotta voin jatkaa: Janet Campbell on nimeni: United Airlinesilla on saatavilla lento hintaan 100 ja jatkoyhteys on 1. Haluatteko, että jatkan varausta? asiakas: Asiamies: Jatkakaa, olkaa hyvä: Lippunne on varattu lennolle 1029.  __ agentti: Tervetuloa.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7.1259</w:t>
      </w:r>
    </w:p>
    <w:p>
      <w:r>
        <w:t xml:space="preserve">asiakas: Asiakas: Hei: Agentti: Miten voin opastaa teitä tänään? asiakas: Olen Shirley Rodriguez: Agentti: Haluaisin muuttaa olemassa olevaa varaustani, koska annoin varausta tehdessäni väärät lentokenttäkoodit aiemmassa varauksessani, joten voitteko auttaa minua tässä? agentti: Voisitteko auttaa minua tässä asiassa? Asiakas: Toki, autan teitä siinä: Kiitos: Asiakas: Odottakaa hetki.  __ agentti: Asiakas: Olen pahoillani, mutta teidän nimellänne ei ole varausta. asiakas: Ei se mitään, ei mitään ongelmaa. Kiitos nopeasta vastauksestanne.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Odotan vastaustasi.</w:t>
      </w:r>
    </w:p>
    <w:p>
      <w:r>
        <w:rPr>
          <w:b/>
        </w:rPr>
        <w:t xml:space="preserve">Esimerkki 7.1260</w:t>
      </w:r>
    </w:p>
    <w:p>
      <w:r>
        <w:t xml:space="preserve">asiakas: Hei. Olen Carol Evans.  __ asiakas: Haluan peruuttaa äskettäisen varaukseni hätätilanteen vuoksi. Voitteko auttaa minua? Asiakas: Toki, autan teitä siinä, odottakaa hetki tarkistaakseni varauksenne tilan. asiakas: Asiamies: Hyvä on, ei kiirettä: Evans, en löytänyt tietokannastani yhtään varausta nimellänne. asiakas: Ei se mitään. Joka tapauksessa, kiitos avusta. agentti: Asiakas: Ilo on minun puolellani, hyvää päivänjatkoa.</w:t>
      </w:r>
    </w:p>
    <w:p>
      <w:r>
        <w:rPr>
          <w:b/>
        </w:rPr>
        <w:t xml:space="preserve">Tulos</w:t>
      </w:r>
    </w:p>
    <w:p>
      <w:r>
        <w:t xml:space="preserve">agentti: Hei. Evans, miten voin auttaa teitä tänään?</w:t>
      </w:r>
    </w:p>
    <w:p>
      <w:r>
        <w:rPr>
          <w:b/>
        </w:rPr>
        <w:t xml:space="preserve">Esimerkki 7.1261</w:t>
      </w:r>
    </w:p>
    <w:p>
      <w:r>
        <w:t xml:space="preserve">asiakas: Agentti: Päivää. Miten voin auttaa? CLT:stä AUS:iin, voisitteko auttaa minua?  __ asiakas: Asiamies: Toki, suunnitellut matkapäiväni ovat 1.12. ja 3.12. agentti: Asiakas: Odottakaa hetki: Asiakas: Hyvä on, ei kiirettä: AA airlines tarjoaa teille palvelua hintaan 100, varaanko sen? asiakas: Agentti: Okei, vahvistakaa varaukseni: Ok, varaus on tehty lennolle-1012. asiakas: Asiamies: Kiitos avusta: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Kerro matkustuspäivämäärät.</w:t>
      </w:r>
    </w:p>
    <w:p>
      <w:r>
        <w:rPr>
          <w:b/>
        </w:rPr>
        <w:t xml:space="preserve">Esimerkki 7.1262</w:t>
      </w:r>
    </w:p>
    <w:p>
      <w:r>
        <w:t xml:space="preserve">asiakas: Asiakas: Hei: Asiakas: Ruth Nelson täällä. asiamies: Miten voin auttaa teitä tällä hetkellä? asiakas: Ruth Nelson täällä: Haluan matkustaa DCA:sta DFW:hen osallistuakseni seminaariin. Voitteko auttaa minua lentolippujen varaamisessa? agentti: Totta kai, autan teitä siinä. Saanko tietää matkapäivänne lentolippujen varaamista varten? asiakas: Asiamies: Matkapäiväni ovat 29.07.-31.07: Asiakas: Hyvä on, odottakaa hetki: Asiakas: Hyvä on, odotan: Pahoittelen häiriötä, tällä reitillä ei ole saatavilla lentoja pyytämillänne päivämäärillä.  __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7.1263</w:t>
      </w:r>
    </w:p>
    <w:p>
      <w:r>
        <w:t xml:space="preserve">asiakas: Asiakas: Päivää. asiamies: Päivää, miten voin auttaa teitä tänään? asiakas: Päivää: Haluan siis varata lentoliput New Yorkista vanhempieni kanssa. Voitteko auttaa minua lentovarauksen tekemisessä? agentti: Voisitteko auttaa minua lentovarauksen tekemisessä? agentti: Voin tehdä lentolipun: Asiakas: Toki, saanko tietää matkapäivänne, kiitos: Asiamies: Lähtöpäiväni on 8. kesäkuuta ja saapumispäiväni on 10. kesäkuuta. agentti: Okei, voisitteko kertoa lähtevän lentokentän koodin? asiakas: Agentti: Lähtevän lentokentän koodini on JFK. agentti: Mihin lentokenttään? Asiakas: Haluaisitteko pitää taukoa matkallanne? Agentti: Kyllä, tarvitsen tauon matkan välissä. agentti: Kyllä, tarvitsen tauon matkan välissä: Onko teillä jokin luokkatoivomus? asiakas: Matkustan mieluiten turistiluokassa.  __ asiakas: Agentti: Ei, kiitos kysymästä: Saanko tietää nimenne, jotta voin jatkaa? asiakas: Linda Collinsin nimellä. asiamies: Asiakas: Valitettavasti ei ole saatavilla pyyntöönne vastaavia lentoja. asiakas: Valitsen toisen toimiston. Kiitos avustanne. agentti: Kiitos, että autoitte minua: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Okei, onko teillä muita vaatimuksia, jotta matkanne olisi mukava?</w:t>
      </w:r>
    </w:p>
    <w:p>
      <w:r>
        <w:rPr>
          <w:b/>
        </w:rPr>
        <w:t xml:space="preserve">Esimerkki 7.1264</w:t>
      </w:r>
    </w:p>
    <w:p>
      <w:r>
        <w:t xml:space="preserve">asiakas: Asiakas: Hei. asiamies: Hei, miten voin auttaa? asiakas: Hei: Voitteko auttaa minua varauksen tekemisessä? asiamies: Asiakas: Toki, voisitteko kertoa matkapäivänne? asiak: Asiamies: Haluaisin matkustaa 01/10 ja palata 01/12. Agentti: Haluaisin matkustaa 01/10 ja palata 01/12: Asiakas: Tarvitsetteko taukoa matkan välissä? Tarvitsen jatkolennon.  __ asiakas: Sandra Scott puhelimessa. agentti: Asiakas: Kerro muut tiedot: Asiakas: Ei: Asiakas: Odottakaa hetki: Asiakas: Toki: Kiitos ajastanne, löysimme Southwest airlinesin tarjoaman jatkolennon numerolla 1024 hintaan 300 turistiluokassa. asiakas: Asiakas: Hyvä on, jatka varauksen tekemistä: Asiakas: Toki, lippunne on varattu. asiakas: Kiitos tiedoistanne.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Saanko tietää nimenne?</w:t>
      </w:r>
    </w:p>
    <w:p>
      <w:r>
        <w:rPr>
          <w:b/>
        </w:rPr>
        <w:t xml:space="preserve">Esimerkki 7.1265</w:t>
      </w:r>
    </w:p>
    <w:p>
      <w:r>
        <w:t xml:space="preserve">asiakas: Agentti: Hei. Miten voin auttaa? Voitteko auttaa minua varaamaan lipun AUS:sta SEA:han? asiamies: Olen Michelle Taylor, haluan varata lipun Seattleen: Asiakas: Saanko tietää matkapäivänne? Asiakas: Saanko kysyä, milloin haluatte matkustaa? Matkapäiväni ovat 27.06.-29.06. Varmistakaa, että hintaraja on 200. agentti: Asiakas: Olen pahoillani Michelle Taylor, reitillenne ei ole saatavilla lentoa. asiakas: Asiamies: Hyvä on, ei ongelmaa: Kiitos, että valitsitte meidät.  __ agentti: Asiakas: Ilo on minun puolellani.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7.1266</w:t>
      </w:r>
    </w:p>
    <w:p>
      <w:r>
        <w:t xml:space="preserve">asiakas: Asiakas: Hei, olen Karen Martin. agentti: Hei, miten voin auttaa teitä tänään? asiakas: Hei, olen Karen Martin: DTW, voisitteko auttaa minua jatkolentolipun kanssa? asiamies: Martin Karen: Aion osallistua urheilutapahtumaan MI - DTW: Totta kai, olemme täällä auttamassa teitä. Mainitsisitteko ystävällisesti matkapäivänne? asiakas: Matkapäiväni ovat 29.06.-01.07.  __ asiakas: Asiamies: Lentoni lähtee TX - HOU:sta: Asiakas: Okei, odottakaa hetki: Asiakas: OK: Asiakas: Tarpeenne mukainen lento on olemassa, lentoyhtiö on Frontier, hinta 100 ja yhdensuuntainen yhteys. asiakas: Agentti: Voitte jatkaa varausta: Asiakas: Varauksenne on tehty: Kiitos avusta.</w:t>
      </w:r>
    </w:p>
    <w:p>
      <w:r>
        <w:rPr>
          <w:b/>
        </w:rPr>
        <w:t xml:space="preserve">Tulos</w:t>
      </w:r>
    </w:p>
    <w:p>
      <w:r>
        <w:t xml:space="preserve">agentti: Voisitteko antaa minulle lentoonlähtökentän koodin?</w:t>
      </w:r>
    </w:p>
    <w:p>
      <w:r>
        <w:rPr>
          <w:b/>
        </w:rPr>
        <w:t xml:space="preserve">Esimerkki 7.1267</w:t>
      </w:r>
    </w:p>
    <w:p>
      <w:r>
        <w:t xml:space="preserve">asiakas: Hei.  __ asiakas: Harris. Haluan tehdä joitakin muutoksia olemassa olevaan varaukseeni. Voitteko auttaa minua siinä? Asiakas: Kyllä, autan teitä: Kiitos: Asiakas: Anteeksi, nimellänne ei löytynyt varausta, jonka perusteella voisitte muuttaa varaustanne. asiakas: Asiamies: Ei se mitään, kiitos tiedoistanne.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7.1268</w:t>
      </w:r>
    </w:p>
    <w:p>
      <w:r>
        <w:t xml:space="preserve">asiakas: Asiakas: Hei, olen Donald Hill. asiamies: Hei, miten voin opastaa teitä tämän päivän aikana? Agentti: Voitteko auttaa minua varaamaan lentoliput LAS:sta SFO:han? Asiakas: Voisitteko kertoa matkapäivänne? asiak: Asiamies: Matkapäiväni ovat 02.10.-04.10. välisenä aikana: Asiakas: Onko teillä luokkatoivomuksia? Agentti: Minulle sopii mikä tahansa luokka: Tarvitsetteko liityntärajoituksen? asiakas: Tarvitsetteko liityntärajoituksen? Tarvitsen jatkolennon.  __ asiakas: Asiakas: Tarvitsen normaalihintaisen lentoyhtiön. asiamies: Tarvitsen lentoyhtiön, joka maksaa normaalisti: Onko muita eritelmiä? asiakas: Asiamies: Haluan lähteä ja palata aamupäivällä. agentti: Havaijin lentoyhtiö, jonka hinta on 100 ja lennon numero on 1015 ja jolla on jatkolento. Jatkanko varauksen tekemistä? asiakas: Asiamies: Voitte jatkaa varausta: Varauksenne on vahvistettu.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Haluatteko mieluummin lentoyhtiön?</w:t>
      </w:r>
    </w:p>
    <w:p>
      <w:r>
        <w:rPr>
          <w:b/>
        </w:rPr>
        <w:t xml:space="preserve">Esimerkki 7.1269</w:t>
      </w:r>
    </w:p>
    <w:p>
      <w:r>
        <w:t xml:space="preserve">asiakas: Asiakas: Päivää. asiamies: Päivää, miten voin auttaa teitä tänään? asiakas: Päivää: Asiamies: Haluaisin matkustaa MI - DTW 11/15. Asiamies: Haluaisin matkustaa MI - DTW 11/15. Asiamies: Haluan matkustaa MI - DTW 11/15: Asiakas: Hyvä on. Kertokaa minulle nimenne. asiakas: Matthew Williams.  __ asiakas: Lähteeni on NY - JFK ja haluan palata takaisin 17.11. agentti: Southwest lentoyhtiön lento 1010 on käytettävissä. Varaanko lennon? asiakas: Agentti: Kyllä, jos sen hinta on 500, varaa se. agentti: Kyllä, jos sen hinta on 500, varaa se. agentti: Kyllä: Asiakas: Toki, lippusi on vahvistettu hintaan 100. Asiakas: Agentti: Kiitos varauksesta: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alkuperääsi koskevat tiedot?</w:t>
      </w:r>
    </w:p>
    <w:p>
      <w:r>
        <w:rPr>
          <w:b/>
        </w:rPr>
        <w:t xml:space="preserve">Esimerkki 7.1270</w:t>
      </w:r>
    </w:p>
    <w:p>
      <w:r>
        <w:t xml:space="preserve">asiakas: Asiakas: Päivää. asiamies: Päivää, miten voin auttaa teitä? Asiakas: Olen Kevin Parker, minun on varattava lentolippu TX-DFW:stä CO-DENiin. asiamies: Olen Kevin Parker, minun on varattava lentolippu TX-DFW:stä CO-DENiin: Asiakas: Toki, saanko tietää matkapäivänne? asiak: Asiamies: Haluan lentää 21.09. tapaamaan serkkuani ja palata 23.09. agentti: Haluan lentää 21.09. tapaamaan serkkuani: Asiakas: Tarvitsetteko välilaskua matkan aikana? asiakas: Tarvitsetteko välilaskua matkan aikana? Agentti: Tarvitsen välilaskun matkan välissä. agentti: Tarvitsen välilaskun matkan aikana: Lento numero 1004 ja lentoyhtiönä Spirit. Lipun hinta on 200. Asiakas: Asiamies: Voitte jatkaa varausta: Asiakas: 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7.1271</w:t>
      </w:r>
    </w:p>
    <w:p>
      <w:r>
        <w:t xml:space="preserve">asiakas: Agentti: Hei. Miten voin olla avuksi?  __ agentti: Olen täällä auttaakseni teitä. Tarvitsetteko pysähdyksen matkanne välissä? asiakas: Agentti: Tarvitsen pysähdyksen matkan välissä. agentti: Tarvitsen pysähdyksen matkan välissä: Asiakas: Saanko tietää, mitä haluatte matkan hinnaksi? Asiamies: Koska minulla on tänään tarpeeksi rahaa, voin maksaa enintään 1000. agentti: Minulla on tänään tarpeeksi rahaa: Asiakas: Kertokaa ystävällisesti määränpäänne: Asiamies: Se on edestakainen matka: Asiakas: Voisitteko ilmoittaa suunnitellut matkapäivänne? asiakas: Voisitteko kertoa matkan ajankohdan? Asiamies: Suunnittelin osallistuvani kilpailuun 30.3. ja palaavani 1.4. takaisin: Asiakas: Kiitos tietojen antamisesta, odottakaa hetki, tarkistan asian ja palaan asiaan. asiakas: Asiakas: Toki: Olemme iloisia voidessamme ilmoittaa teille, että on olemassa Delta-lentoyhtiö, joka vastaa pyyntöänne. Lento numero-1019 yhdellä jatkoyhteydellä ja hinta 100. Jatkanko varauksen tekemistä? asiakas: Agentti: Sitten voitte jatkaa Delta-lentoyhtiön kanssa. agentti: Varaus on vahvistettu. asiakas: Kiitos ystävällisestä avusta. agentti: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Serkkuni ystävä osallistuu juustokilpailuun. Voisitteko auttaa minua varaamaan lipun OAK:lta?</w:t>
      </w:r>
    </w:p>
    <w:p>
      <w:r>
        <w:rPr>
          <w:b/>
        </w:rPr>
        <w:t xml:space="preserve">Esimerkki 7.1272</w:t>
      </w:r>
    </w:p>
    <w:p>
      <w:r>
        <w:t xml:space="preserve">asiakas: Hei. Nimeni on Timothy Williams.  __ asiakas: Voitteko auttaa minua varaamaan lentoliput MCO:sta BOS:iin? agentti: Aion varata lennon tavatakseni ystäväni Bostonissa: Joo, autan sinua varauksen tekemisessä. Voisitteko kertoa matkapäivänne? asiakas: Agentti: Matkapäiväni ovat 27.09. ja 29.09: Southwest airlinesin lento 1015 on käytettävissäsi 1 jatkoyhteydellä ja hinta on 100. Jatkanko matkaa? asiakas: Asiamies: Hyvä on, jatkakaa varauksen tekemistä: Asiakas: Varauksenne on tehty: Kiitos varauksesta. agentti: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Hei Timothy, miten voin auttaa sinua tänään?</w:t>
      </w:r>
    </w:p>
    <w:p>
      <w:r>
        <w:rPr>
          <w:b/>
        </w:rPr>
        <w:t xml:space="preserve">Esimerkki 7.1273</w:t>
      </w:r>
    </w:p>
    <w:p>
      <w:r>
        <w:t xml:space="preserve">asiakas: Hei.  __ asiakas: Emma Smith tällä puolella: Asiakas: Emma Emma Emma: Emma Emma Emma, tässä on asiakas: Agentti: Etsin lentoa DCA:sta PHX:ään, voisitteko auttaa minua lentolipun varaamisessa? agentti: Emma Emma, minä olen lentoemäntä: Asiakas: Toki, voisitteko mainita matkustuspäivämäärät? asiakas: Asiamies: Suunnittelupäiväni ovat 16.09. - 18.09. välisenä aikana: Asiakas: Hyvä on, odottakaa hetki: Varmistakaa, että jatkoyhteyteni on 1. agentti: Kiitos, että odotitte, UA-lentoyhtiön lennolla 1007 on hinta 200 ja yhteysraja on 1. Jatkanko varausta? asiakas: Jatkakaa, olkaa hyvä. agentti: Lippunne on varattu, turvallista matkaa. asiakas: Agentti: Kiitos varauksesta: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 nyt?</w:t>
      </w:r>
    </w:p>
    <w:p>
      <w:r>
        <w:rPr>
          <w:b/>
        </w:rPr>
        <w:t xml:space="preserve">Esimerkki 7.1274</w:t>
      </w:r>
    </w:p>
    <w:p>
      <w:r>
        <w:t xml:space="preserve">asiakas: Agentti: Hei, miten voin auttaa teitä tänään?  __ agentti: Asiakas: Hyvä on, odottakaa hetki: Asiakas: Okei: Asiakas: Valitettavasti nimellänne ei löytynyt varausta. asiakas: Valitan: Asiamies: Ei se mitään, kiitos vastauksesta.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siinä?</w:t>
      </w:r>
    </w:p>
    <w:p>
      <w:r>
        <w:rPr>
          <w:b/>
        </w:rPr>
        <w:t xml:space="preserve">Esimerkki 7.1275</w:t>
      </w:r>
    </w:p>
    <w:p>
      <w:r>
        <w:t xml:space="preserve">asiakas: Agentti: Hei. Miten voin auttaa? CLT:stä LAX:iin, koska minun on tavattava projektipäällikköni. Voitteko auttaa minua varaamaan lentoliput? agentti: Asiakas: Toki, voisitteko kertoa suunnitellut päivämääränne? asiakas: Asiamies: Lähden 04.03. ja palaan 06.03. agentti: Mihin mennessä? Asiakas: Onko teillä mitään toiveita? Asiamies: Haluan lentää 1 jatkolennon kanssa. agentti: Haluan lentää 1 jatkolennon kanssa: Asiakas: Hawaiian airlinesin lento 1022, jatkanko? asiakas: Ei: Asiamies: Minulle sopii, voitte varata lipun. agentti: Voitte varata lipun: Asiakas: Saanko tietää nimenne? Asiakas: Nimeni on Raymond Baker. agentti: Nimeni on Raymond Baker: Okei, varauksenne on tehty.  __ agentti: Tervetuloa.</w:t>
      </w:r>
    </w:p>
    <w:p>
      <w:r>
        <w:rPr>
          <w:b/>
        </w:rPr>
        <w:t xml:space="preserve">Tulos</w:t>
      </w:r>
    </w:p>
    <w:p>
      <w:r>
        <w:t xml:space="preserve">asiakas: Kiitos paljon.</w:t>
      </w:r>
    </w:p>
    <w:p>
      <w:r>
        <w:rPr>
          <w:b/>
        </w:rPr>
        <w:t xml:space="preserve">Esimerkki 7.1276</w:t>
      </w:r>
    </w:p>
    <w:p>
      <w:r>
        <w:t xml:space="preserve">asiakas: Agentti: Päivää, miten voin auttaa teitä tänään?  __ agentti: Asiakas: Toki, tarvitsetteko yhteyttä matkanne välissä? asiakas: Tarvitsetteko yhteyden? 02/04 ja 02/04 ovat suunnitellut matkapäiväni. Haluan mieluiten yhden jatkoyhteyden. asiamies: Mihin aikaan? Asiakas: Hyvä on, odottakaa hetki: Asiakas: Selvä: Löysimme AA-lentoyhtiön lennon numerolla 1003 ja hinta on 100 saatavilla toiveidesi mukaan. asiakas: Agentti: Hyvä, voitte varata lipun. agentti: Hyvä: Asiakas: Varauksenne on tehty: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lentoliput Dallasista, TX-DFW?</w:t>
      </w:r>
    </w:p>
    <w:p>
      <w:r>
        <w:rPr>
          <w:b/>
        </w:rPr>
        <w:t xml:space="preserve">Esimerkki 7.1277</w:t>
      </w:r>
    </w:p>
    <w:p>
      <w:r>
        <w:t xml:space="preserve">asiakas: Asiakas: Hei, olen Deborah Gonzalez. agentti: Hei. Miten voin auttaa?  __ agentti: Asiakas: Okei, mainitse haluamasi päivämäärät, jolloin haluat lähteä. asiakas: Asiamies: Matkapäiväni ovat 10/05 ja 10/07. Agentti: Mihin aikaan haluatte matkustaa? Asiakas: AA airlinesilla on jatkolento 1021, hinta 100, varaanko sen? asiakas: Voisinko varata sen? Agentti: Voitte jatkaa varausta: Lippu on vahvistettu nimellesi. asiakas: Asiamies: Kiitos avusta: Deborah Gonzalez.</w:t>
      </w:r>
    </w:p>
    <w:p>
      <w:r>
        <w:rPr>
          <w:b/>
        </w:rPr>
        <w:t xml:space="preserve">Tulos</w:t>
      </w:r>
    </w:p>
    <w:p>
      <w:r>
        <w:t xml:space="preserve">asiakas: OAK:sta IAD:hen?</w:t>
      </w:r>
    </w:p>
    <w:p>
      <w:r>
        <w:rPr>
          <w:b/>
        </w:rPr>
        <w:t xml:space="preserve">Esimerkki 7.1278</w:t>
      </w:r>
    </w:p>
    <w:p>
      <w:r>
        <w:t xml:space="preserve">asiakas: Asiakas: Päivää, olen Jeffery Thomas. asiamies: Päivää, miten voin auttaa teitä? Asiamies: Aion osallistua musiikkifestivaaleille Los Angelesissa, voisitteko tarjota minulle lentolippua? agentti: Voisitteko tarjota minulle lentolippua? Totta kai, autan teitä lipun varaamisessa. Voisitteko lähettää minulle molempien paikkojen lentokenttäkoodit? asiakas: Asiamies: Kiitos: Asiakas: Hyvä on: Asiakas: Haluan aloittaa matkani Denveristä, CO-DEN, Los Angelesiin, CA-LAX. asiamies: Ok, kertokaa nousu- ja laskeutumispäivämäärät.  __ agentti: Asiakas: Okei, odottakaa hetki, palaan asiaan. asiakas: Toki: Asiakas: Kiitos odottelusta, oletteko valmis matkustamaan parilla jatkolennolla? asiakas: Agentti: Ei, tarvitsen vain yhden jatkolennon. agentti: Ei, tarvitsen vain yhden jatkolennon. agentti: Ei: Okei, mutta emme voi tarjota teille lentoa pyyntöönne nähden. Kiitos, että tavoititte meidät. asiakas: Ei hätää, yritän toisella lentoyhtiöllä. Kiitos.</w:t>
      </w:r>
    </w:p>
    <w:p>
      <w:r>
        <w:rPr>
          <w:b/>
        </w:rPr>
        <w:t xml:space="preserve">Tulos</w:t>
      </w:r>
    </w:p>
    <w:p>
      <w:r>
        <w:t xml:space="preserve">asiakas: Haluan lähteä 30.4. ja palata 2.5.</w:t>
      </w:r>
    </w:p>
    <w:p>
      <w:r>
        <w:rPr>
          <w:b/>
        </w:rPr>
        <w:t xml:space="preserve">Esimerkki 7.1279</w:t>
      </w:r>
    </w:p>
    <w:p>
      <w:r>
        <w:t xml:space="preserve">asiakas: Tarvitsetteko meiltä apua? asiakas: Haloo: Agentti: Haluaisin matkustaa DFW:stä OAK:hon työmatkalla. agentti: Haluan matkustaa DFW:stä OAK:hon: Asiakas: Toki, voisitteko kertoa lähtö- ja tulopäivänne? asiakas: Voisitteko kertoa lähtö- ja tulopäivän? Asiamies: Matkapäiväni ovat 03/08 ja 03/10. Agentti: Mihin aikaan matka alkaa? Asiakas: Okei, voisinko saada nimenne? asiakas: Voisitteko kertoa minulle nimenne? George Robinson: Okei, tarvitsetteko suoran vai jatkolennon? asiakas: Agentti: Tarvitsen tauon matkallani: Asiakas: Hyvä on, onko teillä muita tietoja? asiakas: Mihin aikaan? Asiakas: Ei: United-lentoyhtiön lennon numero 1016 turistiluokassa, jonka hinta on 100 ja jatkoyhteys 1, sopiiko se teille?  __ agentti: Okei, varauksenne on vahvistettu. Lähtöaika on klo 20:00 ja saapumisaika klo 17:00. asiakas: Asiakas: Kiitos paljon:  Asiakas: Olkaa hyvä, hyvää päivänjatkoa.</w:t>
      </w:r>
    </w:p>
    <w:p>
      <w:r>
        <w:rPr>
          <w:b/>
        </w:rPr>
        <w:t xml:space="preserve">Tulos</w:t>
      </w:r>
    </w:p>
    <w:p>
      <w:r>
        <w:t xml:space="preserve">asiakas: Puhu vain.</w:t>
      </w:r>
    </w:p>
    <w:p>
      <w:r>
        <w:rPr>
          <w:b/>
        </w:rPr>
        <w:t xml:space="preserve">Esimerkki 7.1280</w:t>
      </w:r>
    </w:p>
    <w:p>
      <w:r>
        <w:t xml:space="preserve">asiakas: Asiakas: Hei: Asiakas: Miten voin olla palveluksessanne tänään? asiakas: Olen Alexander Perez: Agentti: Haluaisin varata lentoliput: Totta kai, voin auttaa teitä siinä. Minne olette matkalla? asiakas: Mihin matkustatte? Olen matkalla Chicagoon, IL - ORD.  __ asiakas: Suunnittelen matkaa 11/18 päivänä. agentti: Olen valmis matkustamaan 11/18 päivänä. agentti: Olen valmis matkustamaan 11/18 päivänä: Asiakas: Okei, haluaisitteko myös paluumatkan? asiakas: Kyllä, kiitos: Kyllä, haluaisin myös paluumatkaa. Paluumatka-päiväni on 20.11. asiamies: Asiakas: Se sopii hyvin, voisitteko kertoa nykyisen sijaintinne lentokenttäkoodin, jotta saamme teille lennon? asiakas: Kyllä:  Toki, voin jakaa nykyisen sijaintini. Tämänhetkinen sijaintini on Boston, MA - BOS. agentti: UA-lentoyhtiön lento 1007, sopiiko se teille? asiakas: Kyllä: Asiakas: Okei, jatkakaa, olkaa hyvä: Ok, lippunne on tehty nimellänne. asiakas: Asiakas: Kiitos: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Okei, minä päivänä matkustatte?</w:t>
      </w:r>
    </w:p>
    <w:p>
      <w:r>
        <w:rPr>
          <w:b/>
        </w:rPr>
        <w:t xml:space="preserve">Esimerkki 7.1281</w:t>
      </w:r>
    </w:p>
    <w:p>
      <w:r>
        <w:t xml:space="preserve">asiakas: Asiakas: Päivää. asiamies: Päivää, miten saan puhutella teitä? asiakasta: Olen Jennifer Lee, suunnittelin matkaa Los Anglesiin lomalle. Voitteko auttaa minua varaamaan jatkolennon? asiamies: Asiakas: Toki, kertoisitteko matkapäivänne? asiakas: Matkustan 27.12. ja palaan 29.12.  __ asiakas: Agentti: Lähtevä lentokenttäni on New York, NY-JFK ja määränpää on CA-LAX. asiamies: Mihin lentokentälle lennän? Asiakas: Kiitos, että annoitte tietonne, pyyntöönne ei ole saatavilla lentoja. asiakas: Ok, thank you for the information.  agent: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Auttakaa minua lentokenttäkoodien kanssa?</w:t>
      </w:r>
    </w:p>
    <w:p>
      <w:r>
        <w:rPr>
          <w:b/>
        </w:rPr>
        <w:t xml:space="preserve">Esimerkki 7.1282</w:t>
      </w:r>
    </w:p>
    <w:p>
      <w:r>
        <w:t xml:space="preserve">asiakas: Miten voin auttaa teitä tänään?  __ agentti: Asiakas: Toki, saanko tietää matkanne päivämäärät? asiakas: Saanko puhua kanssanne? Agentti: Toki, matkasuunnitelmani suunnitellut päivämäärät ovat 25.11. ja 27.11. agentti: Kyllä, kiitos: Asiakas: Odottakaa hetki: Asiakas: Hyvä on, ei kiirettä: Asiakas: Löysin lennon, jonka jatkolennon hinta on 100 ja lentoyhtiö on JetBlue, varaanko sen? asiakas: Agentti: Kyllä, olkaa hyvä ja tehkää varaus: Okei, varauksenne on tehty lennolla numero 1002. asiakas: Asiakas: Kiitos palvelustanne. asiamies: Kiitos, että saitte palvelua: Olkaa hyvä, turvallista lentoa.</w:t>
      </w:r>
    </w:p>
    <w:p>
      <w:r>
        <w:rPr>
          <w:b/>
        </w:rPr>
        <w:t xml:space="preserve">Tulos</w:t>
      </w:r>
    </w:p>
    <w:p>
      <w:r>
        <w:t xml:space="preserve">asiakas: George Garcia. Suunnittelen osallistuvani tenniskilpailuun IAH:ssa BOS:sta. Voitteko etsiä minulle lentolippua?</w:t>
      </w:r>
    </w:p>
    <w:p>
      <w:r>
        <w:rPr>
          <w:b/>
        </w:rPr>
        <w:t xml:space="preserve">Esimerkki 7.1283</w:t>
      </w:r>
    </w:p>
    <w:p>
      <w:r>
        <w:t xml:space="preserve">asiakas: Asiakas: Hei, olen Christine Baker. asiamies: Päivää, miten voin auttaa? asiakas: Olen Christine Baker: Camel Back -vuorella Phoenixissa. Voitteko varata minulle lentolipun, jonka hinta on alle 500? asiamies: Voitte varata minulle lentolipun, jonka hinta on alle 500? Asiakas: Toki, auttakaa minua matkapäivienne kanssa. asiakas: Voisitteko kertoa minulle matkapäivänne? Asiamies: Lähtisin 07/02 ja palaisin 07/04. Asiamies: Mihin mennessä? Asiakas: Saanko tietää matkan kohteet? Asiakas: Minun nousuni on Austin, TX - AUS ja laskeutumiseni on AZ - PHX. agentti: Asiakas: Onko teillä jokin yhteysrajoitus? Kyllä, tarvitsen 1 välilaskun välissä. agentti: Asiakas: Pyydän, antakaa hetki aikaa: Asiakas: Selvä: Löysimme Havaijin lentoyhtiön lennon, jossa on yksi jatkoyhteys. Lennon numero on 1003. asiakas: Se on täydellinen. agentti: Hinta 100. asiakas: Varatkaa lippuni. agentti: Toki, lippunne on varattu.  __ agentti: Kiitos, hyvää matkaa.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7.1284</w:t>
      </w:r>
    </w:p>
    <w:p>
      <w:r>
        <w:t xml:space="preserve">asiakas: Asiakas: Hei: Asiakas: Janet Carter täällä. asiamies: Miten voin auttaa teitä? asiakas: Janet Carter täällä: Voitteko auttaa minua tässä asiassa?  __ asiakas: Asiakas: Hyvä on: Kiitos ajastanne. Pahoittelen, portaalissamme ei ole nimenne kanssa yhteensopivaa varausta, johon voisimme tehdä muutoksia edelleen. asiakas: Asiamies: Ei se mitään, kiitos tiedoista. agentti: Hyvää päivänjatkoa.</w:t>
      </w:r>
    </w:p>
    <w:p>
      <w:r>
        <w:rPr>
          <w:b/>
        </w:rPr>
        <w:t xml:space="preserve">Tulos</w:t>
      </w:r>
    </w:p>
    <w:p>
      <w:r>
        <w:t xml:space="preserve">agentti: Odota hetki.</w:t>
      </w:r>
    </w:p>
    <w:p>
      <w:r>
        <w:rPr>
          <w:b/>
        </w:rPr>
        <w:t xml:space="preserve">Esimerkki 7.1285</w:t>
      </w:r>
    </w:p>
    <w:p>
      <w:r>
        <w:t xml:space="preserve">asiakas: Asiakas: Hei: Agentti: Miten voin auttaa? asiakas: Olen Paul Hernandez: Agentti: Aion matkustaa IAD:stä CLT:hen, auttakaa minua varaamaan lento minulle? agentti: Totta kai, autan mielelläni varausprosessissa. Voisitteko kertoa matkanne päivämäärät? asiakas: Asiamies: Matkapäiväni ovat 11/06-11/08. Agentti: Matkustan 11/06-11/08: UA airlinesilla on lento, jossa on 2 jatkoyhteyttä, ja hintaraja on 100. Jatkanko matkaa?  __ agentti: Asiakas: Okei, lippunne on varattu lennolle 1017. asiakas: Voitte tehdä varauksen: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7.1286</w:t>
      </w:r>
    </w:p>
    <w:p>
      <w:r>
        <w:t xml:space="preserve">asiakas: Asiakas: Hei. asiamies: Päivää, miten voin auttaa? asiakas: Hei: Haluan lentää DTW:stä LAS:iin. Voitteko varata lipun kyseiseltä reitiltä? agentti: Asiakas: Toki, ilmoittakaa matkasuunnitelmanne päivämäärät. asiakas: Voitte tehdä tämän lentolipun: Agentti: Suunnitellut matkapäiväni ovat 06/07 ja 06/09. Agentti: Mihin mennessä? Missä luokassa matkustatte mieluiten? asiakas: Missä luokassa haluatte matkustaa? Agentti: Minulle sopii mikä tahansa luokka: Haluatteko mieluiten suoran lennon? asiakas: Jos haluatte, että lennän suoraan? Kyllä, toivon suoraa lentoa matkallani. agentti: Asiakas: Saanko tietää nimenne? Toki, olen Mark Edwards. asiamies: Edwards: Onko teillä mitään tarkennuksia?  __ agentti: Asiakas: Antakaa minulle hetki aikaa tarkistaa käytettävissä olevat lennot. asiakas: Asiamies: Toki, odotan vastaustanne. agentti: Asiakas: Olen pahoillani, Mark Edwards, suunnitelluilla päivämäärilläsi ei ole saatavilla suoraa lentoa. asiakas: Ei se mitään, ei ongelmaa,. Kiitos tiedoista. asiamies: Asiakas: Kiitos, että lähestyitte meitä: Kiitos palvelustanne.</w:t>
      </w:r>
    </w:p>
    <w:p>
      <w:r>
        <w:rPr>
          <w:b/>
        </w:rPr>
        <w:t xml:space="preserve">Tulos</w:t>
      </w:r>
    </w:p>
    <w:p>
      <w:r>
        <w:t xml:space="preserve">asiakas: Ei, kiitos kysymästä.</w:t>
      </w:r>
    </w:p>
    <w:p>
      <w:r>
        <w:rPr>
          <w:b/>
        </w:rPr>
        <w:t xml:space="preserve">Esimerkki 7.1287</w:t>
      </w:r>
    </w:p>
    <w:p>
      <w:r>
        <w:t xml:space="preserve">asiakas: Asiakas: Hei. asiamies: Hei, miten voin auttaa teitä tänään? asiakas: Hei: Agentti: Voitteko auttaa minua varaamaan lennon AUS:sta PHX:ään? Totta kai, olemme täällä auttamassa teitä. Voitteko kertoa minulle matkapäivänne? asiakas: Huhtikuun 02. päivä.  __ asiakas: Asiakas: Toki, olen Carol Scott. asiamies: Olen Carol Scott: Onko teillä muita tarkennuksia? asiakas: Asiamies: Haluaisin jatkolennon: Asiakas: Hyvä on, odottakaa hetki: Asiakas: Toki: Asiakas: Kiitos, että odotitte ei löytynyt lentoja tiedoistanne. asiakas: Agentti: Ei mitään ongelmia, kiitos ajastanne. agentti: Ei mitään ongelmia, kiitos ajastanne: Kiitos, että lähestyitte meitä.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7.1288</w:t>
      </w:r>
    </w:p>
    <w:p>
      <w:r>
        <w:t xml:space="preserve">asiakas: Hei.  __ asiakas: Asiakas: Janet Baker täällä. asiamies: Miten voin auttaa teitä tänään? asiakas: Janet Baker täällä: Varaa lentolippu, joka on LAX:stä IAH:hen. agentti: Asiakkaan nimi: Missä olet? Asiakas: Toki, mainitsettehan matkapäivänne. asiakas: Voisitteko ilmoittaa matkapäivänne? Asiamies: Suosittelen matkustuspäiviä 02/08 - 02/10. Asiamies: Mihin päivämäärään haluatte matkustaa? Asiakas: Odottakaa hetki: Asiakas: Selvä: Asiakas: On lento, jonka hinta on 200 ja yhteydet 1 ovat vapaana. asiakas: Agentti: Hyvä on, voitte varata lentoliput. agentti: Hyvä on: Lentolippunne on varattu. Lennon numero on 1005 ja lentoyhtiö on Frontier. asiakas: Kiitos. agentti: Tervetuloa,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7.1289</w:t>
      </w:r>
    </w:p>
    <w:p>
      <w:r>
        <w:t xml:space="preserve">asiakas: Hei. Patricia Turner tässä. agentti: Hei, tervetuloa lentojen varausvälitykseen. Miten voin auttaa teitä tänään? Agentti: Minä ja ystäväni aiomme kokoontua Taj Bostoniin, voisitteko auttaa minua varaamaan lipun LGA:sta BOS:iin: Asiakas: Voisitteko kertoa, minä päivinä olette halukkaita matkustamaan? asiakas: Voisitteko kertoa, minä päivinä haluatte matkustaa? Asiamies: Haluaisin lentoonlähtö 09/02 ja lasku 09/04. Agentti: Haluaisin lentoonlähtö 09/02 ja lasku 09/04: Asiakas: Antakaa minulle hetki aikaa, tarkistan parhaan lennon tällä reitillä. asiakas: Asiamies: Hyvä on: Asiakas: Löysin lennon Frontier airlinesilla, lipun hinta on 200 yhteys 1:llä, jatkanko varauksen tekemistä? asiakas: Agentti: Kyllä, voitte jatkaa lippuni varaamista.  __ asiakas: Kiitos palvelustanne. agentti: Olkaa hyvä. Turvallista matkaa.</w:t>
      </w:r>
    </w:p>
    <w:p>
      <w:r>
        <w:rPr>
          <w:b/>
        </w:rPr>
        <w:t xml:space="preserve">Tulos</w:t>
      </w:r>
    </w:p>
    <w:p>
      <w:r>
        <w:t xml:space="preserve">agentti: Lento numero 1029 on vahvistettu.</w:t>
      </w:r>
    </w:p>
    <w:p>
      <w:r>
        <w:rPr>
          <w:b/>
        </w:rPr>
        <w:t xml:space="preserve">Esimerkki 7.1290</w:t>
      </w:r>
    </w:p>
    <w:p>
      <w:r>
        <w:t xml:space="preserve">asiakas: Asiakas: Hei: Agentti: Voitteko auttaa minua muuttamaan äskettäisen varaukseni? agentti: Voitteko auttaa minua muuttamaan äskettäisen varaukseni? Asiakas: Totta kai, autan mielelläni: Kiitos.  __ asiakas: Ronald Nelson tässä: Asiakas: Okei, odottakaa hetki. asiakas: Asiakas: Toki: Valitettavasti Nelson, nimenne mukaista aktiivista varausta ei löytynyt, jotta voisitte muuttaa varaustanne. asiakas: Asiamies: Ei se mitään, kiitos tarkistuksesta. agentti: Olkaa hyvä.</w:t>
      </w:r>
    </w:p>
    <w:p>
      <w:r>
        <w:rPr>
          <w:b/>
        </w:rPr>
        <w:t xml:space="preserve">Tulos</w:t>
      </w:r>
    </w:p>
    <w:p>
      <w:r>
        <w:t xml:space="preserve">agentti: Saanko tietää nimenne jatkoa varten?</w:t>
      </w:r>
    </w:p>
    <w:p>
      <w:r>
        <w:rPr>
          <w:b/>
        </w:rPr>
        <w:t xml:space="preserve">Esimerkki 7.1291</w:t>
      </w:r>
    </w:p>
    <w:p>
      <w:r>
        <w:t xml:space="preserve">asiakas: Asiakas: Hei: Asiakas: Miten voin auttaa teitä tällä hetkellä? asiakas: Olen Steven Nelson: Voitteko auttaa minua varauksen tekemisessä? asiamies: Totta kai, olen täällä auttamassa teitä. Voisitteko antaa matkanne päivämäärät?  __ agentti: __: Asiakas: Tarvitsetteko mitään pysähdyspaikkaa tällä matkalla? Asiakas: Tarvitsetteko mitään pysähdyspaikkaa tällä matkalla? Agentti: Tarvitsen jatkolennon: Asiakas: Onko teillä muita tarkennuksia tähän matkaan? asiakas: Onko teillä muita tarkennuksia tähän matkaan? Asiamies: Minulle sopii mikä tahansa luokka: Asiakas: Spirit airlines tarjoaa jatkolennon tälle reitille lipun hinnalla 100. Varaanko lippunne? asiakas: Voitte varata lippunne: Asiamies: Hyvä on, jatkakaa varausta: Steven Nelson, lippunne on varattu lennolle numero 1006. asiakas: Asiamies: Kiitos tiedoistanne: Kiitos ja turvallista matkaa.</w:t>
      </w:r>
    </w:p>
    <w:p>
      <w:r>
        <w:rPr>
          <w:b/>
        </w:rPr>
        <w:t xml:space="preserve">Tulos</w:t>
      </w:r>
    </w:p>
    <w:p>
      <w:r>
        <w:t xml:space="preserve">asiakas: Haluaisin matkustaa 08/02 ja palata 08/04.</w:t>
      </w:r>
    </w:p>
    <w:p>
      <w:r>
        <w:rPr>
          <w:b/>
        </w:rPr>
        <w:t xml:space="preserve">Esimerkki 7.1292</w:t>
      </w:r>
    </w:p>
    <w:p>
      <w:r>
        <w:t xml:space="preserve">asiakas: Asiakas: Päivää. asiamies: Päivää, miten voin opastaa teitä tänään? asiakasta: Asiamies: Olen suunnitellut osallistuvani toimistokokoukseeni DEN:ssä EWR:stä, voisitteko auttaa minua lipun varaamisessa? agentti: Asiakas: Autan mielelläni lentolipun varaamisessa. Voisitteko kertoa minulle suunnitellut matkapäivänne? asiakas: Asiamies: Matkapäiväni ovat 27.10. ja 29.10. agentti: Mihin päivämääriin matkustan? Asiakas: Haluaisitteko jatkolennon vai suoran lennon matkallenne? asiakas: Haluan, että matkustatte suoraan: Agentti: Kyllä, tarvitsen yhden jatkolennon matkani välissä. agentti: Asiakas: Voisitteko kertoa nimenne varausta varten? asiakas: Voisitteko ilmoittaa minulle nimenne varausta varten? Melissa Carter: Asiakas: Onko teillä muita tarkennuksia matkaa varten, joita haluatte tavata? asiakas: Onko teillä muita tarkennuksia? Asiamies: Ei: JetBlue airlines tarjoaa alueellenne lennon, jonka lipun hinta on 200 ja jolla on yksi jatkolento, joka lähtee illalla. Jatkanko varauksen tekemistä tällä lennolla? asiakas: Asiamies: Jatkakaa: Olen varannut lentolippunne lennolle 1015 turistiluokassa.  __ agentti: Kiitos, että käytätte palveluitamme. Turvallista matkaa.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7.1293</w:t>
      </w:r>
    </w:p>
    <w:p>
      <w:r>
        <w:t xml:space="preserve">asiakas: Allen, miten voin auttaa? asiakas: Hei, olen Michael Allen: Voitteko auttaa minua varaamaan lipun PHX:stä AUS:iin? asiamies: Voisitteko auttaa minua varaamaan lipun PHX:stä AUS:iin: Asiakas: Kerro matkapäivänne: Asiamies: Toki, suunnitellut matkapäiväni ovat 27.10.-29.10. agentti: Tarkistan asian. Odottakaa hetki. asiakas: Agentti: Hawaiian airlinesin lennolla 1025 on 1 jatkoyhteys ja lipun hinta on 100. Asiakas: Jatkakaa lipun varaamista.  __ asiakas: Asiakas: Kiitos paljon: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7.1294</w:t>
      </w:r>
    </w:p>
    <w:p>
      <w:r>
        <w:t xml:space="preserve">asiakas: Asiakas: Päivää. asiamies: Päivää, miten voin opastaa teitä? asiakas: Päivää: Agentti: Voitteko auttaa minua varaamaan lipun DFW:stä LAX:iin? Asiakas: Toki, saanko tietää matkanne päivämäärät? asiakas: Voisinko saada tietää matkanne päivämäärät? Asiamies: Matkan päivämäärät ovat 07/11 - 07/13. Agentti: Matkapäiväni ovat 07/11 - 07/13: Asiakas: Onko teillä muita vaatimuksia? Asiamies: Kyllä, haluaisin mieluummin business-luokan ja tarvitsen myös yhden jatkolennon. agentti: Kyllä, haluaisin mieluummin business-luokan ja tarvitsen myös yhden jatkolennon: Asiakas: Okei, voinko saada tietää nimenne? asiakas: Kyllä, kiitos: George Gonzalez.  __ asiakas: Asiakas: Ei tarvitse, kiitos. asiamies: Kyllä, kiitos: Ole hyvä.</w:t>
      </w:r>
    </w:p>
    <w:p>
      <w:r>
        <w:rPr>
          <w:b/>
        </w:rPr>
        <w:t xml:space="preserve">Tulos</w:t>
      </w:r>
    </w:p>
    <w:p>
      <w:r>
        <w:t xml:space="preserve">agentti: Valitettavasti meidän on ilmoitettava, että pyyntösi mukaista lentoa ei ole saatavilla.</w:t>
      </w:r>
    </w:p>
    <w:p>
      <w:r>
        <w:rPr>
          <w:b/>
        </w:rPr>
        <w:t xml:space="preserve">Esimerkki 7.1295</w:t>
      </w:r>
    </w:p>
    <w:p>
      <w:r>
        <w:t xml:space="preserve">asiakas: Agentti: Päivää, miten voin auttaa?  __ agentti: Olen iloinen voidessani auttaa teitä. Odottakaa hetki: Asiakas: Selvä: Asiakas: Kiitos, että odotitte, nimellänne ei ole varausta. asiakas: Asiamies: Ei se mitään, kiitos ystävällisestä tiedosta. agentti: Ei se mitään, kiitos ystävällisestä tiedosta. agentti: Ei se mitään,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Voisitteko auttaa minua varaukseni muuttamisessa, koska seminaari, jonka haluan pitää, lykättiin?</w:t>
      </w:r>
    </w:p>
    <w:p>
      <w:r>
        <w:rPr>
          <w:b/>
        </w:rPr>
        <w:t xml:space="preserve">Esimerkki 7.1296</w:t>
      </w:r>
    </w:p>
    <w:p>
      <w:r>
        <w:t xml:space="preserve">asiakas: Agentti: Hei. Miten voin auttaa teitä?  __ agentti: Asiakas: Toki, saanko tietää matkanne päivämäärät? asiakas: Saanko puhua kanssanne? Asiakas: Toki, matkani päivämäärät ovat 03/06 - 03/08. Agentti: Spirit-lentoyhtiön lentoyhtiöltä, jossa on 1 jatkoyhteys, ja hinta on 300 €. Vahvistanko lippunne tällä lentoyhtiöllä? asiakas: Agentti: Jatkakaa varauksen tekemistä: Asiakas: Lippunne on varattu: Kiitos avusta. agentti: Asiakas: Ei kestä.</w:t>
      </w:r>
    </w:p>
    <w:p>
      <w:r>
        <w:rPr>
          <w:b/>
        </w:rPr>
        <w:t xml:space="preserve">Tulos</w:t>
      </w:r>
    </w:p>
    <w:p>
      <w:r>
        <w:t xml:space="preserve">asiakas: Olen Elizabeth Walker, haluan matkustaa MSP:stä AUS:iin. Auttakaa minua lipun varaamisessa.</w:t>
      </w:r>
    </w:p>
    <w:p>
      <w:r>
        <w:rPr>
          <w:b/>
        </w:rPr>
        <w:t xml:space="preserve">Esimerkki 7.1297</w:t>
      </w:r>
    </w:p>
    <w:p>
      <w:r>
        <w:t xml:space="preserve">asiakas: Asiakas: Päivää. asiamies: Päivää, miten voin auttaa teitä? Hernandez. Aion matkustaa OAK:sta LAS:iin osallistuakseni ystäväni häihin, voisitteko auttaa minua lentolippujen varaamisessa? agentti: Voisinko saada tietää matkapäivänne?  __ agentti: Frontier Airlinesin lento 1010 on saatavilla, sopiiko se teille? asiakas: Lento 1010 on saatavilla: Agentti: Vahvistakaa varaus: Lippunne on varattu. asiakas: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29.9. ja 1.10.</w:t>
      </w:r>
    </w:p>
    <w:p>
      <w:r>
        <w:rPr>
          <w:b/>
        </w:rPr>
        <w:t xml:space="preserve">Esimerkki 7.1298</w:t>
      </w:r>
    </w:p>
    <w:p>
      <w:r>
        <w:t xml:space="preserve">asiakas: Hei.  __ asiakas: Voitteko auttaa minua muuttamaan olemassa olevaa varaustani? agentti: Aion käydä New Yorkin keskuspuistossa, koska sitä lykättiin joidenkin ongelmien vuoksi:  Olen täällä palvellakseni teitä. Mainitsisitteko nimenne siirtyäksemme seuraavaan vaiheeseen? asiakas: Asiamies: Nimeni on Kenneth Miller: Miller: Okei, odottakaa hetki. Palaan asiaan. asiakas: Toki, odotan: Kiitos kärsivällisyydestänne. Emme löytäneet yhtään varausta, joka vastaisi nimeänne. asiakas: Ei mitään ongelmaa. Kiitos vastauksestanne. agentti: Asiakas: Kiitos, että lähestyitte meitä lipunvaihtomenettelyn osalta.</w:t>
      </w:r>
    </w:p>
    <w:p>
      <w:r>
        <w:rPr>
          <w:b/>
        </w:rPr>
        <w:t xml:space="preserve">Tulos</w:t>
      </w:r>
    </w:p>
    <w:p>
      <w:r>
        <w:t xml:space="preserve">agentti: Hei, Miten voin auttaa teitä tänään?</w:t>
      </w:r>
    </w:p>
    <w:p>
      <w:r>
        <w:rPr>
          <w:b/>
        </w:rPr>
        <w:t xml:space="preserve">Esimerkki 7.1299</w:t>
      </w:r>
    </w:p>
    <w:p>
      <w:r>
        <w:t xml:space="preserve">asiakas: Asiakas: Hei. asiamies: Päivää, miten voin auttaa teitä tänään? asiakas: Hei: Asiamies: Voitteko auttaa minua varaamaan lentoliput SEA:sta DTW:hen: Asiakas: Toki, voisitteko kertoa matkanne päivämäärät? asiak: Asiamies: Matkapäiväni ovat 11. toukokuuta - 13. toukokuuta. agentti: Matkapäiväni ovat 11. toukokuuta - 13. toukokuuta: Asiakas: Etsittekö jotakin ensisijaista yhteyttä? Agentti: Kyllä, haluan yhden yhteyden matkani välissä. agentti: Kyllä, haluan yhden yhteyden matkani välissä. agentti: Kyllä, haluan yhden yhteyden matkani välissä: Onko teillä muita eritelmiä, jotka on täytettävä? asiakas: Asiamies: Kyllä, haluan palata illalla. agentti: Kertokaa nimenne, jotta voin jatkaa eteenpäin?  __ agentti: Löysimme Hawaiian airlines, lento numero-1012 saapumisaika-ilta 21:00 tuntia yhteydet-1 luokka-economy ja hinta on 200. Jatkanko varausta? asiakas: Asiamies: Jatkakaa: Toki, lippunne on varattu.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Ruth Hernandez.</w:t>
      </w:r>
    </w:p>
    <w:p>
      <w:r>
        <w:rPr>
          <w:b/>
        </w:rPr>
        <w:t xml:space="preserve">Esimerkki 7.1300</w:t>
      </w:r>
    </w:p>
    <w:p>
      <w:r>
        <w:t xml:space="preserve">asiakas: Asiakas: Hei: Asiamies: Voitteko auttaa minua varaamaan lentoliput HOU:hun DEN:stä tammikuussa? agentti: Voitteko auttaa minua varaamaan lentoliput HOU:hun DEN:stä tammikuussa? Asiakas: Toki, saanko tietää matkanne päivämäärät? asiakas: Voisinko saada tietää matkanne päivämäärät? Agentti: Toki, matkapäiväni ovat 30. tammikuuta ja 01. helmikuuta: Asiakas: Haluatteko mieluummin jatkolennon vai suoran lennon? Asiamies: Minulla ei ole muita vaatimuksia. agentti: Onko jokin luokka mieleinen? Asiamies: Ei: Asiakas: Ilmoittakaa nimenne: Asiakas: Hyvä on, nimeni on Kimberly Phillips. asiamies: Nimeni on Kimberly Phillips: Southwest-lentoyhtiön jatkolento hintaan 100 ja numerolla 1006. Voinko varata sen? asiakas: Agentti: Voitte jatkaa varausta: Lippunne on vahvistettu.  __ agentti: Kiitos.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7.1301</w:t>
      </w:r>
    </w:p>
    <w:p>
      <w:r>
        <w:t xml:space="preserve">asiakas: Asiakas: Päivää. asiamies: Päivää, miten voin opastaa teitä tänään? asiakasta: Voisitteko peruuttaa varaukseni, koska toimistossani on joitakin ongelmia, en voi matkustaa kyseisinä päivinä, voisitteko peruuttaa varaukseni?  __ asiakas: Asiamies: Kiitos, nimeni on Patrick Williams. agentti: Nimeni on Patrick Williams: Asiakkaan nimi: Patrick Williams: Antakaa minulle hetki aikaa, tarkistan olemassa olevan varauksenne tilan. asiakas: Asiakas: Toki: Asiakas: Olen pahoillani, nimellänne ei löydy varausta. asiakas: Voi olla, etten ole varannut lippuani oikein tuolloin. Kiitos palvelustanne. asiamies: Kiitos yhteydenotosta, hyvää päivänjatkoa.</w:t>
      </w:r>
    </w:p>
    <w:p>
      <w:r>
        <w:rPr>
          <w:b/>
        </w:rPr>
        <w:t xml:space="preserve">Tulos</w:t>
      </w:r>
    </w:p>
    <w:p>
      <w:r>
        <w:t xml:space="preserve">agentti: Voin auttaa sinua siinä. Saanko tietää nimenne?</w:t>
      </w:r>
    </w:p>
    <w:p>
      <w:r>
        <w:rPr>
          <w:b/>
        </w:rPr>
        <w:t xml:space="preserve">Esimerkki 7.1302</w:t>
      </w:r>
    </w:p>
    <w:p>
      <w:r>
        <w:t xml:space="preserve">asiakas: Agentti: Hei. Miten voin opastaa teitä tänään? Agentti: Voisitteko auttaa minua äskettäisen varaukseni peruuttamisessa, koska FIFA-otteluni peruuntui: Totta kai, olen iloinen voidessani auttaa teitä siinä. Saanko tietää nimenne? asiakas: Lisa Mitchell.  __ asiakas: Mitchell Mitchell: Okei: Kiitos, että odotitte. Tietokannastamme ei löytynyt varausta nimellänne, jotta voisimme peruuttaa sen. asiakas: Selvä, ei ongelmia. Kiitos, että valitsitte meidät.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Odottakaa hetki, tarkastan edellisen varauksenne tilan.</w:t>
      </w:r>
    </w:p>
    <w:p>
      <w:r>
        <w:rPr>
          <w:b/>
        </w:rPr>
        <w:t xml:space="preserve">Esimerkki 7.1303</w:t>
      </w:r>
    </w:p>
    <w:p>
      <w:r>
        <w:t xml:space="preserve">asiakas: Miten voin auttaa?  __ agentti: Asiakas: Toki, saanko tietää nimenne? asiak: Asiakas: Toki, nimeni on Sandra Clark. asiamies: Nimeni on Sandra Clark: Asiakas: Okei, odottakaa hetki: Asiakas: Toki: Asiakas: Anteeksi, ei löytynyt varausta etunimestä. asiakas: Anteeksi, ei löytynyt varausta etunimestä. asiakas: Okei,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Voitteko auttaa minua muuttamaan olemassa olevaa varaustani?</w:t>
      </w:r>
    </w:p>
    <w:p>
      <w:r>
        <w:rPr>
          <w:b/>
        </w:rPr>
        <w:t xml:space="preserve">Esimerkki 7.1304</w:t>
      </w:r>
    </w:p>
    <w:p>
      <w:r>
        <w:t xml:space="preserve">asiakas: Asiakas: Päivää. asiamies: Päivää, miten voin auttaa teitä tänään? asiakas: Päivää: Parker. Haluan varata lennon SFO:sta AUS:iin. Voitteko etsiä minulle lentolippua? asiamies: Voitteko etsiä minulle lentolippua? asiamies: Voitteko löytää minulle lentolippua? Voin auttaa teitä varauksen tekemisessä. Voisitteko mainita matkanne päivämäärät? asiakas: Agentti: Toki, matkapäiväni ovat 15.10. ja paluu 17.10. Agentti: Kyllä, matkapäiväni ovat 15.10. ja paluu 17.10: UA-lentoyhtiöllä on saatavilla jatkolento, jonka hinta on 100. Jatkanko tämän lipun varaamista? asiakas: Asiamies: Kyllä, voitte jatkaa varausta. agentti: Ronald Parker, varauksenne on vahvistettu lennolle numero 1015.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7.1305</w:t>
      </w:r>
    </w:p>
    <w:p>
      <w:r>
        <w:t xml:space="preserve">asiakas: Asiakas: Hei. agentti: Hei, miten voin opastaa teitä tänään? asiakas: Hei: Olen Ashley Parker. Voisitteko muuttaa olemassa olevaa varaustani, koska suunnitelmani lähteä lomamatkalle lykkääntyi? agentti: Tarkistan olemassa olevan varauksenne tilan.  __ agentti: Asiakas: Olen pahoillani, tietokannastamme ei löydy nimellänne olevaa varausta. asiakas: Ei mitään ongelmaa. Kiitos tiedosta. agentti: Asiakas: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7.1306</w:t>
      </w:r>
    </w:p>
    <w:p>
      <w:r>
        <w:t xml:space="preserve">asiakas: Asiakas: Päivää. asiamies: Päivää, miten voin auttaa? Haluan matkustaa EWR:stä PHL:ään. Voisitteko auttaa minua lippuni varaamisessa? agentti: Totta kai, minä autan teitä. Ilmoittakaa päivämääränne. asiakas: Asiamies: Päiväni ovat 15.07.-17.07: Asiakas: Minulla on sinulle lento, jossa on 1 yhteys ja hinta on 300. Asiakas: Minulla on sinulle lento, jossa on 1 yhteys ja hinta on 300: Jatkakaa varausta. Voitteko antaa minulle 100 rupian alennuksen? agentti: Valitan, meidän toimistossamme emme anna mitään alennusta.  __ agentti: Asiakas: Ei kestä.</w:t>
      </w:r>
    </w:p>
    <w:p>
      <w:r>
        <w:rPr>
          <w:b/>
        </w:rPr>
        <w:t xml:space="preserve">Tulos</w:t>
      </w:r>
    </w:p>
    <w:p>
      <w:r>
        <w:t xml:space="preserve">asiakas: Asiakas: Kaikki on hyvin, ei mitään ongelmaa. Kiitos avusta.</w:t>
      </w:r>
    </w:p>
    <w:p>
      <w:r>
        <w:rPr>
          <w:b/>
        </w:rPr>
        <w:t xml:space="preserve">Esimerkki 7.1307</w:t>
      </w:r>
    </w:p>
    <w:p>
      <w:r>
        <w:t xml:space="preserve">asiakas: Asiakas: Hei, Jonathan Evans tässä:  ATL:stä käsin aion osallistua tätini vuosipäiville CLT:ssä. Voitteko löytää minulle lipun? agentti: Kuinka voin auttaa teitä Jonathan Evans? Toki, voinko saada matkustuspäivämäärät?  __ agentti: JetBlue-lentoyhtiön lento 1010. Jatkanko matkaa? asiakas: Agentti: Jatkakaa varauksen tekemistä: Okei, lippunne on tehty. asiakas: Kiitos tiedoistanne.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09/22 ja palaan 09/24.</w:t>
      </w:r>
    </w:p>
    <w:p>
      <w:r>
        <w:rPr>
          <w:b/>
        </w:rPr>
        <w:t xml:space="preserve">Esimerkki 7.1308</w:t>
      </w:r>
    </w:p>
    <w:p>
      <w:r>
        <w:t xml:space="preserve">asiakas: Hei. Olen Jack Roberts. asiamies: Päivää, miten voin auttaa teitä tänään? asiakas: Agentti: Haluaisin peruuttaa äskettäisen varaukseni eräiden henkilökohtaisten ongelmien vuoksi, voisitteko auttaa minua siinä? agentti: Haluaisin peruuttaa äskettäisen varaukseni eräiden henkilökohtaisten ongelmien vuoksi: Toki, odottakaa hetki.  __ agentti: Asiakas: Anteeksi, nimellänne ei löytynyt varausta. asiakas: Olen pahoillani: Okei, ei se mitään.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Kiitos, että hyväksyit pyyntöni.</w:t>
      </w:r>
    </w:p>
    <w:p>
      <w:r>
        <w:rPr>
          <w:b/>
        </w:rPr>
        <w:t xml:space="preserve">Esimerkki 7.1309</w:t>
      </w:r>
    </w:p>
    <w:p>
      <w:r>
        <w:t xml:space="preserve">asiakas: Agentti: Hei. Miten voin auttaa teitä tällä hetkellä? asiakas: Asiakas: Auttakaa minua äskettäisen varaukseni peruuttamisessa. asiamies: Auttakaa minua: Totta kai, autan teitä mielelläni. Voisitteko kertoa nimenne, jotta voisin tarkistaa varauksenne tilan? asiakas: Mark Campbell on nimeni.  __ asiakas: Selvä: Asiakas: Olen pahoillani, tiedoissamme ei ole varausta nimellänne. asiakas: Kiitos: Asiakas: Kiitos, että tavoititte meidät: Ei mitään ongelmaa, kiitos.</w:t>
      </w:r>
    </w:p>
    <w:p>
      <w:r>
        <w:rPr>
          <w:b/>
        </w:rPr>
        <w:t xml:space="preserve">Tulos</w:t>
      </w:r>
    </w:p>
    <w:p>
      <w:r>
        <w:t xml:space="preserve">agentti: Okei, anna minulle hetki aikaa.</w:t>
      </w:r>
    </w:p>
    <w:p>
      <w:r>
        <w:rPr>
          <w:b/>
        </w:rPr>
        <w:t xml:space="preserve">Esimerkki 7.1310</w:t>
      </w:r>
    </w:p>
    <w:p>
      <w:r>
        <w:t xml:space="preserve">asiakas: Hei.  __ asiakas: Asiakas: Thomas Thomas täällä. agentti: Miten voin palvella teitä? asiakas: Thomas Thomas täällä: Coca-Cola World of Coca-Cola. Voitteko auttaa minua lentolippujen varaamisessa? agentti: Totta kai, voin auttaa teitä. Kertokaa matkapäivänne. asiakas: Asiamies: Lähtöpäiväni on 27.12. ja paluupäiväni on 29.12. Agentti: Mihin mennessä? Asiakas: Saanko tietää lentokenttäkoodinne? Asiakas: Voisinko saada tietää lentokenttäkoodinne? Lentokenttäkoodini ovat DC-IAD - GA-ATL. Varmista, että yhteyksien rajani on 1. agentti: Asiakas: Odottakaa hetki: Asiakas: Okei, ei kiirettä. agentti: Ei kiirettä: Kiitos ajastanne. Löysimme Southwest-lentoyhtiön, lennon numero:1003 ja hinta on 300. Asiakas: Asiakas: Jatkakaa lipun varaamista. asiamies: Asiakas: Lentolippunne on varattu: Kiitos, että autoitte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7.1311</w:t>
      </w:r>
    </w:p>
    <w:p>
      <w:r>
        <w:t xml:space="preserve">asiakas: Asiakas: Päivää. asiamies: Päivää, miten voin palvella teitä tänään? Agentti: Nimeni on John Martin, haluan varata lentoliput MSP:stä SFO:hon, voisitteko auttaa minua? agentti: Nimeni on John Martin, haluan varata lentoliput MSP:stä SFO:hon: Asiakas: Toki, kertokaa minulle suunnitellut matkapäivänne? asiakas: Voisitteko auttaa minua? Asiamies: Matkapäiväni ovat 02. toukokuuta ja 04. toukokuuta: Asiakas: Saanko tietää, mikä on liityntäkorkeutenne? Agentti: Tarvitsen yhden jatkolennon: Asiakas: Ilmoittakaa lähtevän lennon aikataulu: Asiamies: Haluaisin lähteä iltapäivällä. asiamies: Haluaisin lähteä iltapäivällä: Onko teillä muita vaatimuksia? Asiakas: Ei: Jatkakaa, olkaa hyvä: Asiakas: Lentolippunne on varattu: Kiitos: Asiakas: Kiitos, että tavoititte meidät,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Lentoyhtiö AA:n jatkolento 1028, hinta on 200 ja turistiluokka, lähtöaika on klo 15:00 ja paluuaika klo 23:00. Jatkanko varauksen tekemistä?</w:t>
      </w:r>
    </w:p>
    <w:p>
      <w:r>
        <w:rPr>
          <w:b/>
        </w:rPr>
        <w:t xml:space="preserve">Esimerkki 7.1312</w:t>
      </w:r>
    </w:p>
    <w:p>
      <w:r>
        <w:t xml:space="preserve">asiakas: Hei. Olen Sarah Hall. asiamies: Päivää, miten voin opastaa teitä? asiakas: Voitteko auttaa minua siinä, haluaisin peruuttaa äskettäisen varaukseni eräiden henkilökohtaisten asioiden vuoksi.  __ asiakas: Asiamies: Hyvä on, odotan vastaustanne. agentti: Asiakas: Olen pahoillani, tietokannastamme ei löydy nimellänne olevaa varausta, jonka voisimme peruuttaa. asiakas: Asiamies: Hyvä on, ei ole ongelma: Kiitos, että lähestyitte meitä. asiakas: Kiitos tiedoistanne.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7.1313</w:t>
      </w:r>
    </w:p>
    <w:p>
      <w:r>
        <w:t xml:space="preserve">asiakas: Hei. Olen Timothy Mitchell. agentti: Päivää, miten voin auttaa? Asiamies: Suunnittelin matkaa New Yorkiin ystäväni kanssa, mutta ystäväni on sairastunut, joten haluan peruuttaa varaukseni. asiamies: Asiakas: Totta kai, autan teitä: Kiitos.  __ asiakas: Asiamies: Ei se mitään, kiitos tiedoistanne. agentti: Kiitos.</w:t>
      </w:r>
    </w:p>
    <w:p>
      <w:r>
        <w:rPr>
          <w:b/>
        </w:rPr>
        <w:t xml:space="preserve">Tulos</w:t>
      </w:r>
    </w:p>
    <w:p>
      <w:r>
        <w:t xml:space="preserve">agentti: Mitchell, sinun nimelläsi ei ole varausta, joka voitaisiin peruuttaa.</w:t>
      </w:r>
    </w:p>
    <w:p>
      <w:r>
        <w:rPr>
          <w:b/>
        </w:rPr>
        <w:t xml:space="preserve">Esimerkki 7.1314</w:t>
      </w:r>
    </w:p>
    <w:p>
      <w:r>
        <w:t xml:space="preserve">asiakas: Asiakas: Hei: Agentti: Haluaisin peruuttaa varaukseni, koska paikkakunnallani sataa rankasti. asiamies: Haluaisin peruuttaa varaukseni: Olkaa hyvä ja antakaa nimenne, jotta voin tarkistaa tilan.  __ agentti: Asiakas: Vihreä, teidän tiedoillanne ei löydy varausta. asiakas: Ei ongelmia. Kiitos tiedoista. agentti: Asiakas: Olkaa hyvä.</w:t>
      </w:r>
    </w:p>
    <w:p>
      <w:r>
        <w:rPr>
          <w:b/>
        </w:rPr>
        <w:t xml:space="preserve">Tulos</w:t>
      </w:r>
    </w:p>
    <w:p>
      <w:r>
        <w:t xml:space="preserve">asiakas: Green.</w:t>
      </w:r>
    </w:p>
    <w:p>
      <w:r>
        <w:rPr>
          <w:b/>
        </w:rPr>
        <w:t xml:space="preserve">Esimerkki 7.1315</w:t>
      </w:r>
    </w:p>
    <w:p>
      <w:r>
        <w:t xml:space="preserve">asiakas: Hei. Olen Anthony Scott. asiamies: Päivää, miten voin palvella teitä tänään? Asiakas: Minun on peruutettava varaukseni, koska jäähyväisvahtini peruttiin. Voitteko auttaa minua? Asiakas: Toki, olemme täällä auttaaksemme teitä. asiakas: Asiakas: Kiitos: Asiakas: Odottakaa hetki: Asiakas: Toki: Valitettavasti nimellänne ei ole löytynyt varausta.  __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 vastauksestasi.</w:t>
      </w:r>
    </w:p>
    <w:p>
      <w:r>
        <w:rPr>
          <w:b/>
        </w:rPr>
        <w:t xml:space="preserve">Esimerkki 7.1316</w:t>
      </w:r>
    </w:p>
    <w:p>
      <w:r>
        <w:t xml:space="preserve">asiakas: Agentti: Hei, Kathleen Collins. Miten voin olla avuksi? Haluan siis matkustaa MN-MSP:stä 23.3. kohti NY-LGA:ta 25.3: Asiakas: Toki, odottakaa hetki, ilmoitan teille. asiakas: Toki. __ asiakas: Agentti: Okei, saanko tietää lennon yksityiskohdat: Lento numero 1001, jolla on yksi yhteys hintaan 200. Lentoyhtiön nimi on Frontier. Haluatteko, että jatkan? asiakas: Asiamies: Hyvä on, voitte jatkaa varausta. agentti: Varauksenne on hyväksytty. Kiitos, että otitte yhteyttä. asiakas: Asiakas: Okei, Kiitos vastauksestanne. asiamies: Turvallista matkaa.</w:t>
      </w:r>
    </w:p>
    <w:p>
      <w:r>
        <w:rPr>
          <w:b/>
        </w:rPr>
        <w:t xml:space="preserve">Tulos</w:t>
      </w:r>
    </w:p>
    <w:p>
      <w:r>
        <w:t xml:space="preserve">agentti: Lentolippu, joka vastaa vaatimuksiasi.</w:t>
      </w:r>
    </w:p>
    <w:p>
      <w:r>
        <w:rPr>
          <w:b/>
        </w:rPr>
        <w:t xml:space="preserve">Esimerkki 7.1317</w:t>
      </w:r>
    </w:p>
    <w:p>
      <w:r>
        <w:t xml:space="preserve">asiakas: Agentti: Hei. Miten voin auttaa? Asiakas: Haluaisin, että varaatte lentoliput DCA:sta JFK:hon. asiamies: Varatkaa minulle lentolippu DCA:sta JFK:hon: JFK: Toki, voisitteko kertoa matkapäivänne? asiakas: Asiakas: 16. ja 18. elokuuta ovat suunnitellut matkapäiväni. agentti: Asiakas: Tarvitsetteko jatkoyhteyksiä? Kyllä, tarvitsen tauon matkallani.  __ asiakas: Ei ole paljon ilmoitettavaa. agentti: Saanko tietää nimenne? asiakas: Asiakas: Nimeni on Angela White: Lento numero 1000 hintaan 100 turistiluokassa, yhteys 0 on käytettävissä. Sopiiko se teille? asiakas: Kyllä: Asiakas: Kyllä: Hienoa!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Onko muita mieltymyksiä?</w:t>
      </w:r>
    </w:p>
    <w:p>
      <w:r>
        <w:rPr>
          <w:b/>
        </w:rPr>
        <w:t xml:space="preserve">Esimerkki 7.1318</w:t>
      </w:r>
    </w:p>
    <w:p>
      <w:r>
        <w:t xml:space="preserve">asiakas: Agentti: Hei. Miten voin auttaa teitä? Voitteko auttaa minua? asiamies: Haluan käydä ystäväni luona: Asiakas: Saanko tietää teidän hyvän nimenne? asiakas: Saanko kysyä teidän hyvää nimeänne, kiitos: Asiamies: Nimeni on Janet Martinez. agentti: Janet Martinez, kertokaa lähde- ja määränpääpaikkanne, jossa haluatte vierailla. asiakas: Asiamies: Minun tietoni ovat CA-OAK:sta CA-SFO:han. asiamies: Voisitteko kertoa matkan päivämäärät?  __ agentti: Asiakas: Antakaa hetki aikaa, tarkistan tiedot ja ilmoitan teille. asiakas: Asiakas: Toki: Pyyntönne mukaisesti saatavilla on lento-1013 Yhdysvaltain lentoyhtiön lennolla. Jatkanko varauksen tekemistä? asiakas: Asiamies: Haluan tietää hinnan ja yhteyksien rajoituksen. agentti: Mihin hintaan? Asiakas: Hintaraja on 100 ja 1 yhteys: Asiakas: Olen samaa mieltä tiedoistanne: Asiakas: Jatkanko varausta? Agentti: Kyllä, jatka: Ok, lippusi on varattu. asiakas: Kiitos, että autoitte minua. agentti: Janet Martinez, että tavoititte meidät. Hyvää matkaa.</w:t>
      </w:r>
    </w:p>
    <w:p>
      <w:r>
        <w:rPr>
          <w:b/>
        </w:rPr>
        <w:t xml:space="preserve">Tulos</w:t>
      </w:r>
    </w:p>
    <w:p>
      <w:r>
        <w:t xml:space="preserve">asiakas: Matkapäiväni ovat 17.02.-19.02.</w:t>
      </w:r>
    </w:p>
    <w:p>
      <w:r>
        <w:rPr>
          <w:b/>
        </w:rPr>
        <w:t xml:space="preserve">Esimerkki 7.1319</w:t>
      </w:r>
    </w:p>
    <w:p>
      <w:r>
        <w:t xml:space="preserve">asiakas: Asiakas: Päivää. asiamies: Päivää, miten voin auttaa teitä tänään? asiakas: Päivää: Agentti: Haluan muuttaa olemassa olevan varaukseni kohdelentoaseman koodia, voitteko auttaa minua? agentti: Voisitteko auttaa minua? Asiakas: Saanko, tiedänkö teidän hyvän nimenne? asiakas: Saanko, tiedänkö teidän hyvän nimenne? Asiamies: Toki, nimeni on James Clark. asiamies: Nimeni on James Clark: Asiakas: Odottakaa hetki: Asiakas: Hyvä on, ei kiirettä.  __ asiakas: Asiamies: Ei se mitään, kiitos tiedoista. asiamies: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emme löytäneet varausta etunimellesi.</w:t>
      </w:r>
    </w:p>
    <w:p>
      <w:r>
        <w:rPr>
          <w:b/>
        </w:rPr>
        <w:t xml:space="preserve">Esimerkki 7.1320</w:t>
      </w:r>
    </w:p>
    <w:p>
      <w:r>
        <w:t xml:space="preserve">asiakas: Agentti: Hei.  __ agentti: Miten voin auttaa teitä tänään? asiakas: Miten voin auttaa teitä tänään? Asiamies: Voitteko auttaa minua varaamaan lentolippuni DCA:sta MSP:hen: Asiakas: Toki, kertokaa matkanne päivämäärät. asiak: Agentti: Matkapäiväni ovat 13. syyskuuta - 15. syyskuuta: Asiakas: Saanko kysyä, haluatteko tietyn ajankohdan lähdölle ja paluulle? asiakas: Mihin aikaan haluatte matkustaa? Asiamies: Paluuaikani tulisi olla iltapäivällä. asiamies: Asiakas: Tarvitsetteko taukoa matkanne välissä? Asiakas: Tarvitsetteko taukoa matkanne välissä? Asiamies: Kyllä, tarvitsen jatkolennon. asiamies: Kyllä, tarvitsen jatkolennon: Onko teillä muita tarkennuksia? Asiakas: Ei: Löysin Spirit airlinesin turistiluokan lipun, jonka hinta on 200, ja se on jatkolento. Voinko varata lippunne? asiakas: Agentti: Voitte jatkaa: Varauksenne on tehty lennolle numero 1016 ja paluuaikanne on klo 14:00. asiakas: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Olen Sandra Evans.</w:t>
      </w:r>
    </w:p>
    <w:p>
      <w:r>
        <w:rPr>
          <w:b/>
        </w:rPr>
        <w:t xml:space="preserve">Esimerkki 7.1321</w:t>
      </w:r>
    </w:p>
    <w:p>
      <w:r>
        <w:t xml:space="preserve">asiakas: Hei. Olen Edward Walker. asiamies: Hei, Ilmoittakaa minulle, miten voin auttaa teitä tänään? asiakas: Miten voin auttaa teitä tänään? Joten minun täytyy peruuttaa äskettäinen varaukseni. Voitteko auttaa minua peruutuksessa? agentti: Voisitteko auttaa minua peruutuksessa? Asiakas: Toki, voin auttaa teitä tuossa peruutuksessa. asiakas: Voin auttaa teitä: Kiitos: Sallikaa minun tarkistaa edellinen varaus tietokannastamme. asiakas: __ asiakas: Asiakas: Okei, ei ongelmia. Kiitos. agentti: Kiitos, että valitsitte meidät. toivotan teille hyvää päivänjatkoa.</w:t>
      </w:r>
    </w:p>
    <w:p>
      <w:r>
        <w:rPr>
          <w:b/>
        </w:rPr>
        <w:t xml:space="preserve">Tulos</w:t>
      </w:r>
    </w:p>
    <w:p>
      <w:r>
        <w:t xml:space="preserve">agentti: Valitettavasti emme ole löytäneet aktiivista varausta nimellänne.</w:t>
      </w:r>
    </w:p>
    <w:p>
      <w:r>
        <w:rPr>
          <w:b/>
        </w:rPr>
        <w:t xml:space="preserve">Esimerkki 7.1322</w:t>
      </w:r>
    </w:p>
    <w:p>
      <w:r>
        <w:t xml:space="preserve">asiakas: Asiakas: Hei. agentti: Hei, miten voin opastaa teitä tänään? asiakas: Hei: Agentti: Voitteko auttaa minua varaamaan lipun Houstoniin hintaan 1000? agentti: Voisitteko auttaa minua varaamaan lipun Houstoniin hintaan 1000? Asiakas: Toki, autan mielelläni: Asiamies: Auttakaa minua lentokenttäkoodeilla, kiitos. asiakas: Kiitos: Agentti: Lentokenttäkoodini ovat LAS:sta IAH:hen. agentti: Lentokenttäkoodini ovat LAS:stä IAH:hen: Asiakas: Mille päivämäärille haluatte minun varaavan teille lentoliput? asiakas: Mihin päivämääriin haluatte minun varaavan lentoliput? Varatkaa lippu 22.01. ja paluu on 24.01. Agentti: Kiitos tiedoistanne, löysimme jatkolennon lennon numerolla 1019 Hawaiian lentoyhtiöltä ja hinta on 100. Varaammeko sen? asiakas: Jos haluatte, voin varata sen: Agentti: Voitte varata sen: Asiakas: Saanko tietää hyvän nimenne, kiitos: Olen Stephen Davis: Davis Davis: Lippunne on vahvistettu.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laajennetusta tuestanne.</w:t>
      </w:r>
    </w:p>
    <w:p>
      <w:r>
        <w:rPr>
          <w:b/>
        </w:rPr>
        <w:t xml:space="preserve">Esimerkki 7.1323</w:t>
      </w:r>
    </w:p>
    <w:p>
      <w:r>
        <w:t xml:space="preserve">asiakas: Agentti: Hei. Miten voin auttaa? Jacob Walker. Haluan muuttaa olemassa olevaa varaustani. Tekisittekö sen puolestani?  __ asiakas: Okei, ei ongelmia. Kiitos tiedoista.</w:t>
      </w:r>
    </w:p>
    <w:p>
      <w:r>
        <w:rPr>
          <w:b/>
        </w:rPr>
        <w:t xml:space="preserve">Tulos</w:t>
      </w:r>
    </w:p>
    <w:p>
      <w:r>
        <w:t xml:space="preserve">agentti: Jacob, valitettavasti sinun nimelläsi ei ole varausta. Kiitos yhteydenotosta. Hyvää päivänjatkoa.</w:t>
      </w:r>
    </w:p>
    <w:p>
      <w:r>
        <w:rPr>
          <w:b/>
        </w:rPr>
        <w:t xml:space="preserve">Esimerkki 7.1324</w:t>
      </w:r>
    </w:p>
    <w:p>
      <w:r>
        <w:t xml:space="preserve">asiakas: Asiakas: Hei: Auttakaa minua, olkaa hyvä ja auttakaa minua. agentti: Asiakas: Toki, kertokaa minulle hyvä nimenne. asiakas: Nimeni on Michael Nelson.  __ asiakas: Nelson: Toki, teen sen: Valitettavasti nimellänne ei löydy aktiivista varausta. asiakas: Ei se mitään.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Olkaa valmiina.</w:t>
      </w:r>
    </w:p>
    <w:p>
      <w:r>
        <w:rPr>
          <w:b/>
        </w:rPr>
        <w:t xml:space="preserve">Esimerkki 7.1325</w:t>
      </w:r>
    </w:p>
    <w:p>
      <w:r>
        <w:t xml:space="preserve">asiakas: Agentti: Hei. Miten voin auttaa teitä tänään? Martin. Haluan varata lipun DCA:sta EWR:ään, voisitteko auttaa minua? agentti: Martin, voisitteko ilmoittaa matkapäivänne? asiakas: Voisitteko kertoa matkapäivänne? Matkapäiväni ovat 06/06 ja 06/08. Agentti: Martin Martin, matkapäiväni ovat 06/06 ja 06/08: Asiakas: Okei, odottakaa hetki: Asiakas: Selvä.  __ asiakas: Asiamies: Ei ongelmaa, kiitos tarkistuksesta: Asiakas: Olkaa hyvä, kiitos, että tavoititte meidät. Olkaa hyvä, kiitos, että tavoititte meidät.</w:t>
      </w:r>
    </w:p>
    <w:p>
      <w:r>
        <w:rPr>
          <w:b/>
        </w:rPr>
        <w:t xml:space="preserve">Tulos</w:t>
      </w:r>
    </w:p>
    <w:p>
      <w:r>
        <w:t xml:space="preserve">agentti: Kiitos kärsivällisyydestänne, mutta valitettavasti emme voi tarjota lentoja haluamillenne päivämäärille.</w:t>
      </w:r>
    </w:p>
    <w:p>
      <w:r>
        <w:rPr>
          <w:b/>
        </w:rPr>
        <w:t xml:space="preserve">Esimerkki 7.1326</w:t>
      </w:r>
    </w:p>
    <w:p>
      <w:r>
        <w:t xml:space="preserve">asiakas: Agentti: Hei. Miten voin auttaa teitä tänään omalta osaltani? asiakas: Agentti: Voisitteko varata lipun HOU:sta LAS:iin? Totta kai, autan teitä varauksen tekemisessä. Saanko tietää nimenne, jotta voin jatkaa? asiakas: Asiakas: Nimeni on William Hall: Hall: Onko teillä jokin yhteysraja? Asiamies: Tarvitsen suoran lennon: Voitteko kertoa matkanne päivämäärät? asiakas: Agentti: Matkapäiväni ovat 09. tammikuuta ja 11. tammikuuta: Asiakas: Onko teillä muita tarkennuksia? Asiamies: Löysin täältä suoran lennon Spirit Airlinesilla ja lentohinta on noin 200. Jatkanko varausta lennolla numero 1020?  __ agentti: Asiakas: Turistiluokkaan lippunne on varattu ja lähtöaika on klo 15:00 ja saapumisaika on klo 8:00 aamulla. asiakas: Asiamies: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7.1327</w:t>
      </w:r>
    </w:p>
    <w:p>
      <w:r>
        <w:t xml:space="preserve">asiakas: Asiakas: Päivää. asiamies: Päivää, miten voin opastaa teitä? asiakas: Päivää: Charles Lewis. Haluaisin varata lentoliput DFW:stä IAH:hen. Voisitteko auttaa minua? Asiakas: Toki, saanko tietää haluamanne päivämäärät? asiakas: Kyllä, kiitos: Asiamies: Suunnittelen lähtöä 29.12. ja paluuta takaisin 31.12. Agentti: Asiakas: Löysin AA airlinesin lennon 1016, joka vastaa mieltymyksiänne, voinko jatkaa? asiakas: Löysin AA airlinesin lennon 1016, joka vastaa mieltymyksiänne: Asiakas: Kyllä, jatkakaa: Lentolippunne on varattu.  __ agentti: Kiitos,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7.1328</w:t>
      </w:r>
    </w:p>
    <w:p>
      <w:r>
        <w:t xml:space="preserve">asiakas: Asiakas: Hei: Olen Raymond Parker.  __ asiakas: Agentti: Olen lääkäri, ja minun on tehtävä leikkaus PHL:ssä, joten minun on matkustettava sinne LAS-alueeltani: Asiakas: Totta kai, olen täällä auttaakseni teitä: Asiakas: Kiitos, että harkitsette pyyntöäni: Asiakas: Voitteko auttaa minua matkustuspäivien kanssa? asiakas: Voisitteko auttaa minua matkustuspäivien kanssa? Asiamies: Suunnittelen todennäköisesti päivämäärät 11/09 ja takaisin 11/11. Agentti: Voisitteko auttaa minua? Asiakas: Okei, odottakaa hetki: Asiakas: Toki, kaikessa rauhassa. asiamies: Kyllä, kiitos: Lento, jolla on yhteysraja 1 ja lentoyhtiö on Delta, jonka hinta on 200. Voinko jatkaa lippuvarausta? asiakas: Agentti: Kyllä, voitte vahvistaa lentolippuvaraukseni. agentti: Kyllä, voitte vahvistaa lentolippuvaraukseni: Asiakas: Okei, vahvistin lippunne lennon numerolla 1020. Asiakas: Kiitos palvelustanne lentolippuvarauksessani. Kiitos paljon. agentti: Asiakas: Olkaa hyvä. Kiitos, että tavoititte meidät.</w:t>
      </w:r>
    </w:p>
    <w:p>
      <w:r>
        <w:rPr>
          <w:b/>
        </w:rPr>
        <w:t xml:space="preserve">Tulos</w:t>
      </w:r>
    </w:p>
    <w:p>
      <w:r>
        <w:t xml:space="preserve">agentti: Miten voin auttaa?</w:t>
      </w:r>
    </w:p>
    <w:p>
      <w:r>
        <w:rPr>
          <w:b/>
        </w:rPr>
        <w:t xml:space="preserve">Esimerkki 7.1329</w:t>
      </w:r>
    </w:p>
    <w:p>
      <w:r>
        <w:t xml:space="preserve">asiakas: Hei. Olen Ryan Adams. agentti: Päivää, miten voin auttaa teitä tänään? asiakas: Olen Ryan Adams: Asiamies: Voitteko auttaa minua varaamaan lentolippua MCO:sta AUS:iin: Totta kai, autamme mielellämme. Olkaa ystävällinen ja kertokaa matkapäivänne. asiakas: Haluan lentää 20. toukokuuta ja palata 22. toukokuuta.  __ asiakas: Ei mitään ongelmaa.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reitillänne ei ole lentoa.</w:t>
      </w:r>
    </w:p>
    <w:p>
      <w:r>
        <w:rPr>
          <w:b/>
        </w:rPr>
        <w:t xml:space="preserve">Esimerkki 7.1330</w:t>
      </w:r>
    </w:p>
    <w:p>
      <w:r>
        <w:t xml:space="preserve">asiakas: Hei. Nimeni on Timothy Wright. asiamies: Päivää, miten voin auttaa teitä? asiakas: Wright: Haluan muuttaa varaustani, voisitteko auttaa minua?  __ asiakas: Asiamies: Toki, kaikessa rauhassa: Kiitos, että odotitte. Olen pahoillani, etten löytänyt varausta nimellänne. asiakas: Asiamies: Ei se mitään: Asiakas: Kiitos, että tavoititte meidät. Toivottavasti voimme palvella teitä ensi kerralla paremmin. asiakas: Kiitos, hyvää päivänjatkoa.</w:t>
      </w:r>
    </w:p>
    <w:p>
      <w:r>
        <w:rPr>
          <w:b/>
        </w:rPr>
        <w:t xml:space="preserve">Tulos</w:t>
      </w:r>
    </w:p>
    <w:p>
      <w:r>
        <w:t xml:space="preserve">agentti: Agentti: Toki, odottakaa hetki.</w:t>
      </w:r>
    </w:p>
    <w:p>
      <w:r>
        <w:rPr>
          <w:b/>
        </w:rPr>
        <w:t xml:space="preserve">Esimerkki 7.1331</w:t>
      </w:r>
    </w:p>
    <w:p>
      <w:r>
        <w:t xml:space="preserve">asiakas: Agentti: Päivää, miten voin auttaa teitä?  __ agentti: Asiakas: Asiakas: Kiitos: Asiakas: Odottakaa hetki, tarkistan varauksenne. asiakas: Agentti: Toki, odotan: Asiakas: Tulin ilmoittamaan teille, että teidän nimellänne ei ole varausta. asiakas: Ei mitään ongelmaa. Ehkä varasin paikan jostain muusta lentoyhtiöstä. agentti: Asiakas: Hyvä on: Asiakas: Kiitos vaivannäöstänne: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Varaukseni, joka on varattu aiemmin. Kotikaupunkini ulkonaliikkumiskiellon vuoksi.</w:t>
      </w:r>
    </w:p>
    <w:p>
      <w:r>
        <w:rPr>
          <w:b/>
        </w:rPr>
        <w:t xml:space="preserve">Esimerkki 7.1332</w:t>
      </w:r>
    </w:p>
    <w:p>
      <w:r>
        <w:t xml:space="preserve">asiakas: Asiakas: Hei, olen Brandon Allen. agentti: Hei, miten voin auttaa teitä tänään? Allen: Haluan lähteä Houstonista kertomaan tarinaa näyttelijälle. Voitteko auttaa minua varaamaan jatkolennon? agentti: Totta kai, olemme täällä auttamassa teitä. Mainitkaa ystävällisesti matkapäivänne. asiakas: Minun on päästävä Houstoniin 30.11. ja paluupäiväni on 2.12.  __ asiakas: Asiamies: Haluaisin lähteä Houstonista, HOU, ja päästä Bostoniin, BOS, BOS. asiamies: Jos haluatte, että lennän Houstonista, HOU, Bostoniin, BOS: Asiakas: Hyvä on, odottakaa hetki: Asiakas: Toki: Asiakas: Valitettavasti ei löytynyt lentoja, jotka vastaisivat vaatimuksianne. asiakas: Valitettavasti ei löytynyt lentoja, jotka vastasivat vaatimuksianne: Valitsen minkä tahansa vaihtoehdon päästäkseni määränpäähäni. Kiitos tiedoistanne. asiamies: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Voisitteko antaa minulle lentokenttäkoodinne?</w:t>
      </w:r>
    </w:p>
    <w:p>
      <w:r>
        <w:rPr>
          <w:b/>
        </w:rPr>
        <w:t xml:space="preserve">Esimerkki 7.1333</w:t>
      </w:r>
    </w:p>
    <w:p>
      <w:r>
        <w:t xml:space="preserve">asiakas: Agentti: Hei, Mitchell. Miten voin opastaa teitä? Haluan muuttaa olemassa olevaa varaustani. Voitteko opastaa minua varauksen muuttamisessa? asiamies: Asiakas: Ehdottomasti, annas kun tarkistan. asiakas: Kyllä: Toki: Valitettavasti nimellänne ei ole varausta.  __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Selvä, ei ongelmaa. Kiitos palvelustanne.</w:t>
      </w:r>
    </w:p>
    <w:p>
      <w:r>
        <w:rPr>
          <w:b/>
        </w:rPr>
        <w:t xml:space="preserve">Esimerkki 7.1334</w:t>
      </w:r>
    </w:p>
    <w:p>
      <w:r>
        <w:t xml:space="preserve">asiakas: Hei.  __ asiakas: Agentti: Olen Timothy Garcia, voisitteko auttaa minua varaukseni muuttamisessa? agentti: Olen Timothy Garcia: Asiakas: Toki, autan teitä siinä, odottakaa hetki tarkistaakseni varauksenne tilan. asiakas: Agentti: Toki, tarkistakaa tietoni arkistostamme. agentti: Kyllä, kiitos: Garcia, en löytänyt tietokannastani yhtään varausta nimellänne. asiakas: Kiitos ajastanne.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7.1335</w:t>
      </w:r>
    </w:p>
    <w:p>
      <w:r>
        <w:t xml:space="preserve">asiakas: Asiakas: Päivää. asiamies: Päivää, miten voin palvella teitä nyt? asiakas: Päivää:  Olen Scott Roberts ja haluan matkustaa NV-LAS:iin osallistuakseni kansalliseen konferenssiin CA-SFO:sta. Voitteko varata lipun? Totta kai, autan teitä varauksen tekemisessä. Saanko tietää suunnitellut matkapäivänne? asiakas:  Suunnitellut matkapäiväni ovat 20.03. ja 22.03.  __ asiakas: Tarvitsen jatkolennon. asiamies: Asiakas: Saanko tietää lentolippubudjettinne? asiakas: Saanko kysyä, mikä on lentolipun hinta? Asiamies: Budjettini on 500: Löysin lentoyhtiön Hawaiianin jatkolennon 1012, jonka hinta on 300 dollaria. Jatkanko buukkausta? asiakas: Agentti: Hyvä on, voitte jatkaa: Lentolippunne on varattu. asiakas:  Kiitos varauksesta. agentti: Kiitos käynnistä, hyvää matkaa.</w:t>
      </w:r>
    </w:p>
    <w:p>
      <w:r>
        <w:rPr>
          <w:b/>
        </w:rPr>
        <w:t xml:space="preserve">Tulos</w:t>
      </w:r>
    </w:p>
    <w:p>
      <w:r>
        <w:t xml:space="preserve">agentti: Haluatteko pysähtyä lentomatkanne välissä?</w:t>
      </w:r>
    </w:p>
    <w:p>
      <w:r>
        <w:rPr>
          <w:b/>
        </w:rPr>
        <w:t xml:space="preserve">Esimerkki 7.1336</w:t>
      </w:r>
    </w:p>
    <w:p>
      <w:r>
        <w:t xml:space="preserve">asiakas: Asiakas: Hei: Asiakkaan nimi: Nimeni on Patricia Young.  __ asiakas: Young Young: Minulla on tapahtuma Washingtonissa. Voitteko auttaa minua varaamaan lipun IAH:sta IAD:hen? asiamies: Asiakas: Saanko tietää matkanne päivämäärät? Asiamies: Suunnitellut matkapäiväni ovat 18.10. ja 20.10. Agentti: Mihin aikaan? Asiakas: Odottakaa hetki: Asiakas: Toki, kaikessa rauhassa: Asiakas: Löysin lennon 1011, jonka hinta on 100, jatkanko? Agentti: Varatkaa lippu: Asiakas: Varauksenne on tehty, hyvää matkaa. asiakas: Kiitos palvelustanne. agentti: Asiakas: Tervetuloa.</w:t>
      </w:r>
    </w:p>
    <w:p>
      <w:r>
        <w:rPr>
          <w:b/>
        </w:rPr>
        <w:t xml:space="preserve">Tulos</w:t>
      </w:r>
    </w:p>
    <w:p>
      <w:r>
        <w:t xml:space="preserve">agentti: Miten voin auttaa?</w:t>
      </w:r>
    </w:p>
    <w:p>
      <w:r>
        <w:rPr>
          <w:b/>
        </w:rPr>
        <w:t xml:space="preserve">Esimerkki 7.1337</w:t>
      </w:r>
    </w:p>
    <w:p>
      <w:r>
        <w:t xml:space="preserve">asiakas: Agentti: Hei. Miten voin auttaa teitä? Agentti: Olen Sarah Phillips, haluaisin matkustaa SEA:sta EWR:ään: Totta kai, saanko tietää matkasuunnitelmanne päivämäärät?  __ agentti: Asiakas: Antakaa minulle hetki aikaa tarkistaa käytettävissä olevat lennot. asiakas: Voisitteko antaa minulle hetken aikaa: Agentti: Toki, mutta varmistakaa, että yhteyksien raja on 1. agentti: Asiakas: Olen pahoillani, Sarah, haluamillasi päivämäärillä ei ole saatavilla lentoa: Asiamies: Hyvä on, ei ongelmaa: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asiakas: Matkapäiväni on 14.07.-16.07.</w:t>
      </w:r>
    </w:p>
    <w:p>
      <w:r>
        <w:rPr>
          <w:b/>
        </w:rPr>
        <w:t xml:space="preserve">Esimerkki 7.1338</w:t>
      </w:r>
    </w:p>
    <w:p>
      <w:r>
        <w:t xml:space="preserve">asiakas: Hei. Olen Jacob Green. asiamies: Päivää, miten voin auttaa teitä tänään? Agentti: Haluan muuttaa varaustani, voisitteko auttaa minua: Toki, odottakaa hetki.  __ agentti: Asiakas: Olen pahoillani, mutta varausta ei löytynyt teidän hyvällä nimellänne. asiakas: Okei, ei mitään ongelmaa.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7.1339</w:t>
      </w:r>
    </w:p>
    <w:p>
      <w:r>
        <w:t xml:space="preserve">asiakas: Hei.  __ asiakas: Miten voin auttaa? asiakas: Olen Mary Martin: Asiamies: Voitteko varata minulle lentolipun lennolta Washington, DC - IAD kohteeseen Austin, TX - AUS: Totta kai, autan mielelläni. Voisitteko kertoa matkapäivänne? asiakas: Agentti: Matkapäiväni ovat 25.04. - 27.04: Asiakas: Kiitos, että odotitte, haluamillenne päivämäärille ei löytynyt lentoja. asiakas: Agentti: Ei mitään ongelmaa,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7.1340</w:t>
      </w:r>
    </w:p>
    <w:p>
      <w:r>
        <w:t xml:space="preserve">asiakas: Asiakas: Päivää. asiamies: Päivää, miten voin auttaa teitä? Haluan matkustaa DTW:stä DCA:han. Auttakaa minua: Asiakas: Toki, saanko tietää matkanne päivämäärät? asiakas: Kyllä: Matkapäiväni ovat 28.8.-30.8. välisenä aikana.  __ asiakas: Asiamies: Jatkakaa, olkaa hyvä: Asiakas: Okei, lippunne on varattu: Kiitos: Asiakas: Ole hyvä.</w:t>
      </w:r>
    </w:p>
    <w:p>
      <w:r>
        <w:rPr>
          <w:b/>
        </w:rPr>
        <w:t xml:space="preserve">Tulos</w:t>
      </w:r>
    </w:p>
    <w:p>
      <w:r>
        <w:t xml:space="preserve">agentti: Lento, joka voi matkustaa alueellesi, jolla on yksi lay out matkasi välillä, jonka lipun hinta on 100, jonka tarjoaa Delta airlines. Haluaisitko varata tämän lennon matkallesi?</w:t>
      </w:r>
    </w:p>
    <w:p>
      <w:r>
        <w:rPr>
          <w:b/>
        </w:rPr>
        <w:t xml:space="preserve">Esimerkki 7.1341</w:t>
      </w:r>
    </w:p>
    <w:p>
      <w:r>
        <w:t xml:space="preserve">asiakas: Agentti: Hei. Miten voin opastaa teitä? Davis. Haluan matkustaa DFW:stä PHL:ään, voisitteko auttaa minua lipun varaamisessa? agentti: Asiakas: Kyllä, antakaa lähtö- ja saapumispäivämäärät? asiakas: Asiamies: Se on 21.09. ja 23.09. välisenä aikana: Airlinesin lento 1027. Varaanko lipun?  __ agentti: Asiakas: Okei, lippusi on varattu: Kiitos ajastanne. agentti: Kiitos, turvallista lentoa.</w:t>
      </w:r>
    </w:p>
    <w:p>
      <w:r>
        <w:rPr>
          <w:b/>
        </w:rPr>
        <w:t xml:space="preserve">Tulos</w:t>
      </w:r>
    </w:p>
    <w:p>
      <w:r>
        <w:t xml:space="preserve">asiakas: Varaa lippu.</w:t>
      </w:r>
    </w:p>
    <w:p>
      <w:r>
        <w:rPr>
          <w:b/>
        </w:rPr>
        <w:t xml:space="preserve">Esimerkki 7.1342</w:t>
      </w:r>
    </w:p>
    <w:p>
      <w:r>
        <w:t xml:space="preserve">asiakas: Asiakas: Päivää. asiamies: Päivää, miten voin auttaa teitä? Asiakas: Minun täytyy varata lentolippu JFK:sta DEN:iin tapaamaan ystäviäni. agentti: Asiakas: Toki, voinko saada tietää matkustuspäivänne? asiakas: Kyllä: Agentti: Matkapäiväni ovat 26. elokuuta ja 28. elokuuta: Millä nimellä minun pitäisi varata lentolippu? asiakas: Millä nimellä minun pitäisi varata lentolippu? asiakas: Millä nimellä? Asiamies: Olen Justin Jones: Asiakas: Onko teillä jokin yhteysrajoitus? Tarvitsen taukoa matkan välissä. agentti: Onko teillä muita tarkennuksia? asiakas: Asiamies: Kyllä, haluan business-luokan: Löysimme Spirit-lentoyhtiön, jonka hinta on 400 ja business-luokka ja lentoyhtiön numero on 1010, saapumisaika on 12 aamulla ja lähtöaika on 19 illalla, jatkanko varauksen tekemistä?  __ agentti: Asiakas: Matkalippunne on varattu: Asiakas: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7.1343</w:t>
      </w:r>
    </w:p>
    <w:p>
      <w:r>
        <w:t xml:space="preserve">asiakas: Miten voin auttaa?  __ agentti: Asiakas: Toki, saanko tietää matkustuspäivämääränne? Haluan matkustaa elokuussa 14. ja 16. päivä. Haluan yhden jatkolennon. asiamies: AA-lentoyhtiön lento numero 1022. Jatkanko matkaa? asiakas: Asiamies: Kyllä, jatka: Varaus on vahvistettu. asiakas: Kiitos, että autoitte minua. agentti: Eipä kestä.</w:t>
      </w:r>
    </w:p>
    <w:p>
      <w:r>
        <w:rPr>
          <w:b/>
        </w:rPr>
        <w:t xml:space="preserve">Tulos</w:t>
      </w:r>
    </w:p>
    <w:p>
      <w:r>
        <w:t xml:space="preserve">asiakas: Helen Anderson. Haluan osallistua liikekokoukseen Detroitissa. Voitteko varata lipun ORD:stä DTW:hen?</w:t>
      </w:r>
    </w:p>
    <w:p>
      <w:r>
        <w:rPr>
          <w:b/>
        </w:rPr>
        <w:t xml:space="preserve">Esimerkki 7.1344</w:t>
      </w:r>
    </w:p>
    <w:p>
      <w:r>
        <w:t xml:space="preserve">asiakas: Asiakas: Hei. asiamies: Päivää, miten voin auttaa teitä tänään? asiakas: Hei: Agentti: Voitteko auttaa minua varaamaan lentolippua IAH:sta ATL:ään? asiamies: Voisitteko auttaa minua varaamaan lentolippua IAH:sta ATL:ään: Asiakas: Toki, voisitteko kertoa matkapäivänne, kiitos? Asiamies: Matkapäiväni ovat 28.1.-30.1. välisenä aikana: Asiakas: Saisinko tietää hyvän nimenne, kiitos: Olen Ronald Young: Asiakas: Onko teillä jokin yhteysraja? Agentti: Minulle kelpaa mikä tahansa yhteys: Onko muita mieltymyksiä? asiakas: Asiakas: Ei: Löysimme Spirit airlinesin turistiluokan lipun, jonka hinta on 100, ja se on jatkolento. Voinko varata lippunne? asiakas: Kyllä, olkaa hyvä ja varatkaa.  __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 1018 on varattu.</w:t>
      </w:r>
    </w:p>
    <w:p>
      <w:r>
        <w:rPr>
          <w:b/>
        </w:rPr>
        <w:t xml:space="preserve">Esimerkki 7.1345</w:t>
      </w:r>
    </w:p>
    <w:p>
      <w:r>
        <w:t xml:space="preserve">asiakas: Asiakas: Hei: Asiakas: Miten voin auttaa? asiakas: Olen Shirley Robinson: Aion matkustaa DEN:stä DFW:hen.  __ asiakas: Matkapäiväni on 21.07.-23.07.23. Agentti: Mihin aikaan matkustan? Asiakas: Lento numero 1002, jonka hinta on 100 ja jatkoyhteyksien määrä 1, voinko jatkaa lippuvarausta? asiakas: Voin tehdä lippuvarauksen: Asiamies: Jatkakaa varausta: Varauksenne on tehty AA airlinesissa.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7.1346</w:t>
      </w:r>
    </w:p>
    <w:p>
      <w:r>
        <w:t xml:space="preserve">asiakas: Hei. Olen Nancy Nelson. agentti: Päivää. Miten voin auttaa? Agentti: Aion osallistua musiikkikonserttiin LGA:ssa, voisitteko auttaa minua varaamaan lentolipun DEN:stä: Asiakas: Saanko tietää haluamanne matkustuspäivämäärät? Asiakas: Saanko kysyä haluamanne matkustuspäivämäärän? Agentti: Toki, haluaisin lähteä 18.06. ja palata takaisin 20.06. Agentti: Mihin aikaan? Haluttuina matkapäivinäsi ei ole saatavilla lentoa.  __ agentti: Asiakas: Kiitos, että valitsitte meidät: Asiakas: Olkaa hyvä.</w:t>
      </w:r>
    </w:p>
    <w:p>
      <w:r>
        <w:rPr>
          <w:b/>
        </w:rPr>
        <w:t xml:space="preserve">Tulos</w:t>
      </w:r>
    </w:p>
    <w:p>
      <w:r>
        <w:t xml:space="preserve">asiakas: Asiakas: Selvä, ei ongelmia. Kiitos tarkistuksesta.</w:t>
      </w:r>
    </w:p>
    <w:p>
      <w:r>
        <w:rPr>
          <w:b/>
        </w:rPr>
        <w:t xml:space="preserve">Esimerkki 7.1347</w:t>
      </w:r>
    </w:p>
    <w:p>
      <w:r>
        <w:t xml:space="preserve">asiakas: Asiakas: Hei: Jacob Lewis tässä: Lewis: Mitä palvelua etsit toimistoltamme? asiakas: Lewis: Haluan osallistua seminaariin Washingtonissa. Voitteko auttaa minua lentolippujen varaamisessa? agentti: Totta kai, olen iloinen voidessani auttaa teitä siinä. Voisitteko auttaa minua lentokenttäkoodienne kanssa, jotta voin mennä sinne? asiakas: Asiamies: Minun lentokenttäkoodini ovat PHX:stä DCA:han: Okei, saanko tietää lähtö- ja paluupäivänne matkalla?  __ agentti: Asiakas: Odottakaa hetki tarkistaakseni lentojen saatavuuden ja palaan asiaan hyvien uutisten kera. asiakas: Asiakas: Hyvä on, odotan vastaustanne. agentti: Hyvä on, odotan vastaustanne. agentti: Hyvä on: Havaiian Airlinesin lentoyhtiöltä löytyi matkatietojesi perusteella lento yhdellä jatkoyhteydellä hintaan 100. Jos tämä sopii teille, ilmoittakaa minulle, jotta voin varata lennon. asiakas: Asiakas: Jatkakaa lentolippujen varaamista. agentti: Olkaa hyvä ja jatkakaa: Toki, lippunne on vahvistettu lennolle numero 1002. asiakas: Asiamies: Kiitos, että autoitte minua: Kiitos, että käytitte palveluitamme, toivottavasti matkanne sujuu hyvin.</w:t>
      </w:r>
    </w:p>
    <w:p>
      <w:r>
        <w:rPr>
          <w:b/>
        </w:rPr>
        <w:t xml:space="preserve">Tulos</w:t>
      </w:r>
    </w:p>
    <w:p>
      <w:r>
        <w:t xml:space="preserve">asiakas: Matkapäiväni ovat 27.03.-29.03.</w:t>
      </w:r>
    </w:p>
    <w:p>
      <w:r>
        <w:rPr>
          <w:b/>
        </w:rPr>
        <w:t xml:space="preserve">Esimerkki 7.1348</w:t>
      </w:r>
    </w:p>
    <w:p>
      <w:r>
        <w:t xml:space="preserve">asiakas: Agentti: Hei. Miten voin auttaa teitä? Olen Mary Wright. Varatkaa edestakainen lippu Phoenix, AZ-PHX. asiamies: Matkustaja: Selvä. Kertokaa matkan päivämäärät. asiakas: Asiamies: Lähtö on 12/06 ja 12/08 on paluupäivä. asiamies: Asiakas: Onko teillä tarkennuksia? Yhteyksien raja on 1. Hintaraja on 5000.  __ asiakas: Asiamies: Kyllä: Asiakas: Tarjolla on jatkolento, jonka hinta on 100 ja lennon numero 1029. Asiakas: Varatkaa lento. agentti: Havaijin lentoyhtiö vahvisti lippunne. asiakas: Kiitos lipun vahvistamisesta.</w:t>
      </w:r>
    </w:p>
    <w:p>
      <w:r>
        <w:rPr>
          <w:b/>
        </w:rPr>
        <w:t xml:space="preserve">Tulos</w:t>
      </w:r>
    </w:p>
    <w:p>
      <w:r>
        <w:t xml:space="preserve">agentti: Odota.</w:t>
      </w:r>
    </w:p>
    <w:p>
      <w:r>
        <w:rPr>
          <w:b/>
        </w:rPr>
        <w:t xml:space="preserve">Esimerkki 7.1349</w:t>
      </w:r>
    </w:p>
    <w:p>
      <w:r>
        <w:t xml:space="preserve">asiakas: Päivää. agentti: Päivää, miten voin auttaa teitä tänään?  __ agentti: Asiakas: Toki, me autamme teitä. Saanko tietää, mille nimelle lippu on varattu? asiakas: Agentti: Olen Jennifer Lee: Asiakas: Odottakaa hetki, tarkistan varausluettelon ja palaan asiaan. asiakas: Asiakas: Toki: Asiakas: Kiitos, että odotitte. Valitettavasti emme löytäneet varausta teidän nimellenne. asiakas: Kiitos: Asiakas: Kiitos, että käytitte meitä. Hyvää päivänjatkoa.</w:t>
      </w:r>
    </w:p>
    <w:p>
      <w:r>
        <w:rPr>
          <w:b/>
        </w:rPr>
        <w:t xml:space="preserve">Tulos</w:t>
      </w:r>
    </w:p>
    <w:p>
      <w:r>
        <w:t xml:space="preserve">asiakas: Haluan vain peruuttaa varaukseni, koska haluaisin matkustaa Queen Mary -aluksella päästäkseni määränpäähäni.</w:t>
      </w:r>
    </w:p>
    <w:p>
      <w:r>
        <w:rPr>
          <w:b/>
        </w:rPr>
        <w:t xml:space="preserve">Esimerkki 7.1350</w:t>
      </w:r>
    </w:p>
    <w:p>
      <w:r>
        <w:t xml:space="preserve">asiakas: Asiakas: Hei, olen Mark Jones. asiamies: Päivää, miten voin auttaa? asiakas: Hei, olen Mark Jones: Nyrkkeilymestaruuskilpailuni on hätätilanteen vuoksi siirretty. Pyydän teitä muuttamaan olemassa olevaa varaustani? agentti: - Mitä? Asiakas: Toki, odottakaa hetki: Toki. __ asiakas: __ asiakas: __ asiakas: __ asiakas: __ asiakas: __ asiakas: __ asiakas: Okei, ei mitään ongelmia.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Varauksia ei ole löytynyt nimellesi.</w:t>
      </w:r>
    </w:p>
    <w:p>
      <w:r>
        <w:rPr>
          <w:b/>
        </w:rPr>
        <w:t xml:space="preserve">Esimerkki 7.1351</w:t>
      </w:r>
    </w:p>
    <w:p>
      <w:r>
        <w:t xml:space="preserve">asiakas: Asiakas: Päivää. asiamies: Päivää, miten voin auttaa teitä tänään? asiakas: Päivää: Agentti: Haluan mennä SEA:sta AUS:iin, voisitteko varata minulle lipun: Asiakas: Toki, voisitteko kertoa minulle matkanne päivämäärät? asiakas: Voisitteko kertoa minulle matkanne päivämäärät? Agentti: Matkapäiväni ovat 26.09.-28.09.2015: Onko teillä muita toiveita?  __ agentti: ASIAKAS: OK. Anna minulle hetki aikaa, tarkistan sen. asiakas: Okei. agentti: Kiitos, että odotitte. Löysin AA-lentoyhtiön lennon numero 1003. Voinko jatkaa varausta? asiakas: Asiamies: Kyllä, varaa tämä lippu nimellä Jonathan Harris. agentti: Kyllä, pyydän, varaa tämä lippu nimellä Jonathan Harris: Harris: Toki, odottakaa hetki. asiakas: Kyllä, odottakaa hetki: Asiakas: Selvä: Kiitos, lentonne on varattu. Turvallista matkaa. asiakas: Kiitos.</w:t>
      </w:r>
    </w:p>
    <w:p>
      <w:r>
        <w:rPr>
          <w:b/>
        </w:rPr>
        <w:t xml:space="preserve">Tulos</w:t>
      </w:r>
    </w:p>
    <w:p>
      <w:r>
        <w:t xml:space="preserve">asiakas: Kyllä, varmista, että hintaraja ei ylitä 1000.</w:t>
      </w:r>
    </w:p>
    <w:p>
      <w:r>
        <w:rPr>
          <w:b/>
        </w:rPr>
        <w:t xml:space="preserve">Esimerkki 7.1352</w:t>
      </w:r>
    </w:p>
    <w:p>
      <w:r>
        <w:t xml:space="preserve">asiakas: Miten voin auttaa?  __ agentti: Asiakas: Toki, odottakaa hetki: Asiakas: Okei: Asiakas: Kiitos, että odotitte. Löysimme varauksen teidän nimellänne. Voisitteko kertoa matkapäivänne? asiakas: Asiamies: Matkapäiväni ovat 11/04 ja 11/06. Asiamies: Matkustan 11/04 ja 11/06: Ilmoittakaa lentokenttätunnuksenne. asiakas: Asiamies: Lähden FL-MCO:sta DC-IAD:hen: Spirit airlines yhdellä jatkoyhteydellä ja hinta on 100 1003 lennosta. Jatkanko matkaa? Asiakas: Okei, voitte jatkaa. agentti: Lippunne on vahvistettu. asiakas: 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 Olen Christopher Garcia ja haluan muuttaa varaustani hätätilanteen vuoksi. Voitteko auttaa minua vaihtamaan?</w:t>
      </w:r>
    </w:p>
    <w:p>
      <w:r>
        <w:rPr>
          <w:b/>
        </w:rPr>
        <w:t xml:space="preserve">Esimerkki 7.1353</w:t>
      </w:r>
    </w:p>
    <w:p>
      <w:r>
        <w:t xml:space="preserve">asiakas: Asiakas: Hei: Asiakas: Miten voin auttaa teitä tällä hetkellä? asiakas: Olen Christine Mitchell: Haluan muuttaa varaustani, koska haluan muuttaa lähtö- ja kohdekoodini DFW:ksi ja ORD:ksi. Voitteko auttaa minua siinä? asiamies: Voin pyytää teitä auttamaan: Mitchell, autan sinua siinä. Saisinko matkustuspäivämääränne? asiakas: Asiamies: Kiitos, matkapäiväni ovat 16.11. ja 18.11. agentti: Mitchell, odota hetki.  __ agentti: Asiakas: Anteeksi Christine Mitchell, nimellänne ei ole löytynyt varausta, jolla voisitte muuttaa matkapäiviäsi. asiakas: Agentti: Ei se mitään, kiitos joka tapauksessa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Löydättekö varauksen nimeni kanssa?</w:t>
      </w:r>
    </w:p>
    <w:p>
      <w:r>
        <w:rPr>
          <w:b/>
        </w:rPr>
        <w:t xml:space="preserve">Esimerkki 7.1354</w:t>
      </w:r>
    </w:p>
    <w:p>
      <w:r>
        <w:t xml:space="preserve">asiakas: Asiakas: Hei: Asiakas: Tässä on Amanda Hill. asiamies: Miten voin auttaa? asiakas: Tässä on Amanda Hill: Houstonissa sijaitsevaan Water walliin. Voisitteko auttaa minua lippujen varaamisessa? agentti: Asiakas: Toki, saanko tietää haluamanne päivämäärät? asiakas: Voisitteko kertoa minulle, milloin haluatte lippuja? Lähden 23.03. ja palaan takaisin 25.03.  __ asiakas: Asiamies: Lennän Austinista, TX - AUS Houstoniin, TX - HOU. asiamies: Asiakas: Onko teillä mitään pysähdyksiä matkan välissä? asiakas: Mihin matkustatte? Asiamies: Haluan suoran lennon: Asiakas: Olen pahoillani, mutta kyseisille päivämäärille ei ole saatavilla lentoja. asiakas: Asiamies: Ei mitään ongelmaa,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Okei, kertokaa minulle lähtö- ja kohdelentokenttänne koodit?</w:t>
      </w:r>
    </w:p>
    <w:p>
      <w:r>
        <w:rPr>
          <w:b/>
        </w:rPr>
        <w:t xml:space="preserve">Esimerkki 7.1355</w:t>
      </w:r>
    </w:p>
    <w:p>
      <w:r>
        <w:t xml:space="preserve">asiakas: Agentti: Hei. Miten voin auttaa teitä? Olen Angela Baker. Tarvitsen opastustanne lentolippujen varaamisessa, voisitteko löytää lennon Austinista Orlandoon? agentti: Asiakas: Toki, saanko tietää suunnitellut matkapäivänne, jotta voin tarkistaa lentojen saatavuuden? asiakas: Kyllä, kiitos: Kiitos. Olen valmis matkustamaan päivinä 21. elokuuta ja 23. elokuuta.  __ asiakas: Tarvitsen yhden jatkolennon matkustaakseni. agentti: Tässä, löysin lennon, jossa on 1 jatkolento ja lentohinta on noin 100. Jatkanko varausta tällä lennolla? asiakas: Asiamies: Hyvä on, jatka sitten lentolippuvarausta. agentti: AA airlinesin lennolle 1012 turistiluokassa, lippunne on vahvistettu. asiakas: Asiamies: Kiitos paljon opastuksestanne: Kiitos, että tavoititte meidät. asiakas: Olkaa hyvä.</w:t>
      </w:r>
    </w:p>
    <w:p>
      <w:r>
        <w:rPr>
          <w:b/>
        </w:rPr>
        <w:t xml:space="preserve">Tulos</w:t>
      </w:r>
    </w:p>
    <w:p>
      <w:r>
        <w:t xml:space="preserve">agentti: Onko teillä eritelmiä?</w:t>
      </w:r>
    </w:p>
    <w:p>
      <w:r>
        <w:rPr>
          <w:b/>
        </w:rPr>
        <w:t xml:space="preserve">Esimerkki 7.1356</w:t>
      </w:r>
    </w:p>
    <w:p>
      <w:r>
        <w:t xml:space="preserve">asiakas: Asiakas: Hei. asiamies: Hei, miten voin auttaa teitä? asiakas: Hei: Agentti: Auttakaa minua varaamaan lentolippu DCA:sta DFW:hen osallistuakseni pakanajuhliin: Saanko tietää matkustuspäivämääränne?  __ agentti: Asiakas: Tarvitsetteko välilaskua matkanne välissä? Agentti: Ei, matkustan mieluummin suoralla lennolla. agentti: Ei, en halua: Onko teillä jokin lentoyhtiön mieltymys? asiakas: Onko teillä jokin lentoyhtiö? Agentti: Ei:  Asiakas: Odottakaa hetki, tarkistan lennot, sillä välin, jos teillä on jotain toiveita, ilmoittakaa minulle. asiakas: Asiakas: Selvä: Valitettavasti haluamallanne yhteydellä ei löytynyt lentoja. asiakas: Asiakas: Okei, ei mitään ongelmaa. agentti: Ei ole mitään ongelmaa: Asiakas: Saanko tietää nimenne? Olen Elizabeth Taylor: Taylor Taylor: Kiitos: Asiakas: Kiitos tiedoistanne: Asiakas: Tervetuloa.</w:t>
      </w:r>
    </w:p>
    <w:p>
      <w:r>
        <w:rPr>
          <w:b/>
        </w:rPr>
        <w:t xml:space="preserve">Tulos</w:t>
      </w:r>
    </w:p>
    <w:p>
      <w:r>
        <w:t xml:space="preserve">asiakas: Elokuun 10. ja 12. elokuuta välisenä aikana.</w:t>
      </w:r>
    </w:p>
    <w:p>
      <w:r>
        <w:rPr>
          <w:b/>
        </w:rPr>
        <w:t xml:space="preserve">Esimerkki 7.1357</w:t>
      </w:r>
    </w:p>
    <w:p>
      <w:r>
        <w:t xml:space="preserve">asiakas: Asiakas: Hei,: Asiakas: Miten voin palvella teitä?  __ agentti: Asiakas: Toki, voinko saada matkanne päivämäärät? asiakas: Voisinko saada matkanne päivämäärät? Asiakas: Aikataulun mukaiset matkapäiväni ovat 03/03 - 03/05. Agentti: Mihin aikaan? AA airlinesin lennon numero 1011 ja hinta 200 dollaria. Varaanko lennon? asiakas: - Asiakkaani ei ole vielä tehnyt varausta: Agentti: Varatkaa minulle paikka: Lentolippunne on varattu. asiakas: Kiitos avusta. agentti: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asiakas: PHX - MA - BOS?</w:t>
      </w:r>
    </w:p>
    <w:p>
      <w:r>
        <w:rPr>
          <w:b/>
        </w:rPr>
        <w:t xml:space="preserve">Esimerkki 7.1358</w:t>
      </w:r>
    </w:p>
    <w:p>
      <w:r>
        <w:t xml:space="preserve">asiakas: Hei. Donna Garcia täällä. asiamies: Hei, miten voin opastaa teitä tänään? asiakas: Miten voin auttaa teitä tänään? Agentti: Haluaisin varata lipun Denveriin tavatakseni siskoni siellä: Asiakas: Voisitteko kertoa, minä päivinä olette valmis matkustamaan? asiakas: Voisitteko kertoa, minä päivinä olette valmis matkustamaan? Matkapäivät ovat 06/01 - 06/03.  __ asiakas: Asiamies: Okei: Asiakas: Löysin lennon lennon numerolla 1024, jonka hinta on 200 ja jatkoyhteys on 1. Haluatteko, että jatkan varauksen tekemistä? asiakas: Agentti: Jatkakaa lipun varaamista: Asiakas: Varauksenne on vahvistettu AA airlinesin kanssa. asiakas: Asiakas: Kiitos avusta: Asiakas: Olkaa hyvä. Turvallista matkaa.</w:t>
      </w:r>
    </w:p>
    <w:p>
      <w:r>
        <w:rPr>
          <w:b/>
        </w:rPr>
        <w:t xml:space="preserve">Tulos</w:t>
      </w:r>
    </w:p>
    <w:p>
      <w:r>
        <w:t xml:space="preserve">agentti: Etsin parhaat lentoyhtiöt tälle reitille.</w:t>
      </w:r>
    </w:p>
    <w:p>
      <w:r>
        <w:rPr>
          <w:b/>
        </w:rPr>
        <w:t xml:space="preserve">Esimerkki 7.1359</w:t>
      </w:r>
    </w:p>
    <w:p>
      <w:r>
        <w:t xml:space="preserve">asiakas: Asiakas: Päivää, olen Shirley Miller. asiamies: Päivää, miten voin auttaa teitä? Asiamies: Voitteko auttaa minua varaamaan lentoliput LGA:sta IAH:hen? IAH: Totta kai, autan teitä. Voisitteko antaa minulle matkapäivänne?  __ agentti: Asiakas: Okei, onko teillä mitään toiveita? asiakas: Mihin päivämäärään haluatte matkustaa? Asiakas: Tarvitsen välilaskun: UA airlinesin lento on tarjolla ja lipun hinta on vain 100. Sopiiko se teille? asiakas: Jos haluatte, voin tarjota teille lentolipun, jonka hinta ei ole liian korkea: Asiakas: Kyllä, voitte jatkaa: Asiakas: Lippunne on varattu turistiluokkaan ja lentonumeronne on 1023. asiakas: Asiamies: Kiitos tuesta: Kiitos, että valitsitte meidät. asiakas: Olkaa hyvä.</w:t>
      </w:r>
    </w:p>
    <w:p>
      <w:r>
        <w:rPr>
          <w:b/>
        </w:rPr>
        <w:t xml:space="preserve">Tulos</w:t>
      </w:r>
    </w:p>
    <w:p>
      <w:r>
        <w:t xml:space="preserve">asiakas: Toukokuun 14. päivä ja palaan takaisin 16. toukokuuta.</w:t>
      </w:r>
    </w:p>
    <w:p>
      <w:r>
        <w:rPr>
          <w:b/>
        </w:rPr>
        <w:t xml:space="preserve">Esimerkki 7.1360</w:t>
      </w:r>
    </w:p>
    <w:p>
      <w:r>
        <w:t xml:space="preserve">asiakas: Agentti: Hei. Miten voin auttaa teitä tänään? Asiakas: Hätätilanteen vuoksi jouduin pyytämään tätä peruutusta. Voitteko auttaa minua peruuttamaan äskettäisen varaukseni?  __ asiakas: Asiamies: Kiitos: Asiakas: Voisitteko ystävällisesti kertoa hyvän nimenne: Asiakas: Hyvä nimeni on Timothy Turner. agentti: Kiitos, että kerroitte nimenne. Valitettavasti nimellänne ei löydy aktiivista varausta peruutettavaksi. asiakas: Selvä, ei ongelmia. Kiitos. asiamies: Kiitos, että tavoititte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7.1361</w:t>
      </w:r>
    </w:p>
    <w:p>
      <w:r>
        <w:t xml:space="preserve">asiakas: Hei,... Olen Kenneth Collins.  __ asiakas: Minneapolis &amp; St. Paul, MN-MSP: Varatkaa minulle lentolippu Guthrie-teatteriin Minneapolis &amp; St: Asiakas: Toki, saanko tietää lähdekoodin? asiakas: Ei, kiitos: Asiakas: Lähdekoodini on CA-OAK. asiamies: Auttakaa minua matkapäivienne kanssa. asiakas: Matkapäiväni ovat 20.02. ja 22.02. Agentti: Mihin päivämäärään matkustatte? Asiakas: Odottakaa hetki: Asiakas: Toki: Olemme löytäneet jatkolennon Deltan lentoyhtiöltä. Jatkanko matkaa? asiakas: Asiakas: Olkaa hyvä ja jatkakaa: Asiakas: Teidän lippunne on varattu lennolle numero 1012. Asiakas: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7.1362</w:t>
      </w:r>
    </w:p>
    <w:p>
      <w:r>
        <w:t xml:space="preserve">asiakas: Agentti: Hei. Miten voin opastaa teitä? Voitteko auttaa minua varaamaan lentolipun 5000 dollarin hintarajan puitteissa? asiamies: Totta kai, autamme teitä mielellämme. Mainitkaa ystävällisesti lentokenttäkoodinne. asiakas: Asiamies: Lähtöpaikkani on IAH ja määränpäälentokenttäni koodi on DTW. agentti:   Asiakas: Missä luokassa haluatte matkustaa? asiakas: Missä luokassa? Agentti: Minulla ei ole mitään luokkatoivomusta. asiamies: Minulla ei ole mitään luokkatoivomusta: Käykö teille jatkolento vai tarvitsetteko suoran lennon? asiakas: Agentti: Tarvitsen jatkolennon: Voisitteko kertoa lähtö- ja tulopäivänne? asiakas: Asiamies: Haluan lähteä 8. marraskuuta ja palaan kahden päivän sisällä eli 10. marraskuuta. asiamies: Mihin aikaan? Asiakas: Kertokaa ystävällisesti, jos teillä on jokin lentoyhtiön mieltymys. asiakas: Asiamies: Suosin halpalentoyhtiötä. agentti: Asiakas: Kiitos, että annoitte kaikki tarvittavat tiedot, voisitteko odottaa hetken, tarkistan saatavuuden ja palaan asiaan. asiakas: Kiitos, että annoitte kaikki tarvittavat tiedot: Asiakas: Toki: Asiamies: Kaikki on kunnossa, voitte jatkaa varausta. agentti: Asiakas: Lentolippunne on käsitelty: Kiitos avustanne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numero:1019 ja hinta on 200. Voinko varata sen?</w:t>
      </w:r>
    </w:p>
    <w:p>
      <w:r>
        <w:rPr>
          <w:b/>
        </w:rPr>
        <w:t xml:space="preserve">Esimerkki 7.1363</w:t>
      </w:r>
    </w:p>
    <w:p>
      <w:r>
        <w:t xml:space="preserve">asiakas: Asiakas: Hei: Agentti: Itse asiassa haluan muuttaa nykyistä varaustani, joka on tehty äskettäin joidenkin terveysongelmien vuoksi, voisitteko auttaa minua? agentti: Voisitko auttaa minua? Asiakas: Toki, saanko tietää nimenne? asiakas: Voisitteko auttaa minua? Asiakas: Hyvä on. Nimeni on Matthew Roberts: Matthew Roberts, voisitteko antaa minulle hetken aikaa?  __ agentti: Matthew Roberts, valitettavasti nimellänne ei ole varausta. asiakas: Asiamies: Hyvä on, se ei ole ongelma: Kiitos, että otitte yhteyttä. asiakas: Kiitos palvelustanne.</w:t>
      </w:r>
    </w:p>
    <w:p>
      <w:r>
        <w:rPr>
          <w:b/>
        </w:rPr>
        <w:t xml:space="preserve">Tulos</w:t>
      </w:r>
    </w:p>
    <w:p>
      <w:r>
        <w:t xml:space="preserve">asiakas: Asiakas: Toki, ota se.</w:t>
      </w:r>
    </w:p>
    <w:p>
      <w:r>
        <w:rPr>
          <w:b/>
        </w:rPr>
        <w:t xml:space="preserve">Esimerkki 7.1364</w:t>
      </w:r>
    </w:p>
    <w:p>
      <w:r>
        <w:t xml:space="preserve">asiakas: Agentti: Hei. Miten voin auttaa teitä tällä hetkellä? asiakas: Asiakas: Olen Margaret Scott: Asiakas: Hauska tavata Scott: Agentti: Haluaisin varata lipun San Franciscoon, voisitteko auttaa minua? agentti: Scott Scott: Margaret Scott, autan teitä mielelläni. Saisinko matkapäivänne? asiakas: Asiamies: Matkustan näinä päivinä 19.11. ja 21.11. Agentti: Mihin päivämääriin? Asiakas: Hyvä on, kertokaa minulle matkakohteidenne lentokenttäkoodit. asiakas: Voisitteko kertoa minulle matkakohteidenne lentokenttäkoodit? Asiamies: Lennän JFK:sta SFO:hon. asiamies: Lentoasemalta JFK:sta SFO:hon: Asiakas: Okei, odottakaa hetki tarkistaakseni lentojen saatavuuden. asiakas: Toki: Kyllä, Southwest airlinesilla on lento yhteydellä 1 ja hinnalla 200, sopiiko se sinulle?  __ agentti: Asiakas: Ok Margaret Scott, olen vahvistanut lipun lennon numerolla 1005. asiakas: Asiamies: Kiitos palveluistanne: Ilo on minun puolellani.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Voit jatkaa tätä lentoa.</w:t>
      </w:r>
    </w:p>
    <w:p>
      <w:r>
        <w:rPr>
          <w:b/>
        </w:rPr>
        <w:t xml:space="preserve">Esimerkki 7.1365</w:t>
      </w:r>
    </w:p>
    <w:p>
      <w:r>
        <w:t xml:space="preserve">asiakas: Asiakas: Hei: Martinez. Minun on varattava lippu IAD:stä tapaamaan ystävääni, joka on asettunut hyvin toimeen DFW:ssä. Voisitteko auttaa minua siinä? asiamies: Voisitteko auttaa minua siinä? asiamies: Voisitteko auttaa minua tässä? Asiakas: Toki, saanko tietää matkapäivänne? Asiamies: Matkapäiväni ovat 27.03. ja paluu 29.03. agentti: Mihin mennessä? Asiakas: Hyvä on, odottakaa hetki. asiakas: Odottakaa hetki: __ asiakas: Asiamies: Ei mitään ongelmia,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Pahoittelen, että antamillasi tiedoilla ei ole saatavilla lentoja.</w:t>
      </w:r>
    </w:p>
    <w:p>
      <w:r>
        <w:rPr>
          <w:b/>
        </w:rPr>
        <w:t xml:space="preserve">Esimerkki 7.1366</w:t>
      </w:r>
    </w:p>
    <w:p>
      <w:r>
        <w:t xml:space="preserve">asiakas: Asiakas: Hei. asiamies: Hei, miten voin palvella teitä? asiakas: Hei: Agentti: Haluaisin varata lipun MCO:sta PHL:ään, voisitteko auttaa minua siinä: Asiakas: Toki, saanko tietää matkustuspäivämäärät? asiak: Asiamies: Matkapäivät ovat 07/02 - 07/04. Agentti: Mihin aikaan? Asiakas: Onko teillä jokin yhteysrajoitus? Tarvitsen lennon, jossa on 1 jatkoyhteysrajoitus.  __ asiakas: Andrew Green tässä. agentti: Täällä Andrew Green: Asiakas: Valitettavasti tällä hetkellä kyseisillä paikoilla ei ole lentoja epänormaalien sääolosuhteiden vuoksi. asiakas: Agentti: Ei se mitään, kiitos avusta. agentti: Ei se mitään, kiitos avusta. agentti: Ei se mitään,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7.1367</w:t>
      </w:r>
    </w:p>
    <w:p>
      <w:r>
        <w:t xml:space="preserve">asiakas: Agentti: Hei. Miten voin auttaa teitä?  __ agentti: Asiakas: Toki. Auttakaa minua matkan kaikkien yksityiskohtien kanssa. asiakas: Voitte auttaa minua: Lentokenttäkoodini ovat PA-PHL:stä NV-LAS:iin. asiamies: Asiakas: Saanko tietää päivämäärät? Agentti: Päivämääräni ovat 08/09 - 08/11. Agentti: Mihin päivämäärään? Asiakas: Olen pahoillani, mutta lentoa ei löytynyt. asiakas: Asiakas: Hyvä on, kiitos avusta. agentti: Ei, kiitos: Lento, jolla on yhteys 1 ja lentoyhtiö on UA. Voinko varata sen? asiakas: Asiakas: Voitte tehdä tämän asiakkaan kanssa: Ok: Lippunne on varattu numerolla 1029. Kiitos. asiakas: Kiitos avusta.</w:t>
      </w:r>
    </w:p>
    <w:p>
      <w:r>
        <w:rPr>
          <w:b/>
        </w:rPr>
        <w:t xml:space="preserve">Tulos</w:t>
      </w:r>
    </w:p>
    <w:p>
      <w:r>
        <w:t xml:space="preserve">asiakas: Linda Thomas. Haluan käydä matkalla.Haluan vain varata lipun.</w:t>
      </w:r>
    </w:p>
    <w:p>
      <w:r>
        <w:rPr>
          <w:b/>
        </w:rPr>
        <w:t xml:space="preserve">Esimerkki 7.1368</w:t>
      </w:r>
    </w:p>
    <w:p>
      <w:r>
        <w:t xml:space="preserve">asiakas: Olen Laura Mitchell.  __ asiakas: Voisitteko auttaa minua varaamaan lennon DCA-BOS-lentoasemalta? Asiakas: Toki, voisitteko auttaa minua matkapäivienne kanssa? asiakas: Voisitteko auttaa minua matkustuspäivienne kanssa? Asiamies: Matkapäiväni ovat 06.06.-06.08. agentti: Matkapäiväni ovat 06.06.-06.08: Asiakas: Onko muita toiveita? Agentti: Kyllä, tarvitsen pysähtymispaikan: Okei, odottakaa hetki. asiakas: Asiamies: Okei, ei ongelmia: Asiakas: Kiitos odotuksesta, ei löytynyt lentoja tiedoillanne. asiakas: Agentti: Kiitos palvelustanne: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7.1369</w:t>
      </w:r>
    </w:p>
    <w:p>
      <w:r>
        <w:t xml:space="preserve">asiakas: Asiakas: Päivää. asiamies: Päivää, miten voin auttaa teitä tänään? asiakas: Päivää: Voisitteko auttaa minua lentolippujen varaamisessa PHL:stä DEN:iin? agentti: Aion vierailla Denverin luonnon- ja tiedemuseossa: Totta kai, olen täällä auttamassa teitä varauksen tekemisessä. Voisitteko kertoa matkapäivänne? asiakas: Agentti: Haluaisin lähteä 19. tammikuuta ja palata 21. tammikuuta: Okei, saanko tietää nimenne?  __ agentti: Asiakas: Ilmoittakaa yhteysrajanne: Asiamies: Etsin jatkolentoa. asiamies: Mihin aikaan? Asiakas: Onko teillä muita vaatimuksia? Asiakas: Minulla ei ole muita vaatimuksia: Löysimme Hawaiian airlinesin lennon 1014, jossa on 1 välilasku, ja se maksaa sinulle 100. Voinko jatkaa? asiakas: Asiakas: Vahvistakaa varaus. asiamies: Voisitteko vahvistaa varauksen? Varauksenne on tehty. asiakas: Arvostan todella apuanne, kiitos palvelustanne. agentti: Kiitos yhteydenotostanne, turvallista lentoa.</w:t>
      </w:r>
    </w:p>
    <w:p>
      <w:r>
        <w:rPr>
          <w:b/>
        </w:rPr>
        <w:t xml:space="preserve">Tulos</w:t>
      </w:r>
    </w:p>
    <w:p>
      <w:r>
        <w:t xml:space="preserve">asiakas: Olen Raymond Harris.</w:t>
      </w:r>
    </w:p>
    <w:p>
      <w:r>
        <w:rPr>
          <w:b/>
        </w:rPr>
        <w:t xml:space="preserve">Esimerkki 7.1370</w:t>
      </w:r>
    </w:p>
    <w:p>
      <w:r>
        <w:t xml:space="preserve">asiakas: Asiakas: Hei: Voitteko varata lipun DCA:sta LAX:iin? asiamies: Haluan osallistua mekaaniseen työpajaan: Totta kai, olemme iloisia voidessamme auttaa teitä. Voisitteko kertoa minulle matkustuspäivänne?  __ agentti: Asiakas: Onko teillä jokin yhteysrajoitus? Asiakas: Onko teillä jokin yhteysrajoitus? Asiakas: Onko teillä jokin yhteysrajoitus? Asiamies: Minulla ei ole mitään määrittelyjä, minulle kelpaa mikä tahansa lento. agentti: Missä tahansa lennolla: Asiakas: Saanko tietää hyvän nimenne? Agentti: Nimeni on Jeffrey Martin: Martin Martin: Valitettavasti emme voi tarjota lentoja matkareitillenne. asiakas: Asiamies: Ei se mitään, kiitos joka tapauksessa tietojen antamisesta.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Heinäkuun 1. ja 3. päivä: Toki, suunnitellut lähtö- ja paluupäiväni ovat 1. ja 3. heinäkuuta.</w:t>
      </w:r>
    </w:p>
    <w:p>
      <w:r>
        <w:rPr>
          <w:b/>
        </w:rPr>
        <w:t xml:space="preserve">Esimerkki 7.1371</w:t>
      </w:r>
    </w:p>
    <w:p>
      <w:r>
        <w:t xml:space="preserve">asiakas: Agentti: Hei. Miten voin auttaa teitä tänään? Agentti: Olen Brian Jackson, haluan lentää Orlando, FL - MCO -lennolla ystävieni kanssa tänä viikonloppuna: Asiakas: Okei, voisitteko ilmoittaa haluamanne matkustuspäivämäärät: Halutut matkapäiväni ovat 22.07. ja 24.07.  __ asiakas: Varaa lentolippu Seattlesta, WA - SEA. agentti: Asiakas: Okei, tarkistan lennon saatavuuden. asiakas: Missä on lento? Okei: Brian, saatavilla on lento hintaan 100 ja lentoyhtiö on Spirit. Haluatko, että jatkan varausta? asiakas: Asiamies: Kyllä, jatka varausta: Varaus on vahvistettu lentoyhtiölle 1006. asiakas: Asiamies: Kiitos varauksesta: Asiakas: Olkaa hyvä. Kiitos, että otitte meihin yhteyttä.</w:t>
      </w:r>
    </w:p>
    <w:p>
      <w:r>
        <w:rPr>
          <w:b/>
        </w:rPr>
        <w:t xml:space="preserve">Tulos</w:t>
      </w:r>
    </w:p>
    <w:p>
      <w:r>
        <w:t xml:space="preserve">agentti: Voisitteko antaa lähdelentokentän koodin?</w:t>
      </w:r>
    </w:p>
    <w:p>
      <w:r>
        <w:rPr>
          <w:b/>
        </w:rPr>
        <w:t xml:space="preserve">Esimerkki 7.1372</w:t>
      </w:r>
    </w:p>
    <w:p>
      <w:r>
        <w:t xml:space="preserve">asiakas: Agentti: Hei. Miten voin auttaa teitä nyt? Lisa Roberts tässä. Haluan matkustaa PHL:stä MSP:hen osallistuakseni seminaariin. Voisitteko auttaa minua lentolippujen varaamisessa? agentti: Totta kai, autan teitä siinä. Saisinko matkustuspäivämääränne? asiakas: Matkapäiväni ovat 19.06.-21.06.  __ asiakas: Asiamies: Jatkakaa lentolipun varaamista. asiamies: Jatkakaa: Asiakas: Okei Lisa Roberts, varauksenne on tehty lennolle numero 1013. asiakas: Asiamies: Kiitos, että autoitte minua: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Odota hetki tarkistaaksemme lentojen saatavuuden. Löysin lennon AA airlines -lentoyhtiöltä yhteydellä 1 ja hinnalla 100. Jatkanko varauksen tekemistä?</w:t>
      </w:r>
    </w:p>
    <w:p>
      <w:r>
        <w:rPr>
          <w:b/>
        </w:rPr>
        <w:t xml:space="preserve">Esimerkki 7.1373</w:t>
      </w:r>
    </w:p>
    <w:p>
      <w:r>
        <w:t xml:space="preserve">asiakas: Agentti: Hei. Miten voin auttaa teitä tämän päivän aikana? asiakas: Agentti: Etsin lentoa BOS:sta AUS:iin, voitteko auttaa minua? agentti: Etsin lentoa BOS:sta AUS:iin: Totta kai, olen täällä auttaakseni sinua siinä. Saanko tietää matkapäivänne, kiitos? asiakas: Agentti: Matkapäiväni ovat 10.3.-12.3. välisenä aikana: Asiakas: Onko teillä jokin luokkatoive? Ei, tarvitsen jatkolennon.  __ asiakas: Asiamies: Ei: Asiakas: Saanko tietää nimenne? Kathleen Nelson. asiamies: Kathleen Nelson: Jet Blue Airlinesin suora lento 1027, jonka hinta on 500. Jatkanko varauksen tekemistä? asiakas: Asiamies: Jatkakaa, olkaa hyvä: Kathleen Nelson, varauksenne tehdään bisnesluokkaan. asiakas: Kiitos: Asiakas: Kiitos yhteydenotostanne, turvallista matkaa.</w:t>
      </w:r>
    </w:p>
    <w:p>
      <w:r>
        <w:rPr>
          <w:b/>
        </w:rPr>
        <w:t xml:space="preserve">Tulos</w:t>
      </w:r>
    </w:p>
    <w:p>
      <w:r>
        <w:t xml:space="preserve">agentti: Onko muita vaatimuksia?</w:t>
      </w:r>
    </w:p>
    <w:p>
      <w:r>
        <w:rPr>
          <w:b/>
        </w:rPr>
        <w:t xml:space="preserve">Esimerkki 7.1374</w:t>
      </w:r>
    </w:p>
    <w:p>
      <w:r>
        <w:t xml:space="preserve">asiakas: Agentti: Hei. Miten voin auttaa? Haluan tehdä perhematkan ATL:stä EWR:ään. Voitteko auttaa minua varauksen kanssa? agentti: Asiakas: Toki. Kertokaa nimenne, kiitos: Asiakas: Nimeni on Kevin Green: Asiakas: Kertokaa nyt, mitä luokkaa haluatte? asiakas: Kertokaa, mitä luokkaa haluatte: Agentti: Haluaisin turistiluokan: Kertokaa matkapäivänne, olkaa hyvä? asiakas: Agentti: Toki, haluan matkustaa 22. syyskuuta ja minun on palattava 24. syyskuuta. agentti: Kyllä: Asiakas: Onko teillä muita mieltymyksiä? Asiakas: Tarvitsen jatkolennon: Asiakas: Odottakaa: __ asiakas: Asiamies: Okei, olkaa hyvä ja varatkaa: Asiakas: Kyllä, olen vahvistanut lentolippunne. asiakas: Kiitos: Asiakas: Kiitos.</w:t>
      </w:r>
    </w:p>
    <w:p>
      <w:r>
        <w:rPr>
          <w:b/>
        </w:rPr>
        <w:t xml:space="preserve">Tulos</w:t>
      </w:r>
    </w:p>
    <w:p>
      <w:r>
        <w:t xml:space="preserve">agentti: Kiitos kun odotitte. Löysin turistiluokan lennon Jet blue airlinesilta. Voinko varata sen?</w:t>
      </w:r>
    </w:p>
    <w:p>
      <w:r>
        <w:rPr>
          <w:b/>
        </w:rPr>
        <w:t xml:space="preserve">Esimerkki 7.1375</w:t>
      </w:r>
    </w:p>
    <w:p>
      <w:r>
        <w:t xml:space="preserve">asiakas: Agentti: Hei. Miten voin auttaa teitä tänään?  __ agentti: Asiakas: Saanko tietää nimenne? Asiakas: Olen Jeffrey King: Asiakas: Odottakaa, olkaa hyvä: Asiakas: Hyvä on, ei kiirettä: Asiakas: Anteeksi, ei löytynyt varausta nimenne muuttamiseen. asiakas: Ei se mitään. Joka tapauksessa, kiitos. agentti: Eipä kestä.</w:t>
      </w:r>
    </w:p>
    <w:p>
      <w:r>
        <w:rPr>
          <w:b/>
        </w:rPr>
        <w:t xml:space="preserve">Tulos</w:t>
      </w:r>
    </w:p>
    <w:p>
      <w:r>
        <w:t xml:space="preserve">asiakas: Asiakas: Haluan muuttaa äskettäin tekemäni varauksen. Voitteko auttaa minua?</w:t>
      </w:r>
    </w:p>
    <w:p>
      <w:r>
        <w:rPr>
          <w:b/>
        </w:rPr>
        <w:t xml:space="preserve">Esimerkki 7.1376</w:t>
      </w:r>
    </w:p>
    <w:p>
      <w:r>
        <w:t xml:space="preserve">asiakas: Agentti: Hei. Miten voin auttaa? Haluaisin peruuttaa varaukseni rankkasateiden vuoksi. Voisitteko auttaa minua siinä? asiamies: Asiakas: Toki, saisinko tietää nimenne, kiitos? Amanda King.  __ asiakas: Kaikki on hyvin. Kiitos tiedoistanne.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Valitettavasti tietokannastamme ei löytynyt varausta nimellesi.</w:t>
      </w:r>
    </w:p>
    <w:p>
      <w:r>
        <w:rPr>
          <w:b/>
        </w:rPr>
        <w:t xml:space="preserve">Esimerkki 7.1377</w:t>
      </w:r>
    </w:p>
    <w:p>
      <w:r>
        <w:t xml:space="preserve">asiakas: Asiakas: Päivää, olen Ronald King. asiamies: Päivää, miten voin auttaa teitä tänään? Asiamies: Haluaisin muuttaa lentovaraustani, koska matkaani lykättiin: Totta kai, olemme täällä auttamassa teitä.  __ agentti: Asiakas: Odottakaa hetki: Asiakas: Toki: Asiakas: Anteeksi, emme löytäneet varausta nimellänne. asiakas: Ei se mitään. Joka tapauksessa, kiitos tiedoista.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7.1378</w:t>
      </w:r>
    </w:p>
    <w:p>
      <w:r>
        <w:t xml:space="preserve">asiakas: Hei.  __ asiakas: Haluan peruuttaa äskettäisen varaukseni matkani äkillisen peruuntumisen vuoksi. Voitteko auttaa minua? Asiakas: Autan teitä siinä: Asiakas: Kiitos: Asiakas: Saanko tietää nimenne? Ashley Davis: ASIAKAS: Odottakaa hetki, tarkistan olemassa olevan varauksenne tilan. asiakas: Asiakas: Hyvä on: Asiakas: Olen pahoillani, tietokannastamme ei löydy varausta nimellänne. asiakas: Se on hyvä. Kiitos. asiamies: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opastaa teitä tänään?</w:t>
      </w:r>
    </w:p>
    <w:p>
      <w:r>
        <w:rPr>
          <w:b/>
        </w:rPr>
        <w:t xml:space="preserve">Esimerkki 7.1379</w:t>
      </w:r>
    </w:p>
    <w:p>
      <w:r>
        <w:t xml:space="preserve">asiakas: Asiakas: Hei: Agentti: Miten voin auttaa?  __ agentti: Asiakas: Toki, voisitteko kertoa matkapäivänne: Agentti: Toki, suunnitellut matkapäiväni ovat 26.01. - 28.01. agentti: Mihin aikaan? AA airlines on saatavilla 1 yhteydellä ja lipun hinta on vain 200. Jatkanko sen kanssa? asiakas: - Jos haluatte, että minä jatkan, niin pyydän teitä tekemään sen: Asiakas: Hyvä on, vahvistakaa varaukseni: Varaus on vahvistettu lennolle 1028. asiakas: Kiitos paljon: Kiitos ja hyvää päivänjatkoa.</w:t>
      </w:r>
    </w:p>
    <w:p>
      <w:r>
        <w:rPr>
          <w:b/>
        </w:rPr>
        <w:t xml:space="preserve">Tulos</w:t>
      </w:r>
    </w:p>
    <w:p>
      <w:r>
        <w:t xml:space="preserve">asiakas: Lentolippu MSP:stä PHL:ään: Voitteko varata minulle lentoliput MSP:stä PHL:ään?</w:t>
      </w:r>
    </w:p>
    <w:p>
      <w:r>
        <w:rPr>
          <w:b/>
        </w:rPr>
        <w:t xml:space="preserve">Esimerkki 7.1380</w:t>
      </w:r>
    </w:p>
    <w:p>
      <w:r>
        <w:t xml:space="preserve">asiakas: Asiakas: Päivää. asiamies: Päivää, miten voin auttaa teitä? Robinson. Voitteko auttaa minua lippujen varaamisessa DFW:stä DEN:hen? agentti: Asiakas: Toki, voisitteko kertoa minulle matkapäivänne? asiakas: Voisitteko kertoa minulle matkapäivänne? Asiamies: Matkapäiväni ovat 13.11.-15.11. Agentti: Mihin aikaan matkustatte? Asiakas: Odottakaa hetki: Asiakas: Toki: Spirit airlinesin jatkolento 1003, jatkanko?  __ agentti: Asiakas: Varauksenne on tehty: Kiitos.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7.1381</w:t>
      </w:r>
    </w:p>
    <w:p>
      <w:r>
        <w:t xml:space="preserve">asiakas: Asiakas: Hei, olen Ryan Anderson. agentti: Hei, miten voin auttaa teitä tällä hetkellä? asiakas: Hei, olen Ryan Anderson: Asiamies: Haluaisin lähteä rannalle Washingtoniin, voisitteko varata minulle lipun? asiamies: Voisitteko varata minulle lipun? Asiakas: Saisinko matkanne päivämäärät? Asiamies: Haluaisin lähteä 02/03 ja palata takaisin 02/05. Agentti: Haluaisin lähteä 02/03 ja palata 02/05. Asiamies: Haluaisin lähteä 02/03 ja palata 02/05: Asiakas: Lähettäkää lähialueen lentokenttäkoodinne: Asiamies: Lentokenttäkoodini ovat PHX ja DCA. asiamies: Asiakas: Odottakaa hetki: Okei, varmistakaa, että kyseessä on yksittäinen jatkolento.  __ asiakas: Asiamies: Ei tarvitse, kiitos tarkistuksesta. agentti: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Valitettavasti kyseisinä päivinä ei ole lentoja.</w:t>
      </w:r>
    </w:p>
    <w:p>
      <w:r>
        <w:rPr>
          <w:b/>
        </w:rPr>
        <w:t xml:space="preserve">Esimerkki 7.1382</w:t>
      </w:r>
    </w:p>
    <w:p>
      <w:r>
        <w:t xml:space="preserve">asiakas: Agentti: Hei. Miten voin auttaa teitä tänään? Agentti: Aion tavata serkkuni HOU:ssa, voisitteko auttaa minua varaamaan lentoliput IAH:sta? Asiakas: Toki, voisitteko kertoa minulle matkapäivänne? asiakas: Agentti: Haluaisin matkustaa 11. ja 13. heinäkuuta: Asiakas: Onko teillä jokin lentoyhtiö, jota haluatte? Asiakas: Ei: Asiamies: Haluan matkustaa mieluiten suoralla lennolla. asiamies: Missä lentoyhtiössä? Asiakas: Haluan tietää hyvän nimenne, olkaa hyvä: Agentti: Olen Samuel Turner: Asiakas: Valitettavasti matkustuspäivinäsi ei löydy lentoja. asiakas: Olen pahoillani, mutta en löydä lentoja: Hyvä on, ei ongelmaa.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Onko muita eritelmiä?</w:t>
      </w:r>
    </w:p>
    <w:p>
      <w:r>
        <w:rPr>
          <w:b/>
        </w:rPr>
        <w:t xml:space="preserve">Esimerkki 7.1383</w:t>
      </w:r>
    </w:p>
    <w:p>
      <w:r>
        <w:t xml:space="preserve">asiakas: Asiakas: Päivää. asiamies: Päivää, miten voin auttaa teitä tänään? asiakasta: Christopher Parker.  __ asiakas: Parker: Erään yrittäjäkokouksen vuoksi aion muuttaa olemassa olevaa varaustani. Voitteko auttaa minua varauksen muuttamisessa? agentti: Asiakas: Toki, autan teitä siinä. asiakas: Kiitos: Asiakas: Odottakaa hetki: Asiakas: Toki: Asiakas: Kiitos, että odotitte. Tarkistin varausluettelosta lipunne vaihtamiseksi, mutta en löytänyt yhtään varausta, jossa olisi teidän nimenne. asiakas: Asiamies: Ei mitään ongelmaa, kiitos tiedoista.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Selvä.</w:t>
      </w:r>
    </w:p>
    <w:p>
      <w:r>
        <w:rPr>
          <w:b/>
        </w:rPr>
        <w:t xml:space="preserve">Esimerkki 7.1384</w:t>
      </w:r>
    </w:p>
    <w:p>
      <w:r>
        <w:t xml:space="preserve">asiakas: Agentti: Hei. Miten voin auttaa? Asiakas: Olen Shirley Smith: Asiakas: Hauska tavata, Shirley Smith. asiakas: Hauska tavata, Shirley Smith: Agentti: Onko teillä lentoa DEN:stä MCO:han? Kyllä, etsin lennon. Saanko tietää matkapäivänne, jotta voin etsiä teille lennon? asiakas: Matkapäiväni ovat 15.02. ja 17.02.  __ asiakas: Agentti: Voitte jatkaa: Ok, lippunne on varattu nimellä Shirley Smith. asiakas: Kiitos hyvästä palvelusta ja avusta. agentti: Smith.</w:t>
      </w:r>
    </w:p>
    <w:p>
      <w:r>
        <w:rPr>
          <w:b/>
        </w:rPr>
        <w:t xml:space="preserve">Tulos</w:t>
      </w:r>
    </w:p>
    <w:p>
      <w:r>
        <w:t xml:space="preserve">agentti:  Shirley Smith, Frontier-lentoyhtiön lento-1011 hintaan 200.</w:t>
      </w:r>
    </w:p>
    <w:p>
      <w:r>
        <w:rPr>
          <w:b/>
        </w:rPr>
        <w:t xml:space="preserve">Esimerkki 7.1385</w:t>
      </w:r>
    </w:p>
    <w:p>
      <w:r>
        <w:t xml:space="preserve">asiakas: Asiakas: Hei. asiamies: Hei, miten voin auttaa teitä? Asiamies: Olen suunnitellut varaavani lentolippua PHL:stä SEA:han, voisitteko auttaa minua lipun varaamisessa? agentti: Voisitteko auttaa minua lipun varaamisessa: Asiakas: Toki, milloin aiotte matkustaa? asiak: Agentti: Haluaisin matkustaa 18. ja 20. lokakuuta: Asiakas: Mikä on maksimiliittymärajanne? Agentti: Tarvitsen yhden yhteyden matkani välissä: Asiakas: Onko teillä mitään mieltymyksiä? Asiakas: Ei: Asiakas: Pyydän, että välitätte nimenne: Matthew Walker.  __ asiakas: Matthew Walker: Toki: Asiakas: Kiitos, että odotitte, tällä hetkellä ei ole menossa lentoja teidän suuntaanne. asiakas: Asiamies: Ei mitään ongelmaa, kiitos etsinnästä.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Odottakaa.</w:t>
      </w:r>
    </w:p>
    <w:p>
      <w:r>
        <w:rPr>
          <w:b/>
        </w:rPr>
        <w:t xml:space="preserve">Esimerkki 7.1386</w:t>
      </w:r>
    </w:p>
    <w:p>
      <w:r>
        <w:t xml:space="preserve">asiakas: Asiakas: Päivää. asiamies: Päivää, miten voin auttaa teitä tänään? asiakas: Päivää: Asiakas: Yritän varata lentolippua, mutta jonkin palvelinongelman vuoksi prosessissa ilmenee ongelmia. Voisitteko löytää lentolippua DFW:stä DCA:han? agentti: Asiakas: Toki, saisinko tietää nimenne, kiitos: Kyllä, olen Debra Turner.  __ asiakas: Okei, suunnitellut matkapäiväni ovat 09.3. ja paluu 11.3. agentti: Mihin aikaan? Asiakas: Saanko tietää, mihin luokkaan haluatte matkustaa? Asiakas: Voisinko saada tietää, mihin luokkaan haluatte matkustaa? Agentti: Ei: Asiakas: Saanko tietää haluamanne matkustusajan? asiakas: Ei: Agentti: Kyllä, haluan palata iltapäivällä. agentti: Kyllä, haluan palata iltapäivällä: Asiakas: Saanko tietää yhteysrajanne, kiitos: Asiamies: Tarvitsen yhden jatkolennon: Asiakas: Havaijin lentoyhtiöllä on jatkolento turistiluokassa hintaan 100. Jatkanko varausta? asiakas: Ei, kiitos: Asiamies: Hyvä on, voitte jatkaa lipun varaamista. agentti: Asiakas: Lippunne on vahvistettu lennolle numero 1020, lähtöaika on klo 6:00 09.03. ja paluuaika on klo 17:00 11.03. Asiakas: Lento on vahvistettu: Asiamies: Kiitos palvelustanne: Olkaa hyvä, turvallista matkaa.</w:t>
      </w:r>
    </w:p>
    <w:p>
      <w:r>
        <w:rPr>
          <w:b/>
        </w:rPr>
        <w:t xml:space="preserve">Tulos</w:t>
      </w:r>
    </w:p>
    <w:p>
      <w:r>
        <w:t xml:space="preserve">agentti: Saanko tietää, minä päivinä olette valmis matkustamaan?</w:t>
      </w:r>
    </w:p>
    <w:p>
      <w:r>
        <w:rPr>
          <w:b/>
        </w:rPr>
        <w:t xml:space="preserve">Esimerkki 7.1387</w:t>
      </w:r>
    </w:p>
    <w:p>
      <w:r>
        <w:t xml:space="preserve">asiakas: Agentti: Päivää, miten voin auttaa? asiakas: Hei, Virginia Martin tässä: Voisitteko varata minulle lipun, jossa on 1 jatkoyhteysrajoituslento tällä reitillä?  __ asiakas: __ asiakas: __ asiakas: __ asiakas: __ asiakas: Asiamies: Suosittelemani matkapäivät ovat 22.03.-24.03. agentti: Mihin aikaan haluatte matkustaa? Asiakas: Auttakaa minua lähi- ja kohdelentoasemien koodeilla, Martin. asiakas: Voisitteko auttaa minua? Asiamies: Lähtölentokenttäni koodi on JFK ja kohdelentokentän koodi on LGA. agentti: Asiakas: Teille on tarjolla Spirit airlinesin lento, jonka matkustusmaksu on 100, sopiiko se teille? asiakas: Jatkakaa lippuni varausprosessia. agentti: Jatkakaa lippuni varaamista. agentti: Jatkakaa lippuni varaamista: Lippunne on varattu lennolle 1005, turvallista matkaa. asiakas: Asiamies: Kiitos, että varasitte lippuni: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haluamanne matkustuspäivämäärät?</w:t>
      </w:r>
    </w:p>
    <w:p>
      <w:r>
        <w:rPr>
          <w:b/>
        </w:rPr>
        <w:t xml:space="preserve">Esimerkki 7.1388</w:t>
      </w:r>
    </w:p>
    <w:p>
      <w:r>
        <w:t xml:space="preserve">asiakas: Agentti: Hei. Miten voin auttaa? Asiamies: Haluan peruuttaa lippuni paikkakunnallani esiintyvien tulvien vuoksi. agentti: Haluan peruuttaa lippuni: Saanko tietää nimenne?  __ agentti: Asiakas: Tietokannastamme ei löytynyt toiveittenne mukaista varausta. asiakas: Asiakas: Ei ongelmaa,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Carolyn Phillips täällä.</w:t>
      </w:r>
    </w:p>
    <w:p>
      <w:r>
        <w:rPr>
          <w:b/>
        </w:rPr>
        <w:t xml:space="preserve">Esimerkki 7.1389</w:t>
      </w:r>
    </w:p>
    <w:p>
      <w:r>
        <w:t xml:space="preserve">asiakas: Päivää. agentti: Päivää, miten voin palvella teitä tällä hetkellä?  __ agentti: Asiakas: Toki, autan teitä. Odottakaa hetki. asiakas: Asiakas: Toki, kaikessa rauhassa: Asiakas: Anteeksi, nimellänne ei ole varausta. asiakas: Asiakas: Okei, ei ongelmia. Kiitos tiedoista. agentti: Asiakas: Olkaa hyvä, hyvää päivänjatkoa.</w:t>
      </w:r>
    </w:p>
    <w:p>
      <w:r>
        <w:rPr>
          <w:b/>
        </w:rPr>
        <w:t xml:space="preserve">Tulos</w:t>
      </w:r>
    </w:p>
    <w:p>
      <w:r>
        <w:t xml:space="preserve">asiakas: Pamela Anderson täällä. Minun on peruutettava äskettäinen varaukseni joidenkin ongelmien vuoksi, voitteko auttaa minua?</w:t>
      </w:r>
    </w:p>
    <w:p>
      <w:r>
        <w:rPr>
          <w:b/>
        </w:rPr>
        <w:t xml:space="preserve">Esimerkki 7.1390</w:t>
      </w:r>
    </w:p>
    <w:p>
      <w:r>
        <w:t xml:space="preserve">asiakas: Asiakas: Hei, olen Timothy Scott. asiamies: Hei, miten voin auttaa teitä? asiakas: Hei, olen Timothy Scott: Asiamies: Haluan käydä Alcatrazin saarella San Franciscossa, voisitteko varata lipun 500 euron hintaan: Totta kai, olen täällä auttamassa teitä. Voisitteko antaa matkustuspäivämääränne? asiakas: Asiamies: Lähtöpäiväni on 23.03. ja saapumispäiväni on 25.03. agentti: Asiakas: Onko teillä jokin yhteysraja? Agentti: Kyllä, tarvitsen yhden yhteyden: Saanko tietää lentokenttäkoodinne? asiakas: Agentti: Lentokenttäkoodini ovat ATL ja SFO: Asiakas: Odottakaa hetki: Asiakas: Toki: Löysimme vaatimustenne mukaisen Frontier-lentoyhtiön. Lento numero 1009, jonka hinta on 100 ja jolla on yksi yhteys. asiakas: Jatkakaa varaukseni tekemistä.  __ asiakas: Asiamies: Kiitos avustanne: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agentti: Varauksenne on vahvistettu.</w:t>
      </w:r>
    </w:p>
    <w:p>
      <w:r>
        <w:rPr>
          <w:b/>
        </w:rPr>
        <w:t xml:space="preserve">Esimerkki 7.1391</w:t>
      </w:r>
    </w:p>
    <w:p>
      <w:r>
        <w:t xml:space="preserve">asiakas: Asiakas: Hei: Agentti: Miten voin auttaa teitä?  __ agentti: Asiakas: Okei, odottakaa: Asiakas: Toki: Asiakas: Anteeksi, nimellänne ei löytynyt peruutettavaa varausta. asiakas: Agentti: Ei ongelmaa,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peruuttaa lippuni paikkakunnallani vallitsevan lumimyrskyn vuoksi.</w:t>
      </w:r>
    </w:p>
    <w:p>
      <w:r>
        <w:rPr>
          <w:b/>
        </w:rPr>
        <w:t xml:space="preserve">Esimerkki 7.1392</w:t>
      </w:r>
    </w:p>
    <w:p>
      <w:r>
        <w:t xml:space="preserve">asiakas: Asiakas: Päivää. asiamies: Päivää, miten voin opastaa teitä tänään? asiakasta: Olen Dorothy Lewis. Aion varata lipun osallistuakseni kokoukseen MCO:ssa. Voitteko auttaa minua DEN:stä? agentti: Asiakas: Voisitteko kertoa, minä päivinä olette valmis matkustamaan? asiakas: Voisitteko kertoa, minä päivinä olette valmis matkustamaan? Asiamies: Haluaisin matkustaa 20. marraskuuta ja palata takaisin 22. marraskuuta. asiamies: Haluaisin matkustaa 20. marraskuuta ja palata takaisin 22. marraskuuta: Asiakas: Onko teillä jokin lentoyhtiömuoto? Asiakas: Ei: Onko teillä muita vaatimuksia, joita haluatte? asiakas: Ei: Asiakas: Ei: Hyvä on, jatkakaa varauksen tekemistä. agentti: Asiakas: Varauksenne on vahvistettu lennolle numero 1004 turistiluokassa. asiakas: Kiitos palvelustanne. asiamies: Asiakas: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agentti: Lento, jonka lipun hinta on 200 ja jossa on välilaskupaikka, lennetään Delta Airlinesilla. Sopiiko se teille?</w:t>
      </w:r>
    </w:p>
    <w:p>
      <w:r>
        <w:rPr>
          <w:b/>
        </w:rPr>
        <w:t xml:space="preserve">Esimerkki 7.1393</w:t>
      </w:r>
    </w:p>
    <w:p>
      <w:r>
        <w:t xml:space="preserve">asiakas: Tarvitsetteko meiltä apua? asiakas: Haloo: HOU: Haluaisin varata lipun DTW:stä HOU:hun. Voitteko auttaa minua varauksen tekemisessä? agentti: Asiakas: Toki, voisitteko kertoa lähtö- ja tulopäivänne? asiakas: Voisitteko kertoa lähtö- ja tulopäivänne? asiakas: Agentti: Lähtö- ja saapumispäiväni ovat 11. ja 13. syyskuuta: Asiakas: Okei, voisinko saada nimenne, kiitos? Asiamies: Toki, olen Anna Robinson. asiamies: Asiakas: Okei, tarvitsetteko suoran vai jatkolennon? asiakas: Kyllä, kiitos: Tarvitsen jatkolennon matkallani.  __ asiakas: Asiamies: Varmistakaa, että, matkustan mieluiten Normal-cost Airlinesilla. agentti: American Airline -lentoyhtiön turistiluokan lennolla numero 1005, jonka hinta on 300 ja jatkoyhteys 1, sopiiko se teille? asiakas: Kyllä, kiitos: Asiamies: Minulle sopii, jatkakaa lipun varaamista. agentti: Kyllä: Varauksenne on vahvistettu. Lähtöaika on 6 tuntia ja saapumisaika 17 tuntia. asiakas: Asiamies: Kiitos, että autoitte minua: Kiitos, hyvää päivänjatkoa.</w:t>
      </w:r>
    </w:p>
    <w:p>
      <w:r>
        <w:rPr>
          <w:b/>
        </w:rPr>
        <w:t xml:space="preserve">Tulos</w:t>
      </w:r>
    </w:p>
    <w:p>
      <w:r>
        <w:t xml:space="preserve">agentti: Okei, anna minulle hetki aikaa.</w:t>
      </w:r>
    </w:p>
    <w:p>
      <w:r>
        <w:rPr>
          <w:b/>
        </w:rPr>
        <w:t xml:space="preserve">Esimerkki 7.1394</w:t>
      </w:r>
    </w:p>
    <w:p>
      <w:r>
        <w:t xml:space="preserve">asiakas: Agentti: Hei. Miten voin auttaa teitä tänään? Rodriguez. Voitteko auttaa minua varaamaan lentolippua MSP:hen asiakastapaamiseen?  __ asiakas: Asiamies: Suunnitellut matkapäiväni ovat 02. lokakuuta ja 04. lokakuuta: Asiakas: Voisitteko jakaa minulle lähdekoodinne? asiakas: Voisitteko kertoa minulle lähdekoodinne? Asiamies: Haluaisin lentolipun PHX:stä: Asiakas: Odottakaa hetki: Asiakas: Toki: Löytyi lento, jonka lentoyhtiön Havaiji on lento 1010. Voinko jatkaa? asiakas: Jatkakaa, olkaa hyvä: Asiakas: Lippunne on vahvistettu: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matkapäivänne, jotta voin varata lipun?</w:t>
      </w:r>
    </w:p>
    <w:p>
      <w:r>
        <w:rPr>
          <w:b/>
        </w:rPr>
        <w:t xml:space="preserve">Esimerkki 7.1395</w:t>
      </w:r>
    </w:p>
    <w:p>
      <w:r>
        <w:t xml:space="preserve">asiakas: Asiakas: Päivää. asiamies: Päivää, miten voin auttaa teitä tänään? asiakas: Päivää: Asiamies: Voitteko auttaa minua lentolippujen varaamisessa CLT:stä IAH:hen? asiamies: Voisitteko auttaa minua lentolipun varaamisessa CLT:stä IAH:hen? Asiakas: Voisitteko kertoa matkapäivänne? asiak: Asiamies: Matkapäiväni ovat 05.-07. toukokuuta: Asiakkaani: Onko teillä luokkatoivomuksia? Agentti: Minulle sopii mikä tahansa luokka: Asiakas: Tarvitsetteko liityntärajoituksen? Asiamies: Minulle kelpaa yksi välilasku. agentti: Jos haluatte, että minulla on vain yksi välilasku: Asiakas: Saanko tietää nimenne? Elizabeth Evans: Asiakas: Onko teillä muita vaatimuksia? Asiakas: En haluaisi lentää halpalentoyhtiöllä. asiamies: Minkälainen asiakas? Havaijin lentoyhtiö, jonka hinta on 200 ja lennon numero on 1001 jatkolennolla. Jatkanko varauksen tekemistä? asiakas: Asiamies: Voitte jatkaa varausta: Varauksenne on tehty.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7.1396</w:t>
      </w:r>
    </w:p>
    <w:p>
      <w:r>
        <w:t xml:space="preserve">asiakas: Asiakas: Päivää. asiamies: Päivää, miten voin auttaa teitä? Haluan varata lipun OAK:sta DFW:hen. Voitteko auttaa minua lentolipun varaamisessa? agentti: Voin auttaa teitä: Totta kai, autan teitä siinä. Voisitteko ilmoittaa suunnitellut matkanne päivämäärät? asiakas: Asiamies: Haluan aloittaa matkani 03/11 ja palata takaisin 0313. Asiamies: Mihin mennessä? Jatkolento: Löysin lennon, jolla on 1 jatkolento ja jonka lipun hinta on 100. Jatkanko matkaa? asiakas: Asiamies: Toki, voitte jatkaa lipun varaamista. agentti: Voitte jatkaa lipun varaamista: Olen varannut lentolippusi lennolle 1025, jonka tarjoaa Delta airlines.  __ agentti: Asiakas: Tervetuloa, kiitos, että otitte yhteyttä.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7.1397</w:t>
      </w:r>
    </w:p>
    <w:p>
      <w:r>
        <w:t xml:space="preserve">asiakas: Agentti: Hei. Miten voin auttaa? Brian Perez. Lomamatkaani on lykätty, joten haluaisin muuttaa olemassa olevaa varaustani. Voisitteko auttaa minua siinä? asiamies: Asiakas: Toki, anna minun tarkistaa: Selvä: Anteeksi, en löytänyt yhtään varausta nimellänne.  __ agentti: Asiakas: Kiitos, että otitte yhteyttä: Asiakas: Olkaa hyvä.</w:t>
      </w:r>
    </w:p>
    <w:p>
      <w:r>
        <w:rPr>
          <w:b/>
        </w:rPr>
        <w:t xml:space="preserve">Tulos</w:t>
      </w:r>
    </w:p>
    <w:p>
      <w:r>
        <w:t xml:space="preserve">asiakas: Ei se mitään. Kiitos tiedoista.</w:t>
      </w:r>
    </w:p>
    <w:p>
      <w:r>
        <w:rPr>
          <w:b/>
        </w:rPr>
        <w:t xml:space="preserve">Esimerkki 7.1398</w:t>
      </w:r>
    </w:p>
    <w:p>
      <w:r>
        <w:t xml:space="preserve">asiakas: Agentti: Hei.  __ agentti: Miten voin opastaa teitä tänään? asiakas: Haluan matkustaa AUS:sta DEN:iin. Voitteko varata minulle lentolipun? agentti: Totta kai, autan teitä siinä. Voisitteko kertoa matkanne päivämäärät? asiakas: Asiamies: Haluan lentää 27.01. ja 29.01. agentti: Haluan lentää 27.01. ja 29.01: Odottakaa hetki. Löysin teille lennon, jonka hinta on 100, lennon numero on 1014 ja jatkoyhteys on 1. Sopiiko se teille? asiakas: Asiamies: Kyllä, varaa lippu: Vahvistin lippusi onnistuneesti. asiakas: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John Hernandez.</w:t>
      </w:r>
    </w:p>
    <w:p>
      <w:r>
        <w:rPr>
          <w:b/>
        </w:rPr>
        <w:t xml:space="preserve">Esimerkki 7.1399</w:t>
      </w:r>
    </w:p>
    <w:p>
      <w:r>
        <w:t xml:space="preserve">asiakas: Asiakas: Päivää. asiamies: Päivää, miten voin auttaa teitä? Olen Christine Collins. Haluan osallistua uskonnollisille festivaaleille Charlottessa, voisitteko auttaa minua lentolippujen varaamisessa? asiamies: Asiakas: Toki, minä päivinä aiotte tehdä matkanne? asiakas: Kyllä, minä päivänä aiotte tehdä matkanne? Asiamies: Paljonko haluatte lentolipun hinnaksi? asiakas: Paljonko? Asiamies: 500 on hintarajani: Onko teillä jokin luokka mieleenne? Asiamies: Ei: Asiakas: Voisitteko antaa minulle lentokenttäkoodinne, jotta voisin tarkistaa lentojen saatavuuden? asiakas: Voisitteko antaa minulle lentokenttäkoodinne, jotta voisin tarkistaa lentojen saatavuuden? Asiamies: Matkakohteeni lentokenttäkoodit ovat ORD ja CLT. asiamies: Mihin matkustan? Sopiiko teille jatkolento vai tarvitsetteko suoran lennon?  __ agentti: Asiakas: Kiitos, että kerroitte olennaiset tietonne. Tällä hetkellä matkallesi ei ole menossa lentoja. asiakas: Asiakas: Ei mitään ongelmaa, kiitos tiedoista.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7.1400</w:t>
      </w:r>
    </w:p>
    <w:p>
      <w:r>
        <w:t xml:space="preserve">asiakas: Asiakas: Päivää. asiamies: Päivää, miten voin auttaa teitä tänään? asiakas: Päivää: Emma Roberts tässä. Minulle tehtiin erehdyksessä väärä varaus aiemmin tällä viikolla. Haluan siis peruuttaa varaukseni. Voitteko auttaa minua siinä?  __ asiakas: Asiakas: Kiitos siitä: Asiakas: Emma Roberts, tietokannastamme ei löytynyt varausta nimellänne, joten voitte peruuttaa sen. asiakas: ___: Asiamies: Kiitos tiedosta: Roberts: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Toki, autan sinua tässä.</w:t>
      </w:r>
    </w:p>
    <w:p>
      <w:r>
        <w:rPr>
          <w:b/>
        </w:rPr>
        <w:t xml:space="preserve">Esimerkki 7.1401</w:t>
      </w:r>
    </w:p>
    <w:p>
      <w:r>
        <w:t xml:space="preserve">asiakas: Agentti: Hei. Miten voin auttaa teitä?  __ agentti: Asiakas: Saanko tietää nimenne? Asiakas: Nimeni on Thomas Wright: Asiakas: Anteeksi, ei löytynyt varausta nimenne muuttamiseen. \. asiakas: Asiamies: Okei, ei ongelmaa: Asiakas: Kiitos, että otitte yhteyttä: Kiitos.</w:t>
      </w:r>
    </w:p>
    <w:p>
      <w:r>
        <w:rPr>
          <w:b/>
        </w:rPr>
        <w:t xml:space="preserve">Tulos</w:t>
      </w:r>
    </w:p>
    <w:p>
      <w:r>
        <w:t xml:space="preserve">asiakas: Muuttakaa olemassa olevaa varaustani.</w:t>
      </w:r>
    </w:p>
    <w:p>
      <w:r>
        <w:rPr>
          <w:b/>
        </w:rPr>
        <w:t xml:space="preserve">Esimerkki 7.1402</w:t>
      </w:r>
    </w:p>
    <w:p>
      <w:r>
        <w:t xml:space="preserve">asiakas: Hei.  __ asiakas: Martin: Martin Martin: Minun täytyy varata lentolippu New Yorkista, NY-EWR, Bostoniin, MA-BOS, MA: Asiakas: Toki, auttakaa minua matkapäivien kanssa? asiakas: Kyllä, kiitos: Agentti: Haluan matkustaa päivinä 16.10. ja 18.10: Asiakas: Emme löytäneet yhtään lentoa haluamillasi reiteillä. asiakas: Emme löydä yhtään lentoa haluamillasi reiteillä: Agentti: Ei mitään ongelmaa, kiitos avusta. agentti: Ei ole mitään ongelmaa,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7.1403</w:t>
      </w:r>
    </w:p>
    <w:p>
      <w:r>
        <w:t xml:space="preserve">asiakas: Asiakas: Hei, olen Cynthia Miller. agentti: Hei, miten voin auttaa? Agentti: Voisitteko auttaa minua varaamaan lentolippuni DCA:sta OAK:hon? Asiakas: Toki, kertokaa minulle matkapäivänne? asiak: Agentti: Matkapäiväni ovat 21.03. ja 23.03: Asiakas: Ilmoittakaa tarkemmat tiedot: Asiakkaat: Hintarajani on 1000.  __ asiakas: Asiakas: Hyvä on, jatkakaa: Asiakas: Matkalippunne on vahvistettu: Kiitos palvelustanne. agentti: Kiitos.</w:t>
      </w:r>
    </w:p>
    <w:p>
      <w:r>
        <w:rPr>
          <w:b/>
        </w:rPr>
        <w:t xml:space="preserve">Tulos</w:t>
      </w:r>
    </w:p>
    <w:p>
      <w:r>
        <w:t xml:space="preserve">agentti: UA lentoyhtiöt yhdellä yhteydellä ja hinta on 200 1000 lennosta.</w:t>
      </w:r>
    </w:p>
    <w:p>
      <w:r>
        <w:rPr>
          <w:b/>
        </w:rPr>
        <w:t xml:space="preserve">Esimerkki 7.1404</w:t>
      </w:r>
    </w:p>
    <w:p>
      <w:r>
        <w:t xml:space="preserve">asiakas: Agentti: Hei. Minkälaista palvelua etsit? asiakas: Agentti: Haluan muuttaa varaustani, koska minulla on kiireellinen työ toimistossani, voisitteko auttaa minua varaukseni muuttamisessa? agentti: Antakaa minulle hetki aikaa tarkistaa lippunne tiedot verkkosivuiltamme.  __ agentti: Asiakas: Olen pahoillani, King, nimellänne ei ole varausta: Asiamies: Ei mitään ongelmaa, kiitos tarkistuksesta. agentti: Kiitos, että tarkistitte: Kiitos, että tavoititte meidät.</w:t>
      </w:r>
    </w:p>
    <w:p>
      <w:r>
        <w:rPr>
          <w:b/>
        </w:rPr>
        <w:t xml:space="preserve">Tulos</w:t>
      </w:r>
    </w:p>
    <w:p>
      <w:r>
        <w:t xml:space="preserve">asiakas: Catherine Kingin nimissä.</w:t>
      </w:r>
    </w:p>
    <w:p>
      <w:r>
        <w:rPr>
          <w:b/>
        </w:rPr>
        <w:t xml:space="preserve">Esimerkki 7.1405</w:t>
      </w:r>
    </w:p>
    <w:p>
      <w:r>
        <w:t xml:space="preserve">asiakas: Asiakas: Päivää. asiamies: Päivää, miten voin auttaa teitä? Jääkiekkokilpailuun Washingtonissa. Voitteko etsiä minulle lentolippua? asiamies: Asiakas: Toki, auttakaa minua lentokenttäkoodeilla. asiakas: Agentti: Toki, lentokenttäpaikkani ovat SFO:sta DCA:han. agentti: Voisitteko auttaa minua? Asiakas: Okei, voisitteko kertoa minulle myös matkapäivänne? asiakas: Voisitteko kertoa minulle myös matkapäivänne? Agentti: Okei, suosikkipäiväni ovat 12.06. ja 14.06. agentti: Okei: Saanko tietää nimenne, jotta voin jatkaa eteenpäin?  __ agentti: Ok, AA-lentoyhtiö on käytettävissä 1 yhteydellä ja hintaraja on 200. Varaanko lipun? asiakas: Jatkakaa varausta. agentti: Voitte tehdä varauksen: Lippunne on varattu onnistuneesti, kiitos, että valitsitte meidät. asiakas: Kiitos avusta. agentti: Kiitos, että autoitte: Olkaa hyvä.</w:t>
      </w:r>
    </w:p>
    <w:p>
      <w:r>
        <w:rPr>
          <w:b/>
        </w:rPr>
        <w:t xml:space="preserve">Tulos</w:t>
      </w:r>
    </w:p>
    <w:p>
      <w:r>
        <w:t xml:space="preserve">asiakas: Cynthia Adams.</w:t>
      </w:r>
    </w:p>
    <w:p>
      <w:r>
        <w:rPr>
          <w:b/>
        </w:rPr>
        <w:t xml:space="preserve">Esimerkki 7.1406</w:t>
      </w:r>
    </w:p>
    <w:p>
      <w:r>
        <w:t xml:space="preserve">asiakas: Agentti: Hei. Miten voin auttaa teitä tänään? Asiakas: Haluan peruuttaa äskettäisen varaukseni hätätilanteen vuoksi. agentti: Haluan peruuttaa äskettäin tekemäni varauksen: Asiakas: Totta kai, olen täällä auttamassa teitä siinä, voinko saada tietää hyvän nimenne, jotta voin jatkaa eteenpäin? asiakas: Totta kai, olen täällä auttamassa teitä siinä, voinko saada tietää hyvän nimenne, jotta voin jatkaa eteenpäin: Nimeni on Stephen Parker.  __ asiakas: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 Olen tarkistanut varausluettelon peruuttaakseni lippusi, mutta en löytänyt yhtään varausta, jossa olisi nimesi.</w:t>
      </w:r>
    </w:p>
    <w:p>
      <w:r>
        <w:rPr>
          <w:b/>
        </w:rPr>
        <w:t xml:space="preserve">Esimerkki 7.1407</w:t>
      </w:r>
    </w:p>
    <w:p>
      <w:r>
        <w:t xml:space="preserve">asiakas: Agentti: Hei. Miten voin auttaa teitä tänään? Agentti: Olen Elizabeth Lee, haluan varata lippuni yhteyksien rajoissa 1, voisitteko auttaa minua tässä tarkoituksessa? agentti: Asiakas: Toki, mainitsisitteko matkustuspäivämääränne, kiitos? Asiamies: Toki, haluamani matkapäivät ovat 07/01 - 07/03. agentti: Mihin aikaan haluatte matkustaa? Asiakas: Ilmoittakaa haluamanne lentokenttäkoodit, joihin haluatte matkustaa. asiakas: Ilmoittakaa haluamanne lentokenttäkoodit: Agentti: Toki, haluamani lentokenttäkoodit ovat IAH:sta DFW:hen. agentti: Asiakas: Odottakaa hetki: Asiakas: Toki, ei kiirettä.  __ asiakas: Asiakas: Okei, jatkakaa lipun varaamista. asiamies: Asiakas: Lippunne on varattu. Lennon numero on 1015 ja lentoyhtiö on AA. asiakas: Asiamies: Kiitos avustanne lipun varaamisessa. asiamies: Kiitos, että autoitte minua varaamaan lippuni: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Lennon hinta on 600 ja yhteydet 1 ovat käytettävissä.</w:t>
      </w:r>
    </w:p>
    <w:p>
      <w:r>
        <w:rPr>
          <w:b/>
        </w:rPr>
        <w:t xml:space="preserve">Esimerkki 7.1408</w:t>
      </w:r>
    </w:p>
    <w:p>
      <w:r>
        <w:t xml:space="preserve">asiakas: Hei. Olen Edward Moore. agentti: Päivää, mitä apua etsitte? Voitteko auttaa minua pääsemään SFO:sta OAK:hon?  __ asiakas: Asiamies: Haluan lähteä 28.4. ja palata 30.4. mennessä: Asiakas: Pysy hetki verkossa: Asiakas: Toki: Asiakas: Valitan, kaikki liput on varattu tälle kesälle. asiakas: Ei se mitään. Joka tapauksessa, kiitos avusta. agentti: Kiitos, että yhdistitte meidät.</w:t>
      </w:r>
    </w:p>
    <w:p>
      <w:r>
        <w:rPr>
          <w:b/>
        </w:rPr>
        <w:t xml:space="preserve">Tulos</w:t>
      </w:r>
    </w:p>
    <w:p>
      <w:r>
        <w:t xml:space="preserve">agentti: Kerro matkasuunnitelmasi päivämäärät.</w:t>
      </w:r>
    </w:p>
    <w:p>
      <w:r>
        <w:rPr>
          <w:b/>
        </w:rPr>
        <w:t xml:space="preserve">Esimerkki 7.1409</w:t>
      </w:r>
    </w:p>
    <w:p>
      <w:r>
        <w:t xml:space="preserve">asiakas: Agentti: Hei. Miten voin auttaa? Haluan matkustaa JFK:sta HOU:hun. Auttakaa minua lipun varaamisessa. agentti: Auttakaa minua: Totta kai, autan teitä lipun varaamisessa. Saanko tietää matkapäivänne? asiakas: Asiamies: Toki, matkapäiväni ovat 12/08-12/10. Agentti: Kyllä, matkapäiväni ovat 12/08-12/10. Agentti: Kyllä, matkapäiväni ovat 12/08-12/10: Lento, jolla on yhteys 1 ja hinta 200, voinko jatkaa?  __ agentti: Asiakas: Hyvä on, lippunne on varattu lennolle numero 1000. asiakas: Hyvä on: Asiamies: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7.1410</w:t>
      </w:r>
    </w:p>
    <w:p>
      <w:r>
        <w:t xml:space="preserve">asiakas: Agentti: Hei. Miten voin auttaa teitä? Asiamies: Voitteko auttaa minua varaamaan lennon LAS:sta PHL:ään: Asiakas: Saanko tietää matkapäivänne? Asiakas: Saanko tietää matkustuspäivänne? Asiamies: Matkapäiväni ovat 31. toukokuuta - 2. kesäkuuta: Kertokaa minulle liityntäkorkeutenne?  __ agentti: Asiakas: Onko teillä muita toiveita? asiakas: Onko teillä muita toiveita? Asiakas: Ei: Asiakas: Saanko tietää nimenne? Asiakas: Toki, nimeni on Ryan Anderson. asiamies: Nimeni on Ryan Anderson: Asiakas: Olen pahoillani, reitillenne ei ole saatavilla lentoja. asiakas: Olen pahoillani, mutta reitillenne ei ole saatavilla lentoja: Agentti: Ei mitään ongelmia,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Mieluummin yksi yhteys.</w:t>
      </w:r>
    </w:p>
    <w:p>
      <w:r>
        <w:rPr>
          <w:b/>
        </w:rPr>
        <w:t xml:space="preserve">Esimerkki 7.1411</w:t>
      </w:r>
    </w:p>
    <w:p>
      <w:r>
        <w:t xml:space="preserve">asiakas: Agentti: Hei.  __ agentti: Miten voin auttaa? asiakas: Asiakas: Haluan peruuttaa lippuni paikkakunnallani vallitsevan lumimyrskyn vuoksi. asiamies: Haluan peruuttaa lippuni: Donald Scott, olen valmis auttamaan teitä tässä asiassa. Tarkistan varauksenne tilan tietokannastamme. asiakas: Asiakas: Selvä: Asiakas: Donald Scott pahoittelen intiimiä, löysin varauksen ja peruutin sen onnistuneesti kriteereillänne. asiakas: Asiamies: Kiitos: Asiakas: Olkaa hyvä, kiitos paljon, että käytätte toimistoamme.</w:t>
      </w:r>
    </w:p>
    <w:p>
      <w:r>
        <w:rPr>
          <w:b/>
        </w:rPr>
        <w:t xml:space="preserve">Tulos</w:t>
      </w:r>
    </w:p>
    <w:p>
      <w:r>
        <w:t xml:space="preserve">asiakas: Donald Scott täällä,.</w:t>
      </w:r>
    </w:p>
    <w:p>
      <w:r>
        <w:rPr>
          <w:b/>
        </w:rPr>
        <w:t xml:space="preserve">Esimerkki 7.1412</w:t>
      </w:r>
    </w:p>
    <w:p>
      <w:r>
        <w:t xml:space="preserve">asiakas: Miten voin auttaa?  __ agentti: Asiakas: Toki, kertoisitteko minulle lentokenttäkoodinne? asiakas: Agentti: Määränpääni on Detroit, DTW: Asiakas: Mainitsetteko ystävällisesti paluupäivänne? asiakas: Asiamies: Toki, minun on palattava 21.10. agentti: Asiakas: Onko teillä mitään tarkennuksia? Asiamies: 1000 on matkani hintaraja ja tarvitsen välilaskun. agentti: Mihin hintaan? Asiakas: Odottakaa hetki: Asiakas: Toki: Löysimme 1013 UA-lentoyhtiön yhdellä yhteydellä ja hintaan 200. Jatkanko varausta? asiakas: Olkaa hyvä ja jatkakaa. agentti: Jatkaaksemme varausta tarvitsemme nimenne? asiakas: Okei, nimeni on Melissa Nelson. agentti: Asiakas: Lippunne on varattu: Kiitos paljon, että teitte varauksen puolestani.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Islamin moskeijaan ottamaan namaz. Voitteko varata lipun New Yorkista, LGA:sta?</w:t>
      </w:r>
    </w:p>
    <w:p>
      <w:r>
        <w:rPr>
          <w:b/>
        </w:rPr>
        <w:t xml:space="preserve">Esimerkki 7.1413</w:t>
      </w:r>
    </w:p>
    <w:p>
      <w:r>
        <w:t xml:space="preserve">asiakas: Agentti: Hei.  __ agentti: Miten voin opastaa teitä tänään? asiakas: Agentti: Voitteko auttaa minua varaamaan lennon DFW:stä SEA:han: Asiakas: Toki, kertokaa minulle matkanne päivämäärät. asiakas: Agentti: Matkapäiväni ovat 27.07. ja 29.07. agentti: Matkapäiväni ovat 27.07. ja 29.07: Asiakas: Teille on saatavilla Southwest airlinesin jatkolento. asiakas: Asiakas: Hyvä on, jatka varauksen tekemistä: Asiakas: Lippunne on varattu lennolle 1004. Asiakas: Asiamies: Kiitos varauksesta: Asiakas: Ole hyvä, hyvää päivänjatkoa.</w:t>
      </w:r>
    </w:p>
    <w:p>
      <w:r>
        <w:rPr>
          <w:b/>
        </w:rPr>
        <w:t xml:space="preserve">Tulos</w:t>
      </w:r>
    </w:p>
    <w:p>
      <w:r>
        <w:t xml:space="preserve">asiakas: Olen Rachel Young.</w:t>
      </w:r>
    </w:p>
    <w:p>
      <w:r>
        <w:rPr>
          <w:b/>
        </w:rPr>
        <w:t xml:space="preserve">Esimerkki 7.1414</w:t>
      </w:r>
    </w:p>
    <w:p>
      <w:r>
        <w:t xml:space="preserve">asiakas: Asiakas: Hei: Asiakas: Hyvää iltapäivää, nimeni on Joshua Clark. asiamies: Nimeni on Joshua Clark: Clark, mitä palvelua etsitte? asiakas: Asiakas: Tulin varaamaan itselleni lipun. Voitteko auttaa minua? asiamies: Kyllä, minä autan teitä. Voisitteko antaa minulle yksityiskohdat, kuten lähtö- ja kohdekoodit? asiakas: Olen kotoisin New Yorkista ja lähin lentokenttä on LGA. Määränpääni olisi CLT: Asiakas: Okei, kuinka kauan haluatte matkustaa? asiakas: Mihin aikaan haluatte matkustaa? Asiamies: Suunnittelen matkaani 22.11. ja haluaisin palata 24.11. agentti: Asiakas: Okei, olkaa hyvä ja odottakaa, sillä välin kun tarkistan lentojen saatavuutta. asiakas: Asiakas: Toki: Varatkaa lippu. agentti: Olen vahvistanut lippunne, lippu lähetetään teille kahden arkipäivän kuluessa. Hyvää matkaa, Clark. asiakas: Asiamies: Kiitos palvelustanne: Asiakas: Oli ilo auttaa teitä. Kiitos, että otitte yhteyttä palveluihimme, ottakaa jatkossakin yhteyttä palveluihimme, jos tarvitsette. asiakas: Asiakas: Toki, olkaa hyvä.</w:t>
      </w:r>
    </w:p>
    <w:p>
      <w:r>
        <w:rPr>
          <w:b/>
        </w:rPr>
        <w:t xml:space="preserve">Tulos</w:t>
      </w:r>
    </w:p>
    <w:p>
      <w:r>
        <w:t xml:space="preserve">agentti: Selvä. Kiitos, että odotitte. Aikatauluunne sopiva lento on löytynyt, lentoyhtiö on UA ja sen lennon numero on 1026. Haluatteko, että jatkan varausta?</w:t>
      </w:r>
    </w:p>
    <w:p>
      <w:r>
        <w:rPr>
          <w:b/>
        </w:rPr>
        <w:t xml:space="preserve">Esimerkki 7.1415</w:t>
      </w:r>
    </w:p>
    <w:p>
      <w:r>
        <w:t xml:space="preserve">asiakas: Asiakas: Hei: Asiakas: Haluan peruuttaa äskettäisen lippuvaraukseni toimistotyön takia, sillä esimieheni ei hyväksynyt lomiani, joten voisitteko peruuttaa sen? agentti: Voisitteko peruuttaa sen? agentti: Voisitteko peruuttaa sen? Totta kai, autan teitä varauksen peruuttamisessa. Odottakaa hetki. asiakas: Asiamies: Tein varauksen tällä nimellä Daniel Lopez. asiamies: Tein varauksen tällä nimellä Daniel Lopez: Lopez: Hyvä on. Anteeksi, teidän nimellänne ei ole tehty varausta.  __ agentti: Asiakas: Kiitos, että lähestyitte meitä: Asiakas: Kiitos tiedoistanne.</w:t>
      </w:r>
    </w:p>
    <w:p>
      <w:r>
        <w:rPr>
          <w:b/>
        </w:rPr>
        <w:t xml:space="preserve">Tulos</w:t>
      </w:r>
    </w:p>
    <w:p>
      <w:r>
        <w:t xml:space="preserve">asiakas: Ei ongelmaa.</w:t>
      </w:r>
    </w:p>
    <w:p>
      <w:r>
        <w:rPr>
          <w:b/>
        </w:rPr>
        <w:t xml:space="preserve">Esimerkki 7.1416</w:t>
      </w:r>
    </w:p>
    <w:p>
      <w:r>
        <w:t xml:space="preserve">asiakas: Asiakas: Päivää. asiamies: Päivää, miten voin opastaa teitä tänään? asiakas: Päivää: Agentti: Haluan muuttaa varaustani, voitteko auttaa minua siinä? agentti: Haluan muuttaa varaustani: Asiakas: Toki, voisitteko mainita nimenne: Edwards Garcia tässä: Edwards Edwards: Valitettavasti ei löytynyt varausta, jossa on teidän nimenne.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7.1417</w:t>
      </w:r>
    </w:p>
    <w:p>
      <w:r>
        <w:t xml:space="preserve">asiakas: Asiakas: Päivää. asiamies: Päivää, miten voin auttaa teitä tänään? asiakas: Päivää: Haluan muuttaa olemassa olevaa varaustani. Voisitteko auttaa minua?  __ asiakas: Kiitos palvelustanne. Ei. asiamies: Asiakas: Ei kestä, hyvää päivänjatkoa. asiak: Kiitos.</w:t>
      </w:r>
    </w:p>
    <w:p>
      <w:r>
        <w:rPr>
          <w:b/>
        </w:rPr>
        <w:t xml:space="preserve">Tulos</w:t>
      </w:r>
    </w:p>
    <w:p>
      <w:r>
        <w:t xml:space="preserve">agentti: Odottakaa hetki. Tällä nimellä ei ole varausta, haluatteko tehdä uuden varauksen meiltä?</w:t>
      </w:r>
    </w:p>
    <w:p>
      <w:r>
        <w:rPr>
          <w:b/>
        </w:rPr>
        <w:t xml:space="preserve">Esimerkki 7.1418</w:t>
      </w:r>
    </w:p>
    <w:p>
      <w:r>
        <w:t xml:space="preserve">asiakas: Asiakas: Päivää. asiamies: Päivää, miten voin opastaa teitä tänään? asiakas: Päivää: Agentti: Voitteko auttaa minua varaamaan lentoliput HOU:sta ATL:ään? Asiakas: Toki, voisitteko kertoa matkapäivänne? asiak: Matkapäiväni ovat 05.11.-07.11.  __ asiakas: Asiamies: Minulle sopii mikä tahansa luokka: Asiakas: Tarvitsetteko liityntärajoituksen? Asiamies: Minulle kelpaa yksi välilasku. agentti: Minulle kelpaa yksi välilasku: Asiakas: Saanko tietää nimenne? David Thomas: Havaijin lentoyhtiö, jonka hinta on 100 ja lennon numero on 1013, jossa on jatkolento. Jatkanko varauksen tekemistä? asiakas: Asiakas: Voitte jatkaa varauksen tekemistä. agentti: Varauksenne on tehty.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luokkatoivomuksia?</w:t>
      </w:r>
    </w:p>
    <w:p>
      <w:r>
        <w:rPr>
          <w:b/>
        </w:rPr>
        <w:t xml:space="preserve">Esimerkki 7.1419</w:t>
      </w:r>
    </w:p>
    <w:p>
      <w:r>
        <w:t xml:space="preserve">asiakas: Asiakas: Hei: Asiakas: Melissa Green: Agentti: Voitteko auttaa minua varaamaan lipun BOS:stä BOS:iin? agentti: Voitteko auttaa minua varaamaan lipun BOS:sta BOS:iin? Asiakas: Saanko tietää matkapäivänne? Asiamies: Hyvä on, suunnitellut matkapäiväni ovat 28.07. ja 30.07. välisenä aikana: Asiakas: Onko teillä mitään mieltymyksiä? Asiamies: Minun lippubudjettini on 200:  JetBlue-lento lennolla numero 1014, jonka hinta on 100. Jatkanko matkaa?  __ agentti: Asiakas: Varauksenne on vahvistettu: Kiitos avusta. agentti:  Asiakas: Kiitos, että käytitte meitä.</w:t>
      </w:r>
    </w:p>
    <w:p>
      <w:r>
        <w:rPr>
          <w:b/>
        </w:rPr>
        <w:t xml:space="preserve">Tulos</w:t>
      </w:r>
    </w:p>
    <w:p>
      <w:r>
        <w:t xml:space="preserve">asiakas: Vahvistakaa lippuni.</w:t>
      </w:r>
    </w:p>
    <w:p>
      <w:r>
        <w:rPr>
          <w:b/>
        </w:rPr>
        <w:t xml:space="preserve">Esimerkki 7.1420</w:t>
      </w:r>
    </w:p>
    <w:p>
      <w:r>
        <w:t xml:space="preserve">asiakas: Agentti: Hei. Miten voin auttaa? Anderson. Aion käydä Magic Kingdomissa Orlandossa, voisitteko auttaa minua varaamaan lentoliput LAS:sta MCO:han? agentti: Kyllä, voin auttaa teitä. Voitteko kertoa minulle matkapäivänne? asiakas: Asiamies: Haluaisin lähteä 27.05. ja palata 29.05: Asiakas: Antakaa minulle hetki aikaa: Asiakas: Toki, kaikessa rauhassa: Asiakas: Löysin lentolipun, jonka hinta on 100 ja jossa on 1 jatkoyhteys. asiakas: Vahvistakaa varaus.  __ asiakas: Asiakas: Arvostan todella apuanne,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7.1421</w:t>
      </w:r>
    </w:p>
    <w:p>
      <w:r>
        <w:t xml:space="preserve">asiakas: Hei.  __ asiakas: Haluan matkustaa DFW:stä BOS:iin. Voitteko auttaa minua? Asiakas: Toki, saanko tietää matkanne päivämäärät? asiakas: Voisitteko auttaa minua? Asiamies: Matkapäiväni ovat 08.02.-10.02: Asiakas: Onko teillä muita toiveita? Asiamies: Toivon business-luokkaa, jossa on 1 jatkoyhteys. asiamies: Mihin haluatte matkustaa? Asiakas: Saanko tietää nimenne? Anna Martinez. asiamies: Asiakas: Valitettavasti joudumme ilmoittamaan teille, että pyyntöönne vastaavia lentoja ei ole saatavilla. asiakas: Olen pahoillani: Asiakas: Ei se mitään, kiitos.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7.1422</w:t>
      </w:r>
    </w:p>
    <w:p>
      <w:r>
        <w:t xml:space="preserve">asiakas: Agentti: Hei. Minkälaista tukea etsitte? asiakas: Agentti: Olen kirjailija ja minun on toimitettava rikosraportti Minneapolisin kirjapainoon, joten voisitteko auttaa minua lentolippujen varaamisessa LGA:sta MSP-paikkakunnille? agentti: Voisitteko auttaa minua lentolipun varaamisessa LGA:sta MSP-paikkakunnille? Asiakas: Toki, me autamme siinä. asiakas: Kiitos. agentti: Minä päivinä haluatte lentää ja palata? asiakas: Asiamies: Haluaisin lähteä toukokuussa 22. päivä ja palata takaisin samassa kuussa 24. päivä. asiamies: Asiakas: Haluatteko mieluummin lennon välilaskulla? Agentti: Kyllä, yleensä pidän lennoista, joissa on välilasku: Asiakas: Tarvitsetteko muita tarkennuksia? Minulla ei ole muita mieltymyksiä. agentti: Saanko tietää hyvän nimenne?  __ agentti: Asiakas: Kiitos, että annoitte tietonne, mutta valitettavasti emme löydä yhtään lentoa annettujen tietojen perusteella. asiakas: Kiitos, että annoitte tietonne, mutta valitettavasti emme löydä yhtään lentoa annettujen tietojen perusteella: Asiakas: Hyvä on, kiitos palvelustanne. agentti: Kiitos, että olette ystävällinen: Asiakas: Kiitos, että konsultoitte meitä, toivottavasti palvelemme teitä uudelleen.</w:t>
      </w:r>
    </w:p>
    <w:p>
      <w:r>
        <w:rPr>
          <w:b/>
        </w:rPr>
        <w:t xml:space="preserve">Tulos</w:t>
      </w:r>
    </w:p>
    <w:p>
      <w:r>
        <w:t xml:space="preserve">asiakas: Olen Scott Campbell.</w:t>
      </w:r>
    </w:p>
    <w:p>
      <w:r>
        <w:rPr>
          <w:b/>
        </w:rPr>
        <w:t xml:space="preserve">Esimerkki 7.1423</w:t>
      </w:r>
    </w:p>
    <w:p>
      <w:r>
        <w:t xml:space="preserve">asiakas: Agentti: Päivää, miten voin palvella teitä tänään?  __ agentti: Asiakas: Okei, odottakaa hetki, tarkistan varauksenne tilan ja palaan asiaan. asiakas: Asiakas: Toki: Asiakas: Emme löytäneet varaustanne tietokannastamme. asiakas: Selvä, ei ongelmia. Kiitos vastauksestanne. agentti: Kiitos, että valitsitte palvelumme.</w:t>
      </w:r>
    </w:p>
    <w:p>
      <w:r>
        <w:rPr>
          <w:b/>
        </w:rPr>
        <w:t xml:space="preserve">Tulos</w:t>
      </w:r>
    </w:p>
    <w:p>
      <w:r>
        <w:t xml:space="preserve">asiakas: Haluan vain peruuttaa äskettäisen varaukseni hätätilanteen vuoksi. Voisitteko auttaa minua?</w:t>
      </w:r>
    </w:p>
    <w:p>
      <w:r>
        <w:rPr>
          <w:b/>
        </w:rPr>
        <w:t xml:space="preserve">Esimerkki 7.1424</w:t>
      </w:r>
    </w:p>
    <w:p>
      <w:r>
        <w:t xml:space="preserve">asiakas: Hei. Olen Gary Thomas. agentti: Hei. Miten voin auttaa teitä? Asiamies: Etsin lentoa LAS:sta PHL:ään, voitteko auttaa minua varauksen tekemisessä? asiamies: Etsin lentoa LAS:sta PHL:ään: Asiakas: Toki, voisitteko kertoa suunnitellut matkanne päivämäärät? asiakas: Voisitteko kertoa suunnitellut matkapäivänne? Maaliskuun 25. päivä ja palaan takaisin 27. maaliskuuta. agentti: Aion aloittaa matkani 25. maaliskuuta ja palata 27. maaliskuuta: Asiakas: Tarvitsetteko jatkolentoa? Asiakas: Kyllä, tarvitsen jatkolennon. agentti: Kyllä, tarvitsen jatkolennon: Saanko tietää matkanne tarkat aikataulut?  __ agentti: Asiakas: Onko teillä muita toiveita? asiakas: Onko teillä muita toiveita? Asiakas: Ei: Gary Thomas, suunnitelluille matkapäivillenne ei ole löytynyt lentoja. asiakas: Agentti: Ei se mitään, kiitos kun tarkistitte. agentti: Ei tarvitse, kiitos kun tarkistitte: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Saapumisaikani on ilta.</w:t>
      </w:r>
    </w:p>
    <w:p>
      <w:r>
        <w:rPr>
          <w:b/>
        </w:rPr>
        <w:t xml:space="preserve">Esimerkki 7.1425</w:t>
      </w:r>
    </w:p>
    <w:p>
      <w:r>
        <w:t xml:space="preserve">asiakas: Asiakas: Hei, nimeni on Charles Davis. asiamies: Päivää, miten voin auttaa teitä? Davis Davis: Koska aion lähteä seikkailumatkalle 10.05. ja palaan 12.05: Asiakas: Toki, kertokaa matkanne kohdat? asiakas: Kyllä, kiitos: Paul, MN-MSP ja Orlando, FL-MCO. agentti: Toki, lentokenttäkoodini ovat Minneapolis &amp; St: Onko teillä mitään tarkennuksia?  __ agentti: Asiakas: Odottakaa hetki: Selvä: Löysimme lennon JetBlue airlinesilta, lennon numero on 1008 yhdellä jatkoyhteydellä ja hinta on 100. Jatkanko turistiluokassa? asiakas: Agentti: Jatkakaa varausta: Ok, lippunne on vahvistettu.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7.1426</w:t>
      </w:r>
    </w:p>
    <w:p>
      <w:r>
        <w:t xml:space="preserve">asiakas: Agentti: Hei. Miten voin auttaa? Edwards Turner tässä. Onko teillä lentoa PHX:stä serkun siskon syntymäpäiväjuhliin DTW:ssä? agentti: Asiakas: Millä päivämäärillä haluatte matkustaa? asiakas: Mihin päivämäärään haluatte matkustaa? Matkapäiväni ovat 12/07 ja 12/09.  __ asiakas: Asiamies: Voitte jatkaa: Asiakas: Varauksenne on tehty AA airlines -yhtiössä. asiakas: Varauksenne on tehty AA airlines -yhtiössä: Kiitos avusta ja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Voinko tehdä varauksen, joka maksaa teille 100?</w:t>
      </w:r>
    </w:p>
    <w:p>
      <w:r>
        <w:rPr>
          <w:b/>
        </w:rPr>
        <w:t xml:space="preserve">Esimerkki 7.1427</w:t>
      </w:r>
    </w:p>
    <w:p>
      <w:r>
        <w:t xml:space="preserve">asiakas: Agentti: Hei. Miten voin opastaa teitä tänään? Yrityskokouksen vuoksi aion muuttaa olemassa olevaa varaustani. Voitteko auttaa minua varauksen muuttamisessa? agentti: Totta kai, olen iloinen voidessani auttaa teitä siinä. Voisitteko kertoa nimenne?  __ agentti: Kiitos, että odotitte. Jessica Hill, nimellänne ei ole aktiivista varausta, johon voisimme tehdä muutoksia. asiakas: Asiakas: Ei mitään ongelmaa, kiitos tiedoista. agentti: Asiakas: Kiitos, että tavoititte meidät, hyvää päivänjatkoa,.</w:t>
      </w:r>
    </w:p>
    <w:p>
      <w:r>
        <w:rPr>
          <w:b/>
        </w:rPr>
        <w:t xml:space="preserve">Tulos</w:t>
      </w:r>
    </w:p>
    <w:p>
      <w:r>
        <w:t xml:space="preserve">asiakas: Olen Jessica Hill.</w:t>
      </w:r>
    </w:p>
    <w:p>
      <w:r>
        <w:rPr>
          <w:b/>
        </w:rPr>
        <w:t xml:space="preserve">Esimerkki 7.1428</w:t>
      </w:r>
    </w:p>
    <w:p>
      <w:r>
        <w:t xml:space="preserve">asiakas: Asiakas: Päivää, olen Mary Adams. asiamies: Päivää, miten voin auttaa teitä? JFK:sta MCO:han. Voitteko auttaa minua? agentti: Voisitteko auttaa minua? Asiakas: Toki, voisitteko kertoa matkanne päivämäärät? asiak: 04/02 ja paluu 04/04. Hintarajani ei saisi ylittää 5000. agentti: Odottakaa. asiakas: Asiakas: Odota hetki: Lentonne numero on 1016. Lentoyhtiö on Southwest, jonka hinta on 100 ja yhteys on yksi. Voinko jatkaa varausta?  __ agentti: Asiakas: Okei, lippunne on varattu: Kiitos vastauksestanne. agentti: Kiitos.</w:t>
      </w:r>
    </w:p>
    <w:p>
      <w:r>
        <w:rPr>
          <w:b/>
        </w:rPr>
        <w:t xml:space="preserve">Tulos</w:t>
      </w:r>
    </w:p>
    <w:p>
      <w:r>
        <w:t xml:space="preserve">asiakas: Voitte jatkaa varauksen tekemistä.</w:t>
      </w:r>
    </w:p>
    <w:p>
      <w:r>
        <w:rPr>
          <w:b/>
        </w:rPr>
        <w:t xml:space="preserve">Esimerkki 7.1429</w:t>
      </w:r>
    </w:p>
    <w:p>
      <w:r>
        <w:t xml:space="preserve">asiakas: Asiakas: Hei. asiamies: Päivää, miten voin auttaa? asiakas: Hei: Moore. Suunnittelen matkaa EWR:stä MCO:han. asiamies: Missä olette? MCO: Toki, saanko tietää suunnitellut matkapäivänne?  __ agentti: Asiakkaan nimi: Frontier airlinesilta on saatavilla lento haluamillenne päivämäärille ja 2 jatkolentoa. vahvistanko varauksenne? asiakas: Asiakas: Jatkakaa varauksen tekemistä: Asiakas: Lippunne on varattu lennolle 1004. Asiakas: Kiitos: Asiakas: Olkaa hyvä.</w:t>
      </w:r>
    </w:p>
    <w:p>
      <w:r>
        <w:rPr>
          <w:b/>
        </w:rPr>
        <w:t xml:space="preserve">Tulos</w:t>
      </w:r>
    </w:p>
    <w:p>
      <w:r>
        <w:t xml:space="preserve">asiakas: Matkapäiväni ovat 11/01-11/03.</w:t>
      </w:r>
    </w:p>
    <w:p>
      <w:r>
        <w:rPr>
          <w:b/>
        </w:rPr>
        <w:t xml:space="preserve">Esimerkki 7.1430</w:t>
      </w:r>
    </w:p>
    <w:p>
      <w:r>
        <w:t xml:space="preserve">asiakas: Hei. Olen Nancy Wilson. asiamies: Hei Nancy Wilson, miten voin auttaa teitä tänään omalta osaltani? asiakas: Hei, Nancy Wilson: Agentti: Aion tavata kollegani San Franciscossa, voisitteko auttaa minua varaamaan lentolipun 200 euron hintarajalla: Nancy Wilson, autan mielelläni. Ilmoittakaa minulle lentomatkapäivänne ja lentokoneesta poistumispäivänne, jotta voin tarkistaa tehostetun lennon reitillänne. asiakas: Asiamies: Matkapäiväni ovat 29.11.-01.12. agentti: Mihin mennessä matkustan? Asiakas: Mainitkaa minulle nousukentän ja laskeutumislentokentän koodinne. asiakas: Agentti: Lähtöpaikkani on DEN ja määränpääni on SFO. agentti: Asiakas: Onko teillä matkanne välissä jokin jatkoyhteysrajoitus? asiakas: Onko teillä jokin jatkoyhteysrajoitus? Agentti: Kuinka paljon sinulla on varaa lippuusi?  __ agentti: Asiakas: Että vahvistukseksi olen kysynyt teiltä uudelleen, suokaa minulle hetki aikaa. asiakas: Agentti: Tässä on en löytänyt mitään lentoa 200:lla. Sain lennon 600:lla, käykö se? asiakas: Koska budjettini on pieni, minulla on varaa vain 200. Onko Master Cardin käyttäjille saatavilla alennusta? agentti: Voi, se on surullista kuulla. Tällä hetkellä meillä ei ole mitään alennuksia, koska nyt on festivaalikausi. Nyt emme voi antaa mitään alennusta lipustasi. Pahoittelemme aiheutunutta haittaa. asiakas: Agentti: Ei se mitään, kiitos kun tarkistitte: Okei, kiitos, että tavoititte meidät.</w:t>
      </w:r>
    </w:p>
    <w:p>
      <w:r>
        <w:rPr>
          <w:b/>
        </w:rPr>
        <w:t xml:space="preserve">Tulos</w:t>
      </w:r>
    </w:p>
    <w:p>
      <w:r>
        <w:t xml:space="preserve">asiakas: Olen maininnut edellä.</w:t>
      </w:r>
    </w:p>
    <w:p>
      <w:r>
        <w:rPr>
          <w:b/>
        </w:rPr>
        <w:t xml:space="preserve">Esimerkki 7.1431</w:t>
      </w:r>
    </w:p>
    <w:p>
      <w:r>
        <w:t xml:space="preserve">asiakas: Asiakas: Päivää, miten voin opastaa teitä? asiakas: Hei, täällä on Pamela Baker: Haluaisin pelata pokeria Las Vegasissa. Voitteko auttaa minua varaamaan lipun DCA:sta LAS:iin?  __ asiakas: Asiamies: Suunnitellut matkapäiväni ovat 17.12. ja 19.12. Agentti: Mihin aikaan? Asiakas: Odottakaa hetki: Asiakas: Hyvä on, ei kiirettä: Asiakas: Pamela, matkapäivillesi ei ole löytynyt lentoja. asiakas: Asiamies: Se on ok, kiitos tiedoista: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7.1432</w:t>
      </w:r>
    </w:p>
    <w:p>
      <w:r>
        <w:t xml:space="preserve">asiakas: Asiakas: Päivää, olen Larry Hall. asiamies: Päivää, miten voin auttaa teitä? Agentti: Voitteko tehdä varauksen SFO:sta EWR:ään? Asiakas: Toki, saanko tietää matkapäivänne, kiitos: Aion lähteä 26.04. ja palata takaisin 28.04. Varmista, että hintaraja on 200. agentti: - Mihin hintaan? Okei, odottakaa hetki. Tarkistan teille parhaan lennon. asiakas: Asiamies: Selvä: Löysin sinulle lennon Havaijin lentoyhtiöllä ja se maksaa 200. Jatkanko matkaa?  __ agentti: Asiakas: Teidän lippunne on varattu lennon numerolla 1004. Asiakas: Kiitos: Asiakas: Tervetuloa, kiitos, että valitsitte meidät. Turvallista lentoa. asiakas: Asiakkaan nimi: Olkaa hyvä.</w:t>
      </w:r>
    </w:p>
    <w:p>
      <w:r>
        <w:rPr>
          <w:b/>
        </w:rPr>
        <w:t xml:space="preserve">Tulos</w:t>
      </w:r>
    </w:p>
    <w:p>
      <w:r>
        <w:t xml:space="preserve">asiakas: Jos yhteysraja on 1, voit jatkaa.</w:t>
      </w:r>
    </w:p>
    <w:p>
      <w:r>
        <w:rPr>
          <w:b/>
        </w:rPr>
        <w:t xml:space="preserve">Esimerkki 7.1433</w:t>
      </w:r>
    </w:p>
    <w:p>
      <w:r>
        <w:t xml:space="preserve">asiakas: Agentti: Hei. Tervetuloa Global-lentolipunvarauspalveluun. Miten voin auttaa teitä tänään? Asiamies: Ashley Lewis tältä puolelta, etsi hyvä lentoyhtiö, joka liikennöi reitillä AUS - MSP. agentti: Asiakas: Hauska tavata, Ashley: Kiitos: Asiakas: Toki, autan sinua lentolippujen varausprosessissa. asiakas: Agentti: Etsikää yksi jatkolento, koska myös ystäväni liittyy seuraani matkan puolivälissä. agentti: Etsikää yksi jatkolento, koska myös ystäväni liittyy seuraani matkan puolivälissä: Milloin haluaisitte lähteä lähtökentältänne?  __ agentti: Asiakas: Okei, odottakaa hetki, tarkistan, onko lentoa saatavilla vai ei, haluamillanne päivämäärillä. asiakas: Asiamies: Hyvä on, tarkistakaa rauhassa. agentti: Lentoyhtiö on AA ja lennon numero on 1014. Vahvistanko tämän lentoliput teidän nimissänne? asiakas: Agentti: Vahvistakaa se minulle: Lentolippunne on varattu onnistuneesti. asiakas: Kiitos tuestanne. agentti: Onko teillä kysyttävää lentolipun varausprosessista? asiakas: Asiamies: Ei, palvelunne on todella hyvä, kerron myös ystävilleni käyttäväni palveluitanne. asiamies: Ei, palvelunne on todella hyvä: Asiakas: Kiitos, että tavoititte meidät, hyvää päivänjatkoa Ashley. asiakas: Ashley: Tervetuloa.</w:t>
      </w:r>
    </w:p>
    <w:p>
      <w:r>
        <w:rPr>
          <w:b/>
        </w:rPr>
        <w:t xml:space="preserve">Tulos</w:t>
      </w:r>
    </w:p>
    <w:p>
      <w:r>
        <w:t xml:space="preserve">asiakas: Haluaisin lentää 25.07. ja palata takaisin 27.07.</w:t>
      </w:r>
    </w:p>
    <w:p>
      <w:r>
        <w:rPr>
          <w:b/>
        </w:rPr>
        <w:t xml:space="preserve">Esimerkki 7.1434</w:t>
      </w:r>
    </w:p>
    <w:p>
      <w:r>
        <w:t xml:space="preserve">asiakas: Asiakas: Hei. asiamies: Päivää, miten voin auttaa? asiakas: Hei: Asiakas: Hätätilanteen vuoksi haluan peruuttaa varaukseni, voitteko auttaa minua? agentti: Voisitteko auttaa minua? Asiakas: Toki, saanko tietää nimenne? asiakas: Voisitteko kertoa minulle nimenne? Olen Carolyn Williams: Asiakas: Okei, odottakaa hetki. asiakas: Olen Carolyn Williams: Asiakas: Toki: Kiitos kun odotitte, teidän nimellänne ei löydy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7.1435</w:t>
      </w:r>
    </w:p>
    <w:p>
      <w:r>
        <w:t xml:space="preserve">asiakas: Asiakas: Hei. asiamies: Päivää, miten voin auttaa teitä tänään? asiakas: Hei: Olen Anna Robinson. Haluan varata lentolipun reitiltä TX-HOU kohteeseen CA-LAX. Voitteko auttaa minua? asiamies: Voin pyytää lentoyhtiöltä lentolipun: Asiakas: Toki, milloin haluaisitte lähteä ja milloin palata? asiakas: Asiamies: 20.08. ja 22.08. ovat matkapäiväni. asiamies: Mihin mennessä matkustan? Asiakas: Okei, paljonko teillä on varaa lentolippuun? asiakas: Asiamies: 200 on matkani hinta: Asiakas: Hyvä on, odottakaa hetki. asiakas: Hyvä on, odottakaa hetki: Asiakas: Selvä: Asiakas: Löysimme Southwest-lentoyhtiön lennon, lennon numero: 1029, hinta: 100 yhdellä jatkoyhteydellä. asiakas: Voitte varata sen.  __ asiakas: Asiakas: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Lentolippusi on vahvistettu.</w:t>
      </w:r>
    </w:p>
    <w:p>
      <w:r>
        <w:rPr>
          <w:b/>
        </w:rPr>
        <w:t xml:space="preserve">Esimerkki 7.1436</w:t>
      </w:r>
    </w:p>
    <w:p>
      <w:r>
        <w:t xml:space="preserve">asiakas: Asiakas: Hei: Asiakas: Miten voin auttaa? asiakas: Nimeni on Joseph Adams: Asiamies: Suunnittelen osallistumista urheilutapahtumaan Washingtonissa, voitteko auttaa minua lentolippujen varaamisessa? agentti: Totta kai, antakaa minulle tietonne?  __ agentti: AA airlines on löytänyt teille lennon numeron 1011, voinko jatkaa varausta. asiakas: Agentti: Jatkakaa varausta: Asiakas: Varauksenne on tehty. Kiitos. asiakas: Kiitos avusta.</w:t>
      </w:r>
    </w:p>
    <w:p>
      <w:r>
        <w:rPr>
          <w:b/>
        </w:rPr>
        <w:t xml:space="preserve">Tulos</w:t>
      </w:r>
    </w:p>
    <w:p>
      <w:r>
        <w:t xml:space="preserve">asiakas: Lähtölentoaseman koodi on DTW ja kohdelentoaseman koodi on IAD. Matkapäivät ovat 11/01 ja 11/03.</w:t>
      </w:r>
    </w:p>
    <w:p>
      <w:r>
        <w:rPr>
          <w:b/>
        </w:rPr>
        <w:t xml:space="preserve">Esimerkki 7.1437</w:t>
      </w:r>
    </w:p>
    <w:p>
      <w:r>
        <w:t xml:space="preserve">asiakas: Asiakas: Hei: Asiakas: Miten voin auttaa teitä tänään? asiakas: Olen Ronald Young: Asiakas: Suunnittelen vierailua Disney Worldiin DCA:ssa, voisitteko varata minulle lipun OAK:sta? agentti: Voisitteko varata minulle lipun OAK:sta? OAK: Toki, voin auttaa teitä lentolippujen varaamisessa. Voisitteko mainita haluamanne matkustuspäivämäärät? asiakas: Asiamies: Toki, aion lähteä täältä 14.9. ja palata 16.9. mennessä. asiamies: Kyllä: Asiakas: Okei, odottakaa hetki, tarkistan lentojen saatavuuden. asiakas: Voisitteko odottaa hetken, tarkistan lentojen saatavuuden: Asiamies: Kyllä, kiitos: Lentoyhtiö on Hawaiian ja lennon numero on 1021. Vahvistanko teille tämän lentolipun? asiakas: Jatkakaa varausta.  __ asiakas: Asiamies: Kiitos varauksesta: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Olen vahvistanut lentolippunne.</w:t>
      </w:r>
    </w:p>
    <w:p>
      <w:r>
        <w:rPr>
          <w:b/>
        </w:rPr>
        <w:t xml:space="preserve">Esimerkki 7.1438</w:t>
      </w:r>
    </w:p>
    <w:p>
      <w:r>
        <w:t xml:space="preserve">asiakas: Agentti: Hei. Miten voin auttaa teitä tänään? asiakas: Ole hyvä ja peruuta äskettäinen varaukseni. Koska budjetti oli hyvin korkea suunnitellulle matkallemme, emmekä pysty järjestämään budjettiamme, joten voisitteko auttaa minua tässä asiassa? agentti: Asiakas: Toki, saanko tietää nimenne?  __ agentti: Asiakas: Valitettavasti teidän nimellänne ei löydy varausta. asiakas: Asiamies: Ei se mitään, kiitos. asiamies: Ei se mitään, kiitos. asiamies: Ei se mitään,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Stephanie Carter: Toki, nimeni on Stephanie Carter.</w:t>
      </w:r>
    </w:p>
    <w:p>
      <w:r>
        <w:rPr>
          <w:b/>
        </w:rPr>
        <w:t xml:space="preserve">Esimerkki 7.1439</w:t>
      </w:r>
    </w:p>
    <w:p>
      <w:r>
        <w:t xml:space="preserve">asiakas: Asiakas: Hei. asiamies: Päivää, miten voin auttaa teitä tänään? asiakas: Hei:  Haluan peruuttaa varaukseni, koska projektini sai rampin alas. Voitteko auttaa minua siinä?  __ asiakas: Asiakas: Kiitos. Olen Paul Hernandez. agentti: Asiakas: Odottakaa hetki: Asiakas: Toki: Valitettavasti Paul, tietokannastanne ei löydy aktiivista varausta nimellesi, jonka peruuttamiseksi se voitaisiin peruuttaa. asiakas: Asiakas: Okei, ei ongelmia. Kiitos tiedoista. agentti: Eipä kestä.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tässä asiassa. Saisinko tietää hyvän nimenne?</w:t>
      </w:r>
    </w:p>
    <w:p>
      <w:r>
        <w:rPr>
          <w:b/>
        </w:rPr>
        <w:t xml:space="preserve">Esimerkki 7.1440</w:t>
      </w:r>
    </w:p>
    <w:p>
      <w:r>
        <w:t xml:space="preserve">asiakas: Agentti: Hei. Miten voin auttaa teitä tänään? Agentti: Aion osallistua musiikkikonserttiin IAD:ssä: Totta kai, olen täällä auttamassa teitä siinä. Voisitteko kertoa matkapäivänne? asiakas: Asiamies: Haluaisin lähteä 7. kesäkuuta ja palata 9. kesäkuuta. asiamies: Haluaisin lähteä 7. kesäkuuta ja palata 9. kesäkuuta: Asiakas: Saanko tietää nimenne? Agentti: Nimeni on Paul Rodriguez: Asiakas: Onko teillä jokin luokkatoivomus? Asiakas: Onko teillä jokin luokkatoivomus? Asiamies: Haluaisin lähteä iltapäivällä. agentti: Haluaisin lähteä iltapäivällä: Saanko tietää liityntärajanne? Etsin jatkolentoa.  __ asiakas: Asiamies: Minulla ei ole muuta erittelyä. agentti: Minulla ei ole muuta erittelyä. agentti: Minulla ei ole muuta erittelyä: Asiakas: Tällä reitillä ei löydy lentoja matkapäivienne mukaisesti. asiakas: En voi tehdä muuta jatkoyhteyttä: Selvä, ei ongelmia. Kiitos tarkistuksesta. agentti: Ei tarvitse: Asiakas: Kiitos, että tavoititte meidät, hyvää päivänjatkoa. asiakas: Eipä kestä.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7.1441</w:t>
      </w:r>
    </w:p>
    <w:p>
      <w:r>
        <w:t xml:space="preserve">asiakas: Gregory Adams.  __ asiakas: Asiamies: Voitteko auttaa minua varaamaan lentolippuni ORD:stä PHL:ään: Asiakas: Ilmoittakaa matkanne päivämäärät: Agentti: Toki, lähden 28.05. ja palaan 30.05: Asiakas: Odottakaa hetki: Asiakas: Toki: UA airlines lennolla 1002 on käytettävissä. asiakas: Asiamies: Mukava kuulla, voitte jatkaa lipun varaamista. agentti: Asiakas: Lippunne on vahvistettu: Kiitos paljon.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Adams, miten voin auttaa teitä?</w:t>
      </w:r>
    </w:p>
    <w:p>
      <w:r>
        <w:rPr>
          <w:b/>
        </w:rPr>
        <w:t xml:space="preserve">Esimerkki 7.1442</w:t>
      </w:r>
    </w:p>
    <w:p>
      <w:r>
        <w:t xml:space="preserve">asiakas: Agentti: Hei. Miten voin auttaa teitä?  __ agentti: Asiakas: Voisitteko kertoa matkustuspäivämääränne? asiakas: Voisitteko kertoa matkustuspäivämääränne? Asiamies: Matkapäiväni ovat 12/11 ja 12/13. Agentti: Mihin aikaan matkustatte? Asiakas: Olen pahoillani, mutta pyydetyillä tiedoillanne ei ole saatavilla lentoja: Asiamies: Ei mitään ongelmaa, kiitos paljon. agentti: Ei tarvitse, kiitos paljon: Asiakas: Kiitos ja hyvää päivänjatkoa.</w:t>
      </w:r>
    </w:p>
    <w:p>
      <w:r>
        <w:rPr>
          <w:b/>
        </w:rPr>
        <w:t xml:space="preserve">Tulos</w:t>
      </w:r>
    </w:p>
    <w:p>
      <w:r>
        <w:t xml:space="preserve">asiakas: Nancy Taylor täällä. Olen toimittaja, ja minun on haastateltava poliitikkoa Detroitissa. Voisitteko varata lippuni PHL:stä DTW:hen?</w:t>
      </w:r>
    </w:p>
    <w:p>
      <w:r>
        <w:rPr>
          <w:b/>
        </w:rPr>
        <w:t xml:space="preserve">Esimerkki 7.1443</w:t>
      </w:r>
    </w:p>
    <w:p>
      <w:r>
        <w:t xml:space="preserve">asiakas: Agentti: Hei.  __ agentti: Miten voin auttaa? asiakas: Agentti: Minun täytyy varata lentolippu EWR:stä DTW:hen, voisitteko auttaa minua varauksen tekemisessä? agentti: Totta kai, autan sinua varaamaan lentoliput. Voisitteko kertoa minulle matkapäivänne? asiakas: Asiamies: Haluaisin matkustaa 07/06 ja palata 07/08. Agentti: Haluaisin matkustaa 07/08: Asiakas: Odottakaa hetki: Asiakas: Toki: Asiakas: Olen pahoillani, reitillenne ei ole saatavilla lentoja. asiakas: Valitettavasti: Matkustaja: Selvä, ei ongelmaa. Kiitos tiedoistanne. asiamies: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Anthony Brown.</w:t>
      </w:r>
    </w:p>
    <w:p>
      <w:r>
        <w:rPr>
          <w:b/>
        </w:rPr>
        <w:t xml:space="preserve">Esimerkki 7.1444</w:t>
      </w:r>
    </w:p>
    <w:p>
      <w:r>
        <w:t xml:space="preserve">asiakas: Asiakas: Päivää. asiamies: Päivää, miten voin auttaa teitä? Agentti: Olen Patricia Rodriguez, haluan matkustaa kaupunkikierrokselle: Totta kai, autan teitä. Ilmoittakaa minulle matkapäivänne. asiakas: Asiamies: Okei, matkapäiväni ovat 25.07. ja 27.07. välisenä aikana: Asiakas: Odottakaa hetki: Agentti: Tässä on lento, jossa on 1 yhteys ja hinta on 100. Voinko jatkaa sen kanssa? asiakas: Jatkakaa tämän lipun varaamista. agentti: Delta airlines: Lippunne on varattu lennolla 1017.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7.1445</w:t>
      </w:r>
    </w:p>
    <w:p>
      <w:r>
        <w:t xml:space="preserve">asiakas: Hei. Dennis Hall tässä.  __ asiakas: Asiamies: Varaa lentolippu SEA:sta CLT:hen: Asiakas: Voisitteko kertoa matkustuspäivämääränne? asiakas: Voisitteko kertoa matkustuspäivämääränne? Agentti: Matkapäiväni ovat 18.03. ja 20.03. välisenä aikana: Asiakas: Valitettavasti ei ole saatavilla lentoja pyytämillänne tiedoilla. asiakas: Asiakas: Selvä, ei mitään ongelmaa. Kiitos: Asiakas: Kiitos ja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7.1446</w:t>
      </w:r>
    </w:p>
    <w:p>
      <w:r>
        <w:t xml:space="preserve">asiakas: Hei.  __ asiakas: Asiakas: Miten voin auttaa? asiakas: Olen Brandon Parker: Asiamies: Auttakaa minua peruuttamaan äskettäinen varaukseni. agentti: Voin auttaa teitä siinä. Odottakaa hetki. asiakas: Asiakas: Toki, odotan: Nimellänne ei löydy aktiivista varausta, jonka peruuttamista voisi tehdä. asiakas: Ei se mitään.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7.1447</w:t>
      </w:r>
    </w:p>
    <w:p>
      <w:r>
        <w:t xml:space="preserve">asiakas: Agentti: Hei. Miten voin auttaa teitä tänään? asiakas: Mitä haluatte? Minun on muutettava varaustietojani, koska olen antanut väärät lentokenttäkoodit ja päivämäärät. Auttakaa minua varaukseni muuttamisessa. agentti: Asiakas: Saanko tietää nimenne, jotta voin tarkistaa olemassa olevan varauksenne? asiakas: Hyvä on: Asiamies: Toki, James Martinez: Asiakas: Hyvä on, odottakaa hetki, kunnes tarkistan sen. asiakas: Hyvä on: Asiamies: Toki, tarkistakaa varauksen tila rauhassa. agentti: James Martinez, teidän nimellänne ei löydy varausta. Pahoittelut häiriöstä. asiakas: Voi olla, että varausta ei ole tehty oikein.  __ asiakas: Kiitos joka tapauksessa ajastanne.</w:t>
      </w:r>
    </w:p>
    <w:p>
      <w:r>
        <w:rPr>
          <w:b/>
        </w:rPr>
        <w:t xml:space="preserve">Tulos</w:t>
      </w:r>
    </w:p>
    <w:p>
      <w:r>
        <w:t xml:space="preserve">agentti: Agentti: Kiitos, että otitte yhteyttä toimistoomme, hyvää päivänjatkoa.</w:t>
      </w:r>
    </w:p>
    <w:p>
      <w:r>
        <w:rPr>
          <w:b/>
        </w:rPr>
        <w:t xml:space="preserve">Esimerkki 7.1448</w:t>
      </w:r>
    </w:p>
    <w:p>
      <w:r>
        <w:t xml:space="preserve">asiakas: Asiakas: Hei, olen Linda Mitchell. agentti: Hei, miten voin auttaa teitä tänään? Agentti: Voisitteko varata paikan Las Vegasiin? Asiakas: Totta kai, autan mielelläni: Kiitos.  __ asiakas: Lähtölentoaseman koodi: OAK ja määränpää on LAS. asiamies: Asiakas: Ilmoittakaa matkanne päivämäärät: Asiamies: Minun on osallistuttava ystäväni hääpäivään, joten tarkistakaa lennot 04/09 ja paluulento 04/11. Asiamies: Tarkistakaa lennot 04/11: Havaijin lentoyhtiöllä on jatkolento 1028, jonka hinta on 200. Varaanko sen? Asiamies: Älä jatka, koska valitsen suoran lennon. agentti: Varatkaa se: Asiakas: Voitte ottaa yhteyttä lentoyhtiöön, jos haluatte: Asiakas: Kiitos nopeasta vastauksesta. asiamies: Kiitos, että vastasitte nopeasti: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Auttakaa minua lentokenttäkoodienne kanssa?</w:t>
      </w:r>
    </w:p>
    <w:p>
      <w:r>
        <w:rPr>
          <w:b/>
        </w:rPr>
        <w:t xml:space="preserve">Esimerkki 7.1449</w:t>
      </w:r>
    </w:p>
    <w:p>
      <w:r>
        <w:t xml:space="preserve">asiakas: Asiakas: Hei: Asiakas: William Parker täällä. asiamies: Miten voin auttaa teitä tällä hetkellä? asiakas: William Parker täällä: Agentti: Haluaisin käydä Atlantassa liiketapaamisessa, voisitteko auttaa minua lentolipun varaamisessa sinne: Asiakas: Totta kai, autan teitä lentolippujen varaamisessa. asiakas: Asiamies: Kiitos: Asiakas: Voisitteko mainita matkapäivänne lentolipun varaamista varten? asiakas: Voisitteko mainita matkapäivänne lentolipun varaamista varten: Voisitteko varata paluulippuni 02.06.02.  __ asiakas: Asiamies: Toki, haluan matkustaa ORD:stä ATL:ään. agentti: Asiakas: Odottakaa hetki, tarkistan, onko tällä reitillä saatavilla lentoja haluamillanne päivämäärillä. asiakas: Voisitteko tarkistaa, onko tällä reitillä saatavilla lentoja? Asiakas: Hyvä on, ei kiirettä: Tietojenne perusteella Delta-lentoyhtiö on valmis palvelemaan teitä 1 yhteys, jonka minimihinta on 100, on käytettävissä. Jatkanko tämän kanssa? asiakas: Asiamies: Minulle sopii, voitte jatkaa varausta. agentti: Lentolippunne on varattu onnistuneesti, lennon numero on 1005. asiakas: Asiamies: Kiitos ystävällisestä avustanne lippuni varaamisessa, hyvää päivänjatkoa. asiamies: William Parker.</w:t>
      </w:r>
    </w:p>
    <w:p>
      <w:r>
        <w:rPr>
          <w:b/>
        </w:rPr>
        <w:t xml:space="preserve">Tulos</w:t>
      </w:r>
    </w:p>
    <w:p>
      <w:r>
        <w:t xml:space="preserve">agentti: Saanko tietää, mitä lentoaseman koodinimiä suositte jatkomenettelyä varten?</w:t>
      </w:r>
    </w:p>
    <w:p>
      <w:r>
        <w:rPr>
          <w:b/>
        </w:rPr>
        <w:t xml:space="preserve">Esimerkki 7.1450</w:t>
      </w:r>
    </w:p>
    <w:p>
      <w:r>
        <w:t xml:space="preserve">asiakas: Asiakas: Hei, olen Angela Phillips. asiamies: Hei, miten voin auttaa teitä? Haluan peruuttaa varaukseni kiireellisen kokouksen vuoksi. Voitteko auttaa minua siinä? asiamies: Voin peruuttaa peruutukseni: Asiakas: Okei, odottakaa, otan yhteyttä hetken kuluttua. asiakas: Voitte peruuttaa peruutuksen: Asiakas: Toki:  Valitettavasti nimellänne ei löytynyt varausta.  __ agentti:  Asiakas: Kiitos, että käytitte meitä.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7.1451</w:t>
      </w:r>
    </w:p>
    <w:p>
      <w:r>
        <w:t xml:space="preserve">asiakas: Asiakas: Hei: ATL-LAS-lentoasemalta LAS-lentoasemalle. Voitteko auttaa minua varauksen tekemisessä? agentti: Miten voin auttaa teitä tänään? asiakas: Agentti: Kiitos, että otitte pyyntöni huomioon: Asiakas: Toki, voisitteko kertoa minulle matkapäivänne? asiakas: Kyllä, kiitos: Asiamies: Haluan aloittaa matkani 20. marraskuuta ja palata takaisin 22. marraskuuta. asiamies: Mihin mennessä? Asiakas: Onko teillä jokin lentoyhtiö, jota haluatte?  Agentti: Ei, voin valita minkä tahansa lentoyhtiön: Onko muita tarkennuksia? Asiamies: Ei, minulla ei ole muita vaatimuksia. agentti: Asiakas: Tarvitsen nimenne, jotta voin varata lentoliput: Agentti: Nimeni on Donald Collins: Donald Collins: Löysin lennon, jonka hinta on 300 ja jossa on 02 jatkoyhteyttä. Voinko jatkaa varausta? asiakas: Agentti: Haluan varata lippuni bisnesluokkaan ja jatkoyhteysraja on 0. Agentti: Jos haluat varata lippuni bisnesluokkaan ja jatkoyhteysraja on 0: Valitettavasti ei löydy lentoja, joiden yhteysraja on 0.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kuitenkin tiedoista.</w:t>
      </w:r>
    </w:p>
    <w:p>
      <w:r>
        <w:rPr>
          <w:b/>
        </w:rPr>
        <w:t xml:space="preserve">Esimerkki 7.1452</w:t>
      </w:r>
    </w:p>
    <w:p>
      <w:r>
        <w:t xml:space="preserve">asiakas: Hei. Olen Anna Robinson. asiamies: Päivää, miten voin opastaa teitä tänään? asiakas: Olen Anna Robinson: Liiketapaamistani on lykätty. Haluaisin siis muuttaa olemassa olevaa varaustani, joka on minun nimissäni. Voisitteko auttaa minua siinä? agentti: Pyydän, antakaa minulle hetki aikaa, niin etsin olemassa olevan varauksenne.  __ agentti: Asiakas: Olen pahoillani, mutta nimellänne ei ole varausta. asiakas: Okei, ei ongelmia. Kiitos kun tarkistitte. agentti: Asiakas: Olkaa hyvä.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7.1453</w:t>
      </w:r>
    </w:p>
    <w:p>
      <w:r>
        <w:t xml:space="preserve">asiakas: Asiakas: Hei, Donald Scott täällä. asiamies: Hei, miten voin auttaa teitä tällä hetkellä? asiakas: Hei, Donald Scott täällä: Asiakas: Voisitteko varata minulle lentoliput LAX:sta AUS:iin? asiamies: Voisitteko varata minulle lentoliput LAX:sta AUS:iin: Totta kai, autan teitä tässä. Voisitteko antaa matkanne päivämäärät?  __ agentti: Asiakas: Tarvitsetteko mitään pysähdyspaikkaa tässä matkassa? Asiakas: Tarvitsetteko mitään pysähdyspaikkaa tässä matkassa? Agentti: Kyllä, tarvitsen yhden vaihdon. agentti: Kyllä, tarvitsen yhden vaihdon: Asiakas: Onko teillä muita tarkennuksia tälle matkalle? asiakas: Onko teillä muita tarkennuksia tälle matkalle? Asiamies: Ei: Asiakas: Donald Scott, tällä reitillä ei ole tarjolla lentopalveluja antamianne päivämääriä. asiakas: Donald Scott: Asiamies: Ei ongelmia, kiitos tiedoistanne. agentti: Kiitos, että käytätte palveluitamme.</w:t>
      </w:r>
    </w:p>
    <w:p>
      <w:r>
        <w:rPr>
          <w:b/>
        </w:rPr>
        <w:t xml:space="preserve">Tulos</w:t>
      </w:r>
    </w:p>
    <w:p>
      <w:r>
        <w:t xml:space="preserve">asiakas: 06/03 - 06/05.</w:t>
      </w:r>
    </w:p>
    <w:p>
      <w:r>
        <w:rPr>
          <w:b/>
        </w:rPr>
        <w:t xml:space="preserve">Esimerkki 7.1454</w:t>
      </w:r>
    </w:p>
    <w:p>
      <w:r>
        <w:t xml:space="preserve">asiakas: Hei.  __ asiakas: Haluan muuttaa varaustani työni aiheuttamien haittojen vuoksi. Voitteko auttaa minua siinä? agentti: Voisitteko auttaa minua siinä? Asiakas: Toki, saanko tietää nimenne, jotta voisin tarkistaa varauksenne tietokannastamme? asiakas: Voitte auttaa minua: Asiamies: Nimeni on Larry Jackson: Asiakas: Valitettavasti meidän on ilmoitettava, että nimellänne ei ole aktiivista varausta, jota voisitte muuttaa. asiakas: Larry Jackson: Asiakas: Joka tapauksessa, kiitos tiedoista.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7.1455</w:t>
      </w:r>
    </w:p>
    <w:p>
      <w:r>
        <w:t xml:space="preserve">asiakas: Hei.  __ asiakas: Davis. Haluan peruuttaa varaukseni, koska olen sairas, voisitteko auttaa minua? agentti: Totta kai, olen täällä auttaakseni teitä siinä. Odottakaa hetki. asiakas: Asiakas: Toki: Asiakas: Valitettavasti tietokannastamme ei löydy varausta nimellänne. asiakas: Ei mitään ongelmaa. Joka tapauksessa, kiitos, että valitsitte.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7.1456</w:t>
      </w:r>
    </w:p>
    <w:p>
      <w:r>
        <w:t xml:space="preserve">asiakas: Rebecca Thompson. agentti: Hei. Miten voin auttaa? Agentti: Voitteko varata lentolippuni DFW:stä SEA:han? Asiakas: Saanko tietää matkapäivänne? Asiakas: Saanko kysyä matkustuspäivämääränne? Matkapäiväni ovat 26.02.-28.02. Varmistakaa tämä, haluan suoran lennon sijainnistani määränpäähän.  __ asiakas: Asiakas: Ei se mitään. Joka tapauksessa, kiitos etsinnästä.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Olen pahoillani, ei ole lentoja, joilla olisi yhteysraja.</w:t>
      </w:r>
    </w:p>
    <w:p>
      <w:r>
        <w:rPr>
          <w:b/>
        </w:rPr>
        <w:t xml:space="preserve">Esimerkki 7.1457</w:t>
      </w:r>
    </w:p>
    <w:p>
      <w:r>
        <w:t xml:space="preserve">asiakas: Tarvitsetteko meiltä apua? asiakas: Haloo: Agentti: Haluaisin varata lipun PHL:stä DEN:iin, voitteko auttaa minua? agentti: Haluaisin varata lipun PHL:stä DEN:iin: Toki, voisitteko kertoa lähtö- ja tulopäivänne?  __ agentti: Asiakas: Okei, voisinko saada nimenne, kiitos? Deborah Brown: Okei, tarvitsetteko suoran vai jatkolennon? asiakas: Agentti: Tarvitsen yhdensuuntaisen jatkolennon: Asiakas: Hyvä on, voinko saada tietää luokkatoiveenne? Asiakas: Kyllä, kiitos: Haluan, että lento lähtee mieluiten illalla. asiamies: Asiakas: Hyvä on, odottakaa hetki. asiakas: Mihin aikaan lento lähtee? Asiakas: Toki: Asiakas: Olen pahoillani, pyydettyinä matkustuspäivinä ei ole lentoa. asiakas: Asiamies: Selvä, ei mitään ongelmaa, kiitos palveluistanne. asiamies: Ei mitään ongelmaa: Olkaa hyvä.</w:t>
      </w:r>
    </w:p>
    <w:p>
      <w:r>
        <w:rPr>
          <w:b/>
        </w:rPr>
        <w:t xml:space="preserve">Tulos</w:t>
      </w:r>
    </w:p>
    <w:p>
      <w:r>
        <w:t xml:space="preserve">asiakas: 31. lokakuuta ja 2. marraskuuta: Matkustan näinä päivinä.</w:t>
      </w:r>
    </w:p>
    <w:p>
      <w:r>
        <w:rPr>
          <w:b/>
        </w:rPr>
        <w:t xml:space="preserve">Esimerkki 7.1458</w:t>
      </w:r>
    </w:p>
    <w:p>
      <w:r>
        <w:t xml:space="preserve">asiakas: Hei.  __ asiakas: Asiakas: Olen Amanda Edwards. asiamies: Miten voin auttaa? asiakas: Olen Amanda Edwards: DFW:ssä Dallasissa järjestettävään pakanajuhlaan, voisitteko varata minulle lipun? asiamies: Asiakas: Toki, saanko tietää nousupaikkanne? asiakas: Kyllä: Asiamies: Minun nousupaikkani on Los Angeles, CA-LAX. agentti: Asiakas: Voitteko kertoa minulle matkapäivänne? Asiamies: Matkapäiväni ovat 31.08.-02.09. agentti: Matkustan 31.08.-02.09: Asiakas: Onko teillä toiveita? Hintarajani on 1000. Haluan tauon matkani välissä. asiamies: Mihin hintaan? Asiakas: Ei ole saatavilla jatkolentoa määränpäähän. asiakas: Selvä, ei ongelmaa. Kiitos: Kiitos.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7.1459</w:t>
      </w:r>
    </w:p>
    <w:p>
      <w:r>
        <w:t xml:space="preserve">asiakas: Hei. Olen Amy Lopez. asiamies: Päivää, miten voin auttaa? asiakas: Olen Amy Lopez: Agentti: Voitteko auttaa minua varaamaan lennon PHL:stä DFW:hen? Asiakas: Toki, saanko tietää haluamanne matkustuspäivämäärät? asiakas: Voisitteko kertoa, milloin haluatte matkustaa? Matkapäiväni ovat 07/09 - 07/11.  __ asiakas: Asiamies: Ei kestä, kiitos: Asiakas: Olkaa hyvä.</w:t>
      </w:r>
    </w:p>
    <w:p>
      <w:r>
        <w:rPr>
          <w:b/>
        </w:rPr>
        <w:t xml:space="preserve">Tulos</w:t>
      </w:r>
    </w:p>
    <w:p>
      <w:r>
        <w:t xml:space="preserve">agentti: Pahoittelut häiriöstä, mutta haluamillenne päiville ei ole saatavilla lentoa: Pahoittelut häiriöstä, mutta haluamillenne päiville ei ole saatavilla lentoa.</w:t>
      </w:r>
    </w:p>
    <w:p>
      <w:r>
        <w:rPr>
          <w:b/>
        </w:rPr>
        <w:t xml:space="preserve">Esimerkki 7.1460</w:t>
      </w:r>
    </w:p>
    <w:p>
      <w:r>
        <w:t xml:space="preserve">asiakas: Asiakas: Päivää. asiamies: Päivää, miten voin opastaa teitä? asiakas: Päivää: Olen Rachel Davis. Haluaisin varata lentoliput LAX:stä CLT:hen. Voisitteko auttaa minua? asiamies: Voisitteko auttaa minua? Asiakas: Toki, saanko tietää haluamanne päivämäärät? asiakas: Kyllä: Asiamies: Suunnittelen lähtöä 01.04. ja paluuta takaisin 03.04. Agentti: Jos haluatte, että lennän takaisin 01.04. ja 03.04: Asiakas: Löysin AA airlinesin lennon 1023, joka vastaa mieltymyksiänne, voinko jatkaa? asiakas: Voitte valita lennon 1023, joka vastaa mieltymyksiänne: Asiakas: Kyllä, jatkakaa: Asiakas: Lippunne on varattu.  __ agentti: Asiakas: Kiitos,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7.1461</w:t>
      </w:r>
    </w:p>
    <w:p>
      <w:r>
        <w:t xml:space="preserve">asiakas: Agentti: Hei. Miten voin auttaa teitä?  __ agentti: Asiakas: Toki, autan teitä varauksen tekemisessä. Voisitteko antaa minulle matkapäivänne? asiakas: Asiamies: Matkapäiväni ovat 14.07.-14.07.16: Asiakas: Hyvä on, odottakaa hetki: Asiakas: Hyvä on, ei kiirettä: Asiakas: Olen pahoillani, reitillenne ei ole saatavilla lentoja. asiakas: Olen pahoillani, mutta reitillenne ei ole saatavilla lentoja: Agentti: Ei se mitään, kiitos tarkistuksesta. agentti: Ei se mitään, kiitos tarkistuksesta: Asiakas: Tervetuloa.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lentoliput PHX:stä EWR:ään?</w:t>
      </w:r>
    </w:p>
    <w:p>
      <w:r>
        <w:rPr>
          <w:b/>
        </w:rPr>
        <w:t xml:space="preserve">Esimerkki 7.1462</w:t>
      </w:r>
    </w:p>
    <w:p>
      <w:r>
        <w:t xml:space="preserve">asiakas: Agentti: Hei. Miten voin auttaa teitä tänään? Agentti: Voitteko auttaa minua varaamaan lentoliput IAH:sta LGA:han? Totta kai, autan teitä siinä. Voisitteko ilmoittaa haluamanne matkustuspäivämäärät? asiakas: Joulukuun 31. päivä ja tammikuun 2. päivä.  __ asiakas: Agentti: Kyllä, tarvitsen jatkolennon. agentti: Kyllä, tarvitsen jatkolennon: Onko teillä vielä muita tarkennuksia? asiakas: Asiakas: Ei, kiitos kysymästä: Asiakas: Saanko tietää nimenne, jotta voin varata lentoliput? asiakas: Saanko tietää nimenne, jotta voin varata lentoliput? Agentti: Olen Brian Martinez: Martinez: Odottakaa hetki, niin tarkistetaan lennot. asiakas: Agentti: Toki, odotan: Löysin lennon, jossa on yksi yhteys matkanne välillä, jonka hinta on 200, jonka JetBlue airlines tarjoaa turistiluokassa. Sopiiko tämä lento teille? asiakas: Asiamies: Kyllä, tämä lento sopii minulle: Okei, lippunne on vahvistettu lennolle numero 1005. asiakas: Asiamies: Kiitos: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7.1463</w:t>
      </w:r>
    </w:p>
    <w:p>
      <w:r>
        <w:t xml:space="preserve">asiakas: Agentti: Hei. Miten voin auttaa teitä? Serkkuni pyysi minua peruuttamaan varauksensa, koska hän voi huonosti. Voitteko auttaa minua? Asiakas: Totta kai, autan teitä tässä asiassa. asiakas: Kiitos: Asiakas: Voisitteko ilmoittaa nimen, jolla olette tehnyt varauksen aiemmin? asiakas: Voisitteko ilmoittaa, millä nimellä olette tehnyt varauksen aiemmin? Harris: Varaus tehtiin nimellä Ronald Harris.  __ asiakas: Ei mitään ongelmaa, kiitos paljon tarkistuksesta.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Ronald Harris, tietokannassamme ei ole aktiivista varausta nimelläsi.</w:t>
      </w:r>
    </w:p>
    <w:p>
      <w:r>
        <w:rPr>
          <w:b/>
        </w:rPr>
        <w:t xml:space="preserve">Esimerkki 7.1464</w:t>
      </w:r>
    </w:p>
    <w:p>
      <w:r>
        <w:t xml:space="preserve">asiakas: Asiakas: Hei. asiamies: Päivää, miten voin palvella teitä tällä hetkellä? asiakas: Hei: Agentti: Haluaisin muuttaa varaustani, koska kokouspaikkani vaihtui toiseen paikkaan, voitteko auttaa minua? agentti: Voisitteko auttaa minua? Asiakas: Toki, olemme täällä auttaaksemme teitä. asiakasta: Kiitos: Voisitteko antaa nimenne tarkistaaksenne varauksenne tilan?  __ agentti: Asiakas: Hyvä on, odottakaa hetki: Asiakas: Selvä: Asiakas: Anteeksi, ei löytynyt varausta nimellänne, jotta voisitte muuttaa varaustanne. asiakas: Ei ongelmaa.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Olen Laura Mitchell.</w:t>
      </w:r>
    </w:p>
    <w:p>
      <w:r>
        <w:rPr>
          <w:b/>
        </w:rPr>
        <w:t xml:space="preserve">Esimerkki 7.1465</w:t>
      </w:r>
    </w:p>
    <w:p>
      <w:r>
        <w:t xml:space="preserve">asiakas: Agentti: Hei. Voisitteko kertoa, miten voin auttaa teitä? asiakas: Voisitteko kertoa, miten voin auttaa teitä? asiakas: Miten voin auttaa teitä? Asiakas: Olen Dennis Davis, haluan peruuttaa äskettäin tekemäni varauksen liiketapaamiseni peruuntumisen vuoksi. agentti: Olen Dennis Davis, haluan peruuttaa äskettäin tekemäni varauksen: Asiakas: Hyvä on.  __ agentti: Valitettavasti varausta ei löytynyt tiedoistanne, peruutan lippunne. asiakas: Agentti: Hyvä on, ei se mitään: Kiitos, että tavoititte meidät. asiakas: Kiitos tiedoistanne.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7.1466</w:t>
      </w:r>
    </w:p>
    <w:p>
      <w:r>
        <w:t xml:space="preserve">asiakas: Hei. Gary Evans täällä. asiamies: Päivää, miten voin auttaa teitä? asiakas: Haluan peruuttaa varaukseni työhöni liittyvien haittojen vuoksi. Voitteko auttaa minua siinä?  __ asiakas: Asiakas: Hyvä on, odotan: Valitettavasti nimellänne ei löydy varausta. asiakas: Asiamies: Kiitos joka tapauksessa tiedoista. agentti: Kiitos.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7.1467</w:t>
      </w:r>
    </w:p>
    <w:p>
      <w:r>
        <w:t xml:space="preserve">asiakas: Asiakas: Päivää, olen Helen Allen. asiamies: Päivää, miten voin auttaa teitä tänään? asiakas: Olen Helen Allen: Voitteko auttaa minua varauksen tekemisessä? asiamies: Totta kai, autamme teitä mielellämme varauksen tekemisessä. Saanko tietää budjetin? asiakas: Asiamies: Voin maksaa enintään 1000: Asiakas: Hyvä on, kertokaa matkanne päivämäärät. asiakas: Agentti: Haluaisin matkustaa 27.01.-29.01: Asiakas: Hyvä on, odottakaa hetki.  __ agentti: Havaijin lentoyhtiöstä löytyi suora lento. Sopiiko tämä teille? asiakas: Ei, älkää jatkako varausta. agentti: Asiakas: Ei, ei, ei, ei, ei, ei, ei, ei, ei, ei, ei, ei: Asiakas: Kiitos tiedoistanne: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7.1468</w:t>
      </w:r>
    </w:p>
    <w:p>
      <w:r>
        <w:t xml:space="preserve">asiakas: Agentti: Hei. Miten voin auttaa teitä tänään? Voitteko varata minulle lipun DCA:sta IAH:hen?  __ asiakas: Asiamies: Havaijin lentoyhtiö tarjoaa lennon yhteydellä 1 hintaan 100 tietojesi mukaisesti, voinko jatkaa varausta? asiakas: Halusin vain tehdä lennon, jonka hinta on 1,00: Agentti: Varatkaa lippu nimelläni George Lee: Asiakas: Vahvistan lippunne lennon numerolla 1022. asiakas: Kiitos avusta lippuni varaamisessa. agentti: Ilo on minun puolellani.</w:t>
      </w:r>
    </w:p>
    <w:p>
      <w:r>
        <w:rPr>
          <w:b/>
        </w:rPr>
        <w:t xml:space="preserve">Tulos</w:t>
      </w:r>
    </w:p>
    <w:p>
      <w:r>
        <w:t xml:space="preserve">agentti: Kerro matkustuspäivämäärät.</w:t>
      </w:r>
    </w:p>
    <w:p>
      <w:r>
        <w:rPr>
          <w:b/>
        </w:rPr>
        <w:t xml:space="preserve">Esimerkki 7.1469</w:t>
      </w:r>
    </w:p>
    <w:p>
      <w:r>
        <w:t xml:space="preserve">asiakas: Olen Susan Hall.  __ asiakas: Hall Hall: Haluan muuttaa varaustani kiireellisen kokouksen vuoksi. Voitteko auttaa minua siinä? Totta kai, olemme täällä auttamassa teitä. Odottakaa hetki, tarkistan tietonne ja ilmoitan teille. asiakas: Asiakas: OK: Valitettavasti nimellänne ei löydy varausta, jonka perusteella voisimme jatkaa. asiakas: Asiakas: Ei mitään ongelmaa, kiitos tiedoista. agentti: Ei mitään ongelmaa: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Päivää, mitä palvelua etsitte tänään?</w:t>
      </w:r>
    </w:p>
    <w:p>
      <w:r>
        <w:rPr>
          <w:b/>
        </w:rPr>
        <w:t xml:space="preserve">Esimerkki 7.1470</w:t>
      </w:r>
    </w:p>
    <w:p>
      <w:r>
        <w:t xml:space="preserve">asiakas: Asiakas: Hei: Asiakas: Miten voin auttaa? asiakas: Olen Mary King: IAD:stä DFW:hen. Voitteko auttaa minua löytämisessä? agentti: Voitteko auttaa minua löytämisessä? agentti: Voitteko auttaa minua löytämisessä? Asiakas: Voisitteko kertoa minulle matkapäivänne? asiak: Asiamies: Minun on päästävä perille 28.4. mennessä ja palattava 30.4. mennessä, koska minulla on ottelu näiden päivämäärien välissä: Asiakas: Onko teillä mitään tarkennuksia? Tarvitsen suoran lennon, jonka hinta on alle 500.  __ asiakas: Asiamies: Se on ok, kiitos tiedoistanne. agentti: Kiitos paljon, että valitsitte meidät.</w:t>
      </w:r>
    </w:p>
    <w:p>
      <w:r>
        <w:rPr>
          <w:b/>
        </w:rPr>
        <w:t xml:space="preserve">Tulos</w:t>
      </w:r>
    </w:p>
    <w:p>
      <w:r>
        <w:t xml:space="preserve">agentti: Ei ole suoraa lentoa tiedoissasi.</w:t>
      </w:r>
    </w:p>
    <w:p>
      <w:r>
        <w:rPr>
          <w:b/>
        </w:rPr>
        <w:t xml:space="preserve">Esimerkki 7.1471</w:t>
      </w:r>
    </w:p>
    <w:p>
      <w:r>
        <w:t xml:space="preserve">asiakas: Hei. Olen Mark Young. asiamies: Päivää, miten voin palvella teitä? asiakas: Auttakaa minua peruutuksessa.  __ asiakas: Asiamies: Voisitteko peruuttaa peruutuksen? Asiakas: Anteeksi, nimellänne ei löytynyt varausta. asiakas: Ei mitään ongelmaa. Kiitos. agentti: Asiakas: Kiitos, että käytätte meitä.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7.1472</w:t>
      </w:r>
    </w:p>
    <w:p>
      <w:r>
        <w:t xml:space="preserve">asiakas: Asiakas: Päivää. asiamies: Päivää, miten voin auttaa? Agentti: Voitteko varata lentoliput DTW:stä ATL:ään? Asiakas: Toki, saanko tietää matkanne päivämäärät? asiakas: Voisitteko kertoa minulle matkanne päivämäärät? Asiamies: Matkapäiväni ovat 11. ja 13. maaliskuuta: Asiakas: Onko teillä jokin haluamanne yhteysraja? Asiamies: Haluaisin mieluiten yhden jatkoyhteyden: Asiakas: Onko teillä muita tarkennuksia? Asiakas: Ei, kiitos: Asiakas: Voisitteko kertoa nimenne? Löysin United Airlinesin jatkolennon, ja sen hinta on noin 100. Jatkanko matkaa? asiakas: Jos haluatte, että lennon hinta on sopiva, voitte tehdä sen: Asiakas: Jatkakaa, olkaa hyvä.  __ asiakas: Debra Turner: Asiakas: Turistiluokassa lippunne on varattu.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auttaa minua nimenne kanssa?</w:t>
      </w:r>
    </w:p>
    <w:p>
      <w:r>
        <w:rPr>
          <w:b/>
        </w:rPr>
        <w:t xml:space="preserve">Esimerkki 7.1473</w:t>
      </w:r>
    </w:p>
    <w:p>
      <w:r>
        <w:t xml:space="preserve">asiakas: Agentti: Hei. Miten voin auttaa? Asiakas: Haluan peruuttaa varaukseni työhöni liittyvien haittojen vuoksi. Voisitteko auttaa minua siinä? agentti: Asiakas: Toki, olen täällä auttamassa teitä. Saanko tietää nimenne? asiakas: Asiakas: Nimeni on Deborah Jones: Deborah Jones: Okei, odottakaa hetki. Tarkistan tikettinne tilan ja ilmoitan teille. asiakas: Selvä.  __ asiakas: Asiakas: Joka tapauksessa, kiitos tiedoista. agentti: Kiitos, että kerroitte: Eipä kestä. Kiitos, että lähestyitte meitä.</w:t>
      </w:r>
    </w:p>
    <w:p>
      <w:r>
        <w:rPr>
          <w:b/>
        </w:rPr>
        <w:t xml:space="preserve">Tulos</w:t>
      </w:r>
    </w:p>
    <w:p>
      <w:r>
        <w:t xml:space="preserve">agentti: Valitettavasti teidän nimellänne ei ole varausta.</w:t>
      </w:r>
    </w:p>
    <w:p>
      <w:r>
        <w:rPr>
          <w:b/>
        </w:rPr>
        <w:t xml:space="preserve">Esimerkki 7.1474</w:t>
      </w:r>
    </w:p>
    <w:p>
      <w:r>
        <w:t xml:space="preserve">asiakas: Agentti: Hei. Miten voin auttaa? Raymond Hernandez. Haluaisin varata lipun IAH:sta MCO:han, voitteko auttaa minua siinä? agentti: Haluaisin varata lipun IAH:sta MCO:han: Asiakas: Okei, mainitse myös matkustuspäivämäärät. asiakasta: Matkapäivät ovat 17.04.17-19.04.19.  __ asiakas: Asiakas: Olkaa hyvä ja jatkakaa: Ok, varaus on tehty mieltymyksillänne. asiakas: Kiitos avusta. agentti: Raymond Hernandez.</w:t>
      </w:r>
    </w:p>
    <w:p>
      <w:r>
        <w:rPr>
          <w:b/>
        </w:rPr>
        <w:t xml:space="preserve">Tulos</w:t>
      </w:r>
    </w:p>
    <w:p>
      <w:r>
        <w:t xml:space="preserve">agentti: Deltan lentoyhtiön jatkolento 1002 hintaan 100. Varaanko sen?</w:t>
      </w:r>
    </w:p>
    <w:p>
      <w:r>
        <w:rPr>
          <w:b/>
        </w:rPr>
        <w:t xml:space="preserve">Esimerkki 7.1475</w:t>
      </w:r>
    </w:p>
    <w:p>
      <w:r>
        <w:t xml:space="preserve">asiakas: Asiakas: Hei: Asiakas: Olen Paul Green: Asiakas: Kyllä, herra, miten voin auttaa teitä tällä hetkellä? asiakas:  Minulla on tärkeä kokous MCO:ssa, jonka toimitusjohtajamme pitää keskustellakseen yksilöiden suorituskyvystä ja palkintojen jakamisesta huippusuorittajille, ja he tarjoavat 500 euron lippubudjettia: Asiakas: Toki, olen iloinen voidessani auttaa teitä siinä. asiakas: Voin auttaa teitä: Asiakas: Kiitos, että harkitsette pyyntöäni: Ilmoittakaa matkasuunnitelmanne lähtö- ja paluupäivät. asiakas: Asiamies: Toki, matkapäiväni ovat 01/14 ja paluu kotikaupunkiini 01/16. Asiamies: Kyllä, matkan lähtöpäivämäärät ovat 01/14 ja paluu kotikaupunkiini 01/16: Odottakaa pari minuuttia, palaan pian ja annan teille parhaan lennon reitillenne.  __ agentti: Lento numero 1017, jonka hinta on 200 ja jonka tarjoaa Southwest Airlines. Sopiiko tämä teille? Asiamies: Se on täydellinen, voitte vahvistaa lentolippuvaraukseni. agentti: Asiakas: Toki, sir, olen vahvistanut lippunne onnistuneesti. asiakas: Asiakas: Kiitos välittömästä avusta lentolippuvarauksessani. agentti: Kiitos, että autoitte minua välittömästi: Asiakas: Kiitos, että tavoititte meidät, toivottavasti matkanne sujuu hyvin. asiakas: Tervetuloa.</w:t>
      </w:r>
    </w:p>
    <w:p>
      <w:r>
        <w:rPr>
          <w:b/>
        </w:rPr>
        <w:t xml:space="preserve">Tulos</w:t>
      </w:r>
    </w:p>
    <w:p>
      <w:r>
        <w:t xml:space="preserve">asiakas: Asiakkaan nimi: Toki ja löydä lento mahdollisimman pian, koska minulla on kiireitä.</w:t>
      </w:r>
    </w:p>
    <w:p>
      <w:r>
        <w:rPr>
          <w:b/>
        </w:rPr>
        <w:t xml:space="preserve">Esimerkki 7.1476</w:t>
      </w:r>
    </w:p>
    <w:p>
      <w:r>
        <w:t xml:space="preserve">asiakas: Asiakas: Päivää. asiamies: Päivää, miten voin auttaa teitä? IAH:sta ATL:ään?  __ asiakas: Asiamies: Tarvitsen jatkolennon: Asiakas: Voisitteko kertoa lähtö- ja tulopäivänne? asiakas: Voisitteko kertoa lähtö- ja tulopäivänne? Agentti: Matkapäiväni ovat 29. tammikuuta ja 31. tammikuuta: Asiakas: Onko teillä muita tarkennuksia? Asiakas: Ei: Asiakas: Saanko tietää nimenne? Sarah Moore: JetBlue-lentoyhtiö, jolla on yksi yhteys ja lennon numero on 1000. Jatkanko matkaa? asiakas: Asiamies: Varatkaa lippuni: Asiakas: Lippunne on vahvistettu turistiluokassa.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Kerro yhteysrajasi.</w:t>
      </w:r>
    </w:p>
    <w:p>
      <w:r>
        <w:rPr>
          <w:b/>
        </w:rPr>
        <w:t xml:space="preserve">Esimerkki 7.1477</w:t>
      </w:r>
    </w:p>
    <w:p>
      <w:r>
        <w:t xml:space="preserve">asiakas: Ronald Hernandez.  __ asiakas:  Asiamies: Haluan varata lentolipun DTW:hen ORD:stä osallistuakseni kansainväliseen konferenssiin, jossa käsitellään sosiaalisia kysymyksiä: Asiakas: Toki: Asiamies: Lähtisin 26.3. ja palaisin 28.3. agentti: Mihin mennessä? Asiakas: Haluatteko pysähtyä matkan välissä? asiakas: Kyllä: Asiamies: Kyllä, tarvitsen tauon: Asiakas: Löysimme Deltan lentoyhtiön, lennon numero: 1013 ja hinta on 100. Asiakas: Asiakas: Hyvä on, jatkakaa: Lentolippunne on vahvistettu.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7.1478</w:t>
      </w:r>
    </w:p>
    <w:p>
      <w:r>
        <w:t xml:space="preserve">asiakas: Agentti: Hei. Miten voin auttaa? OAK:sta DEN:iin, joten pyydän teitä varaamaan lentolipun OAK:sta DEN:iin.  __ asiakas: Asiamies: Haluan lentää 24.12., paluu 26.12. Agentti: Haluan lentää 24.12., paluu 26.12: Asiakas: Okei, saanko tietää nimenne? asiakas: Ei, kiitos: Asiakas: Nimeni on Michael Evans: Okei, olkaa hyvä ja odottakaa hetki. asiakas: Asiakas: Toki, haluan lennon, jossa on yksi yhteys. agentti: Kyllä, haluan lennon, jossa on yksi yhteys: Lento 1006 on vapaana toiveidenne mukaisesti Delta airlinesilla ja lipun hinta on vain 200. Voinko varata teille lipun? asiakas: - Voitte varata lipun: Asiamies: Hyvä on, jatka varauksen tekemistä: Lippunne on varattu turistiluokkaan. Hyvää päivänjatkoa. asiakas: Kiitos: Asiakas: Olkaa hyvä.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Saanko tietää matkapäivänne?</w:t>
      </w:r>
    </w:p>
    <w:p>
      <w:r>
        <w:rPr>
          <w:b/>
        </w:rPr>
        <w:t xml:space="preserve">Esimerkki 7.1479</w:t>
      </w:r>
    </w:p>
    <w:p>
      <w:r>
        <w:t xml:space="preserve">asiakas: Asiakas: Hei. asiamies: Päivää, miten voin auttaa teitä tänään? asiakas: Hei: Red Rock canyonin kansallisella suojelualueella LAS:ssa. Voitteko auttaa minua varaamaan lennon MSP:stä? asiamies: Voisitteko auttaa minua varaamaan lennon MSP:stä: Asiakas: Toki, saanko tietää suunnitellut matkustuspäivämääränne? asiakas: Saanko kysyä, milloin matkustatte? Agentti: Matkapäiväni ovat 10. ja 12. syyskuuta: Asiakas: Onko teillä tarkempia tietoja? Asiakas: Tarvitsen jatkolennon: Asiakas: Hyvä on, odottakaa hetki. asiakas: Ei, kiitos: Asiakas: Toki: Lentotiedot ovat: Delta lentoyhtiö ja lennon numero 1004. Varaanko lippunne? asiakas: Asiakas: Olkaa hyvä ja jatkakaa: Saanko tietää nimenne varauksen vahvistamiseksi?  __ agentti: Asiakas: Lippunne on vahvistettu: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Davis.</w:t>
      </w:r>
    </w:p>
    <w:p>
      <w:r>
        <w:rPr>
          <w:b/>
        </w:rPr>
        <w:t xml:space="preserve">Esimerkki 7.1480</w:t>
      </w:r>
    </w:p>
    <w:p>
      <w:r>
        <w:t xml:space="preserve">asiakas: Agentti: Hei.  __ agentti: Miten voin auttaa? asiakas: Agentti: Voitteko auttaa minua löytämään lennon IAH:sta PHL:ään? agentti: Paul, olen valmis auttamaan sinua tässä asiassa. Milloin aiot nousta koneeseen? asiakas: Agentti: Matkapäiväni ovat 14.06. ja 16.06: Asiakas: Odottakaa pari minuuttia: Asiakas: Toki: Kriteerienne mukaan Southwest airlinesin lento on tarjolla ja lipun hinta on 100. Jatkanko asian käsittelyä? asiakas: Voit jatkaa. agentti: Paul, lippusi on varattu turistiluokkaan lennolla-1000. asiakas: Asiamies: Kiitos avusta: Paul, kiitos, että käytit toimistoamme.</w:t>
      </w:r>
    </w:p>
    <w:p>
      <w:r>
        <w:rPr>
          <w:b/>
        </w:rPr>
        <w:t xml:space="preserve">Tulos</w:t>
      </w:r>
    </w:p>
    <w:p>
      <w:r>
        <w:t xml:space="preserve">asiakas: Paul Wilson täällä.</w:t>
      </w:r>
    </w:p>
    <w:p>
      <w:r>
        <w:rPr>
          <w:b/>
        </w:rPr>
        <w:t xml:space="preserve">Esimerkki 7.1481</w:t>
      </w:r>
    </w:p>
    <w:p>
      <w:r>
        <w:t xml:space="preserve">asiakas: Agentti: Hei. Miten voin auttaa teitä? Agentti: Auttakaa minua varaamaan lentolippu SEA:sta JFK:hon: Asiakas: Toki, voin auttaa varauksen tekemisessä ja saanko tietää haluamanne matkustuspäivämäärät? asiakas: Asiamies: Matkapäiväni ovat 02.4.-04.4. agentti: Matkan ajankohdat ovat 02.4: Asiakas: Tarvitsetteko matkallanne mitään maata? Asiakas: Tarvitsetteko matkallanne jotain maata? Asiamies: Haluan matkustaa jatkolennolla. agentti: Kenen nimissä minun on varattava lippu? asiakas: Kuka on matkustaja? Amy Young: Matkapäivinäsi on United airlinesin lento, jonka lipun hinta on 100. Voisitko varata lipun? Agentti: Voitte varata: Olen vahvistanut lentolippuvarauksenne matkustuspäivinäsi.  __ agentti: Asiakas: Ilo on minun puolellani ja kiitos, että otitte yhteyttä.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7.1482</w:t>
      </w:r>
    </w:p>
    <w:p>
      <w:r>
        <w:t xml:space="preserve">asiakas: Asiakas: Päivää. asiamies: Päivää, miten voin auttaa teitä? Olen Angela Garcia. Voisitteko auttaa minua tekemään varauksen Houstonista, IAH:sta New Yorkiin, LGA:han? asiamies: Asiakas: Toki, kertokaa matkapäivänne. asiakas: Voisitteko kertoa matkapäivänne? Asiamies: Matkapäiväni ovat 02/06 ja 02/08. Agentti: Matkapäiväni ovat 02/06 ja 02/08: Asiakas: Kerro minulle tarkemmat tiedot: Asiamies: Tarvitsen pysähdyksen matkan välissä. asiamies: Jos haluatte, että matkan aikana on pysähdys: Valitettavasti lentoja ei ole saatavilla tietojesi perusteella.  __ agentti: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7.1483</w:t>
      </w:r>
    </w:p>
    <w:p>
      <w:r>
        <w:t xml:space="preserve">asiakas: Asiakas: Päivää, olen James Williams. asiamies: Päivää, miten voin auttaa teitä? Voitteko auttaa minua varaamaan lipun HOU:iin? agentti: Totta kai, palvelemme teitä mielellämme. Kertokaa minulle hintarajanne? asiakas: Hintarajani on 200.  __ asiakas: Asiamies: Matkan päivämäärät ovat 01.08.01 - 03.08.03 välisenä aikana: Asiakas: Odottakaa hetki: Asiakas: Okei: Asiakas: Kiitos arvokkaasta ajastanne, ei löytynyt lentoja, jotka vastaisivat määrittelyjänne. asiakas: Asiakas: Okei, ei mitään ongelmaa. Kiitos tiedoistanne. agentti: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7.1484</w:t>
      </w:r>
    </w:p>
    <w:p>
      <w:r>
        <w:t xml:space="preserve">asiakas: Miten voin auttaa teitä tänään?  __ agentti: Asiakas: Toki, kertokaa nimenne: Asiakas: Olen Ryan Mitchell: Asiakas: Okei, odottakaa hetki. asiakas: Asiakas: Toki: Asiakas: Olen pahoillani, mutta nimellänne ei löytynyt varausta. asiakas: Asiamies: Ei se mitään, kiitos avustanne. asiamies: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asiakas: Varaukseni on muutettava, koska suunnitelmani lähteä vaellukselle lykkääntyi. Voitteko auttaa minua?</w:t>
      </w:r>
    </w:p>
    <w:p>
      <w:r>
        <w:rPr>
          <w:b/>
        </w:rPr>
        <w:t xml:space="preserve">Esimerkki 7.1485</w:t>
      </w:r>
    </w:p>
    <w:p>
      <w:r>
        <w:t xml:space="preserve">asiakas: Asiakas: Hei: Agentti: Minun täytyy matkustaa Las Vegasiin, voisitteko varata normaalihintaisen lentolipun PHL:stä ja LAS:sta? Asiakas: Toki, saanko tietää suunnitellut matkustuspäivämääränne? asiakas: Voisitteko kertoa minulle matkustuspäivämääränne? Agentti: Matkapäiväni ovat 18. ja 20. joulukuuta: Asiakas: Onko teillä rajoituksia jatkoyhteyksien määrässä? Asiamies: Tarvitsen matkalleni yhden ainoan jatkoyhteyden. agentti: Asiakas: Kiitos, saanko tietää nimenne dokumentointia varten? asiakas: Kiitos: Asiamies: Olen Joshua Brown ja tarvitsen business-luokan lentolippua. agentti: Joshua Brown, olen Joshua Brown ja tarvitsen business-luokan lentolippua: Asiakas: Onko teillä tarkkaa lähtö- ja saapumisaikaa tälle matkalle? asiakas: Onko teillä tarkkaa lähtö- ja saapumisaikaa tälle matkalle? asiakas: Ei: Asiamies: Ei, olen maininnut kaikki tarkennukseni. asiamies: Ei, olen maininnut kaikki tarkennukseni: Kiitos, odottakaa hetki. asiakas: Asiakas: Toki, olkaa hyvä ja ottakaa rauhassa. agentti: Asiakas: Valitettavasti lentoja ei ole saatavilla haluamillanne päivämäärillä.  __ agentti: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Ei se mitään, valitsen minkä tahansa muun vaihtoehtoisen lähteen päästäkseni määränpäähäni.</w:t>
      </w:r>
    </w:p>
    <w:p>
      <w:r>
        <w:rPr>
          <w:b/>
        </w:rPr>
        <w:t xml:space="preserve">Esimerkki 7.1486</w:t>
      </w:r>
    </w:p>
    <w:p>
      <w:r>
        <w:t xml:space="preserve">asiakas: Agentti: Hei. Saanko tietää hyvän nimenne?  __ agentti: Kuinka voin auttaa teitä, Stephen Brown? asiakas: Asiamies: Jostain hätäongelmasta johtuen minun on peruutettava varaukseni. asiamies: Asiakas: Hyvä on: Agentti: Voitteko auttaa minua? Asiakas: Totta kai, olemme täällä auttamassa teitä. asiakas: Kiitos:  Asiakas: Odottakaa hetki, tarkistan edellisen listan ja ilmoitan teille yksityiskohdat. asiakas: Odottakaa hetki, tarkistan edellisen listan ja ilmoitan teille yksityiskohdat. asiakas: Odottakaa hetki: Asiakas: Toki: Kiitos arvokkaasta ajastanne. Nimellänne ei löytynyt varausta. asiakas: Ei mitään ongelmaa.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Stephen Brown.</w:t>
      </w:r>
    </w:p>
    <w:p>
      <w:r>
        <w:rPr>
          <w:b/>
        </w:rPr>
        <w:t xml:space="preserve">Esimerkki 7.1487</w:t>
      </w:r>
    </w:p>
    <w:p>
      <w:r>
        <w:t xml:space="preserve">asiakas: Agentti: Hei,. Miten voin olla palveluksessanne?  __ agentti: Asiakas: Toki, olemme täällä auttaaksemme teitä. asiakasta: Asiakas: Okei: Asiakas: Olkaa hyvä ja odottakaa hetki. asiakas: Asiakas: Toki: Asiakas: Kiitos, että odotitte hetken, löysimme nimissänne olevan varauksen, joka on onnistuneesti peruutettu. asiakas: Kiitos, että odotitte hetken, löysimme nimissänne olevan varauksen, joka on onnistuneesti peruutettu. asiakas: Kiitos, että odotitte hetken: Kiitos: Kiitos, että lähestyitte meitä, summa hyvitetään tilillenne.</w:t>
      </w:r>
    </w:p>
    <w:p>
      <w:r>
        <w:rPr>
          <w:b/>
        </w:rPr>
        <w:t xml:space="preserve">Tulos</w:t>
      </w:r>
    </w:p>
    <w:p>
      <w:r>
        <w:t xml:space="preserve">asiakas: Olen Anthony Miller ja auttakaa minua peruuttamaan varaus, koska viisumini hylättiin, jotta voisin lähteä lomalle.</w:t>
      </w:r>
    </w:p>
    <w:p>
      <w:r>
        <w:rPr>
          <w:b/>
        </w:rPr>
        <w:t xml:space="preserve">Esimerkki 7.1488</w:t>
      </w:r>
    </w:p>
    <w:p>
      <w:r>
        <w:t xml:space="preserve">asiakas: Asiakas: Päivää, olen Anthony Mitchell. asiamies: Päivää, miten voin auttaa teitä? HOU:sta SFO:han?  __ asiakas: Asiamies: Aion lähteä 15.9. ja palata 17.9. takaisin: Asiakas: Odottakaa hetki: Asiakas: Ei kiirettä: UA-lentoyhtiön jatkolento on saatavilla, varaanko sen? asiakas: Asiakas: Kyllä: Lippunne on varattu lennolle numero 1016. Hyvää matkaa.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Kerro matkasi päivämäärät.</w:t>
      </w:r>
    </w:p>
    <w:p>
      <w:r>
        <w:rPr>
          <w:b/>
        </w:rPr>
        <w:t xml:space="preserve">Esimerkki 7.1489</w:t>
      </w:r>
    </w:p>
    <w:p>
      <w:r>
        <w:t xml:space="preserve">asiakas: Hei, nimeni on Timothy Mitchell. asiamies: Hei. Miten voin olla avuksi? asiakas: Haluaisin matkustaa New Yorkista tapaamaan vanhaa ystävääni. Voitteko auttaa minua varaamaan lentolipun alle 1000:n hintaan? agentti:  Totta kai, autamme teitä mielellämme. Voisitteko ystävällisesti auttaa minua antamalla vastaavat lentokenttäkoodit? asiakas: JFK:sta minun on päästävä EWR:ään. agentti: JFK:sta minun on päästävä EWR:ään: Asiakas: Haluatteko pysähtyä matkan välissä? Asiakas: Jos haluatte, että matkan aikana tehdään pysähdys? Agentti: Kyllä, haluan lennon, jossa on yksi yhteys. agentti: Kyllä, haluan lennon, jossa on yksi yhteys: Saanko tietää, minä päivinä haluaisitte matkustaa?  __ agentti: Asiakas: Kiitos, että annoitte tietonne, odottakaa hetki. asiakas: Kiitos, että annoitte tietonne: Asiakas: Toki: UA airlinesin lento numero 1029 ja hinta 100. Asiakas: Löysimme lennon, jolla on jatkoyhteys, lennon numero 1029 ja hinta 100. Asiakas: Jatkakaa varauksen tekemistä. agentti: Lippunne on vahvistettu. asiakas: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He suunnittelivat 29.05. ja 31.05.</w:t>
      </w:r>
    </w:p>
    <w:p>
      <w:r>
        <w:rPr>
          <w:b/>
        </w:rPr>
        <w:t xml:space="preserve">Esimerkki 7.1490</w:t>
      </w:r>
    </w:p>
    <w:p>
      <w:r>
        <w:t xml:space="preserve">asiakas: Agentti: Hei, Patrick Lee. Miten voin palvella teitä? Asiamies: Haluan varata lentolipun Chicagoon, koska haluan mennä tiedefestivaaleille. agentti: Varaukseni on Chicagoon: Asiakas: Auttakaa minua jatkolennon kanssa. asiamies: Saanko tietää lentokenttäkoodinne? asiakas: Agentti: Lähtökoodini on NY- JFK ja kohdekoodini on IL- ORD. agentti: Asiakas: Voisitteko kertoa matkapäivänne? asiakas: Haluan lentää 27.07. ja palata 29.07. takaisin.  __ asiakas: Tarvitsen lipun hintaan 200. agentti: Asiakas: Southwest-lentoyhtiön lento 1008 ja hinta on 100, jossa on jatkoyhteys. asiakas: Asiakas: Olkaa hyvä ja jatkakaa: Asiakas: Okei, lippunne on tehty. asiakas: Kiitos: Kiitos.</w:t>
      </w:r>
    </w:p>
    <w:p>
      <w:r>
        <w:rPr>
          <w:b/>
        </w:rPr>
        <w:t xml:space="preserve">Tulos</w:t>
      </w:r>
    </w:p>
    <w:p>
      <w:r>
        <w:t xml:space="preserve">agentti: Onko teillä mitään mieltymyksiä?</w:t>
      </w:r>
    </w:p>
    <w:p>
      <w:r>
        <w:rPr>
          <w:b/>
        </w:rPr>
        <w:t xml:space="preserve">Esimerkki 7.1491</w:t>
      </w:r>
    </w:p>
    <w:p>
      <w:r>
        <w:t xml:space="preserve">asiakas: Asiakas: Hei. asiamies: Päivää, miten voin auttaa teitä tänään? asiakas: Hei: Agentti: Minun on muutettava olemassa olevaa varaustani, koska tenttini lykkääntyivät: Asiakas: Toki, voinko saada tietää hyvän nimenne? asiakas: Betty Allen.  __ asiakas: Betty Allen: Ei kestä, kiitos tiedoista. agentti: Ei kestä,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Olen tarkistanut varausluettelon vaihtaakseni lippunne, mutta en löytänyt yhtään varausta, jossa olisi teidän nimenne.</w:t>
      </w:r>
    </w:p>
    <w:p>
      <w:r>
        <w:rPr>
          <w:b/>
        </w:rPr>
        <w:t xml:space="preserve">Esimerkki 7.1492</w:t>
      </w:r>
    </w:p>
    <w:p>
      <w:r>
        <w:t xml:space="preserve">asiakas: Asiakas: Hei. asiamies: Päivää, miten voin auttaa? asiakas: Hei: Agentti: Voitteko varata minulle lentoliput AUS:sta MSP:hen? MSP: Toki, kertokaa minulle matkapäivänne.  __ agentti: Asiakas: Ilmoittakaa, mitä luokkaa haluatte: Agentti: Haluaisin matkustaa turistiluokassa. agentti: Haluaisin matkustaa turistiluokassa: Asiakas: Saanko tietää nimenne? Ronald Baker. agentti: Asiakas: Olen pahoillani, mutta tietoihinne perustuvia lentoja ei löytynyt. asiakas: Olen pahoillani: Ei se mitään, ei mitään ongelmaa. Kiitos avusta. agentti: - Kiitos, että autoitte: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20.12.-22.12.</w:t>
      </w:r>
    </w:p>
    <w:p>
      <w:r>
        <w:rPr>
          <w:b/>
        </w:rPr>
        <w:t xml:space="preserve">Esimerkki 7.1493</w:t>
      </w:r>
    </w:p>
    <w:p>
      <w:r>
        <w:t xml:space="preserve">asiakas: Asiakas: Hei. asiamies: Hei, miten voin auttaa teitä tänään? asiakas: Hei: Asiamies: Haluan muuttaa olemassa olevaa varaustani, koska projektityöni ei ole vielä valmis, voitteko auttaa minua? agentti: Voisitteko auttaa minua? Totta kai, olemme täällä auttamassa teitä. Saanko tietää nimenne? asiakas: Asiakas: Hyvä on, nimeni on Betty Carter. asiamies: Nimeni on Betty Carter: Asiakas: Okei, odottakaa hetki: Toki. __ asiakas: Asiamies: Ei se mitään, ei mitään ongelmaa. asiamies: Ei se mitään: Kiitos, että lähestyitte meitä. asiakas: Kiitos, että tarkistitte asian.</w:t>
      </w:r>
    </w:p>
    <w:p>
      <w:r>
        <w:rPr>
          <w:b/>
        </w:rPr>
        <w:t xml:space="preserve">Tulos</w:t>
      </w:r>
    </w:p>
    <w:p>
      <w:r>
        <w:t xml:space="preserve">agentti: Nimenne ei ole varattu.</w:t>
      </w:r>
    </w:p>
    <w:p>
      <w:r>
        <w:rPr>
          <w:b/>
        </w:rPr>
        <w:t xml:space="preserve">Esimerkki 7.1494</w:t>
      </w:r>
    </w:p>
    <w:p>
      <w:r>
        <w:t xml:space="preserve">asiakas: Hei.  __ asiakas: Jackson. Voitteko auttaa minua varauksen tekemisessä MCO:sta PHX:ään? Matkani päivämäärät ovat 10/08-10/10. Agentti: Mahdollinen matkanjärjestäjä: Asiakas: Odottakaa hetki: Asiakas: Toki: Asiakas: Southwest airlinesin lento 1008 on käytettävissä. asiakas: Missä on lento 1008? Agentti: Voitte varata sen: Asiakas: Lippunne on varattu: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7.1495</w:t>
      </w:r>
    </w:p>
    <w:p>
      <w:r>
        <w:t xml:space="preserve">asiakas: Agentti: Hei,. Miten voin auttaa? Phoenixiin kiireellisen kokouksen vuoksi. Voisitteko auttaa minua varaamaan lentoliput suoralla lennolla? agentti: Asiakas: Toki. Ilmoittakaa minulle matkustustunnuksenne: Agentti: Matkapäiväni ovat 30.11. ja 02.01: Asiakas: Saanko tietää matkustuskoodinne? asiakas: Saanko kysyä, mitä matkustuskoodeja teillä on? Asiamies: Toki, lähtökoodini on CLT ja kohdekoodini on PHX. agentti: Ilmoittakaa nimenne?  __ agentti: Ei ole olemassa lentoa vaatimuksellanne. Kiitos. asiakas: Asiakas: Ei haittaa, menen toiseen palveluun varaamaan lentolippuni. Joka tapauksessa kiitos tiedoista. agentti: Hyvää päivänjatkoa!.</w:t>
      </w:r>
    </w:p>
    <w:p>
      <w:r>
        <w:rPr>
          <w:b/>
        </w:rPr>
        <w:t xml:space="preserve">Tulos</w:t>
      </w:r>
    </w:p>
    <w:p>
      <w:r>
        <w:t xml:space="preserve">asiakas: Carolyn Campbell.</w:t>
      </w:r>
    </w:p>
    <w:p>
      <w:r>
        <w:rPr>
          <w:b/>
        </w:rPr>
        <w:t xml:space="preserve">Esimerkki 7.1496</w:t>
      </w:r>
    </w:p>
    <w:p>
      <w:r>
        <w:t xml:space="preserve">asiakas: Asiakas: Päivää, olen George Roberts. asiamies: Päivää, miten voin palvella teitä? Haluan muuttaa varaustani, mutta toimistossa on paljon töitä ja haluan muuttaa varaustani. Voitteko auttaa minua siinä?  __ asiakas: Asiakas: Hyvä on: Asiakas: Valitettavasti nimenne mukaista varausta ei löydy. asiakas: Valitettavasti nimenne mukaista varausta ei löydy. asiakas: Valitettavasti nimenne mukaista varausta ei löydy: Asiamies: Ei mitään ongelmaa, kiitos tiedoista.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7.1497</w:t>
      </w:r>
    </w:p>
    <w:p>
      <w:r>
        <w:t xml:space="preserve">asiakas: Asiakas: Hei. asiamies: Hei, miten voin auttaa? Asiakas: Voitteko auttaa minua varaamaan lentolippua, jonka hintaraja on 1000 dollaria, jotta voin osallistua perheeni kokoukseen? Asiakas: Toki. Saanko tietää suunnitellut matkapäivät? asiakas: Voisitteko kertoa minulle matkan päivämäärät? Asiamies: Matkapäiväni ovat 15.11. ja 17.11. agentti: Matkapäiväni ovat 15.11. ja 17.11: Asiakas: Mainitkaa hyvä nimenne: Agentti: Olen Robert Walker: Asiakas: Voisitteko kertoa lentokenttätunnuksenne? asiakas: Agentti: Lentokenttäkoodini ovat Boston, MA-BOS - Los Angeles, CA-LAX. asiamies: Voitte ilmoittaa, että olen matkalla Bostonista, MA-BOS - Los Angeles, CA-LAX: Onko jokin haluamanne jatkoyhteysraja? asiakas: Asiamies: Tarvitsen pysäytyksen: Okei, odottakaa hetki. Tarkistan asian ja palaan asiaan. asiakas: Asiakas: Toki: Asiakas: Kiitos, että olette odottaneet. Tarjolla on pyyntösi mukainen lentoyhtiö. asiakas: Asiakas: Saanko tietää lennon tiedot? Hawaiian lentoyhtiön lento numero 1002 ja hinta on 100.  __ agentti: Asiakas: Varauksenne on käsitelty: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IOk, voit jatkaa varausta.</w:t>
      </w:r>
    </w:p>
    <w:p>
      <w:r>
        <w:rPr>
          <w:b/>
        </w:rPr>
        <w:t xml:space="preserve">Esimerkki 7.1498</w:t>
      </w:r>
    </w:p>
    <w:p>
      <w:r>
        <w:t xml:space="preserve">asiakas: Hei. Olen Matthew Thomas. asiamies: Päivää, miten voin auttaa teitä tänään? asiakas: Olen Matthew Thomas: Los Angeles, CA - LAX. Voitteko auttaa minua varaamaan lentolipun Phoenixista, AZ - PHX? agentti: Asiakas: Ilmoittakaa matkapäivänne? Asiamies: Matkapäiväni ovat 04/05 ja 04/07. Agentti: Asiakkaan nimi: 04/05 ja 04/07: Asiakas: Haluatteko mieluiten jonkin lippuaseman matkan välissä? asiakas: Mihin mennessä? Haluan yhden yhteyden.  __ asiakas: Jatkakaa varauksen tekemistä: Asiakas: Lippunne on vahvistettu: Kiitos, että varasitte lippuni. agentti: Kiitos, että saitte meidät palvelemaan teitä.</w:t>
      </w:r>
    </w:p>
    <w:p>
      <w:r>
        <w:rPr>
          <w:b/>
        </w:rPr>
        <w:t xml:space="preserve">Tulos</w:t>
      </w:r>
    </w:p>
    <w:p>
      <w:r>
        <w:t xml:space="preserve">agentti: Lento 1017 Jet Blue Airlinesilla, hinta on 200, ja matkan välissä on tauko.</w:t>
      </w:r>
    </w:p>
    <w:p>
      <w:r>
        <w:rPr>
          <w:b/>
        </w:rPr>
        <w:t xml:space="preserve">Esimerkki 7.1499</w:t>
      </w:r>
    </w:p>
    <w:p>
      <w:r>
        <w:t xml:space="preserve">asiakas: Asiakas: Päivää. asiamies: Päivää, miten voin auttaa teitä tänään? asiakas: Päivää: Agentti: Voitteko auttaa minua varaamaan lentoni ATL:stä, jotta pääsen kaikkiin paikkoihin PHX:ssä? Asiakas: Toki, voisitteko kertoa minulle matkanne päivämäärät? asiak: Agentti: Kiitos, matkapäiväni ovat 22. elokuuta ja 24. elokuuta: Asiakas: Kertokaa minulle nimenne: Agentti: Nimeni on Pamela Walker: Asiakas: Tarvitsetteko muuta apua minulta, kiitos? Asiamies: Haluan lennon, jolla on korkeintaan yksi jatkoyhteys. asiamies: Mihin lennolle menette? Asiakas: Odottakaa hetki: Asiakas: Selvä, toki. Odotan vastaustanne. asiamies: Löysin jatkolennon hintaan 100 Deltan lentoyhtiöltä, sopiiko tämä varaus teille?  __ agentti: Asiakas: Okei, varasin lippunne lennon numerolla 1014. Asiakas: Okei: Asiakas: Kiitos palvelusta: Asiakas: Olkaa hyvä, turvallista matkaa.</w:t>
      </w:r>
    </w:p>
    <w:p>
      <w:r>
        <w:rPr>
          <w:b/>
        </w:rPr>
        <w:t xml:space="preserve">Tulos</w:t>
      </w:r>
    </w:p>
    <w:p>
      <w:r>
        <w:t xml:space="preserve">asiakas: Lentotiedot riittävät minulle. Ole hyvä ja varaa se.</w:t>
      </w:r>
    </w:p>
    <w:p>
      <w:r>
        <w:rPr>
          <w:b/>
        </w:rPr>
        <w:t xml:space="preserve">Esimerkki 7.1500</w:t>
      </w:r>
    </w:p>
    <w:p>
      <w:r>
        <w:t xml:space="preserve">asiakas: Asiakas: Päivää, olen Dorothy Taylor. agentti: Päivää. Miten voin palvella teitä? Asiamies: Voisitteko auttaa minua varaukseni muuttamisessa, koska ruokafestivaalia, johon haluan osallistua, lykättiin: Odottakaa hetki.  __ agentti: Kiitos ajastanne. Tarkistin varausluettelon peruuttaakseni lippunne, mutta en löytänyt yhtään varausta, jossa olisi teidän nimenne. asiakas: Asiamies: Ei se mitään,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7.1501</w:t>
      </w:r>
    </w:p>
    <w:p>
      <w:r>
        <w:t xml:space="preserve">asiakas: Hei,... Olen Dorothy Hernandez. asiamies: Hei, miten voin auttaa teitä tänään? asiakas: Miten voin auttaa teitä tänään? JFK:ssa New Yorkissa järjestettävään New York's Village Halloween Parade -paraatiin. asiamies: Haluaisin osallistua New Yorkin JFK:ssa järjestettävään New York's Village Halloween Parade -paraatiin: JFK:n juhlapaikalle, JFK:lle: Agentti: Voitteko auttaa minua varauksen tekemisessä alle 500:n hintaan? agentti: Voisitteko auttaa minua varauksen tekemisessä alle 500:n hintaan? Asiakas: Toki, olemme pirteät auttamaan teitä. asiakas: Voisitteko auttaa minua? Kiitos:  Asiakas: Voisitteko antaa lentoonlähtökentän koodin? asiakas: Voisitteko ilmoittaa lentoonlähtökentän koodin? Asiamies: Lähtölentokenttäni on Washington, IAD. asiamies: Asiakas: Haluatteko pysähtyä matkanne aikana? asiakas: Kyllä, kiitos: Agentti: Kyllä, tarvitsen pysähdyksen matkan välissä. agentti: Kyllä, tarvitsen pysähdyksen matkan välissä: Mille päivämäärille haluatte minun varaavan teille lentoliput? asiakas: Mihin päivämääriin haluatte minun varaavan teille lentoliput? Asiamies: Haluan aloittaa matkani Washingtonista 24.8. ja aion palata 26.8. agentti: Asiakas: Okei, odottakaa hetki, annan minun etsiä teille lennon. asiakas: Asiamies: Kyllä, kiitos: Asiakas: Kiitos arvokkaasta ajastanne: Okei: Löysimme Southwest-lentoyhtiön hinnan 200. Jatkanko varausta yhden välilaskun lennolla?  __ agentti: Asiakas: Lentolippunne on vahvistettu lentoyhtiön numerolla 1013. Asiakas: Agentti: Kiitos, että autoitte minua varausprosessissa. agentti: Kiitos, että autoitte minua varausprosessissa: Kiitos, että valitsitte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7.1502</w:t>
      </w:r>
    </w:p>
    <w:p>
      <w:r>
        <w:t xml:space="preserve">asiakas: Asiakas: Päivää. asiamies: Päivää, miten voin auttaa? Agentti: Valitettavasti haluaisin peruuttaa varaukseni, joka on tehty hiljattain, voisitteko auttaa minua tässä tilanteessa? agentti: Valitettavasti haluaisin peruuttaa varaukseni, joka on tehty hiljattain: Asiakas: Toki, autan teitä: Kiitos: Asiakas: Saanko tietää nimenne?  __ agentti: Asiakas: Pyyntönne mukaisesti nimellänne tehty varaus peruutetaan. asiakas: Asiamies: Ei se mitään, kiitos tiedoista.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Robinson.</w:t>
      </w:r>
    </w:p>
    <w:p>
      <w:r>
        <w:rPr>
          <w:b/>
        </w:rPr>
        <w:t xml:space="preserve">Esimerkki 7.1503</w:t>
      </w:r>
    </w:p>
    <w:p>
      <w:r>
        <w:t xml:space="preserve">asiakas: Hei.  __ asiakas: Jeffrey Campbell: Campbell, miten voin auttaa teitä? asiakas: Campbell: Haastatteluani lykättiin, joten haluan siirtää matkapäiviä. agentti: Missä olet ollut? Totta kai, autan teitä siinä. Tarkistan varauksenne tilan. asiakas: Asiakas: Toki: Asiakas: Campbell, en löytänyt tietokannastamme yhtään varausta nimellänne. asiakas: Kiitos. agentti: Ei se mitään, kiitos: Asiakas: Olkaa hyvä ja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7.1504</w:t>
      </w:r>
    </w:p>
    <w:p>
      <w:r>
        <w:t xml:space="preserve">asiakas: Asiakas: Päivää. asiamies: Päivää, miten voin auttaa teitä tänään? asiakas: Päivää: Seattlessa järjestettäville tarinankerrontafestivaaleille. Voitteko tehdä varauksen? Asiakas: Toki, mainitkaa ystävällisesti matkapäivänne. asiakas: Voitte tehdä varauksen: Matkapäivät ovat 20.08. ja 22.08. agentti: Mihin aikaan haluatte matkustaa? Asiakas: Voisitteko antaa minulle lentokenttäkoodinne? asiakas: Voisitteko antaa minulle lentokenttäkoodinne? Agentti: Lentokenttäkoodini ovat CLT-SEA: lentoyhtiö on Hawaiian, hinta 100 ja yhdensuuntainen yhteys. Jatkanko varauksen tekemistä? asiakas: Asiamies: Olkaa hyvä ja jatkakaa matkaa: Asiakas: Varauksenne on tehty: Kiitos paljon.  __ asiakas: Anna Robinson tässä: Robinson Robinson: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7.1505</w:t>
      </w:r>
    </w:p>
    <w:p>
      <w:r>
        <w:t xml:space="preserve">asiakas: Asiakas: Päivää. agentti: Päivää, mitä apua etsitte? asiakas: Päivää: Dennis Collins tässä. Haluaisin tavoittaa National Center for Human Rights and civil joka on Atlantassa, koska taistelin inhimillisiä ongelmia vastaan. Voitteko auttaa minua saamaan lentoliput LAX:stä ATL:ään? agentti: Totta kai, autan teitä. Saanko tietää haluamanne matkustuspäivämäärät? asiakas: Asiamies: Toki, olen suunnitellut lähteväni 27.7. ja palaavani 29.7. Agentti: Kyllä, olen suunnitellut lähteväni 27.7. ja palaavani 29.7: Jet blue airlinesin lento numero 1010. Haluaisitteko vahvistaa varauksen? asiakas: Onko sillä yhteys 1? agentti: Kyllä: Kyllä, yhteys on 1. __ agentti: Asiakas: Lippunne on vahvistettu: Kiitos avusta. agentti: Kiitos, että autoitte: Asiakas: Olkaa hyvä. Turvallista lentoa. asiakas: Asiakas: Kiitos.</w:t>
      </w:r>
    </w:p>
    <w:p>
      <w:r>
        <w:rPr>
          <w:b/>
        </w:rPr>
        <w:t xml:space="preserve">Tulos</w:t>
      </w:r>
    </w:p>
    <w:p>
      <w:r>
        <w:t xml:space="preserve">asiakas: Vahvistakaa se.</w:t>
      </w:r>
    </w:p>
    <w:p>
      <w:r>
        <w:rPr>
          <w:b/>
        </w:rPr>
        <w:t xml:space="preserve">Esimerkki 7.1506</w:t>
      </w:r>
    </w:p>
    <w:p>
      <w:r>
        <w:t xml:space="preserve">asiakas: Agentti: Hei. Miten voin auttaa teitä tänään? Agentti: Minun on varattava jatkolento normaalihintaisilla lentoyhtiöillä. Voitteko auttaa minua siinä? asiamies: Totta kai, olen täällä auttaakseni teitä tuon lentolippuvarauksen kanssa. Saanko tietää matkapäivänne? asiakas: Kiitos, että otitte pyyntöni huomioon. Matkapäiväni ovat 27. kesäkuuta ja 29. kesäkuuta. agentti: Asiakas: Saanko tietää nimenne? Asiakas: Nimeni on Deborah Adams: Onko teillä jokin lentoyhtiömuoto mieluisin? Asiakas: Agentti: Olen jo maininnut teidät: Saanko tietää haluamanne lentokenttäkoodin? asiakas: Lentokenttäkoodini ovat HOU ja PHL.  __ asiakas: Asiamies: Ei: Odottakaa hetki. asiakas: Asiakas: Toki: Asiakas: Tällä reitillä ei ole lentoja tietojesi mukaan. asiakas: Agentti: Ei mitään ongelmaa, kiitos joka tapauksessa tiedoista. agentti: Ei mitään ongelmaa, kiitos joka tapauksessa tiedoista: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7.1507</w:t>
      </w:r>
    </w:p>
    <w:p>
      <w:r>
        <w:t xml:space="preserve">asiakas: Agentti: Päivää, miten voin auttaa teitä tänään? asiakas: Hei, olen Robert Rodriguez: Rodriguez: Olisin halunnut lähteä telttailemaan Angel Islandille ystävieni kanssa. Voisitteko auttaa minua varaamaan lipun? agentti: Voisitteko ilmoittaa matkanne päivämäärät?  __ agentti: Asiakas: Saanko tietää matkustustunnuksenne? asiakas: Voisitteko kertoa minulle matkatunnuksenne? LGA:sta OAk:iin. agentti: LGA:sta OAk:iin: Asiakas: Kertokaa minulle yhteysrajanne ja hintarajanne, olkaa hyvä? asiakas: Asiamies: Hinta on 1000 yhdellä yhteydellä. asiamies: Mihin hintaan? Asiakas: Okei, odottakaa hetki: Selvä: Lentoyhtiön nimi on Spirit ja numero on 1008. Jatkanko varauksen tekemistä? asiakas: Asiakas: Voitte jatkaa varauksen tekemistä: Lippunne on varattu. asiakas: Kiitos. agentti: Asiakas: Kiitos, että valitsitte meidät, turvallista matkaa.</w:t>
      </w:r>
    </w:p>
    <w:p>
      <w:r>
        <w:rPr>
          <w:b/>
        </w:rPr>
        <w:t xml:space="preserve">Tulos</w:t>
      </w:r>
    </w:p>
    <w:p>
      <w:r>
        <w:t xml:space="preserve">asiakas: Matkapäiväni ovat 20.06.-22.06.</w:t>
      </w:r>
    </w:p>
    <w:p>
      <w:r>
        <w:rPr>
          <w:b/>
        </w:rPr>
        <w:t xml:space="preserve">Esimerkki 7.1508</w:t>
      </w:r>
    </w:p>
    <w:p>
      <w:r>
        <w:t xml:space="preserve">asiakas: Asiakas: Päivää, nimeni on Elizabeth Perez: Haluan tavata koulukaverini, joka opiskelee New Yorkin yliopistossa, joten pyydän teitä varaamaan lentoliput New Yorkiin. Haluan lähteä Las Vegasin LAS-lentoasemalta. asiamies: Asiakas: Kertokaa matkanne päivämäärät: Asiamies: Matkapäiväni ovat 14.08.-16.08: Asiakas: Ilmoittakaa toinen lentokenttäkoodinne: JFK.  __ asiakas: Jatkakaa: Ok, lippunne on varattu. Kiitos, että valitsitte meidät. asiakas: Kiitos myönteisestä vastauksestanne.</w:t>
      </w:r>
    </w:p>
    <w:p>
      <w:r>
        <w:rPr>
          <w:b/>
        </w:rPr>
        <w:t xml:space="preserve">Tulos</w:t>
      </w:r>
    </w:p>
    <w:p>
      <w:r>
        <w:t xml:space="preserve">agentti: JetBlue-lentoyhtiön lento vastaa kriteerejä. Lennon numero on 1019 ja hinta on 100. Jatkanko varauksen tekemistä?</w:t>
      </w:r>
    </w:p>
    <w:p>
      <w:r>
        <w:rPr>
          <w:b/>
        </w:rPr>
        <w:t xml:space="preserve">Esimerkki 7.1509</w:t>
      </w:r>
    </w:p>
    <w:p>
      <w:r>
        <w:t xml:space="preserve">asiakas: Agentti: Hei. Miten voin auttaa? Voitteko tehdä varauksen HOU:sta PHL:ään? agentti: Voisitteko tehdä varauksen HOU:sta PHL:ään? Totta kai, olen täällä auttaakseni teitä. Saanko tietää matkapäivänne? asiakas: Agentti: Matkani alkaa 22. elokuuta ja saavun 24. elokuuta: Asiakas: Saanko tietää liityntämääränne, kiitos: Asiamies: Haluaisin mieluiten lennon, jossa on vain yksi yhteys. agentti: Asiakas: Voisitteko kertoa nimenne, kiitos: Asiakas: Totta kai, tässä on Susan Davis. agentti: Asiakkaan nimi: Susan Davis: Onko teillä muita tarkennuksia? Asiakas: En tarvitse muita eritelmiä: Spirit airlines tarjoaa teille jatkolennon, jonka hinta turistiluokassa on 100. Jatkanko varauksen tekemistä? asiakas: Hyvä on, jatka.  __ asiakas: Kiitos avusta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 on varattu lennolle 1010.</w:t>
      </w:r>
    </w:p>
    <w:p>
      <w:r>
        <w:rPr>
          <w:b/>
        </w:rPr>
        <w:t xml:space="preserve">Esimerkki 7.1510</w:t>
      </w:r>
    </w:p>
    <w:p>
      <w:r>
        <w:t xml:space="preserve">asiakas: Asiakas: Päivää. asiamies: Päivää, miten voin auttaa teitä tänään? asiakas: Päivää: Agentti: Voitteko auttaa minua varaamaan lentolippua Washingtonista, DCA:sta Philadelphiaan, PHL:ään: Asiakas: Toki, saanko tietää suunnitellut matkustuspäivämääränne? asiakas: Voisitteko kertoa minulle matkapäivänne? Agentti: Matkapäiväni ovat 01. kesäkuuta - 03. kesäkuuta: Onko teillä rajoituksia jatkoyhteyksien määrässä?  __ agentti: Asiakas: Saanko tietää nimenne asiakirjaprosessia varten? asiakas: Saanko kysyä nimenne? Agentti: Nimeni on Steven Brown: Onko teillä muita tarkennuksia matkanne suhteen? asiakas: Agentti: Ei, kiitos kysymästä: Asiakas: Valitettavasti joudumme ilmoittamaan teille, että pyyntöönne vastaavia lentoja ei ole saatavilla. asiakas: Asiamies: Hyvä on, ei se haittaa. agentti: Ei ole mitään ongelmaa: Asiakas: Tervetuloa, kiitos, että otitte yhteyttä. asiakas: Tervetuloa: Kiitos tiedoistanne.</w:t>
      </w:r>
    </w:p>
    <w:p>
      <w:r>
        <w:rPr>
          <w:b/>
        </w:rPr>
        <w:t xml:space="preserve">Tulos</w:t>
      </w:r>
    </w:p>
    <w:p>
      <w:r>
        <w:t xml:space="preserve">asiakas: Tarvitsen yhteyden matkan välissä.</w:t>
      </w:r>
    </w:p>
    <w:p>
      <w:r>
        <w:rPr>
          <w:b/>
        </w:rPr>
        <w:t xml:space="preserve">Esimerkki 7.1511</w:t>
      </w:r>
    </w:p>
    <w:p>
      <w:r>
        <w:t xml:space="preserve">asiakas: Hei.  __ asiakas: Asiamies: Varaa lippu Charlotte, NC-CLT - Houston, TX-HOU. agentti: Varaa lippu Charlotte, NC-CLT - Houston, TX-HOU: Asiakas: Toki, mainitse ystävällisesti matkustuspäivämäärät. asiakas: Voitte ilmoittaa matkustuspäivämääränne: Asiamies: Matkapäiväni ovat 08/02 - 08/04. Agentti: Matkustan 08/02 - 08/04: Asiakas: Hyvä on, kuinka paljon haluatte käyttää lippuunne? asiakas: Asiamies: Hintaraja 1000: Asiakas: Hyvä on, saanko tietää nimenne? asiakas: Hyvä on, saanko tietää nimenne? Asiakas: Nimeni on Dennis Walker. agentti: Nimeni on Dennis Walker: Kiitos tietojen antamisesta, löysimme jatkolennon 1000 AA-lentoyhtiön hintaan 100. Voinko jatkaa varauksen tekemistä? asiakas: Asiakas: Olkaa hyvä ja varatkaa lento: Asiakas: Toki, lippunne on varattu. asiakas: Kiitos: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7.1512</w:t>
      </w:r>
    </w:p>
    <w:p>
      <w:r>
        <w:t xml:space="preserve">asiakas: Agentti: Päivää, miten voin auttaa teitä tällä hetkellä?  __ agentti: Asiakas: Ehdottomasti, lähettäkää matkanne päivämäärät. asiakasta: Asiamies: Matkapäiväni ovat 28.09. - 30.09. agentti: Matkan päivämäärät ovat 28.09. - 30.09: Asiakas: Odottakaa hetki: Asiakas: Okei: Spirit-lentoyhtiön jatkolento on saatavilla, varaanko sen? asiakas: Asiakas: Jatkakaa, olkaa hyvä: Varauksenne on tehty lennolle numero 1013. Hyvää matkaa. asiakas: Asiakas: Kiitos avusta: Asiakas: Tervetuloa.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siinä?</w:t>
      </w:r>
    </w:p>
    <w:p>
      <w:r>
        <w:rPr>
          <w:b/>
        </w:rPr>
        <w:t xml:space="preserve">Esimerkki 7.1513</w:t>
      </w:r>
    </w:p>
    <w:p>
      <w:r>
        <w:t xml:space="preserve">asiakas: Asiakas: Päivää. asiamies: Päivää, miten voin palvella teitä tänään? Autatteko minua varaamaan lentoliput ATL:stä MCO:han?  __ asiakas: Asiamies: Suosittelemani matkapäivät ovat 26.12. ja 28.12. agentti: Mahdollinen matkapäiväni on 26.12. ja 28.12: Asiakas: Saanko tietää hyvän nimenne? Richard Miller: Asiakas: Haluatteko matkustaa jatkolennolla? Asiakas: Millainen on matkustusvelvollisuutenne? Asiamies: Tarvitsen lennon, jossa on yksi jatkoyhteys. asiamies: Tarvitsen lennon, jossa on yksi jatkoyhteys: Onko muita vaatimuksia? Asiamies: Ei, kiitos kysymästä: Löysin lentoyhtiön Hawaiian suoran lennon 1014, hinta on 100 ja luokka on economy. Jatkanko varauksen tekemistä? asiakas: Asiamies: Toki, voitte jatkaa varausta. agentti: Lentolippunne on varattu. asiakas: Kiitos, että autoitte minua. agentti: Asiakas: Kiitos, että vierailitte luonamme, hyvää matkaa.</w:t>
      </w:r>
    </w:p>
    <w:p>
      <w:r>
        <w:rPr>
          <w:b/>
        </w:rPr>
        <w:t xml:space="preserve">Tulos</w:t>
      </w:r>
    </w:p>
    <w:p>
      <w:r>
        <w:t xml:space="preserve">agentti: Kertokaa minulle suunnitellut matkapäivänne.</w:t>
      </w:r>
    </w:p>
    <w:p>
      <w:r>
        <w:rPr>
          <w:b/>
        </w:rPr>
        <w:t xml:space="preserve">Esimerkki 7.1514</w:t>
      </w:r>
    </w:p>
    <w:p>
      <w:r>
        <w:t xml:space="preserve">asiakas: Asiakas: Hei, olen Matthew Evans. agentti: Hei, miten voin auttaa? Matthew Evans: Minulla on haastattelu Chicagossa. Voitteko varata minulle lipun? agentti: Totta kai, olen täällä auttaakseni teitä. Saanko tietää matkapäivänne? asiakas: Asiamies: Aion lähteä matkaan 08/07 ja palata takaisin 08/09. Agentti: Lentokenttäkoodinne, kiitos.  __ agentti: Odottakaa hetki. Tarkistan teille parhaan lennon. asiakas: Ei kiirettä, mutta varmista, että yhteysraja on 1. agentti: Asiakas: Olen pahoillani, Evans, pyydettyinä päivinäsi ei ole saatavilla lentoja. asiakas: Olen pahoillani, Evans: Ei ongelmia. Kiitos tarkistuksesta. agentti: Asiakas: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Etsi saatavilla oleva lento PHX:stä ORD:hen.</w:t>
      </w:r>
    </w:p>
    <w:p>
      <w:r>
        <w:rPr>
          <w:b/>
        </w:rPr>
        <w:t xml:space="preserve">Esimerkki 7.1515</w:t>
      </w:r>
    </w:p>
    <w:p>
      <w:r>
        <w:t xml:space="preserve">asiakas: Hei.  __ asiakas: Olen suunnitellut lounasta Houstonissa perheen ja ystävien kanssa. Voisitteko auttaa minua varaamaan lentolipun SFO:sta IAH:hen? agentti: IAH: Toki, autamme teitä mielellämme. Kertokaa minulle matkanne päivämäärät. asiakas: Asiamies: Haluan lähteä 23. marraskuuta ja saapua 25. marraskuuta. asiamies: Mihin mennessä? Asiakas: Onko teillä jokin välilasku matkan välissä? asiakas: Asiamies: Haluan matkustaa jatkolennolla. agentti: Asiakas: Onko teillä muita tarkennuksia? asiakas: Asiamies: Ei, minulla ei ole muita eritelmiä. agentti: Asiakas: Saanko tietää hyvän nimenne? Olen Carolyn Evans: Asiakas: Olen pahoillani, mutta matkareitillenne ei ole saatavilla lentoja. asiakas: Olen Carolyn Carolyn: Asiamies: Ei mitään ongelmaa, kiitos tiedoista. agentti: Ei mitään ongelmaa, kiitos tiedoista: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7.1516</w:t>
      </w:r>
    </w:p>
    <w:p>
      <w:r>
        <w:t xml:space="preserve">asiakas: Agentti: Päivää, miten voin auttaa teitä tällä hetkellä? asiakas: Hei, Patrick Collins täällä: Agentti: Voitteko auttaa minua varaamaan lipun DEN:stä DCA:han? Asiakas: Toki, voisitteko kertoa matkanne päivämäärät, jotta voisimme etsiä lentojen saatavuutta tällä reitillä? Agentti: Toki, matkapäiväni ovat 20.02. ja 22.02: Asiakas: Odottakaa hetki: Toki, minä odotan.  __ asiakas: Agentti: Ei se mitään, kiitos tietojen antamisesta.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Patrick Collins, tällä reitillä ei ole tarjolla lentoja antamillasi päivämäärillä.</w:t>
      </w:r>
    </w:p>
    <w:p>
      <w:r>
        <w:rPr>
          <w:b/>
        </w:rPr>
        <w:t xml:space="preserve">Esimerkki 7.1517</w:t>
      </w:r>
    </w:p>
    <w:p>
      <w:r>
        <w:t xml:space="preserve">asiakas: Asiakas: Hei: Taylor. Koska työmatkani on peruttu, voisitteko auttaa minua varaukseni peruuttamisessa. agentti: Totta kai, autan teitä siinä. Odottakaa hetki, kun etsin nimellänne olevaa varausta.  __ agentti: Asiakas: Kiitos, että odotitte, valitettavasti en löytänyt varausta nimellänne. asiakas: ___: Agentti: Ei mitään ongelmia, kiitos nopeasta vastauksestanne. agentti: Asiakas: Kiitos, että tavoititte meidät, hyvää päivän 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7.1518</w:t>
      </w:r>
    </w:p>
    <w:p>
      <w:r>
        <w:t xml:space="preserve">asiakas: Asiakas: Hei. asiamies: Hei, miten voin auttaa teitä tänään? asiakas: Hei: LGA:sta MCO:han.  __ asiakas: Asiamies: Matkan päivämäärät ovat 15.9.-17.9. Agentti: Matkan hinta on 1,00 euroa: Asiakas: Saanko tietää liityntämääränne? Tarvitsen jatkolennon. asiamies: Tarvitsen jatkolennon: Onko teillä jokin luokkaetusi? asiakas: Asiakas: Ei: Onko teillä muita tarkennuksia? asiakas: Asiakas: Ei: Hyvä nimenne, olkaa hyvä: Rachel Baker on nimeni. asiamies: Nimeni on Rachel Baker: Löysimme lentoyhtiön: United Airlines, lennon numero: 1005 ja hinta on 300 yhdellä jatkoyhteydellä. asiakas: Asiamies: Olkaa hyvä ja jatkakaa: Asiakas: Lentolippunne on varattu: Kiitos.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suunnitellut matkapäivänne?</w:t>
      </w:r>
    </w:p>
    <w:p>
      <w:r>
        <w:rPr>
          <w:b/>
        </w:rPr>
        <w:t xml:space="preserve">Esimerkki 7.1519</w:t>
      </w:r>
    </w:p>
    <w:p>
      <w:r>
        <w:t xml:space="preserve">asiakas: Hei. Olen Patrick White. asiamies: Päivää, miten voin opastaa teitä tänään? asiakas: Olen Patrick White: Asiamies: Minulla on jalkapallo-ottelu collegessani, voisitteko varata minulle lentolipun 31.03: Asiakas: Toki, milloin aiotte palata? asiak: Asiakas: Palaan 02.04: Asiakas: Hyvä on, mainitse matkasi kohdat. asiakas: Mihin mennessä? Austin, AUS on nousupaikkani. San Francisco, SFO on laskeutumislentokenttäni koodi. agentti: Asiakas: Okei, tarvitsetteko pysähdyksiä matkanne välissä? asiakas: Kyllä, kiitos: Agentti: Kyllä, tarvitsen välilaskua matkani välissä. agentti: Kyllä, tarvitsen välilaskua matkani välissä: Okei, odottakaa. asiakas: Asiakas: Toki, kaikessa rauhassa: Asiakas: Kiitos ajastanne, löysimme Frontier airlinesin lennon numerolla 1001 ja hinta on 100. Asiakas: Voitte jatkaa varauksen tekemistä.  __ asiakas: Kiitos, että autoitte minua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7.1520</w:t>
      </w:r>
    </w:p>
    <w:p>
      <w:r>
        <w:t xml:space="preserve">asiakas: Agentti: Hei. Miten voin auttaa teitä tällä hetkellä? asiakas: New Yorkiin en voi matkustaa runsaan lumisateen vuoksi. Voitteko auttaa minua olemassa olevan varaukseni muuttamisessa?  __ asiakas: Asiakas: Nimeni on Helen Wilson: Wilson Wilson: Odottakaa hetki: Asiakas: Helen Wilson, tietokannastamme ei löydy aktiivista varausta nimellänne, jotta voisimme vaihtaa sen. asiakas: Asiakas: Se on ok, ei ongelmia. Kiitos tiedoista.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Toki, autan sinua tässä. Voisitteko antaa nimenne, jotta voitte tarkistaa varauksen tilan?</w:t>
      </w:r>
    </w:p>
    <w:p>
      <w:r>
        <w:rPr>
          <w:b/>
        </w:rPr>
        <w:t xml:space="preserve">Esimerkki 7.1521</w:t>
      </w:r>
    </w:p>
    <w:p>
      <w:r>
        <w:t xml:space="preserve">asiakas: Asiakas: Hei: Rebecca Harris tässä. Voitteko tehdä varaukseni ORD:stä JFK:lle? asiamies: JFK: Kyllä, yritän parhaani. Voisitteko kertoa minulle matkapäivänne? asiakas: Asiamies: Matkapäiväni ovat 12.12.-14.12. agentti: Mihin aikaan matkustatte? Asiakas: Odottakaa hetki: Asiakas: Toki: Löysin teille lentolipun, jonka hinta on 200 ja 1 jatkoyhteys. Voinko jatkaa varausta?  __ agentti: Asiakas: Okei, lippunne on varattu Southwest airlinesilta. asiakas: Kiitos varauksesta.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7.1522</w:t>
      </w:r>
    </w:p>
    <w:p>
      <w:r>
        <w:t xml:space="preserve">asiakas: Asiakas: Hei,: Asiakas: Miten voin auttaa? asiakas: Miten voin auttaa? Asiamies: Voisitteko varata lentoliput Seattlesta noin 200:lla? asiamies: Voisitteko varata lentoliput Seattlesta noin 200:lla: Asiakas: Toki, saanko tietää, minä päivinä haluaisitte matkustaa? asiakas: Asiamies: Auttakaa minua lentokenttäkoodien kanssa? asiakas: Asiamies: Lähtökoodini on WA - SEA ja kohdekoodini on Houston, TX - IAH. asiamies: Valitettavasti emme löytäneet yhtään lentoa, joka olisi käynnissä antamillasi tiedoilla.  __ agentti: Asiakas: Kiitos, että otit yhteyttä meihin.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7.1523</w:t>
      </w:r>
    </w:p>
    <w:p>
      <w:r>
        <w:t xml:space="preserve">asiakas: Asiakas: Hei, olen Justin Lewis. asiamies: Päivää, miten voin auttaa teitä tänään? asiakas: Hei, olen Justin Lewis: Agentti: Voisitteko varata minulle lentoliput LAX:sta ATL:ään? Asiakas: Toki, saanko tietää suunnitellut matkustuspäivämääränne? asiak: Asiamies: Haluan lähteä 9. marraskuuta ja palata 11. marraskuuta. asiamies: Mihin mennessä? Onko teillä tarkempia tietoja?  __ agentti: Asiakas: Onko teillä jokin haluamanne luokka? Asiakas: Onko teillä jokin haluamanne luokka? Asiamies: Ei, minulle sopii mikä tahansa luokka. agentti: Ei: Asiakas: Olen pahoillani, mutta annetuilla tiedoillanne ei löytynyt lentoja. asiakasta: Selvä, yritän toisella vaihtoehdolla.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Kyllä, haluan palata illalla. Haluan yhden yhteyden matkani välissä.</w:t>
      </w:r>
    </w:p>
    <w:p>
      <w:r>
        <w:rPr>
          <w:b/>
        </w:rPr>
        <w:t xml:space="preserve">Esimerkki 7.1524</w:t>
      </w:r>
    </w:p>
    <w:p>
      <w:r>
        <w:t xml:space="preserve">asiakas: Asiakas: Päivää, miten voin auttaa? asiakasta: Gregory Walker. Haluaisin osallistua klassisen musiikin tapahtumaan Carnegie Hallissa New Yorkissa, JFK:lla. Voisitteko varata lippuni 31.10: Asiakas: Toki, kertokaa minulle paluupäivänne? asiak: Asiamies: Haluaisin palata New Yorkista 2.11. agentti: Asiakas: Voisitteko ystävällisesti mainita minulle lähdekoodinne? asiakas: Asiamies: Austin, AUS on lähtöpisteeni. agentti: Austin: Kiitos tiedoistanne. Valitettavasti ei ole lentoja, jotka vastaisivat määrityksiänne.  __ agentti: Asiakas: Kiitos, että tavoititte meidät: Kiitos tiedoistanne.</w:t>
      </w:r>
    </w:p>
    <w:p>
      <w:r>
        <w:rPr>
          <w:b/>
        </w:rPr>
        <w:t xml:space="preserve">Tulos</w:t>
      </w:r>
    </w:p>
    <w:p>
      <w:r>
        <w:t xml:space="preserve">asiakas: Asiakas: Selvä, ei ongelmaa.</w:t>
      </w:r>
    </w:p>
    <w:p>
      <w:r>
        <w:rPr>
          <w:b/>
        </w:rPr>
        <w:t xml:space="preserve">Esimerkki 7.1525</w:t>
      </w:r>
    </w:p>
    <w:p>
      <w:r>
        <w:t xml:space="preserve">asiakas: Hei. Olen Patrick Walker. agentti: Hei. Miten voin auttaa? Voitteko varata lentolipun 24.05. päivälle? agentti: Saanko tietää lähdekoodinne?  __ agentti: Asiakas: Okei, odottakaa hetki: Toki: Spirit-lentoyhtiön lento numerolla 1015. Kiitos kärsivällisyydestänne. Voinko jatkaa? asiakas: Agentti: Varmistakaa, että yhteys on 1. Agentti: Kyllä, yhteysraja on 1. asiakas: Okei, jatkakaa lipun varaamista. agentti: Ok, lippusi on varattu. asiakas: Kiitos avusta. agentti: Kiitos, että lähestyitte meitä. hyvää päivänjatkoa.</w:t>
      </w:r>
    </w:p>
    <w:p>
      <w:r>
        <w:rPr>
          <w:b/>
        </w:rPr>
        <w:t xml:space="preserve">Tulos</w:t>
      </w:r>
    </w:p>
    <w:p>
      <w:r>
        <w:t xml:space="preserve">asiakas: Haluan palata 26.05. toukokuuta.</w:t>
      </w:r>
    </w:p>
    <w:p>
      <w:r>
        <w:rPr>
          <w:b/>
        </w:rPr>
        <w:t xml:space="preserve">Esimerkki 7.1526</w:t>
      </w:r>
    </w:p>
    <w:p>
      <w:r>
        <w:t xml:space="preserve">asiakas: Asiakas: Hei. asiamies: Päivää, miten voin auttaa teitä tänään? asiakas: Hei: Asiakas: Olen Anna Hill: Asiakas: Anna, miten voin auttaa? Voitteko auttaa minua varaamaan lippuni?  __ asiakas: PHX: Matkapäiväni ovat DFW:stä PHX:ään. Matkapäiväni ovat 11/08 ja 11/10. agentti: Mihin mennessä? Asiakas: Kiitos, antakaa minulle hetki aikaa tarkistaa. asiakas: Kiitos: Asiakas: Selvä: Minulla on lento 1005, hinta on 800 ja 1 yhteysrajoitus. Voinko jatkaa? asiakas: Asiamies: Hyvä on, voitte jatkaa tällä lipulla. agentti: Hyvä on, voitte jatkaa: Asiakas: Toki, lippunne on varattu Frontier airlinesilta. asiakas: Kiitos avusta. agentti: Kiitos, hyvää matkaa.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Ilmoittakaa minulle matkanne yksityiskohdat ja päivämäärät?</w:t>
      </w:r>
    </w:p>
    <w:p>
      <w:r>
        <w:rPr>
          <w:b/>
        </w:rPr>
        <w:t xml:space="preserve">Esimerkki 7.1527</w:t>
      </w:r>
    </w:p>
    <w:p>
      <w:r>
        <w:t xml:space="preserve">asiakas: Asiakas: Päivää. asiamies: Päivää, miten voin opastaa teitä tällä hetkellä? asiakas: Päivää: Thomas. Minulla on kiireellinen konferenssitapaaminen Las Vegasissa tässä kuussa. Voisitteko auttaa minua varaamaan lipun SEA:sta LAS:iin? agentti: Asiakas: Toki, milloin olette halukas matkustamaan? asiakas: Voisitteko auttaa minua? Asiamies: Olen valmis matkustamaan 8. helmikuuta ja palaan takaisin 10. helmikuuta. asiamies: Olen valmis matkustamaan 8. helmikuuta ja palaan takaisin 10. helmikuuta: Asiakas: Okei, onko mitään pysähdyksiä? Asiamies: Olen joustava yksittäisen yhteyden kanssa: Asiakas: Toki, Onko jokin luokka mieleinen? asiakas: Kyllä: Agentti: Olen tyytyväinen mihin tahansa luokkaan: Okei, odottakaa hetki. asiakas: Asiakas: Toki, odotan vastaustanne. asiamies: Kyllä, odotan vastaustanne: Havaijin lentoyhtiön lento 1007, jonka hinta on 200 yhdensuuntaisella lennolla. Jatkanko varauksen tekemistä?  __ agentti: Toki, lippunne on varattu. asiakas: Kiitos paljon lipun varaamisesta. agentti: Asiakas: Kiitos, että lähestyitte meitä: Olkaa hyvä.</w:t>
      </w:r>
    </w:p>
    <w:p>
      <w:r>
        <w:rPr>
          <w:b/>
        </w:rPr>
        <w:t xml:space="preserve">Tulos</w:t>
      </w:r>
    </w:p>
    <w:p>
      <w:r>
        <w:t xml:space="preserve">asiakas: Varaa lippu.</w:t>
      </w:r>
    </w:p>
    <w:p>
      <w:r>
        <w:rPr>
          <w:b/>
        </w:rPr>
        <w:t xml:space="preserve">Esimerkki 7.1528</w:t>
      </w:r>
    </w:p>
    <w:p>
      <w:r>
        <w:t xml:space="preserve">asiakas: Miten voisin palvella teitä parhaiten tänään? asiakas: Päivää: Agentti: Voisitteko varata minulle lentoliput SFO:sta ATL:ään, jotta voisin tavata perheeni? Asiakas: Toki, voinko tietää matkapäivänne, jotta voin varata lipun? asiakas: Asiamies: Olen suunnitellut matkustavani 21. lokakuuta ja palaavani 23. lokakuuta. agentti: Mihin mennessä? Asiakas: Ilmoittakaa tarkemmat tiedot: Agentti: Haluan palata iltapäivällä: Asiakas: Ilmoittakaa nimenne.  __ agentti: Asiakas: Ei löytynyt lentoa, jonka tiedot sopisivat yhteen. asiakas: Ei löytynyt lentoa, jonka tiedot sopivat yhteen: Asiakas: Selvä,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Anthony Harris.</w:t>
      </w:r>
    </w:p>
    <w:p>
      <w:r>
        <w:rPr>
          <w:b/>
        </w:rPr>
        <w:t xml:space="preserve">Esimerkki 7.1529</w:t>
      </w:r>
    </w:p>
    <w:p>
      <w:r>
        <w:t xml:space="preserve">asiakas: Agentti: Hei. Miten voin auttaa? Asiakas: Tarvitsen lipun Las Vegasista, NV-LAS:sta Washington DC-DCA:han. agentti: Tarvitsen lipun Las Vegasista, NV-LAS:sta Washington DC-DCA:han: D: Toki, voin auttaa teitä. Kertokaa minulle matkapäivänne. asiakas: Asiamies: Lähtöpäivä on 26.10. ja paluupäiväni 28.10. Asiamies: Minulla on matkapäivä: Asiakas: Tarvitsetteko jatkolentoa? Tarvitsen suoran lennon.  __ asiakas: Olen Emily Young: Asiakas: Olen Emily Young, Emily Emily: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7.1530</w:t>
      </w:r>
    </w:p>
    <w:p>
      <w:r>
        <w:t xml:space="preserve">asiakas: Asiakas: Päivää. asiamies: Päivää, miten voin auttaa teitä? Agentti: Voitteko auttaa minua varaamaan lippuni LAX:stä LAS:iin? Asiakas: Toki, saanko tietää matkanne päivämäärät? asiakas: Voisinko saada tietää matkanne päivämäärät? Asiamies: Matkan päivämäärät ovat 01.04.01.-03.04.03. Agentti: Matkan päivämäärä on 1.04: Onko teillä muita vaatimuksia?  __ agentti: Asiakas: Okei, odottakaa hetki: Asiakas: Hyvä on, ei kiirettä: Kiitos odotuksesta, olemme löytäneet lennon turistiluokassa 1 jatkoyhteydellä Hawaiian airlinesilta ja lentonne hinta on 100. Haluatteko, että jatkan varaustanne tällä lennolla? asiakas: Asiamies: Jatkakaa varaustani nimellä Donna Smith. asiamies: Pyydän, että jatkatte varaustani nimellä Donna Smith: Donna Donna: Lippunne on varattu lennolle 1002. Asiakas: Donna Donna Donna: Lento on varattu lennolle 1002: Asiamies: Kiitos avusta: Asiakas: Ei kestä.</w:t>
      </w:r>
    </w:p>
    <w:p>
      <w:r>
        <w:rPr>
          <w:b/>
        </w:rPr>
        <w:t xml:space="preserve">Tulos</w:t>
      </w:r>
    </w:p>
    <w:p>
      <w:r>
        <w:t xml:space="preserve">asiakas: Kyllä, tarvitsen yhden jatkolennon.</w:t>
      </w:r>
    </w:p>
    <w:p>
      <w:r>
        <w:rPr>
          <w:b/>
        </w:rPr>
        <w:t xml:space="preserve">Esimerkki 7.1531</w:t>
      </w:r>
    </w:p>
    <w:p>
      <w:r>
        <w:t xml:space="preserve">asiakas: Hei.  __ asiakas: Anderson. Haluan muuttaa olemassa olevaa varaustani asiakastapaamiseni lykkäämisen vuoksi, joten voisitteko auttaa minua varaukseni muuttamisessa? asiamies: Asiakas: Totta kai, autan teitä: Kiitos: Asiakas: Odottakaa hetki: Asiakas: Toki: Asiakas: Nimellänne ei ole vapaata varausta. asiakas: Ei ole: Asiamies: Ei mitään ongelmaa, kiitos tiedoista. agentti: Ei mitään ongelmaa: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7.1532</w:t>
      </w:r>
    </w:p>
    <w:p>
      <w:r>
        <w:t xml:space="preserve">asiakas: Asiakas: Hei, miten voin olla avuksi? asiakas: Hei, miten voin auttaa? Asiamies: Haluan muuttaa varaustani,henkilökohtaisten töiden vuoksi. asiamies: Haluan muuttaa varaustani: Totta kai, autamme mielellämme teitä sen muuttamisessa. Olkaa hyvä ja odottakaa. asiakas: Asiakas: Toki: Kiitos ajastanne, nimellänne ei löytynyt varausta, jonka voisitte muuttaa.  __ agentti: Kiitos, että tavoititte palvelumme.</w:t>
      </w:r>
    </w:p>
    <w:p>
      <w:r>
        <w:rPr>
          <w:b/>
        </w:rPr>
        <w:t xml:space="preserve">Tulos</w:t>
      </w:r>
    </w:p>
    <w:p>
      <w:r>
        <w:t xml:space="preserve">asiakas: Kiitos tietojen antamisesta.</w:t>
      </w:r>
    </w:p>
    <w:p>
      <w:r>
        <w:rPr>
          <w:b/>
        </w:rPr>
        <w:t xml:space="preserve">Esimerkki 7.1533</w:t>
      </w:r>
    </w:p>
    <w:p>
      <w:r>
        <w:t xml:space="preserve">asiakas: Asiakas: Hei. asiamies: Päivää, miten voin auttaa teitä tänään? asiakas: Hei: Oaklandiin suuntautuvalle työmatkalleni haluaisin valita normaalihintaisen lentoyhtiön. Voitteko siis varata lentoliput puolestani? agentti: Asiakas: Toki, kertokaa minulle matkanne päivämäärät. asiak: Matkapäivät ovat 05.11.-07.11. __ asiakas: Lentokenttäkoodit ovat MSP:stä OAK:iin. agentti: MSP:stä OAK:iin: Varausta varten tarvitsemme teidän hyvän nimenne. Mainitsettehan sen. asiakas: Asiamies: Olen Carol Martin: Tarvitsetteko suoran lennon vai jatkolennon? asiakas: Asiamies: Haluaisin mieluummin välilaskulennon: Asiakas: Onko teillä jokin aikahuoli? Asiakas: Ei: Asiakas: Ei: Löysimme UA-lentoyhtiön ja lennon numero on 1020, jonka hinta on 100. Jatkanko matkaa? asiakas: Agentti: Voitte varata sen: Asiakas: Lippunne on vahvistettu turistiluokassa.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lentokenttäkoodinne?</w:t>
      </w:r>
    </w:p>
    <w:p>
      <w:r>
        <w:rPr>
          <w:b/>
        </w:rPr>
        <w:t xml:space="preserve">Esimerkki 7.1534</w:t>
      </w:r>
    </w:p>
    <w:p>
      <w:r>
        <w:t xml:space="preserve">asiakas: Agentti: Hei. Miten voin auttaa? Haluan varata lipun. Voisitteko auttaa minua? Asiakas: Toki. Auttakaa minua matkan yksityiskohdissa, kiitos: Agentti: Kyllä, haluan matkustaa AUS:sta DEN:iin: Asiakas: Voitteko ilmoittaa päivämäärät? Agentti: Matkapäivieni pitäisi olla 19.08. ja 21.08. agentti: Mihin päivämäärään? ASIAKAS: OK. Odottakaa hetki. Olen ihastunut lentoon, jonka hinta on 100 ja yhteys on 1. Asiakas: Juuri tätä lentoa etsin.  __ asiakas: Asiamies: Varatkaa tämä lippu minulle: lentoyhtiö: Hawaiian &amp; lennon numero on 1007. asiakas: OK,kiitos. agentti: Kiitos William Garcia.</w:t>
      </w:r>
    </w:p>
    <w:p>
      <w:r>
        <w:rPr>
          <w:b/>
        </w:rPr>
        <w:t xml:space="preserve">Tulos</w:t>
      </w:r>
    </w:p>
    <w:p>
      <w:r>
        <w:t xml:space="preserve">agentti: Mukava kuulla.</w:t>
      </w:r>
    </w:p>
    <w:p>
      <w:r>
        <w:rPr>
          <w:b/>
        </w:rPr>
        <w:t xml:space="preserve">Esimerkki 7.1535</w:t>
      </w:r>
    </w:p>
    <w:p>
      <w:r>
        <w:t xml:space="preserve">asiakas: Asiakas: Hei: Asiakas: Olen John Clark: Asiakas: Voisitteko kertoa, miten voin auttaa teitä? asiakas: Miten voin auttaa teitä? Agentti: Haluaisin matkustaa CLT:stä SFO:hon tapaamaan vanhempiani, voitteko auttaa minua varauksen tekemisessä? agentti: Voisitteko auttaa minua varauksen tekemisessä: Asiakas: Saanko tietää matkapäivänne? Asiamies: Lähden 05/07 ja palaan 05/09. Asiamies: Mihin mennessä? Asiakas: Löysin lentolipun, jonka hinta on 100 ja jatkoyhteysrajoitus on 1 ja lennon numero on 1020: Asiamies: Jatkakaa varauksen tekemistä: Asiakas: Ok, lippusi on varattu.  __ agentti: Tervetuloa.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7.1536</w:t>
      </w:r>
    </w:p>
    <w:p>
      <w:r>
        <w:t xml:space="preserve">asiakas: Hei. Olen Karen Davis. asiamies: Päivää, miten voin palvella teitä nyt? asiakas: Olen Karen Davis: Haluan juhlia avioliittoni vuosipäivää Las Vegasissa. Voisitteko varata minulle lipun hintaan 500? agentti: Totta kai, autan teitä varauksen tekemisessä. Mainitsisitteko suunnitellut matkapäivänne? asiakas: Kiitos. Toki, matkapäiväni ovat 25.04. ja 27.04. Agentti: Asiakas: Saanko tietää lentokenttäkoodinne? Lentokenttäkoodini ovat Orlando, FL-MCO ja ca-lax.  __ asiakas: Agentti: Kyllä, tarvitsen jatkolennon. agentti: Kyllä, tarvitsen jatkolennon: Odottakaa hetki, kun tarkistan lennon. asiakas: Asiakas: Selvä: Kiitos, että odotitte, löysin lentoyhtiö Spiritin jatkolennon, lennon numero on 1019 ja hinta on 100. Jatkanko varausta? asiakas: Asiamies: Jatkakaa varausta: Asiakas: Lentolippunne on varattu: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agentti: Tarvitsetteko pysähdyksiä matkan välissä?</w:t>
      </w:r>
    </w:p>
    <w:p>
      <w:r>
        <w:rPr>
          <w:b/>
        </w:rPr>
        <w:t xml:space="preserve">Esimerkki 7.1537</w:t>
      </w:r>
    </w:p>
    <w:p>
      <w:r>
        <w:t xml:space="preserve">asiakas: Agentti: Hei. Miten voin auttaa? Christine Rodriguez Las Vegasista. Voisitteko varata lentoliput LAS:sta DTW:hen? agentti: Joo, autan teitä lipun varaamisessa. Saanko tietää matkapäivänne? asiakas: Agentti: Kiitos myönteisestä vastauksestanne, haluan lähteä 25.9. ja varaa paluulippuni myös 27.9. Agentti: Kiitos, että vastasitte myönteisesti: Asiakas: On olemassa lento yhteydellä 1 ja hinnalla 300, voinko jatkaa? asiakas: Jatkakaa, olkaa hyvä.  __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 on varattu lennolle numero 1006.</w:t>
      </w:r>
    </w:p>
    <w:p>
      <w:r>
        <w:rPr>
          <w:b/>
        </w:rPr>
        <w:t xml:space="preserve">Esimerkki 7.1538</w:t>
      </w:r>
    </w:p>
    <w:p>
      <w:r>
        <w:t xml:space="preserve">asiakas: Asiakas: Hei: Asiakas: Stephen Young: Voitteko auttaa minua muuttamaan olemassa olevaa varaustani? Koska en voi hyvin tehdä matkoja juuri nyt. agentti: Asiakas: Hyvä on, autan teitä siinä ja muutan varauksenne. asiakas: Hyvä on: Asiamies: Hyvä on: Odottakaa hetki, kun tarkistan ja ilmoitan teille tilan.  __ agentti: Asiakas: Olen pahoillani Stephen Young, en löytänyt varaustanne varaustietoistamme. asiakas: Voi olla, että tein väärän varauksen. Kiitos joka tapauksessa tietojen antamisesta. agentti: Kiitos, että valitsitte toimistomme.</w:t>
      </w:r>
    </w:p>
    <w:p>
      <w:r>
        <w:rPr>
          <w:b/>
        </w:rPr>
        <w:t xml:space="preserve">Tulos</w:t>
      </w:r>
    </w:p>
    <w:p>
      <w:r>
        <w:t xml:space="preserve">asiakas: Asiakas: Toki, odotan vastaustasi.</w:t>
      </w:r>
    </w:p>
    <w:p>
      <w:r>
        <w:rPr>
          <w:b/>
        </w:rPr>
        <w:t xml:space="preserve">Esimerkki 7.1539</w:t>
      </w:r>
    </w:p>
    <w:p>
      <w:r>
        <w:t xml:space="preserve">asiakas: Hei.  __ asiakas: Agentti: Voitteko auttaa minua varaukseni peruuttamisessa? Asiakas: Toki, saanko tietää nimenne? asiak: Asiakas: Cynthia Taylor. asiamies: Asiakas: Olen pahoillani Taylor, en löytänyt mitään varausta, joka koskisi tietojasi. asiakas: Olen pahoillani Taylor, en löytänyt mitään varausta, joka koskisi tietojasi: Ei se mitään. Kiitos nopeasta vastauksestanne. agentti: Eipä kestä.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7.1540</w:t>
      </w:r>
    </w:p>
    <w:p>
      <w:r>
        <w:t xml:space="preserve">asiakas: Hei. Olen Joshua Rodriguez. agentti: Hei,. Miten voin palvella teitä tänään? Haluan peruuttaa äskettäin tekemäni varauksen. Voitteko auttaa minua tässä? agentti: Asiakas: Toki, olemme täällä auttamassa teitä. asiakas: Asiakas: Kiitos: Rodriguez, nimellänne ei ole aktiivista varausta.  __ agentti: Kiitos, että tavoititte meidät,.</w:t>
      </w:r>
    </w:p>
    <w:p>
      <w:r>
        <w:rPr>
          <w:b/>
        </w:rPr>
        <w:t xml:space="preserve">Tulos</w:t>
      </w:r>
    </w:p>
    <w:p>
      <w:r>
        <w:t xml:space="preserve">asiakas: Asiakas: Selvä, ei ongelmia. Kiitos.</w:t>
      </w:r>
    </w:p>
    <w:p>
      <w:r>
        <w:rPr>
          <w:b/>
        </w:rPr>
        <w:t xml:space="preserve">Esimerkki 7.1541</w:t>
      </w:r>
    </w:p>
    <w:p>
      <w:r>
        <w:t xml:space="preserve">asiakas: Asiakas: Päivää. asiamies: Päivää, miten voin palvella teitä tällä hetkellä? Jennifer Rodriguez tässä. Haluan peruuttaa äskettäisen varaukseni. Voitteko auttaa minua siinä? Totta kai, autan teitä. Odottakaa hetki. asiakas: Asiakas: Selvä.  __ asiakas: Asiakas: Okei, ei mitään ongelmaa. Kiitos, että tarkistitte asian. agentti: Asiakas: Ole hyvä, hyvää päivänjatkoa.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7.1542</w:t>
      </w:r>
    </w:p>
    <w:p>
      <w:r>
        <w:t xml:space="preserve">asiakas: Haluaisin matkustaa Bostoniin vanhempieni luo. Voisitteko varata minulle lentoliput? agentti: Päivää. Toki, voisitteko antaa minulle lentokenttäkoodit?  __ agentti: Asiakas: Mihin päivämääriin haluatte matkustaa? asiakas: Mihin päivämääriin haluatte matkustaa? Asiamies: Toivomukseni on 14.05. ja paluu mahdollisesti 16.05. agentti: Asiakas: Hyvä on, odottakaa hetki. asiakas: Odottakaa hetki: Asiakas: Toki: Asiakas: Kyllä, olemme löytäneet lennon haluamillanne koodeilla ja päivämäärillä. asiakas: Asiakas: Hyvä on, antakaa minulle lennon tiedot. agentti: Hyvä on: Toki, lennon numero on 1012 ja lentoyhtiö Hawaiian, yhteysraja 1. Lentolipun hinta on 200. asiakas: Asiakas: Ok, se vastaa kriteerejäni, jatka varaamista. agentti: Ok, se vastaa kriteerejäni, jatka varaamista. agentti: Ok: Asiakas: Lippusi on varattu: Kiitos varauksesta.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Okei, asun tällä hetkellä ATL:ssä ja haluan mennä BOS:iin.</w:t>
      </w:r>
    </w:p>
    <w:p>
      <w:r>
        <w:rPr>
          <w:b/>
        </w:rPr>
        <w:t xml:space="preserve">Esimerkki 7.1543</w:t>
      </w:r>
    </w:p>
    <w:p>
      <w:r>
        <w:t xml:space="preserve">asiakas: Asiakas: Päivää, miten voin auttaa? asiakas: Hei, olen Timothy Turner: Asiamies: Voisitteko auttaa minua varaamaan lentolippua AUS:sta AUS:iin: Asiakas: Toki, voisitteko kertoa matkapäivänne: Asiamies: Ehdottomasti, haluaisin lentää 10.08. ja 12.08. päivä: JetBlue airlines on saatavilla 1 yhteydellä ja lipun hinta on vain 100. Jatkanko sen kanssa?  __ agentti: Asiakas: Varauksenne on vahvistettu lennolle 1001. Asiakas: Varauksenne on vahvistettu lennolle 1001. Asiakas: Varauksenne on vahvistettu: Kiitos nopeasta palvelustanne. agentti: Kiitos ja hyvää päivänjatkoa.</w:t>
      </w:r>
    </w:p>
    <w:p>
      <w:r>
        <w:rPr>
          <w:b/>
        </w:rPr>
        <w:t xml:space="preserve">Tulos</w:t>
      </w:r>
    </w:p>
    <w:p>
      <w:r>
        <w:t xml:space="preserve">asiakas: Varaa minulle paikka.</w:t>
      </w:r>
    </w:p>
    <w:p>
      <w:r>
        <w:rPr>
          <w:b/>
        </w:rPr>
        <w:t xml:space="preserve">Esimerkki 7.1544</w:t>
      </w:r>
    </w:p>
    <w:p>
      <w:r>
        <w:t xml:space="preserve">asiakas: Hei.  __ asiakas: Catherine Adams tässä. Voisitteko auttaa minua varaamaan lentoni PHL:stä MCO:n lentokentälle? agentti: Asiakas: Toki, voinko saada tietää matkapäivät, kiitos? Agentti: Toki, matkapäiväni ovat 14. ja 16. toukokuuta: Asiakas: Voisitteko ilmoittaa lähtö- ja paluuaikani? Agentti: Haluan palata aamulla: Asiakas: Onko teillä mitään vaatimuksia? Asiamies: Tarvitsen yhden jatkolennon: Frontier-lentoyhtiöltä löytyy jatkolento, voinko varata sen? asiakas: Asiamies: Hyvä on, jatkakaa: Lentolippunne on varattu lennolle numero 1007.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7.1545</w:t>
      </w:r>
    </w:p>
    <w:p>
      <w:r>
        <w:t xml:space="preserve">asiakas: Agentti: Hei. Miten voin auttaa? Olen Michelle Anderson. Tarvitsen lipun Las Vegasiin Orlandosta. agentti: Joo varmasti. Kertokaa matkanne yksityiskohdat. asiakas: Lähden 12.12. mennessä. Tarvitsen lennon, jossa on jatkoyhteydet 1. agentti: Tarvitsen lennon, jossa on jatkoyhteydet 1. agentti: Tarvitsen lennon, jossa on jatkoyhteydet 1: Asiakas: Matkustajan on oltava matkustaja, jolla on mahdollisuus saada lentoyhtiötä, joka on valmis matkustamaan: Asiakas: Lipun hinta on 5000: Asiakas: Mistä lähdette ja minne menette? MCO on lähde ja määränpää on LAS.  __ asiakas: Kertokaa minulle lennon numero ja lentoyhtiö. agentti: Lentoyhtiö: UA. Lennon numero: 1024. Hinta 100 yhdellä yhteydellä. asiakas: Varatkaa lentolippu. agentti: LENTOLIPPU: OK. Lentolippunne on varattu. asiakas: Kiitos.</w:t>
      </w:r>
    </w:p>
    <w:p>
      <w:r>
        <w:rPr>
          <w:b/>
        </w:rPr>
        <w:t xml:space="preserve">Tulos</w:t>
      </w:r>
    </w:p>
    <w:p>
      <w:r>
        <w:t xml:space="preserve">agentti: Lentoyhtiö: Löysimme lennon, joka vastaa tarpeitasi.</w:t>
      </w:r>
    </w:p>
    <w:p>
      <w:r>
        <w:rPr>
          <w:b/>
        </w:rPr>
        <w:t xml:space="preserve">Esimerkki 7.1546</w:t>
      </w:r>
    </w:p>
    <w:p>
      <w:r>
        <w:t xml:space="preserve">asiakas: Agentti: Hei. Miten voin auttaa teitä tänään?  __ agentti: Asiakas: Hauska tavata, Donna: Voisitteko varata lentolipun 01/11? agentti: Asiakas: Toki, antakaa minulle matkakohteenne lentokenttäkoodit. asiakas: Agentti: Lentokenttäkoodini ovat NY-EWR:stä NC-CLT:hen: Asiakas: Onko teillä paluusuunnitelmia? Asiamies: Aikomukseni on palata 13.01. agentti: Asiakas: Pyyntönne mukaisesti lentoyhtiö UA:lla on lento ja jatkoyhteys on 1. Jatkanko matkaa? asiakas: Asiakas: Kyllä, voitte jatkaa. agentti: Kyllä, voitte jatkaa: Lippunne on varattu teidän nimellänne. asiakas: Kiitos vastauksestanne. asiamies: Ilo on minun puolellani.</w:t>
      </w:r>
    </w:p>
    <w:p>
      <w:r>
        <w:rPr>
          <w:b/>
        </w:rPr>
        <w:t xml:space="preserve">Tulos</w:t>
      </w:r>
    </w:p>
    <w:p>
      <w:r>
        <w:t xml:space="preserve">asiakas: Thomas.</w:t>
      </w:r>
    </w:p>
    <w:p>
      <w:r>
        <w:rPr>
          <w:b/>
        </w:rPr>
        <w:t xml:space="preserve">Esimerkki 7.1547</w:t>
      </w:r>
    </w:p>
    <w:p>
      <w:r>
        <w:t xml:space="preserve">asiakas: Asiakas: Hei: Olen Samuel Green. Haluan muuttaa olemassa olevaa varaustani matkapäivieni muuttumisen vuoksi. Voitteko auttaa minua? Asiakas: Olemme täällä auttamassa teitä.  __ agentti: Asiakas: Odottakaa hetki: Asiakas: Toki: Valitettavasti nimellänne ei ole varausta. asiakas: Asiakas: Ei mitään ongelmaa. Kiitos vastauksestanne. agentti: Kiitos, että yhdistitte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7.1548</w:t>
      </w:r>
    </w:p>
    <w:p>
      <w:r>
        <w:t xml:space="preserve">asiakas: Asiakas: Päivää, olen Jerry Hall. asiamies: Päivää, miten voin auttaa teitä? Asiamies: Voitteko auttaa minua varaamaan lentolipun MSP:stä DEN:hen: Asiakas: Toki, kertokaa matkanne päivämäärät? asiakas: Kyllä: Asiamies: Matkapäiväni ovat marraskuusta 07 marraskuuhun 09 marraskuuhun: Asiakas: Onko teillä tarkempia tietoja? Asiamies: Tarvitsen pysähdyspaikan, jonka hinta on 200. Asiamies: Tarvitsen lentolipun, jonka hinta on 200: AA airlines, lennon numero on 1017, jossa on yksi jatkoyhteys ja hinta 100.  __ agentti: Asiakas: Okei, lippunne on varattu.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7.1549</w:t>
      </w:r>
    </w:p>
    <w:p>
      <w:r>
        <w:t xml:space="preserve">asiakas: Agentti: Hei. Miten voin auttaa? Agentti: Minun täytyy matkustaa PHL:stä ja LGA:sta, voisitteko varata lentoliput? agentti: Voisitteko varata lentoliput? Asiakas: Totta kai, olen täällä auttamassa teitä siinä, voinko saada tietää hyvän nimenne, jotta voin jatkaa eteenpäin? asiakas: Totta kai, olen täällä auttamassa teitä siinä, voinko saada tietää hyvän nimenne, jotta voin jatkaa eteenpäin? Daniel Perez: Asiakas: Saanko tietää, minä päivinä olette valmis matkustamaan? asiakas: Mihin päivämääriin olette valmis matkustamaan? Agentti: Matkapäiväni ovat 23. ja 25. elokuuta: Asiakas: Tarvitsetteko lippupysähdyksen matkan välissä? Haluan yhden jatkolennon.  __ asiakas: Asiamies: En tarvitse muita tietoja: Kiitos tiedoista, odottakaa hetki. asiakas: Asiakas: Toki: JetBlue airlinesilla on lento, jonka hinta on 100 ja jossa on yksi jatkoyhteys ja turistiluokka. Voinko edetä varaukseen? asiakas: Jatkakaa varauksen tekemistä. agentti: Varaus on vahvistettu ja lennon numero on 1014.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matkaanne koskevia muita yksityiskohtia?</w:t>
      </w:r>
    </w:p>
    <w:p>
      <w:r>
        <w:rPr>
          <w:b/>
        </w:rPr>
        <w:t xml:space="preserve">Esimerkki 7.1550</w:t>
      </w:r>
    </w:p>
    <w:p>
      <w:r>
        <w:t xml:space="preserve">asiakas: Päivää. agentti: Päivää, miten voin palvella teitä tänään?  __ agentti: Asiakas: Toki, voisitteko kertoa matkanne päivämäärät? asiakas: Voisitteko kertoa minulle matkanne päivämäärät? Asiamies: Matkapäiväni ovat 17.11. ja 19.11. agentti: Mihin aikaan? Asiakas: Saanko tietää nimenne? Helen Parker: Asiakas: Tarvitsetteko muuta apua minun puoleltani, kiitos? Asiamies: Tarvitsen taukoa matkallani: Asiakas: Hyvä on, odottakaa hetki. Asiakas: Odottakaa hetki: Asiakas: Toki: Löysin jatkolennon hintaan 200 Havaijin lentoyhtiön kanssa, sopiiko tämä varaus teille? asiakas: Asiamies: Olkaa hyvä ja jatkakaa matkaa: Asiakas: Okei, varasin lippunne lennon numerolla 1005. Asiakas: Hyvä on: Asiamies: Kiitos paljon: Asiakas: Olkaa hyvä, turvallista lentoa.</w:t>
      </w:r>
    </w:p>
    <w:p>
      <w:r>
        <w:rPr>
          <w:b/>
        </w:rPr>
        <w:t xml:space="preserve">Tulos</w:t>
      </w:r>
    </w:p>
    <w:p>
      <w:r>
        <w:t xml:space="preserve">asiakas: Haluaisin matkustaa OAK:sta LGA:han lomamatkalla.</w:t>
      </w:r>
    </w:p>
    <w:p>
      <w:r>
        <w:rPr>
          <w:b/>
        </w:rPr>
        <w:t xml:space="preserve">Esimerkki 7.1551</w:t>
      </w:r>
    </w:p>
    <w:p>
      <w:r>
        <w:t xml:space="preserve">asiakas: Hei.  __ asiakas: Asiakas: Olen Emily Walker: Walker Emily, asiakas: Hauska tavata: Agentti: Olen suunnitellut oppilaideni kanssa matkaa nauttimaan lomasta vesimaailmassa elokuun lopussa, joten varaisitteko minulle ennakkoon lentolipun SEA:han kotikaupungistani BOS:sta? agentti: Asiakas: Toki, mainitsisitteko matkustuspäivämääränne? asiakas: Kyllä, kiitos: Agentti: Olen suunnitellut matkapäiväni 19.8. ja paluu 21.8: Asiakas: Odottakaa hetki: Asiakas: Toki: Lento hintaan 200 ja yhteydet 1 ovat käytettävissä. Vahvistanko lippunne? asiakas: Agentti: Minulle sopii lento, voitte jatkaa lipun varaamista. agentti: Asiakas: Lippunne on varattu. Lennon numero on 1000 ja lentoyhtiö on Frontier. asiakas: Asiakas: Arvostan apuanne lentolippuvarauksessani, kiitos paljon. asiamies: Asiakas: Tervetuloa, hyvää päivänjatkoa: Tervetuloa.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7.1552</w:t>
      </w:r>
    </w:p>
    <w:p>
      <w:r>
        <w:t xml:space="preserve">asiakas: Asiakas: Päivää. asiamies: Päivää, miten voin auttaa teitä tänään? asiakas: Päivää: Minulla on asiakastapaaminen Phoenixissa tässä kuussa. Voisitteko auttaa minua varaamaan lipun EWR:stä PHX:ään? agentti: Asiakas: Toki, kertokaa minulle matkanne päivämäärät? asiak: Asiamies: Suunnittelen matkaani 30. kesäkuuta ja palaan takaisin 2. heinäkuuta. agentti: Mihin mennessä? Asiakas: Saanko tietää liityntäkorkeutenne? Agentti: Olen joustava yhden yhteyden suhteen: Asiakas: Onko muita yksityiskohtia? Asiamies: Ei, minulla ei ole muita eritelmiä. agentti: Asiakas: Saanko tietää nimenne? Mark Walker: Löysimme jatkolennon 1001 Spirit-lentoyhtiön lennolla, jonka hinta on 100 ja luokka on economy. Jatkanko matkaa? asiakas: Agentti: Kyllä, olkaa hyvä ja varatkaa lippu. agentti: Kyllä: Varauksenne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paljon lipun varaamisesta.</w:t>
      </w:r>
    </w:p>
    <w:p>
      <w:r>
        <w:rPr>
          <w:b/>
        </w:rPr>
        <w:t xml:space="preserve">Esimerkki 7.1553</w:t>
      </w:r>
    </w:p>
    <w:p>
      <w:r>
        <w:t xml:space="preserve">asiakas: Asiakas: Hei: Agentti: Olen Carolyn Rodriguez: Asiakas: Millä tavoin voin auttaa teitä tänään? asiakas: Miten voin auttaa teitä? Asiamies: Voitteko auttaa minua varaamaan lipun päivämäärille 22.05.-24.05.-22.05: Asiakas: Toki, voin auttaa teitä siinä. asiakas: Voin auttaa teitä: Asiakas: Kiitos: Asiakas: Saanko tietää, mitä lentokenttien koodinimiä suositte lentolippujen varaamista varten? Agentti: Lentokenttäkoodini ovat SEA ja HOU: Asiakas: Okei, odottakaa hetki, tarkistan lentojen saatavuuden. asiakas: Okei, odottakaa hetki, tarkistan lentojen saatavuuden. asiakas: Okei: Asiakas: Selvä: Valitettavasti tällä reitillä ei ole saatavilla lentoja haluamillanne päivämäärillä.  __ agentti: Asiakas: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asiakas: Se on hyvä. Kiitos avusta.</w:t>
      </w:r>
    </w:p>
    <w:p>
      <w:r>
        <w:rPr>
          <w:b/>
        </w:rPr>
        <w:t xml:space="preserve">Esimerkki 7.1554</w:t>
      </w:r>
    </w:p>
    <w:p>
      <w:r>
        <w:t xml:space="preserve">asiakas: Agentti: Hei. Miten voin auttaa teitä tänään? Agentti: Olen Mary Allen, haluan varata lippuni LAS:sta AUS:iin: Asiakas: Saanko tietää matkapäivänne? Asiakas: Saanko kysyä matkustuspäivämääränne? Elokuun 12. ja 14. elokuuta välisenä aikana.  __ asiakas: Agentti: Kyllä, tarvitsen lähtöajan, joka on aamulla. agentti: Kyllä, tarvitsen lähtöajan, joka on aamulla: Asiakas: Tarvitsetteko mitään yhteysrajaa? Agentti: Kyllä, tarvitsen suoran lennon. agentti: Kyllä, tarvitsen suoran lennon: Missä luokassa viihdytte? asiakas: Asiamies: Olen joustava minkä tahansa luokan kanssa: Asiakas: Odottakaa hetki: Asiakas: Toki, minä odotan: Asiakas: Ei ole saatavilla lentoja haluamillanne tiedoilla. asiakas: Ei ole saatavilla lentoja: Asiakas: Selvä, ei ongelmaa. Kiitos palvelustanne.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Kerro minulle lähtö- ja saapumisaikasi.</w:t>
      </w:r>
    </w:p>
    <w:p>
      <w:r>
        <w:rPr>
          <w:b/>
        </w:rPr>
        <w:t xml:space="preserve">Esimerkki 7.1555</w:t>
      </w:r>
    </w:p>
    <w:p>
      <w:r>
        <w:t xml:space="preserve">asiakas: Asiakas: Hei. asiamies: Hei, miten voin auttaa teitä tänään? asiakas: Hei: EWR juhlimaan vanhempieni hääpäivää. Voitteko auttaa minua siinä? asiamies: Voitteko auttaa minua siinä? Totta kai, autamme teitä mielellämme. Voisitteko antaa määränpäänne ja matkapäivänne? asiakas: Asiamies: Haluaisin aloittaa matkan 03/10 ja lopettaa sen 03/12 Denveristä, CO - DEN. asiamies: Haluaisin matkan 03/10 ja lopettaa sen 03/12 Denveristä, CO - DEN: Kiitos tietojen antamisesta. Odottakaa hetki, tarkistan asian ja ilmoitan teille. asiakas: OK: Asiakas: Jatkaaksemme eteenpäin, voisitteko antaa nimenne? asiakas: Voisitteko kertoa nimenne? Asiakas: Olen Emma Young: Kiitos, että odotitte, löysimme lennon, joka vastaa matkanne tietoja. Lennon numero on 1002 AA-lentoyhtiön lennolla. Ja hinta on 300 yhdellä jatkoyhteydellä. Voinko jatkaa varausta?  __ agentti: Asiakas: Hyvä on, lippu on varattu. asiakas: Asiakas: OK, kiitos palvelustanne: Kiitos, että valitsitte meidät. Hyvää päivän jatkoa.</w:t>
      </w:r>
    </w:p>
    <w:p>
      <w:r>
        <w:rPr>
          <w:b/>
        </w:rPr>
        <w:t xml:space="preserve">Tulos</w:t>
      </w:r>
    </w:p>
    <w:p>
      <w:r>
        <w:t xml:space="preserve">asiakas: Asiakas: Kyllä, kiitos.</w:t>
      </w:r>
    </w:p>
    <w:p>
      <w:r>
        <w:rPr>
          <w:b/>
        </w:rPr>
        <w:t xml:space="preserve">Esimerkki 7.1556</w:t>
      </w:r>
    </w:p>
    <w:p>
      <w:r>
        <w:t xml:space="preserve">asiakas: Asiakas: Päivää, olen Pamela Walker. asiamies: Päivää, miten voin palvella teitä nyt? asiakas: Päivää, olen Pamela Walker: Asiamies: Haluan vierailla veljeni kotikaupungissa San Franciscossa, voitteko auttaa minua varauksen kanssa? agentti: Voisitteko auttaa minua? Totta kai, voin tehdä varauksenne juuri nyt. Voisitteko antaa minulle lentokenttäkoodinne? asiakas: Agentti: Lähtöpaikkani on LAS ja määränpääni SFO: Asiakas: Tarvitsetteko pysähdyksiä matkanne välissä? Agentti: Kyllä, tarvitsen lennon, jossa on yksi pysähdys. agentti: Kyllä, tarvitsen lennon, jossa on yksi pysähdys: Saanko tietää matkapäivänne?  __ agentti: Asiakas: Onko teillä jokin hintaraja? Asiakas: Onko teillä mitään hintarajaa? Asiamies: Hintarajani on 200: Asiakas: Hyvä on, odottakaa hetki: Asiakas: Hyvä on: Asiakas: Valitettavasti matkatiedoistanne ei löydy lentoa. asiakas: Ei hätää, yritän toisella lentoyhtiöllä. Kiitos tiedoista. asiamies: Asiakas: Kiitos, että lähestyitte meitä, ja hyvää päivänjatkoa.</w:t>
      </w:r>
    </w:p>
    <w:p>
      <w:r>
        <w:rPr>
          <w:b/>
        </w:rPr>
        <w:t xml:space="preserve">Tulos</w:t>
      </w:r>
    </w:p>
    <w:p>
      <w:r>
        <w:t xml:space="preserve">asiakas: 04/15 ja paluu 04/17.</w:t>
      </w:r>
    </w:p>
    <w:p>
      <w:r>
        <w:rPr>
          <w:b/>
        </w:rPr>
        <w:t xml:space="preserve">Esimerkki 7.1557</w:t>
      </w:r>
    </w:p>
    <w:p>
      <w:r>
        <w:t xml:space="preserve">asiakas: Asiakas: Päivää. asiamies: Päivää, miten voin auttaa teitä? Asiakas: Nimeni on Linda Wilson: Asiakas: Linda Wilson: Kyllä, Linda: Linda Linda: Haluan muuttaa olemassa olevaa varaustani, koska tenttiäni on lykätty. Voitteko auttaa minua? asiamies: Voin muuttaa tenttiäni: Asiakas: Toki, autan teitä varauksen muuttamisessa. asiakas: Asiamies: Kiitos: Odottakaa hetki, tarkastan edellisen varauksen tiedot nimellänne.  __ agentti: Asiakas: Toki. Etsiessäni pyyntöönne ei löytynyt varausta nimellänne. asiakas: Asiamies: Hyvä on, ehkä isäni on peruuttanut varaukseni. agentti: Ei, ei: Asiakas: Okei, tarkistakaa sähköpostinne uudelleen tarkistaaksenne varauksenne tiedot. asiakas: Ei, kiitos: Asiakas: Selvä. Kiitos tarkistuksesta. agentti: Asiakas: Ilo on minun puolellani,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asiakas: Asiakas: Ei se mitään, ei ongelmaa.</w:t>
      </w:r>
    </w:p>
    <w:p>
      <w:r>
        <w:rPr>
          <w:b/>
        </w:rPr>
        <w:t xml:space="preserve">Esimerkki 7.1558</w:t>
      </w:r>
    </w:p>
    <w:p>
      <w:r>
        <w:t xml:space="preserve">asiakas: Agentti: Hei. Miten voin auttaa teitä? Haluan, että lentovaraustani muutetaan. Voitteko tehdä sen? asiamies: Asiakas: Toki, olen täällä auttaakseni teitä. asiakas: Asiakas: Okei: Saanko tietää nimenne, jotta voin tarkistaa edellisen varauksenne tilan?  __ agentti: Asiakas: Hyvä on, odottakaa hetki: Asiakas: Toki: Löysimme rekisteristämme aktiivisen varauksen nimellänne. Voisitteko kertoa lentokenttäkoodinne? asiakas: Lentokenttäkoodit ovat SEA:sta EWR:ään. agentti: Lentokenttäkoodit ovat SEA:sta EWR:ään: Saanko matkustuspäivämääränne? asiakas: Matkapäiväni ovat 07. heinäkuuta - 09. heinäkuuta. agentti: Onko teillä jokin yhteysrajoitus? asiakas: Etsin yhtä jatkolentoa. agentti: Ei, ei, ei, ei, ei, ei: Asiakas: Onko teillä mitään tarkennuksia? Asiakas: Ei: Asiakas: Hyvä on, olkaa hyvä ja odottakaa: Asiakas: Toki: Frontier airlinesin lento, jonka lipun hinta on 200. Lento lähtee klo 2:00 ja palaa klo 4:00. Jatkanko varauksen tekemistä? asiakas: Lentoyhtiö: Minulle sopii hinta ja lentoyhtiö. Voitte varata lentoliput. agentti: Asiakas: Lippunne on vahvistettu lennolle-1016 turistiluokassa. asiakas: Kiitos: Asiakas: Tervetuloa, hyvää matkaa.</w:t>
      </w:r>
    </w:p>
    <w:p>
      <w:r>
        <w:rPr>
          <w:b/>
        </w:rPr>
        <w:t xml:space="preserve">Tulos</w:t>
      </w:r>
    </w:p>
    <w:p>
      <w:r>
        <w:t xml:space="preserve">asiakas: Catherine Gonzalez.</w:t>
      </w:r>
    </w:p>
    <w:p>
      <w:r>
        <w:rPr>
          <w:b/>
        </w:rPr>
        <w:t xml:space="preserve">Esimerkki 7.1559</w:t>
      </w:r>
    </w:p>
    <w:p>
      <w:r>
        <w:t xml:space="preserve">asiakas: Agentti: Hei. Miten voin auttaa? Taylor.  __ asiakas: Asiamies: Tarvitsen vain apuanne olemassa olevien varaustietojeni muuttamisessa. agentti: Asiakas: Toki. Valitettavasti nimellänne ei ole varausta: Ei se mitään. Kiitos. agentti: Asiakas: Kiitos ja hyvää päivänjatkoa.</w:t>
      </w:r>
    </w:p>
    <w:p>
      <w:r>
        <w:rPr>
          <w:b/>
        </w:rPr>
        <w:t xml:space="preserve">Tulos</w:t>
      </w:r>
    </w:p>
    <w:p>
      <w:r>
        <w:t xml:space="preserve">agentti: Taylor: Toivottavasti voit hyvin.</w:t>
      </w:r>
    </w:p>
    <w:p>
      <w:r>
        <w:rPr>
          <w:b/>
        </w:rPr>
        <w:t xml:space="preserve">Esimerkki 7.1560</w:t>
      </w:r>
    </w:p>
    <w:p>
      <w:r>
        <w:t xml:space="preserve">asiakas: Asiakas: Hei. asiamies: Päivää, miten voin auttaa? asiakas: Hei: Campbell. Varatkaa lentolippu JFK:sta IAD:hen.  __ asiakas: Asiamies: Matkapäiväni ovat 05.06. ja 05.08: Asiakas: Olen pahoillani, mutta pyydettyinä päivinä ei ole saatavilla lentoa. asiakas: Olen pahoillani, mutta pyydettyinä päivinä ei ole saatavilla lentoa: Asiamies: Ei se mitään, kiitos vastauksesta. agentti: Ei se mitään: Asiakas: Olkaa hyvä.</w:t>
      </w:r>
    </w:p>
    <w:p>
      <w:r>
        <w:rPr>
          <w:b/>
        </w:rPr>
        <w:t xml:space="preserve">Tulos</w:t>
      </w:r>
    </w:p>
    <w:p>
      <w:r>
        <w:t xml:space="preserve">agentti: Saanko tietää suunnitellut matkapäivänne?</w:t>
      </w:r>
    </w:p>
    <w:p>
      <w:r>
        <w:rPr>
          <w:b/>
        </w:rPr>
        <w:t xml:space="preserve">Esimerkki 7.1561</w:t>
      </w:r>
    </w:p>
    <w:p>
      <w:r>
        <w:t xml:space="preserve">asiakas: Hei.  __ asiakas: Evans. Haluan peruuttaa äskettäisen varaukseni. asiamies: Ei löydetty olemassa olevaa varausta nimelläsi. Kiitos.</w:t>
      </w:r>
    </w:p>
    <w:p>
      <w:r>
        <w:rPr>
          <w:b/>
        </w:rPr>
        <w:t xml:space="preserve">Tulos</w:t>
      </w:r>
    </w:p>
    <w:p>
      <w:r>
        <w:t xml:space="preserve">agentti: Hei,. Miten voin auttaa teitä?</w:t>
      </w:r>
    </w:p>
    <w:p>
      <w:r>
        <w:rPr>
          <w:b/>
        </w:rPr>
        <w:t xml:space="preserve">Esimerkki 7.1562</w:t>
      </w:r>
    </w:p>
    <w:p>
      <w:r>
        <w:t xml:space="preserve">asiakas: Asiakas: Hei:  Asiakas: Minulla on aiempi varaus uuden sopimuksen allekirjoittamiseksi uudesta projektista, mutta joidenkin ongelmien vuoksi sitä lykättiin. Voisitteko muuttaa varaustani? asiamies: Miten voin auttaa teitä tänään? Toki. saisinko nimenne, kiitos? asiakas: Asiakas: Nimeni on Gary Evans: Gary Gary: Hyvä on, odottakaa hetki.  __ agentti: Asiakas: Kiitos, että odotitte, nimellänne ei ole aktiivista varausta. asiakas: Agentti: Ei se mitään,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7.1563</w:t>
      </w:r>
    </w:p>
    <w:p>
      <w:r>
        <w:t xml:space="preserve">asiakas: Hei,... Olen Paul Walker. agentti: Päivää, miten voin palvella teitä? asiakas: Olen Paul Walker: Jalkapalloturnaukseni on peruttu äkillisten säämuutosten vuoksi. Voisitteko auttaa minua peruutuksen kanssa? agentti: Toki, odottakaa hetki.  __ agentti: Jatkakaa: Lippunne on peruttu. Kiitos, että valitsitte meidät. asiakas: Kiitos arvokkaasta tiedosta.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7.1564</w:t>
      </w:r>
    </w:p>
    <w:p>
      <w:r>
        <w:t xml:space="preserve">asiakas: Agentti: Hei. Miten voin auttaa teitä tänään? Olen Sandra Smith. Suunnittelin tapaavani serkkuni LAS:ssa, voisitteko auttaa minua varaamaan lentolipun LAX:sta? agentti: Asiakas: Totta kai, olen täällä auttamassa teitä tekemään lentovarauksen, mutta tarvitsen matkustuspäivämääränne, jotta voin etsiä lennon. asiakas: Totta kai: Agentti: Haluaisin matkustaa 9. ja 11. helmikuuta: Asiakas: Tarvitsetteko taukoa matkanne välissä? asiakas: Tarvitsetteko taukoa matkanne välissä? Agentti: Kyllä, matkustan mieluiten yhdellä jatkolennolla. agentti: Kyllä, haluan matkustaa yhdellä jatkolennolla: Saanko kysyä, haluatteko muita mukavuuksia matkallanne?  __ agentti: __ agentti: Asiakas: Okei, odottakaa hetki: Asiakas: Toki: Asiakas: Olen pahoillani, mutta tällä hetkellä kyseisiin paikkoihin ei ole lentoja epänormaalien sääolosuhteiden vuoksi. asiakas: Selvä, ei mitään ongelmaa.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Haluaisin matkustaa bisnesluokassa ja lähteä iltapäivällä.</w:t>
      </w:r>
    </w:p>
    <w:p>
      <w:r>
        <w:rPr>
          <w:b/>
        </w:rPr>
        <w:t xml:space="preserve">Esimerkki 7.1565</w:t>
      </w:r>
    </w:p>
    <w:p>
      <w:r>
        <w:t xml:space="preserve">asiakas: Hei.  __ asiakas: Agentti: Haluan matkustaa PHX:stä SFO:hon liiketapaamista varten, voisitteko auttaa minua siinä? asiamies: Haluan matkustaa PHX:stä SFO:hon liiketapaamista varten: Asiakas: Saanko tietää matkapäivänne? asiak: Agentti: Kiitos, että hyväksytte pyyntöni, nousuni lennolle on 17.2. ja pyydän teitä varaamaan paluulippuni 19.2. Agentti: Kiitos, että otatte pyyntöni vastaan: Asiakas: Saanko tietää liityntämääränne? Asiamies: Toki, mieluiten yhdellä yhteydellä. asiamies: Kyllä, mieluiten yhdellä yhteydellä: Asiakas: Kertoisitteko nimenne? Nimeni on Jonathan Scott. asiamies: Scott Scott: Odottakaa hetki: Asiakas: Toki: Tässä on lentolippu, jonka hinta on 100 ja lennon numero 1016 turistiluokassa. Jatkanko varauksen tekemistä? asiakas: Asiamies: Minulle sopii tämä lento, voitte jatkaa varausta nyt. asiamies: Minulle sopii tämä lento: Asiakas: Okei, lippunne on vahvistettu American Airline -lentoyhtiössä. asiakas: Asiakas: Kiitos avustanne: Asiakas: Kiitos, että tavoititte meidät: Asiakas: Tervetuloa.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7.1566</w:t>
      </w:r>
    </w:p>
    <w:p>
      <w:r>
        <w:t xml:space="preserve">asiakas: Agentti: Hei. Miten voin auttaa teitä tällä hetkellä? asiakas: Agentti: Olen Justin Campbell ja haluan käydä SFO:ssa: Justin, olen täällä auttaakseni sinua lipun varaamisessa. Voisitteko kertoa minulle matkapäivänne? asiakas: Asiamies: Toki, matkapäiväni ovat 26.04. ja 28.04. agentti: Kyllä, matkapäiväni ovat 26.04. ja 28.04. agentti: Kyllä: Asiakas: Okei, anna minulle hetki aikaa. asiakas: Okei, anna minulle hetki aikaa. asiakas: Okei, anna minulle hetki aikaa: Asiakas: Selvä: JetBlue airlines -lentoyhtiön lento, jolla on yhteysraja 1 ja jonka hinta on 200. Voinko varata lippunne?  __ agentti: Asiakas: Okei, olen varannut lippunne edellä mainitulla lentoyhtiöllä ja lennon numero on 1016. Asiakas: Asiamies: Kiitos: Asiakas: Olkaa hyvä. Kiitos, että valitsitte matkatoimistomme.</w:t>
      </w:r>
    </w:p>
    <w:p>
      <w:r>
        <w:rPr>
          <w:b/>
        </w:rPr>
        <w:t xml:space="preserve">Tulos</w:t>
      </w:r>
    </w:p>
    <w:p>
      <w:r>
        <w:t xml:space="preserve">asiakas: Jatkakaa varaukseni kanssa.</w:t>
      </w:r>
    </w:p>
    <w:p>
      <w:r>
        <w:rPr>
          <w:b/>
        </w:rPr>
        <w:t xml:space="preserve">Esimerkki 7.1567</w:t>
      </w:r>
    </w:p>
    <w:p>
      <w:r>
        <w:t xml:space="preserve">asiakas: Cynthia Martin. agentti: Hei. Miten voin auttaa? Agentti: Voitteko auttaa minua varaamaan lentoliput DFW:stä OAK:hon? OAK: Toki, voin auttaa sinua lentolippujen varaamisessa. Voisitteko kertoa minulle matkapäivänne? asiakas: Asiamies: Matkapäiväni ovat 10/03 ja 10/05. Asiamies: Mihin mennessä? Asiakas: Hyvä on, kertokaa minulle vaatimuksenne. asiakas: Jos haluatte, että minä ja asiakkaani lähdemme, ilmoittakaa minulle, mitä haluatte: Asiamies: Tarvitsen yhdensuuntaisen yhteyden: Odottakaa hetki: Asiakas: Selvä: Tarpeisiinne sopiva lento on tarjolla ja lipun hinta on 200 turistiluokan lennolla. Voinko jatkaa lipun varaamista?  __ agentti: Asiakas: Okei, olen varannut lippunne lennolle numero 1014. Asiakas: Asiamies: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7.1568</w:t>
      </w:r>
    </w:p>
    <w:p>
      <w:r>
        <w:t xml:space="preserve">asiakas: Agentti: Hei. Miten voin palvella teitä parhaiten tänään tällä hetkellä? asiakas: Asiakas: Minun on muutettava varaustani, koska kärsin terveysongelmista. Voitteko auttaa minua siinä? Asiakas: Saisinko tietää hyvän nimenne? asiakas: Saanko kysyä, mikä on teidän nimenne? Kiitos, että otitte pyyntöni huomioon. Nimeni on Joseph Moore: Moore: Odottakaa hetki: Asiakas: Toki: Moore: Meillä on ilo ilmoittaa teille, että nimellänne on varaus. Voisitteko mainita lentokenttäkoodinne? asiakas: Lentokenttäkoodini ovat DCA ja PHL.  __ asiakas: Olen halukas matkustamaan 28.1.-30.1. välisenä aikana. agentti: Asiakas: Kerro minulle tarkemmat tiedot: Asiamies: Tarvitsen jatkolennon normaalihintaisella lentoyhtiöllä. asiamies: Tarvitsen lentoyhtiön: Asiakas: Löysimme American Airlinesin lennon 1000 turistiluokassa, jonka jatkoyhteysraja on 1. Haluatteko, että jatkan? asiakas: Haluan, että asiakas ottaa yhteyttä American Airlinesiin: Asiamies: Kyllä, jatka varausta. agentti: Kyllä, jatka varausta: Asiakas: Lippunne on vahvistettu: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Milloin olet valmis matkustamaan?</w:t>
      </w:r>
    </w:p>
    <w:p>
      <w:r>
        <w:rPr>
          <w:b/>
        </w:rPr>
        <w:t xml:space="preserve">Esimerkki 7.1569</w:t>
      </w:r>
    </w:p>
    <w:p>
      <w:r>
        <w:t xml:space="preserve">asiakas: Agentti: Päivää, miten voin auttaa?  __ agentti: Asiakas: Odottakaa hetki: Asiakas: Toki: Asiakas: Etunimellänne ei löydy varausta. asiakas: Asiakas: Selvä, ei ongelmia.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Lehdistötilaisuuteen osallistumiseni lykkääntyi. Voitteko auttaa minua muuttamaan olemassa olevaa varaustani?</w:t>
      </w:r>
    </w:p>
    <w:p>
      <w:r>
        <w:rPr>
          <w:b/>
        </w:rPr>
        <w:t xml:space="preserve">Esimerkki 7.1570</w:t>
      </w:r>
    </w:p>
    <w:p>
      <w:r>
        <w:t xml:space="preserve">asiakas: Asiakas: Hei, olen Kenneth Lopez. asiamies: Päivää, voinko olla avuksi? asiakas: Hei, olen Kenneth Lopez: Agentti: Haluan varata lentoliput 17.03. ja 19.03: Asiakas: Toki, voisitteko kertoa minulle lentokenttäkoodinne? asiakas: Voisitteko kertoa minulle lentokenttäkoodinne? Lentokenttäkoodini ovat New York, NY-LGA ja San Francisco, CA-SFO. agentti: Toki, lentokenttäkoodini ovat New York, NY-LGA ja San Francisco, CA-SFO: Tarvitsetteko matkanne välissä jotain väliasemaa?  __ agentti: Odottakaa hetki. Etsin lennon ja ilmoitan teille. asiakas: Selvä: Kiitos ajastanne. Löytyy lento, jonka hinta on 200 ja jossa on välilaskupaikka. Sopiiko teille UA-lentoyhtiö? asiakas: Asiamies: Kyllä, jatkakaa: Asiakas: Lippunne on vahvistettu 1001 lentoyhtiön kanssa. asiakas: Kiitos: Kiitos, että käytitte meitä.</w:t>
      </w:r>
    </w:p>
    <w:p>
      <w:r>
        <w:rPr>
          <w:b/>
        </w:rPr>
        <w:t xml:space="preserve">Tulos</w:t>
      </w:r>
    </w:p>
    <w:p>
      <w:r>
        <w:t xml:space="preserve">asiakas: Kyllä, tarvitsen yhteyden matkan välissä.</w:t>
      </w:r>
    </w:p>
    <w:p>
      <w:r>
        <w:rPr>
          <w:b/>
        </w:rPr>
        <w:t xml:space="preserve">Esimerkki 7.1571</w:t>
      </w:r>
    </w:p>
    <w:p>
      <w:r>
        <w:t xml:space="preserve">asiakas: Hei.  __ asiakas: Haluan varata lennon LAS:lta kotiini Houstoniin. Voitteko varata minulle lennon? asiamies: Voitte varata minulle lennon: Totta kai, autamme teitä mielellämme. Voisitteko kertoa matkanne päivämäärät? asiakas: Agentti: Lennän 5. tammikuuta ja palaan 7. tammikuuta: Saanko tietää määränpäälentokenttänne koodin? asiakas: Jos haluatte, että lennän sinne, niin pyydän, että ilmoitatte minulle: IAH. asiamies: Minun määränpääni on IAH: Onko teillä pysähdyksiä matkan välissä? asiakas: Agentti: Kyllä, tarvitsen pysähdyksen: Onko muita erittelyjä? asiakas: Asiakas: Ei: Kiitos tietojen antamisesta, löysimme jatkolennon AA-lentoyhtiön business-luokassa ja lennon numero on 1008. Sopiiko se teille? asiakas: Kyllä, jatkakaa varauksen tekemistä. agentti: Asiakas: Okei, lippunne on varattu hintaan 100. Asiakas: Asiamies: Kiitos, että autoitte minua: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7.1572</w:t>
      </w:r>
    </w:p>
    <w:p>
      <w:r>
        <w:t xml:space="preserve">asiakas: Asiakas: Hei, olen Gregory Hill. asiamies: Päivää, miten voin auttaa? asiakas: Hei, olen Gregory Hill: Haluan muuttaa olemassa olevaa varaustani johtuen hallituksen kokoukseni lykkäyksestä. Voitteko auttaa minua tässä asiassa? Totta kai, odottakaa hetki. asiakas: Asiakas: Hyvä on, odotan: Asiakas: Voitteko ilmoittaa matkapäivänne? asiakas: Voisitteko ilmoittaa matkapäivänne? Asiamies: Hyvä on, matkapäiväni ovat 01.06.-01.08: Asiakas: Hyvä on, jos haluatte lisätietoja, antakaa minulle lentokenttäkoodinne: Lentokenttäkoodini ovat NY - JFK - CA - LAX. agentti: Toki: Asiakas: Tarvitsetteko mitään rajoituksia? Agentti: Kyllä, tarvitsen vain yhden yhteyden, jonka hintaraja on 200. Agentti: Kyllä, tarvitsen vain yhden yhteyden, jonka hintaraja on 200. Agentti: Kyllä: Löysin lennon, joka vastaa vaatimustasi. Lennon numero on 1003, lentoyhtiö on AA yhdellä yhteydellä ja hinnalla 200. Asiakas: Se on täydellinen, voit jatkaa.  __ asiakas: Asiakas: Hienoa,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7.1573</w:t>
      </w:r>
    </w:p>
    <w:p>
      <w:r>
        <w:t xml:space="preserve">asiakas: Asiakas: Päivää. asiamies: Päivää, miten voin auttaa teitä? Agentti: Voitteko auttaa minua varaamaan lennon DTW:stä MCO:han? Asiakas: Toki, antakaa matkasuunnitelmanne päivämäärät. asiakas: Voitte auttaa minua, jos haluatte: Agentti: Matkapäiväni ovat 09. ja 11. toukokuuta: Asiakas: Minkä luokan haluatte? Tarvitsen turistiluokan.  __ asiakas: Tarvitsen jatkolennon. asiamies: Asiakas: Saanko tietää nimenne? Catherine Roberts: Asiakas: Odottakaa hetki: Asiakas: Toki: Asiakas: Olen pahoillani, Catherine Roberts, ei ole saatavilla toiveittenne mukaisia lentoja. asiakas: Olen pahoillani, Catherine Roberts: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Haluatteko mieluummin suoran lennon?</w:t>
      </w:r>
    </w:p>
    <w:p>
      <w:r>
        <w:rPr>
          <w:b/>
        </w:rPr>
        <w:t xml:space="preserve">Esimerkki 7.1574</w:t>
      </w:r>
    </w:p>
    <w:p>
      <w:r>
        <w:t xml:space="preserve">asiakas: Asiakas: Päivää, Kathleen Jones tässä. agentti: Päivää. Miten voin auttaa teitä tänään? Asiamies: Tarvitsen suoran lennon matkalleni Houstonista - IAH:sta tapaamaan isoisääni, voisitteko varata lennon PHX:ään? asiamies: Voisitteko varata lennon PHX:ään?  PHX: Toki, autan teitä tässä asiassa. Voisitteko antaa matkanne päivämäärät, jotta voisimme edetä pidemmälle? asiakas: Matkapäiväni ovat 04/05-04/07. Tarkistakaa hinta vain 200:n sisällä. agentti: J.: Valitettavasti en löytänyt yhtään lentoa matkapäivillenne.  __ agentti: Asiakas: Ei kestä: Asiakas: Ole hyvä vain.</w:t>
      </w:r>
    </w:p>
    <w:p>
      <w:r>
        <w:rPr>
          <w:b/>
        </w:rPr>
        <w:t xml:space="preserve">Tulos</w:t>
      </w:r>
    </w:p>
    <w:p>
      <w:r>
        <w:t xml:space="preserve">asiakas: Se on hyvin surullista tietää. Kiitos kuitenkin tarkistamisesta.</w:t>
      </w:r>
    </w:p>
    <w:p>
      <w:r>
        <w:rPr>
          <w:b/>
        </w:rPr>
        <w:t xml:space="preserve">Esimerkki 7.1575</w:t>
      </w:r>
    </w:p>
    <w:p>
      <w:r>
        <w:t xml:space="preserve">asiakas: Hei. Olen Scott Thomas. agentti: Päivää, miten voin auttaa? Benaroya-salissa, joka sijaitsee Washingtonissa. Voitteko varata minulle lipun DEN:stä DCA:han? asiamies: Voitte varata minulle lipun DEN:stä DCA:han: Asiakas: Toki, auttakaa minua matkapäivienne kanssa. asiakas: Voisitteko auttaa minua? Asiamies: Lähtisin 22.3. ja palaisin 24.3. agentti: Mihin mennessä? Asiakas: Onko teillä mitään erityisiä toiveita? Asiamies: Tarvitsen lennon, jonka hinta on 5000. agentti: Jos haluatte, että lennon hinta on 5000: Asiakas: Odottakaa hetki: Asiakas: Toki: Meillä on jatkolento Spirit-lentoyhtiöltä, numero 1024 ja hinta on 100. Jatkanko matkaa? asiakas: Agentti: Kyllä, olkaa hyvä ja jatkakaa: Turistiluokan paikkanne on varattu.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tuestanne.</w:t>
      </w:r>
    </w:p>
    <w:p>
      <w:r>
        <w:rPr>
          <w:b/>
        </w:rPr>
        <w:t xml:space="preserve">Esimerkki 7.1576</w:t>
      </w:r>
    </w:p>
    <w:p>
      <w:r>
        <w:t xml:space="preserve">asiakas: Agentti: Hei. Miten voin auttaa teitä tällä hetkellä? asiakas: Asiamies: Minun täytyy matkustaa San Franciscoon, voisitteko varata lentoliput PHX:stä ja SFO:sta: Totta kai, autan teitä mielelläni. Saisinko matkapäivänne? asiakas: Asiamies: Matkapäiväni ovat 16.3. ja 18.3. agentti: Matkustan siis 16.3. ja 18.3. välisenä aikana: Asiakas: Okei, kertokaa minulle matkanne ajankohdat. asiakas: Okei: Asiamies: Lähtöaikani pitäisi olla illalla. asiamies: Mihin aikaan? Asiakas: Haluatteko jatkoyhteyksiä matkanne välissä? Asiakas: Jos haluatte, että matkanne alkaa aamulla..: Tarvitsen yhden vaihdon matkalleni.  __ asiakas: Larry Phillips. asiamies: Asiakas: Okei, odottakaa hetki: Asiakas: Toki: Larry Phillips, teille ei ole saatavilla lentoa päivämäärillenne. asiakas: Ikävä kuulla. Löydän joka tapauksessa toisen vaihtoehdon matkani loppuun saattamiseksi. agentti: Asiakas: Kiitos, että valitsitte meidät, hyvää päivänjatkoa. asiakas: Kiitos tiedoistanne.</w:t>
      </w:r>
    </w:p>
    <w:p>
      <w:r>
        <w:rPr>
          <w:b/>
        </w:rPr>
        <w:t xml:space="preserve">Tulos</w:t>
      </w:r>
    </w:p>
    <w:p>
      <w:r>
        <w:t xml:space="preserve">agentti: Agentti: Saisinko hyvän nimenne?</w:t>
      </w:r>
    </w:p>
    <w:p>
      <w:r>
        <w:rPr>
          <w:b/>
        </w:rPr>
        <w:t xml:space="preserve">Esimerkki 7.1577</w:t>
      </w:r>
    </w:p>
    <w:p>
      <w:r>
        <w:t xml:space="preserve">asiakas: Agentti: Hei. Miten voin auttaa? Agentti: Haluaisin peruuttaa edellisen varaukseni, voisitteko auttaa minua? agentti: Hyvä on, antakaa nimenne, jotta voin auttaa teitä. Sain varauksenne, haluatteko minun peruuttavan sen? asiakas: Nimeni on Joshua Scott. Selvä, toki.  __ asiakas: Asiakas: Kiitos, että autoitte minua: Asiakas: Kiitos, että konsultoitte meitä: Eipä kestä.</w:t>
      </w:r>
    </w:p>
    <w:p>
      <w:r>
        <w:rPr>
          <w:b/>
        </w:rPr>
        <w:t xml:space="preserve">Tulos</w:t>
      </w:r>
    </w:p>
    <w:p>
      <w:r>
        <w:t xml:space="preserve">agentti:    Lippusi on peruttu.</w:t>
      </w:r>
    </w:p>
    <w:p>
      <w:r>
        <w:rPr>
          <w:b/>
        </w:rPr>
        <w:t xml:space="preserve">Esimerkki 7.1578</w:t>
      </w:r>
    </w:p>
    <w:p>
      <w:r>
        <w:t xml:space="preserve">asiakas: Asiakas: Hei. asiamies: Hei, miten voin auttaa? asiakas: Hei: Haluan lentää DEN:stä DCA:han. Voitteko tarkistaa lentojen saatavuuden kyseisellä reitillä?  __ asiakas: Asiamies: Toki, suunnitellut matkapäiväni ovat 31.08. ja 02.09. agentti: Voisitko auttaa minua? Asiakas: Saanko tietää nimenne? Daniel Jones tässä: Asiakas: Onko teillä toiveita? Asiamies: Ei määrittelyjä, jatka varauksen tekemistä: Lentoyhtiö AA:lla on jatkolento numerolla 1002, hinta on 100 turistiluokassa. Saanko varata sen? asiakas: Voitte varata sen: Agentti: Kyllä, voitte jatkaa varausta. agentti: Voitte tehdä varauksen: Lippunne on varattu. asiakas: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Voitteko kertoa matkanne päivämäärät?</w:t>
      </w:r>
    </w:p>
    <w:p>
      <w:r>
        <w:rPr>
          <w:b/>
        </w:rPr>
        <w:t xml:space="preserve">Esimerkki 7.1579</w:t>
      </w:r>
    </w:p>
    <w:p>
      <w:r>
        <w:t xml:space="preserve">asiakas: Päivää. agentti: Päivää, miten voin olla auttava kätenne tänään?  __ agentti: Asiakas: Toki, minä päivinä haluatte matkustaa? asiakas: Millä päivämäärillä haluatte matkustaa? asiakas: Mihin päivämääriin haluatte matkustaa? Asiakas: Matkapäiväni ovat 7.9. ja 9.9. agentti: Mihin aikaan matkustatte? Asiakas: Voisitteko ilmoittaa liittymärajanne? asiakas: Agentti: Haluan yhden yhteyden: Asiakas: Haluatteko mieluummin turistiluokassa vai business-luokassa? Asiakas: Haluan, että matkustatte turistiluokassa: Asiamies: Suosin business-luokkaa: Onko muita mieltymyksiä? Asiakas: Ei: Asiakas: Saanko tietää nimenne, jotta voisin jatkaa? Asiakas: Tietenkin, olen Emily Carter. asiamies: Asiakas: Okei, odottakaa hetki. asiakas: Okei, odottakaa hetki: Asiakas: Okei: Asiakas: Valitettavasti joudumme ilmoittamaan teille, että kyseiseen paikkaan ei ole saatavilla lentoja bisnesluokassa. asiakas: Ei ole: Selvä, ei ongelmia. Kiitos.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Haluan varata lipun MCO:sta BOS:iin pitkiä matkoja varten. Voitteko auttaa minua varauksen tekemisessä?</w:t>
      </w:r>
    </w:p>
    <w:p>
      <w:r>
        <w:rPr>
          <w:b/>
        </w:rPr>
        <w:t xml:space="preserve">Esimerkki 7.1580</w:t>
      </w:r>
    </w:p>
    <w:p>
      <w:r>
        <w:t xml:space="preserve">asiakas: Asiakas: Hei: Asiakas: Olen Samantha Miller. asiamies: Miten voin auttaa teitä? asiakas: Olen Samantha Miller: Agentti: Voisitteko varata paikan Los Angelesiin, LAX:lle? Onko teillä jokin yhteysrajoitus? asiakas: Matkustan mieluiten jatkolennolla. agentti: Ei, ei, ei, ei, ei, ei, ei: Asiakas: Ilmoittakaa ystävällisesti matkapäivänne. asiakas: Ilmoittakaa matkapäivänne. asiakas: Ilmoittakaa ystävällisesti matkapäivänne: Asiamies: Matkapäivät ovat 1.11.01 - 3.11.03: Asiakas: Saanko tietää lähdekoodinne? Asiakas: Haluaisin matkustaa Philadelphiasta, PHL:stä osallistuakseni veljenpoikani häihin. asiamies: Matkustan Philadelphiasta, PHL:stä: Asiakas: Odottakaa hetki: Asiakas: Toki: Kiitos odotuksesta, annettujen vaatimustenne mukaisia lentoja ei löytynyt.  __ agentti: Asiakas: Kiitos.</w:t>
      </w:r>
    </w:p>
    <w:p>
      <w:r>
        <w:rPr>
          <w:b/>
        </w:rPr>
        <w:t xml:space="preserve">Tulos</w:t>
      </w:r>
    </w:p>
    <w:p>
      <w:r>
        <w:t xml:space="preserve">asiakas: Asiakas: Selvä. Kiitos.</w:t>
      </w:r>
    </w:p>
    <w:p>
      <w:r>
        <w:rPr>
          <w:b/>
        </w:rPr>
        <w:t xml:space="preserve">Esimerkki 7.1581</w:t>
      </w:r>
    </w:p>
    <w:p>
      <w:r>
        <w:t xml:space="preserve">asiakas: Hei. Olen Angela Nelson. asiamies: Päivää, millaista apua etsitte? asiakas: Olen Angela Nelson: Valitettavasti ystäväni on jo varannut lippuni suoralle lennolle. Haluan siis vaihtaa sitä. voisitteko auttaa minua? agentti: Toki, odottakaa.  __ agentti: Asiakas: Anteeksi, emme löytäneet nimellänne olevaa varausta, jota voisimme vaihtaa. asiakas: Ei mitään ongelmaa.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7.1582</w:t>
      </w:r>
    </w:p>
    <w:p>
      <w:r>
        <w:t xml:space="preserve">asiakas: Agentti: Hei. Miten voin auttaa? Agentti: Voitteko auttaa minua tekemään lentovarauksen JFK:sta MSP:hen tapaamaan koulukavereitani? Asiakas: Toki, voisitteko antaa minulle matkanne päivämäärät? asiakas: Voisitteko antaa minulle matkanne päivämäärät? huhtikuuta ja paluu 25. huhtikuuta.  __ asiakas: Asiamies: Haluan yhden jatkoyhteysrajoituksen: Asiakas: Onko muita mieltymyksiä? Asiamies: Pidän normaalihintaisista lentoyhtiöistä: Onko luokkatoivomuksia? asiakas: Agentti: Minulle kelpaa mikä tahansa luokka: Saanko tietää nimenne? Christopher Mitchell: Jatkolento numero 1021 hintaan 100 turistiluokassa on käytettävissä. Sopiiko se teille? asiakas: Agentti: Hyvä on, varatkaa tämä lippu minulle. agentti: Hyvä on: Okei, lippunne on varattu Delta Airlinesille. asiakas: Kiitos: Kiitos, että otitte yhteyttä.</w:t>
      </w:r>
    </w:p>
    <w:p>
      <w:r>
        <w:rPr>
          <w:b/>
        </w:rPr>
        <w:t xml:space="preserve">Tulos</w:t>
      </w:r>
    </w:p>
    <w:p>
      <w:r>
        <w:t xml:space="preserve">agentti: Tarvitsetko yhteyksiä?</w:t>
      </w:r>
    </w:p>
    <w:p>
      <w:r>
        <w:rPr>
          <w:b/>
        </w:rPr>
        <w:t xml:space="preserve">Esimerkki 7.1583</w:t>
      </w:r>
    </w:p>
    <w:p>
      <w:r>
        <w:t xml:space="preserve">asiakas: Asiakas: Hei. asiamies: Hei, miten voin auttaa teitä tänään? asiakas: Hei: Ystäväni soitti äkillisesti, että yksi ystäväni joutui onnettomuuteen, joten minun on peruttava varaukseni. Voitteko auttaa minua? Voisinko saada tietää nimenne, jotta voin jatkaa eteenpäin?  __ agentti:  Asiakas: Olen tarkistanut varausluettelon peruuttaakseni lippunne, mutta en löytänyt yhtään varausta, jossa olisi teidän nimenne. asiakas: Olen tarkistanut varausluettelon peruuttaakseni lippunne: Asiamies: Ei se mitään,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Frank Walker täällä.</w:t>
      </w:r>
    </w:p>
    <w:p>
      <w:r>
        <w:rPr>
          <w:b/>
        </w:rPr>
        <w:t xml:space="preserve">Esimerkki 7.1584</w:t>
      </w:r>
    </w:p>
    <w:p>
      <w:r>
        <w:t xml:space="preserve">asiakas: Asiakas: Päivää. asiamies: Päivää, miten voin auttaa teitä? Asiakas: Nimeni on Amanda Jackson: Asiakas: Amanda Amanda Amanda: Hyvä on: DTW:ssä Detroitissa sijaitsevalle kukkafestivaalille. Voitteko auttaa minua lentolipun varaamisessa? agentti: Voin auttaa teitä varaamaan lentolipun: Asiakas: Toki, ilmoittakaa matkapäivänne? asiakas: Kyllä, kiitos: Agentti: Päivämääräni ovat 30.08.-01.09: Asiakas: Okei, lennolle nousevan lentokentänne, kiitos: Asiamies: Minun nousukenttäni on PHX. agentti: Asiakas: Okei, odottakaa hetki: Asiakas: Toki: Teille on tarjolla lento Havaijin lentoyhtiön lennolla hintaan 200. Vahvistanko lennon 1000?  __ agentti: Asiakas: Lippunne on varattu onnistuneesti: Asiakas: Hyvä on,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Vahvista.</w:t>
      </w:r>
    </w:p>
    <w:p>
      <w:r>
        <w:rPr>
          <w:b/>
        </w:rPr>
        <w:t xml:space="preserve">Esimerkki 7.1585</w:t>
      </w:r>
    </w:p>
    <w:p>
      <w:r>
        <w:t xml:space="preserve">asiakas: Asiakas: Hei. asiamies: Päivää, miten voin auttaa? asiakas: Hei: Agentti: Haluan varata lipun BOS:sta JFK:hon, voitteko auttaa minua? agentti: Haluan varata lipun BOS:sta JFK:hon: Asiakas: Toki, saanko tietää matkanne päivämäärät? asiakas: Voisitteko auttaa minua? Asiamies: Matkapäiväni ovat 05/07 ja 05/09. Agentti: Mihin mennessä? Asiakas: Onko teillä mitään tarkennuksia? Tarvitsen lennon, jossa on jatkoyhteys 1.  __ asiakas: Henkilö: Lisa Edwards: Edwards: Kiitos, että kerroitte matkanne tiedot, odottakaa hetki. Teillä on lento lentoyhtiö Hawaiianilla ja lennon numero on 1014 yhteydellä 1 ja hinta on 200. asiakas: Asiamies: Kyllä, voitte varata sen. agentti: Asiakas: Varauksenne on tehty: Kiitos varauksesta.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Saanko tietää hyvän nimenne jatkomenettelyä varten?</w:t>
      </w:r>
    </w:p>
    <w:p>
      <w:r>
        <w:rPr>
          <w:b/>
        </w:rPr>
        <w:t xml:space="preserve">Esimerkki 7.1586</w:t>
      </w:r>
    </w:p>
    <w:p>
      <w:r>
        <w:t xml:space="preserve">asiakas: Asiakas: Päivää. asiamies: Päivää, miten voin auttaa teitä tänään? asiakas: Päivää: Olen David Adams. Voitteko auttaa minua varaamaan lentolippua CLT:stä LGA:han? agentti: Asiakas: Toki, voitteko vahvistaa matkapäivänne? Asiamies: Matkapäiväni ovat 23. ja 25. kesäkuuta. agentti: Asiakas: Onko teillä muita tarkennuksia? Asiamies: Tarvitsen jatkolennon: United Airlines tarjoaa teille lipun, hinta on 100 ja jatkolentorajoitus 1. Haluatteko minun tekevän varauksen nyt? asiakas: Agentti: Jatkakaa varauksen tekemistä: Lippuvarauksenne on tehty lennon numerolla 1010.  __ agentti: Asiakas: Tervetuloa, hyvää matkaa.</w:t>
      </w:r>
    </w:p>
    <w:p>
      <w:r>
        <w:rPr>
          <w:b/>
        </w:rPr>
        <w:t xml:space="preserve">Tulos</w:t>
      </w:r>
    </w:p>
    <w:p>
      <w:r>
        <w:t xml:space="preserve">asiakas: Asiakas: Kiitos, että autoit minua.</w:t>
      </w:r>
    </w:p>
    <w:p>
      <w:r>
        <w:rPr>
          <w:b/>
        </w:rPr>
        <w:t xml:space="preserve">Esimerkki 7.1587</w:t>
      </w:r>
    </w:p>
    <w:p>
      <w:r>
        <w:t xml:space="preserve">asiakas: Agentti: Hei. Miten voin auttaa? Agentti: Voitteko auttaa minua peruuttamaan äskettäisen varaukseni? Asiakas: Toki, voinko saada nimenne? asiakas: Voisitteko kertoa minulle nimenne? Toki, nimeni on Kenneth Martinez. asiamies: Martinez, teidän nimellänne ei löydy varausta. asiakas: Martinez: Okei, ei ongelmaa.  __ asiakas: Kiitos tiedoistanne. agentti: Okei, kiitos, että otitte yhteyttä. asiakas: Ei, jos haluan apua, otan yhteyttä toimistoonne. Kiitos: Asiakas: Toki, kiitos.</w:t>
      </w:r>
    </w:p>
    <w:p>
      <w:r>
        <w:rPr>
          <w:b/>
        </w:rPr>
        <w:t xml:space="preserve">Tulos</w:t>
      </w:r>
    </w:p>
    <w:p>
      <w:r>
        <w:t xml:space="preserve">agentti: Tarvitsetteko muuta apua?</w:t>
      </w:r>
    </w:p>
    <w:p>
      <w:r>
        <w:rPr>
          <w:b/>
        </w:rPr>
        <w:t xml:space="preserve">Esimerkki 7.1588</w:t>
      </w:r>
    </w:p>
    <w:p>
      <w:r>
        <w:t xml:space="preserve">asiakas: Agentti: Hei. Miten voin auttaa? Agentti: Voitteko varata minulle lipun DFW:stä PHL:ään? Asiakas: Toki, kertokaa suunnitellut matkapäivänne? asiakas: Kyllä: Matkapäiväni ovat 19.-21. tammikuuta.  __ asiakas: Olen Debra Edwards: Asiakas: Onko teillä yhteysrajoituksia? Tarvitsen yhden jatkolennon: Asiakas: Odotatteko muita tarkennuksia, kiitos: Asiakas: Ei: Asiakas: Valitettavasti tietokannastamme ei löydy nimeänne vastaavaa lentoa. asiakas: Valitettavasti tietokannastamme ei löydy nimeänne vastaavaa lentoa. asiakas: Ei: Asiakas: Selvä, ei ongelmia. Kiitos tiedoista.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7.1589</w:t>
      </w:r>
    </w:p>
    <w:p>
      <w:r>
        <w:t xml:space="preserve">asiakas: Agentti: Hei. Miten voin auttaa? Asiakas: Helen Thomas Houstonista. asiamies: Olen Helen Thomas Houstonista: Asiakas: Hauska tavata, Helen: Helen: Minun on mentävä Dallasiin ensi viikolla elokuvan kuvauksia varten. Voisitteko varata lentoliput HOU:sta DFW:hen? agentti: Asiakas: Toki, kertokaa minulle matkapäivänne, kiitos: Agentti: Kiitos, haluan lähteä 23. lokakuuta ja vahvistakaa paluulippuni myös 25. lokakuuta. agentti: Kiitos: Odottakaa hetki.  __ agentti: Kiitos kärsivällisyydestänne. Löysin Delta airlinesin, joka lentää yhdellä jatkoyhteydellä. asiakas: Agentti: Ei se mitään, vahvistakaa minulle tämä lentolippu. agentti: Ei se mitään: Kyllä, olen vahvistanut lentolippunne lennolla numero 1001. asiakas: Kiitos avusta. agentti: Kiitos.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7.1590</w:t>
      </w:r>
    </w:p>
    <w:p>
      <w:r>
        <w:t xml:space="preserve">asiakas: Asiakas: Päivää, olen Mark Davis. asiamies: Päivää, miten voin auttaa teitä? Agentti: Haluaisin vierailla Georgia Aquariumissa Atlantassa, GA - ATL, voisitteko varata minulle suoran lennon? agentti: Voisitteko varata minulle suoran lennon? Asiakas: Toki, antakaa minulle matkanne päivämäärät? asiakas: Voisitteko kertoa minulle matkanne päivämäärät? Asiakas: Auttakaa minua lähdekoodin kanssa? asiakas: Suunnitellut matkapäiväni ovat 11/01 - 11/03. agentti: Auttakaa minua lähdekoodin kanssa? asiakas: Asiakas: Lennän Los Angelesista, CA - LAX. agentti: Jos haluatte, että lennän Los Angelesista, CA - LAX: Emme löytäneet yhtään lentoa, joka olisi käynnissä haluamillasi päivämäärillä.  __ agentti: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Ei se mitään, ei mitään ongelmaa. Kiitos.</w:t>
      </w:r>
    </w:p>
    <w:p>
      <w:r>
        <w:rPr>
          <w:b/>
        </w:rPr>
        <w:t xml:space="preserve">Esimerkki 7.1591</w:t>
      </w:r>
    </w:p>
    <w:p>
      <w:r>
        <w:t xml:space="preserve">asiakas: Asiakas: Hei: Asiakas: Miten voin opastaa teitä? asiakas: Olen Michael Phillips: Asiamies: Aion matkustaa HOU:sta DCA:han, auttakaa minua lennon varaamisessa? asiamies: Aion matkustaa HOU:sta DCA:han: Asiakas: Saanko tietää suunnitellut päivämäärät tälle matkalle? asiakas: Saanko kysyä, milloin matka alkaa? Asiamies: Matkapäiväni ovat 26.01.-28.01: Asiakas: Onko teillä muita toiveita? Asiakas: Tarvitsen 1 jatkolennon: JetBlue airlines tarjoaa teille lennon-1017, jolla on 1 jatkolento hintaan 100. Voinko jatkaa?  __ agentti: __ agentti: Asiakas: Varauksenne on tehty: Kiitos.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7.1592</w:t>
      </w:r>
    </w:p>
    <w:p>
      <w:r>
        <w:t xml:space="preserve">asiakas: Agentti: Hei. Miten voin auttaa? Agentti: Voisitteko varata lipun Seattlesta, WA-SEA, Chicagoon, IL-ORD. agentti: Voisitteko varata lipun Seattlesta, WA-SEA, Chicagoon, IL-ORD: Asiakas: Toki: Asiamies: Lähtöpäivä on 15.04. ja paluupäiväni on 17.04. Agentti: Minulla on seuraavat matkapäivämäärät: Asiakas: Okei, odottakaa hetki, kun tarkistan, onko lentoja saatavilla. asiakas: Okei, odottakaa hetki, kun tarkistan, onko lentoja saatavilla. asiakas: Okei: Asiakas: Toki: Asiakas: Kiitos kärsivällisyydestänne. Löysin spirit airlinesin, joka lentää yhdellä yhteydellä. asiakas: Antakaa lippujen hinta? agentti: Lentolipun hinta on 700. Saanko tietää nimenne?  __ agentti: Asiakas: Hyvä on: Asiakas: Kiitos avusta: Kiitos.</w:t>
      </w:r>
    </w:p>
    <w:p>
      <w:r>
        <w:rPr>
          <w:b/>
        </w:rPr>
        <w:t xml:space="preserve">Tulos</w:t>
      </w:r>
    </w:p>
    <w:p>
      <w:r>
        <w:t xml:space="preserve">asiakas: Lopez. Älkää varatko lippua.</w:t>
      </w:r>
    </w:p>
    <w:p>
      <w:r>
        <w:rPr>
          <w:b/>
        </w:rPr>
        <w:t xml:space="preserve">Esimerkki 7.1593</w:t>
      </w:r>
    </w:p>
    <w:p>
      <w:r>
        <w:t xml:space="preserve">asiakas: Asiakas: Hei, olen Karen Johnson. agentti: Hei, Karen Johnson. Miten voin auttaa teitä? asiakas: Asiamies: Voitteko auttaa minua varaamaan lentolippua New Yorkiin, JFK:lle, koska aion vierailla Metropolitan-museossa: Totta kai, olen iloinen voidessani auttaa teitä. Auttakaa minua ilmoittamaan toinen lentokenttäkoodinne. asiakas: Agentti: Lähtöpaikkani on Detroit, DTW: Asiakas: Onko teillä mitään tarkennuksia? Agentti: Kyllä, tarvitsen välilaskun matkani välissä. agentti: Kyllä, tarvitsen välilaskun matkani välissä: Okei. Saanko lipun varaamista varten paluupäivänne? asiakas: Asiamies: Aikomukseni on palata 23.08. agentti: Palaan 23.08: Auttakaa minua ilmoittamaan toinen matkapäivänne, jotta voin edetä lipun varaamisessa pidemmälle.  __ agentti: Agentti: Kiitos ajastanne. Teillä on lento 1013. AA-lentoyhtiön 1 jatkolennolla hintaan 100. Sopiiko se teille? Agentti: Kyllä, voitte vahvistaa tämän lennon. agentti: Kyllä, voitte vahvistaa tämän lennon: Lippunne on varattu. asiakas: Kiitos palvelustanne.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Haluan aloittaa matkani 21.08.</w:t>
      </w:r>
    </w:p>
    <w:p>
      <w:r>
        <w:rPr>
          <w:b/>
        </w:rPr>
        <w:t xml:space="preserve">Esimerkki 7.1594</w:t>
      </w:r>
    </w:p>
    <w:p>
      <w:r>
        <w:t xml:space="preserve">asiakas: Hei. Olen Raymond Thompson. asiamies: Päivää, miten voin auttaa teitä tänään? asiakas: Voitteko auttaa minua varaamaan lentolipun Seattleen 200 euron hintaan?  __ asiakas: Asiamies: Tarvitsen jatkolennon: Asiakas: Voisitteko ilmoittaa matkapäivänne? asiakas: Voisitteko ilmoittaa matkustuspäivänne? Asiamies: Haluan aloittaa matkani 08/07 ja palata 08/09. Agentti: Mihin aikaan? Asiakas: Voidaksemme siirtyä varauksen tekemiseen tarvitsemme lentokenttäkoodinne. asiakas: Lentokenttäkoodini ovat: PHX ja SEA: Asiakas: Odottakaa hetki: Asiakas: Selvä: Kiitos ajastanne. Löysimme Jet Bluen lennon 1002 ja hintarajalla 100. Se on yhden jatkolennon lento. Jatkanko tällä lennolla? asiakas: Asiamies: Täydellistä, jatkakaa tällä lentoyhtiöllä. agentti: Asiakas: Kiitos, että saitte meidät palvelemaan teitä, lippunne on vahvistettu. asiakas: Kiitos palvelustanne .</w:t>
      </w:r>
    </w:p>
    <w:p>
      <w:r>
        <w:rPr>
          <w:b/>
        </w:rPr>
        <w:t xml:space="preserve">Tulos</w:t>
      </w:r>
    </w:p>
    <w:p>
      <w:r>
        <w:t xml:space="preserve">agentti: Olemme täällä auttamassa sinua. Saanko tietää yhteysrajasi?</w:t>
      </w:r>
    </w:p>
    <w:p>
      <w:r>
        <w:rPr>
          <w:b/>
        </w:rPr>
        <w:t xml:space="preserve">Esimerkki 7.1595</w:t>
      </w:r>
    </w:p>
    <w:p>
      <w:r>
        <w:t xml:space="preserve">asiakas: Asiakas: Päivää. asiamies: Päivää, miten voin auttaa teitä? Olen Stephen Allen, haluan matkustaa HOU:sta PHX:ään.  __ asiakas: Matkapäiväni ovat 19.09.-21.09. Varmistakaa, että haluan suoran yhteyden. asiamies: Asiakas: Ei ole saatavilla lentoa: Asiakas: Ei se mitään, kiitos. agentti: Ei tarvitse, kiitos: Asiakas: Tervetuloa.</w:t>
      </w:r>
    </w:p>
    <w:p>
      <w:r>
        <w:rPr>
          <w:b/>
        </w:rPr>
        <w:t xml:space="preserve">Tulos</w:t>
      </w:r>
    </w:p>
    <w:p>
      <w:r>
        <w:t xml:space="preserve">agentti: Milloin olette valmis matkustamaan?</w:t>
      </w:r>
    </w:p>
    <w:p>
      <w:r>
        <w:rPr>
          <w:b/>
        </w:rPr>
        <w:t xml:space="preserve">Esimerkki 7.1596</w:t>
      </w:r>
    </w:p>
    <w:p>
      <w:r>
        <w:t xml:space="preserve">asiakas: Asiakas: Hei, Emily Lee täällä. agentti: Hei Emily, miten voin auttaa sinua tänään? asiakas: Hei, Emily, miten voin auttaa sinua tänään? Emily Emily: Asun tällä hetkellä Las Vegasissa ja suunnittelen muuttoa Houstoniin. Voitteko tarkistaa, onko mainitsemistani paikoista saatavilla lentoa? agentti: - Voisitteko tarkistaa, onko mainitsemastani paikasta saatavilla lentoa? Asiakas: Selvä, tarkistan sen, mutta voinko tietää lentokenttäkoodinne? asiakas: Voisitteko kertoa, mitä lentokenttäsi on? Agentti: Las Vegasin lentokenttäkoodi on LAS ja Houstonin lentokenttäkoodi on HOU. asiamies: Asiakas: Hyvä on, voinko tietää matkustuspäivämääränne? Asiakas: Voisitteko kertoa minulle matkustuspäivämääränne? Matkapäiväni ovat 31.10.-02.11. välisenä aikana.  __ asiakas: Asiamies: Okei: Asiakas: Kiitos odotuksesta, ilmoittamillenne päivämäärille ei ole saatavilla lentoa, koska kaikki lennot on jo varattu. asiakas: Oh!. Ei se mitään. Kiitos. agentti: Asiakas: Olkaa hyvä.</w:t>
      </w:r>
    </w:p>
    <w:p>
      <w:r>
        <w:rPr>
          <w:b/>
        </w:rPr>
        <w:t xml:space="preserve">Tulos</w:t>
      </w:r>
    </w:p>
    <w:p>
      <w:r>
        <w:t xml:space="preserve">agentti: Emily, odota hetki.</w:t>
      </w:r>
    </w:p>
    <w:p>
      <w:r>
        <w:rPr>
          <w:b/>
        </w:rPr>
        <w:t xml:space="preserve">Esimerkki 7.1597</w:t>
      </w:r>
    </w:p>
    <w:p>
      <w:r>
        <w:t xml:space="preserve">asiakas: Hei. Olen Donna Martin. asiamies: Päivää, miten voin auttaa teitä nyt? asiakas: Voisitteko peruuttaa varaukseni, koska kokoukseni on lykätty?  __ asiakas: Asiamies: Totta kai: Asiakas: Kiitos, että odotitte, nimellänne ei löydy varausta. asiakas: Asiakas: Ei mitään ongelmaa. Kiitos: Asiakas: Kiitos, että odotitte,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Autan teitä peruuttamaan lippunne: Toki, autan teitä peruuttamaan lippunne. Odottakaa, kun tarkistan varauksen.</w:t>
      </w:r>
    </w:p>
    <w:p>
      <w:r>
        <w:rPr>
          <w:b/>
        </w:rPr>
        <w:t xml:space="preserve">Esimerkki 7.1598</w:t>
      </w:r>
    </w:p>
    <w:p>
      <w:r>
        <w:t xml:space="preserve">asiakas: Asiakas: Päivää, miten voin auttaa teitä? Agentti: Aion vierailla Phoenixissa, voisitteko tehdä varauksen PHL:stä PHX:ään: Asiakas: Toki, voisitteko ilmoittaa minulle matkapäivänne: Agentti: Matkapäiväni ovat 26.12. ja 28.12: Haluatteko pysähtyä matkan välissä?  __ agentti: Asiakas: Saanko tietää nimenne? Asiamies: Nimeni on Michelle Martinez. asiamies: Nimeni on Michelle Martinez: Asiakas: Olen pahoillani, mutta teille ei ole saatavilla toivomustenne mukaista lentoa. asiakas: Asiakas: Selvä, ei ongelmaa. Kiitos: Kiitos.</w:t>
      </w:r>
    </w:p>
    <w:p>
      <w:r>
        <w:rPr>
          <w:b/>
        </w:rPr>
        <w:t xml:space="preserve">Tulos</w:t>
      </w:r>
    </w:p>
    <w:p>
      <w:r>
        <w:t xml:space="preserve">asiakas: Tarvitsen yhden jatkolennon.</w:t>
      </w:r>
    </w:p>
    <w:p>
      <w:r>
        <w:rPr>
          <w:b/>
        </w:rPr>
        <w:t xml:space="preserve">Esimerkki 7.1599</w:t>
      </w:r>
    </w:p>
    <w:p>
      <w:r>
        <w:t xml:space="preserve">asiakas: Miten voin auttaa teitä tänään?  __ agentti: Asiakas: Toki, olen täällä auttamassa teitä. Ilmoittakaa minulle matkanne päivämäärät. asiakas: Agentti: Tässä on lento, jossa on 1 välilasku ja hinta on 100 Southwest airlinesilla, voinko jatkaa sen kanssa? asiakas: Kiitos: Asiamies: Se sopii minulle, voitte jatkaa varausta nyt. agentti: Asiakas: Lippunne on varattu lennolla 1020. asiakas: Voitte nyt tehdä varauksen: Asiamies: Kiitos suuresta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Christopher Harris tässä ja haluaisin käydä liiketapaamisessa Orlandossa. Voitteko varata lentoliput LAS:sta MCO:han?</w:t>
      </w:r>
    </w:p>
    <w:p>
      <w:r>
        <w:rPr>
          <w:b/>
        </w:rPr>
        <w:t xml:space="preserve">Esimerkki 7.1600</w:t>
      </w:r>
    </w:p>
    <w:p>
      <w:r>
        <w:t xml:space="preserve">asiakas: Asiakas: Hei: Asiakas: Miten voin auttaa teitä tänään? asiakas: Olen Edward Martin: Agentti: Aion osallistua musiikkikonserttiin BOS:ssä, voisitteko auttaa minua varaamaan lentoliput HOU:sta: Asiakas: Kertokaa minulle matkustuspäivämääränne tälle matkalle: Agentti: Toki, haluaisin lähteä 18.11. ja palata takaisin 20.11: Asiakas: Odottakaa hetki: Okei, mutta varmista, että hintaraja ei ylitä 200:aa.  __ asiakas: Asiamies: Kyllä, jatkakaa varausta. agentti: Kyllä, jatkakaa varausta: Asiakas: Lippunne on varattu, kiitos, että valitsitte meidät. asiakas: Asiamies: Turvallista matkaa.</w:t>
      </w:r>
    </w:p>
    <w:p>
      <w:r>
        <w:rPr>
          <w:b/>
        </w:rPr>
        <w:t xml:space="preserve">Tulos</w:t>
      </w:r>
    </w:p>
    <w:p>
      <w:r>
        <w:t xml:space="preserve">agentti: JetBlue airlines tarjoaa sinulle lennon-1005, jossa on 1 yhteys hintaan 100. Voinko varata sen?</w:t>
      </w:r>
    </w:p>
    <w:p>
      <w:r>
        <w:rPr>
          <w:b/>
        </w:rPr>
        <w:t xml:space="preserve">Esimerkki 7.1601</w:t>
      </w:r>
    </w:p>
    <w:p>
      <w:r>
        <w:t xml:space="preserve">asiakas: Asiakas: Hei, täällä on Melissa Scott Asiakas: Hei, miten voin auttaa? Magic Kingdomissa Orlandossa. Voitteko auttaa minua lipun varaamisessa? agentti: Asiakas: Saanko tietää lentokenttäkoodinne? Asiakas: Saanko kysyä lentokenttäkoodinne? Asiamies: Lähtö- ja kohdelentokentän koodit ovat PHX ja MCO. asiamies: Asiakas: Saanko tietää matkanne päivämäärät? Asiakas: Saanko tietää matkan päivämäärät? Asiamies: Suunnittelen matkaani päivämäärille 03/09 ja 03/11. Agentti: Asiakas: Odottakaa hetki: Asiakas: Toki: Asiakas: Kiitos kärsivällisyydestänne, löysin teille Spirit airlinesin lennon hintaan 100. Asiakas: Kiitos: Agentti: Jatkakaa varaukseni tekemistä: Okei, lippunne on varattu lennolla numero 1008.  __ agentti: Asiakas: Kiitos, että käytitte palveluitamme: Asiakas: Tervetuloa.</w:t>
      </w:r>
    </w:p>
    <w:p>
      <w:r>
        <w:rPr>
          <w:b/>
        </w:rPr>
        <w:t xml:space="preserve">Tulos</w:t>
      </w:r>
    </w:p>
    <w:p>
      <w:r>
        <w:t xml:space="preserve">asiakas: Kiitos palveluksestanne.</w:t>
      </w:r>
    </w:p>
    <w:p>
      <w:r>
        <w:rPr>
          <w:b/>
        </w:rPr>
        <w:t xml:space="preserve">Esimerkki 7.1602</w:t>
      </w:r>
    </w:p>
    <w:p>
      <w:r>
        <w:t xml:space="preserve">asiakas: Asiakas: Hei, Paul Garcia täällä. asiamies: Päivää, miten voin auttaa? asiakas: Hei, Paul Garcia täällä: Asiamies: Voisitteko varata minulle lentolipun, jonka paluuaika on illalla: Totta kai, autamme teitä mielellämme. Milloin aiotte tehdä matkanne? asiakas: Milloin? Asiamies: Kiitos, matkani päivämäärät ovat 08/02 - 08/04. Agentti: Kiitos, matkani päivät ovat 08/02 - 08/04: Asiakas: Pyydän teitä auttamaan minua ilmoittamalla lentokenttäkoodinne. asiakas: Voisitteko auttaa minua ilmoittamaan lentokenttäkoodinne: Agentti: Lentokenttäkoodini ovat SFO - DEN: Asiakas: Onko teillä mitään lomamatkoja matkan välissä? asiakas: Onko teillä mitään lomamatkoja matkan välissä? Asiamies: Tarvitsen suoran lennon: Asiakas: Onko tälle matkalle olemassa tarkat lähtö- ja saapumisajat? asiakas: Onko matkan lähtö- ja saapumisaikataulu? Asiakas: Jo edellä mainittu.  __ asiakas: Asiakas: Ei, kiitos kysymästä: Asiakas: Kiitos yksityiskohtien antamisesta, matkareitillänne ei ole lentoja saatavilla. asiakas: Agentti: Ei ongelmia,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7.1603</w:t>
      </w:r>
    </w:p>
    <w:p>
      <w:r>
        <w:t xml:space="preserve">asiakas: Asiakas: Päivää. asiamies: Päivää, miten voin auttaa teitä? Agentti: Voisitteko auttaa minua varaamaan lentolipun HOU:sta SFO:han? Asiakas: Toki, kertokaa minulle matkapäivänne, olkaa hyvä? Asiamies: Haluan lentää marraskuun 03. päivänä ja palata marraskuun 05. päivänä: Asiakas: Saanko tietää liityntäkorkeutenne? Asiamies: Haluan lennon, jossa on yksi yhteys. agentti: Haluan lentolipun, jossa on yksi yhteys: Asiakas: Tarvitsetteko muita etusijajärjestyksiä? asiakas: Jos haluatte, että minulla on jokin muu etusijajärjestys: Asiakas: Ei: Saanko tietää nimenne?  __ agentti: Asiakas: Valitettavasti teille on ilmoitettava, että lentopalveluja ei ole saatavilla antamianne päivämääriä varten. asiakas: Asiakas: Ei se haittaa,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Adams.</w:t>
      </w:r>
    </w:p>
    <w:p>
      <w:r>
        <w:rPr>
          <w:b/>
        </w:rPr>
        <w:t xml:space="preserve">Esimerkki 7.1604</w:t>
      </w:r>
    </w:p>
    <w:p>
      <w:r>
        <w:t xml:space="preserve">asiakas: Asiakas: Hei: Debra Hernandez. asiamies: Miten voin auttaa, Debra? asiakas: Asiamies: Haluaisin käydä SFO:ssa CLT:stä tapaamassa setääni, koska hän kärsii terveysongelmista. asiamies: Hyvä on, voinko saada tietää matkapäivänne?  __ agentti: Hyvä on, anna minulle hetki aikaa. Löysin teille lennon, jonka hinta on 100 ja jatkoyhteys 1. Voinko jatkaa? asiakas: Asiakas: Toki, varaa se: Asiakas: Okei, lippunne on varattu. asiakas: Kiitos, että vahvistitte lippuni. agentti: Ei kestä.</w:t>
      </w:r>
    </w:p>
    <w:p>
      <w:r>
        <w:rPr>
          <w:b/>
        </w:rPr>
        <w:t xml:space="preserve">Tulos</w:t>
      </w:r>
    </w:p>
    <w:p>
      <w:r>
        <w:t xml:space="preserve">asiakas: Päivämäärät ovat 28.02.-01.03. Varmista, että jos yhteys on vain 1.</w:t>
      </w:r>
    </w:p>
    <w:p>
      <w:r>
        <w:rPr>
          <w:b/>
        </w:rPr>
        <w:t xml:space="preserve">Esimerkki 7.1605</w:t>
      </w:r>
    </w:p>
    <w:p>
      <w:r>
        <w:t xml:space="preserve">asiakas: Asiakas: Hei. agentti: Hei, miten voin auttaa teitä tänään? asiakas: Hei: Agentti: Voitteko auttaa minua varaamaan lennon DEN:stä DTW:hen? agentti: Voitteko auttaa minua varaamaan lennon DEN:stä DTW:hen? Asiakas: Milloin olette valmis matkustamaan? Asiamies: Suunnitellut päivämääräni ovat 19.-21.12. agentti: Mihin päivämäärään aiotte matkustaa? Asiakas: Saanko tietää hyvän nimenne? asiakas: Voisitteko kertoa minulle, mikä on nimenne? Jennifer Hernandez on nimeni. agentti: Asiakas: Onko teillä jokin yhteysraja? Asiamies: Minulle kelpaa mieluiten yhdistetty lento. asiamies: Minulle kelpaa vain yhdistetty lento: Löysimme 1021 AA-lentoyhtiötä, joilla on yksi yhteys hintaan 300.  __ agentti: Asiakas: Teidän, varaus on vahvistettu: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Okei, voit jatkaa.</w:t>
      </w:r>
    </w:p>
    <w:p>
      <w:r>
        <w:rPr>
          <w:b/>
        </w:rPr>
        <w:t xml:space="preserve">Esimerkki 7.1606</w:t>
      </w:r>
    </w:p>
    <w:p>
      <w:r>
        <w:t xml:space="preserve">asiakas: Hei. Olen Steven Scott. asiamies: Päivää, miten voin palvella teitä tänään? Asiakas: Haluan osallistua seminaaria koskevaan kokoukseen 11.3. ja palata 13.3. agentti: Haluan osallistua seminaariin 11.3. ja palata 13.3: Asiakas: Hyvä on: Voisitteko auttaa minua lipun varaamisessa? agentti: Totta kai, voin auttaa teitä. Auttakaa minua lähi- ja kohdelentoaseman koodeilla?  __ agentti: Asiakas: Okei, odottakaa hetki: Asiakas: Toki: JetBlue airlinesin lento on saatavilla reitillenne hintaan 100. Vahvistanko sen? asiakas: Agentti: Voitte jatkaa varausta: Toki, varauksenne JetBlue airlinesin lennolla 1005 on onnistunut. asiakas: Kiitos, että autoitte minua. asiamies: Kiitos, että autoitte minua: Kiitos, että saavuitte toimistollemme, turvallista matkaa JetBlue airlinesilla.</w:t>
      </w:r>
    </w:p>
    <w:p>
      <w:r>
        <w:rPr>
          <w:b/>
        </w:rPr>
        <w:t xml:space="preserve">Tulos</w:t>
      </w:r>
    </w:p>
    <w:p>
      <w:r>
        <w:t xml:space="preserve">asiakas: Lentokenttäkoodini ovat DTW ja ATL.</w:t>
      </w:r>
    </w:p>
    <w:p>
      <w:r>
        <w:rPr>
          <w:b/>
        </w:rPr>
        <w:t xml:space="preserve">Esimerkki 7.1607</w:t>
      </w:r>
    </w:p>
    <w:p>
      <w:r>
        <w:t xml:space="preserve">asiakas: Agentti: Päivää, miten voin auttaa?  __ agentti: Asiakas: Toki, kertokaa minulle matkapäivänne? asiakas: Kyllä, kiitos: Asiamies: Matkapäiväni ovat 11/05-11/07. Agentti: Matkustan 11/05-11/07: Asiakas: Onko teillä mitään tarkempia tietoja? Tarvitsen pysähtymispaikan. Edullinen hintani on 5000: Asiakas: Odottakaa hetki: Asiakas: Toki: Löysimme 1002 UA-lentoyhtiön yhdellä yhteydellä ja hintaan 200. Jatkanko? asiakas: Asiakas: Kyllä, jatkakaa. agentti: Asiakas: Varauksenne on tehty: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Voisitteko varata lentoliput SFO:sta PHX:ään?</w:t>
      </w:r>
    </w:p>
    <w:p>
      <w:r>
        <w:rPr>
          <w:b/>
        </w:rPr>
        <w:t xml:space="preserve">Esimerkki 7.1608</w:t>
      </w:r>
    </w:p>
    <w:p>
      <w:r>
        <w:t xml:space="preserve">asiakas: Asiakas: Päivää. asiamies: Päivää, miten voin auttaa teitä? Agentti: Voitteko auttaa minua äskettäisen varaukseni muuttamisessa? asiamies: Voitteko auttaa minua äskettäin tekemäni varauksen muuttamisessa? Totta kai, olen täällä auttamassa teitä. Saanko tietää nimenne? asiakas: Asiakas: Kiitos. Olen Samuel Hill: Hill: Okei, odottakaa hetki: Asiakas: Toki: Asiakas: Kiitos, että odotitte, löysimme varauksen nimellänne. Voisitteko kertoa matkapäivänne? asiakas: Agentti: Matkapäiväni ovat 5.-7. elokuuta: Asiakas: Okei, voinko saada tietää lentokenttäkoodinne? asiakas: Kyllä, kiitos: Agentti: Lentokenttäkoodini ovat HOU - AUS: Onko teillä yhteysrajoitus?  __ agentti: Asiakas: Kerro tarkemmat tiedot: Asiakas: Ei: Asiakas: Kiitos, että annoitte tietonne, valitettavasti ei löytynyt lentoja tiedoillanne. asiakas: Agentti: Ei tarvitse,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7.1609</w:t>
      </w:r>
    </w:p>
    <w:p>
      <w:r>
        <w:t xml:space="preserve">asiakas: Agentti: Hei. Miten voin auttaa teitä tänään? DTW:ssä Detroitissa. Voisitteko siis löytää lennon DFW:stä? agentti: Asiakas: Toki, ilmoittaisitteko matkustuspäivämääränne? asiak: Tarkistakaa siis lento näinä päivinä 23.02. ja 25.02.  __ asiakas: Asiamies: Nimeni on Jerry White: Asiakas: Asiakkaani on White White: Asiamies: Hyvä on, ottakaa rauhassa: Valitettavasti lentoja ei löytynyt teidän tiedoistanne. asiakas: Agentti: Ei se mitään, kiitos, että tarkistitte haluamani tiedot. agentti: Asiakas: Kiitos, että tavoititte meidät. hyvää päivänjatkoa. asiakas: Tervetuloa.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7.1610</w:t>
      </w:r>
    </w:p>
    <w:p>
      <w:r>
        <w:t xml:space="preserve">asiakas: Asiakas: Hei, olen Jessica White: Voisitteko auttaa minua varaamaan lentolippuni DTW:stä SEA:han? asiamies: Asiakas: Toki, kertokaa minulle matkapäivänne? asiak: Asiamies: Suunnitellut matkapäiväni ovat 06/07 ja 06/09. Asiamies: Mihin päivämäärään? Asiakas: Onko teillä tarkempia tietoja? Tarvitsen jatkolennon. Ja lentohintani on 200. agentti: Kiitos tiedoistanne, löysimme 1022 UA-lentoyhtiön yhden jatkolennon ja hinnan 100. Jatkanko varauksen tekemistä?  __ agentti: Asiakas: Varauksenne on tehty: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7.1611</w:t>
      </w:r>
    </w:p>
    <w:p>
      <w:r>
        <w:t xml:space="preserve">asiakas: Asiakas: Hei. asiamies: Päivää, miten voin auttaa? asiakas: Hei: Brian Baker tässä. Haluan varata lennon reitiltä SFO edestakaista matkaani varten, voitteko auttaa minua? agentti: Asiakas: Saanko tietää haluamanne matkustuspäivämäärät, kiitos: Matkapäiväni ovat 26.8.-28.8. välisenä aikana.  __ asiakas: Jatkakaa varaukseni tekemistä. asiamies: Arvoisa matkanjärjestäjä, olkaa hyvä ja jatkakaa varaukseni tekemistä: Asiakas: Lippunne on varattu, lennon numero 1004. asiakas: Kiitos, että autoitte minua lipun varaamisessa. agentti: Asiakas: Kiitos, että valitsitte meidät: Asiakas: Olkaa hyvä.</w:t>
      </w:r>
    </w:p>
    <w:p>
      <w:r>
        <w:rPr>
          <w:b/>
        </w:rPr>
        <w:t xml:space="preserve">Tulos</w:t>
      </w:r>
    </w:p>
    <w:p>
      <w:r>
        <w:t xml:space="preserve">agentti: Jatkanko varauksen tekemistä?</w:t>
      </w:r>
    </w:p>
    <w:p>
      <w:r>
        <w:rPr>
          <w:b/>
        </w:rPr>
        <w:t xml:space="preserve">Esimerkki 7.1612</w:t>
      </w:r>
    </w:p>
    <w:p>
      <w:r>
        <w:t xml:space="preserve">asiakas: Asiakas: Hei: Asiakas: Miten voin auttaa? asiakas: Olen Donna Nelson: Minneapolis &amp; St, Paul, MSP. Varatkaa lentolippu: Asiakas: Toki, mainitsisitteko suunnitellut päivämääränne? asiakas: Kyllä, kiitos: Agentti: Matkapäiväni ovat 04.06.06-06.06. Agentti: Matkan kesto on 4.06.06. ja 6.06.06: Asiakas: Mistä haluatte nousta koneeseen? asiakas: Mistä haluatte nousta koneeseen? Lähtötunnukseni on IAD. agentti: Asiakas: Odottakaa hetki: Selvä: Löysin jatkolennon lennon numerolla 1001 ja lentoyhtiöllä UA. Jatkanko matkaa? asiakas: Agentti: Varatkaa se: Lentovarauksenne on tehty.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7.1613</w:t>
      </w:r>
    </w:p>
    <w:p>
      <w:r>
        <w:t xml:space="preserve">asiakas: Asiakas: Päivää. asiamies: Päivää, miten voin auttaa teitä? DTW:stä EWR:ään?  __ asiakas: Asiamies: Matkapäiväni ovat 9. ja 11. syyskuuta: Asiakas: Onko teillä jokin yhteysrajoitus? Asiamies: Haluaisin mieluiten yhden jatkoyhteyden: Asiakas: Saanko tietää nimenne? Stephanie Carter: Asiakas: Olen pahoillani, mutta tällä hetkellä kyseisiin paikkoihin ei ole lentoja epänormaalien sääolosuhteiden vuoksi. asiakas: Asiamies: Ei mitään ongelmaa, kiitos tiedosta. agentti: Ei mitään ongelmaa, kiitos tiedosta: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matkustuspäivämäärät?</w:t>
      </w:r>
    </w:p>
    <w:p>
      <w:r>
        <w:rPr>
          <w:b/>
        </w:rPr>
        <w:t xml:space="preserve">Esimerkki 7.1614</w:t>
      </w:r>
    </w:p>
    <w:p>
      <w:r>
        <w:t xml:space="preserve">asiakas: Asiakas: Hei, olen Carolyn Lopez. agentti: Hei,. Voinko auttaa teitä? Agentti: Haluan varata lipun Orlandosta, FL-MCO 10/08 Oaklandiin, CA-OAK 10/10. Agentti: Haluan varata lipun Orlandosta, FL-MCO 10/08 Oaklandiin, CA-OAK 10/10: Asiakas: Odottakaa hetki: Asiakas: Okei: Saanko tietää hintarajan?  __ agentti: Asiakas: Valitettavasti ei ole saatavilla lentoja: Asiakas: Kiitos tiedoista. agentti: Kiitos.</w:t>
      </w:r>
    </w:p>
    <w:p>
      <w:r>
        <w:rPr>
          <w:b/>
        </w:rPr>
        <w:t xml:space="preserve">Tulos</w:t>
      </w:r>
    </w:p>
    <w:p>
      <w:r>
        <w:t xml:space="preserve">asiakas: 200 yhdellä yhteydellä: Toki, hintarajani on 200 yhdellä yhteydellä.</w:t>
      </w:r>
    </w:p>
    <w:p>
      <w:r>
        <w:rPr>
          <w:b/>
        </w:rPr>
        <w:t xml:space="preserve">Esimerkki 7.1615</w:t>
      </w:r>
    </w:p>
    <w:p>
      <w:r>
        <w:t xml:space="preserve">asiakas: Agentti: Hei. Miten voin auttaa? Asiakas: Haluan osallistua liiketapaamiseen DEN:ssä, voisitteko varata minulle lipun MSP:ltä? agentti: Voisitteko varata minulle lipun MSP:ltä? Totta kai, olen täällä auttaakseni teitä. Voisitteko kertoa matkapäivänne? asiakas: Asiamies: Matkapäiväni ovat 5. heinäkuuta - 7. heinäkuuta. agentti: Matkapäiväni ovat 5. heinäkuuta - 7. heinäkuuta: Onko teillä jokin yhteysraja? Saanko tietää luokkapreferenssinne? asiakas: Kyllä, haluan yhden yhteyden. Ei luokkapreferenssiä: Onko teillä muita vaatimuksia?  __ agentti: Asiakas: Saanko tietää nimenne? Asiakas: Olen Deborah Lee: Asiakas: Okei, olkaa hyvä ja odottakaa: Asiakas: Selvä: UA airlinesilta on jatkolento, jonka lipun hinta on 100. Lento lähtee klo 17:00 ja palaa klo 21:00. Jatkanko varauksen tekemistä? asiakas: Agentti: Kyllä, jatkakaa: Lippunne on vahvistettu lennolle 1024 turistiluokassa. asiakas: Kiitos: Asiakas: Tervetuloa.</w:t>
      </w:r>
    </w:p>
    <w:p>
      <w:r>
        <w:rPr>
          <w:b/>
        </w:rPr>
        <w:t xml:space="preserve">Tulos</w:t>
      </w:r>
    </w:p>
    <w:p>
      <w:r>
        <w:t xml:space="preserve">asiakas: Asiakas: Haluan lähteä iltapäivällä.</w:t>
      </w:r>
    </w:p>
    <w:p>
      <w:r>
        <w:rPr>
          <w:b/>
        </w:rPr>
        <w:t xml:space="preserve">Esimerkki 7.1616</w:t>
      </w:r>
    </w:p>
    <w:p>
      <w:r>
        <w:t xml:space="preserve">asiakas: Asiakas: Päivää. asiamies: Päivää, miten voin auttaa teitä tänään? asiakas: Päivää: Barbara Carter Oaklandista. Haluaisin varata lentoliput Oaklandista, jotta voisin vierailla Roosevelt Islandilla New Yorkissa opiskelukaverini kanssa. Voisitteko auttaa minua lentovarauksen tekemisessä? asiamies: Asiakas: Toki, kertokaa suunnitellut matkanne päivämäärät? asiak: Asiamies: Suunnitellut matkapäiväni ovat 18.08. ja 20.08. agentti: Mihin päivämäärään? Asiakas: Hyvä on, kertokaa minulle lentokenttä- ja laskeutumislentokenttäkoodinne? asiakas: Hyvä on: Lentoonlähtöpaikkani on Oakland CA-OAK ja laskeutumispaikkani on NY-EWR. agentti: Okei, odottakaa hetki. asiakas: Asiakas: Toki: Lento 1015, lentoyhtiö Spirit, hinta 100 ja yhteys 1 vastaa pyytämiänne tietoja. Jatkanko? asiakas: Asiakas: Kyllä, voit jatkaa: Okei, lippunne on varattu.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7.1617</w:t>
      </w:r>
    </w:p>
    <w:p>
      <w:r>
        <w:t xml:space="preserve">asiakas: Agentti: Hei. Miten voin auttaa teitä tänään? Agentti: Voitteko auttaa minua varaamaan lentoliput MSP:stä EWR:ään? Totta kai, autan teitä. Auttakaa minua suunnitelluilla matkustuspäivillä. asiakas: Agentti: Haluan matkustaa 11.02. ja palata 13.02: Asiakas: Tarvitsetteko taukoa matkan välissä? Tarvitsen taukoa matkani välissä. agentti: Auttakaa minua nimenne kanssa. asiakas: Olen Kenneth Lewis. asiamies: Olen Kenneth Lewis: Onko teillä muita mieltymyksiä matkallanne?  __ agentti: Asiakas: Odottakaa hetki: Asiakas: Toki: Meillä on jatkolento, jonka liikennöi Spirit Airlines ja jonka hinta on vain 200. Varaanko lentolipun? asiakas: Jatkakaa varauksen tekemistä. agentti: Varasin lippunne lennolle 1003. asiakas: Kiitos avusta. agentti: Kiitos, että tavoititte meidät. Hyvää jatkoa.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7.1618</w:t>
      </w:r>
    </w:p>
    <w:p>
      <w:r>
        <w:t xml:space="preserve">asiakas: Miten voin auttaa?  __ agentti: Asiakas: Toki, auttakaa minua matkan päivämäärien kanssa: Agentti: Matkapäivät ovat 24.05.-26.05.05: Asiakas: Saanko tietää nimenne varausprosessia varten? asiakas: Mihin matka-aikaan?  Christine Hall: Onko teillä mitään toiveita? asiakas: Asiamies: Haluaisin turistiluokassa: Lentoyhtiö Frontierilla on lento numerolla 1025, jolla on suora yhteys turistiluokassa. Jatkanko varauksen tekemistä? asiakas: Asiamies: Jatkakaa, olkaa hyvä: Asiakas: Lentolippunne on varattu: Kiitos: Kiitos, että otitte yhteyttä.</w:t>
      </w:r>
    </w:p>
    <w:p>
      <w:r>
        <w:rPr>
          <w:b/>
        </w:rPr>
        <w:t xml:space="preserve">Tulos</w:t>
      </w:r>
    </w:p>
    <w:p>
      <w:r>
        <w:t xml:space="preserve">asiakas: Christine Hall täällä. Haluaisin varata lipun IAH:sta PHL:ään, voitteko auttaa minua siinä?</w:t>
      </w:r>
    </w:p>
    <w:p>
      <w:r>
        <w:rPr>
          <w:b/>
        </w:rPr>
        <w:t xml:space="preserve">Esimerkki 7.1619</w:t>
      </w:r>
    </w:p>
    <w:p>
      <w:r>
        <w:t xml:space="preserve">asiakas: Miten voin palvella teitä parhaiten tänään? asiakas: Hei: Agentti: Voisitteko auttaa minua varaamaan lentoliput DTW:stä IAD:hen? agentti: Voisitteko auttaa minua varaamaan lentoliput DTW:stä IAD:hen? Asiakas: Toki, voisitteko mainita matkanne lähtö- ja saapumispäivämäärät? asiak: Asiamies: Haluan lähteä 11. joulukuuta ja palata takaisin 13. joulukuuta: Asiakas: Haluatteko jatkolennon vai suoran lennon? Agentti: Tarvitsen jatkolennon: Asiakas: Saanko kysyä, haluatteko matkallanne muita mukavuuksia? asiakas: Mihin matkustatte? Asiamies: Minulla ei ole muita toivomuksia. agentti: Asiakas: Saanko tietää hyvän nimenne, jotta voin jatkaa eteenpäin?  __ agentti:  American Airlinesilla on lento, jonka lipun hinta on 100 ja jolla on yksi jatkoyhteys ja turistiluokka. Voinko jatkaa varauksen tekemistä? asiakas: Asiakas: Hyvä on, jatka varauksen tekemistä. agentti: Varaus on vahvistettu ja lennon numero on 1020.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Olen Michelle Thompson.</w:t>
      </w:r>
    </w:p>
    <w:p>
      <w:r>
        <w:rPr>
          <w:b/>
        </w:rPr>
        <w:t xml:space="preserve">Esimerkki 7.1620</w:t>
      </w:r>
    </w:p>
    <w:p>
      <w:r>
        <w:t xml:space="preserve">asiakas: Agentti: Hei. Miten voin auttaa teitä tänään? Auttakaa minua äskettäisen varaukseni peruuttamisessa, sillä suunniteltu matkani on peruttu tästä hetkestä alkaen.  __ asiakas: Asiakas: Toki, nimeni on Thomas Baker. agentti: Kyllä, olen Thomas Baker: Asiakas: Olkaa hyvä ja pysykää verkossa, tarkistan tietonne. asiakas: Jatkakaa: Asiakas: Toki, kaikessa rauhassa: Valitettavasti nimellänne ei ole aktiivisia varauksia, jotka voitaisiin peruuttaa. asiakas: Asiamies: Ei se mitään, kiitos kuitenkin tietojen antamisesta. agentti: Kiitos, että tavoititte palvelumme.</w:t>
      </w:r>
    </w:p>
    <w:p>
      <w:r>
        <w:rPr>
          <w:b/>
        </w:rPr>
        <w:t xml:space="preserve">Tulos</w:t>
      </w:r>
    </w:p>
    <w:p>
      <w:r>
        <w:t xml:space="preserve">agentti: Saanko tietää nimenne?</w:t>
      </w:r>
    </w:p>
    <w:p>
      <w:r>
        <w:rPr>
          <w:b/>
        </w:rPr>
        <w:t xml:space="preserve">Esimerkki 7.1621</w:t>
      </w:r>
    </w:p>
    <w:p>
      <w:r>
        <w:t xml:space="preserve">asiakas: Asiakas: Päivää: Asiakas: Voitteko auttaa minua varaamaan lentolippuni IAH:sta DCA:han? asiamies: Voitteko auttaa minua varaamaan lentolippuni IAH:sta DCA:han? Asiakas: Toki, Saanko tietää matkapäivänne? asiakas: Voisitteko kertoa minulle matkapäivänne? Agentti: Matkapäiväni ovat 28. helmikuuta - 01. maaliskuuta: Asiakas: Onko teillä jokin yhteysrajoitus? Agentti: Tarvitsen jatkolennon: Onko teillä jokin luokkaesimerkki? asiakas: Onko teillä jokin luokkaesimerkki? asiakas: Onko teillä jokin luokkaesimerkki? Asiamies: Haluan matkustaa turistiluokassa. agentti: Haluan matkustaa turistiluokassa: Asiakas: Saanko tietää nimenne? Asiakas: Nimeni on Mary Gonzalez. asiamies: Nimeni on Mary Gonzalez: Onko teillä muita mieltymyksiä? asiakas: Haluan lähteä aamulla.  __ asiakas: Asiamies: Aamulla: Hawaiian airlinesin lento 1007, joka lähtee klo 6:00 aamulla ja hinta on 100 jatkoyhteydellä, jatkanko? asiakas: Teillä on lento 1007, joka lähtee klo 6:00 aamulla ja hinta on 100 jatkoyhteydellä: Asiakas: Hyvä on, jatkakaa: Asiakas: Lippunne on varattu: Kiitos: Asiakas: Kiitos.</w:t>
      </w:r>
    </w:p>
    <w:p>
      <w:r>
        <w:rPr>
          <w:b/>
        </w:rPr>
        <w:t xml:space="preserve">Tulos</w:t>
      </w:r>
    </w:p>
    <w:p>
      <w:r>
        <w:t xml:space="preserve">agentti: Odottakaa.</w:t>
      </w:r>
    </w:p>
    <w:p>
      <w:r>
        <w:rPr>
          <w:b/>
        </w:rPr>
        <w:t xml:space="preserve">Esimerkki 7.1622</w:t>
      </w:r>
    </w:p>
    <w:p>
      <w:r>
        <w:t xml:space="preserve">asiakas: Agentti: Hei. Miten voin auttaa teitä tänään? Jonathan Jones: Jones: Kiitos, että kerroitte nimenne: Minulle sattui äskettäin onnettomuus, ja nyt en pysty matkustamaan, joten minun on peruutettava varaukseni. Voitteko auttaa minua siinä? asiamies: Voitteko auttaa minua siinä? Toki, odottakaa hetki, tarkistan varauksen tilan nimellänne ja otan yhteyttä uudelleen. asiakas: Asiakas: Selvä.  __ asiakas: Asiamies: Ei mitään ongelmaa,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Emme ole löytäneet varausta nimellänne, mutta teidän nimellänne ei ole varausta.</w:t>
      </w:r>
    </w:p>
    <w:p>
      <w:r>
        <w:rPr>
          <w:b/>
        </w:rPr>
        <w:t xml:space="preserve">Esimerkki 7.1623</w:t>
      </w:r>
    </w:p>
    <w:p>
      <w:r>
        <w:t xml:space="preserve">asiakas: Asiakas: Hei: Olen Frank Davis Bostonista. Voisitteko auttaa minua lentolippujen varausprosessissa BOS:sta ATL:ään? agentti: Frank Davis, olen täällä auttamassa teitä. Antakaa minulle matkanne päivämäärät: Asiamies: Kiitos vastauksestanne, haluan lähteä 22. huhtikuuta ja vahvistakaa paluulippuni myös 24. huhtikuuta. asiamies: Kiitos vastauksestanne: Asiakas: Odottakaa hetki: Asiamies: Tässä on lento, jossa on 1 pysähdys ja hinta on 200 turistiluokassa, voinko jatkaa sen kanssa? asiakas: Vahvistakaa minulle tämä lentolippu.  __ asiakas: Asiamies: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agentti: Frontier Airlinesin 1010-lennolle on varattu lippusi.</w:t>
      </w:r>
    </w:p>
    <w:p>
      <w:r>
        <w:rPr>
          <w:b/>
        </w:rPr>
        <w:t xml:space="preserve">Esimerkki 7.1624</w:t>
      </w:r>
    </w:p>
    <w:p>
      <w:r>
        <w:t xml:space="preserve">asiakas: Asiakas: Päivää, olen Nancy Allen: Asiamies: Koska esimieheni ei hyväksynyt lomaani, haluaisin peruuttaa äskettäisen varaukseni. asiamies: Nancy Nancy, haluan peruuttaa äskettäin tekemäni varauksen: Totta kai voin auttaa teitä. Odottakaa hetki. asiakas: Asiakas: Hyvä on, ei kiirettä.  __ asiakas: Asiakas: Ei se mitään, kiitos tarkistuksesta. agentti: Ei kestä.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nimellänne ei ole lippua.</w:t>
      </w:r>
    </w:p>
    <w:p>
      <w:r>
        <w:rPr>
          <w:b/>
        </w:rPr>
        <w:t xml:space="preserve">Esimerkki 7.1625</w:t>
      </w:r>
    </w:p>
    <w:p>
      <w:r>
        <w:t xml:space="preserve">asiakas: Asiakas: Hei, täällä Sarah Young. asiamies: Hei, miten voin auttaa teitä? Voisitteko auttaa minua varaamaan lentoliput LAXista?  __ asiakas: Haluan matkustaa 19.09. ja 21.09. Varmistakaa, että hinta on 200 euron sisällä. agentti: AA-lentoyhtiön lennolla numero 1021 on saatavilla, kun yhteys on 1. asiakas: Asiakas: Okei, vahvistakaa varaukseni: Ok, lippunne on varattu. asiakas: Kiitos avusta.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7.1626</w:t>
      </w:r>
    </w:p>
    <w:p>
      <w:r>
        <w:t xml:space="preserve">asiakas: Asiakas: Päivää. asiamies: Päivää, miten voin auttaa teitä? Agentti: Minun täytyy peruuttaa varaukseni joidenkin ongelmien vuoksi, voitteko auttaa minua tässä asiassa? agentti: Minun täytyy peruuttaa varaukseni joidenkin ongelmien vuoksi: Asiakas: Totta kai, autan teitä siinä: Asiakas: Kiitos.  __ asiakas: Asiamies: Toki, tarkistakaa varaus nimelläni Emily Jones. asiamies: Asiakas: Okei, odottakaa hetki: Asiakas: Toki, kaikessa rauhassa. asiamies: Kyllä, kiitos: Asiakas: Olen pahoillani, että nimellänne ei löydy varausta, jonka voisin peruuttaa. asiakas: Ei se mitään, ei haittaa. Kiitos tiedoistanne. agentti: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7.1627</w:t>
      </w:r>
    </w:p>
    <w:p>
      <w:r>
        <w:t xml:space="preserve">asiakas: Asiakas: Päivää. asiamies: Päivää, miten voin auttaa teitä? Asiamies: Aion käydä elokuvajuhlilla serkkuni kanssa LAS:ssa, voitteko auttaa minua varauksen kanssa? agentti: Voisitteko auttaa minua varauksen kanssa? Asiakas: Toki, voinko saada tietää suunnitellut matkapäivänne, kiitos? Agentti: Matkapäiväni ovat 23. elokuuta ja 25. elokuuta: Asiakas: Voisitteko kertoa lähilentokenttäkoodinne? asiakas: Voisitteko kertoa lähilentokenttäkoodinne? Asiamies: Lähtevän lentoaseman koodini on SEA: Haluaisitteko matkustaa jatkolennolla vai suoralla lennolla? asiakas: Asiamies: Tarvitsen välilaskun matkani välissä. agentti: Saisinko tietää hyvän nimenne?  __ agentti: Löysimme United-lentoyhtiön turistiluokan lennon numero on 1003, jonka saapumisaika on klo 16:00 ja lähtöaika on klo 1:00. Jatkanko varauksen tekemistä? asiakas: Asiamies: Jatkakaa: Asiakas: Lippunne on varattu: Kiitos: Asiakas: Olkaa hyvä.</w:t>
      </w:r>
    </w:p>
    <w:p>
      <w:r>
        <w:rPr>
          <w:b/>
        </w:rPr>
        <w:t xml:space="preserve">Tulos</w:t>
      </w:r>
    </w:p>
    <w:p>
      <w:r>
        <w:t xml:space="preserve">asiakas: Olen Anthony Allen.</w:t>
      </w:r>
    </w:p>
    <w:p>
      <w:r>
        <w:rPr>
          <w:b/>
        </w:rPr>
        <w:t xml:space="preserve">Esimerkki 7.1628</w:t>
      </w:r>
    </w:p>
    <w:p>
      <w:r>
        <w:t xml:space="preserve">asiakas: Agentti: Hei. Miten voin auttaa teitä tänään? Voisitteko auttaa minua varaamaan lentolipun BOS:sta EWR:ään? agentti: Aion käydä New Yorkin Central Parkissa: Asiakas: Toki, voisitteko mainita matkanne lähtö- ja saapumispäivämäärät? asiakas: Asiamies: Haluaisin lähteä 24. elokuuta ja palata 26. elokuuta. agentti: Haluaisin lähteä 24. elokuuta ja palata 26. elokuuta. agentti: Haluaisin lähteä 24. elokuuta ja palata 26. elokuuta: Asiakas: Onko teillä jokin yhteysrajoitus? Asiamies: Etsin jatkolentoa. agentti: Missä on jatkolento? Onko matkaanne koskevia muita tarkennuksia?  __ agentti: Asiakas: Saanko tietää nimenne lentolippujenne varaamista varten? asiakas: Agentti: Olen Michael Rodriguez: 100:n hintainen lento, jossa on yksi jatkoyhteys ja turistiluokka. Voinko jatkaa varauksen tekemistä? asiakas: Agentti: Vahvistakaa varaus: Lippunne on varattu lennolle 1017. asiakas: Asiakas: Arvostan todella apuanne, kiitos palvelustanne. asiamies: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Minulla ei ole muita eritelmiä.</w:t>
      </w:r>
    </w:p>
    <w:p>
      <w:r>
        <w:rPr>
          <w:b/>
        </w:rPr>
        <w:t xml:space="preserve">Esimerkki 7.1629</w:t>
      </w:r>
    </w:p>
    <w:p>
      <w:r>
        <w:t xml:space="preserve">asiakas: Asiakas: Hei. asiamies: Hei, miten voin auttaa? asiakas: Hei: Seikkailumatkasuunnitelmani lykkääntyi, joten minun on muutettava varaustani. Voitteko auttaa minua? Asiakas: Toki, saanko tietää nimenne? asiakas: Voitte auttaa minua: Asiakas: Olen Anthony Miller: Miller: Okei, odottakaa hetki.  __ agentti: Asiakas: Kiitos, että odotitte, nimessänne ei ole aktiivista varausta. asiakas: Agentti: Hyvä on, kiitos tarkistuksesta: Kiitos.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7.1630</w:t>
      </w:r>
    </w:p>
    <w:p>
      <w:r>
        <w:t xml:space="preserve">asiakas: Agentti: Hei. Miten voin auttaa? Margaret Campbell. Voitteko auttaa minua lentolippujen varaamisessa MCO:sta ATL:ään?  __ asiakas: Agentti: Kiitos vastauksestanne, haluan lähteä 07. kesäkuuta ja vahvistakaa paluulippuni myös 09. kesäkuuta. agentti: Kiitos vastauksestanne: Asiakas: Onko teillä toiveita? Asiamies: Haluan 1 pysähdyksen matkani välissä. asiamies: Haluan, että matkan aikana on 1 pysähdys: Asiakas: Olen pahoillani, mutta emme löydä yhtään lentoa haluamillanne reiteillä: Ei se mitään, ei ongelmaa.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Milloin haluatte matkustaa?</w:t>
      </w:r>
    </w:p>
    <w:p>
      <w:r>
        <w:rPr>
          <w:b/>
        </w:rPr>
        <w:t xml:space="preserve">Esimerkki 7.1631</w:t>
      </w:r>
    </w:p>
    <w:p>
      <w:r>
        <w:t xml:space="preserve">asiakas: Asiakas: Hei. asiamies: Hei, miten voin auttaa teitä tänään? asiakas: Hei: JFK:sta 15. marraskuuta?  __ asiakas: Asiamies: Jos haluatte, että lentoyhtiönne on LGA, pyydän teitä tulemaan sinne: Asiakas: Voisitteko kertoa matkanne päivämäärät? asiakas: Voisitteko kertoa matkanne päivämäärät? Asiamies: Aion palata 17. marraskuuta: Asiakas: Onko teillä tarkempia tietoja? Asiakas: Tarvitsen jatkolennon: Lentoyhtiö Deltan jatkolento, jonka hinta on 200 ja numero on 1001. Voinko jatkaa? Agentti: Jatkakaa varausta: Asiakas: Lippunne on vahvistettu: Kiitos: Asiakas: Kiitos.</w:t>
      </w:r>
    </w:p>
    <w:p>
      <w:r>
        <w:rPr>
          <w:b/>
        </w:rPr>
        <w:t xml:space="preserve">Tulos</w:t>
      </w:r>
    </w:p>
    <w:p>
      <w:r>
        <w:t xml:space="preserve">agentti: Saanko tietää määränpäänne koodin?</w:t>
      </w:r>
    </w:p>
    <w:p>
      <w:r>
        <w:rPr>
          <w:b/>
        </w:rPr>
        <w:t xml:space="preserve">Esimerkki 7.1632</w:t>
      </w:r>
    </w:p>
    <w:p>
      <w:r>
        <w:t xml:space="preserve">asiakas: Asiakas: Päivää. asiamies: Päivää, miten voin auttaa teitä tänään? asiakas: Päivää: Voitteko siis auttaa minua varaukseni peruuttamisessa?  __ asiakas: Agentti: Olen George Rodriguez: Asiakas: Olen George Rodriguez, puhelimessa: Okei, odottakaa hetki: Asiakas: Toki: Olen tarkistanut varausluettelosta peruuttaakseni lippunne, mutta en löytänyt yhtään varausta, jossa olisi teidän nimenne. asiakas: Okei, ei ongelmia.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7.1633</w:t>
      </w:r>
    </w:p>
    <w:p>
      <w:r>
        <w:t xml:space="preserve">asiakas: Asiakas: Päivää. asiamies: Päivää, miten voin auttaa teitä tänään? asiakas: Päivää: Asiakas: Varatkaa lentolippu IAD:stä ORD:hen? agentti: Voisitteko varata lentoliput IAD:stä ORD:hen? Totta kai, saanko tietää suunnitellun matkanne päivämäärät?  __ agentti: Asiakas: Onko teillä jokin yhteysrajoitus? Agentti: Tarvitsen jatkolennon: Onko muita vaatimuksia? asiakas: Asiakas: Ei: Asiakas: Saanko tietää hyvän nimenne? Olen Janet Taylor: Southwest airlinesin lento 1027, hinta 100, jatkolento turistiluokassa vastaa antamianne tietoja, jatkanko? asiakas: Asiakas: Olkaa hyvä: Okei, lentolippunne on varattu. asiakas: Asiakas: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08.1. ja 10.1.</w:t>
      </w:r>
    </w:p>
    <w:p>
      <w:r>
        <w:rPr>
          <w:b/>
        </w:rPr>
        <w:t xml:space="preserve">Esimerkki 7.1634</w:t>
      </w:r>
    </w:p>
    <w:p>
      <w:r>
        <w:t xml:space="preserve">asiakas: Agentti: Hei. Miten voin auttaa teitä tänään? Voitteko auttaa minua peruuttamaan varaukseni?  __ asiakas: Agentti: Nimeni on Amanda Hernandez: Hernandez Hernandez: Okei, odottakaa hetki. Pahoittelemme, mutta tiedoissamme ei ole varausta nimellänne. asiakas: Selvä, ei ongelmia. Kiitos ajastanne.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sinua. Voisitteko antaa nimenne, jotta voimme tarkistaa edellisen varauksenne?</w:t>
      </w:r>
    </w:p>
    <w:p>
      <w:r>
        <w:rPr>
          <w:b/>
        </w:rPr>
        <w:t xml:space="preserve">Esimerkki 7.1635</w:t>
      </w:r>
    </w:p>
    <w:p>
      <w:r>
        <w:t xml:space="preserve">asiakas: Agentti: Hei. Miten voin opastaa teitä nyt? Olen Samantha King ja haluan varata lentolipun alle 200.  __ asiakas: Agentti: Voitteko auttaa minua varaamaan lentolipun? agentti: Voitteko auttaa minua varaamaan lentolipun? Asiakas: Toki. Saanko tietää matkanne päivämäärät? asiakas: Asiamies: Matkapäiväni ovat 14.12. ja 16.12. Agentti: Mihin aikaan matkustatte? Asiakas: Kertokaa myös lentokoodinne. asiakas: Jos haluatte, että lennon hinta on noin 1,5 miljoonaa euroa: Agentti: Lentokenttäkoodini ovat DC-DCA:sta NY-EWR:ään. agentti: Mihin lennolle? Kiitos kärsivällisyydestänne. Teillä on Havaijin lentoyhtiön hinta 100 ja 1 yhteys. asiakas: Asiakas: Tarvitsen suoran lennon. asiamies: Asiakas: Ei, meillä ei ole suoraa lentoa. asiakas: Ei ongelmaa.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Selvä.</w:t>
      </w:r>
    </w:p>
    <w:p>
      <w:r>
        <w:rPr>
          <w:b/>
        </w:rPr>
        <w:t xml:space="preserve">Esimerkki 7.1636</w:t>
      </w:r>
    </w:p>
    <w:p>
      <w:r>
        <w:t xml:space="preserve">asiakas: Hei. Olen George Thomas. asiamies: Päivää, miten voin auttaa?  __ agentti: Asiakas: Toki, kertoisitteko minulle matkapäivänne? asiakas: Kyllä, kiitos: Asiamies: Matkapäiväni ovat 22.08.-24.08.2018: Asiakas: Saanko tietää lentokenttäkoodinne? Agentti: Lentokenttäkoodini on DC-IAD se on edestakainen matka. agentti: Asiakas: Odottakaa hetki: Asiakas: Okei: Löysimme 1018 Havaijin lentoyhtiön yhdellä yhteydellä ja hintaan 100. Jatkanko varausta? asiakas: Asiakas: Voitte jatkaa varausta. agentti: Lippunne on varattu. asiakas: Kiitos. agentti: Kiitos.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tekemisessä?</w:t>
      </w:r>
    </w:p>
    <w:p>
      <w:r>
        <w:rPr>
          <w:b/>
        </w:rPr>
        <w:t xml:space="preserve">Esimerkki 7.1637</w:t>
      </w:r>
    </w:p>
    <w:p>
      <w:r>
        <w:t xml:space="preserve">asiakas: Hei.  __ asiakas: Asiakas: Miten voin opastaa teitä tänään? asiakas: Jack Taylor: Asiakas: Olen suunnitellut kesäkuuksi matkaa New Yorkiin, jotta saisin stressitöntä vapaata arjesta. Voisitteko auttaa minua varaamaan lentolippuni Detroitista? agentti: Totta kai, autan teitä siinä. Voisitteko kertoa haluamanne matkustuspäivämäärät? asiakas: Asiamies: Kiitos, että otatte vastaan pyyntöni, mieluiset matkapäiväni ovat 11.06. ja 13.06. agentti: Asiakas: Voisitteko antaa lentokenttäkoodinne, jotta voimme jatkaa eteenpäin? asiakas: Voisitteko ilmoittaa lentokenttäkoodinne, jotta voimme jatkaa eteenpäin? Agentti: Toki, lentokenttäkoodini ovat DTW ja LGA. agentti: Odottakaa hetki. Löysin teille lipun, jonka hinta on 100, lennon numero on 1025 ja jatkoyhteys on 1. Asiakas: Asiamies: Kyllä, olkaa hyvä ja hankkikaa matkalleni yksi yhteyslento. agentti: Vahvistin lippunne onnistuneesti. asiakas: Kiitos, että varasitte lentolippuni.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7.1638</w:t>
      </w:r>
    </w:p>
    <w:p>
      <w:r>
        <w:t xml:space="preserve">asiakas: Hei. Nimeni on Daniel While. asiamies: Päivää, miten voin auttaa teitä? asiakas: Agentti: Haluaisin matkustaa BOS:sta DFW:hen, voisitteko auttaa minua? agentti: Haluaisin matkustaa BOS:sta DFW:hen: Asiakas: Toki, auttakaa minua matkustuspäivämäärien kanssa. asiakas: Asiamies: Matkapäiväni ovat 15.10. ja 17.10. välisenä aikana: Asiakas: Löysin Southwest airlinesin lennon 1020, joka vastaa mieltymyksiänne, voinko jatkaa? asiakas: Jatkakaa varauksen tekemistä.  __ asiakas: Asiakas: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7.1639</w:t>
      </w:r>
    </w:p>
    <w:p>
      <w:r>
        <w:t xml:space="preserve">asiakas: Agentti: Hei. Miten voin auttaa teitä nyt?  __ agentti: Asiakas: Toki, saisinko matkustuspäivämääränne, kiitos? Asiakas: Okei, matkapäiväni ovat 06/04 ja 06/06. Agentti: Mihin mennessä? Asiakas: Okei, odottakaa hetki, jotta voimme tarkistaa lentojen saatavuuden. asiakas: Asiakas: Hyvä on: On lento yhteydellä 1 ja hinnalla 100. Jatkanko varausta? asiakas: Agentti: Kyllä, jatka varaukseni tekemistä. agentti: Kyllä, jatka varaukseni tekemistä: Ok Patrick Garcia, varauksenne on tehty. asiakas: Kiitos avusta. agentti: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Olen Patrick Garcia, minun on varattava lentolippu ATL:ään JFK:sta.</w:t>
      </w:r>
    </w:p>
    <w:p>
      <w:r>
        <w:rPr>
          <w:b/>
        </w:rPr>
        <w:t xml:space="preserve">Esimerkki 7.1640</w:t>
      </w:r>
    </w:p>
    <w:p>
      <w:r>
        <w:t xml:space="preserve">asiakas: Asiakas: Hei: Andrew Gonzalez. Hätätilanteen vuoksi haluan peruuttaa varaukseni. asiamies: Asiakas: Odottakaa hetki: Asiakas: Toki: Ei mitään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Valitettavasti emme ole löytäneet varausta nimellänne.</w:t>
      </w:r>
    </w:p>
    <w:p>
      <w:r>
        <w:rPr>
          <w:b/>
        </w:rPr>
        <w:t xml:space="preserve">Esimerkki 7.1641</w:t>
      </w:r>
    </w:p>
    <w:p>
      <w:r>
        <w:t xml:space="preserve">asiakas: Agentti: Hei. Miten voin auttaa teitä?  __ agentti: Asiakas: Minä päivinä haluatte matkustaa? asiakas: Mihin päivinä haluatte matkustaa? Asiamies: Matkapäiväni ovat 13.05. ja 15.05. agentti: Asiakas: Minulla on yksi jatkolento, voinko jatkaa varausta AA airlines -yhtiössä: Asiamies: Hyvä on, jatkakaa varauksen tekemistä: Asiakas: Varauksenne on tehty lennolle 1015? Asiakas: Varauksenne on tehty lennolle 1015? Agentti: Kiitos varauksesta: Kiitos, että valitsitte meidät.</w:t>
      </w:r>
    </w:p>
    <w:p>
      <w:r>
        <w:rPr>
          <w:b/>
        </w:rPr>
        <w:t xml:space="preserve">Tulos</w:t>
      </w:r>
    </w:p>
    <w:p>
      <w:r>
        <w:t xml:space="preserve">asiakas: Martin. Suunnittelen varaavani lennon, jossa on vain yksi jatkoyhteys. Voitteko auttaa minua varaamaan lentolipun AUS:sta ATL:ään?</w:t>
      </w:r>
    </w:p>
    <w:p>
      <w:r>
        <w:rPr>
          <w:b/>
        </w:rPr>
        <w:t xml:space="preserve">Esimerkki 7.1642</w:t>
      </w:r>
    </w:p>
    <w:p>
      <w:r>
        <w:t xml:space="preserve">asiakas: Hei.  __ asiakas: Haluan peruuttaa lippuni, koska tapaamiseni asiakkaan kanssa on peruttu. Voitteko auttaa minua siinä? Asiakas: Toki, odottakaa hetki, palaan asiaan. asiakas: Asiakas: Toki: Asiakas: Kiitos, että odotitte, nimellänne ei löytynyt lentovarausta. asiakas: Kiitos tiedoista.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7.1643</w:t>
      </w:r>
    </w:p>
    <w:p>
      <w:r>
        <w:t xml:space="preserve">asiakas: Asiakas: Hei: Thomas. Tarvitsen varauksen tapaamista varten projektipäällikköäni varten. Voitteko varata lipun, jonka hintaraja on 200? agentti: Asiakas: Toki, saanko tietää matkustuspäivämääränne? asiak: Haluaisin lähteä 29.03. ja 31.03. välisenä aikana.  __ asiakas: Lentokenttäkoodini ovat MSP:stä DCA:han. agentti: MSP:stä DCA:han: Asiakas: Odottakaa hetki: Asiakas: Okei: Löytyy lento, jonka numero on 1007 ja lentoyhtiönä JetBlue. Lipun hinta on 100. Asiakas: Asiakas: Okei, varaa tämä lippu: Lippunne on varattu jatkolennolla. asiakas: Okei. Kiitos. asiamies: Kiitos, että käytitte meitä.</w:t>
      </w:r>
    </w:p>
    <w:p>
      <w:r>
        <w:rPr>
          <w:b/>
        </w:rPr>
        <w:t xml:space="preserve">Tulos</w:t>
      </w:r>
    </w:p>
    <w:p>
      <w:r>
        <w:t xml:space="preserve">agentti: Kertokaa ystävällisesti matkakoodinne.</w:t>
      </w:r>
    </w:p>
    <w:p>
      <w:r>
        <w:rPr>
          <w:b/>
        </w:rPr>
        <w:t xml:space="preserve">Esimerkki 7.1644</w:t>
      </w:r>
    </w:p>
    <w:p>
      <w:r>
        <w:t xml:space="preserve">asiakas: Asiakas: Päivää. asiamies: Päivää, miten voin auttaa? Elizabeth Turner tässä, aioin vierailla kotikaupungissani tänä viikonloppuna. Mutta lääkärini kehotti minua lepäämään. Voitteko siis auttaa minua varaukseni peruuttamisessa?  __ asiakas: Asiamies: Toki, odotan teitä: Asiakas: Kiitos, että odotitte, teidän nimellänne ei ole varausta. asiakas: Varauksenne ei ole varattu: Selvä, ei ongelmia.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sinua. Odottakaa hetki.</w:t>
      </w:r>
    </w:p>
    <w:p>
      <w:r>
        <w:rPr>
          <w:b/>
        </w:rPr>
        <w:t xml:space="preserve">Esimerkki 7.1645</w:t>
      </w:r>
    </w:p>
    <w:p>
      <w:r>
        <w:t xml:space="preserve">asiakas: Charles Robinson tässä. agentti: Hei. Miten voin auttaa teitä tänään?  __ agentti: Asiakas: Toki, voisitteko ilmoittaa matkapäivänne, kiitos? Agentti: Matkapäiväni ovat 10.10. ja 10.12: Asiakas: Odottakaa hetki: Asiakas: Toki: Asiakas: Kiitos, että odotitte, tarjolla on lento hintaan 100 ja yhteydet 1. Asiakas: Kiitos, että odotitte, tarjolla on lento hintaan 100 ja yhteydet 1. Asiakas: Kiitos, että odotitte: Agentti: Varatkaa lippuni: Lippunne on varattu. Lennon numero on 1005 ja lentoyhtiö on AA. asiakas: Asiakas: Kiitos, että autoitte minua: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Olen toimittaja, ja minun on haastateltava veteraanisotilasta. Voisitteko varata lipun ATL:stä SFO:hon?</w:t>
      </w:r>
    </w:p>
    <w:p>
      <w:r>
        <w:rPr>
          <w:b/>
        </w:rPr>
        <w:t xml:space="preserve">Esimerkki 7.1646</w:t>
      </w:r>
    </w:p>
    <w:p>
      <w:r>
        <w:t xml:space="preserve">asiakas: Hei. Olen Katherine Hall. asiamies: Päivää, miten voin auttaa teitä tänään? asiakas: Olen Katherine Hall: Tarvitsen suoran lennon DEN:stä MSP:hen osallistuakseni avioliittoani koskevaan kokoukseen. Voisitteko auttaa minua siinä? asiamies: Voisitteko auttaa minua siinä? asiamies: Voisitteko auttaa minua tässä? Asiakas: Toki, saanko tietää matkapäivänne? Asiakas: Kyllä: Agentti: Matkapäiväni ovat 25.12. ja paluu 27.12. Agentti: Matkustan 25.12. ja palaan 27.12. Agentti: Mihin aikaan? Asiakas: Hyvä on, odottakaa hetki. asiakas: Ei, odottakaa hetki: __ asiakas: Asiamies: Ei mitään ongelmaa, voin valita toisen tavan. agentti: Mihin haluatte matkustaa?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agentti: Valitettavasti reitiltänne ei löytynyt lentoja.</w:t>
      </w:r>
    </w:p>
    <w:p>
      <w:r>
        <w:rPr>
          <w:b/>
        </w:rPr>
        <w:t xml:space="preserve">Esimerkki 7.1647</w:t>
      </w:r>
    </w:p>
    <w:p>
      <w:r>
        <w:t xml:space="preserve">asiakas: Agentti: Hei. Miten voin auttaa teitä tänään? Haluan varata lennon DFW:stä tapaamaan lukioaikaisia ystäviäni. Voitteko auttaa minua varauksen tekemisessä? agentti: Asiakas: Toki, saanko tietää haluamanne matkustuspäivämäärät? Asiakas: Voisitteko kertoa, milloin haluatte matkustaa? Agentti: Lennän 01. kesäkuuta ja palaan 03. kesäkuuta: Asiakas: Voisitteko kertoa määränpäänne koodin? Asiakas: Voisitteko kertoa määränpäänne koodin? Agentti: Määränpääni on ORD: Asiakas: Saanko tietää nimenne? Asiakas: Nimeni on Charles Parker: Parker: Onko teillä muita tietoja? Agentti: Hawaiian Airlinesilla on lento 1020, jossa on yhden jatkoyhteyden rajoitus ja lipun hinta on 300. Jatkanko varauksen tekemistä? asiakas: Asiamies: Jatkakaa varausta: Charles Parker, lippunne on vahvistettu onnistuneesti turistiluokkaan.  __ agentti: Kiitos yhteydenotostanne, turvallista matkaa.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7.1648</w:t>
      </w:r>
    </w:p>
    <w:p>
      <w:r>
        <w:t xml:space="preserve">asiakas: Asiakas: Hei. asiamies: Hei, voinko kysyä, miten voin parhaiten auttaa teitä tänään? asiakas: Hei: Agentti: Voisitteko varata lentoliput BOS:sta DCA:han? Asiakas: Toki, voisitteko kertoa matkanne päivämäärät, jolloin haluatte matkustaa? asiakas: Voisitteko kertoa matkanne päivämäärät, jolloin haluatte matkustaa? Agentti: Kyllä, matkapäiväni ovat 23. elokuuta ja 25. elokuuta. agentti: Kyllä, matkapäiväni ovat 23. elokuuta ja 25. elokuuta: Asiakas: Tarvitsetteko matkallanne välilaskuja? Agentti: Tarvitsen jatkolennon: Ilmoittaisitteko meille, jos teillä on muita mieltymyksiä?  __ agentti: Asiakas: Kertokaa nimenne: Asiakas: Nimeni on Alexander Williams: Asiakas: Okei, odottakaa hetki, kerron teille lennon yksityiskohdat. asiakas: Asiakas: Selvä: Asiakas: Valitettavasti ei löytynyt lentoja, jotka vastaisivat vaatimuksianne. asiakas: Agentti: Ei se mitään, kiitos vastauksesta. agentti: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Matkustaja: Tarvitsen lipun bisnesluokkaan.</w:t>
      </w:r>
    </w:p>
    <w:p>
      <w:r>
        <w:rPr>
          <w:b/>
        </w:rPr>
        <w:t xml:space="preserve">Esimerkki 7.1649</w:t>
      </w:r>
    </w:p>
    <w:p>
      <w:r>
        <w:t xml:space="preserve">asiakas: Hei.  __ asiakas: Raymond Garcia. Haluan tehdä joitakin muutoksia olemassa olevaan varaukseen, koska ystäväni eivät voi tulla kyseisinä päivinä, voisitteko auttaa minua? agentti: Okei, etsin viimeisimmän varauksenne. Olkaa hyvä ja odottakaa muutama sekunti. asiakas: Agentti: Jos asiakas haluaa, että hänen asiakkaansa ottaa vastaan yhden tai useamman palvelun, hän voi ottaa yhteyttä asiakkaaseen: Löysin varauksen nimellänne. Voisitteko kertoa minulle muuttuneet matkapäivänne? asiakas: Asiamies: Lähtöpaikkani on DCA:sta 06/05. Agentti: Mihin aikaan? Asiakas: Hyvä on, voitteko ilmoittaa määränpäälentoaseman ja paluupäivän? asiakas: Asiamies: Laskeutumispäiväni on 06/07 DEN:lle. asiamies: Okei, odottakaa hetki. Saan lentotiedot. asiakas: Asiakas: Toki: Löysin lennon muuttuneilla matkustuspäivilläsi, lentoyhtiö Frontier yhteysrajalla 0. asiakas: Tarvitsen lennon, jossa on 1 yhteys. agentti: Okei, odottakaa, tarkistan lennon, jossa on yhteys 1. Valitettavasti tällä reitillä ei ole saatavilla lentoja yhteydellä 1. Asiakas: Ei mitään ongelmaa. Kiitos ajastanne. agentti: Asiakas: Ei kestä.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7.1650</w:t>
      </w:r>
    </w:p>
    <w:p>
      <w:r>
        <w:t xml:space="preserve">asiakas: Asiakas: Päivää. asiamies: Päivää, miten voin auttaa teitä tänään? asiakas: Päivää: Haluan varata lentolippuni 11. elokuuta tapaamaan isääni. Voitteko varata minulle lennon? asiamies: Voitte varata minulle lennon: Asiakas: Toki, tarvitsetteko mitään pysähdyksiä matkanne välissä? asiakas: Kyllä, kiitos: Agentti: Kyllä, tarvitsen pysähdyksen: Asiakas: Saanko tietää paluupäivänne? Asiamies: Auttakaa minua lentokenttäkoodeilla? asiakas: Kyllä, kiitos: BOS:sta JFK:hon.  __ asiakas: Jatkakaa varauksen tekemistä. agentti: Asiakas: Lippunne on varattu: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 1027 ja hinta on 100. Jatkanko matkaa?</w:t>
      </w:r>
    </w:p>
    <w:p>
      <w:r>
        <w:rPr>
          <w:b/>
        </w:rPr>
        <w:t xml:space="preserve">Esimerkki 7.1651</w:t>
      </w:r>
    </w:p>
    <w:p>
      <w:r>
        <w:t xml:space="preserve">asiakas: Asiakas: Päivää, miten voin auttaa? asiakas: Hei, nimeni on Susan Thompsom! Asiakas: Haluan varata lennon Washington, DC-DCA - Denver, CO-DEN - Denver, CO-DEN päivämäärät ovat 22.4.-24.4: Asiakas: Hyvä on, odottakaa hetki. Tarkistan asian ja palaan asiaan. asiakas: OK: Asiakas: Kiitos, että odotitte, onko teillä muita toiveita? asiakas: Agentti: Kyllä, varmistakaa, että lippuni on 200 ja yhden yhteyden sisällä matkan välissä. agentti: Kyllä, varmistakaa, että lippuni on 200 ja yhden yhteyden välissä matkan välissä. agentti: Kyllä: Lentoyhtiö Frontier, lennon numero 1013, joka vastaa vaatimuksiasi. Haluatteko, että jatkan varauksen tekemistä? asiakas: Asiamies: OK, mutta entä hinta- ja yhteysrajoitukset? agentti: Hinta- ja yhteysrajat ovat vaatimuksienne mukaiset.  __ agentti: Asiakas: Toki. Lippunne on varattu. asiakas: Kyllä: Kiitos: Asiakas: Kiitos, hyvää päivänjatkoa.</w:t>
      </w:r>
    </w:p>
    <w:p>
      <w:r>
        <w:rPr>
          <w:b/>
        </w:rPr>
        <w:t xml:space="preserve">Tulos</w:t>
      </w:r>
    </w:p>
    <w:p>
      <w:r>
        <w:t xml:space="preserve">asiakas: Vahvista lippuni.</w:t>
      </w:r>
    </w:p>
    <w:p>
      <w:r>
        <w:rPr>
          <w:b/>
        </w:rPr>
        <w:t xml:space="preserve">Esimerkki 7.1652</w:t>
      </w:r>
    </w:p>
    <w:p>
      <w:r>
        <w:t xml:space="preserve">asiakas: Agentti: Hei. Miten voin auttaa? Agentti: Voisitteko varata lippua bisnesluokassa Detroitiin, koska haluan osallistua pioneerifestivaaleille: Totta kai, autan teitä. Saisinko lentokenttäkoodinne selvästi? asiakas: Lentokenttäkoodini ovat PHL ja DTW. agentti: Toki: Asiakas: Milloin haluaisitte suunnitella matkanne? Asiamies: Haluan matkustaa 2.4. ja palata 4.4. agentti: Asiakas: Saanko tietää jatkoyhteyspreferenssinne? Asiakas: Mihin haluatte matkustaa? Haluan mieluiten yhden jatkolennon.  __ asiakas: Asiamies: Ei: Asiakas: Saanko tietää nimenne? Asiakas: Nimeni on Mary Adams: Asiakas: Mary Adams, mieltymyksistänne ei löytynyt yhtään lentoa. asiakas: Mary Adams: Kiitos tiedoistanne. asiamies: Ei mitään ongelmaa, kiitos tiedoistanne. asiamies: Ei mitään ongelmaa, kiitos tiedoistanne: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7.1653</w:t>
      </w:r>
    </w:p>
    <w:p>
      <w:r>
        <w:t xml:space="preserve">asiakas: Agentti: Hei. Miten voin auttaa teitä? Agentti: Voisitteko auttaa minua äskettäisen varaukseni peruuttamisessa: Asiakas: Totta kai, autan mielelläni. asiakas: Asiakas: Kiitos: Asiakas: Saanko tietää nimenne?  __ agentti: Asiakas: Löysin varauksenne ja peruutin sen onnistuneesti. asiakas: Kiitos.</w:t>
      </w:r>
    </w:p>
    <w:p>
      <w:r>
        <w:rPr>
          <w:b/>
        </w:rPr>
        <w:t xml:space="preserve">Tulos</w:t>
      </w:r>
    </w:p>
    <w:p>
      <w:r>
        <w:t xml:space="preserve">asiakas: Katherine Thompson.</w:t>
      </w:r>
    </w:p>
    <w:p>
      <w:r>
        <w:rPr>
          <w:b/>
        </w:rPr>
        <w:t xml:space="preserve">Esimerkki 7.1654</w:t>
      </w:r>
    </w:p>
    <w:p>
      <w:r>
        <w:t xml:space="preserve">asiakas: Asiakas: Päivää. asiamies: Päivää, saanko tietää nimenne? Jerry Martin: Martin Martin: Okei, Miten voin auttaa teitä nyt? asiakas: Martin Martin: Ystäväni ovat kutsuneet minut Detroitiin juhlimaan ystävänpäivää. Voitteko auttaa minua varaamaan lipun? agentti: Asiakas: Toki, mainitsettehan matkakohteenne lentokenttäkoodit lyhenteineen. asiakas: Voisitteko kertoa, mitä haluatte? DTW: Minun on lennettävä EWR:stä DTW:hen. Matkapäivät ovat 13.02. ja 15.02. Agentti: Mihin mennessä? Asiakas: Okei, Onko sinulla jokin yhteysrajoitus? asiakas: Ei: Agentti: Tarvitsen yhden yhteyden, jonka hintaraja on 200. Agentti: Tarvitsen yhden yhteyden, jonka hintaraja on 200: Lento löytyi numerolla 1011 ja lentoyhtiönä JetBlue. Se oli yhdistetty lento, jonka hinta on 100. Jatkanko tämän lentoyhtiön osalta? asiakas: Siitä vain.  __ asiakas: Asiakas: Kiitos paljon palvelusta. agentti: Kiitos, että valitsitte meidät, turvallista matkaa.</w:t>
      </w:r>
    </w:p>
    <w:p>
      <w:r>
        <w:rPr>
          <w:b/>
        </w:rPr>
        <w:t xml:space="preserve">Tulos</w:t>
      </w:r>
    </w:p>
    <w:p>
      <w:r>
        <w:t xml:space="preserve">agentti: Varaus on onnistunut lennolle numero 1011.</w:t>
      </w:r>
    </w:p>
    <w:p>
      <w:r>
        <w:rPr>
          <w:b/>
        </w:rPr>
        <w:t xml:space="preserve">Esimerkki 7.1655</w:t>
      </w:r>
    </w:p>
    <w:p>
      <w:r>
        <w:t xml:space="preserve">asiakas: Asiakas: Hei: Olen Margaret Thompson.  __ asiakas: Voisitteko auttaa minua varaamaan lentolipun SFO:sta EWR:ään? agentti: Totta kai, olen täällä auttamassa teitä. Mille päiville haluatte minun varaavan lennon? asiakas: Asiamies: Haluaisin lähteä 14. toukokuuta ja palata 16. toukokuuta. agentti: Asiakas: Onko teillä välilaskuja matkan välissä? Asiamies: Tarvitsen jatkolennon: Asiakas: Voisitteko kertoa tarkat lähtö- ja saapumisajankohtanne? Agentti: Varmistakaa, että paluuaikani on oltava aamulla. agentti: Varmistakaa, että paluuaikani on aamulla: Asiakas: Onko jokin luokka mieleinen? Asiamies: Tarvitsen lentolippua turistiluokassa. agentti: Asiakas: Kiitos yksityiskohtien antamisesta, emme voi tarjota lentoja matkareitillenne. asiakas: Kiitos, että annoitte tiedot, emme voi tarjota lentoja matkareitillenne. asiakas: Kiitos: Selvä, ei ole ongelma. Joka tapauksessa,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7.1656</w:t>
      </w:r>
    </w:p>
    <w:p>
      <w:r>
        <w:t xml:space="preserve">asiakas: Asiakas: Hei: Asiakas: Miten voin auttaa teitä tänään? asiakas: Olen Jonathan Phillips: Minneapolis &amp; St.Paul, MN-MSP. Voisitteko auttaa minua lentolipun varaamisessa 26.05. agentti: Totta kai, voimme työskennellä palvellaksemme teitä. Milloin haluaisitte palata? asiakas: Asiamies: Haluan palata 28.05. agentti: Haluan palata 28.05: Miltä lentokentältä haluatte mieluiten nousta? asiakas: Detroit, MI-DTW. asiamies: Aion nousta koneeseen Detroitista, MI-DTW: UA-lentoyhtiön lento 1001 löytyi. Jatkanko jatkolennolla? asiakas: Voitte jatkaa varausta.  __ asiakas: Asiakas: Kiitos avustanne: Kiitos.</w:t>
      </w:r>
    </w:p>
    <w:p>
      <w:r>
        <w:rPr>
          <w:b/>
        </w:rPr>
        <w:t xml:space="preserve">Tulos</w:t>
      </w:r>
    </w:p>
    <w:p>
      <w:r>
        <w:t xml:space="preserve">agentti: Lentolippusi on vahvistettu ja sen hinta on 100.</w:t>
      </w:r>
    </w:p>
    <w:p>
      <w:r>
        <w:rPr>
          <w:b/>
        </w:rPr>
        <w:t xml:space="preserve">Esimerkki 7.1657</w:t>
      </w:r>
    </w:p>
    <w:p>
      <w:r>
        <w:t xml:space="preserve">asiakas: Asiakas: Päivää. asiamies: Päivää, miten voin auttaa teitä? Asiakas: Haluan tavata serkkuni hänen syntymäpäivänään, joten pyydän teitä varaamaan lippuni DFW:stä PHX:ään. agentti: Varatkaa lippu DFW:stä PHX:ään: Okei, saanko tietää nimenne, jotta voin jatkaa?  __ agentti: Asiakas: Hyvä on, voinko saada tietää suunnitellut matkapäivänne? asiakas: Hyvä on, voinko saada tietää suunnitellut matkapäivänne? Agentti: Matkapäiväni ovat 25. elokuuta ja 27. elokuuta: Asiakas: Ok, voisitteko auttaa minua antamalla haluamanne eritelmän? asiakas: Ok, voisitteko auttaa minua antamalla haluamanne eritelmän? asiakas: Ok: Asiamies: Haluan jatkolennon, eikä minulla ole muita vaatimuksia. agentti: Ilmoittakaa muut aikomuksenne. Okei, odottakaa hetki. asiakas: Asiakas: Toki: Okei, on lento, jossa on yhden jatkoyhteyden rajoitus ja lentohinta on 100 turistiluokassa. Voinko varata lennon 1012? asiakas: Varaa lippuni. agentti: Asiakas: Ok, lentolippu on varattu ja lentoyhtiö on Delta. asiakas: Kiitos: Kiitos, että valitsitte toimistomme, turvallista matkaa.</w:t>
      </w:r>
    </w:p>
    <w:p>
      <w:r>
        <w:rPr>
          <w:b/>
        </w:rPr>
        <w:t xml:space="preserve">Tulos</w:t>
      </w:r>
    </w:p>
    <w:p>
      <w:r>
        <w:t xml:space="preserve">asiakas: Rebecca King täällä.</w:t>
      </w:r>
    </w:p>
    <w:p>
      <w:r>
        <w:rPr>
          <w:b/>
        </w:rPr>
        <w:t xml:space="preserve">Esimerkki 7.1658</w:t>
      </w:r>
    </w:p>
    <w:p>
      <w:r>
        <w:t xml:space="preserve">asiakas: Asiakas: Hei: Nancy Thompson.  __ asiakas: Agentti: Voitteko auttaa minua varauksen tekemisessä ATL:stä BOS:iin, koska Bostonissa on musiikkikonsertti: Asiakas: Toki, saanko tietää matkapäivänne, kiitos: Asiamies: Matkapäiväni ovat 17.04.-19.04.19. Agentti: Matkan kesto on 17.04.-19.04: Asiakas: Odottakaa hetki: Asiakas: Selvä: Löysin teille lennon AA airlinesilta hintaan 100. Voinko varata lippunne? asiakas: Agentti: Voit varata sen: Ok, varauksenne on vahvistettu lennolle numero 1023.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7.1659</w:t>
      </w:r>
    </w:p>
    <w:p>
      <w:r>
        <w:t xml:space="preserve">asiakas: Sarah Adams tässä.  __ asiakas: Asiamies: Haluan muuttaa varaustani, voisitteko auttaa minua siinä? asiamies: Haluan muuttaa varaustani: Asiakas: Toki, olen täällä auttaakseni teitä. asiakas: Kiitos: Asiakas: Anteeksi, nimellänne ei löytynyt varausta. asiakas: Asiamies: Ei mitään ongelmaa, kiitos tiedoista. agentti: Ei mitään ongelmaa,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7.1660</w:t>
      </w:r>
    </w:p>
    <w:p>
      <w:r>
        <w:t xml:space="preserve">asiakas: Asiakas: Hei: Asiakas: Miten voin auttaa teitä tänään? asiakas: Olen Kevin Martin: Agentti: Etsin lentoa reitillä SEA - MSP, voitteko löytää lentoyhtiön, joka tarjoaa palvelua kyseisellä reitillä: Asiakas: Toki, voisitteko ilmoittaa haluamanne matkustuspäivämäärät? asiakas: Voisitteko ilmoittaa haluamanne matkustuspäivämäärän? Agentti: Kyllä, aion matkustaa 11/07 ja 11/09. Agentti: Kyllä, aion matkustaa 11/07 ja 11/09: Asiakas: Selvä, tarkistan lentojen saatavuuden. asiakas: Missä aikataulu on? Agentti: Hyvä on, ei kiirettä: Deltan lentoyhtiön lento on saatavilla ja hinta 100. Jatkanko lentolipun varaamista? asiakas: Kyllä, varaa lippu kyseiselle lennolle.  __ asiakas: Lentoyhtiö: Saanko tietää lentoyhtiön nimen? Hyvä on, kiitos varauksesta. agentti: Ei kestä. Kiitos, että valitsitte palvelumme.</w:t>
      </w:r>
    </w:p>
    <w:p>
      <w:r>
        <w:rPr>
          <w:b/>
        </w:rPr>
        <w:t xml:space="preserve">Tulos</w:t>
      </w:r>
    </w:p>
    <w:p>
      <w:r>
        <w:t xml:space="preserve">agentti: 1024 lennon numerolla vahvistettu varaus.</w:t>
      </w:r>
    </w:p>
    <w:p>
      <w:r>
        <w:rPr>
          <w:b/>
        </w:rPr>
        <w:t xml:space="preserve">Esimerkki 7.1661</w:t>
      </w:r>
    </w:p>
    <w:p>
      <w:r>
        <w:t xml:space="preserve">asiakas: Asiakas: Hei. agentti: Hei, miten voin opastaa teitä tänään? asiakas: Hei: Adams. Haluan suunnitella matkani MCO:hon, voisitteko varata minulle lipun CLT:stä? agentti: Asiakas: Voisitteko kertoa, minä päivinä haluatte matkustaa? asiakas: Voisitteko kertoa, minä päivinä haluatte matkustaa? Asiamies: Olen valmis aloittamaan matkani 12. helmikuuta ja palaamaan 14. helmikuuta. agentti: Olen valmis aloittamaan matkani 12. helmikuuta ja palaamaan 14. helmikuuta: Asiakas: Onko teillä jokin lentoyhtiön mieltymys? Asiakas: Ei: Onko teillä muita vaatimuksia, joita haluatte? asiakas: Asiakas: Haluan tauon matkani välissä. agentti: Haluan, että matkan aikana on tauko: Southwest airlinesilla on lento, jonka lipun hinta on 300 ja jossa on välilasku. Sopiiko se teille? asiakas: Jos se sopii teille, minä voin tehdä sen: Se on ok, voitte jatkaa.  __ asiakas: Asiakas: Kiitos: Asiakas: Kiitos yhteydenotosta, hyvää päivänjatkoa.</w:t>
      </w:r>
    </w:p>
    <w:p>
      <w:r>
        <w:rPr>
          <w:b/>
        </w:rPr>
        <w:t xml:space="preserve">Tulos</w:t>
      </w:r>
    </w:p>
    <w:p>
      <w:r>
        <w:t xml:space="preserve">agentti: Lento numero 1017 turistiluokassa.</w:t>
      </w:r>
    </w:p>
    <w:p>
      <w:r>
        <w:rPr>
          <w:b/>
        </w:rPr>
        <w:t xml:space="preserve">Esimerkki 7.1662</w:t>
      </w:r>
    </w:p>
    <w:p>
      <w:r>
        <w:t xml:space="preserve">asiakas: Agentti: Hei. Miten voin auttaa? TX:ssä järjestettävään kulttuuritapahtumaan. Voitteko auttaa minua? Asiakas: Saanko tietää matkanne päivämäärät? Agentti: Matkapäiväni ovat 14. ja 16. toukokuuta: Asiakas: Onko teillä toivomuksia jatkoyhteysrajoituksista? asiakas: Onko teillä toivomuksia? Agentti: Minulle sopii mikä tahansa yhteys: Asiakas: Kertokaa lähimmän lentokentän koodit? asiakas: Voisitteko kertoa lähimmän lentoaseman koodit? Agentti: OAK ja AUS ovat lentokenttäkoodini: Asiakas: Saanko tietää nimenne? Deborah Phillips: United Airlines tarjoaa jatkolennon tälle reitille ja lipun hinnaksi 100. Asiakas: Voitte varata sen.  __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Varaus on vahvistettu lennolle 1023.</w:t>
      </w:r>
    </w:p>
    <w:p>
      <w:r>
        <w:rPr>
          <w:b/>
        </w:rPr>
        <w:t xml:space="preserve">Esimerkki 7.1663</w:t>
      </w:r>
    </w:p>
    <w:p>
      <w:r>
        <w:t xml:space="preserve">asiakas: Agentti: Hei. Miten voin opastaa teitä tänään? Agentti: Liikekokoukseni on peruttu, voisitteko auttaa minua äskeisen varaukseni peruuttamisessa? agentti: Voisitteko auttaa minua peruuttamaan äskeisen varaukseni? Totta kai, autan teitä siinä. Voisitteko kertoa nimenne? asiakas: Asiamies: Varaukseni oli tehty nimellä Kimberly Green. agentti: Green Green: Odottakaa hetki.  __ agentti: Asiakas: Olen pahoillani, mutta varausta ei löydy teidän tiedoillanne. asiakas: Asiakas: Ei se mitään, ei mitään ongelmia. Joka tapauksessa, kiitos tiedoista.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7.1664</w:t>
      </w:r>
    </w:p>
    <w:p>
      <w:r>
        <w:t xml:space="preserve">asiakas: Asiakas: Päivää. asiamies: Päivää, miten voin opastaa teitä? asiakas: Päivää: Jack Clark tässä. Voitteko auttaa minua lentolippujen varaamisessa DCA:sta HOU:hun? agentti: Asiakas: Voisitteko kertoa matkapäivänne? Asiakas: Voisitteko kertoa matkapäivänne? Asiamies: Toki, olen suunnitellut matkapäiväni 04/16 ja 04/18. asiamies: Kyllä, olen suunnitellut matkapäiviä 04/16 ja 04/18: UA airlinesin lentoyhtiöltä on pyyntösi mukaan saatavilla haluamillasi päivämäärillä lento, jossa on 1 jatkolento.  __ agentti: Asiakas: Haluaisitteko matkustaa tällä lentoyhtiöllä? asiakas: Agentti: Vahvistakaa se: Lippunne on varattu lennolle 1003. asiakas: Asiakas: Kiitos avusta: Asiakas: Olkaa hyvä.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7.1665</w:t>
      </w:r>
    </w:p>
    <w:p>
      <w:r>
        <w:t xml:space="preserve">asiakas: Asiakas: Päivää. asiamies: Päivää, miten voin auttaa teitä? Asiamies: Haluaisin matkustaa LGA:sta OAK:hon työmatkalla. agentti: Haluaisin matkustaa LGA:sta OAK:hon: Voisitteko kertoa matkanne päivämäärät?  __ agentti: Asiakas: Saanko tietää liityntämääränne? Tarvitsen taukoa matkallani. agentti: Tarvitsetteko muuta etusijaa? asiakas: Asiakas: Ei: Asiakas: Saanko tietää nimenne? Sandra Hall: Frontier Airlines tarjoaa jatkolennon, jonka lipun hinta on 100 ja lähtöaika on klo 19.00, saapumisaika on klo 15.00. Jatkanko? asiakas: Jatkakaa: Asiakas: Jatkakaa: Lippunne on vahvistettu lennolle numero 1004 turistiluokassa.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12/05 ja 12/07.</w:t>
      </w:r>
    </w:p>
    <w:p>
      <w:r>
        <w:rPr>
          <w:b/>
        </w:rPr>
        <w:t xml:space="preserve">Esimerkki 7.1666</w:t>
      </w:r>
    </w:p>
    <w:p>
      <w:r>
        <w:t xml:space="preserve">asiakas: Hei.  __ asiakas: Voitteko auttaa minua peruutusprosessissa? agentti: Voitte auttaa minua peruutusprosessissa: Totta kai, olen täällä auttamassa teitä. Saanko tietää nimenne? asiakas: Amanda wright: Asiakas: Amanda Amanda Amanda: Amanda Amandra: Asiamies: Okei: Asiakas: Kiitos, että odotitte, valitettavasti varausta ei löytynyt nimestänne. asiakas: Kiitos, että odotitte: Kiitos etsinnästä.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7.1667</w:t>
      </w:r>
    </w:p>
    <w:p>
      <w:r>
        <w:t xml:space="preserve">asiakas: Asiakas: Hei, olen Jeffrey Thompson: Asiamies: Suunnittelen lentolippua LAX:iin MCO:sta, voisitteko etsiä edullisen lennon? agentti: Voisitteko etsiä edullisen lennon? Asiakas: Totta kai, voin auttaa: Kiitos: Voisitteko kertoa matkapäivänne?  __ agentti: Asiakas: Okei, odottakaa hetki, tarkistan saatavuuden. asiakas: Asiakas: Toki, odotan vastaustanne. agentti: Kyllä, odotan vastaustanne: Southwest-lentoyhtiön lentoyhtiöstä, ja lennon hinta on vain 100 dollaria. Haluatteko jatkaa varausta? asiakas: Asiamies: Se on täydellinen, varaa minulle paikka. agentti: Asiakas: Okei, lippunne on varattu lennon numerolla 1023. Asiakas: Kiitos nopeasta vastauksestanne. agentti: Asiakas: Ilo on minun puolellani.</w:t>
      </w:r>
    </w:p>
    <w:p>
      <w:r>
        <w:rPr>
          <w:b/>
        </w:rPr>
        <w:t xml:space="preserve">Tulos</w:t>
      </w:r>
    </w:p>
    <w:p>
      <w:r>
        <w:t xml:space="preserve">asiakas: Aikatauluni mukaan haluan lähteä 10/03 ja paluupäiväni on 10/05.</w:t>
      </w:r>
    </w:p>
    <w:p>
      <w:r>
        <w:rPr>
          <w:b/>
        </w:rPr>
        <w:t xml:space="preserve">Esimerkki 7.1668</w:t>
      </w:r>
    </w:p>
    <w:p>
      <w:r>
        <w:t xml:space="preserve">asiakas: Samuel Rodriguez tässä.  __ asiakas:  Voitteko varata minulle lipun? agentti: Voitte varata minulle lipun: Asiakas: Toki, kertokaa matkapäivänne? asiak: Matkapäiväni ovat 12/03-12/05. Haluan 1 jatkolennon: Asiakas: On olemassa lento, joka täyttää kaikki vaatimuksenne. asiakas: Asiakas: Selvä. Jatkakaa, olkaa hyvä. agentti: AA airlinesin lento 1018 on vahvistanut varauksenne. asiakas: Kiitos: Asiakas: Kiitos ja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7.1669</w:t>
      </w:r>
    </w:p>
    <w:p>
      <w:r>
        <w:t xml:space="preserve">asiakas: Asiakas: Hei: Asiakas: Miten voin auttaa teitä tänään? asiakas: Olen Jack Miller: Agentti: Etsin suoraa lentoa, voisitteko auttaa minua varaamaan lentolipun vaatimuksillani? agentti: Voisitteko auttaa minua varaamaan lentolipun vaatimuksillani? Asiakas: Toki, saanko tietää matkakohteenne lentokenttäkoodit? asiakas: Voisitteko auttaa minua? Agentti: Haluaisin matkustaa DTW:stä MSP:hen: Asiakas: Mainitsetteko matkustuspäivänne? Asiamies: Haluaisin lähteä 2. huhtikuuta ja palata 4. huhtikuuta: Asiakas: Odottakaa hetki: Asiakas: Toki, kaikessa rauhassa. Ja varmista, että lentoyhtiöni on normaalihintainen. agentti: Matkapäivinäsi ei ole valitettavasti saatavilla lentolippuja.  __ agentti: Asiakas: Kiitos, että otitte yhteyttä palveluumme.</w:t>
      </w:r>
    </w:p>
    <w:p>
      <w:r>
        <w:rPr>
          <w:b/>
        </w:rPr>
        <w:t xml:space="preserve">Tulos</w:t>
      </w:r>
    </w:p>
    <w:p>
      <w:r>
        <w:t xml:space="preserve">asiakas: Asiakas: Okei, ei ole ongelma. Joka tapauksessa, kiitos tiedoista.</w:t>
      </w:r>
    </w:p>
    <w:p>
      <w:r>
        <w:rPr>
          <w:b/>
        </w:rPr>
        <w:t xml:space="preserve">Esimerkki 7.1670</w:t>
      </w:r>
    </w:p>
    <w:p>
      <w:r>
        <w:t xml:space="preserve">asiakas: Miten voin palvella teitä tänään? asiakas: Päivää: Asiamies: Voitteko auttaa minua varaamaan lentoliput Austinista, AUS:sta Philadelphiaan, PHL:ään: Asiakas: Totta kai, olemme iloisia voidessamme palvella teitä. asiakas: Voisitteko auttaa meitä? Asiakas: Kiitos: Asiakas: Saanko tietää matkasuunnitelmanne päivämäärät? asiak: Asiamies: Matkapäiväni ovat 12.8.-14.8. agentti: Mihin aikaan matka kestää? Asiakas: Tarvitsetteko matkallanne jotakin väliasemaa? asiakas: Tarvitsetteko matkan aikana jotakin väliasemaa? Asiamies: Tarvitsen matkan välissä olevan reittiaseman. asiamies: Tarvitsen matkan välissä olevaa reittiasemaa: Asiakas: Saanko tietää lähtö- ja saapumisaikanne? Asiakas: Saanko tietää lähtö- ja saapumisaikanne? Agentti: Minulle sopii mikä tahansa aika: Onko teillä muita toiveita? Asiamies: Haluaisin mieluiten turistiluokan lennon: Asiakas: Saanko tietää nimenne? asiakas: Saanko kysyä, mikä on hyvä nimenne? Nimeni on Karen Martin: Lento on jatkolento, jonka hinta on 100 ja lennon numero 1010. Jatkanko matkaa? asiakas: Voitte jatkaa varauksen tekemistä.  __ asiakas: Asiakas: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agentti: Airlinesin turistiluokassa.</w:t>
      </w:r>
    </w:p>
    <w:p>
      <w:r>
        <w:rPr>
          <w:b/>
        </w:rPr>
        <w:t xml:space="preserve">Esimerkki 7.1671</w:t>
      </w:r>
    </w:p>
    <w:p>
      <w:r>
        <w:t xml:space="preserve">asiakas: Asiakas: Päivää. asiamies: Päivää, miten voin auttaa? Asiakas: Olen David Wilson: Wilson: Okei: David Wilson: Koska haastatteluani lykättiin, minun on muutettava varaustani. Voitteko auttaa minua? Asiakas: Toki, olen täällä auttamassa teitä. asiakas: Kiitos: Asiakas: Olkaa hyvä ja odottakaa, palaan asiaan. asiakas: Toki: Kiitos, että odotitte. Valitettavasti nimellänne ei löytynyt varausta.  __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Ei ongelmaa. Kiitos.</w:t>
      </w:r>
    </w:p>
    <w:p>
      <w:r>
        <w:rPr>
          <w:b/>
        </w:rPr>
        <w:t xml:space="preserve">Esimerkki 7.1672</w:t>
      </w:r>
    </w:p>
    <w:p>
      <w:r>
        <w:t xml:space="preserve">asiakas: Andrew Garcia: Hei, olen Andrew Garcia.  __ asiakas: Garcia Garcia: Haluan muuttaa varaustani kiireellisen kokouksen vuoksi. Voitteko auttaa minua siinä? Totta kai, olemme täällä auttamassa teitä. Odottakaa hetki. asiakas: Asiakas: OK: Asiakas: Kiitos ajastanne, Nimellänne ei löytynyt varausta. asiakas: Asiamies: Ei mitään ongelmaa,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7.1673</w:t>
      </w:r>
    </w:p>
    <w:p>
      <w:r>
        <w:t xml:space="preserve">asiakas: Asiakas: Hei. asiamies: Päivää, miten voin palvella teitä tänään? asiakas: Hei: Agentti: Voitteko auttaa minua varaamaan lentolippua AUS:sta OAK:iin? Asiakas: Toki, voisitteko kertoa matkanne päivämäärät? asiakas: Voisitteko kertoa matkanne päivämäärät? Asiamies: Matkapäiväni ovat 29.10.-31.10. agentti: Matkapäiväni ovat 29.10: Onko teillä jokin yhteysrajoitus?  __ agentti: Asiakas: Onko sinulla jokin luokkaetusi? Agentti: Minulle sopii mikä tahansa luokka: Onko muita erittelyjä? Asiakas: Ei: Asiakas: Ilmoittakaa nimenne: Asiakas: Olen Anna Parker: Asiakas: Ei löytynyt lentoja ilmoittamillenne matkapäiville. asiakas: En ole löytänyt yhtään lentoa: Asiakas: Selvä, ei ongelmaa. Kiitos: Kiitos.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7.1674</w:t>
      </w:r>
    </w:p>
    <w:p>
      <w:r>
        <w:t xml:space="preserve">asiakas: Agentti: Hei. Miten voin auttaa teitä? Olen antanut lentokenttäkoodin, joka on kaukana nykyisestä sijainnistani. Tarvitsen siis apuanne. Voisitteko auttaa minua tietojen muuttamisessa? agentti: Asiakas: Toki, olen täällä auttamassa sinua siinä. asiakas: Voin auttaa sinua siinä: Kiitos.  __ asiakas: Alexander Edwards tässä: Asiakas: Okei, antakaa minulle hetki aikaa. asiakas: Asiakas: Selvä: Asiakas: Anteeksi, tiedoissamme ei ole varausta nimellänne. asiakas: Asiamies: Ei se ole suuri ongelma, joka tapauksessa kiitos paljon varaustilanteen tarkistamisesta. asiamies: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nimenne, jotta voimme tarkistaa varauksenne tilan?</w:t>
      </w:r>
    </w:p>
    <w:p>
      <w:r>
        <w:rPr>
          <w:b/>
        </w:rPr>
        <w:t xml:space="preserve">Esimerkki 7.1675</w:t>
      </w:r>
    </w:p>
    <w:p>
      <w:r>
        <w:t xml:space="preserve">asiakas: Agentti: Hei. Miten voin auttaa? Carol Lopez tässä. Haluan peruuttaa äskettäisen varaukseni, voitteko auttaa minua?  __ asiakas: Asiakas: Hyvä on, kaikessa rauhassa: Asiakas: Olen pahoillani, että nimellänne ei löytynyt varausta. asiakas: Ei se mitään. Kiitos palvelustanne.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Okei, odottakaa hetki.</w:t>
      </w:r>
    </w:p>
    <w:p>
      <w:r>
        <w:rPr>
          <w:b/>
        </w:rPr>
        <w:t xml:space="preserve">Esimerkki 7.1676</w:t>
      </w:r>
    </w:p>
    <w:p>
      <w:r>
        <w:t xml:space="preserve">asiakas: Asiakas: Päivää. asiamies: Päivää, miten voin auttaa teitä? Agentti: Voisitteko varata minulle lentoliput CLT:stä SEA:han? Asiakas: Toki, saisinko tietää matkanne päivämäärät, kiitos? Asiamies: Lähden 17. toukokuuta ja palaan 19. toukokuuta. agentti: Mihin mennessä? Asiakas: Onko teillä jokin yhteysrajoitus? Agentti: Tarvitsen suoran lennon: Onko muita vaatimuksia, jotka on täytettävä? asiakas: Asiakas: Ei: Saanko tietää nimenne?  __ agentti: Asiakas: Valitettavasti emme ole saaneet pyyntöönne vastaavaa lentoa. asiakas: Olen pahoillani, mutta en voi tarjota lentoa: Asiakas: Ei se mitään, kiitos avustanne. agentti: Ei se mitään, kiitos avustanne. agentti: Ei se mitään: Asiakas: Ilo on minun puolellani.</w:t>
      </w:r>
    </w:p>
    <w:p>
      <w:r>
        <w:rPr>
          <w:b/>
        </w:rPr>
        <w:t xml:space="preserve">Tulos</w:t>
      </w:r>
    </w:p>
    <w:p>
      <w:r>
        <w:t xml:space="preserve">asiakas: Olen Laura Campbell.</w:t>
      </w:r>
    </w:p>
    <w:p>
      <w:r>
        <w:rPr>
          <w:b/>
        </w:rPr>
        <w:t xml:space="preserve">Esimerkki 7.1677</w:t>
      </w:r>
    </w:p>
    <w:p>
      <w:r>
        <w:t xml:space="preserve">asiakas: Asiakas: Hei, olen Gary King. asiamies: Hei, miten voin palvella teitä parhaiten tänään? asiakas: Hei, olen Gary King: Gary King: Olen luonnontieteiden opiskelija, haluan oppia uusia asioita tieteestä, joten haluan käydä Perot Museum of Nature and Science -museossa. Voisitteko auttaa minua varaamaan lipun? asiamies: Voitteko auttaa minua varaamaan lipun? Totta kai, autamme teitä mielellämme. Saanko tietää, milloin haluatte mennä Perot Museum of Nature and science -museoon? asiakas: Asiamies: Haluaisin vierailla 04/03, joten minun pitäisi olla liikkeellä 04/02. Agentti: Haluaisin käydä 04/03: Milloin haluatte palata vierailupaikastanne?  __ agentti: Asiakas: Saanko tietää lähimmän lentokentän koodit? Asiakas: Saanko tietää lähimmän lentokentän koodit? SFO:sta, San Franciscosta. Minun pitäisi palata Dallasista, DFW. agentti: Asiakas: Saanko tietää, paljonko teillä on varaa tähän lippuun? asiakas: Mihin hintaan? Minulla on varaa rahaa lippuun enintään 5000. agentti: Lentoyhtiö Deltan lento numero: 1006 ja yksi lähtöpaikka. Voinko varata teille tämän lipun? asiakas: Asiamies: Kyllä, pyydän, varaa tämä lippu minulle. asiamies: Kyllä, varaa tämä lippu minulle: Lippunne on varattu. asiakas: Kiitos paljon ystävällisestä palvelustanne. asiamies: Kiitos paljon, että valitsitte minut.</w:t>
      </w:r>
    </w:p>
    <w:p>
      <w:r>
        <w:rPr>
          <w:b/>
        </w:rPr>
        <w:t xml:space="preserve">Tulos</w:t>
      </w:r>
    </w:p>
    <w:p>
      <w:r>
        <w:t xml:space="preserve">asiakas: Perot Museum of nature and science -museossa vierailtuani aion palata 04/04.</w:t>
      </w:r>
    </w:p>
    <w:p>
      <w:r>
        <w:rPr>
          <w:b/>
        </w:rPr>
        <w:t xml:space="preserve">Esimerkki 7.1678</w:t>
      </w:r>
    </w:p>
    <w:p>
      <w:r>
        <w:t xml:space="preserve">asiakas: Agentti: Hei,. Miten voin auttaa teitä tänään? Asiakas: Olen Susan Thompson. asiamies: Olen Susan Thompson: Thompson: Okei: Asiakas: Haluan peruuttaa äskettäisen varaukseni, olkaa hyvä ja auttakaa minua. asiamies: Totta kai, autan teitä siinä.  __ agentti: Asiakas: Odottakaa hetki: Asiakas: Okei: Asiakas: Kiitos, että odotitte. Olen tarkistanut varausluettelosta peruuttaakseni lippunne, mutta en löytänyt yhtään varausta, jossa olisi teidän nimenne. asiakas: Asiamies: Ei ongelmia, kiitos tiedosta.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7.1679</w:t>
      </w:r>
    </w:p>
    <w:p>
      <w:r>
        <w:t xml:space="preserve">asiakas: Linda Garcia.  __ asiakas: Linda Linda Linda, Linda Linda Linda: Minun on varattava lippu ystäväni siskon vastaanotolle. Voisitteko auttaa minua varaamaan lipun DFW:stä DTW:hen? asiamies: Voisitteko auttaa minua varaamaan lipun DFW:stä DTW:hen? Asiakas: Toki, onko mitään yhteysrajoitusta? asiakas: Agentti: Kyllä, matkan välissä pitäisi olla pysähdys. agentti: Kyllä, matkan välissä pitäisi olla pysähdys: Ilmoittakaa aikataulun mukaiset päivämäärät? asiakas: Jos haluatte, että matkustan, niin ilmoittakaa, milloin matkustan: Asiamies: Matkapäiväni ovat 14.03. ja paluu 16.03. agentti: Asiakas: Odottakaa, ilmoitan teille lentojen saatavuuden. asiakas: Odottakaa, ilmoitan teille lentojen saatavuuden. asiakas: Odottakaa: Asiakas: Toki: Lento numero 1021 ja lentoyhtiö Spirit. Yhteys on yksi. asiakas: Voitte jatkaa varauksen tekemistä. agentti: Lentovarauksenne on tehty hintaan 100. Kiitos yhteydenotosta, hyvää päivänjatkoa. asiakas: Kiitos palvelustanne.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7.1680</w:t>
      </w:r>
    </w:p>
    <w:p>
      <w:r>
        <w:t xml:space="preserve">asiakas: Asiakas: Hei: Agentti: Miten voin auttaa? asiakas: Olen Barbara Carter: Asiakas: Voitteko auttaa minua lentolippujen varaamisessa OAK:sta SEA:han osallistuakseni asiakastapaamiseen? asiamies: Voisitteko auttaa minua lentolippujen varaamisessa OAK:sta SEA:han? Asiakas: Toki, saanko tietää matkanne päivämäärät? asiak: Kiitos ja olen suunnitellut matkapäiviä 21.04. ja paluu 23.04.  __ asiakas: Asiamies: Se on täydellistä, voitte varata lentolipun. agentti: Asiakas: Lentolippunne on varattu: Kiitos paljon nopeasta avustanne lippuvarauksessani.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Lentoyhtiö Deltassa on jatkolento, jonka hinta on 100, numero on 100. Voinko varata sen?</w:t>
      </w:r>
    </w:p>
    <w:p>
      <w:r>
        <w:rPr>
          <w:b/>
        </w:rPr>
        <w:t xml:space="preserve">Esimerkki 7.1681</w:t>
      </w:r>
    </w:p>
    <w:p>
      <w:r>
        <w:t xml:space="preserve">asiakas: Hei. Olen Edward Wright. agentti: Päivää. Miten voin auttaa? Asiakas: Haluan tehdä lentolippuvarauksen, koska minun on osallistuttava toukokuussa LAX:stä AUS:ssa järjestettävään seminaariin. asiamies: Varaukseni on voimassa: Asiakas: Toki, autan teitä lipun varaamisessa. asiakas: Kyllä: Kiitos.  __ asiakas: Asiamies: Toki, matkapäiväni ovat 05/07 ja 05/09. Asiamies: Voitte ottaa yhteyttä matkatoimistoon: Asiakas: Valitan, lentoja ei löytynyt. asiakas: Olen pahoillani, en löytänyt yhtään lentoa: Agentti: Ei se mitään, kiitos joka tapauksessa avusta. agentti: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7.1682</w:t>
      </w:r>
    </w:p>
    <w:p>
      <w:r>
        <w:t xml:space="preserve">asiakas: Hei, olen David Lewis. agentti: Hei. Miten voin auttaa teitä tänään? Agentti: Voitteko auttaa minua äskettäisen varaukseni peruuttamisessa? agentti: Voisitteko auttaa minua peruuttamisessa? Asiakas: Toki, odottakaa hetki, tarkistan varausluettelon. asiakas: Asiamies: Hyvä on: Asiakas: Kiitos, että odotitte, valitettavasti tälle nimelle ei löytynyt varausta. asiakas: Okei, ei mitään ongelmaa.  __ asiakas: Kiitos avusta.</w:t>
      </w:r>
    </w:p>
    <w:p>
      <w:r>
        <w:rPr>
          <w:b/>
        </w:rPr>
        <w:t xml:space="preserve">Tulos</w:t>
      </w:r>
    </w:p>
    <w:p>
      <w:r>
        <w:t xml:space="preserve">agentti: Kiitos, että käytätte meitä.</w:t>
      </w:r>
    </w:p>
    <w:p>
      <w:r>
        <w:rPr>
          <w:b/>
        </w:rPr>
        <w:t xml:space="preserve">Esimerkki 7.1683</w:t>
      </w:r>
    </w:p>
    <w:p>
      <w:r>
        <w:t xml:space="preserve">asiakas: Hei. Michelle Hill tässä.  __ asiakas: Asiakas: Voitteko peruuttaa lentolippuvaraukseni? agentti: Voitteko peruuttaa lentolipun varaukseni? Asiakas: Totta kai, voin tehdä tarpeen täyteen puolestasi. asiakas: Asiakas: Hyvä on: Asiakas: Sallikaa minun tarkistaa tilanne muutamassa minuutissa ja palata teille. asiakas: Pyydän, että annatte minulle muutaman minuutin aikaa: Asiakas: Toki: Asiakas: Kiitos, että odotitte, tietokannassamme ei löydy aktiivista varausta nimellänne. asiakas: Asiakas: Ei mitään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palvella teitä?</w:t>
      </w:r>
    </w:p>
    <w:p>
      <w:r>
        <w:rPr>
          <w:b/>
        </w:rPr>
        <w:t xml:space="preserve">Esimerkki 7.1684</w:t>
      </w:r>
    </w:p>
    <w:p>
      <w:r>
        <w:t xml:space="preserve">asiakas: Agentti: Hei. Miten voin auttaa teitä? Betty Perez. Haluaisin käydä New Yorkissa viettämässä lomapäiviä lapsuudenystävieni kanssa. Auttakaa minua siis lentolippujen varaamisessa.  __ asiakas: Asiakas: Kiitos. Haluan matkustaa 21.09. ja 23.09. välisenä aikana: Asiakas: Okei, auttakaa minua lähdön ja määränpään lentokenttäkoodeilla. asiakas: Agentti: Toki, haluaisin matkustaa SEA:sta EWR:ään, koska nämä ovat ainoat lentokentät, jotka ovat lähellä matkakohteitani. agentti: Kyllä: Asiakas: Okei, odottakaa hetki. asiakas: Ei, odottakaa hetki: Agentti: Toki, tarkistakaa kaikessa rauhassa. agentti: Asiakas: Olen pahoillani, mutta haluamillanne päivämäärillä ei ole lentoa saatavilla. asiakas: Voi, se on ikävä kuulla. Joka tapauksessa valitsen tällä kertaa toisen toimiston. Kiitos arvokkaasta ajastanne.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Voisitteko kertoa matkapäivänne?</w:t>
      </w:r>
    </w:p>
    <w:p>
      <w:r>
        <w:rPr>
          <w:b/>
        </w:rPr>
        <w:t xml:space="preserve">Esimerkki 7.1685</w:t>
      </w:r>
    </w:p>
    <w:p>
      <w:r>
        <w:t xml:space="preserve">asiakas: Agentti: Hei. Miten voin auttaa? Voisitteko auttaa minua muuttamaan olemassa olevaa varausta? asiamies: Voisitteko auttaa minua muuttamaan olemassa olevaa varausta? asiamies: Voitteko auttaa minua muuttamaan olemassa olevaa varausta? Asiakas: Toki, auttakaa minua: Asiamies: Toki, olen Catherine Wilson. asiamies: Olen Catherine Wilson: Valitettavasti tietokannastamme ei löytynyt varausta nimellänne.  __ agentti: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7.1686</w:t>
      </w:r>
    </w:p>
    <w:p>
      <w:r>
        <w:t xml:space="preserve">asiakas: Asiakas: Päivää. asiamies: Päivää, miten voin auttaa? Asiamies: Voitteko auttaa minua varaamaan lentoliput PHX:stä SFO:han: Asiakas: Toki, Saanko tietää matkapäivänne? asiak: Agentti: Haluaisin lentää 30. elokuuta ja palata 01. syyskuuta: Asiakas: Onko teillä jokin yhteysrajoitus? Agentti: Tarvitsen yhden yhteyden: Onko muita mieltymyksiä? asiakas: Asiamies: Haluaisin valita turistiluokan: Saanko tietää nimenne? asiakas: Jeffrey King: Teillä on jatkolento 1001 AA airlinesilla ja hinta 100 turistiluokassa, jatkanko?  __ agentti:  Asiakas: Lippunne on käsitelty ja se lähetetään pian sähköpostiosoitteeseenne. asiakas: Kiitos: Asiakas: Kiitos.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7.1687</w:t>
      </w:r>
    </w:p>
    <w:p>
      <w:r>
        <w:t xml:space="preserve">asiakas: Asiakas: Hei, tässä on George Garcia. asiamies: Päivää, miten voin auttaa? asiakas: Hei, tässä on George Garcia: Haluan varata lentoliput New Yorkista EWR:stä MI:hen DTW:hen. Voitteko auttaa minua siinä?  __ asiakas: Asiamies: Matkan päivämäärät ovat 02/10 - 02/12. Agentti: Missä on matkustuspäivä? Asiakas: Odottakaa hetki: Asiakas: Hyvä on: Asiakas: On olemassa lento, jonka yhteysraja on 1 ja hinta 100. Jatkanko varauksen tekemistä? Asiakas: Missä on lento, jonka yhteysraja on 1 ja hinta 100? Agentti: Voitte jatkaa varausta: Lippunne on varattu, lento numero 1022.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haluamanne matkustuspäivämäärät?</w:t>
      </w:r>
    </w:p>
    <w:p>
      <w:r>
        <w:rPr>
          <w:b/>
        </w:rPr>
        <w:t xml:space="preserve">Esimerkki 7.1688</w:t>
      </w:r>
    </w:p>
    <w:p>
      <w:r>
        <w:t xml:space="preserve">asiakas: Hei. Nancy Perez tässä.  __ asiakas: Haluan valita normaalihintaisen lentoyhtiön Detroitiin suuntautuvalle työmatkalleni. Voitteko varata lentoliput puolestani? asiamies: Asiakas: Toki, saanko tietää lähdelentokenttänne koodin? asiakas: Asiamies: Milloin olette halukas matkustamaan? asiakas: Matkapäivät ovat 24. heinäkuuta - 26. heinäkuuta. agentti: Onko muita toiveita? asiakas: Asiamies: Haluaisin mieluiten välilaskulennon: Asiakas: Voitteko mainita nimenne jatkaaksenne eteenpäin? asiakas: Asiamies: Olen Nancy Perez: Asiakas: Olen pahoillani, mutta toiveittenne mukaisia lentoja ei löytynyt. asiakas: Olen pahoillani: Ei mitään ongelmaa.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7.1689</w:t>
      </w:r>
    </w:p>
    <w:p>
      <w:r>
        <w:t xml:space="preserve">asiakas: Agentti: Hei. Miten voin auttaa? JFK:sta LAXiin. Voisitteko auttaa minua varauksen tekemisessä? agentti: Totta kai, autan teitä. Saanko tietää suunnitellut matkapäivänne?  __ agentti: Asiakas: Saisinko nimenne? Mary Garcia: Garcia: Tarvitsetteko jatkolentoa? Asiakas: Mieluummin jatkolento: Asiakas: Tarvitsetteko muita tarkennuksia? Asiakas: Ei: Löysin Spirit airlinesin turistiluokan lennon, jonka hinta on 200, ja se on jatkolento. Voinko varata lippunne? asiakas: Asiamies: Kyllä, jatkakaa: Asiakas: Okei, varauksenne on vahvistettu lennolle numero 1009. Asiakas: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24. helmikuuta.</w:t>
      </w:r>
    </w:p>
    <w:p>
      <w:r>
        <w:rPr>
          <w:b/>
        </w:rPr>
        <w:t xml:space="preserve">Esimerkki 7.1690</w:t>
      </w:r>
    </w:p>
    <w:p>
      <w:r>
        <w:t xml:space="preserve">asiakas: Asiakas: Päivää. asiamies: Päivää, miten voin auttaa teitä tänään? asiakas: Päivää: PHL:stä MSP:hen lomamatkalle. Voitteko tehdä varauksen? asiamies: Voitte tehdä varauksen: Asiakas: Toki, kertokaa minulle matkapäivänne? asiakas: Matkapäiväni ovat 13.01. ja 15.01. agentti: Mihin mennessä? Asiakas: Onko teillä mitään toiveita? Tarvitsen taukoa matkallani. agentti: Voisitteko kertoa nimenne?  __ agentti: Spirit Airlinesilla on jatkolento numerolla 1000 hintaan 100, jatkanko matkaa? asiakas: Asiakas: Olkaa hyvä: Asiakas: Varauksenne on varattu turistiluokassa. asiakas: Kiitos paljon: Kiitos, että valitsitte meidät.</w:t>
      </w:r>
    </w:p>
    <w:p>
      <w:r>
        <w:rPr>
          <w:b/>
        </w:rPr>
        <w:t xml:space="preserve">Tulos</w:t>
      </w:r>
    </w:p>
    <w:p>
      <w:r>
        <w:t xml:space="preserve">asiakas: Helen Rodriguez täällä.</w:t>
      </w:r>
    </w:p>
    <w:p>
      <w:r>
        <w:rPr>
          <w:b/>
        </w:rPr>
        <w:t xml:space="preserve">Esimerkki 7.1691</w:t>
      </w:r>
    </w:p>
    <w:p>
      <w:r>
        <w:t xml:space="preserve">asiakas: Asiakas: Päivää, olen Christine Carter. agentti: Päivää, miten voin auttaa teitä tällä hetkellä? asiakas: Hei, olen Christine Carter: Haluaisin peruuttaa lippuni, koska esimieheni ei hyväksynyt lomaani.  __ asiakas: Asiamies: Toki, kaikessa rauhassa: Asiakas: Anteeksi, nimessänne ei näy lippua. asiakas: Olen pahoillani: Asiamies: Ei se mitään, ehkä ystäväni on peruuttanut sen jo aiemmin. asiamies: Ei se mitään: Kyllä, voi olla. Kiitos, että lähestyitte meitä. asiakas: Tervetuloa.</w:t>
      </w:r>
    </w:p>
    <w:p>
      <w:r>
        <w:rPr>
          <w:b/>
        </w:rPr>
        <w:t xml:space="preserve">Tulos</w:t>
      </w:r>
    </w:p>
    <w:p>
      <w:r>
        <w:t xml:space="preserve">agentti: Agentti: Saisinko hetken aikaa?</w:t>
      </w:r>
    </w:p>
    <w:p>
      <w:r>
        <w:rPr>
          <w:b/>
        </w:rPr>
        <w:t xml:space="preserve">Esimerkki 7.1692</w:t>
      </w:r>
    </w:p>
    <w:p>
      <w:r>
        <w:t xml:space="preserve">asiakas: Asiakas: Hei: Asiakas: Emily Clark täällä. asiamies: Miten voin auttaa? asiakas: Emily Clark täällä. asiamies: Miten voin auttaa? asiakas: Emily Clark täällä: Agentti: Tarvitsen lentolippua OAK:sta AUS:iin tärkeää liiketapaamista varten, voisitteko ystävällisesti auttaa minua lentolippujen varaamisessa kyseisiin paikkoihin? asiamies: Tarvitsen lentolippua OAK:sta AUS:iin tärkeää liiketapaamista varten: Asiakas: Toki Clark, Milloin olet valmis matkustamaan? asiak: Agentti: Haluaisin aloittaa matkani 29.12: Asiakas: Hetki vain: Toki: Voisitteko kertoa minulle paluupäivänne?  __ agentti: Asiakas: Valitettavasti ei ole saatavilla lentoja, jotka vastaisivat toiveitanne. asiakas: Ikävä kuulla. Joka tapauksessa, otan yhteyttä toiseen toimistoon mennäkseni sinne. Kiitos tiedoista. agentti: Mihin matka on päättynyt? Asiakas: Eipä kestä, kiitos paljon, että otitte meihin yhteyttä.</w:t>
      </w:r>
    </w:p>
    <w:p>
      <w:r>
        <w:rPr>
          <w:b/>
        </w:rPr>
        <w:t xml:space="preserve">Tulos</w:t>
      </w:r>
    </w:p>
    <w:p>
      <w:r>
        <w:t xml:space="preserve">asiakas: Asiakas: Haluaisin palata 31.12.</w:t>
      </w:r>
    </w:p>
    <w:p>
      <w:r>
        <w:rPr>
          <w:b/>
        </w:rPr>
        <w:t xml:space="preserve">Esimerkki 7.1693</w:t>
      </w:r>
    </w:p>
    <w:p>
      <w:r>
        <w:t xml:space="preserve">asiakas: Hei.  __ asiakas: Agentti: Voisitteko auttaa minua varaamaan lentoliput ORD:stä DFW:hen: Asiakas: Toki, kertokaa matkasuunnitelmanne päivämäärät. asiak: Agentti: Haluan lentää 08. heinäkuuta ja palata 10. heinäkuuta. agentti: Haluan lentää 08. heinäkuuta ja palata 10. heinäkuuta: Asiakas: Saanko tietää nimenne? Jacob Martin: Jacob Martin, reitillenne ei ole saatavilla lentoja. asiakas: Martin Martin: Ei mitään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7.1694</w:t>
      </w:r>
    </w:p>
    <w:p>
      <w:r>
        <w:t xml:space="preserve">asiakas: Hei.  __ asiakas: Haluan muuttaa olemassa olevaa varaustani, koska tenttini ovat yhtäkkiä lykkääntyneet. Voitteko auttaa minua? Asiakas: Toki, voisitteko antaa nimen, jolla varauksenne on vahvistettu? asiakas: Voisitteko ilmoittaa, millä nimellä varaus on vahvistettu? Gregory Martin: Asiakas: Valitettavasti nimellänne ei löydy varausta. asiakas: Martin Martin: Hyvä on, ei mitään ongelmaa. Kiitos tiedoistanne. asiamies: Asiakas: Kiitos ja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7.1695</w:t>
      </w:r>
    </w:p>
    <w:p>
      <w:r>
        <w:t xml:space="preserve">asiakas: Hei. Olen Donald Wilson. asiamies: Päivää, miten voin auttaa teitä tällä hetkellä? asiakas: Olen Donald Wilson: Billy Graham (kirjasto) MSP:ssä sijaitsevasta Carolinas Aviation Museumista. Voisitteko auttaa minua lipun varaamisessa LAX:sta?  __ asiakas: Asiamies: Matkapäiväni ovat 29.02. ja 02.03: Asiakas: On olemassa Frontier-lentoyhtiö, jonka hinta 100 vastaa aikatauluanne. asiakas: Agentti: Voitte jatkaa varausta: Asiakas: Lippunne on vahvistettu lennolle numero 1020. asiakas: Lento on vahvistettu: Asiamies: Kiitos, että autoitte minua: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matkapäivänne?</w:t>
      </w:r>
    </w:p>
    <w:p>
      <w:r>
        <w:rPr>
          <w:b/>
        </w:rPr>
        <w:t xml:space="preserve">Esimerkki 7.1696</w:t>
      </w:r>
    </w:p>
    <w:p>
      <w:r>
        <w:t xml:space="preserve">asiakas: Asiakas: Päivää. asiamies: Päivää, miten voin auttaa teitä? Agentti: Voisitteko auttaa minua varaamaan lentolipun LGA:sta DFW:hen? Joo, voin auttaa teitä siinä. Saanko tietää matkapäivänne, kiitos? asiakas: Haluaisin lentää 14. huhtikuuta, paluu 16. huhtikuuta.  __ asiakas: Asiamies: Tarvitsen yhden jatkolennon: Ilmoittakaa, jos teillä on muita tarkennuksia. Saisinko hyvän nimenne? asiakas: Asiamies: Minulla ei ole muita tietoja. agentti: Asiakas: Ei muita erityisominaisuuksia: Hyvä on, ilmoittakaa hyvä nimenne: Agentti: Nimeni on Margaret Baker: Asiakas: Olen pahoillani, mutta teille ei ole saatavilla lentoja kyseisinä päivinä. asiakas: Olen pahoillani, mutta teille ei ole saatavilla lentoja kyseisinä päivinä: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Tarvitsetko taukoa matkasi välissä?</w:t>
      </w:r>
    </w:p>
    <w:p>
      <w:r>
        <w:rPr>
          <w:b/>
        </w:rPr>
        <w:t xml:space="preserve">Esimerkki 7.1697</w:t>
      </w:r>
    </w:p>
    <w:p>
      <w:r>
        <w:t xml:space="preserve">asiakas: Agentti: Hei. Miten voin auttaa? Asiakas: Haluan muuttaa varaustani, voitteko auttaa minua? asiamies: Haluan muuttaa varaustani: Asiakas: Saanko tietää nimenne? Asiakas: Olen Kenneth Martinez. asiamies: Olen Kenneth Martinez:  Kenneth Martinez: Valitan, ei löytynyt haluamanne kaltaista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7.1698</w:t>
      </w:r>
    </w:p>
    <w:p>
      <w:r>
        <w:t xml:space="preserve">asiakas: Asiakas: Päivää. asiamies: Päivää, miten voin auttaa teitä? Olen Margaret Thompson. Haluan matkustaa MCO:sta BOS:iin osallistuakseni seminaariin.Voisitteko auttaa minua lipun varaamisessa? asiamies: Voisitteko auttaa minua lipun varaamisessa? Asiakas: Toki, saanko tietää päivämääränne? Asiamies: Suunnittelupäiväni ovat 14.05.-16.05: Jatkolento: Minulla on teille lento, jossa on 1 jatkoyhteys. Jatkanko matkaa? asiakas: Asiakas: Kyllä, voit jatkaa.  __ asiakas: Asiakas: Kiitos avusta: Asiakas: Tervetuloa.</w:t>
      </w:r>
    </w:p>
    <w:p>
      <w:r>
        <w:rPr>
          <w:b/>
        </w:rPr>
        <w:t xml:space="preserve">Tulos</w:t>
      </w:r>
    </w:p>
    <w:p>
      <w:r>
        <w:t xml:space="preserve">agentti: Selvä. Lippunne on varattu.</w:t>
      </w:r>
    </w:p>
    <w:p>
      <w:r>
        <w:rPr>
          <w:b/>
        </w:rPr>
        <w:t xml:space="preserve">Esimerkki 7.1699</w:t>
      </w:r>
    </w:p>
    <w:p>
      <w:r>
        <w:t xml:space="preserve">asiakas: Agentti: Hei. Miten voin auttaa? Agentti: Olen Donna Moore Houstonista ja haluan varata lennon 27. kesäkuuta, joten olkaa hyvä ja auttakaa minua. agentti: Olen Donna Moore Houstonista ja haluan varata lennon 27. kesäkuuta: Asiakas: Onko teillä paluupäivää? Tarkoitukseni on palata 29. kesäkuuta. agentti: Asiakas: Hyvä on, kertokaa minulle myös paikkakuntanne. asiakas: Lentokenttäkoodini ovat IAH - LAX. asiamies: Delta airlines tarjoaa teille palvelua hintaan 100 ja yhteydellä 1. Varaanko sen?  __ agentti: Asiakas: Okei, varaus on tehty lennolla 1022. asiakas: Varaamme lennon 1022: Kiitos: Asiakas: Tervetuloa.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7.1700</w:t>
      </w:r>
    </w:p>
    <w:p>
      <w:r>
        <w:t xml:space="preserve">asiakas: Asiakas: Hei: Asiakas: Nichole Martin täällä. asiamies: Miten voin auttaa? asiakas: Nichole Martin täällä: Agentti: Haluaisin tehdä lentovarauksen tapaamaan siskoani, voisitteko löytää lennon reitiltä PHX - DCA? agentti: Voisitteko etsiä lennon reitiltä PHX - DCA? Voin auttaa teitä siinä. Saanko tietää haluamanne matkustuspäivämäärät? asiakas: Matkapäiväni ovat 20.12.-22.12. välisenä aikana.  __ asiakas: Agentti: Hawaiian airlinesilla on lento kyseiselle reitille, jonka matkamaksu on 100, jatkanko varauksen tekemistä? asiakas: Kyllä, kiitos: Asiamies: Hyvä on, jatkakaa varaukseni tekemistä. agentti: Asiakas: Olen onnistuneesti varannut lippunne lennolla-1001, hyvää matkaa. asiakas: Asiamies: Kiitos suuresta avusta: Asiakas: Kiitos, että valitsitte meidät palvelemaan teitä lipunvarauksessa. asiakas: Kiitos, että valitsitte meidät: Tervetuloa.</w:t>
      </w:r>
    </w:p>
    <w:p>
      <w:r>
        <w:rPr>
          <w:b/>
        </w:rPr>
        <w:t xml:space="preserve">Tulos</w:t>
      </w:r>
    </w:p>
    <w:p>
      <w:r>
        <w:t xml:space="preserve">agentti: Okei, olkaa hyvä ja odottakaa muutama sekunti.</w:t>
      </w:r>
    </w:p>
    <w:p>
      <w:r>
        <w:rPr>
          <w:b/>
        </w:rPr>
        <w:t xml:space="preserve">Esimerkki 7.1701</w:t>
      </w:r>
    </w:p>
    <w:p>
      <w:r>
        <w:t xml:space="preserve">asiakas: Asiakas: Hei, Shirley Thompson täällä. asiamies: Päivää, miten voin auttaa teitä tänään? asiakas: Hei, Shirley Thompson täällä: Hätätilanteen vuoksi suunniteltua matkaani New Yorkiin ystävien kanssa on lykätty. Haluan, että muutatte olemassa olevan varaukseni? asiamies: Totta kai, autan teitä. Odottakaa hetki. asiakas: Asiakas: Toki: Asiakas: Anteeksi, nimellänne ei löydy varausta. asiakas: Asiakas: Okei, ei mitään hätää.  __ asiakas: Kiitos palvelustanne.</w:t>
      </w:r>
    </w:p>
    <w:p>
      <w:r>
        <w:rPr>
          <w:b/>
        </w:rPr>
        <w:t xml:space="preserve">Tulos</w:t>
      </w:r>
    </w:p>
    <w:p>
      <w:r>
        <w:t xml:space="preserve">agentti: Kiitos, että valitsit meidät.</w:t>
      </w:r>
    </w:p>
    <w:p>
      <w:r>
        <w:rPr>
          <w:b/>
        </w:rPr>
        <w:t xml:space="preserve">Esimerkki 7.1702</w:t>
      </w:r>
    </w:p>
    <w:p>
      <w:r>
        <w:t xml:space="preserve">asiakas: Agentti: Hei.  __ agentti: Asiakas: Mitä haluatte minun tekevän? Itse asiassa matkassani on pieni muutos. Voitteko siis auttaa minua varaukseni muuttamisessa? agentti: Asiakas: Kyllä, tietenkin: Agentti: Olkaa hyvä ja tarkistakaa: Asiakas: Antakaa minulle hetki aikaa tarkistaa, onko teidän nimissänne varauksia. asiakas: Selvä: Asiakas: Stephanie Carter, teidän nimellänne ei ole varauksia. asiakas: Carter Carter: Se sopii minulle: Kiitos, että valitsitte palvelumme. asiakas: Kiitos nopeasta vastauksestanne.</w:t>
      </w:r>
    </w:p>
    <w:p>
      <w:r>
        <w:rPr>
          <w:b/>
        </w:rPr>
        <w:t xml:space="preserve">Tulos</w:t>
      </w:r>
    </w:p>
    <w:p>
      <w:r>
        <w:t xml:space="preserve">asiakas: Stephanie Carter.</w:t>
      </w:r>
    </w:p>
    <w:p>
      <w:r>
        <w:rPr>
          <w:b/>
        </w:rPr>
        <w:t xml:space="preserve">Esimerkki 7.1703</w:t>
      </w:r>
    </w:p>
    <w:p>
      <w:r>
        <w:t xml:space="preserve">asiakas: Asiakas: Päivää. asiamies: Päivää, miten voin auttaa teitä? Agentti: Etsin yksittäisiä yhdistettyjä lentoja matkustaa, voisitteko auttaa minua sen etsimisessä? agentti: Voisinko saada lähtö- ja kohdelentokenttänne koodit?  __ agentti: Asiakas: Saanko tietää matkustuspäivämääränne? Agentti: Matkani alkaa 16.8. ja päättyy 18.8., koska olen menossa kahden päivän matkalle ystäväni syntymäpäiville. agentti: Missä matkustuspäivä on? Odottakaa hetki. Tulen pian takaisin. asiakas: Asiakas: Okei, voitte ottaa oman aikanne. agentti: Ei: UA-lentoyhtiön lentoyhtiöllä ja se on yksi jatkolento. Jatkanko paikan varaamista tälle lennolle? asiakas: Okei, mukava kuulla, voitte jatkaa varaukseni tekemistä. agentti: Kenen nimissä jatkan paikan varaamista tälle lennolle? asiakas: Jason Nelsonin nimellä. asiamies: Asiakas: Lippunne on onnistuneesti varattu Jason Nelsonin nimellä. asiakas: Kiitos, että löysitte lennon, joka vastaa kaikkia mieltymyksiäni. agentti: Kiitos, että tavoititte meidät. Turvallista lentoa. asiakas: Asiakas: Olkaa hyvä.</w:t>
      </w:r>
    </w:p>
    <w:p>
      <w:r>
        <w:rPr>
          <w:b/>
        </w:rPr>
        <w:t xml:space="preserve">Tulos</w:t>
      </w:r>
    </w:p>
    <w:p>
      <w:r>
        <w:t xml:space="preserve">asiakas: IAD:stä ja lähden DCA:sta.</w:t>
      </w:r>
    </w:p>
    <w:p>
      <w:r>
        <w:rPr>
          <w:b/>
        </w:rPr>
        <w:t xml:space="preserve">Esimerkki 7.1704</w:t>
      </w:r>
    </w:p>
    <w:p>
      <w:r>
        <w:t xml:space="preserve">asiakas: Agentti: Hei. Miten voin auttaa teitä tänään? Voitteko auttaa minua siinä?  __ asiakas: Asiamies: Toki, lippu on varattu nimellä Edward Robinson. agentti: Asiakas: Löysin varauksen nimellänne, voisitteko kertoa haluamanne matkustuspäivämäärät? asiakas: Matkapäiväni ovat 25. ja 27. huhtikuuta. agentti: Toki, matkapäiväni ovat 25. ja 27. huhtikuuta: Asiakas: Voisitteko mainita lähtö- ja kohdelentokentän koodit? asiakas: Voisitteko mainita lähtö- ja kohdelentokentän koodin? Agentti: Toki, lähimpien lentokenttieni koodit ovat DTW ja MCO. agentti: Asiakas: Onko teillä matkallanne jokin yhteysrajoitus? Agentti: Kyllä, tarvitsen matkallani välilaskun. agentti: Kyllä, tarvitsen matkallani välilaskun. agentti: Kyllä: Löysin sinulle lipun, jonka hinta on 300, lennon numero on 1003 turistiluokassa ja vaihtoyhteys on 1. Sopiiko se sinulle? asiakas: Asiamies: Se sopii hyvin, jatkakaa varausta. agentti: Asiakas: Vahvistin lippunne onnistuneesti: Kiitos palvelusta.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siinä. Saanko tietää nimenne, jotta voin jatkaa?</w:t>
      </w:r>
    </w:p>
    <w:p>
      <w:r>
        <w:rPr>
          <w:b/>
        </w:rPr>
        <w:t xml:space="preserve">Esimerkki 7.1705</w:t>
      </w:r>
    </w:p>
    <w:p>
      <w:r>
        <w:t xml:space="preserve">asiakas: Hei.  __ asiakas: Olen Emily Evans. Haluan varata lippuni PHL:stä DCA:han, voisitteko auttaa minua? asiamies: Emily Evans, olen täällä auttamassa sinua tässä asiassa. Milloin aiotte matkustaa? asiakas: Em: Asiamies: Toki, matkapäiväni ovat 16.7.-18.7. välisenä aikana: Asiakas: Onko teillä lentoyhtiön tietoja? Agentti: Ei, mutta tarvitsen jatkolennon. agentti: Ei, mutta tarvitsen jatkolennon: Onko teillä muita vaatimuksia? asiakas: Asiakas: Ei vaadita: Tietojenne mukaan löysin lennon Delta Airlinesilla, ja lipun hinta on 100. Haluatteko, että teen varauksen nyt? asiakas: Asiakas: Hyvä on, jatkakaa. agentti: Jos haluatte, että asiakas tekee tämän, niin pyydän, että hän tekee tämän: Asiakas: Lippunne on varattu turistiluokkaan lennolla 1022. asiakas: Kiitos avusta varauksen tekemisessä. agentti: Kiitos paljon, että otitte yhteyttä toimistoomme.</w:t>
      </w:r>
    </w:p>
    <w:p>
      <w:r>
        <w:rPr>
          <w:b/>
        </w:rPr>
        <w:t xml:space="preserve">Tulos</w:t>
      </w:r>
    </w:p>
    <w:p>
      <w:r>
        <w:t xml:space="preserve">agentti: Hei. Kuinka voin opastaa teitä?</w:t>
      </w:r>
    </w:p>
    <w:p>
      <w:r>
        <w:rPr>
          <w:b/>
        </w:rPr>
        <w:t xml:space="preserve">Esimerkki 7.1706</w:t>
      </w:r>
    </w:p>
    <w:p>
      <w:r>
        <w:t xml:space="preserve">asiakas: Asiakas: Päivää. asiamies: Päivää, miten voin auttaa? Samantha Turner. Haluan matkustaa CLT:stä JFK-paikkakunnalle, voisitteko varata lentolipun? agentti: Kerro haluamasi matkustuspäivämäärät? asiakas: Matkapäiväni ovat 28.11. ja 30.11. välisenä aikana. Varmista, että haluan suoran lennon. agentti: Ei ole lentoa, jonka yhteysraja on 0.  __ agentti: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Kaikki on hyvin. Kiitos tiedoista.</w:t>
      </w:r>
    </w:p>
    <w:p>
      <w:r>
        <w:rPr>
          <w:b/>
        </w:rPr>
        <w:t xml:space="preserve">Esimerkki 7.1707</w:t>
      </w:r>
    </w:p>
    <w:p>
      <w:r>
        <w:t xml:space="preserve">asiakas: Agentti: Hei. Miten voin auttaa? Asiakas: Haluan käydä kotikaupungissani, koska haluan myydä taloni siellä: Asiakas: Toki, saanko tietää matkustustietonne? asiakas: Kyllä, kiitos: Paikkakuntakoodini ovat DCA ja LGA. Ja päivämäärät ovat 28.07.-30.07.30. agentti: Havaijin lentoyhtiön lento 1013 on saatavilla haluamillanne päivämäärillä. Jatkanko matkaa? asiakas: Asiakas: Hyvä on, jatka: Okei, lippunne on varattu. Voisitteko antaa nimenne?  __ agentti: Shirley, turvallista matkaa. Olkaa hyvä.</w:t>
      </w:r>
    </w:p>
    <w:p>
      <w:r>
        <w:rPr>
          <w:b/>
        </w:rPr>
        <w:t xml:space="preserve">Tulos</w:t>
      </w:r>
    </w:p>
    <w:p>
      <w:r>
        <w:t xml:space="preserve">asiakas: Shirley Baker. Kiitos lipun varaamisesta.</w:t>
      </w:r>
    </w:p>
    <w:p>
      <w:r>
        <w:rPr>
          <w:b/>
        </w:rPr>
        <w:t xml:space="preserve">Esimerkki 7.1708</w:t>
      </w:r>
    </w:p>
    <w:p>
      <w:r>
        <w:t xml:space="preserve">asiakas: Hei. Olen Nicholas White.  __ asiakas: Sairastuin viime yönä enkä voi matkustaa. Voitteko auttaa minua? Asiakas: Toki, olen täällä auttaakseni teitä tässä asiassa. asiakas: Voin auttaa teitä: Kiitos: Asiakas: Tietokannastamme ei löydy varausta nimellänne, jotta voisimme peruuttaa sen. asiakas: Asiamies: Ei se mitään, kiitos vastauksestanne.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7.1709</w:t>
      </w:r>
    </w:p>
    <w:p>
      <w:r>
        <w:t xml:space="preserve">asiakas: Asiakas: Hei, olen Alexander Anderson. agentti: Hei, miten voin palvella teitä nyt? asiakas: Hei, olen Alexander Anderson: DC - DCA:n Haunted Pub -kierrokselle. Voitteko auttaa minua jatkolennon varaamisessa? agentti: Asiakas: Okei, kertokaa matkapäivänne? asiakas: Voisitteko kertoa matkapäivänne? Asiamies: Lennän 20.03. ja 22.03. agentti: Mihin päivämäärään matkustatte? Asiakas: Saanko tietää lähdekoodinne? Haluan nousta koneeseen Detroitista, MI - DTW. agentti: Asiakas: Okei, odottakaa: Asiakas: Toki: Löysimme matkallesi Deltan lentoyhtiön 1007, jonka hinta on 100.  __ agentti: Asiakas: Varauksenne on tehty: Asiakas: Kiitos avustanne: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7.1710</w:t>
      </w:r>
    </w:p>
    <w:p>
      <w:r>
        <w:t xml:space="preserve">asiakas: Agentti: Päivää, miten voin palvella teitä tänään?  __ agentti: Asiakas: Toki, autan teitä: Kiitos: Asiakas: Saanko tietää lähtö- ja kohdelentokenttänne koodit? asiakas: Agentti: Lähi- ja kohdelentokenttäni koodit ovat Minneapolis, MN-MSP ja Chicago, IL-ORD. agentti: Minä päivinä aiotte matkustaa? asiakas: Asiamies: Matkapäiväni ovat 29.07. ja 31.07. välisenä aikana: Asiakas: Okei, odota hetki: Asiakas: Okei: Löysimme lennon UA-lentoyhtiöltä, lennon numero on 1027 ja sen hinta on 100. Asiakas: Asiakas: Jatkakaa varauksen tekemistä: Lippunne on varattu. asiakas: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lipun yhdensuuntaisella lennolla?</w:t>
      </w:r>
    </w:p>
    <w:p>
      <w:r>
        <w:rPr>
          <w:b/>
        </w:rPr>
        <w:t xml:space="preserve">Esimerkki 7.1711</w:t>
      </w:r>
    </w:p>
    <w:p>
      <w:r>
        <w:t xml:space="preserve">asiakas: Hei.  __ asiakas: Tarvitsen apuasi. Hätätilanteen vuoksi minun oli pyydettävä tätä peruutusta. agentti: Asiakas: Hyvä on: Voisitteko peruuttaa äskeisen varaukseni? agentti: Asiakas: Saanko tietää nimenne? Asiakas: Nimeni on Daniel Adams: Asiakas: Olen pahoillani, varausta nimellä Daniel Adams ei ole olemassa peruutettavaksi. asiakas: Valitettavasti: Asiamies: Hyvä on, se ei ole ongelma: Kiitos: Kiitos palvelustanne.</w:t>
      </w:r>
    </w:p>
    <w:p>
      <w:r>
        <w:rPr>
          <w:b/>
        </w:rPr>
        <w:t xml:space="preserve">Tulos</w:t>
      </w:r>
    </w:p>
    <w:p>
      <w:r>
        <w:t xml:space="preserve">agentti: Hei,. Tarvitsetteko apua?</w:t>
      </w:r>
    </w:p>
    <w:p>
      <w:r>
        <w:rPr>
          <w:b/>
        </w:rPr>
        <w:t xml:space="preserve">Esimerkki 7.1712</w:t>
      </w:r>
    </w:p>
    <w:p>
      <w:r>
        <w:t xml:space="preserve">asiakas: Agentti: Hei. Miten voin opastaa teitä tänään? Voitteko auttaa minua?  __ asiakas: Asiakas: Kiitos: Asiakas: Odottakaa hetki: Asiakas: Toki, odotan: Asiakas: Saanko tietää nimenne? Asiakas: Toki, nimeni on Steven Baker. asiamies: Nimeni on Steven Baker: Asiakas: Olen pahoillani, mutta nimellänne ei ole varausta: Asiakas: Okei, ei se mitään: Asiakas: Kiitos, että tavoititte meidät, hyvää päivänjatkoa. asiakas: Kiitos palvelustanne.</w:t>
      </w:r>
    </w:p>
    <w:p>
      <w:r>
        <w:rPr>
          <w:b/>
        </w:rPr>
        <w:t xml:space="preserve">Tulos</w:t>
      </w:r>
    </w:p>
    <w:p>
      <w:r>
        <w:t xml:space="preserve">agentti: Agentti: Toki, autan sinua siinä.</w:t>
      </w:r>
    </w:p>
    <w:p>
      <w:r>
        <w:rPr>
          <w:b/>
        </w:rPr>
        <w:t xml:space="preserve">Esimerkki 7.1713</w:t>
      </w:r>
    </w:p>
    <w:p>
      <w:r>
        <w:t xml:space="preserve">asiakas: Asiakas: Hei: Debra Brown. asiamies: Miten voin auttaa teitä Debra Brown. asiakas: Asiakas: Koska perheemme matka on suunniteltu 25.12., haluan varata jatkolennon, auttakaa minua. asiamies: Asiakas: Kertokaa matkapäivänne: Paluupäiväni on 27.12. Lähtöpäivä on 25.12: Asiakas: Voisitteko kertoa lähtö- ja määräpaikkanne? Asiamies: Lähtöpaikkani on NC- CLT ja määränpääpaikkani on CA- OAK. agentti: ASIAKAS: OK. Löysimme lennon, joka vastaa vaatimuksiasi. Lentoyhtiö: JetBlue. Lennon numero:1027. asiakas: Jatkakaa.  __ asiakas: Asiamies: Jatka varausta: OK. Lentolippunne on varattu. asiakas: Kiitos. agentti: Kiitos, että saavuitte meille.</w:t>
      </w:r>
    </w:p>
    <w:p>
      <w:r>
        <w:rPr>
          <w:b/>
        </w:rPr>
        <w:t xml:space="preserve">Tulos</w:t>
      </w:r>
    </w:p>
    <w:p>
      <w:r>
        <w:t xml:space="preserve">agentti: Hinta:100 yhdellä yhteydellä.</w:t>
      </w:r>
    </w:p>
    <w:p>
      <w:r>
        <w:rPr>
          <w:b/>
        </w:rPr>
        <w:t xml:space="preserve">Esimerkki 7.1714</w:t>
      </w:r>
    </w:p>
    <w:p>
      <w:r>
        <w:t xml:space="preserve">asiakas: Asiakas: Hei: Asiakas: Miten voin auttaa? asiakas: Olen Pamela Martin: Agentti: Minun on muutettava olemassa olevaa varaustani, koska tenttini lykättiin, voitteko auttaa minua siinä? agentti: Voisitteko auttaa minua? Asiakas: Totta kai autan teitä: Kiitos: Asiakas: Odottakaa hetki, tarkistan varausluettelon ja palaan asiaan. asiakas: Asiakas: Toki: Pamela Martin, nimellänne ei ole aktiivista varausta.  __ agentti: Kiitos.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7.1715</w:t>
      </w:r>
    </w:p>
    <w:p>
      <w:r>
        <w:t xml:space="preserve">asiakas: Hei.  __ asiakas: agentti: Voitteko auttaa minua etsimään lentoa, jossa on 0 yhteyden rajoitus: Asiakas: Totta kai, autan teitä: Kiitos: Asiakas: Voisitteko antaa lähimmän lentoaseman koodit varausta varten? asiakas: Voisitteko antaa lähimmän lentoaseman koodit varausta varten? Asiamies: Toki, vastaavat lentokenttäkoodit ovat WA-SEA:sta PA-PHL:ään. agentti: Asiakas: Okei, voinko saada tietää haluamanne matkustuspäivämäärät? asiakas: Kyllä, kiitos: Asiamies: Suositeltavat päivämäärät ovat 31.07. ja 02.08. välisenä aikana: Kenen nimissä minun on varattava tämä lentolippu? asiakas: Kenen nimissä minun on varattava tämä lentolippu? asiakas: Kenen nimissä minun on varattava tämä lentolippu? Jeffrey Campbellin nimellä. agentti: Asiakas: Pyydän, että annatte minulle aikaa tarkistaa lennot: Asiamies: Toki, ottakaa rauhassa: Tietojenne perusteella teille on tarjolla Southwest airlinesin lento numero 1012, jolla on 1 yhteys ja jonka hinta on 100. Jatkanko tämän kanssa? asiakas: Asiamies: Ei, haluan suoran lennon. asiamies: Ei, haluan suoran lennon: Asiakas: Valitettavasti suoria lentoja ei ole saatavilla haluamillanne matkustuspäivillä. asiakas: Valitan: Selvä, ei mitään ongelmaa.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Hei. Kuinka voin auttaa teitä tänään?</w:t>
      </w:r>
    </w:p>
    <w:p>
      <w:r>
        <w:rPr>
          <w:b/>
        </w:rPr>
        <w:t xml:space="preserve">Esimerkki 7.1716</w:t>
      </w:r>
    </w:p>
    <w:p>
      <w:r>
        <w:t xml:space="preserve">asiakas: Asiakas: Päivää. asiamies: Päivää, miten voin auttaa teitä tänään? asiakas: Päivää: Asiakas: Minun on mentävä Oaklandiin tapaamaan ystävääni siellä, joten auttakaa minua lentolippujen varaamisessa Houstonista. agentti: Minun on mentävä Oaklandiin tapaamaan ystävääni siellä: Asiakas: Toki, kertokaa suunnitellut matkapäivänne? asiakas: Kyllä, kiitos: Kiitos. Olen suunnitellut matkapäiviksi tammikuun 08. ja 10. tammikuuta. agentti: Kertokaa minulle yhteysrajanne?  __ agentti: Asiakas: Saanko tietää Origin-koodinne? Agentti: Toki, HOU on lähtöpaikkani lentokenttäkoodi. agentti: Onko teillä jokin lentoyhtiömuoto, jota haluatte valita? asiakas: Onko teillä jokin lentoyhtiö, jota haluatte valita? Agentti: Kyllä, etsin normaalihintaisia lentoyhtiöitä. agentti: Okei, onko muita vaatimuksia? asiakas: Lentoasemakoodini on OAK. asiamies: Asiakas: Saanko tietää nimenne? Toki, olen Amy Martin. agentti: Asiakas: Olen pahoillani, mutta annetuilla tiedoilla ei löydy lentoja. asiakas: Olen pahoillani: Se on ikävä kuulla. Joka tapauksessa, kiitos ajastanne.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Tarkistakaa, että haluaisin yhden jatkolennon.</w:t>
      </w:r>
    </w:p>
    <w:p>
      <w:r>
        <w:rPr>
          <w:b/>
        </w:rPr>
        <w:t xml:space="preserve">Esimerkki 7.1717</w:t>
      </w:r>
    </w:p>
    <w:p>
      <w:r>
        <w:t xml:space="preserve">asiakas: Hei.  __ asiakas: Agentti: Voitteko auttaa minua varaamaan lentoliput Atlantaan, ATL:ään, koska minun on järjestettävä kulttuuritapahtuma yliopistossani: Asiakas: Toki, saanko tietää matkapäivänne? asiak: Asiamies: Matkapäiväni ovat 24.05.-26.05: Asiakas: Antakaa ystävällisesti lähdekoodinne: Dallas &amp; Fort Worth, DFW on lähtöpisteeni. asiamies: Löysimme lennon, jonka numero on 1004 ja lentoyhtiönä on Southwest. asiakas: Asiakas: Voitte jatkaa varausta: Asiakas: Saanko tietää nimenne? Olen Christine Perez. agentti: Varauksenne on tehty jatkolennolla. asiakas: Kiitos: Asiakas: Kiitos.</w:t>
      </w:r>
    </w:p>
    <w:p>
      <w:r>
        <w:rPr>
          <w:b/>
        </w:rPr>
        <w:t xml:space="preserve">Tulos</w:t>
      </w:r>
    </w:p>
    <w:p>
      <w:r>
        <w:t xml:space="preserve">agentti: Päivää, miten voin palvella teitä?</w:t>
      </w:r>
    </w:p>
    <w:p>
      <w:r>
        <w:rPr>
          <w:b/>
        </w:rPr>
        <w:t xml:space="preserve">Esimerkki 7.1718</w:t>
      </w:r>
    </w:p>
    <w:p>
      <w:r>
        <w:t xml:space="preserve">asiakas: Agentti: Hei. Miten voin opastaa teitä? Asiamies: Aion tavata ystäväni PHL:ssä, voisitteko auttaa minua varaamaan lentoliput MSP:stä: Totta kai, autan mielelläni lipun varaamisessa. Saanko tietää matkapäivänne? asiakas: Agentti: Haluaisin matkustaa 10. ja 12. elokuuta: Asiakas: Hyvä on, kertokaa minulle nimenne. asiakas: Voisitteko kertoa minulle, mikä on teidän nimenne? Olen Dorothy White.  __ asiakas: Ei. agentti: Kuinka monta jatkoyhteyttä tarvitsette matkanne välissä? asiakas: Asiamies: Matkustan mieluiten jatkolennolla. asiamies: Okei, kertokaa muut mieltymyksenne. asiakas: Asiakas: Ei: Okei, antakaa minun tarkistaa lentojen saatavuus jonkin aikaa. asiakas: Agentti: Voisitteko kertoa, mitä lentoja on saatavilla? American Airlinesin lento, jolla on yksi välilasku ja lipun hinta on 100. Vahvistanko lentolippunne? asiakas: Asiamies: Hyvä on, vahvistakaa varaukseni: Olen vahvistanut lippunne lennolle 1002. asiakas: Asiamies: Hyvää matkaa.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suosikkilentoyhtiötä tälle matkalle?</w:t>
      </w:r>
    </w:p>
    <w:p>
      <w:r>
        <w:rPr>
          <w:b/>
        </w:rPr>
        <w:t xml:space="preserve">Esimerkki 7.1719</w:t>
      </w:r>
    </w:p>
    <w:p>
      <w:r>
        <w:t xml:space="preserve">asiakas: Hei.  __ asiakas: Haluan muuttaa olemassa olevaa varaustani hätätilanteen vuoksi. Voitteko auttaa minua siinä? Asiakas: Voitteko auttaa minua? Asiakas: Kiitos: Asiakas: Kertoisitteko nimenne? Steven Anderson: Asiakas: Tarkistan äskettäisen varauksenne tiedot. asiakas: Kyllä: Asiakas: Hyvä on: Valitettavasti nimellänne ei ole varausta. asiakas: Hyvä on, ei ongelmaa. Kiitos: Asiakas: Kiitos.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7.1720</w:t>
      </w:r>
    </w:p>
    <w:p>
      <w:r>
        <w:t xml:space="preserve">asiakas: Miten voin palvella teitä parhaiten tänään? asiakas: Päivää: Agentti: Voitteko varata lentoliput MSP:stä DEN:hen? Totta kai, olen iloinen voidessani auttaa teitä. Voisitteko ystävällisesti välittää matkapäivänne, jotka haluatte matkustaa?  __ agentti: Asiakas: Tarvitsetteko matkan välissä lippupysähdystä? Agentti: Kyllä, tarvitsen lippupysähdyksen. agentti: Kyllä, tarvitsen lippupysähdyksen: Asiakas: Saanko tietää nimenne, kiitos: Christopher Nelson: Onko matkallanne muita tarkennuksia, niin että voin järjestää vain näin. asiakas: Onko matkallanne muita tarkennuksia, niin että voin järjestää vain näin. asiakas: Onko matkallanne muita tarkennuksia? Asiakas: Ei, kiitos kysymästä: Asiakas: Hyvä on, odottakaa hetki, palaan asiaan ja ilmoitan teille saatavuuden. asiakas: Asiakas: Toki: Southwest-lentoyhtiö, lennon numero-1018 yhteydet-1 ja hintaraja on 500. Kiitos odotuksesta, voimme ilmoittaa, että olemme löytäneet Southwest-lentoyhtiön, lennon numero-1018 yhteydet-1 ja hintaraja on 500. Haluatteko, että varaan lipun? asiakas: Agentti: Pyydän, että vahvistatte sen: Toki, paikka on onnistuneesti varattu business-luokan lennolle. asiakas: Kiitos. agentti: Asiakas: Kiitos läsnäolostanne. Toivomme voivamme palvella teitä uudelleen.</w:t>
      </w:r>
    </w:p>
    <w:p>
      <w:r>
        <w:rPr>
          <w:b/>
        </w:rPr>
        <w:t xml:space="preserve">Tulos</w:t>
      </w:r>
    </w:p>
    <w:p>
      <w:r>
        <w:t xml:space="preserve">asiakas: Marraskuun 19. päivä ja palaan 21. marraskuuta.</w:t>
      </w:r>
    </w:p>
    <w:p>
      <w:r>
        <w:rPr>
          <w:b/>
        </w:rPr>
        <w:t xml:space="preserve">Esimerkki 7.1721</w:t>
      </w:r>
    </w:p>
    <w:p>
      <w:r>
        <w:t xml:space="preserve">asiakas: Asiakas: Hei: Asiakas: Kimberly Martin täällä. asiamies: Miten voin auttaa teitä tällä hetkellä? asiakas: Kimberly Martin täällä. asiamies: Miten voin auttaa teitä tällä hetkellä? asiakas: Kimberly Martin täällä: Minun on peruutettava varaukseni, jonka tein aiemmin osallistuakseni tanssiohjelmaan, mutta valitettavasti minun on jäätävä tänne hoitamaan isoäitiäni. Voitteko auttaa minua varaukseni peruuttamisessa? asiamies: Voisitteko auttaa minua varaukseni peruuttamisessa? Asiakas: Toki Martin, autan sinua siinä. asiakas: Kiitos: Asiakas: Odottakaa hetki, jotta voimme tarkistaa varauksenne tilan. asiakas: Kiitos: Okei, minä odotan.  __ asiakas: Asiakas: Joka tapauksessa, kiitos tiedoista. agentti: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Kimberly Martin, sinun nimelläsi ei ole löytynyt varausta peruutettavaksi.</w:t>
      </w:r>
    </w:p>
    <w:p>
      <w:r>
        <w:rPr>
          <w:b/>
        </w:rPr>
        <w:t xml:space="preserve">Esimerkki 7.1722</w:t>
      </w:r>
    </w:p>
    <w:p>
      <w:r>
        <w:t xml:space="preserve">asiakas: Agentti: Päivää. Miten voin auttaa teitä tänään? Smith: Olen erittäin innoissani päästäkseni käymään Ellenville Fault Ice Caves -jääluolissa New Yorkissa. EWR. Voisitteko auttaa minua siinä? agentti: Asiakas: Toki, olen täällä auttaakseni teitä, voinko saada tietää matkapäivänne? asiakas:  Asiamies: Haluan matkustaa 05/11, ja minun täytyy ehtiä paluulennolle 05/3. Asiamies: Haluan matkustaa 05/11: Voisitteko auttaa minua lähdekoodin kanssa?  __ agentti: Asiakas: Olen pahoillani, Samuel Smith, ei löytynyt lentoja pyytämillänne matkustuspäivillä: Agentti: Hyvä on, ei ongelmia: Asiakas: Kiitos, että lähestyitte meitä: Kiitos avusta.</w:t>
      </w:r>
    </w:p>
    <w:p>
      <w:r>
        <w:rPr>
          <w:b/>
        </w:rPr>
        <w:t xml:space="preserve">Tulos</w:t>
      </w:r>
    </w:p>
    <w:p>
      <w:r>
        <w:t xml:space="preserve">asiakas: Lentoaseman lähdekoodi on PHX.</w:t>
      </w:r>
    </w:p>
    <w:p>
      <w:r>
        <w:rPr>
          <w:b/>
        </w:rPr>
        <w:t xml:space="preserve">Esimerkki 7.1723</w:t>
      </w:r>
    </w:p>
    <w:p>
      <w:r>
        <w:t xml:space="preserve">asiakas: Hei. Olen Steven Campbell. asiamies: Hei, millaista apua etsitte palvelustamme Steven? asiakas: Olen Steven Campbell: Agentti: Etsin lentoa MSP:stä EWR:ään, voisitteko auttaa minua? agentti: Etsin lentoa MSP:stä EWR:ään: Asiakas: Toki, voisitko antaa suunnitellut matkasi päivämäärät? asiak: Agentti: Suunnittelemani päivämäärät ovat 12.11.-14.11. agentti: Mihin aikaan? Asiakas: Odottakaa hetki, jotta voimme tarkistaa käytettävissä olevan lennon. asiakas: Odottakaa hetki, jotta voimme tarkistaa käytettävissä olevan lennon: Asiakas: Toki, odotan: Olen löytänyt lennon, jossa on 1 jatkolento ja jonka lipun hinta on 200. Lentoyhtiön tarjoaa Frontier airlines. Jatkanko varauksen tekemistä? asiakas: Asiamies: Jatkakaa, olkaa hyvä ja jatkakaa: Varasin onnistuneesti lentolippunne lennolle 1026 turistiluokkaan.  __ agentti: Kiitos, että olemme apunanne lentolippuvarauksessanne.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7.1724</w:t>
      </w:r>
    </w:p>
    <w:p>
      <w:r>
        <w:t xml:space="preserve">asiakas: Agentti: Päivää.  __ agentti: Miten voin auttaa teitä nyt? asiakas: Asiakas: Voitteko auttaa minua? Asiakas: Toki: Asiakas: OK: Kiitos ajastanne. Huomasimme, että nimellänne ei löytynyt varausta. asiakas: Asiakas: Selvä, ei ongelmaa. Kiitos tiedoista.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Haluan peruuttaa äskettäisen varaukseni kiireellisen kokouksen vuoksi.</w:t>
      </w:r>
    </w:p>
    <w:p>
      <w:r>
        <w:rPr>
          <w:b/>
        </w:rPr>
        <w:t xml:space="preserve">Esimerkki 7.1725</w:t>
      </w:r>
    </w:p>
    <w:p>
      <w:r>
        <w:t xml:space="preserve">asiakas: Agentti: Hei,. Miten voin auttaa teitä? Olen Matthew Young. Haluan varata lipun OAK:sta HOU:hun. Voitteko auttaa minua varauksen tekemisessä? Asiakas: Antakaa matkapäivänne: Matkapäiväni ovat 19.04.-21.04.  __ asiakas: Asiamies: Kyllä, jatkakaa: Asiakas: Lippu on varattu hintaan 200: Asiamies: Kiitos, että autoitte minua: Kiitos.</w:t>
      </w:r>
    </w:p>
    <w:p>
      <w:r>
        <w:rPr>
          <w:b/>
        </w:rPr>
        <w:t xml:space="preserve">Tulos</w:t>
      </w:r>
    </w:p>
    <w:p>
      <w:r>
        <w:t xml:space="preserve">agentti: lentoyhtiö Frontierilta, jonka lennon numero on 1023. Varaanko lipun?</w:t>
      </w:r>
    </w:p>
    <w:p>
      <w:r>
        <w:rPr>
          <w:b/>
        </w:rPr>
        <w:t xml:space="preserve">Esimerkki 7.1726</w:t>
      </w:r>
    </w:p>
    <w:p>
      <w:r>
        <w:t xml:space="preserve">asiakas: Hei.  __ asiakas: Wilson. Voisitteko varata lentoliput CLT:stä DTW:hen? agentti: Totta kai, olen täällä auttaakseni teitä. Antakaa minulle matkanne päivämäärät. asiakas: Agentti: Kyllä, matkapäiväni ovat 19.04. ja 21.04. agentti: Kyllä, matkapäiväni ovat 19.04. ja 21.04: Asiakas: Olen pahoillani, Wilson, reitillänne ei ole lentoa. asiakas: Ei se mitään, ei mitään ongelmaa. Kiitos tiedoistanne.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Päivää, miten voin opastaa teitä?</w:t>
      </w:r>
    </w:p>
    <w:p>
      <w:r>
        <w:rPr>
          <w:b/>
        </w:rPr>
        <w:t xml:space="preserve">Esimerkki 7.1727</w:t>
      </w:r>
    </w:p>
    <w:p>
      <w:r>
        <w:t xml:space="preserve">asiakas: Asiakas: Hei. asiamies: Päivää, miten voin auttaa? asiakas: Hei: MSP:stä DEN:hen. Voisitteko varata lipun? agentti: Voisitteko varata lipun? Asiakas: Toki, kertokaa minulle matkapäivänne: Asiakas: Matkapäivät ovat 17.4.-19.4. agentti: Matkustakaa asiakkaanne: Onko teillä jokin luokkatoive?  __ agentti: Asiakas: Onko liittymää rajoitettu? Asiamies: Asiakkaalla on vain yksi lento: Asiakas: Saanko tietää nimenne? Asiakas: Nimeni on Charles Collins: Asiakas: Olen pahoillani, mutta antamillanne tiedoilla ei ollut lentoja. asiakas: Olen pahoillani, mutta antamillanne tiedoilla ei ollut lentoja: Kiitos.</w:t>
      </w:r>
    </w:p>
    <w:p>
      <w:r>
        <w:rPr>
          <w:b/>
        </w:rPr>
        <w:t xml:space="preserve">Tulos</w:t>
      </w:r>
    </w:p>
    <w:p>
      <w:r>
        <w:t xml:space="preserve">asiakas: Asiakkaat: Minulle kelpaa mikä tahansa luokkaetusi.</w:t>
      </w:r>
    </w:p>
    <w:p>
      <w:r>
        <w:rPr>
          <w:b/>
        </w:rPr>
        <w:t xml:space="preserve">Esimerkki 7.1728</w:t>
      </w:r>
    </w:p>
    <w:p>
      <w:r>
        <w:t xml:space="preserve">asiakas: Agentti: Hei. Miten voin auttaa teitä nyt? Asiakas: Voitteko auttaa minua varaamaan lentoliput AUS:sta DEN:iin? asiamies: Voisitteko auttaa minua varaamaan lentoliput AUS:sta DEN:iin: Kyllä, yritän varmasti parhaani mukaan auttaa teitä lentolippujen varaamisessa. Voisitteko ilmoittaa suunnitellut matkapäivänne? asiakas: Asiamies: Toki, matkapäiväni ovat 28.8.-30.8. agentti: Asiakas: Onko teillä jokin yhteysrajoitus? Asiamies: Haluaisin mieluiten jatkolennon: Asiakas: Kertokaa hyvä nimenne, jotta voin jatkaa: Deborah Carter. asiamies: Hawaiian airlines tarjoaa teille suoran lennon, pitäisikö minun varata se? asiakas: Varatkaa se.  __ asiakas: Kiitos varauksesta. agentti: Ilo on minun puolellani.</w:t>
      </w:r>
    </w:p>
    <w:p>
      <w:r>
        <w:rPr>
          <w:b/>
        </w:rPr>
        <w:t xml:space="preserve">Tulos</w:t>
      </w:r>
    </w:p>
    <w:p>
      <w:r>
        <w:t xml:space="preserve">agentti: Lento 1005 on varattu.</w:t>
      </w:r>
    </w:p>
    <w:p>
      <w:r>
        <w:rPr>
          <w:b/>
        </w:rPr>
        <w:t xml:space="preserve">Esimerkki 7.1729</w:t>
      </w:r>
    </w:p>
    <w:p>
      <w:r>
        <w:t xml:space="preserve">asiakas: Asiakas: Päivää. asiamies: Päivää, miten voin auttaa? Nicole Jackson. Haluan lentää IAH:sta PHX:ään. Voitteko varata minulle lipun? asiamies: Voitte varata minulle lipun: Asiakas: Toki, saanko tietää matkapäivänne? asiakas: Voisitteko kertoa minulle matkapäivänne? Haluan matkustaa 09/09 ja 09/11. Yhteysrajan pitäisi olla 1. agentti: - En halua, että matkustan sinne, mutta en halua, että matkustan sinne: Asiakas: Lento-1012 Delta airlinesilla on saatavilla, jatkanko varausta? asiakas: Lento-1012 on saatavilla: Kyllä, varaa lippu minun nimelläni.  __ asiakas: Asiamies: Kiitos avusta: Kiitos, että valitsitte meidät.hyvää päivänjatkoa.</w:t>
      </w:r>
    </w:p>
    <w:p>
      <w:r>
        <w:rPr>
          <w:b/>
        </w:rPr>
        <w:t xml:space="preserve">Tulos</w:t>
      </w:r>
    </w:p>
    <w:p>
      <w:r>
        <w:t xml:space="preserve">agentti: Jackson.</w:t>
      </w:r>
    </w:p>
    <w:p>
      <w:r>
        <w:rPr>
          <w:b/>
        </w:rPr>
        <w:t xml:space="preserve">Esimerkki 7.1730</w:t>
      </w:r>
    </w:p>
    <w:p>
      <w:r>
        <w:t xml:space="preserve">asiakas: Agentti: Hei. Miten voin auttaa teitä tänään? Agentti: Haluaisin peruuttaa äskettäisen varaukseni, voisitteko auttaa minua siinä? agentti: Haluaisin peruuttaa äskettäin tekemäni varauksen: Totta kai, autan teitä.  __ agentti: Asiakas: Saanko tietää nimenne? Asiakas: Nimeni on Rachel Moore: Asiakas: Olen pahoillani, nimellänne ei löytynyt varausta. asiakas: Olen pahoillani, nimellänne ei löytynyt varausta: Agentti: Ei se mitään, kiitos, että tarkistitte lippuvaraukseni. agentti: Ei se mitään, kiitos, että tarkistitte lippuvaraukseni: Tervetuloa,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7.1731</w:t>
      </w:r>
    </w:p>
    <w:p>
      <w:r>
        <w:t xml:space="preserve">asiakas: Asiakas: Hei, olen Ronald Lewis. agentti: Hei Lewis, miten voin auttaa teitä tänään? asiakas: Hei, olen Ronald Lewis: Lewis: Minulla on tentti Chicagossa. Voitteko auttaa minua varaamaan minulle lipun? asiamies: Totta kai, olen täällä auttamassa teitä. Voisitteko kertoa matkapäivänne?  __ agentti: Asiakas: Voisitteko antaa lähtö- ja kohdelentokentän koodit? asiakas: Hyvä on: Agentti: Etsikää saatavilla olevat lennot MCO:sta ORD:hen. agentti: Kiitos, että annoitte kaikki tunnuksenne . Odottakaa hetki. Tarkistan teille parhaan lennon. asiakas: Varmista, että sen yhteysraja on 1. agentti: Valitettavasti Lewis, ei ole saatavilla lentoja haluamillanne päivämäärillä. asiakas: Ei ongelmia. Kiitos tarkistuksesta. agentti: Asiakas: Tervetuloa, kiitos, että valitsitte meidät. Hyvää päivänjatkoa. asiakas: Asiakkaamme: Olkaa hyvä.</w:t>
      </w:r>
    </w:p>
    <w:p>
      <w:r>
        <w:rPr>
          <w:b/>
        </w:rPr>
        <w:t xml:space="preserve">Tulos</w:t>
      </w:r>
    </w:p>
    <w:p>
      <w:r>
        <w:t xml:space="preserve">asiakas: Suunnittelen aloittavani 01/06 ja palaavani takaisin 01/08.</w:t>
      </w:r>
    </w:p>
    <w:p>
      <w:r>
        <w:rPr>
          <w:b/>
        </w:rPr>
        <w:t xml:space="preserve">Esimerkki 7.1732</w:t>
      </w:r>
    </w:p>
    <w:p>
      <w:r>
        <w:t xml:space="preserve">asiakas: Asiakas: Hei, olen Dennis Edwards. agentti: Päivää, miten voin auttaa? Edwards Edwards: Haluan varata lentolipun 01/12 ja paluu 01/14, voisitteko auttaa minua siinä? asiamies: Voisitteko auttaa minua? Asiakas: Toki, saanko tietää hintarajanne? asiak: Tarvitsen lipun, jonka hinta on alle 200.  __ asiakas: Asiamies: Toki, lentokenttäkoodini ovat AZ-PHX ja TX-IAH. asiamies: Kyllä: JetBluen lento, jonka hinta on 100. Lennon numero 1010. Jatkanko matkaa? asiakas: Kyllä, kiitos: Lentovarauksenne on käsitelty.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Auttakaa minua matkakoodienne kanssa?</w:t>
      </w:r>
    </w:p>
    <w:p>
      <w:r>
        <w:rPr>
          <w:b/>
        </w:rPr>
        <w:t xml:space="preserve">Esimerkki 7.1733</w:t>
      </w:r>
    </w:p>
    <w:p>
      <w:r>
        <w:t xml:space="preserve">asiakas: Agentti: Hei. Miten voin auttaa teitä?  __ agentti: Asiakas: Toki, voisitteko kertoa matkustuspäivämääränne? asiakas: Asiamies: Haluaisin matkustaa 14.10. ja 16.10. agentti: AA airlinesin lento, jossa on 1 jatkoyhteys ja lipun hinta on vain 100. Jatkanko varausprosessia? asiakas: Asiakas: Hyvä on, vahvistakaa varaukseni: Varaus on vahvistettu lennolle 1014. asiakas: Kiitos palvelustanne. asiamies: Kiitos ja hyvää päivänjatkoa.</w:t>
      </w:r>
    </w:p>
    <w:p>
      <w:r>
        <w:rPr>
          <w:b/>
        </w:rPr>
        <w:t xml:space="preserve">Tulos</w:t>
      </w:r>
    </w:p>
    <w:p>
      <w:r>
        <w:t xml:space="preserve">asiakas: Olen David Walker. Suunnittelin osallistuvani häihin DEN:ssä, voitteko auttaa minua varaamaan lennon LGA:sta?</w:t>
      </w:r>
    </w:p>
    <w:p>
      <w:r>
        <w:rPr>
          <w:b/>
        </w:rPr>
        <w:t xml:space="preserve">Esimerkki 7.1734</w:t>
      </w:r>
    </w:p>
    <w:p>
      <w:r>
        <w:t xml:space="preserve">asiakas: Asiakas: Hei. asiamies: Hei, miten voin auttaa teitä tänään? asiakas: Hei: Nicole Gonzalez. Olisiko mahdollista peruuttaa varaukseni, jonka olen tehnyt omalla nimelläni? agentti: Asiakas: Toki, odottakaa hetki: Asiakas: Hyvä on, ei kiirettä.  __ asiakas: Asiakas: Ei se mitään, kiitos vastauksesta.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nimelläsi ei löytynyt varausta.</w:t>
      </w:r>
    </w:p>
    <w:p>
      <w:r>
        <w:rPr>
          <w:b/>
        </w:rPr>
        <w:t xml:space="preserve">Esimerkki 7.1735</w:t>
      </w:r>
    </w:p>
    <w:p>
      <w:r>
        <w:t xml:space="preserve">asiakas: Asiakas: Hei. asiamies: Päivää, miten voin auttaa? asiakas: Hei: Sulkapalloturnaukseni on siirretty tuleviin päivämääriin jatkuvan sateen vuoksi. Pyydän siis teitä muuttamaan olemassa olevaa varaustani?  __ asiakas: Asiamies: Toki, minulla oli hiljattain tehty varaus nimellä Deborah Gonzalez: Asiakas: Odottakaa hetki, tarkistan asian ja palaan asiaan. asiakas: Odottakaa hetki: Asiakas: Toki: Asiakas: Olemme pahoillamme, mutta nimellänne ei ole varausta: Asiamies: Ei mitään hätää: Asiakas: Kiitos, että tavoititte meidät: Kiitos ystävällisestä palvelustanne.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7.1736</w:t>
      </w:r>
    </w:p>
    <w:p>
      <w:r>
        <w:t xml:space="preserve">asiakas: Hei. Olen Barbara Walker. asiamies: Päivää. Miten voin auttaa? Sairastuin äkillisesti ja minun on peruutettava äskettäinen varaukseni. Voisitteko auttaa minua peruuttamisessa?  __ asiakas: Asiamies: Hyvä on: Löysin varauksen nimellänne. Peruutanko sen? asiakas: Asiamies: Hyvä on, peruuttakaa se: Asiakas: Varauksenne on peruttu. asiakas: Varauksenne on peruttu: Kiitos avusta: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Olemme täällä auttamassa sinua. Olkaa hyvä ja pysykää verkossa. Tarkistan edellisen luettelon ja palaan asiaan.</w:t>
      </w:r>
    </w:p>
    <w:p>
      <w:r>
        <w:rPr>
          <w:b/>
        </w:rPr>
        <w:t xml:space="preserve">Esimerkki 7.1737</w:t>
      </w:r>
    </w:p>
    <w:p>
      <w:r>
        <w:t xml:space="preserve">asiakas: Asiakas: Hei, olen Kimberly White: Voisitteko auttaa minua varaamaan suoran lennon Detroitiin?  __ asiakas: Asiamies: Haluan lentää Houstonista, TX - HOU: Asiakas: Okei, kertokaa minulle Detroitin tarkka lentokenttäkoodi. asiakas: Haluan suunnata kohteeseen MI - DTW. agentti: Haluan lentää kohteeseen MI - DTW. agentti: Haluan lentää kohteeseen MI - DTW: Mille päiville haluatte minun varaavan lippunne? asiakas: Asiamies: Matkapäiväni ovat 21.01. - 23.01. agentti: Matkustan 21.01. - 23.01. välisenä aikana: Asiakas: Okei Kimberly White, anna minulle hetki aikaa tarkistaa saatavuus. asiakas: Agentti: Voitte tarkistaa, onko asiakkaita vapaana, jos haluatte: Asiakas: Olen pahoillani, mutta suoraa lentoa ei ole saatavilla. asiakas: Ei se mitään, ei oikeastaan mikään ongelma. Kiitos tiedoistanne. asiamies: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Miltä lentokentältä aiotte lentää?</w:t>
      </w:r>
    </w:p>
    <w:p>
      <w:r>
        <w:rPr>
          <w:b/>
        </w:rPr>
        <w:t xml:space="preserve">Esimerkki 7.1738</w:t>
      </w:r>
    </w:p>
    <w:p>
      <w:r>
        <w:t xml:space="preserve">asiakas: Hei.  __ asiakas: Jessica Hernandez: Agentti: Olisiko teillä lento LAS:sta SFO:ssa pidettävään liiketapaamiseen: Asiakas: Toki, saanko tietää matkanne päivämäärät? Asiakas: Matkapäiväni ovat 25.05. ja 27.05. agentti: Mihin aikaan? Asiakas: Odottakaa hetki: Asiakas: Toki, kaikessa rauhassa. asiamies: Kyllä, kiitos: Spirit airlines on saatavilla reitillenne lipun hinnalla 100, jatkanko varausta? asiakas: Agentti: Voitte jatkaa: Lippunne on varattu lennolla-1002. asiakas: Asiakas: Kiitos avusta ja arvokkaista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7.1739</w:t>
      </w:r>
    </w:p>
    <w:p>
      <w:r>
        <w:t xml:space="preserve">asiakas: Agentti: Hei. Miten voin auttaa teitä tänään? DCA:han, joten tehkää minulle varaus parhaalla lennolla.  __ asiakas: Agentti: Kyllä, tarvitsen jatkoyhteyden: Asiakas: Ilmoittakaa minulle matkustuspäivänne. asiakas: Asiamies: Matkapäiväni ovat 12/09-12/11. Agentti: Matkustan 12/09-12/11: Asiakas: Jatkaakseni varauksen tekemistä tarvitsen hyvän nimenne. asiakas: Jatkakaa: Asiamies: Toki, nimeni on Mark Rodriguez. asiamies: Nimeni on Mark Rodriguez: Lentoyhtiöllä on lento: AA, lennon numero: 1029, hinta 100, 1 yhteys. Jatkanko matkaa? asiakas: Okei, vahvistakaa varaukseni. agentti: Asiakas: Lippunne on vahvistettu: Kiitos: Asiakas: Kiitos, hyvää päivänjatkoa.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7.1740</w:t>
      </w:r>
    </w:p>
    <w:p>
      <w:r>
        <w:t xml:space="preserve">asiakas: Asiakas: Hei, olen Rebecca Hernandez. asiamies: Hei, miten voin auttaa teitä? asiakas: Hei, olen Rebecca Hernandez: Asiamies: Haluan varata lentoliput elokuvan katsomiseen Music Box -teatterissa 12.4. ja paluuseen 14.4., voitteko auttaa minua varauksen kanssa? agentti: Voisitteko auttaa minua varauksen kanssa? Totta kai, autan teitä varauksen tekemisessä. Kertoisitteko minulle lentokenttäkoodinne? asiakas: Asiamies: Toki, olen suunnitellut matkustavani Atlantasta, GA-ATL ja Houstonista, TX-IAH. agentti: Asiakas: Tarvitsetteko pysähdyksiä matkan välissä? Agentti: Kyllä, tarvitsen jatkolennon. agentti: Kyllä, tarvitsen jatkolennon: Ilmoittakaa lentolippubudjettinne? asiakas: Voisitteko mainita, mikä on lentolipun budjetti: Agentti: Voin maksaa enintään 1000: Asiakas: Kiitos yksityiskohdista, odottakaa hetki. asiakas: Asiakas: Selvä: Kiitos, että odotitte, minulla on teille UA-lentoyhtiö. Lennon numero on 1018 ja hinta on 100. Jatkanko varauksen tekemistä? asiakas: Agentti: Kyllä, jatkakaa: Lentolippunne on buukattu lennolle 1018.  __ agentti: Kiitos, hyvää matkaa.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7.1741</w:t>
      </w:r>
    </w:p>
    <w:p>
      <w:r>
        <w:t xml:space="preserve">asiakas: Asiakas: Hei: Asiakas: Nicole Harris täällä. asiamies: Miten voin auttaa teitä tänään? asiakas: Nicole Harris täällä: DFW:stä DFW:hen tärkeään liiketapaamiseen, voisitteko ystävällisesti auttaa minua lentolipun varaamisessa kyseisiin paikkoihin? agentti: Tarvitsen apuanne lentolipun varaamisessa DFW:stä DFW:hen tärkeään liiketapaamiseen: Asiakas: Totta kai, autan mielelläni teitä siinä, jotta voin palvella teitä paremmin käytäntöjeni mukaisesti. asiakas: Voin auttaa teitä mielelläni: Asiakas: Kiitos: Asiakas: Voisitteko mainita matkapäivänne? asiakas: Asiamies: Toki, aion muuttaa 28.07. ja pyydän teitä varaamaan paluulippuni 30.07. asiamies: Kyllä: Antakaa minulle hetki aikaa.  __ agentti: Asiakas: Pyydettyjen tietojenne alla ei ole lentoja. asiakas: Asiakas: Voi, onpa ikävä kuulla. Joka tapauksessa, kiitos tiedoista.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7.1742</w:t>
      </w:r>
    </w:p>
    <w:p>
      <w:r>
        <w:t xml:space="preserve">asiakas: Asiakas: Hei: Asiakas: Miten voin auttaa teitä tänään? asiakas: Nimeni on Sarah Thompson: Haluan varata lentolippua DTW:stä DEN:hen tapaamaan ystävääni. Voitteko auttaa minua lentolipun varaamisessa?  __ asiakas: Asiamies: Matkapäiväni ovat 25.04. ja 27.04: Asiakas: Odottakaa hetki: Asiakas: Toki, odotan vastaustanne. agentti: Kyllä, odotan vastaustanne: AA airlinesin lento 1002 on käytettävissäsi 1 jatkoyhteydellä ja hinta on 200. Jatkanko matkaa? asiakas: Agentti: Hyvä on, jatkakaa varausta: Asiakas: Varauksenne on tehty: Kiitos varauksesta. agentti: Asiakas: Kiitos yhteydenotostanne, turvallista lentoa. asiakas: Kiitos, että otitte yhteyttä: Tervetuloa.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varauksen tekemisessä. Saisinko matkapäivänne?</w:t>
      </w:r>
    </w:p>
    <w:p>
      <w:r>
        <w:rPr>
          <w:b/>
        </w:rPr>
        <w:t xml:space="preserve">Esimerkki 7.1743</w:t>
      </w:r>
    </w:p>
    <w:p>
      <w:r>
        <w:t xml:space="preserve">asiakas: Päivää. asiamies: Päivää, miten voin olla palveluksessanne tänään?  __ agentti: Asiakas: Toki, saanko kysyä, minä päivinä olette valmis matkustamaan? asiakas: Asiamies: Lähtisin 9. syyskuuta ja palaisin 11. syyskuuta. agentti: Minulla on paljon aikaa: Asiakas: Voisitteko kertoa, mihin luokkaan haluatte matkustaa: Agentti: Minulle sopii mikä tahansa luokka: Asiakas: Saanko tietää yhteysrajanne, kiitos: Asiamies: Tarvitsen yhden välilaskun: Asiakas: Onko muita mieltymyksiä? Asiakas: Ei: Asiakas: Saanko tietää nimenne? Olen Karen Wright: Asiakas: Valitettavasti emme löytäneet yhtään lentoa, joka vastaisi mieltymyksiänne. asiakas: Olen pahoillani, mutta emme löytäneet yhtään lentoa, joka vastaisi mieltymyksiänne: Agentti: Ei se mitään, kiitos tiedosta. agentti: Ei se mitään, kiitos tiedosta: Kiitos, että valitsitte meidät.</w:t>
      </w:r>
    </w:p>
    <w:p>
      <w:r>
        <w:rPr>
          <w:b/>
        </w:rPr>
        <w:t xml:space="preserve">Tulos</w:t>
      </w:r>
    </w:p>
    <w:p>
      <w:r>
        <w:t xml:space="preserve">asiakas: HOU:hun osallistuakseni puoluekokoukseen. Voitteko varata minulle lipun CLT:stä?</w:t>
      </w:r>
    </w:p>
    <w:p>
      <w:r>
        <w:rPr>
          <w:b/>
        </w:rPr>
        <w:t xml:space="preserve">Esimerkki 7.1744</w:t>
      </w:r>
    </w:p>
    <w:p>
      <w:r>
        <w:t xml:space="preserve">asiakas: Miten voin auttaa teitä tänään?  __ agentti: Asiakas: Toki, olen täällä auttamassa teitä. Saanko tietää nimenne tarkempaa selvitystä varten? asiakas: Asiakas: Olen Thomas Young: Asiakas: Odottakaa, olkaa hyvä: Asiamies: Kyllä, kiitos: Asiakas: Anteeksi, teidän nimellänne ei löydy varausta portaalistamme. asiakas: Ei se mitään.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Voitteko auttaa minua siinä?</w:t>
      </w:r>
    </w:p>
    <w:p>
      <w:r>
        <w:rPr>
          <w:b/>
        </w:rPr>
        <w:t xml:space="preserve">Esimerkki 7.1745</w:t>
      </w:r>
    </w:p>
    <w:p>
      <w:r>
        <w:t xml:space="preserve">asiakas: Asiakas: Hei. asiamies: Hei, miten voin palvella teitä? asiakas: Hei: Voitteko auttaa minua?  __ asiakas: Asiakas: Toki, olen Michael White. agentti: Asiakas: Odottakaa hetki: Asiakas: Hyvä on: Asiakas: Anteeksi, nimellänne ei löytynyt varausta. asiakas: Asiakas: Ei mitään ongelmaa,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Saanko tietää nimenne?</w:t>
      </w:r>
    </w:p>
    <w:p>
      <w:r>
        <w:rPr>
          <w:b/>
        </w:rPr>
        <w:t xml:space="preserve">Esimerkki 7.1746</w:t>
      </w:r>
    </w:p>
    <w:p>
      <w:r>
        <w:t xml:space="preserve">asiakas: Asiakas: Päivää. asiamies: Päivää, miten voin auttaa? HOU:sta DFW:hen?  __ asiakas: Asiamies: Matkan päivämäärät ovat 14.3.-16.3. Agentti: Mihin päivämäärään? Asiakas: Okei, Onko teillä jokin luokkatoive? asiakas: Mihin luokkaan haluatte matkustaa? Agentti: Minulle sopii mikä tahansa luokka: Okei, kertokaa minulle liittymärajanne. asiakas: Tarvitsen jatkolennon. asiamies: Minulla ei ole jatkolentoa: Ok, Onko muita mieltymyksiä? asiakas: Asiakas: Ei: Okei, odottakaa hetki. asiakas: Asiakas: Toki: Asiakas: Kiitos, että odotitte, Ei löytynyt lentoja antamillanne tiedoilla. asiakas: Kiitos: Asiakas: Saanko tietää nimenne dokumentointia varten? asiakas: Saanko tietää nimenne? Olen Scott Allen: Scott Allen: Kiitos, että käytitte meitä.</w:t>
      </w:r>
    </w:p>
    <w:p>
      <w:r>
        <w:rPr>
          <w:b/>
        </w:rPr>
        <w:t xml:space="preserve">Tulos</w:t>
      </w:r>
    </w:p>
    <w:p>
      <w:r>
        <w:t xml:space="preserve">agentti: Matkapäivämäärät: Toki, ilmoittakaa matkapäivänne.</w:t>
      </w:r>
    </w:p>
    <w:p>
      <w:r>
        <w:rPr>
          <w:b/>
        </w:rPr>
        <w:t xml:space="preserve">Esimerkki 7.1747</w:t>
      </w:r>
    </w:p>
    <w:p>
      <w:r>
        <w:t xml:space="preserve">asiakas: Miten voin auttaa teitä tänään?  __ agentti: Asiakas: Toki, David, voisitko ilmoittaa matkustuspäivämääränne? asiakas: Voisitteko antaa minulle matkustuspäivämääränne? Asiamies: Matkapäiväni ovat 10/05 - 10/07. Agentti: Matkustan 10/05 - 10/07: Asiakas: Odottakaa hetki, jotta voimme tarkistaa saatavuuden. asiakas: Asiakas: Toki: On lento, jonka yhteyksien raja 1 on 300 ja lentoyhtiön nimi on JetBlue, sopiiko tämä varaus sinulle? asiakas: Jatkakaa varauksen tekemistä: Ok, varauksenne on tehty lennolle numero 1025. asiakas: Kiitos avusta. agentti: Olkaa hyvä, turvallista lentoa.</w:t>
      </w:r>
    </w:p>
    <w:p>
      <w:r>
        <w:rPr>
          <w:b/>
        </w:rPr>
        <w:t xml:space="preserve">Tulos</w:t>
      </w:r>
    </w:p>
    <w:p>
      <w:r>
        <w:t xml:space="preserve">asiakas: Olen Kimberly David. Aion matkustaa SEA:sta OAK:iin, voitteko auttaa minua löytämään lennon?</w:t>
      </w:r>
    </w:p>
    <w:p>
      <w:r>
        <w:rPr>
          <w:b/>
        </w:rPr>
        <w:t xml:space="preserve">Esimerkki 7.1748</w:t>
      </w:r>
    </w:p>
    <w:p>
      <w:r>
        <w:t xml:space="preserve">asiakas: Agentti: Hei. Miten voin auttaa? Minun on peruutettava äskettäinen varaukseni, koska suunniteltu matkani ystävieni kanssa peruuntui. Voitteko auttaa minua? agentti: Voisitteko auttaa minua? Asiakas: Hyvä on, mainitsettehan nimenne tarkistaaksenne varauksenne tilan. asiakas: Stephanie Carter.  __ asiakas: Asiamies: Ei suurta ongelmaa, joka tapauksessa kiitos tiedoista. agentti: Tervetuloa Stephanie Carter. asiakas: Kiitos etsinnästä.</w:t>
      </w:r>
    </w:p>
    <w:p>
      <w:r>
        <w:rPr>
          <w:b/>
        </w:rPr>
        <w:t xml:space="preserve">Tulos</w:t>
      </w:r>
    </w:p>
    <w:p>
      <w:r>
        <w:t xml:space="preserve">agentti: Kiitos vastauksestasi, sinun nimelläsi ei ole varausta, jonka peruuttamiseksi se voitaisiin peruuttaa.</w:t>
      </w:r>
    </w:p>
    <w:p>
      <w:r>
        <w:rPr>
          <w:b/>
        </w:rPr>
        <w:t xml:space="preserve">Esimerkki 7.1749</w:t>
      </w:r>
    </w:p>
    <w:p>
      <w:r>
        <w:t xml:space="preserve">asiakas: Agentti: Hei. Saanko tietää nimenne, kiitos? asiakas: Asiakas: Olen Ashley Harris: Asiakas: Okei Ashley, miten voin auttaa teitä? asiakas: Asiamies: Haluan varata lennon ATL:stä LGA:han elokuussa: Asiakas: Hyvä on, saanko tietää matkustuspäivämäärät? Asiakas: Hyvä on, saanko tietää matkustuspäivämäärät? Asiamies: Lähtöpäiväni on 04.08. ja saapumispäiväni 06.08. Agentti: Mihin mennessä? Asiakas: Hyvä on, odottakaa hetki. asiakas: Varmista, että, minun yhteyksien rajan pitäisi olla 1.  __ asiakas: Asiakas: Hyvä on, jatkakaa: Asiakas: Lippunne on varattu. Kiitos, että lähestyitte meitä, turvallista matkaa. asiakas: Kiitos, että autoitte minua.</w:t>
      </w:r>
    </w:p>
    <w:p>
      <w:r>
        <w:rPr>
          <w:b/>
        </w:rPr>
        <w:t xml:space="preserve">Tulos</w:t>
      </w:r>
    </w:p>
    <w:p>
      <w:r>
        <w:t xml:space="preserve">agentti: Lento 1013 Havaijin lentoyhtiöllä on hinta 100. voinko jatkaa?</w:t>
      </w:r>
    </w:p>
    <w:p>
      <w:r>
        <w:rPr>
          <w:b/>
        </w:rPr>
        <w:t xml:space="preserve">Esimerkki 7.1750</w:t>
      </w:r>
    </w:p>
    <w:p>
      <w:r>
        <w:t xml:space="preserve">asiakas: Agentti: Hei. Miten voin auttaa teitä?  __ agentti: Asiakas: Toki, autan teitä lipun varaamisessa. asiakas: Asiamies: Kiitos: Asiakas: Saanko tietää matkustuspäivämääränne? asiakas: Saanko kysyä, milloin matkustatte? Asiamies: Toki, matkapäiväni ovat 01/05 ja 01/07. Agentti: Odottakaa hetki. On lento, jolla on yhteys 1 ja hinta 100 ja lennon numero 1008, voinko jatkaa tällä lennolla? asiakas: Agentti: Kyllä, jatkakaa varausta nimelläni Samuel Martin. agentti: Kyllä, jatkakaa varausta nimellä Samuel Martin: Asiakas: Okei, lippunne on varattu. asiakas: Martin Martin: Kiitos, että varasitte lentolippuni lennolla 1008.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ORD:stä PHX:ään tammikuussa. Voitteko auttaa minua varaamaan lentolipun?</w:t>
      </w:r>
    </w:p>
    <w:p>
      <w:r>
        <w:rPr>
          <w:b/>
        </w:rPr>
        <w:t xml:space="preserve">Esimerkki 7.1751</w:t>
      </w:r>
    </w:p>
    <w:p>
      <w:r>
        <w:t xml:space="preserve">asiakas: Asiakas: Päivää. asiamies: Päivää, miten voin auttaa teitä tänään? asiakas: Päivää: Yrityskokouksen vuoksi aion muuttaa olemassa olevaa varaustani. Voitteko auttaa minua varauksen muuttamisessa?  __ asiakas: Asiamies: Kiitos: Asiakas: Kertokaa nimenne, jotta voin tarkistaa varauksenne? asiakas: Asiamies: Olen Patrick Williams: Asiakas: Okei, odottakaa hetki: Asiakas: Toki: Kiitos, että odotitte. Olen tarkistanut varausluettelosta lippunne vaihtamista varten, mutta en löytänyt yhtään varausta, jossa olisi teidän nimenne. asiakas: Asiamies: Ei mitään ongelmaa,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Toki, autan sinua siinä.</w:t>
      </w:r>
    </w:p>
    <w:p>
      <w:r>
        <w:rPr>
          <w:b/>
        </w:rPr>
        <w:t xml:space="preserve">Esimerkki 7.1752</w:t>
      </w:r>
    </w:p>
    <w:p>
      <w:r>
        <w:t xml:space="preserve">asiakas: Agentti: Hei. Miten voin auttaa? Voisitteko varata lippuni LAX:stä DFW:hen? agentti: Haluan osallistua hengellisyyttä käsittelevään seminaariin: Totta kai, autan teitä lipun varaamisessa. Saanko tietää matkapäivänne? asiakas: Agentti: Matkapäiväni ovat 18. ja 20. helmikuuta: Asiakas: Saanko tietää nimenne? Eric Baker: Asiakas: Tarvitsetteko lentoyhtiöitä koskevia tarkennuksia? Asiakas: Asiamies: Ei: Asiakas: Saanko tietää liittymärajanne?  __ agentti: Asiakas: On lento yhteydellä 1 ja hinnalla 100 lennon numerolla 1001, voinko jatkaa? asiakas: Agentti: Haluan lähteä illalla: Lähdön aika on klo 22:00. Voinko jatkaa matkaa? asiakas: Varatkaa lippuni: Asiakas: Okei, lippunne on varattu lennolle numero 1013. Asiakas: Asiakas: Kiitos, että autoitte minua: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7.1753</w:t>
      </w:r>
    </w:p>
    <w:p>
      <w:r>
        <w:t xml:space="preserve">asiakas: Asiakas: Hei: Asiakas: Miten voin auttaa? asiakas: Olen David Thompson: Asiamies: Suunnittelen vierailua Lady Bird -järvellä Austinissa, voisitteko auttaa minua lentolippujen varaamisessa? agentti: Voisitteko auttaa minua lentolipun varaamisessa? Asiakas: Saanko tietää matkanne päivämäärät? Asiakas: Saanko tietää matkanne päivämäärät? Agentti: Haluaisin lähteä 25.05. ja palata 27.05: Voisitteko auttaa minua matkakohteen lentokenttäkoodeilla?  __ agentti: Lento numero 1020, jonka hinta on 200 ja jatkoyhteyksien määrä 1. Voitteko auttaa minua lipun varaamisessa? Voinko varata sen? asiakas: Voitte auttaa minua varaamaan lipun: Vahvistakaa varaus. Arvostan suuresti apuanne, kiitos palvelustanne. agentti: Asiakas: Varauksenne on tehty Spirit airlines -yhtiössä. asiak: Kiitos: Asiakas: Ole hyvä.</w:t>
      </w:r>
    </w:p>
    <w:p>
      <w:r>
        <w:rPr>
          <w:b/>
        </w:rPr>
        <w:t xml:space="preserve">Tulos</w:t>
      </w:r>
    </w:p>
    <w:p>
      <w:r>
        <w:t xml:space="preserve">asiakas: Lentoasemakoodini on DEN ja kohdelentoasemakoodini on AUS.</w:t>
      </w:r>
    </w:p>
    <w:p>
      <w:r>
        <w:rPr>
          <w:b/>
        </w:rPr>
        <w:t xml:space="preserve">Esimerkki 7.1754</w:t>
      </w:r>
    </w:p>
    <w:p>
      <w:r>
        <w:t xml:space="preserve">asiakas: Asiakas: Päivää. asiamies: Päivää, miten voin auttaa teitä? Nicole Brown tässä. Varatkaa minulle maaliskuussa lentolippu PHL:ään DFW:stä. asiamies: Asiakas: Saanko tietää haluamanne päivämäärät? Asiakas: Saanko kysyä, milloin haluatte lentolipun? Asiamies: Suunnitellut matkapäiväni ovat 18.03.-20.03. agentti: Mihin aikaan haluatte matkustaa? Hawaiian airlinesilta on saatavilla lento haluamillenne päivämäärille ja 1 jatkolento.  __ agentti: Asiakas: Lippunne on varattu lennolle 1026. Asiakas: Asiakas: Kiitos paljon: Asiakas: Ole hyvä vain.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7.1755</w:t>
      </w:r>
    </w:p>
    <w:p>
      <w:r>
        <w:t xml:space="preserve">asiakas: Agentti: Hei. Miten voin auttaa? Haluan peruuttaa varaukseni, koska turnaukseni peruuntui. Voitteko auttaa minua?  __ asiakas: Asiakas: Toki, nimeni on William Scott. asiamies: Scott Scott: Olen pahoillani, nimellänne ei löytynyt varausta. Kiitos. asiakas: Asiakas: Ei se mitään, kiitos.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7.1756</w:t>
      </w:r>
    </w:p>
    <w:p>
      <w:r>
        <w:t xml:space="preserve">asiakas: Hei.  __ asiakas: Agentti: Auttakaa minua varaamaan lentolippu SEA:sta HOU:hun: Asiakas: Toki, voisitteko kertoa haluamanne matkustuspäivämäärät? asiakas: Matkapäiväni ovat marraskuun 03. - marraskuun 05. päivä: Asiakas: Saanko tietää nimenne? Robert Lopez: Asiakas: Onko teillä jokin yhteysrajoitus? Asiamies: Haluaisin matkustaa jatkolennolla. asiamies: Missä matkan kesto on rajoitettu? Onko muita erittelyjä? Asiakas: Ei: Löysin teille lipun, jonka hinta on 100, lennon numero on 1018 turistiluokassa ja jatkoyhteys on 1. asiakas: Asiamies: Voitte jatkaa: Vahvistin lippunne onnistuneesti. asiakas: Kiitos.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7.1757</w:t>
      </w:r>
    </w:p>
    <w:p>
      <w:r>
        <w:t xml:space="preserve">asiakas: Asiakas: Hei, olen Elizabeth Phillips: Voisitteko auttaa minua varaamaan lentolippuni PHX:stä PHL:ään?  __ asiakas: Asiamies: Hyvä on, matkapäiväni ovat 24.05. ja 26.05: Asiakas: Kertokaa minulle tarkemmat tiedot: Asiamies: Havaijin lentoyhtiöt yhdellä yhteydellä ja hinta on 100. asiakas: Asiakas: Ok, jatka: Asiakas: Lippunne on vahvistettu lennolle numero 1004. asiakas: Lento on vahvistettu: Kiitos: Asiakas: Kiitos.</w:t>
      </w:r>
    </w:p>
    <w:p>
      <w:r>
        <w:rPr>
          <w:b/>
        </w:rPr>
        <w:t xml:space="preserve">Tulos</w:t>
      </w:r>
    </w:p>
    <w:p>
      <w:r>
        <w:t xml:space="preserve">agentti: Milloin aiotte matkustaa?</w:t>
      </w:r>
    </w:p>
    <w:p>
      <w:r>
        <w:rPr>
          <w:b/>
        </w:rPr>
        <w:t xml:space="preserve">Esimerkki 7.1758</w:t>
      </w:r>
    </w:p>
    <w:p>
      <w:r>
        <w:t xml:space="preserve">asiakas: Asiakas: Päivää. asiamies: Päivää, miten voin auttaa teitä tänään? asiakas: Päivää: Asiamies: Haluaisin matkustaa HOU:sta LGA:han työmatkalle. agentti: Haluaisin matkustaa HOU:sta LGA:han: Asiakas: Toki, saanko tietää suunnitellut matkustuspäivämääränne? asiakas: Kyllä: Matkapäiväni ovat 16.07. ja 18.07.  __ asiakas: Tarvitsen taukoa matkallani. agentti: Onko teillä muita tarkennuksia matkanne suhteen/. asiakas: Asiamies: Minulle kelpaa turistiluokka: Spirit Airlines tarjoaa lennon hintaan 100 yhdellä jatkoyhteydellä ja se on vain turistiluokassa. Voinko jatkaa varauksen tekemistä? asiakas: Asiamies: Voitte tehdä sen: Lentolippuvarauksenne tehty lennon numerolla 1005. asiakas: Asiakas: Kiitos: Asiakas: Tervetuloa, kiitos, että tavoititte meidät. Saanko tietää nimenne? asiakas: Benjamin Adams. asiamies: Turvallista matkaa. asiakas: Kiitos.</w:t>
      </w:r>
    </w:p>
    <w:p>
      <w:r>
        <w:rPr>
          <w:b/>
        </w:rPr>
        <w:t xml:space="preserve">Tulos</w:t>
      </w:r>
    </w:p>
    <w:p>
      <w:r>
        <w:t xml:space="preserve">agentti: Onko teillä rajoituksia yhteyksien määrälle?</w:t>
      </w:r>
    </w:p>
    <w:p>
      <w:r>
        <w:rPr>
          <w:b/>
        </w:rPr>
        <w:t xml:space="preserve">Esimerkki 7.1759</w:t>
      </w:r>
    </w:p>
    <w:p>
      <w:r>
        <w:t xml:space="preserve">asiakas: Asiakas: Päivää. asiamies: Päivää, miten voin auttaa? Auttakaa minua muuttamaan varaukseni, koska minulla on töitä toimistossa, joten auttakaa minua muuttamaan.  __ asiakas: Asiamies: Toki, olen Elizabeth Robinson: Asiakas: Okei, odottakaa hetki. asiakas: Voisitteko odottaa hetken? Asiakas: Toki: Asiakas: Kiitos, että odotitte, emme löytäneet varausta nimellänne. asiakas: Asiamies: Ei ongelmia,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Totta kai, olemme täällä auttamassa teitä. Mainitsettehan nimenne jatkaaksenne eteenpäin.</w:t>
      </w:r>
    </w:p>
    <w:p>
      <w:r>
        <w:rPr>
          <w:b/>
        </w:rPr>
        <w:t xml:space="preserve">Esimerkki 7.1760</w:t>
      </w:r>
    </w:p>
    <w:p>
      <w:r>
        <w:t xml:space="preserve">asiakas: Hei. Olen Brandon King. asiamies: Päivää, hyvää iltaa: Asiakas: Hyvää iltaa: Asiakas: Suunnittelen käyntiä Minneapolisiin osallistuakseni liiketapaamiseen. asiamies: Asiakas: Toki, saanko tietää lentokenttäkoodinne? asiakas: Kyllä: Agentti: Koska kyseessä on meno- ja paluumatka, lähtö- ja kohdelentokentän koodit ovat samat eli MSP. agentti: MSP on MSP. agentti: MSP on MSP: Hyvä on, saanko tietää matkapäivänne?  __ agentti: Asiakas: Löysin lennon 1002, joka vastaa mieltymyksiänne, voinko jatkaa? Asiakas: Voisitteko jatkaa? Asiakas: Kyllä, jatka varausta. agentti: Kyllä, jatka varausta: Asiakas: Matkalippunne on varattu UA airlinesilta: Asiakas: Kiitos vastauksestanne: Kiitos.</w:t>
      </w:r>
    </w:p>
    <w:p>
      <w:r>
        <w:rPr>
          <w:b/>
        </w:rPr>
        <w:t xml:space="preserve">Tulos</w:t>
      </w:r>
    </w:p>
    <w:p>
      <w:r>
        <w:t xml:space="preserve">asiakas: Matkustan 01/02-01/04.</w:t>
      </w:r>
    </w:p>
    <w:p>
      <w:r>
        <w:rPr>
          <w:b/>
        </w:rPr>
        <w:t xml:space="preserve">Esimerkki 7.1761</w:t>
      </w:r>
    </w:p>
    <w:p>
      <w:r>
        <w:t xml:space="preserve">asiakas: Hei. Täällä Stephen Jones. Miten voin auttaa? Voitteko auttaa minua varaamaan lentoliput SFO:sta?  __ asiakas: Asiamies: Haluan lähteä 14. toukokuuta ja palata 16. toukokuuta. asiamies: Asiakas: Kertokaa minulle lähtö- ja saapumisajankohtanne: Agentti: Haluaisin palata aamulla: Asiakas: Haluatteko jatkolennon? Agentti: Kyllä, haluan yhden jatkolennon. agentti: Kyllä, haluan yhden jatkolennon: Asiakas: Hyvä on, odottakaa: Asiakas: Toki: Asiakas: Valitan, reitiltänne ei löytynyt lentoja. asiakas: Agentti: Ei se mitään, kiitos tiedoistanne.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Voisitteko mainita matkapäivänne?</w:t>
      </w:r>
    </w:p>
    <w:p>
      <w:r>
        <w:rPr>
          <w:b/>
        </w:rPr>
        <w:t xml:space="preserve">Esimerkki 7.1762</w:t>
      </w:r>
    </w:p>
    <w:p>
      <w:r>
        <w:t xml:space="preserve">asiakas: Asiakas: Hei: Asiakas: Miten voin auttaa? asiakas: Olen Larry Williams: Asiamies: Pyydän teitä etsimään lentoja näillä reiteillä MCO:sta PHX:ään osallistuakseni liiketapaamiseeni? agentti: MCO:sta PHX:ään: Asiakas: Saanko tietää matkapäivänne? Asiakas: Matkapäiväni ovat 04.06. ja 06.06. agentti: Mihin aikaan matkustatte? Asiakas: Odottakaa hetki: Asiakas: Hyvä on, odotan vastaustanne. agentti: Hyvä on: Spirit airlinesin lento 1004 on saatavilla haluamillanne päivämäärillä hintaan 100. Jatkanko matkaa? asiakas: Jatkakaa kyseisen lennon varaamista. agentti: Jatkakaa: Larry, varauksenne on tehty onnistuneesti.  __ agentti: Larry: Ole hyvä.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7.1763</w:t>
      </w:r>
    </w:p>
    <w:p>
      <w:r>
        <w:t xml:space="preserve">asiakas: Hei.  __ asiakas: Haluaisin muuttaa olemassa olevaa varaustani, koska lääkäriaikani siirtyi. Voitteko auttaa minua siinä? Totta kai, autan teitä varauksenne muuttamisessa. Saanko tietää hyvän nimenne? asiakas: Asiamies: Nimeni on Melissa Collins: Asiakas: Odottakaa hetki: Asiakas: Toki: Asiakas: Kiitos, että odotitte, pahoittelen, että nimellänne ei löydy varausta. asiakas: Kiitos vastauksesta. agentti: Asiakas: Kiitos, että vierailitte luonamme,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7.1764</w:t>
      </w:r>
    </w:p>
    <w:p>
      <w:r>
        <w:t xml:space="preserve">asiakas: Hei. Olen Samuel Nelson. asiamies: Päivää, miten voin auttaa teitä? Voitteko varata lennon SEA:sta PHL:ään, koska kyseessä on hätätapaus, johon minun on päästävä pian? Matkapäiväni ovat 31.03.-02.04. asiamies: Matkustan 31.03: Asiakas: Hyvä on, voin etsiä lentolippunne. asiakas: Voin etsiä lentolippunne: Asiamies: Voin lähettää teille lentolipun, jonka haluatte ostaa: Asiakas: Meidän toimistossamme, uudenvuoden tarjouksena avustamme lentojen yhteysrajoitusta, haluatteko tuon yhteysrajoituksen? asiakas: Tarvitsen 1 yhteyden.  __ asiakas: Agentti: Voitte varata sen: Ok, lippunne on vahvistettu hintaan 200. asiakas: Kiitos: Asiakas: Olkaa hyvä.</w:t>
      </w:r>
    </w:p>
    <w:p>
      <w:r>
        <w:rPr>
          <w:b/>
        </w:rPr>
        <w:t xml:space="preserve">Tulos</w:t>
      </w:r>
    </w:p>
    <w:p>
      <w:r>
        <w:t xml:space="preserve">agentti: UA lentoyhtiön nimenä ja 1004-numerona.</w:t>
      </w:r>
    </w:p>
    <w:p>
      <w:r>
        <w:rPr>
          <w:b/>
        </w:rPr>
        <w:t xml:space="preserve">Esimerkki 7.1765</w:t>
      </w:r>
    </w:p>
    <w:p>
      <w:r>
        <w:t xml:space="preserve">asiakas: Asiakas: Päivää. asiamies: Päivää, miten voin auttaa teitä? BOS:sta SEA:han. Voisitteko auttaa minua varaamaan lipun? agentti: Asiakas: Okei, missä luokassa haluatte matkustaa? asiakas: Missä luokassa haluatte matkustaa? Asiamies: Haluaisin matkustaa turistiluokassa: Asiakas: Saanko tietää matkapäivänne, jotta voin etsiä lentoa? asiakas: Saanko tietää matkustuspäivänne? Asiamies: Matkapäiväni ovat 17.9.-19.9. agentti: Mihin aikaan? Asiakas: Saanko tietää liityntäkorkeutenne? Agentti: Tarvitsen suoran lennon: Asiakas: Saanko nimenne? George Perez: Asiakas: Olen pahoillani, mutta teille ei ole saatavilla lentoa. asiakas: Olen pahoillani, mutta teille ei ole saatavilla lentoa: Selvä, se ei ole ongelma.  __ asiakas: Kiitos.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7.1766</w:t>
      </w:r>
    </w:p>
    <w:p>
      <w:r>
        <w:t xml:space="preserve">asiakas: Asiakas: Hei: Asiakas: Miten voin auttaa teitä nyt? asiakas: Olen Andrew Collins: Asiakas: Haluan varata lentoliput 16th Street Mall -ostoskeskukseen ostaakseni asusteita siskoni häihin CO-DEN:iin. asiamies: Haluan varata lentoliput 16th Street Malliin: Asiakas: Okei, mainitsisitteko matkustuspäivämääränne? Asiakas: Mihin aikaan? Asiamies: 11.11. ja 13.11. ovat mieluisia matkapäiviä. agentti: Mihin aikaan haluatte matkustaa? Ilmoittakaa lähtölentokentän koodi.  __ agentti: Asiakas: Valitettavasti ei ole saatavilla lentoja kriteereillänne. asiakas: Asiamies: Ei mitään ongelmaa: Asiakas: Kiitos, että tavoititte meidät, hyvää päivänjatkoa. asiakas: Kiitos palvelustanne.</w:t>
      </w:r>
    </w:p>
    <w:p>
      <w:r>
        <w:rPr>
          <w:b/>
        </w:rPr>
        <w:t xml:space="preserve">Tulos</w:t>
      </w:r>
    </w:p>
    <w:p>
      <w:r>
        <w:t xml:space="preserve">asiakas:  NC-CLT.</w:t>
      </w:r>
    </w:p>
    <w:p>
      <w:r>
        <w:rPr>
          <w:b/>
        </w:rPr>
        <w:t xml:space="preserve">Esimerkki 7.1767</w:t>
      </w:r>
    </w:p>
    <w:p>
      <w:r>
        <w:t xml:space="preserve">asiakas: Asiakas: Päivää, miten voin auttaa teitä tänään? asiakas: Hei, nimeni on Daniel Lee: Paul, MN - MSP. Voisitteko varata lipun Philadelphiasta, PA - PHL? agentti: Totta kai, autamme sinua mielellämme varauksen tekemisessä. Voisitteko antaa matkanne päivämäärät? asiakas: Lähden 24.07. ja palaan 26.07. takaisin.  __ asiakas: Asiamies: Tarvitsen välilaskun: Okei, odottakaa hetki. asiakas: Asiakas: Toki: Asiakas: Kiitos, että odotitte, löysimme lennon klo 1019 välilaskulla ja hinta on 100. Asiakas: Kiitos, että odotitte, löysimme lennon klo 1019 välilaskulla ja hinta on 100. Asiakas: Agentti: Okei, olkaa hyvä ja jatkakaa: Asiakas: Toki, lippunne on varattu UA-lentoyhtiölle.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Okei, voinko saada tietää yhteysrajasi?</w:t>
      </w:r>
    </w:p>
    <w:p>
      <w:r>
        <w:rPr>
          <w:b/>
        </w:rPr>
        <w:t xml:space="preserve">Esimerkki 7.1768</w:t>
      </w:r>
    </w:p>
    <w:p>
      <w:r>
        <w:t xml:space="preserve">asiakas: Agentti: Hei. Miten voin auttaa teitä? Haluan osallistua tiedefestivaaleille oppilaideni kanssa Austinissa, koska olen tiedemies. Voitteko tehdä varauksen? Asiakas: Toki, olemme täällä auttamassa teitä. asiakas: Voitte tehdä varauksen: Kiitos.  __ asiakas: Asiamies: Minulle kelpaa mikä tahansa lento: Asiakas: Saanko tietää suunnitellut matkustuspäivämääränne? asiakas: Saanko kysyä, milloin aiotte matkustaa? Agentti: Matkapäiväni ovat 10.10. ja 10.12. Agentti: Matkan ajankohdat ovat 10.10. ja 10.12: Asiakas: Kertokaa ystävällisesti matkakohteenne yksityiskohdat. asiakas: Lentokenttäkoodini ovat DFW-AUS. asiamies: Asiakas: Saanko tietää nimenne? Dennis Roberts: Asiakas: Kiitos, että annoitte kaikki tarvittavat tiedot, olkaa hyvä ja odottakaa, tarkistan asian ja palaan asiaan. asiakas: Asiakas: Selvä:  Asiakas: Olen pahoillani, että joudumme ilmoittamaan teille, että tällä hetkellä kyseisillä paikoilla ei ole lentoja epänormaalien sääolosuhteiden vuoksi. asiakas: Asiamies: Ei mitään ongelmaa, kiitos tiedoista. agentti: Ei mitään ongelmaa,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Tarvitsetteko jatkolennon vai suoran lennon?</w:t>
      </w:r>
    </w:p>
    <w:p>
      <w:r>
        <w:rPr>
          <w:b/>
        </w:rPr>
        <w:t xml:space="preserve">Esimerkki 7.1769</w:t>
      </w:r>
    </w:p>
    <w:p>
      <w:r>
        <w:t xml:space="preserve">asiakas: Agentti: Hei. Miten voin auttaa teitä? Kathleen Perez. Aion vierailla Chicagon Millennium Parkissa, voisitteko auttaa minua varaamaan lentoliput SFO:sta ORD:hen?  __ asiakas: Asiamies: Haluaisin lähteä 26.07. ja palata 28.07: Asiakas: Hyvä on, olkaa hyvä ja odottakaa hetki: Asiakas: Toki, kaikessa rauhassa: Asiakas: Olen pahoillani, reitillänne ei ole lentoja matkatietojenne mukaisesti. asiakas: Olen pahoillani, mutta reitillänne ei ole lentoja: Ei se mitään, etsin toisen vaihtoehtoisen tavan suorittaa matkani loppuun. Joka tapauksessa, kiitos tiedoista. agentti: Asiakas: Tervetuloa.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 Saanko tietää matkapäivänne, jotta voin jatkaa eteenpäin?</w:t>
      </w:r>
    </w:p>
    <w:p>
      <w:r>
        <w:rPr>
          <w:b/>
        </w:rPr>
        <w:t xml:space="preserve">Esimerkki 7.1770</w:t>
      </w:r>
    </w:p>
    <w:p>
      <w:r>
        <w:t xml:space="preserve">asiakas: Agentti: Hei. Miten voin auttaa? Agentti: Haluan viedä oppilaani Denverin luonto- ja tiedemuseoon Denveriin - DEN, voisitteko etsiä lennon ATL:stä: Asiakas: Voisitteko kertoa minulle matkapäivänne: Asiamies: Lähden matkaan 14. lokakuuta ja palaan 16. lokakuuta. agentti: Asiakas: Onko muita vaatimuksia? Asiamies: Haluan lähteä ilta-aikaan. asiamies: Mitä muita toiveita minulla on? Asiakas: Onko teillä muita mieltymyksiä? Asiakas: Onko teillä jokin muu mieltymys? Asiamies: Minulle kelpaa enintään yksi yhteys. agentti: Haluatteko mieluiten minkä tahansa luokan? asiakas: Agentti: Minulle kelpaa mikä tahansa luokka: Odottakaa hetki.  __ agentti: Asiakas: Pahoittelen häiriötä, kriteereillenne sopivia lentoja ei löydy. Saanko tietää nimenne? asiakas: Linda Rodriguez. Ei huolta, kiitos tiedoista. agentti: Kiitos paljon, että otitte yhteyttä toimistoomme.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7.1771</w:t>
      </w:r>
    </w:p>
    <w:p>
      <w:r>
        <w:t xml:space="preserve">asiakas: Agentti: Hei.  __ agentti: Asiakas: Saanko tietää tarpeenne lentovaraukseen liittyen? asiakas: ATL:ssä järjestettävään seminaariin. Voitteko auttaa minua varaamaan lipun MSP:stä? agentti: Okei, minun tehtäväni on auttaa teitä lentolippuvarauksen kanssa, autan teitä. Saanko tietää matkapäivänne, jotta voin tarkistaa lentojen saatavuuden? asiakas: Asiamies: Toki, matkapäiväni ovat 15.09. ja 17.09. agentti: Kiitos, että odotitte. Valitettavasti minun on ilmoitettava, että paikkakunnallanne ei ole saatavilla lentoja. asiakas: Ei se mitään. Kiitos tiedoistanne.</w:t>
      </w:r>
    </w:p>
    <w:p>
      <w:r>
        <w:rPr>
          <w:b/>
        </w:rPr>
        <w:t xml:space="preserve">Tulos</w:t>
      </w:r>
    </w:p>
    <w:p>
      <w:r>
        <w:t xml:space="preserve">asiakas: James Mitchell.</w:t>
      </w:r>
    </w:p>
    <w:p>
      <w:r>
        <w:rPr>
          <w:b/>
        </w:rPr>
        <w:t xml:space="preserve">Esimerkki 7.1772</w:t>
      </w:r>
    </w:p>
    <w:p>
      <w:r>
        <w:t xml:space="preserve">asiakas: Hei.  __ asiakas: Taylor. Suunnittelen edestakaista matkaa SEA:sta SEA:han? asiamies: Asiakas: Toki Taylor, saanko tietää matkapäivänne: Agentti: Matkapäiväni ovat 22.05. ja 24.05. ja minulla on 1 vaihtoyhteys? asiamies: Kyllä, kiitos: Asiakas: Okei, odottakaa hetki: Selvä: Kyllä on lento 1 jatkoyhteydellä, jatkanko lennon varaamista. asiakas: Agentti: Ok, voit jatkaa: Lippunne on vahvistettu lennolle numero 1019. asiakas: Asiamies: Tervetuloa, hyvää matkaa.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7.1773</w:t>
      </w:r>
    </w:p>
    <w:p>
      <w:r>
        <w:t xml:space="preserve">asiakas: Asiakas: Hei. asiamies: Päivää, miten voin palvella teitä tänään? asiakas: Hei: DFW:stä BOS:iin?  __ asiakas: Asiamies: Matkapäiväni ovat kesäkuussa 5.-7. päivä: Asiakas: Saisinko tietää hyvän nimenne? asiakas: Voisitteko kertoa minulle nimenne? Eric Evans: Asiakas: Odotatteko jotain muuta vaatimusta minun puoleltani, kiitos? Asiamies: Minulle kelpaa matkustaminen yhdellä jatkolennolla. asiamies: Asiakas: Odottakaa hetki: Asiakas: Toki, kaikessa rauhassa: Spirit-lentoyhtiöllä on jatkolento hintaan 100, sopiiko tämä varaus teille? asiakas: Agentti: Kyllä, varaus sopii minulle: Okei, vahvistin lippunne lennon numerolla 1021. asiakas: Asiamies: Kiitos avusta: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Voisitteko kertoa minulle matkanne päivämäärät?</w:t>
      </w:r>
    </w:p>
    <w:p>
      <w:r>
        <w:rPr>
          <w:b/>
        </w:rPr>
        <w:t xml:space="preserve">Esimerkki 7.1774</w:t>
      </w:r>
    </w:p>
    <w:p>
      <w:r>
        <w:t xml:space="preserve">asiakas: Asiakas: Hei. asiamies: Hei, miten voin auttaa teitä tänään? asiakas: Hei: Agentti: Voisitteko hankkia minulle lentoliput BOS:sta DFW:hen? Asiakas: Totta kai, olemme täällä auttamassa teitä. asiakas: Asiakas: Kiitos: Asiakas: Kertokaa ystävällisesti matkapäivänne: Asiamies: Matkapäiväni ovat 03/02 - 03/04. Agentti: Matkustan 03/02 - 03/04: Asiakas: Onko teillä jokin yhteysrajoitus? Tarvitsen yhden yhteyden. asiamies: Ei, ei, ei, ei, ei, ei, ei, ei, ei, ei, ei: Onko muita eritelmiä? asiakas: Asiakas: Ei: Asiakas: Kertokaa nimenne: Stephen Garcia tässä.  __ asiakas: Asiamies: Ei mitään ongelmaa,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ei löytynyt lentoja, jotka vastaisivat vaatimuksiasi: Valitettavasti ei löytynyt lentoja, jotka vastaisivat vaatimuksiasi.</w:t>
      </w:r>
    </w:p>
    <w:p>
      <w:r>
        <w:rPr>
          <w:b/>
        </w:rPr>
        <w:t xml:space="preserve">Esimerkki 7.1775</w:t>
      </w:r>
    </w:p>
    <w:p>
      <w:r>
        <w:t xml:space="preserve">asiakas: Asiakas: Päivää. asiamies: Päivää, miten voin auttaa teitä? Olen Brenda Carter. Voisitteko auttaa minua varaamaan lipun, jonka hinta on 1000? agentti: Asiakas: Toki, kertokaa minulle matkapäivänne: Asiamies: Olen suunnitellut matkustavani 10.4. ja 10.6. päivinä: Asiakas: Ilmoittakaa lentokenttäkoodinne: Lentokenttäkoodini ovat BOS:stä SFO:hon.  __ asiakas: Asiamies: Okei: Asiakas: Kiitos odotuksesta, valitettavasti lentoja ei ollut saatavilla tietojesi perusteella. asiakas: Asiakas: Okei, ei ongelmaa.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7.1776</w:t>
      </w:r>
    </w:p>
    <w:p>
      <w:r>
        <w:t xml:space="preserve">asiakas: Asiakas: Hei, olen Thomas Adams. asiamies: Päivää, miten voin auttaa? asiakas: Hei, olen Thomas Adams: San Franciscossa, Kaliforniassa - SFO:ssa, olen suunnitellut käyväni Alcatrazin saarella perheenjäsenteni kanssa. Voisitteko varata minulle lentoliput 05/05? agentti: Asiakas: Toki, kertokaa minulle paluupäivänne? asiakas: Kyllä: Asiamies: Toki, paluupäiväni on 05/07. agentti: Asiakas: Varaamaan lippunne antakaa minulle alkuperäkoodinne? Asiakas: Voitte varata lippunne: Asiamies: Okei, haluaisin aloittaa Phoenixista, AZ - PHX. agentti: Asiakas: Odottakaa muutama minuutti, tarkistan asian ja palaan asiaan. asiakas: Odottakaa hetki: Asiakas: Toki: Agentti: Hyvä on, voitte varata sen: Asiakas: Lippunne on varattu: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Southwest-lentoyhtiön 1004, jossa on yksi yhteys ja hinta 200. Kiitos odotuksesta, löysin 1004 Southwest-lentoyhtiön yhden yhteyden ja 200. Jatkanko varauksen tekemistä?</w:t>
      </w:r>
    </w:p>
    <w:p>
      <w:r>
        <w:rPr>
          <w:b/>
        </w:rPr>
        <w:t xml:space="preserve">Esimerkki 7.1777</w:t>
      </w:r>
    </w:p>
    <w:p>
      <w:r>
        <w:t xml:space="preserve">asiakas: Hei. Olen Cynthia Evans. asiamies: Päivää, miten voin auttaa? Voitteko auttaa minua?  __ asiakas: Asiamies: Matkustan näillä päivämäärillä 2. ja 4. huhtikuuta. agentti: Olen matkalla näinä päivinä: Asiakas: Onko teillä lentoyhtiöitä? Agentti: Ei, en suosittele mitään lentoyhtiötä. agentti: Ei, en suosittele yhtään lentoyhtiötä: Tietojesi mukaan on lento Delta airlinesilla ja lipun hinta on 100. Jatkanko tämän kanssa? asiakas: - Jos haluatte, että lennän, niin pyydän, että otatte sen: Asiakas: Hyvä on, voitte jatkaa. agentti: Lento-1009 on varattu lippunne turistiluokkaan. asiakas: Kiitos palveluistanne. agentti: Asiakkaan nimi on T999: Asiakas: Kiitos paljon, että tavoititte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tässä asiassa. Milloin aiotte lähteä?</w:t>
      </w:r>
    </w:p>
    <w:p>
      <w:r>
        <w:rPr>
          <w:b/>
        </w:rPr>
        <w:t xml:space="preserve">Esimerkki 7.1778</w:t>
      </w:r>
    </w:p>
    <w:p>
      <w:r>
        <w:t xml:space="preserve">asiakas: Agentti: Hei,. Miten voin tehdä teille palveluksen tänään? asiakas: Asiakas: Koska kokous, johon minun oli määrä osallistua, lykättiin huonon sään vuoksi, haluan, että muutatte varaukseni. agentti: Asiakas: Jos haluatte muuttaa varaukseni, niin pyydän teitä muuttamaan sen: Asiakas: Voitte muuttaa varauksen: Asiakas: Voitteko auttaa minua? Asiakas: Toki, olemme täällä auttamassa teitä. asiakas: Kiitos: Asiakas: Kertokaa nimenne, jotta voin tarkistaa varauksen. asiakas: Asiakas: Olen Kimberly Miller: Miller Miller: Kiitos nimestäsi. Olkaa hyvä ja pysykää verkossa.  __ agentti: Asiakas: Kiitos ajastanne, nimelläsi Kimberly Miller ei löydy varausta. asiakas: Asiamies: Ei se mitään,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7.1779</w:t>
      </w:r>
    </w:p>
    <w:p>
      <w:r>
        <w:t xml:space="preserve">asiakas: Asiakas: Hei: Asiakas: Miten voin opastaa teitä tänään? asiakas: Olen Angela Jackson: HOU:sta LAX:iin?  __ asiakas: Agentti: Matkan päivämäärät ovat 31.10. ja 02.11. agentti: Asiakas: Onko jokin luokka mieleinen? Asiakas: Ei: Asiakas: Onko jokin yhteysrajoitus? Asiamies: Tarvitsen jatkoyhteysvalon: Onko teillä mitään eritelmiä? asiakas: Onko teillä mitään eritelmiä? asiakas: Onko teillä mitään eritelmiä? asiakas: Ei: Asiamies: Haluaisin lähteä iltapäivällä. asiamies: Mihin aikaan? Lentonumero on 1027 turistiluokassa ja vaihtoyhteys on 1. Sopiiko se teille? asiakas: Löysin teille lipun, jonka hinta on 200. Asiakas: Ei, kiitos: Voitte jatkaa varausta: Vahvistin lippunne onnistuneesti.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haluamanne matkapäivät?</w:t>
      </w:r>
    </w:p>
    <w:p>
      <w:r>
        <w:rPr>
          <w:b/>
        </w:rPr>
        <w:t xml:space="preserve">Esimerkki 7.1780</w:t>
      </w:r>
    </w:p>
    <w:p>
      <w:r>
        <w:t xml:space="preserve">asiakas: Asiakas: Päivää. asiamies: Päivää, miten voin auttaa teitä tänään? asiakasta: Agentti: Voisitteko tehdä varauksen JFK:lta LGA:lle osallistuakseni Pagan-festivaaleille New Yorkissa? Asiakas: Toki, voisitteko ilmoittaa matkapäivänne? asiakas: Voisitteko kertoa minulle matkapäivänne? Matkapäiväni ovat: Lähtö 26. maaliskuuta ja saapuminen 28. maaliskuuta. agentti: Mihin mennessä? Asiakas: Saanko tietää nimenne? Evans.  __ asiakas: Asiamies: Kyllä, haluan lennon, jossa on yksi välilasku matkan välissä. asiamies: Kyllä, haluan lennon, jossa on yksi välilasku matkan välissä: Asiakas: Odottakaa hetki: Asiakas: Toki: AA-lentoyhtiöllä on jatkolento hintaan 100. Jatkanko varauksen tekemistä? asiakas: Asiamies: Hyvä on, jatka: Asiakas: Okei, olen varannut lippunne lennon numerolla 1009. Asiakas: Asiamies: Kiitos avusta: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Agentti: Tarvitsetteko muuta apua minun puoleltani?</w:t>
      </w:r>
    </w:p>
    <w:p>
      <w:r>
        <w:rPr>
          <w:b/>
        </w:rPr>
        <w:t xml:space="preserve">Esimerkki 7.1781</w:t>
      </w:r>
    </w:p>
    <w:p>
      <w:r>
        <w:t xml:space="preserve">asiakas: Asiakas: Päivää, miten voin auttaa? asiakasta: Varaa minulle lentolippu, jonka hinta on alle 200.  __ asiakas: Matkapäiväni ovat 04/08 - 04/10. Haluan lentää CA- OAK:iin MI- DTW:stä. asiamies: Haluan lentää CA- OAK:iin MI- DTW:stä: Saanko tietää matkustuspaikkanne? Onko teillä jokin yhteysrajoitus? asiakas: Agentti: Tarvitsen yhden yhteyden: Asiakas: Toki, odottakaa hetki. asiakas: Jos haluatte liittymän, niin pyydän: Selvä: Asiakas: Löysin Spirit-lentoyhtiön lennon numero 1008, jolla on yksi yhteys. asiakas: Löysin lennon: Agentti: Jatkakaa varausta: Kenen nimellä minun pitäisi tehdä varaus? asiakas: Asiamies: Olen Shirley Nelson. asiamies: Nimeni on Shirley Nelson: Kiitos, lentonne on varattu. Kiitos yhteydenotosta, turvallista matkaa.</w:t>
      </w:r>
    </w:p>
    <w:p>
      <w:r>
        <w:rPr>
          <w:b/>
        </w:rPr>
        <w:t xml:space="preserve">Tulos</w:t>
      </w:r>
    </w:p>
    <w:p>
      <w:r>
        <w:t xml:space="preserve">agentti: Voisitteko kertoa minulle matkanne yksityiskohdat?</w:t>
      </w:r>
    </w:p>
    <w:p>
      <w:r>
        <w:rPr>
          <w:b/>
        </w:rPr>
        <w:t xml:space="preserve">Esimerkki 7.1782</w:t>
      </w:r>
    </w:p>
    <w:p>
      <w:r>
        <w:t xml:space="preserve">asiakas: Asiakas: Hei, olen Brian Wilson. agentti: Hei, miten voin auttaa? Voitteko auttaa minua varaamaan lentolipun, jonka hinta on 1000?  __ asiakas: Haluan lentää 13.10. ja 15.10. välisenä aikana. Ja tarvitsen lennon, jossa on vain yksi jatkoyhteys. agentti: Asiakas: Saanko lentokenttäkoodinne? Asiamies: Matkustan JFK:sta DFW:hen. agentti: Olen matkalla JFK:sta DFW:hen: Asiakas: Odottakaa hetki: Asiakas: Toki: Lento yhdellä jatkoyhteydellä hintaan 100. Lennon numero on 1024 UA-lentoyhtiön lennolla. asiakas: Asiakas: Okei, voitte jatkaa. agentti: Varauksenne on vahvistettu. asiakas: Kiitos palvelustanne. agentti: Kiitos, että valitsitte meidät, hyvää päivänjatkoa. asiakas: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7.1783</w:t>
      </w:r>
    </w:p>
    <w:p>
      <w:r>
        <w:t xml:space="preserve">asiakas: Agentti: Hei,. Miten voin auttaa? Jonathan Perez. Haluan muuttaa olemassa olevaa varaustani liiketapaamiseni peruuntumisen vuoksi.  __ asiakas: Lähtöpäivä on 24.8. ja paluu 26.8. Lähtö- ja kohdelentokenttäni koodit ovat AZ-PHX, MI-DTW. agentti: Asiakas: Odottakaa hetki, tarkistan asian ja palaan asiaan. asiakas: Odottakaa hetki: Asiakas: Selvä: Löysimme lennon Frontier airlinesin lennolla 1017. Voinko jatkaa? asiakas: Kyllä, kiitos: Lentoyhtiö: Paikkanne on varattu. Kiitos, että tavoititte meidät. asiakas: Kiitos palvelustanne.</w:t>
      </w:r>
    </w:p>
    <w:p>
      <w:r>
        <w:rPr>
          <w:b/>
        </w:rPr>
        <w:t xml:space="preserve">Tulos</w:t>
      </w:r>
    </w:p>
    <w:p>
      <w:r>
        <w:t xml:space="preserve">agentti: Löysimme varauksen nimellesi. Voisitteko mainita matkustustietonne?</w:t>
      </w:r>
    </w:p>
    <w:p>
      <w:r>
        <w:rPr>
          <w:b/>
        </w:rPr>
        <w:t xml:space="preserve">Esimerkki 7.1784</w:t>
      </w:r>
    </w:p>
    <w:p>
      <w:r>
        <w:t xml:space="preserve">asiakas: Agentti: Päivää, miten voin auttaa teitä tänään?  __ agentti: Asiakas: Toki, auttakaa minua matkapäivienne kanssa? asiak: Asiakas: Matkapäiväni ovat 01/08 - 01/10. Agentti: Mihin aikaan? Asiakas: Okei, onko erityisiä vaatimuksia? Asiakas: Tarvitsen jatkolennon:  Lento 1005, lentoyhtiö Southwest, hinta 200 ja jatkoyhteys 1 vastaa pyytämiänne tietoja. asiakas: Asiakas: Voitte jatkaa varauksen tekemistä: Asiakas: Hyvä, lippunne on käsitelty. Asiakas: Voitte varata lipun: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lipun? Voisitteko auttaa minua varaamaan lipun?</w:t>
      </w:r>
    </w:p>
    <w:p>
      <w:r>
        <w:rPr>
          <w:b/>
        </w:rPr>
        <w:t xml:space="preserve">Esimerkki 7.1785</w:t>
      </w:r>
    </w:p>
    <w:p>
      <w:r>
        <w:t xml:space="preserve">asiakas: Hei.  __ asiakas: Asiakas: Miten voin auttaa teitä tänään? asiakas: Olen Virginia Brown: Asiakas: Haluan muuttaa olemassa olevan matkasuunnitelmani aikataulua. Voitteko auttaa minua tekemään joitakin muutoksia olemassa olevaan varaukseeni? asiamies: Totta kai, autan teitä varauksenne muuttamisessa. Antakaa minulle hetki aikaa tarkistaa edellinen varauksenne. asiakas: Asiamies: Toki, kaikessa rauhassa: Asiakas: Olen pahoillani, tietokannassamme ei näy yhtään muutettavaa varausta. asiakas: Ei se mitään, ei mitään ongelmaa. Kiitos, että autoitte minua.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7.1786</w:t>
      </w:r>
    </w:p>
    <w:p>
      <w:r>
        <w:t xml:space="preserve">asiakas: Olen Brian Jackson.  __ asiakas: Haluaisin mennä Wayne Newtonin Casa De Shenandoah -kiertueelle ystävieni kanssa Las Vegasiin, LAS. Varatkaa lippu jatkolennolle. agentti: asiakas: Toki, saanko tiedustella nousupaikkaanne? asiakas: Asiakas: Minun nousupisteeni on AUS: Asiakas: Hyvä on, kertokaa minulle matkapäivänne. asiakas: Hyvä on: Asiamies: Matkapäiväni ovat 10/11-10/13. Asiamies: Matkustan 10/11-10/13: Asiakas: Hyvä on, odottakaa hetki. asiakas: Odottakaa hetki: Asiakas: Selvä: Asiakas: Kiitos, että odotitte, löysimme AA-lentoyhtiön, lennon numero: 1013, hinta: 100. Asiakas: Asiamies: Olkaa hyvä ja jatkakaa varausta: Asiakas: Lentolippunne on varattu: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7.1787</w:t>
      </w:r>
    </w:p>
    <w:p>
      <w:r>
        <w:t xml:space="preserve">asiakas: Asiakas: Hei,: Asiakas: Olen Daniel Hill: Hill: Saanko kysyä, miten voin olla avuksi? asiakas: Miten voin auttaa teitä? LAX: Kuulin, että Santa Monica Bay on paras paikka nauttia ystävien kanssa Los Angelesissa, CA - LAX. Voitteko auttaa minua varaamaan jatkolennon? agentti: Asiakas: Toki, Saanko matkapäivänne matkanne päivämäärät? asiakas: Voisitteko kertoa minulle matkanne ajankohdan? Agentti: Haluan lentää 18.12. ja palata 20.12: Asiakas: Saanko tietää nousupisteenne? asiakas: Saanko tietää, missä matkustatte? Haluan lähteä Denveristä, CO - DEN.  __ asiakas: Jatkakaa, olkaa hyvä. agentti: Lippunne on varattu lennolle 1011. asiakas: Kiitos vastauksestanne. agentti: Kiitos, että lähestyitte meitä, turvallista matkaa.</w:t>
      </w:r>
    </w:p>
    <w:p>
      <w:r>
        <w:rPr>
          <w:b/>
        </w:rPr>
        <w:t xml:space="preserve">Tulos</w:t>
      </w:r>
    </w:p>
    <w:p>
      <w:r>
        <w:t xml:space="preserve">agentti: Havaijin lentoyhtiö, hinta- 100, yhteydet- 1 käytettävissä matkallesi.</w:t>
      </w:r>
    </w:p>
    <w:p>
      <w:r>
        <w:rPr>
          <w:b/>
        </w:rPr>
        <w:t xml:space="preserve">Esimerkki 7.1788</w:t>
      </w:r>
    </w:p>
    <w:p>
      <w:r>
        <w:t xml:space="preserve">asiakas: Agentti: Hei. Miten voin auttaa?  __ agentti: Asiakas: Okei, kertokaa myös matkanne päivämäärät. asiakas: Asiakas: Minun matkapäiväni ovat 22.10. ja 24.10. agentti: Asiakas: Olen pahoillani, Patrick Brown, teidän vaatimuksiinne sopivaa lentoa ei löytynyt. asiakas: Olen pahoillani, Patrick Brown: Agentti: Ei se mitään, kiitos arvokkaista tiedoistanne. agentti: Ei se mitään, kiitos: Kiitos, että otitte meihin yhteyttä.</w:t>
      </w:r>
    </w:p>
    <w:p>
      <w:r>
        <w:rPr>
          <w:b/>
        </w:rPr>
        <w:t xml:space="preserve">Tulos</w:t>
      </w:r>
    </w:p>
    <w:p>
      <w:r>
        <w:t xml:space="preserve">asiakas: LAS: Olen Patrick Brown, onko teillä lentoa DFW:hen LAS:sta?</w:t>
      </w:r>
    </w:p>
    <w:p>
      <w:r>
        <w:rPr>
          <w:b/>
        </w:rPr>
        <w:t xml:space="preserve">Esimerkki 7.1789</w:t>
      </w:r>
    </w:p>
    <w:p>
      <w:r>
        <w:t xml:space="preserve">asiakas: Asiakas: Päivää. asiamies: Päivää, miten voin auttaa teitä tänään? asiakas: Päivää: Lopez. Koska harrastukseni on puutarhanhoito, haluan kerätä erilaisia kasvilajikkeita osallistumalla kukkafestivaaleille. voitko varata lentoliput New Yorkiin, EWR:ään? agentti: Asiakas: Toki, kertokaa suunnitellut matkapäivänne? asiakas: Voisitteko kertoa, milloin matka alkaa? Agentti: Matkapäivät ovat 14.06.-16.06: Asiakas: Okei, kertokaa minulle nousupaikkanne? asiakas: Kyllä, kiitos: Lähtötunnus on Phoenix, PHX. agentti: Mihin matkustajapaikkaan? Onko muita vaatimuksia, jotka on täytettävä?  __ agentti: Asiakas: Selvä, odottakaa hetki: Asiakas: Toki: Asiakas: Kiitos odottamisesta, pyydetyillä tiedoilla ei löytynyt lentoja. asiakas: Asiakas: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Tarvitsen välilaskun matkani välissä.</w:t>
      </w:r>
    </w:p>
    <w:p>
      <w:r>
        <w:rPr>
          <w:b/>
        </w:rPr>
        <w:t xml:space="preserve">Esimerkki 7.1790</w:t>
      </w:r>
    </w:p>
    <w:p>
      <w:r>
        <w:t xml:space="preserve">asiakas: Miten voin auttaa teitä?  __ agentti: Asiakas: Okei, voinko saada tietää matkanne päivämäärät? asiakas: Asiakas: Suunnittelin matkani päivämääriksi 22.2. ja 24.2. agentti: Mihin päivämäärään? Asiakas: Tarvitsetteko jatkolentoa? Asiakas: Etsin jatkolentoa. asiamies: Mihin lennolle? Asiakas: Saanko tietää nimenne? Eric Gonzalez. asiamies: Hawaiian Airlinesin lento-1001 on saatavilla teille 1 jatkoyhteydellä. Voinko varata sen? asiakas: Agentti: Voitte varata: Asiakas: Lippunne on varattu, kiitos, että valitsitte meidät. asiakas: Kiitos avusta.</w:t>
      </w:r>
    </w:p>
    <w:p>
      <w:r>
        <w:rPr>
          <w:b/>
        </w:rPr>
        <w:t xml:space="preserve">Tulos</w:t>
      </w:r>
    </w:p>
    <w:p>
      <w:r>
        <w:t xml:space="preserve">asiakas: OAK:sta JFK:hon?</w:t>
      </w:r>
    </w:p>
    <w:p>
      <w:r>
        <w:rPr>
          <w:b/>
        </w:rPr>
        <w:t xml:space="preserve">Esimerkki 7.1791</w:t>
      </w:r>
    </w:p>
    <w:p>
      <w:r>
        <w:t xml:space="preserve">asiakas: Agentti: Hei. Miten voin auttaa? Samuel Green tässä. Olen poliitikko, haluan tavata Donald Trumpin Washington DC:ssä. Varatkaa siis minulle lippu SFO:sta DCA:han.  __ asiakas: Agentti: Matkapäiväni ovat 24.05. ja 26.05: AA-lentoyhtiön lento 1002, yhteys 1 ja hinta 300. Asiakas: Asiakkaani voi valita lennon: Agentti: Varaa lippuni: Asiakas: Ok, lippunne on tehty. asiakas: Kiitos, että autoitte minua.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Matkapäivämäärät: Toki, anna matkasi päivämäärät.</w:t>
      </w:r>
    </w:p>
    <w:p>
      <w:r>
        <w:rPr>
          <w:b/>
        </w:rPr>
        <w:t xml:space="preserve">Esimerkki 7.1792</w:t>
      </w:r>
    </w:p>
    <w:p>
      <w:r>
        <w:t xml:space="preserve">asiakas: Agentti: Hei, miten voin opastaa teitä tänään?  __ agentti: Asiakas: Voisitteko kertoa, minä päivinä olette valmis matkustamaan? asiakas: Voisitteko kertoa, minä päivänä olette valmis matkustamaan? Asiamies: Matkapäiväni ovat 27.11.-29.11. agentti: Matkan ajankohta on 27.11: Asiakas: Onko teillä muita vaatimuksia, joita etsitte? asiakas: Onko teillä muita vaatimuksia, joita etsitte? asiakas: Ei: Agentti: Varmistakaa, että hintarajani ei saisi ylittää 200. agentti: Frontier airlinesilla on lento, jonka lipun hinta on 100 ja jossa on välilasku. Sopiiko se teille? asiakas: Jos se sopii teille, voisitteko ottaa sen mukaanne? Asiamies: Varaattehan: Asiakas: Varauksenne on vahvistettu lennolle numero 1002 turistiluokassa. asiakas: Kiitos: Asiakas: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asiakas: Lentolippu Los Angeles, CA - LAX - San Francisco, CA - SFO?</w:t>
      </w:r>
    </w:p>
    <w:p>
      <w:r>
        <w:rPr>
          <w:b/>
        </w:rPr>
        <w:t xml:space="preserve">Esimerkki 7.1793</w:t>
      </w:r>
    </w:p>
    <w:p>
      <w:r>
        <w:t xml:space="preserve">asiakas: Asiakas: Hei, olen Amanda Evans. asiamies: Hei, miten voin auttaa teitä tänään? asiakas: Hei, olen Amanda Evans: Haluan muuttaa varaustani kiireellisen kokouksen vuoksi. Voitteko auttaa minua siinä? asiamies: Voin tehdä varaukseni: Totta kai, olen täällä auttamassa teitä.  __ agentti: Asiakas: Anteeksi, nimellänne ei löytynyt varausta. asiakas: Agentti: Ei mitään ongelmaa, kiitos tiedoista. agentti: Ei mitään ongelmaa, kiitos tiedoista. agentti: Ei mitään ongelmaa: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7.1794</w:t>
      </w:r>
    </w:p>
    <w:p>
      <w:r>
        <w:t xml:space="preserve">asiakas: Hei.  __ asiakas: Agentti: Varatkaa lentolippu LAS:sta PHL:ään tapaamaan parasta ystävääni. agentti: Varatkaa lentolippu LAS:sta PHL:ään tapaamaan parasta ystävääni: Asiakas: Toki, voisitteko kertoa matkapäivänne, jolloin haluatte matkustaa? asiakas: Voisitteko kertoa matkapäivänne, jolloin haluatte matkustaa: Agentti: Okei, suunnitellut matkapäiväni ovat 19.1. ja paluu 21.1. agentti: Asiakas: Tarvitsetteko matkallanne välilaskuja? Agentti: Okei, tarvitsen yhden jatkolennon. agentti: Kyllä, tarvitsen yhden jatkolennon:  Ilmoittaisitteko meille, jos teillä on muita toiveita? asiakas: Agentti: Ei, minulla ei ole muita toiveita. agentti: Ei, minulla ei ole muita toiveita: Asiakas: Saanko tietää nimenne jatkokäsittelyä varten? Asiakas: Saanko kysyä nimenne? Agentti: Nimeni on Robert Parker: Parker: Okei, odottakaa hetki, palaan asiaan ja kerron teille lennon yksityiskohdat. asiakas: Asiakas: Toki, kaikessa rauhassa. asiamies: Kyllä, kiitos: Asiakas: Kiitos, että odotitte, valitettavasti ei löytynyt lentoja tiedoillanne. asiakas: Asiamies: Ei mitään ongelmaa: Asiakas: Kiitos, että tavoititte meidät, hyvää päivänjatkoa. asiakas: Kiitos tiedoistanne.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7.1795</w:t>
      </w:r>
    </w:p>
    <w:p>
      <w:r>
        <w:t xml:space="preserve">asiakas: Asiakas: Päivää, miten voin opastaa teitä tänään Jason Nelson? asiakas: Hei, täällä Jason Nelson: OAK:sta EWR:ään. Voitteko auttaa minua? agentti: Voitteko auttaa minua? Jason Nelson: Autan mielelläni sinua lentolippusi varaamisessa. Voisitteko ilmoittaa suunnitellut matkapäivänne? asiakas: Asiamies: Matkani alkaa 16. elokuuta ja palaan takaisin 18. elokuuta. asiamies: Matkan alku on 16. elokuuta ja palaan takaisin 18. elokuuta: Olkaa hyvä ja odottakaa hetki, jotta voimme tarkistaa saatavilla olevat lennot reitillemme. Onko teillä sillä välin muita vaatimuksia matkanne suhteen, kertokaa ne minulle? asiakas: Tarvitsen vain yhden jatkolennon. Budjettini on 500 euroa. asiamies: Haluan vain yhden jatkolennon: Asiakas: Haluaisitteko matkustaa turistiluokassa vai business-luokassa? asiakas: Haluan, että matkustatte turistiluokassa: Asiamies: Hawaiian airlines tarjoaa lennon alueellenne, jonka hinta on 100 € turistiluokassa yhdellä jatkolennolla. Jatkanko varauksen tekemistä tällä lennolla? asiakas: Jatkakaa varauksen tekemistä.  __ asiakas: Agentti: Kiitos, että autoitte minua varauksen tekemisessä: Kiitos, että käytätte palveluitamme. Turvallista matkaa Jason Nelson. asiakas: Nelson: Tervetuloa.</w:t>
      </w:r>
    </w:p>
    <w:p>
      <w:r>
        <w:rPr>
          <w:b/>
        </w:rPr>
        <w:t xml:space="preserve">Tulos</w:t>
      </w:r>
    </w:p>
    <w:p>
      <w:r>
        <w:t xml:space="preserve">agentti: Lentolippu on varattu onnistuneesti lennolle 1022.</w:t>
      </w:r>
    </w:p>
    <w:p>
      <w:r>
        <w:rPr>
          <w:b/>
        </w:rPr>
        <w:t xml:space="preserve">Esimerkki 7.1796</w:t>
      </w:r>
    </w:p>
    <w:p>
      <w:r>
        <w:t xml:space="preserve">asiakas: Asiakas: Hei: Asiakas: Miten voin parhaiten auttaa teitä tänään? asiakas: Olen Ashley Brown: Haluaisin osallistua Seattlessa järjestettävään tapahtumaan perheeni kanssa. Voisitteko auttaa minua varaamaan lipun IAH:sta SEA:han? asiamies: Totta kai, autan teitä. Tarkistaaksemme lentojen saatavuuden tarvitsemme aikataulun mukaiset päivämääränne, voisitteko kertoa minulle haluamanne päivämäärät?  __ agentti: Asiakas: Haluatteko mieluummin jatkolennon vai suoran lennon? Agentti: Tarvitsen jatkolennon: Asiakas: Löysimme suoran lennon, mutta jatkolentoa ei ole. asiakas: Okei, ei haittaa. Kiitos: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Matkapäiväni ovat 17.10.10-19.10.</w:t>
      </w:r>
    </w:p>
    <w:p>
      <w:r>
        <w:rPr>
          <w:b/>
        </w:rPr>
        <w:t xml:space="preserve">Esimerkki 7.1797</w:t>
      </w:r>
    </w:p>
    <w:p>
      <w:r>
        <w:t xml:space="preserve">asiakas: Asiakas: Hei: Asiakas: Miten voin auttaa teitä tänään? asiakas: Olen Angela Baker: Agentti: Voitteko löytää lennon HOU:sta SEA:han Chihuly Garden and Glass -museoon. agentti: Voitteko löytää lennon HOU:sta SEA:han: Totta kai, olen täällä auttamassa teitä. Ilmoittakaa minulle matkanne päivämäärät. asiakas: Auttakaa minua varaamaan lippu 20.08. ja 22.08. välisenä aikana. agentti: Auttakaa minua varaamaan lippu 20.08. ja 22.08. välisenä aikana: Asiakas: Toki Angela Baker, tarjolla on lento, jossa on 1 välilasku ja hinta on 100 turistiluokassa, voinko jatkaa sen kanssa? asiakas: Kyllä, kiitos: Delta airlinesin lennolla 1014.  __ agentti: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7.1798</w:t>
      </w:r>
    </w:p>
    <w:p>
      <w:r>
        <w:t xml:space="preserve">asiakas: Agentti: Hei. Miten voin auttaa? Agentti: Haluan peruuttaa äskettäisen varaukseni, voisitteko auttaa minua tässä asiassa? agentti: Totta kai, autan teitä. Saanko tietää nimenne?  __ agentti: Okei, odottakaa hetki. Valitettavasti varauksia ei löytynyt. asiakas: Ei mitään ongelmaa. Kiitos ajastanne: Kiitos, että valitsitte meidät.</w:t>
      </w:r>
    </w:p>
    <w:p>
      <w:r>
        <w:rPr>
          <w:b/>
        </w:rPr>
        <w:t xml:space="preserve">Tulos</w:t>
      </w:r>
    </w:p>
    <w:p>
      <w:r>
        <w:t xml:space="preserve">asiakas: Olen Jeffrey Martinez.</w:t>
      </w:r>
    </w:p>
    <w:p>
      <w:r>
        <w:rPr>
          <w:b/>
        </w:rPr>
        <w:t xml:space="preserve">Esimerkki 7.1799</w:t>
      </w:r>
    </w:p>
    <w:p>
      <w:r>
        <w:t xml:space="preserve">asiakas: Asiakas: Päivää, olen Mary Evans. asiamies: Päivää, miten voin auttaa teitä tänään? asiakas: Hei, olen Mary Evans: Asiamies: Haluaisin muuttaa olemassa olevaa varaustani, koska suunnitelmani osallistua konferenssiin lykkääntyi. asiamies: Haluaisin muuttaa olemassa olevaa varaustani, koska suunnitelmani osallistua konferenssiin lykkääntyi: Hyvä on, voinko saada uuden matkanne tiedot?  __ agentti: Asiakas: Okei, odottakaa hetki, palaan asiaan. asiakas: Asiamies: Kyllä, kiitos: Kiitos, että odotitte hetken, Jetblue airlinesin lento 1006 vastaa haluamianne tietoja. Hinta on 100 yhdellä jatkoyhteydellä. Jatkanko matkaa? asiakas: Jatkakaa varausta tällä lentoyhtiöllä. agentti: Ok, lippunne on vahvistettu. asiakas: Ok, kiitos palvelustanne.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BOS: Haluan aloittaa lennon Detroitista, MI -DTW 25.3. osoitteeseen Boston, MA - BOS. Ja haluan ottaa paluulennon 27.03.</w:t>
      </w:r>
    </w:p>
    <w:p>
      <w:r>
        <w:rPr>
          <w:b/>
        </w:rPr>
        <w:t xml:space="preserve">Esimerkki 7.1800</w:t>
      </w:r>
    </w:p>
    <w:p>
      <w:r>
        <w:t xml:space="preserve">asiakas: Asiakas: Hei: Asiakas: Miten voin auttaa? asiakas: Olen Ashley Martinez: Asiakas: Minun oli tarkoitus osallistua liiketapaamiseen, mutta sitä lykättiin yrityksessäni ilmenneiden häiriöiden vuoksi. Etsin muutosta äskeiseen varaukseeni. Voitteko auttaa minua? asiamies: Voin kysyä varaukseni: Voi! se on surullista, anna minun tarkistaa edellinen varauksenne. asiakas: Toki, kaikessa rauhassa.  __ asiakas: Asiakas: Ei se mitään: Kiitos, että tavoititte meidät. asiakas: Joka tapauksessa, kiitos avusta. agentti: Asiakas: Tervetuloa.</w:t>
      </w:r>
    </w:p>
    <w:p>
      <w:r>
        <w:rPr>
          <w:b/>
        </w:rPr>
        <w:t xml:space="preserve">Tulos</w:t>
      </w:r>
    </w:p>
    <w:p>
      <w:r>
        <w:t xml:space="preserve">agentti: Ashley Martinez: Valitettavasti nimelläsi Ashley Martinez ei löytynyt varausta.</w:t>
      </w:r>
    </w:p>
    <w:p>
      <w:r>
        <w:rPr>
          <w:b/>
        </w:rPr>
        <w:t xml:space="preserve">Esimerkki 7.1801</w:t>
      </w:r>
    </w:p>
    <w:p>
      <w:r>
        <w:t xml:space="preserve">asiakas: Asiakas: Päivää. asiamies: Päivää, miten voin auttaa teitä tänään? asiakas: Päivää: Asiamies: Voitteko auttaa minua varaamaan lentoliput Houstonista, IAH:sta Las Vegasiin, LAS:iin: Asiakas: Toki, saanko tietää suunnitellut matkustuspäivämääränne? asiak: Matkapäiväni ovat 12.11.-14.11. agentti: Mihin aikaan matka on tarkoitus tehdä? Asiakas: Onko teillä rajoituksia jatkoyhteyksien määrässä? Asiamies: Tarvitsen välilaskun matkan välissä. agentti: Onko teillä muita tarkennuksia matkanne suhteen?  __ agentti: Asiakas: Saanko tietää nimenne varausprosessia varten? asiakas: Saanko kysyä nimenne? Agentti: Nimeni on Nicole Miller: Asiakas: Olen pahoillani, mutta haluamillenne päiville ei ole saatavilla lentoja: Se ei ole ongelma. Kiitos tiedoistanne. asiamies: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Lähtöaikani on ilta.</w:t>
      </w:r>
    </w:p>
    <w:p>
      <w:r>
        <w:rPr>
          <w:b/>
        </w:rPr>
        <w:t xml:space="preserve">Esimerkki 7.1802</w:t>
      </w:r>
    </w:p>
    <w:p>
      <w:r>
        <w:t xml:space="preserve">asiakas: Asiakas: Päivää. asiamies: Päivää, miten voin auttaa teitä? Asiakas: Voitteko auttaa minua varaamaan lentolippua LAX:iin CLT:stä? asiamies: Voitteko auttaa minua varaamaan lentolippua LAX:iin CLT:stä: Asiakas: Toki, saanko tietää suunnitellut matkustuspäivämääränne? asiakas: Saanko kysyä, milloin olette lähdössä? Asiamies: Suunnitellut matkapäiväni ovat 07.4.-09.4. agentti: Mihin aikaan? Asiakas: Onko teillä jokin luokkatoivomus? Asiakas: Ei: Asiakas: Haluaisitteko matkustaa jatkolennolla vai suoralla lennolla? asiakas: Ei: Asiamies: Haluaisin matkustaa jatkolennolla. agentti: Haluaisin matkustaa jatkolennolla: Onko teillä muita tarkennuksia? Asiakas: Ei: Asiakas: Saanko tietää nimenne, kiitos: Asiamies: Olen Karen Jones: JetBlue airlines -lentoyhtiöltä on saatavilla lento haluamillanne päivämäärillä, saapumisaika 3.00 ja lähtöaika 15.00. Vahvistanko varauksenne?  __ agentti: Asiakas: Lippunne on varattu lennolle 1021. Asiakas: Kiitos: Asiakas: Olkaa hyvä.</w:t>
      </w:r>
    </w:p>
    <w:p>
      <w:r>
        <w:rPr>
          <w:b/>
        </w:rPr>
        <w:t xml:space="preserve">Tulos</w:t>
      </w:r>
    </w:p>
    <w:p>
      <w:r>
        <w:t xml:space="preserve">asiakas: Voit vahvistaa sen.</w:t>
      </w:r>
    </w:p>
    <w:p>
      <w:r>
        <w:rPr>
          <w:b/>
        </w:rPr>
        <w:t xml:space="preserve">Esimerkki 7.1803</w:t>
      </w:r>
    </w:p>
    <w:p>
      <w:r>
        <w:t xml:space="preserve">asiakas: Agentti: Hei. Millä tavoin voin opastaa teitä tällä hetkellä? asiakas: Millä tavalla voin opastaa teitä tällä hetkellä? Asiamies: Haluan varata lentolipun WA - SEA - TX - HOU -välille kuvatakseni elokuvan Houstonissa. asiamies: Haluan varata lentolipun WA - SEA - TX - HOU -välille kuvatakseni elokuvan Houstonissa: Houston: Hyvä on. Mikä on matkanne alkamispäivä? asiakas: Lähtöpäivä on 22.09., paluu 24.09.  __ asiakas: Haluan suoran lennon. agentti: Asiakas: Ilmoittakaa nimenne, jotta voin varata lipun. asiakas: Dorothy Hill: Dorothy Hill: Kiitos nimestäsi. Valitettavasti en löytänyt yhtään lentoa tiedoillanne, koska olen ollut kiireinen reitillänne. Kiitos, että valitsitte meidät. asiakas: Kiitos palvelustanne.</w:t>
      </w:r>
    </w:p>
    <w:p>
      <w:r>
        <w:rPr>
          <w:b/>
        </w:rPr>
        <w:t xml:space="preserve">Tulos</w:t>
      </w:r>
    </w:p>
    <w:p>
      <w:r>
        <w:t xml:space="preserve">agentti: Auttakaa minua määritysten kanssa?</w:t>
      </w:r>
    </w:p>
    <w:p>
      <w:r>
        <w:rPr>
          <w:b/>
        </w:rPr>
        <w:t xml:space="preserve">Esimerkki 7.1804</w:t>
      </w:r>
    </w:p>
    <w:p>
      <w:r>
        <w:t xml:space="preserve">asiakas: Agentti: Hei. Miten voin auttaa teitä tällä hetkellä? asiakas: Olen Christine Roberts. Haluaisin varata lipun LGA:sta ORD:hen, voisitteko auttaa minua? agentti: Totta kai, autan mielelläni lentolipun varaamisessa. Saanko tietää suunnitellut matkapäivänne? asiakas: Agentti: Matkapäiväni ovat 17.03. ja 19.03: Asiakas: Hyvä on, sallinette minun tarkistaa hetken aikaa lentojen saatavuuden haluamallenne aikomukselle. asiakas: Hyvä on: Asiakas: Toki: Asiakas: Kiitos, että odotitte. Tässä, löysin lennon, jossa on 1 jatkoyhteys ja lentohinta on noin 300. Jatkanko varauksen tekemistä? asiakas: Voit varata sen.  __ asiakas: Agentti: Kiitos varauksesta: Kiitos, että käytätte palveluitamme.</w:t>
      </w:r>
    </w:p>
    <w:p>
      <w:r>
        <w:rPr>
          <w:b/>
        </w:rPr>
        <w:t xml:space="preserve">Tulos</w:t>
      </w:r>
    </w:p>
    <w:p>
      <w:r>
        <w:t xml:space="preserve">agentti: AA airlinesin lennolle 1024 on vahvistettu lippusi.</w:t>
      </w:r>
    </w:p>
    <w:p>
      <w:r>
        <w:rPr>
          <w:b/>
        </w:rPr>
        <w:t xml:space="preserve">Esimerkki 7.1805</w:t>
      </w:r>
    </w:p>
    <w:p>
      <w:r>
        <w:t xml:space="preserve">asiakas: Hei. Olen Ruth Moore. asiamies: Päivää, miten voin auttaa? Asiamies: Voisitteko auttaa minua tekemään varauksen jatkolennolle seikkailua varten? asiamies: Voisitteko auttaa minua tekemään varauksen jatkolennolle? Totta kai, olen täällä auttamassa teitä. Saanko tietää matkapäivänne?  __ agentti: Asiakas: Okei, auttakaa minua lentokenttäkoodienne kanssa. asiakas: Asiamies: Lähden Las Vegasista, LAS, saavuttaakseni Philadelphian, PHL. agentti: Lähden Las Vegasista, LAS, saavuttaakseni Philadelphian, PHL: Asiakas: Odottakaa hetki: Asiakas: Toki: Kiitos, että odotitte, löysimme lennon numerolla 1009 ja lentoyhtiö UA hintaan 100, jossa on 1 jatkoyhteys. Jatkanko matkaa? asiakas: Olkaa hyvä, jatka. agentti: Asiakas: Toki, varauksenne on tehty. asiakas: Kiitos avusta.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10/03 ja 10/05.</w:t>
      </w:r>
    </w:p>
    <w:p>
      <w:r>
        <w:rPr>
          <w:b/>
        </w:rPr>
        <w:t xml:space="preserve">Esimerkki 7.1806</w:t>
      </w:r>
    </w:p>
    <w:p>
      <w:r>
        <w:t xml:space="preserve">asiakas: Agentti: Hei. Miten voin auttaa teitä tänään? IAD:stä MCO:hon lomamatkalla. Voitteko tehdä varauksen?  __ asiakas: Asiamies: Matkapäiväni ovat 05/06 ja 05/08. Asiamies: Mihin mennessä haluatte varata matkan? Asiakas: Onko teillä toiveita luokan suhteen? asiakas: Onko teillä toiveita luokan suhteen? Agentti: Minulle sopii mikä tahansa luokka: Onko teillä mieltymyksiä lentoyhteyksien suhteen? asiakas: Tarvitsen tauon matkallani: Asiakas: Pyydän teitä mainitsemaan nimenne: Katherine Clark tässä: Frontier airlines tarjoaa turistiluokan lennon hintaan 200 ja jatkoyhteydet 1. Vahvistanko lippunne? asiakas: Agentti: Tehkää varaus: Lippunne on varattu. Lennon numero on 1021. asiakas: Kiitos: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Mainitsisitteko matkustuspäivämääränne?</w:t>
      </w:r>
    </w:p>
    <w:p>
      <w:r>
        <w:rPr>
          <w:b/>
        </w:rPr>
        <w:t xml:space="preserve">Esimerkki 7.1807</w:t>
      </w:r>
    </w:p>
    <w:p>
      <w:r>
        <w:t xml:space="preserve">asiakas: Asiakas: Hei: Agentti: Voisitteko auttaa äskeisen varauksen peruuttamisessa: Asiakas: Toki, voisitteko antaa tietonne? asiakas: Nimeni on Patrica Lopez.  __ asiakas: Okei, toki. asiamies: Asiakas: Kiitos, että olet odottanut Patrica, anteeksi , emme löytäneet yhtään viimeaikaista lippuvarausta nimesi perusteella. asiakas: Asiamies: Okei, kiitos: Kiitos, ja hyvää päivänjatkoa Patrica.</w:t>
      </w:r>
    </w:p>
    <w:p>
      <w:r>
        <w:rPr>
          <w:b/>
        </w:rPr>
        <w:t xml:space="preserve">Tulos</w:t>
      </w:r>
    </w:p>
    <w:p>
      <w:r>
        <w:t xml:space="preserve">agentti: Lopez, odota hetki, niin tarkistan sen.</w:t>
      </w:r>
    </w:p>
    <w:p>
      <w:r>
        <w:rPr>
          <w:b/>
        </w:rPr>
        <w:t xml:space="preserve">Esimerkki 7.1808</w:t>
      </w:r>
    </w:p>
    <w:p>
      <w:r>
        <w:t xml:space="preserve">asiakas: Asiakas: Hei,: Asiakas: Miten voin auttaa? asiakas: Olen Thomas Taylor: Asiakas: Pyydän, peruuttakaa äskettäinen varaukseni isoisäni äkillisen kuoleman vuoksi. asiamies: Asiakas: Totta kai, olen täällä auttamassa teitä. asiakas: Asiakas: Kiitos: Asiakas: Odottakaa hetki: Asiakas: Toki: Asiakas: Kiitos, että odotitte: Asiakas: Okei.  __ asiakas: Asiakas: Selvä, ei mitään ongelmaa.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En löytänyt mitään varausta nimellänne, jota voisin peruuttaa.</w:t>
      </w:r>
    </w:p>
    <w:p>
      <w:r>
        <w:rPr>
          <w:b/>
        </w:rPr>
        <w:t xml:space="preserve">Esimerkki 7.1809</w:t>
      </w:r>
    </w:p>
    <w:p>
      <w:r>
        <w:t xml:space="preserve">asiakas: Asiakas: Hei, olen Jerry Robinson. Miten voin auttaa teitä? Denverissä järjestettävän konferenssin lykkäämisen vuoksi haluaisin peruuttaa äskettäin tekemäni varauksen. Voisitteko auttaa minua peruutuksen kanssa? agentti: Voisitteko auttaa minua peruutuksen kanssa? agentti: Voisitteko auttaa minua peruutuksen kanssa? Asiakas: Toki, odottakaa hetki: Suuri.  __ asiakas: Agentti: Ei tarvitse, kiitos tiedoista. agentti: Ei tarvitse, kiitos tiedoista. agentti: Ei tarvitse, kiitos tiedoista: Eipä kestä.</w:t>
      </w:r>
    </w:p>
    <w:p>
      <w:r>
        <w:rPr>
          <w:b/>
        </w:rPr>
        <w:t xml:space="preserve">Tulos</w:t>
      </w:r>
    </w:p>
    <w:p>
      <w:r>
        <w:t xml:space="preserve">agentti: Jerry, sinun nimelläsi ei ole varausta.</w:t>
      </w:r>
    </w:p>
    <w:p>
      <w:r>
        <w:rPr>
          <w:b/>
        </w:rPr>
        <w:t xml:space="preserve">Esimerkki 7.1810</w:t>
      </w:r>
    </w:p>
    <w:p>
      <w:r>
        <w:t xml:space="preserve">asiakas: Hei,... Olen Sharon Wright. asiamies: Päivää, miten voin auttaa teitä tänään? asiakas: Olen Sharon Wright: IAH, Houston, TX - IAH. Voitteko auttaa minua varaamaan lentolippua alle 200 euron hintaan? agentti: Asiakas: Toki, autamme teitä mielellämme. asiakas: Kiitos: Asiakas: Saanko tietää, mistä lähdette? Asiamies: Lähtölentokenttäni koodi on Houston, TX - HOU. agentti: Hyvä on, kertokaa matkanne päivämäärät.  __ agentti: Asiakas: Hyvä on, odottakaa hetki. asiakas: Odottakaa hetki: Asiakas: Toki: Asiakas: Kiitos ajastanne, aikatauluunne perustuvia lentoja ei löytynyt. asiakas: Ei mitään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Olen valmis matkustamaan 17.12. ja aion palata 19.12. takaisin.</w:t>
      </w:r>
    </w:p>
    <w:p>
      <w:r>
        <w:rPr>
          <w:b/>
        </w:rPr>
        <w:t xml:space="preserve">Esimerkki 7.1811</w:t>
      </w:r>
    </w:p>
    <w:p>
      <w:r>
        <w:t xml:space="preserve">asiakas: Hei.  __ asiakas: Asiakkaan nimi: Olen Stephanie Perez. Voisitteko auttaa minua etsimään lentoa New Yorkista Orlandoon? agentti: Joo, autan mielelläni lentolipun varaamisessa. Auttakaa minua ilmoittamalla suunnitellut matkapäivänne. asiakas: Asiakas: Kiitos, että hyväksyitte pyyntöni. Matkapäiväni ovat 25.09. ja 27.09. Agentti: Jos haluatte, että matkani on 25.09. ja 27.09: Asiakas: Auttakaa minua ilmoittamaan lähimmän alueellisen lentokentän koodit, joita aiotte suunnitella matkaanne varten. asiakas: Auttakaa minua ilmoittamaan lähimmän alueellisen lentokentän koodit, jota aiotte suunnitella matkaanne varten: Agentti: Lähimmät alueellisten lentoasemien koodit ovat EWR ja MCO. agentti: MCO on lähin alueellinen lentoasema: Asiakas: Antakaa minulle hetki aikaa löytää lento matkapäivillenne. asiakas: Jatkakaa: Okei, voin odottaa vastaustasi ja pyydän, että annat minulle lennon, jolla on yhteysraja 1. agentti: UA airlines tarjoaa tietojesi mukaan lennon, jossa on yksi välilasku matkallasi ja jonka minimihinta on 100. Jatkanko tämän kanssa? asiakas: Jos haluatte, että lento on valmis, pyydän teitä ottamaan sen vastaan: Asiamies: Minulle sopii tämä lento, jatkakaa lipun varaamista. agentti: Perez, lipunvaraus tehdään lennon numerolle 1027. Hyvää matkaa. asiakas: Kiitos paljon, että autoitte minua lentolippuvarauksessa.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Hei. Kuinka voin opastaa teitä?</w:t>
      </w:r>
    </w:p>
    <w:p>
      <w:r>
        <w:rPr>
          <w:b/>
        </w:rPr>
        <w:t xml:space="preserve">Esimerkki 7.1812</w:t>
      </w:r>
    </w:p>
    <w:p>
      <w:r>
        <w:t xml:space="preserve">asiakas: Agentti: Hei. Miten voin auttaa teitä? Harris. Haluaisin varata lentolipun DTW:stä LGA:han. agentti: Asiakas: Saanko tietää matkapäivänne? Asiakas: Saanko tietää matkapäivänne? Agentti: Toki, aion lähteä 23.02. ja palata takaisin 25.02. Agentti: Kyllä: Southwest airlinesin lento 1027 on saatavilla haluamillanne päivämäärillä hintaan 100. Jatkanko matkaa? asiakas: Asiakas: Jatkakaa, olkaa hyvä.  __ asiakas: Asiamies: Hyvää matkaa.</w:t>
      </w:r>
    </w:p>
    <w:p>
      <w:r>
        <w:rPr>
          <w:b/>
        </w:rPr>
        <w:t xml:space="preserve">Tulos</w:t>
      </w:r>
    </w:p>
    <w:p>
      <w:r>
        <w:t xml:space="preserve">agentti: Harris, lippusi on varattu onnistuneesti.</w:t>
      </w:r>
    </w:p>
    <w:p>
      <w:r>
        <w:rPr>
          <w:b/>
        </w:rPr>
        <w:t xml:space="preserve">Esimerkki 7.1813</w:t>
      </w:r>
    </w:p>
    <w:p>
      <w:r>
        <w:t xml:space="preserve">asiakas: Agentti: Hei. Miten voin opastaa teitä? Olen Sarah Edwards. Aion peruuttaa äskettäisen varaukseni. Voisitteko peruuttaa lippuni? agentti: Asiakas: Totta kai, voin auttaa teitä peruuttamaan lippunne. asiakas: Asiamies: Voitte auttaa minua peruutuksen peruuttamisessa, jos haluatte, että peruutan lipun: Asiakas: Odottakaa hetki, tarkistan lippunne ja jatkan sitten lipun peruuttamista. asiakas: Odottakaa hetki, tarkistan lippunne ja jatkan sitten lipun peruuttamista: Asiamies: Toki, kaikessa rauhassa. asiamies: Kyllä, kiitos: Asiakas: Okei Sarah Edwards, löysin lippusi vahvistusluettelosta. asiakas: Agentti: Pyydän, peruuttakaa se: Asiakas: Olen onnistuneesti peruuttanut lippusi.  __ agentti: Ei kestä.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7.1814</w:t>
      </w:r>
    </w:p>
    <w:p>
      <w:r>
        <w:t xml:space="preserve">asiakas: Agentti: Hei. Miten voin auttaa? ORD:stä Chicagoon Boston BOS:ään jääkiekkokilpailuun. Voitteko tehdä varauksen puolestani? agentti: Totta kai, olen täällä auttaakseni teitä lippujen varaamisessa. Saanko tietää lentoyhtiönne mieltymyksen? asiakas: Asiamies: Kiitos, tarvitsen normaalihintaisen lentoyhtiön matkustaakseni. agentti: Asiakas: Hyvä on, ilmoittakaa minulle suunnitellut matkapäivänne. asiakas: Voisitteko kertoa minulle, mitä lentoyhtiötä käytätte? Asiamies: Toki, aion matkustaa näinä päivinä eli 13. joulukuuta ja palata 15. joulukuuta. asiamies: Aion matkustaa näinä päivinä eli 13. joulukuuta ja palata 15. joulukuuta: Asiakas: Hyvä on, kertokaa minulle hyvä nimenne, jotta voin jatkaa. asiakas: Hyvä on, kertokaa minulle hyvä nimenne, jotta voin jatkaa: Agentti: Kyllä, olen Patrick Young: Young Young: Okei, antakaa minulle hetki aikaa. Kertokaa sillä välin muut mahdolliset eritelmänne? asiakas: Asiakas: Kyllä, haluan palata iltapäivällä. agentti: Kyllä, haluan palata iltapäivällä: Valitettavasti emme ole löytäneet lentoa, joka vastaisi vaatimuksianne.  __ agentti: Asiakas: Olkaa hyvä. Kiitos, että otitte yhteyttä.</w:t>
      </w:r>
    </w:p>
    <w:p>
      <w:r>
        <w:rPr>
          <w:b/>
        </w:rPr>
        <w:t xml:space="preserve">Tulos</w:t>
      </w:r>
    </w:p>
    <w:p>
      <w:r>
        <w:t xml:space="preserve">asiakas: Okei, ei mikään ongelma. Kiitos tiedoista.</w:t>
      </w:r>
    </w:p>
    <w:p>
      <w:r>
        <w:rPr>
          <w:b/>
        </w:rPr>
        <w:t xml:space="preserve">Esimerkki 7.1815</w:t>
      </w:r>
    </w:p>
    <w:p>
      <w:r>
        <w:t xml:space="preserve">asiakas: Hei. Olen Jack Johnson. agentti: Päivää, miten voin auttaa? Haluaisin järjestää urheilujuhlan Atlantassa. Voitteko auttaa minua varauksen tekemisessä? agentti: Totta kai, olemme täällä auttamassa teitä. Kertokaa ystävällisesti lähteenne. asiakas: Agentti: Lähtökohtani lentokenttäkoodi on Denver, CO - DEN. agentti: Asiakas: Okei, kertokaa minulle matkanne päivämäärät. asiakas: Aloitan matkani 11/08. Palaan takaisin 10.11. Agentti: Mihin aikaan? Asiakas: Hyvä on, mainitse Atlantan lentokenttäkoodi. asiakas: Matkakohteeni lentokenttäkoodi on Atlanta, GA - ATL. agentti: Hyvä on, ilmoittakaa hintaraja.  __ agentti: Asiakas: Okei, odottakaa hetki. asiakas: Okei, odottakaa hetki. asiakas: Okei, odottakaa hetki: Asiakas: Toki: Löytyi lento 1023 UA lentoyhtiö, jonka hinta on 400. Voinko jatkaa varauksen tekemistä pysäytyksellä? asiakas: Jatkakaa varaustani. agentti: Jatkakaa varaustani: Toki, lippunne on varattu.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Voin maksaa jopa 1000.</w:t>
      </w:r>
    </w:p>
    <w:p>
      <w:r>
        <w:rPr>
          <w:b/>
        </w:rPr>
        <w:t xml:space="preserve">Esimerkki 7.1816</w:t>
      </w:r>
    </w:p>
    <w:p>
      <w:r>
        <w:t xml:space="preserve">asiakas: Hei. Patricia Parker tässä. agentti: Hei. Miten voin auttaa? Agentti: Haluaisin varata lipun BOS:stä MSP:hen, voitteko auttaa minua siinä? agentti: Haluaisin varata lipun BOS:stä MSP:hen: Saanko tietää matkapäivänne? Onko teillä mitään toiveita? asiakas: Mihin päivämäärään haluatte matkustaa? Matkapäivät ovat 04/08 - 04/10. Lähtöaikani on iltapäivällä: AA airlines tarjoaa lennon-1018 yhdellä jatkoyhteydellä ja lennon hinta on 200. Voinko jatkaa?  __ agentti: Asiakas: Varauksenne on vahvistettu: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7.1817</w:t>
      </w:r>
    </w:p>
    <w:p>
      <w:r>
        <w:t xml:space="preserve">asiakas: Agentti: Hei. Miten voin auttaa teitä tänään? Agentti: Haluaisin varata lennon reitille MSP - OAK, voisitteko auttaa minua tänään? agentti: Asiakas: Toki, olkaa hyvä ja antakaa minulle matkanne. asiakas: Asiamies: Matkustan päivämäärinä 06.06.-06.08. agentti: Matkustan 06.06.-06.08: Delta-lentoyhtiö tarjoaa teille lennon hintaan 200. Jatkanko? Hyvä on, varaa se, jos hinta on 5000:n sisällä.  __ asiakas: Asiamies: Nimeni on Emma Harris: Asiakas: Lippunne on varattu teidän nimellänne. asiakas: Kiitos, että autoitte minua. asiamies: Asiakas: Ilo on minun puolellani.</w:t>
      </w:r>
    </w:p>
    <w:p>
      <w:r>
        <w:rPr>
          <w:b/>
        </w:rPr>
        <w:t xml:space="preserve">Tulos</w:t>
      </w:r>
    </w:p>
    <w:p>
      <w:r>
        <w:t xml:space="preserve">agentti: Saanko tietää nimenne, jotta voin jatkaa?</w:t>
      </w:r>
    </w:p>
    <w:p>
      <w:r>
        <w:rPr>
          <w:b/>
        </w:rPr>
        <w:t xml:space="preserve">Esimerkki 7.1818</w:t>
      </w:r>
    </w:p>
    <w:p>
      <w:r>
        <w:t xml:space="preserve">asiakas: Miten voin auttaa?  __ agentti: Asiakas: Toki, autan teitä: Asiakas: Kiitos: Asiakas: Saanko tietää teidän hyvän nimenne? asiakas: Saanko kysyä teidän hyvää nimeänne, kiitos? Nimeni on Matthew Nelson. asiamies: Asiakas: Anteeksi, tietokannastamme ei löytynyt varausta nimenne muuttamiseen. asiakas: Asiakas: Selvä, ei ongelmaa: Asiakas: Kiitos, että lähestyitte meitä: Agentti: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muuttamaan olemassa olevaa varausta?</w:t>
      </w:r>
    </w:p>
    <w:p>
      <w:r>
        <w:rPr>
          <w:b/>
        </w:rPr>
        <w:t xml:space="preserve">Esimerkki 7.1819</w:t>
      </w:r>
    </w:p>
    <w:p>
      <w:r>
        <w:t xml:space="preserve">asiakas: Agentti: Hei. Miten voin auttaa? Olen Kathleen Carter. Tenttini lykättiin ensi viikolle, voitteko auttaa minua varaukseni muuttamisessa? Tarkistakaa.  __ asiakas: Asiakas: Toki: Kathleen Carter, nimellänne ei löydy varausta. Voinko muuten auttaa teitä? asiakas: Oi! Ei: Asiakas: Kiitos, että otitte yhteyttä: Kiitos nopeasta vastauksestanne. asiamies: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7.1820</w:t>
      </w:r>
    </w:p>
    <w:p>
      <w:r>
        <w:t xml:space="preserve">asiakas: Agentti: Hei. Miten voin auttaa? ORD:stä LAX:iin Snookerin kilpailukokoukseen. Voitteko löytää minulle lipun? agentti: Voitteko etsiä minulle lipun? Totta kai, autan teitä siinä. Saanko tietää matkustuspäivämäärät? asiakas: Matkapäiväni ovat 21.12.-23.12. Varmista, että yhteysraja on 1. agentti: Asiakas: Selvä, voinko saada tietää nimenne?  __ agentti: Frontier-lentoyhtiön lennolla 1003 on hinta 100. Voinko jatkaa? asiakas: Kyllä, jatka. agentti: Donna, lippusi on varattu. Kiitos kun lähestyitte meitä, hyvää päivänjatkoa. asiakas: Kiitos avusta. agentti: Olkaa hyvä.</w:t>
      </w:r>
    </w:p>
    <w:p>
      <w:r>
        <w:rPr>
          <w:b/>
        </w:rPr>
        <w:t xml:space="preserve">Tulos</w:t>
      </w:r>
    </w:p>
    <w:p>
      <w:r>
        <w:t xml:space="preserve">asiakas: Thomas.</w:t>
      </w:r>
    </w:p>
    <w:p>
      <w:r>
        <w:rPr>
          <w:b/>
        </w:rPr>
        <w:t xml:space="preserve">Esimerkki 7.1821</w:t>
      </w:r>
    </w:p>
    <w:p>
      <w:r>
        <w:t xml:space="preserve">asiakas: Asiakas: Hei: Agentti: Miten voin auttaa? asiakas: Nimeni on William Collins: Asiamies: Olen jo varannut lipun Bostoniin, mutta lääketieteellisen hätätilanteen vuoksi matkani peruuntui. asiamies:  Asiakas: Okei, Haluatteko peruuttaa matkan nyt? asiakas: Ei, ei: Kyllä, voitteko auttaa minua siinä?  __ asiakas: Asiamies: Okei, ei kiirettä: Kiitos ajastanne. Emme löytäneet mitään varausta tällä nimellä. asiakas: Ei se mitään. Kiitos ajastanne.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Toki, voin tehdä tämän palveluksen sinulle. Odottakaa hetki.</w:t>
      </w:r>
    </w:p>
    <w:p>
      <w:r>
        <w:rPr>
          <w:b/>
        </w:rPr>
        <w:t xml:space="preserve">Esimerkki 7.1822</w:t>
      </w:r>
    </w:p>
    <w:p>
      <w:r>
        <w:t xml:space="preserve">asiakas: Asiakas: Päivää. asiamies: Päivää, miten voin auttaa teitä tänään? asiakas: Päivää: Agentti: Voisitteko auttaa minua varaamaan lentoliput, jotta voisin tavata setäni hänen syntymäpäivänään ORD-lentoasemalla: Asiakas: Toki, saanko tietää lähdelentokentän koodin? asiakas: Voisitteko kertoa minulle lentokenttäkoodinne? Agentti: Kyllä, se on SFO: Asiakas: Voisitteko kertoa suunnitellun matkanne päivämäärät? Asiamies: Toki, olen suunnitellut aloittavani matkani 05.4. ja aion palata 07.4. agentti: Onko liittymäaikaa rajoitettu? asiakas: Kyllä, tarvitsen välilaskun matkan välissä.  __ asiakas: Asiamies: Haluan lähteä illalla: Asiakas: Onko teillä muita tarkennuksia? Asiakas: Ei: Ilmoittakaa nimenne. asiakas: Asiakas: Toki, nimeni on Timothy Parker. asiamies: Nimeni on Timothy Parker: Löysimme jatkolennon hintaan 100 lentoyhtiö Southwestin lennolla ja numerolla 1008. Voinko jatkaa? asiakas: Agentti: Kyllä, jatkakaa varausta: Asiakas: Lippunne on vahvistettu turistiluokassa ja lähtöaika on illalla kello 1:00. Asiakas: Lentoyhtiönne on vahvistanut lippunne: Asiakas: Kiitos avusta: Kiitos.</w:t>
      </w:r>
    </w:p>
    <w:p>
      <w:r>
        <w:rPr>
          <w:b/>
        </w:rPr>
        <w:t xml:space="preserve">Tulos</w:t>
      </w:r>
    </w:p>
    <w:p>
      <w:r>
        <w:t xml:space="preserve">agentti: Saanko tietää saapumis- ja lähtöaikanne?</w:t>
      </w:r>
    </w:p>
    <w:p>
      <w:r>
        <w:rPr>
          <w:b/>
        </w:rPr>
        <w:t xml:space="preserve">Esimerkki 7.1823</w:t>
      </w:r>
    </w:p>
    <w:p>
      <w:r>
        <w:t xml:space="preserve">asiakas: Asiakas: Hei: Agentti: Miten voin auttaa? asiakas: Olen Betty Turner: Betty Turner: Voitteko auttaa minua varaamaan lennon ATL:stä edestakaista matkaa varten?  __ asiakas: Agentti: Lentoaseman koodi on ATL: Asiakas: Saanko tietää matkanne päivämäärät? asiakas: Voisitteko kertoa minulle matkanne päivämäärät? Matkapäiväni ovat 11/05 ja 11/07. Agentti: Matkustan 11/07: Asiakas: Odottakaa hetki: Asiamies: Hawaiian airlines on saatavilla reitillenne lipun hinnalla 100. Jatkanko varausta? asiakas: Agentti: Jatkakaa varausta: Lippunne on varattu lennolla-1011. asiakas: Asiakas: Kiitos: Asiakas: Kiitos avustanne.</w:t>
      </w:r>
    </w:p>
    <w:p>
      <w:r>
        <w:rPr>
          <w:b/>
        </w:rPr>
        <w:t xml:space="preserve">Tulos</w:t>
      </w:r>
    </w:p>
    <w:p>
      <w:r>
        <w:t xml:space="preserve">agentti: Saanko tietää määränpäälentokentän koodin?</w:t>
      </w:r>
    </w:p>
    <w:p>
      <w:r>
        <w:rPr>
          <w:b/>
        </w:rPr>
        <w:t xml:space="preserve">Esimerkki 7.1824</w:t>
      </w:r>
    </w:p>
    <w:p>
      <w:r>
        <w:t xml:space="preserve">asiakas: Asiakas: Hei, olen Jerry Lopez. agentti: Hei, miten voin auttaa teitä tänään? asiakas: Hei, olen Jerry Lopez: Asiamies: Voisitteko varata minulle lentolipun Houstoniin, TX - IAH, Denveristä, CO - DEN? agentti: Voisitteko varata minulle lentolipun Houstoniin, TX - IAH, Denveristä, CO - DEN? Asiakas: Totta kai, olemme täällä auttamassa teitä. asiakas: Asiakas: Kiitos: Asiakas: Ilmoittakaa ystävällisesti matkapäivänne: Asiamies: Paljonko teillä on varaa tähän matkaan? asiakas: Matkapäiväni ovat 07/06 - 07/08. Asiamies: Paljonko teillä on varaa tähän matkaan? asiakas: Agentti: Minulla on varaa vain 500 euroon asti. agentti: Minulla on varaa vain 500 euroon asti: Asiakas: Hyvä on, odottakaa hetki.  __ agentti: Lentoyhtiö on AA, hinta 200 ja yhdensuuntainen yhteys. Jatkanko varauksen tekemistä? asiakas: Asiamies: Varatkaa: Varaus on tehty ja lennon numero on 1026.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7.1825</w:t>
      </w:r>
    </w:p>
    <w:p>
      <w:r>
        <w:t xml:space="preserve">asiakas: Asiakas: Päivää. asiamies: Päivää, miten voin parhaiten auttaa teitä nyt? asiakas: Päivää: Asiamies: Haluan mennä Seattleen ensi viikolla, joten voisitteko auttaa minua lentolippujen varausprosessissa ORD:stä SEA:han? agentti: Voisitteko auttaa minua lentolipun varaamisessa ORD:stä SEA:han? Asiakas: Toki, voisitteko mainita matkanne lähtö- ja saapumispäivämäärät? asiakas: Asiamies: Kiitos vastauksestanne, haluan lähteä 02.9. ja varata paluulippuni myös 04.9. agentti: Kiitos vastauksestanne: Minkä luokan haluatte matkallenne?  __ agentti: Asiakas: Tarvitsetteko lippupysähdyksen matkan välissä? Asiakas: Tarvitsetteko lippupysähdyksen matkan aikana? Agentti: Tarvitsen 1 tauon matkani välissä, joten tarkistakaa nämä tiedot. agentti: Tarvitsen 1 tauon matkani välissä: Asiakas: Hyvä on, saanko tietää nimenne, kiitos: Jacob Brown. asiamies: Nimeni on Jacob Brown: Asiakas: Kiitos, että kerroitte tietonne, emme voi tarjota lentoa matkareittinne välissä, koska kohdelentoasemalla on rankka lumisade: Asiakas: Ei se mitään, ei mitään ongelmaa. Kiitos tiedoistanne. agentti: Kiitos, että tavoititte meidät, toivotan teille hyvää päivänjatkoa.</w:t>
      </w:r>
    </w:p>
    <w:p>
      <w:r>
        <w:rPr>
          <w:b/>
        </w:rPr>
        <w:t xml:space="preserve">Tulos</w:t>
      </w:r>
    </w:p>
    <w:p>
      <w:r>
        <w:t xml:space="preserve">asiakas: Asiakas: Haluan matkustaa bisnesluokan lennolla.</w:t>
      </w:r>
    </w:p>
    <w:p>
      <w:r>
        <w:rPr>
          <w:b/>
        </w:rPr>
        <w:t xml:space="preserve">Esimerkki 7.1826</w:t>
      </w:r>
    </w:p>
    <w:p>
      <w:r>
        <w:t xml:space="preserve">asiakas: Miten voin palvella teitä parhaiten tänään?  __ agentti: Asiakas: Toki, olen täällä auttamassa teitä, voinko saada tietää hyvän nimenne, jotta voin edetä pidemmälle? asiakas: Totta kai, olen täällä auttaakseni teitä: Asiamies: Olen Shirley Clark: Asiakas: Olen pahoillani, mutta tietokannastamme ei löydy varausta nimellänne. asiakas: Asiamies: Ei mitään ongelmaa, kiitos tiedosta. agentti: Ei mitään ongelmaa, kiitos tiedosta: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siinä, koska liiketapaamiseni muuttui äkillisesti jonkin teknisen ongelman vuoksi, ja minun on muutettava varaustani?</w:t>
      </w:r>
    </w:p>
    <w:p>
      <w:r>
        <w:rPr>
          <w:b/>
        </w:rPr>
        <w:t xml:space="preserve">Esimerkki 7.1827</w:t>
      </w:r>
    </w:p>
    <w:p>
      <w:r>
        <w:t xml:space="preserve">asiakas: Agentti: Hei. Miten voin auttaa? Brown. Haluan muuttaa varaustani, voitteko auttaa minua?  __ asiakas: Asiamies: Ei kestä, kiitos kun tarkistitte: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Paul Brown, joudumme valitettavasti ilmoittamaan teille, että tiedoissamme ei ole varausta nimellänne.</w:t>
      </w:r>
    </w:p>
    <w:p>
      <w:r>
        <w:rPr>
          <w:b/>
        </w:rPr>
        <w:t xml:space="preserve">Esimerkki 7.1828</w:t>
      </w:r>
    </w:p>
    <w:p>
      <w:r>
        <w:t xml:space="preserve">asiakas: Asiakas: Hei, miten voin auttaa teitä? PA:ssa, Philadelphiassa (PHL) järjestettävään sarjakuvamessuille. Voitteko olla apunani lentolippujen varaamisessa? agentti: Totta kai, olemme täällä auttamassa teitä. Ilmoittakaa minulle matkustustietonne? asiakas: HOU - HOU ja matkapäiväni ovat 19.08.-21.08. Varmistakaa, että tarvitsen suoran lennon. agentti: - Varmistan, että tarvitsen suoran lennon: Asiakas: Toki, Onko teillä muita vaatimuksia? asiakas: Ja hintaraja on 500. agentti: Mihin hintaan? Asiakas: Voisitteko antaa minulle hetken aikaa: Toki. __ asiakas: Asiakas: Selvä, ei ongelmaa. Kiitos tiedoista.</w:t>
      </w:r>
    </w:p>
    <w:p>
      <w:r>
        <w:rPr>
          <w:b/>
        </w:rPr>
        <w:t xml:space="preserve">Tulos</w:t>
      </w:r>
    </w:p>
    <w:p>
      <w:r>
        <w:t xml:space="preserve">agentti: Kiitos, että odotitte. On olemassa lento, jonka hinta on 600 ja joka ei vastaa vaatimuksianne. Kiitos yhteydenotostanne. Hyvää päivänjatkoa.</w:t>
      </w:r>
    </w:p>
    <w:p>
      <w:r>
        <w:rPr>
          <w:b/>
        </w:rPr>
        <w:t xml:space="preserve">Esimerkki 7.1829</w:t>
      </w:r>
    </w:p>
    <w:p>
      <w:r>
        <w:t xml:space="preserve">asiakas: Hei. Olen Timothy Lopez.  __ asiakas: Voitteko auttaa minua varaamaan lipun? asiamies: Haluan matkustaa CO-DENistä MN-MSP:hen: Asiakas: Voisitteko antaa minulle matkustuspäivämääränne? asiakas: Voisitteko antaa minulle matkustuspäivämääränne? Matkapäiväni ovat 03/07 - 03/09. Toki, mutta varmista, että yhteys on 1. agentti: Antakaa minulle hetki. Olen pahoillani, en ole löytänyt toiveittenne mukaista lentoa. asiakas: Asiakas: Selvä, ei ongelmia. Kiitos avustanne. agentti: Kiitos paljon, hyvää päivänjatkoa. asiakas: Tervetuloa.</w:t>
      </w:r>
    </w:p>
    <w:p>
      <w:r>
        <w:rPr>
          <w:b/>
        </w:rPr>
        <w:t xml:space="preserve">Tulos</w:t>
      </w:r>
    </w:p>
    <w:p>
      <w:r>
        <w:t xml:space="preserve">agentti: Hei Timothy, miten voin auttaa sinua tänään?</w:t>
      </w:r>
    </w:p>
    <w:p>
      <w:r>
        <w:rPr>
          <w:b/>
        </w:rPr>
        <w:t xml:space="preserve">Esimerkki 7.1830</w:t>
      </w:r>
    </w:p>
    <w:p>
      <w:r>
        <w:t xml:space="preserve">asiakas: Hei.  __ asiakas: Agentti: Voitteko auttaa minua varaamaan lentolipun Frank Johnsonin nimellä 5000 euron hintarajalla? asiamies: Voitteko auttaa minua varaamaan lentolipun Frank Johnsonin nimellä 5000 euron hintarajalla? Asiakas: Antakaa matkustusohjelma: Agentti: Haluaisin lähteä 11.12. ja palata 13.12: Asiakas: Saanko lähtö- ja paluupaikan. asiakas: Saanko lähtö- ja paluupaikan? Asiamies: Matkani suuntautuu CLT:stä ATL:ään. agentti: Matkustan CLT:stä ATL:ään: Asiakas: Olen pahoillani, mutta nimellä Frank Johnson ei ole varattavissa olevaa lentoa. asiakas: Asiakas: Hyvä on, kiitos vastauksestanne. agentti: Kiitos: Kiitos.</w:t>
      </w:r>
    </w:p>
    <w:p>
      <w:r>
        <w:rPr>
          <w:b/>
        </w:rPr>
        <w:t xml:space="preserve">Tulos</w:t>
      </w:r>
    </w:p>
    <w:p>
      <w:r>
        <w:t xml:space="preserve">agentti: Hei,. Miten voin auttaa teitä?</w:t>
      </w:r>
    </w:p>
    <w:p>
      <w:r>
        <w:rPr>
          <w:b/>
        </w:rPr>
        <w:t xml:space="preserve">Esimerkki 7.1831</w:t>
      </w:r>
    </w:p>
    <w:p>
      <w:r>
        <w:t xml:space="preserve">asiakas: Asiakas: Hei: Asiakas: Jason Jones: Haluan varata lennon LGA:sta PHL:ään. Voitteko auttaa minua? Asiakas: Toki, saanko tietää matkanne päivämäärät? asiakas: Voisitteko auttaa minua? Asiamies: Suosittelen päivämääriä 30.04.-02.05. agentti: Mihin päivämääriin haluatte matkustaa? Asiakas: Odottakaa hetki: Asiakas: Toki: Asiakas: Kyllä, voitte jatkaa: Matkalippunne on vahvistettu ja lennon numero on 1002. asiakas: Asiakas: Kiitos, että autoitte minua: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Southwest airlinesin lento hintaan 200 on saatavilla sinulle. Varaanko lipun teille?</w:t>
      </w:r>
    </w:p>
    <w:p>
      <w:r>
        <w:rPr>
          <w:b/>
        </w:rPr>
        <w:t xml:space="preserve">Esimerkki 7.1832</w:t>
      </w:r>
    </w:p>
    <w:p>
      <w:r>
        <w:t xml:space="preserve">asiakas: Asiakas: Hei, Brenda Parker tässä. agentti: Hei, miten voin auttaa teitä tänään? asiakas: Hei, Brenda Parker tässä: Haluan osallistua Austinin panimokierrokselle. Voitteko auttaa minua varauksen tekemisessä? asiamies: Voitte auttaa minua varauksen tekemisessä: Totta kai, autan teitä mielelläni. Voisitko antaa matkan lentokenttäkoodit?  __ agentti: Asiakas: Okei, antakaa matkanne päivämäärät. asiakas: Olkaa hyvä ja ilmoittakaa matkanne päivämäärät: Haluan muuttaa 03/10. Palaan 03/12: Asiakas: Okei, saanko tietää hintanne? asiakas: Mihin hintaan haluatte matkustaa? Agentti: Minulla on varaa vain 200: Hyvä on, olkaa hyvä ja odottakaa: Asiamies: Odottakaa hetki: Kiitos kärsivällisyydestänne, löysimme lennon 1019 JetBlue-koneella, jonka hinta on 100. Voinko jatkaa varauksen tekemistä seis? asiakas: Asiamies: Olen erittäin tyytyväinen lentoon, jatkakaa. agentti: Toki, lippunne on varattu. Kiitos, että valitsitte meidät. asiakas: Kiitos tuestanne. agentti: Hyvää päivänjatkoa.</w:t>
      </w:r>
    </w:p>
    <w:p>
      <w:r>
        <w:rPr>
          <w:b/>
        </w:rPr>
        <w:t xml:space="preserve">Tulos</w:t>
      </w:r>
    </w:p>
    <w:p>
      <w:r>
        <w:t xml:space="preserve">asiakas: NY - EWR, New York on alkuperä. TX - AUS, Austin, on määränpää.</w:t>
      </w:r>
    </w:p>
    <w:p>
      <w:r>
        <w:rPr>
          <w:b/>
        </w:rPr>
        <w:t xml:space="preserve">Esimerkki 7.1833</w:t>
      </w:r>
    </w:p>
    <w:p>
      <w:r>
        <w:t xml:space="preserve">asiakas: Agentti: Hei. Miten voin auttaa? Agentti: Patrick Hernandez: Asiakas: Toivottavasti voitte hyvin, Patrick: Hernandez Hernandez: Etsin lentoa PHL:stä JFK:hon, voisitteko auttaa minua lentolipun varaamisessa? agentti: Voisitteko auttaa minua varaamaan lentolipun? Asiakas: Toki, voisitteko kertoa matkapäivänne? asiakas: Voisitteko kertoa matkustuspäivänne? Asiamies: Aloitan matkani 10.12. ja palaan 12.12. agentti: Mihin aikaan matkanne on? Valitettavasti ei ole saatavilla lentoja haluamillenne päivämäärille.  __ agentti: Asiakas: Kiitos ja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7.1834</w:t>
      </w:r>
    </w:p>
    <w:p>
      <w:r>
        <w:t xml:space="preserve">asiakas: Asiakas: Päivää. asiamies: Päivää, miten voin auttaa teitä? Agentti: Voitteko auttaa minua muuttamaan olemassa olevaa varaustani, koska olen muuttanut matkasuunnitelmaani? agentti: Voisitteko auttaa minua muuttamaan olemassa olevaa varaustani, koska olen muuttanut matkasuunnitelmaani? Totta kai, olen täällä auttamassa teitä tässä asiassa. Saanko tietää nimenne? asiakas: Martinez.  __ asiakas: Martinez: Hyvä on: Asiakas: Olen pahoillani, että ilmoitan sen, varausta ei löydy tunnuksillanne. asiakas: Asiakas: Ei mitään ongelmaa, kiitos tiedoistanne. asiamies: Kiitos: Asiakas: Paljon kiitoksia, että otitte yhteyttä toimistoomme.</w:t>
      </w:r>
    </w:p>
    <w:p>
      <w:r>
        <w:rPr>
          <w:b/>
        </w:rPr>
        <w:t xml:space="preserve">Tulos</w:t>
      </w:r>
    </w:p>
    <w:p>
      <w:r>
        <w:t xml:space="preserve">agentti: Odottakaa hetki, tarkastan varauksenne tilan arkistostamme.</w:t>
      </w:r>
    </w:p>
    <w:p>
      <w:r>
        <w:rPr>
          <w:b/>
        </w:rPr>
        <w:t xml:space="preserve">Esimerkki 7.1835</w:t>
      </w:r>
    </w:p>
    <w:p>
      <w:r>
        <w:t xml:space="preserve">asiakas: Agentti: Hei. Miten voin opastaa teitä tänään? Asiakas: Jack King täällä: Asiakas: Tervetuloa lentojen varausvälitykseen King: Haluan matkustaa DFW:stä DEN:ään osallistuakseni seminaariin. Voitteko auttaa minua lipun varaamisessa? agentti: Asiakas: Toki, autan teitä: Asiakas: Voin auttaa teitä: Voisitteko auttaa minua ilmoittamaan haluamanne matkustuspäivämäärät? asiakas: Asiamies: Lähtöpäiväni on 02.09. ja paluupäiväni 04.09. Asiamies: Mitä haluatte? Asiakas: Toki, kaikessa rauhassa. Odottakaa hetki, jotta voimme tarkistaa lentojen saatavuuden. asiakas: Okei, ei kiirettä.  __ asiakas: Asiamies: Kiitos tiedoista: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Valitettavasti emme voi tarjota lentoja haluamillenne matkustuspäiville.</w:t>
      </w:r>
    </w:p>
    <w:p>
      <w:r>
        <w:rPr>
          <w:b/>
        </w:rPr>
        <w:t xml:space="preserve">Esimerkki 7.1836</w:t>
      </w:r>
    </w:p>
    <w:p>
      <w:r>
        <w:t xml:space="preserve">asiakas: Hei,...  __ asiakas: Olen Carolyn White. Tein aiemmin varauksen väärälle päivämäärälle tietämättäni, joten haluan muuttaa olemassa olevaa varaustani. Voitteko auttaa minua siinä? agentti: Voisitteko auttaa minua siinä? Valitettavasti nimellänne ei löydy varausta. Kiitos, että valitsitte meidät. asiakas: Varausta ei ole vielä tehty.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7.1837</w:t>
      </w:r>
    </w:p>
    <w:p>
      <w:r>
        <w:t xml:space="preserve">asiakas: Asiakas: Hei. asiamies: Päivää, miten voin palvella teitä tänään? asiakas: Hei: Agentti: Voisitteko auttaa minua äskettäisen varaukseni muuttamisessa: Totta kai, olen täällä auttamassa teitä siinä. Saanko tietää hyvä nimenne, jotta voin seurata yksityiskohtia? asiakas: Virginia King.  __ asiakas: Asiakas: Hyvä on, toki: Valitettavasti nimellänne ei ole aktiivista varausta. asiakas: Asiamies: Hyvä on, kiitos tiedoistanne: Asiakas: Kiitos, että konsultoitte meitä, toivotan teille hyvää päivänjatkoa.</w:t>
      </w:r>
    </w:p>
    <w:p>
      <w:r>
        <w:rPr>
          <w:b/>
        </w:rPr>
        <w:t xml:space="preserve">Tulos</w:t>
      </w:r>
    </w:p>
    <w:p>
      <w:r>
        <w:t xml:space="preserve">agentti: Sallikaa minun tarkistaa edellinen varaus tietokannastamme.</w:t>
      </w:r>
    </w:p>
    <w:p>
      <w:r>
        <w:rPr>
          <w:b/>
        </w:rPr>
        <w:t xml:space="preserve">Esimerkki 7.1838</w:t>
      </w:r>
    </w:p>
    <w:p>
      <w:r>
        <w:t xml:space="preserve">asiakas: Hei. Olen Laura Walker. asiamies: Päivää, miten voin auttaa teitä tänään? asiakas: Olen Laura Walker: Koska matkustan jatkuvasti työni vuoksi, minun on tällä kertaa matkustettava MCO:han. Auttakaa minua varaamaan lento PHL:stä. asiamies: Auttakaa minua varaamaan lento PHL:stä: Asiakas: Toki, milloin aiotte lähteä ja milloin palaatte? asiakas: Asiamies: Aion aloittaa matkani 10. marraskuuta ja palata 12. marraskuuta. asiamies: Tarvitsetteko jatkolentoa? asiakas: Tarvitsenko jatkolennon? Kyllä, tarvitsen jatkolennon.  __ asiakas: Paluuaika pitäisi olla iltapäivällä. agentti: Asiakas: Missä luokassa haluatte lentää? asiakas: Missä luokassa? Agentti: Minulle sopii mikä tahansa luokka: Kiitos tiedoistanne, löysimme jatkolennon 1021 turistiluokassa American Airlinella. Jatkanko iltapäivälennolla palatessani? asiakas: Asiamies: Olkaa hyvä ja jatkakaa: Asiakas: Lippunne on vahvistettu: Kiitos: Asiakas: Kiitos.</w:t>
      </w:r>
    </w:p>
    <w:p>
      <w:r>
        <w:rPr>
          <w:b/>
        </w:rPr>
        <w:t xml:space="preserve">Tulos</w:t>
      </w:r>
    </w:p>
    <w:p>
      <w:r>
        <w:t xml:space="preserve">agentti: Mitkä ovat lähtö- ja paluuajankohdat?</w:t>
      </w:r>
    </w:p>
    <w:p>
      <w:r>
        <w:rPr>
          <w:b/>
        </w:rPr>
        <w:t xml:space="preserve">Esimerkki 7.1839</w:t>
      </w:r>
    </w:p>
    <w:p>
      <w:r>
        <w:t xml:space="preserve">asiakas: Asiakas: Päivää. asiamies: Päivää, miten voin auttaa teitä tänään? asiakas: Päivää: Asiakas: Tarvitsen apuanne lennon varaamiseksi SFO:sta OAK:hon. asiamies: Tarvitsen apuanne lennon varaamiseksi SFO:sta OAK:hon: Asiakas: Toki, voisitteko kertoa minulle matkanne päivämäärät: Tarkoitukseni on lähteä 16. syyskuuta ja palata 18. syyskuuta.  __ asiakas: Agentti: Kyllä, tarvitsen lennon, jossa on yksi jatkoyhteys. agentti: Kyllä, tarvitsen lennon, jossa on yksi jatkoyhteys: Asiakas: Onko muita tarkennuksia? Asiamies: Haluan matkustaa normaalihintaisella lentoyhtiöllä. asiamies: Mihin haluatte matkustaa normaalihintaisella lentoyhtiöllä? Asiakas: Saanko tietää hyvän nimenne? Brain Nelson. asiamies: Nelson Nelson: Valitettavasti tällä reitillä ei ole saatavilla lentoja haluamillanne päivämäärillä. asiakas: Asiakas: Selvä, ei haittaa.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7.1840</w:t>
      </w:r>
    </w:p>
    <w:p>
      <w:r>
        <w:t xml:space="preserve">asiakas: Asiakas: Hei: Asiakas: Miten voin auttaa teitä tänään? asiakas: Olen Kenneth Evans: Agentti: Tarvitsen pysähdyksen matkani välissä, voisitteko auttaa minua varauksen tekemisessä? agentti: Totta kai, voin auttaa teitä siinä. Voisitteko mainita haluamanne lentokentän koodinimet?  __ agentti: Asiakas: Saanko tietää haluamanne matkustuspäivämäärät lentolippujen varaamista varten? asiakas: Saanko tietää, milloin haluatte matkustaa? Asiamies: Matkapäiväni ovat 27.05.-29.05.05. asiamies: Matkustan 27.05.-29.05.05: Asiakas: Hyvä on, odottakaa hetki, tarkistan lentojen saatavuuden. asiakas: Odottakaa hetki: Agentti: Kyllä, kiitos: Löysin lennon tällä reitillä, tämän lentoyhtiön yhteysraja on 1 ja hinta on 200. Vahvistanko teille tämän lentoliput? asiakas: Agentti: Voitte jatkaa varausta: Lentolippunne on varattu onnistuneesti, lentoyhtiö on Southwest ja lennon numero on 1012. asiakas: Asiamies: Kiitos avusta: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PHX:stä ja päätyn IAD:hen.</w:t>
      </w:r>
    </w:p>
    <w:p>
      <w:r>
        <w:rPr>
          <w:b/>
        </w:rPr>
        <w:t xml:space="preserve">Esimerkki 7.1841</w:t>
      </w:r>
    </w:p>
    <w:p>
      <w:r>
        <w:t xml:space="preserve">asiakas: Agentti: Hei. Miten voin palvella teitä nyt? Young. Minun on muutettava olemassa olevaa varaustani, Voitteko auttaa minua siinä?  __ asiakas: Asiakas: Kiitos: Asiakas: Odottakaa hetki: Asiakas: Toki: Asiakas: Kiitos kärsivällisyydestänne. Olen pahoillani, mutta nimellänne ei ole varausta. asiakas: Asiakas: Selvä, ei ongelmaa: Asiakas: Hyvä on, kiitos, että lähestyitte meitä. asiakas: Kiitos, että tulitte: Kiitos tiedoistanne.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7.1842</w:t>
      </w:r>
    </w:p>
    <w:p>
      <w:r>
        <w:t xml:space="preserve">asiakas: Hei. Ruth Rodriguez on täällä. asiamies: Päivää, miten voin palvella teitä tänään? asiakas: Agentti: Olen kuuluisa taikuri Phoenixissa, PHX:ssä: Asiakas: Voin auttaa teitä, jos haluatte: Tätä varten tarvitsen apuanne lippuvarauksessa, jossa on 1 yhteys.  __ asiakas: Asiamies: Ohjelmani on 23.02. ja minun on palattava 25.02. tapahtuman päätyttyä. agentti: Minulla ei ole varaa ostaa lippua: Asiakas: Löysimme teille Havaijin lentoyhtiön jatkolennon, jonka hinta on 100. Asiakas: Löysimme teille jatkolennon Havaijin lentoyhtiön lennolla, jonka hinta on 100. Asiakas: Asiakas: Selvä: Asiakas: Jatkanko varauksen tekemistä? Vahvista se. agentti: Ok, lippunne on varattu lennolle 1021. asiakas: Kiitos, että puhuttelitte minua. agentti: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agentti: Voin auttaa sinua siinä. Ilmoittakaa matkanne päivämäärät.</w:t>
      </w:r>
    </w:p>
    <w:p>
      <w:r>
        <w:rPr>
          <w:b/>
        </w:rPr>
        <w:t xml:space="preserve">Esimerkki 7.1843</w:t>
      </w:r>
    </w:p>
    <w:p>
      <w:r>
        <w:t xml:space="preserve">asiakas: Asiakas: Päivää. asiamies: Päivää, miten voin auttaa teitä tänään? asiakas: Päivää: Agentti: Haluaisin tavata liikekumppanini Chicagossa, auttakaa minua varaamaan lippu HOU:sta ORD:hen. agentti: Auttakaa minua varaamaan lippu HOU:sta ORD:hen: Asiakas: Toki, olemme täällä auttamassa teitä. asiakas: Totta kai, olemme täällä auttamassa teitä: Asiakas: Kiitos: Asiakas: Voisitteko kertoa minulle matkanne päivämäärät? asiakas: Voisitteko kertoa matkanne päivämäärät? Matkapäiväni ovat 25.11. ja 27.11. agentti: Asiakas: Tarvitsetteko matkallanne jotakin väliasemaa? asiakas: Agentti: Kyllä, tarvitsen jatkolennon. agentti: Kyllä, tarvitsen jatkolennon. agentti: Kyllä, tarvitsen jatkolennon: Onko teillä jokin luokka mieltymys? asiakas: Agentti: Mikä tahansa luokka sopii matkalleni: Löysimme jatkolennon, jonka hinta on 100 ja lennon numero 1007. Jatkanko matkaa? asiakas: Okei, varatkaa lippu nimellä Lisa Harris.  __ asiakas: Kiitos avustanne. asiamies: Kiitos, että käytitte meitä.</w:t>
      </w:r>
    </w:p>
    <w:p>
      <w:r>
        <w:rPr>
          <w:b/>
        </w:rPr>
        <w:t xml:space="preserve">Tulos</w:t>
      </w:r>
    </w:p>
    <w:p>
      <w:r>
        <w:t xml:space="preserve">agentti: Jet Blue -lentoyhtiölle on varattu paikkanne turistiluokassa.</w:t>
      </w:r>
    </w:p>
    <w:p>
      <w:r>
        <w:rPr>
          <w:b/>
        </w:rPr>
        <w:t xml:space="preserve">Esimerkki 7.1844</w:t>
      </w:r>
    </w:p>
    <w:p>
      <w:r>
        <w:t xml:space="preserve">asiakas: Asiakas: Hei. asiamies: Päivää, miten voin auttaa? asiakas: Hei: Nancy Phillips tässä. Voisitteko auttaa minua varaamaan lipun LGA:sta BOS:iin? agentti: Totta kai, olen täällä auttaakseni teitä. Saanko tietää matkapäivänne, kiitos? asiakas: Halutut matkapäiväni ovat 22.08. ja 24.08.  __ asiakas: Asiamies: Toki, jatkakaa: UA-lentoyhtiön lentoyhtiöllä ja se maksaa 300. Jatkanko peruuttamista? asiakas: Asiamies: Se sopii minulle, jatkakaa varauksen tekemistä. agentti: Voitte peruuttaa matkan: Jatkanko varauksen tekemistä? Lippunne on varattu lennon numerolla 1005. asiakas: Asiamies: Kiitos paljon: Asiakas: Tervetuloa, kiitos, että valitsitte meidät. Turvallista lentoa.</w:t>
      </w:r>
    </w:p>
    <w:p>
      <w:r>
        <w:rPr>
          <w:b/>
        </w:rPr>
        <w:t xml:space="preserve">Tulos</w:t>
      </w:r>
    </w:p>
    <w:p>
      <w:r>
        <w:t xml:space="preserve">agentti: Odota hetki. Tarkistan teille parhaan lennon.</w:t>
      </w:r>
    </w:p>
    <w:p>
      <w:r>
        <w:rPr>
          <w:b/>
        </w:rPr>
        <w:t xml:space="preserve">Esimerkki 7.1845</w:t>
      </w:r>
    </w:p>
    <w:p>
      <w:r>
        <w:t xml:space="preserve">asiakas: Agentti: Hei. Miten voin auttaa? Asiakas: Karen Harris. asiamies: Karen Harris: Asiakas: Hauska tavata, Karen Harris. asiakas: Hauska tavata: Agentti: Haluaisin käydä New Yorkissa katsomassa taidegalleriaa, joka sijaitsi EWR:ssä, voisitteko löytää lennon JFK:sta? agentti: Kyllä: Asiakas: Hyvä on, milloin olette valmis matkustamaan? asiakas: Jos haluatte, että matkustan JFK:lta, niin voisitteko tehdä sen? Asiamies: Olen valmis matkustamaan 03/03 ja palaamaan kotiini 03/05. Asiamies: Olen valmis matkustamaan 03/03 ja palaamaan kotiini 03/05: Valitettavasti Karen Harris, ei ole saatavilla lentoa mieltymyksillänne.  __ agentti: Harris: Tervetuloa, hyvää päivänjatkoa Karen Harris.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7.1846</w:t>
      </w:r>
    </w:p>
    <w:p>
      <w:r>
        <w:t xml:space="preserve">asiakas: Olen Karen Jackson.  __ asiakas: Haluan peruuttaa varaukseni kiireellisen kokouksen vuoksi. Voitteko auttaa minua siinä? Asiakas: Voisitteko auttaa minua? Asiakas: Okei: Asiakas: Anteeksi, varausta ei löytynyt nimellänne. asiakas: Asiamies: Ei mitään ongelmaa, kiitos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7.1847</w:t>
      </w:r>
    </w:p>
    <w:p>
      <w:r>
        <w:t xml:space="preserve">asiakas: Agentti: Hei. Miten voin auttaa teitä tänään? ATL:stä IAH:hen? Koska aion vierailla Houstonissa. agentti: Asiakas: Toki, voisitteko kertoa minulle matkanne päivämäärät? asiak: Toki, suunnitellut lähtö- ja paluupäiväni ovat 21. ja 23. lokakuuta. agentti: Onko teillä tarkempia tietoja?  __ agentti: Asiakas: Saanko tietää hyvän nimenne? Agentti: Nimeni on Anna Young: Löysin lennon, jonka hinta on 200 ja jossa on suora lento ja turistiluokka. Voinko jatkaa varauksen tekemistä? asiakas: Asiamies: Minulle sopii, voitte jatkaa varausta. agentti: Asiakas: Teidän lippunne on varattu lennolle 1005. Asiakas: Asiakas: Kiitos paljon avusta. agentti: Kiitos paljon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suoran lennon ja tarvitsen turistiluokan lipun.</w:t>
      </w:r>
    </w:p>
    <w:p>
      <w:r>
        <w:rPr>
          <w:b/>
        </w:rPr>
        <w:t xml:space="preserve">Esimerkki 7.1848</w:t>
      </w:r>
    </w:p>
    <w:p>
      <w:r>
        <w:t xml:space="preserve">asiakas: Asiakas: Päivää. asiamies: Päivää, miten voin auttaa teitä? Minun on järjestettävä esitys Washington DC:ssä. Varatkaa siis lippuni Bostonista.  __ asiakas: Agentti: Matkapäiväni ovat 12.09. ja 14.09: Asiakas: Saanko tietää lähtö- ja kohdelentokenttänne koodit? asiakas: Agentti: Lentokenttäkoodini ovat BOS ja IAD: Asiakas: Okei, odottakaa hetki. asiakas: Asiakas: Toki: Deltan lentoyhtiöillä on tarjolla lento yhdellä jatkoyhteydellä ja lipun hinta on vain 100. Sopiiko teille tämä lento? asiakas: Asiakas: Kyllä, varaa lippuni. agentti: Kyllä, varaa lippuni: Asiakas: Lippunne on vahvistettu onnistuneesti ja lentonumeronne on 1027. asiakas: Kiitos: Asiakas: Okei, saanko tietää nimenne? asiakas: Kyllä, kiitos: Patrick Young: Matkalippunne on varattu Patrick Youngin nimellä.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Voisitteko kertoa minulle haluamanne lentokenttäkoodin?</w:t>
      </w:r>
    </w:p>
    <w:p>
      <w:r>
        <w:rPr>
          <w:b/>
        </w:rPr>
        <w:t xml:space="preserve">Esimerkki 7.1849</w:t>
      </w:r>
    </w:p>
    <w:p>
      <w:r>
        <w:t xml:space="preserve">asiakas: Asiakas: Päivää. asiamies: Päivää, miten voin auttaa? IAD:hen tapaamaan perhettäni.  __ asiakas: Asiamies: Olen suunnitellut matkustavani 11. kesäkuuta ja palaavani 13. kesäkuuta. asiamies: Missä matkustatte? Asiakas: Onko teillä jokin yhteysraja? Agentti: Minulle sopii yksi yhteysraja: Onko muita erittelyjä? asiakas: Asiakas: Ei, kiitos: Asiakas: Saisinko nimenne? Raymond Gonzalez. asiamies: Raymond Gonzalez: Asiakas: On jatkolento-1004 turistiluokassa, sopiiko se teille? asiakas: Asiamies: Hyvä on, varatkaa tämä lippu: Asiakas: Okei, varaus on tehty Delta airlinesille.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7.1850</w:t>
      </w:r>
    </w:p>
    <w:p>
      <w:r>
        <w:t xml:space="preserve">asiakas: Asiakas: Päivää. asiamies: Päivää, miten voin auttaa teitä tänään? asiakasta: Haluan varata jatkolennon isoisäni luo Atlantaan. Voitteko varata lennon hintaan 1000?  __ asiakas: Asiamies: Lähtöpaikkani on MN-MSP ja määränpääni on GA-ATL: Asiakas: Saanko tietää, milloin olette valmis matkustamaan? Asiakas: Voisitteko kertoa, milloin olette valmis matkustamaan? Asiamies: Lähden 19.4. ja palaan 21.4. agentti: Mihin aikaan? Asiakas: Hyvä on, odottakaa hetki: Asiakas: Toki: Olemme löytäneet UA-lentoyhtiön, lennon numero-1004 connections-1 ja lipun hinta on 200. asiakas: Agentti: Jatkakaa varauksen tekemistä: Toki, lippunne on vahvistettu. asiakas: Kiitos, että autoitte minua. agentti: Kiitos avustanne.</w:t>
      </w:r>
    </w:p>
    <w:p>
      <w:r>
        <w:rPr>
          <w:b/>
        </w:rPr>
        <w:t xml:space="preserve">Tulos</w:t>
      </w:r>
    </w:p>
    <w:p>
      <w:r>
        <w:t xml:space="preserve">agentti: Voisitteko kertoa lentokenttien sijainnit?</w:t>
      </w:r>
    </w:p>
    <w:p>
      <w:r>
        <w:rPr>
          <w:b/>
        </w:rPr>
        <w:t xml:space="preserve">Esimerkki 7.1851</w:t>
      </w:r>
    </w:p>
    <w:p>
      <w:r>
        <w:t xml:space="preserve">asiakas: Asiakas: Päivää. asiamies: Päivää, miten voin opastaa teitä tänään? asiakas: Päivää: Asiamies: Koska tenttini lykkääntyi, tarvitsen teitä tekemään joitakin muutoksia olemassa olevaan varaukseeni. asiamies: Asiamies: Asiakas: Toki, saanko tietää hyvän nimenne? asiakas: Kyllä, kiitos: Toki, nimeni on Anna Robinson.  __ asiakas: Robinson: Toki: Asiakas: Kiitos, että odotitte, valitettavasti varausta ei löytynyt hyvällä nimellänne. asiakas: Hyvä on, ei haittaa. Kiitos tiedoistanne. agentti: Kiitos, että otitte yhteyttä meihin.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7.1852</w:t>
      </w:r>
    </w:p>
    <w:p>
      <w:r>
        <w:t xml:space="preserve">asiakas: Asiakas: Päivää. asiamies: Päivää, miten voin auttaa? Agentti: Kenneth Rodriguez, minun täytyy matkustaa Washington DC:hen, voisitteko varata lentolipun MCO:sta IAD:hen? Asiakas: Saanko tietää haluamanne matkustuspäivämäärät, kiitos: Agentti: Matkapäiväni ovat 27.07. ja 29.07: Asiakas: Odottakaa hetki: Asiakas: Ei kiirettä.  __ asiakas: Asiamies: Se ei ole ongelma, valitsen minkä tahansa muun lähteen matkustaakseni kyseiseen paikkaan.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Valitan, kyseisinä päivinä ei ole lentoa.</w:t>
      </w:r>
    </w:p>
    <w:p>
      <w:r>
        <w:rPr>
          <w:b/>
        </w:rPr>
        <w:t xml:space="preserve">Esimerkki 7.1853</w:t>
      </w:r>
    </w:p>
    <w:p>
      <w:r>
        <w:t xml:space="preserve">asiakas: Asiakas: Hei: Asiakas: Miten voin auttaa teitä parhaiten tänään? asiakas: Olen Rebecca Perez: Perez agentti: Minun on varattava lentolippu 20.12. tapaamaan vanhempiani.  __ asiakas: Agentti: Voisitteko auttaa minua lentolipun varaamisessa? Totta kai, autan sinua siinä. Milloin paluupäivänne on? asiakas: Kun palaatte takaisin? Asiamies: Aikomukseni on palata 22. joulukuuta: Asiakas: Voisitteko ystävällisesti antaa matkakohteenne lentokenttäkoodin? Asiamies: Toki, PA-PHL ja MI-DTW ovat lentokenttäkoodini. agentti: Kyllä: Asiakas: Onko lipun hinnassa mitään rajoituksia? asiakas: Onko lipun hinnassa mitään rajoituksia? Asiamies: Voin maksaa enintään 5000: Odottakaa, olkaa hyvä ja odottakaa. Anna minun etsiä sinulle lento. Kiitos ajastanne, löysimme Delta-lentoyhtiön lennon, lennon numero-1024 connections-1 ja lipun hinta on 100. asiakas: Agentti: Voitte jatkaa varausta: Lippunne on vahvistettu. asiakas: Kiitos palvelustanne. agentti: Kiitos läsnäolostanne.</w:t>
      </w:r>
    </w:p>
    <w:p>
      <w:r>
        <w:rPr>
          <w:b/>
        </w:rPr>
        <w:t xml:space="preserve">Tulos</w:t>
      </w:r>
    </w:p>
    <w:p>
      <w:r>
        <w:t xml:space="preserve">agentti: Selvä.</w:t>
      </w:r>
    </w:p>
    <w:p>
      <w:r>
        <w:rPr>
          <w:b/>
        </w:rPr>
        <w:t xml:space="preserve">Esimerkki 7.1854</w:t>
      </w:r>
    </w:p>
    <w:p>
      <w:r>
        <w:t xml:space="preserve">asiakas: Hei.  __ asiakas: Asiakas: Joseph Lewis: Asiakas: Joseph Lewis, miten voin palvella teitä? Agentti: Haluaisin tavata ystäväni Chicagossa, auttaisitteko minua varaamaan lentolipun EWR:stä ORD:hen: Asiakas: Toki, antakaa matkasuunnitelmanne päivämäärät. asiakas: Voitte antaa matkasuunnitelmanne päivämäärät: Asiamies: Matkapäiväni ovat 04/09 ja 04/11. Agentti: Mihin mennessä? Asiakas: Odottakaa hetki: Asiakas: Hyvä on, odotan vastaustanne. agentti: Hyvä on: Spirit airlines lennolla 1017 tarjoaa palvelua jatkolennolla reitillenne. asiakas: Asiakas: Toki, voitte jatkaa varausta. agentti: Voitte jatkaa varausta: Asiakas: Lippunne on vahvistettu: Kiitos, että autoitte minua. asiamies: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7.1855</w:t>
      </w:r>
    </w:p>
    <w:p>
      <w:r>
        <w:t xml:space="preserve">asiakas: Agentti: Hei. Miten voin auttaa teitä? Dallasin vierailumatkan aikataulutus tässä kuussa. Voitteko auttaa minua varaamaan lipun PHL:stä DFW:hen? agentti: Toki, autamme mielellämme. Kertokaa minulle hyvä nimenne. asiakas: Paul Allen: Asiakas: Saisinko matkanne päivämäärät? Agentti: Suunnittelen matkaa 17.8. ja palaan takaisin 19.8. agentti: Asiakas: Onko teillä muita tarkennuksia? asiakas: Onko teillä muita yksityiskohtia? Asiamies: Lähtöaikani on iltapäivällä: Onko teillä vielä muita tarkennuksia? asiakas: Olen joustava yksittäisen yhteyden suhteen.  __ asiakas: Asiamies: Kyllä, olkaa hyvä ja varatkaa lippu. asiamies: Kyllä: Asiakas: Okei, lippunne on varattu turistiluokkaan ja lennon numero on 1001. Asiakas: Asiamies: Kiitos paljon, että varasitte lipun. asiamies: Asiakas: Kiitos, että otitte yhteyttä: Olkaa hyvä.</w:t>
      </w:r>
    </w:p>
    <w:p>
      <w:r>
        <w:rPr>
          <w:b/>
        </w:rPr>
        <w:t xml:space="preserve">Tulos</w:t>
      </w:r>
    </w:p>
    <w:p>
      <w:r>
        <w:t xml:space="preserve">agentti: Lentoyhtiö Deltan jatkolento, jonka hinta on 200 ja joka lähtee klo 12:00 ja palaa klo 1:00. Jatkanko varauksen tekemistä?</w:t>
      </w:r>
    </w:p>
    <w:p>
      <w:r>
        <w:rPr>
          <w:b/>
        </w:rPr>
        <w:t xml:space="preserve">Esimerkki 7.1856</w:t>
      </w:r>
    </w:p>
    <w:p>
      <w:r>
        <w:t xml:space="preserve">asiakas: Asiakas: Hei, olen Betty Campbell. asiamies: Hei, miten voin palvella teitä parhaiten tänään? asiakas: Hei, olen Betty Campbell: Agentti: Voitteko auttaa minua varaamaan suoran lennon LGA - OAK? Asiakas: Totta kai, autan teitä siinä. asiakas: Voin auttaa teitä: Asiakas: Kiitos: Asiakas: Olkaa ystävällinen ja mainitkaa matkapäivänne: Asiamies: Matkapäiväni ovat 26.07. ja 28.07. agentti:  Okei, odottakaa hetki, niin etsin teille lennon.  __ agentti: Asiakas: Valitettavasti tällä hetkellä kyseisiin paikkoihin ei ole lentoja epänormaalien sääolosuhteiden vuoksi. asiakas: Selvä, ei ongelmia. Kiitos.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7.1857</w:t>
      </w:r>
    </w:p>
    <w:p>
      <w:r>
        <w:t xml:space="preserve">asiakas: Asiakas: Päivää. asiamies: Päivää, miten voin auttaa teitä tänään? asiakas: Päivää: Asiamies: Olen halukas varaamaan lennon PHL:stä LAS:iin, joten auttakaa minua lennon varaamisessa. agentti: Olen halukas varaamaan lennon PHL:stä LAS:iin: Asiakas: Toki, saanko tietää suunnitellut matkustuspäivämääränne? asiak: Agentti: Suunnitellut matkapäiväni ovat 27.-29. syyskuuta: Onko teillä tarkempia tietoja? Agentti: Kyllä, tarvitsen suoran lennon: Asiakkaan nimi: Hyvä nimenne, olkaa hyvä: Asiamies: Toki, nimeni on Nicholas Martin. asiamies: Nimeni on Nicholas Martin: Löysimme suoran lentoyhtiön: Hawaiian, lennon numero: 1025 ja hinta on 200.  __ agentti: Asiakas: Lentolippunne on varattu: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jatkaa.</w:t>
      </w:r>
    </w:p>
    <w:p>
      <w:r>
        <w:rPr>
          <w:b/>
        </w:rPr>
        <w:t xml:space="preserve">Esimerkki 7.1858</w:t>
      </w:r>
    </w:p>
    <w:p>
      <w:r>
        <w:t xml:space="preserve">asiakas: Asiakas: Hei, Rachel Evans täällä. agentti: Hei, miten voin auttaa teitä tänään? asiakas: Hei, Rachel Evans täällä: Asiamies: Haluan lähteä Brooklynin kävelykierrokselle 06/05, voisitteko varata minulle lentolipun, jonka hinta on alle 500: Asiakas: Toki, saanko tietää paluupäivänne? asiak: Asiamies: Toki, se on 06/07. agentti: Kyllä, 06/07: Ilmoittakaa minulle lentokenttäkoodinne. asiakas: Asiamies: Haluaisin lentää NC-CLT:stä NY-LGA:han. agentti: Haluan lentää NC-CLT:stä NY-LGA:han: Onko teillä jokin yhteysraja. asiakas: Kyllä, tarvitsen yhden jatkolennon.  __ asiakas: Jatkakaa, olkaa hyvä. agentti: Lippunne on vahvistettu. asiakas: Kiitos avustanne. agentti: Asiakas: Kiitos.</w:t>
      </w:r>
    </w:p>
    <w:p>
      <w:r>
        <w:rPr>
          <w:b/>
        </w:rPr>
        <w:t xml:space="preserve">Tulos</w:t>
      </w:r>
    </w:p>
    <w:p>
      <w:r>
        <w:t xml:space="preserve">agentti: Lentoyhtiöllä on lento: UA, lennon numero: 1003, hinta 100, 1 yhteys. Jatkanko matkaa?</w:t>
      </w:r>
    </w:p>
    <w:p>
      <w:r>
        <w:rPr>
          <w:b/>
        </w:rPr>
        <w:t xml:space="preserve">Esimerkki 7.1859</w:t>
      </w:r>
    </w:p>
    <w:p>
      <w:r>
        <w:t xml:space="preserve">asiakas: Agentti: Hei. Miten voin auttaa teitä? AUSista MSP:hen asiakastapaamista varten?  __ asiakas: Asiamies: Toki, matkapäiväni ovat 14.12. ja 16.12. agentti: Voitte ottaa lentolipun: Asiakas: Saanko tietää nimenne? Asiakas: Kyllä, olen Susan Mitchell. asiamies: Olen Susan Mitchell: Onko teillä mitään toiveita? Asiamies: Tarvitsen yhden jatkolennon matkalleni. asiamies: Tarvitsen yhden jatkolennon matkalleni: Asiakas: Olen pahoillani, mutta pyyntösi mukaisia lentoja ei ole saatavilla. asiakas: Olen pahoillani, mutta pyyntösi mukaisia lentoja ei ole saatavilla: Agentti: Ei se mitään, kiitos joka tapauksessa tiedoista. agentti: Ei se mitään, kiitos joka tapauksessa tiedoista: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Saisinko tietää matkustuspäivämäärät?</w:t>
      </w:r>
    </w:p>
    <w:p>
      <w:r>
        <w:rPr>
          <w:b/>
        </w:rPr>
        <w:t xml:space="preserve">Esimerkki 7.1860</w:t>
      </w:r>
    </w:p>
    <w:p>
      <w:r>
        <w:t xml:space="preserve">asiakas: Asiakas: Päivää. asiamies: Päivää, miten voin auttaa teitä? IAH:sta DTW:hen?  __ asiakas: Asiamies: Matkan päivämäärät ovat 19.4.-21.4. agentti: Mihin aikaan? Asiakas: Okei, voinko saada tietää liityntämääränne rajan? asiak: Asiamies: Haluaisin mieluummin jatkolennon: Asiakas: Hyvä on, Onko teillä jokin luokkatoive? Agentti: Olen ok, mikä tahansa luokka. agentti: Olen ok, mikä tahansa luokka. agentti: Olen ok, mikä tahansa luokka: Ok, Onko muita mieltymyksiä? asiakas: Ei, kiitos kysymästä. agentti: Kiitos tietojen antamisesta, löysimme jatkolennon 1000 United Airlinesilla hintaan 200. Voinko jatkaa varauksen tekemistä? asiakas: Voitte jatkaa: Saanko tietää nimenne? asiakas: Vahvistakaa lentolippu nimellä Nicole Martinez. agentti: Lippunne on varattu.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Auttakaa minua matkapäivienne kanssa.</w:t>
      </w:r>
    </w:p>
    <w:p>
      <w:r>
        <w:rPr>
          <w:b/>
        </w:rPr>
        <w:t xml:space="preserve">Esimerkki 7.1861</w:t>
      </w:r>
    </w:p>
    <w:p>
      <w:r>
        <w:t xml:space="preserve">asiakas: Hei. Olen Susan King. asiamies: Päivää, miten voin auttaa teitä?  __ agentti: Asiakas: Toki, voisitteko kertoa minulle matkapäivänne: Asiakas: Matkapäiväni ovat 01/10 - 01/12. agentti: Matkustan 01/10-01/12: Asiakas: Mistä matkustatte? Asiamies: Matkustan Phoenixista, PHX:stä. agentti: Olen matkalla Phoenixista, PHX:stä: Asiakas: Hyvä on, odottakaa hetki. asiakas: Odottakaa hetki: Asiakas: Toki: Asiakas: Olen pahoillani, mutta pyydettyinä päivinä ei löydy lentoa. asiakas: Olen pahoillani, mutta pyydettyjä päiviä ei löydy: Asiakas: Selvä, ei ongelmaa. Kiitos: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SEA. Voitteko auttaa minua varaamaan lentolipun jatkolennolla?</w:t>
      </w:r>
    </w:p>
    <w:p>
      <w:r>
        <w:rPr>
          <w:b/>
        </w:rPr>
        <w:t xml:space="preserve">Esimerkki 7.1862</w:t>
      </w:r>
    </w:p>
    <w:p>
      <w:r>
        <w:t xml:space="preserve">asiakas: Hei. Nancy Perez täällä. asiamies: Päivää, miten voin auttaa teitä nyt? asiakas: Nancy Perez täällä: Perez Perez, puhelinpalvelija: Aion käydä Bostonin yliopistossa noutamassa valmistumistodistukseni. Lennän LAX:sta BOS:iin. asiamies: BOS: Okei, voinko saada tietää matkustuspäivämäärät?  __ agentti: Asiakas: Odottakaa hetki, tarkistan yksityiskohdat ja palaan asiaan. asiakas: Asiakas: Selvä: Asiakas: Olen pahoillani, pyydetyille päivämäärille ei löytynyt lentoja. asiakas: Agentti: Ei mitään ongelmaa: Asiakas: Onko teillä muita matkustuspäiviä? Asiakas: Ei: Se on ok. Kiitos: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Matkustan 30.3. alkaen ja päätän matkani 1.4. mennessä.</w:t>
      </w:r>
    </w:p>
    <w:p>
      <w:r>
        <w:rPr>
          <w:b/>
        </w:rPr>
        <w:t xml:space="preserve">Esimerkki 7.1863</w:t>
      </w:r>
    </w:p>
    <w:p>
      <w:r>
        <w:t xml:space="preserve">asiakas: Agentti: Hei. Miten voin auttaa teitä tällä hetkellä?  __ agentti: Asiakas: Toki, olen täällä auttamassa teitä. Voisitteko kertoa matkapäivänne? asiakas: Asiamies: Kiitos, matkapäiväni ovat 10. helmikuuta ja 12. helmikuuta. asiamies: Asiakas: Saanko tietää liittymärajanne? Asiamies: Suosittelen jatkolentoa matkallani. asiamies: Jos haluatte, että matkani on jatkolento: Asiakas: Onko teillä muita vaatimuksia? Asiamies: Minulla ei ole muita vaatimuksia. agentti: Minulla ei ole muita vaatimuksia: Asiakas: Hyvä on, kertokaa nimenne, jotta voin jatkaa eteenpäin. asiakas: Barbara White on nimeni: Southwest Airlinesilta on saatavilla lento hintaan 100 ja jatkolento 1. Haluatteko, että jatkan varausta? asiakas: Olen tyytyväinen annettuihin lentotietoihin. Voitte jatkaa varauksen tekemistä. agentti: Lento-1003 turistiluokassa. asiakas: Kiitos hyvästä palvelusta. agentti: Asiakas: Tervetuloa, turvallista matkaa.</w:t>
      </w:r>
    </w:p>
    <w:p>
      <w:r>
        <w:rPr>
          <w:b/>
        </w:rPr>
        <w:t xml:space="preserve">Tulos</w:t>
      </w:r>
    </w:p>
    <w:p>
      <w:r>
        <w:t xml:space="preserve">asiakas: Voitteko auttaa minua varaamaan lennon PHL:stä EWR:ään, koska minulla on siellä liiketapaaminen?</w:t>
      </w:r>
    </w:p>
    <w:p>
      <w:r>
        <w:rPr>
          <w:b/>
        </w:rPr>
        <w:t xml:space="preserve">Esimerkki 7.1864</w:t>
      </w:r>
    </w:p>
    <w:p>
      <w:r>
        <w:t xml:space="preserve">asiakas: Asiakas: Päivää. asiamies: Päivää, miten voin palvella teitä? asiakasta: Asiamies: Voitteko auttaa minua varaamaan lentoliput IAD:hen CLT:stä huhtikuussa? agentti: Voisitteko auttaa minua varaamaan lentoliput IAD:hen CLT:stä huhtikuussa? Asiakas: Toki, Saanko tietää matkan päivämäärät? asiakas: Voisitteko kertoa minulle matkan päivämäärät? Agentti: Toki, matkapäiväni ovat 10. huhtikuuta ja 12. huhtikuuta. agentti: Kyllä, matkapäiväni ovat 10. huhtikuuta ja 12. huhtikuuta: Asiakas: Onko teillä jokin yhteysrajoitus? Agentti: Tarvitsen jatkolennon matkaani varten. agentti: Tarvitsen jatkolennon matkalleni: Onko muita vaatimuksia?  __ agentti: Asiakas: Saanko tietää nimenne? Asiakas: Toki, nimeni on Karen Williams. asiamies: Nimeni on Karen Williams: Asiakas: Odottakaa hetki: Asiakas: Toki, odotan vastaustanne. asiamies: Asiakas: Valitettavasti ei löytynyt lentoja haluamillanne päivämäärillä. asiakas: Valitettavasti ei löytynyt lentoja haluamillenne päivämäärille: Agentti: Ei mitään ongelmaa, kiitos joka tapauksessa tiedoista. agentti: Ei mitään ongelmaa: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Tarvitsen lennon, joka lähtee paikkakunnaltani iltapäivällä.</w:t>
      </w:r>
    </w:p>
    <w:p>
      <w:r>
        <w:rPr>
          <w:b/>
        </w:rPr>
        <w:t xml:space="preserve">Esimerkki 7.1865</w:t>
      </w:r>
    </w:p>
    <w:p>
      <w:r>
        <w:t xml:space="preserve">asiakas: Asiakas: Päivää, miten voin olla palveluksessanne tänään? Agentti: Voisitteko auttaa minua varaamaan lentolippuni ATL:stä IAD:hen: IAD: Toki, autan teitä lipun varaamisessa. Saanko tietää matkapäivänne? asiakas: Matkapäiväni ovat 13.-15. huhtikuuta.  __ asiakas: Asiamies: Haluan lentää jatkolennolla. asiamies: Haluan lentää jatkolennolla: Asiakas: Auttakaa minua varauksen tekemisessä. asiakas: Rebecca Parker: Asiakas: Pahoittelen tätä vaivaa, en löytänyt yhtään lentoa, joka vastaisi toiveitanne. asiakas: Parker Parker: Asiakas: Selvä, ei ongelmia.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7.1866</w:t>
      </w:r>
    </w:p>
    <w:p>
      <w:r>
        <w:t xml:space="preserve">asiakas: Hei,...  __ asiakas: Agentti: Miten voin olla avuksi? asiakas: Olen Rebecca Mitchell: Asiamies: Varatkaa lippu lennolta Dallas &amp; Fort Worth, TX-DFW kohteeseen Minneapolis &amp; St. Paul, MN-MSP: Asiakas: Toki, kertokaa matkanne päivämäärät? asiakas: Lähtöpäivä on 25.10. ja paluupäivä 27.10. Tarvitsen suoran lennon. asiamies: Mihin mennessä? Asiakas: Löysimme suoran lennon AA-lentoyhtiöltä, ja lennon numero 1002 vastaa tietojasi. asiakas: Agentti: Varatkaa lento: Jatkanko varauksen tekemistä? Lippunne on varattu. asiakas: Kertokaa minulle lipun hinta? agentti: Kiitos, että käännyitte puoleemme. Lipun hinta on 100. asiakas: Kiitos.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7.1867</w:t>
      </w:r>
    </w:p>
    <w:p>
      <w:r>
        <w:t xml:space="preserve">asiakas: Asiakas: Hei, olen Andrew Perez. agentti: Hei, miten voin palvella teitä tarkalleen? Osallistua pehmeään seikkailu-urheiluun Oaklandissa, CA - OAK. Voitteko auttaa minua varaamaan jatkolennon? agentti: Asiakas: Toki, autan teitä. asiakas: Kiitos. agentti: Ilmoittakaa matkapäivänne, olkaa hyvä? asiakas: Asiamies: Haluan lentää 10/02 ja palata 10/04. Asiamies: Asiakas: Missä on lähtölentokenttänne? Denver, CO - DEN. asiamies: Haluan lentokoneeseen Denveristä, CO - DEN: Asiakas: Hyvä on, odottakaa: __ asiakas: Selvä, ei ongelmia. Kiitos avusta. agentti: Kiitos läsnäolostanne.</w:t>
      </w:r>
    </w:p>
    <w:p>
      <w:r>
        <w:rPr>
          <w:b/>
        </w:rPr>
        <w:t xml:space="preserve">Tulos</w:t>
      </w:r>
    </w:p>
    <w:p>
      <w:r>
        <w:t xml:space="preserve">agentti:  Tällä hetkellä ei ole saatavilla lentoja, jotka vastaisivat tietojasi.</w:t>
      </w:r>
    </w:p>
    <w:p>
      <w:r>
        <w:rPr>
          <w:b/>
        </w:rPr>
        <w:t xml:space="preserve">Esimerkki 7.1868</w:t>
      </w:r>
    </w:p>
    <w:p>
      <w:r>
        <w:t xml:space="preserve">asiakas: Asiakas: Päivää, miten voin auttaa teitä?  NC - CLT, Charlotte? Koska minun on osallistuttava seminaariin puheenjohtajan ja kollegojeni kanssa MSG-hallissa. agentti: Asiakas: Totta kai, olemme iloisia voidessamme auttaa teitä: Kiitos.  __ asiakas: Asiamies: Haluan laskeutua Atlantaan, GA - ATL. agentti: Haluan laskeutua Atlantaan, GA - ATL: Asiakas: Voisitteko auttaa minua matkanne päivämäärien kanssa? asiakas: Asiamies: Matkapäiväni ovat 10/07 ja paluu 10/09. Agentti: Matkan päivämäärä on 10/07: Asiakas: Onko teillä muita vaatimuksia? Asiamies: Kyllä, tarvitsen lennon 500 hinnan sisällä: Lennon numero on 1007. Jatkanko lennon varaamista hintaan 100? asiakas: Etsin jatkolentoa. Joten, pyydän, älkää jatkako. asiamies: Asiakas: Okei, kiitos, että käytätte meitä. asiakas: Ei, kiitos, että käytätte meitä: Asiakas: Kiitos ystävällisistä tiedoistanne: Toivottavasti voimme palvella teitä uudelleen.</w:t>
      </w:r>
    </w:p>
    <w:p>
      <w:r>
        <w:rPr>
          <w:b/>
        </w:rPr>
        <w:t xml:space="preserve">Tulos</w:t>
      </w:r>
    </w:p>
    <w:p>
      <w:r>
        <w:t xml:space="preserve">agentti: Saanko tietää laskeutumislentokentän koodin?</w:t>
      </w:r>
    </w:p>
    <w:p>
      <w:r>
        <w:rPr>
          <w:b/>
        </w:rPr>
        <w:t xml:space="preserve">Esimerkki 7.1869</w:t>
      </w:r>
    </w:p>
    <w:p>
      <w:r>
        <w:t xml:space="preserve">asiakas: Asiakas: Hei, olen Mary Campbell. agentti: Hei, miten voin auttaa teitä tänään? asiakas: Hei, olen Mary Campbell: Agentti: Haluaisin käydä NASA:n avaruuskeskuksessa Washingtonissa, voisitteko varata minulle lipun? agentti: Voisitteko varata minulle lipun? Totta kai, ilmoittaisitteko ystävällisesti matkapäivänne?  __ agentti: Asiakas: Saanko tietää lentokenttäkoodinne? Lentokenttäkoodit ovat DFW:stä DCA:han. asiamies: Mihin lentokenttäkoodeihin haluatte matkustaa? Lentoyhtiö on JetBlue, hinta 200 ja yksi yhteys. Jatkanko varauksen tekemistä? asiakas: Agentti: Kyllä, voitte: Varauksenne on tehty ja lennon numero on 1013. asiakas: Asiakas: Kiitos palvelustanne: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Haluaisin lentää 02/04 ja palata 02/06.</w:t>
      </w:r>
    </w:p>
    <w:p>
      <w:r>
        <w:rPr>
          <w:b/>
        </w:rPr>
        <w:t xml:space="preserve">Esimerkki 7.1870</w:t>
      </w:r>
    </w:p>
    <w:p>
      <w:r>
        <w:t xml:space="preserve">asiakas: Päivää. agentti: Päivää, miten voin palvella teitä tänään?  __ agentti: Asiakas: Toki, saisinko tietää hyvän nimenne? asiakas: Kyllä, kiitos: Agentti: Nimeni on Pamela Hall: Asiakas: Voisitteko kertoa lähtölentokenttäkoodinne? Asiakas: Voisitteko kertoa lähtölentokenttäkoodinne: Asiakas: Lähtölentokentän koodini on ORD. agentti: Kyllä, kiitos: Asiakas: Auttakaa minua matkapäivienne kanssa. asiakas: Voisitteko kertoa matkanne päivämäärät? Asiamies: Matkan päivämäärät ovat 28. ja 30. elokuuta. agentti: Missä matkanne on? Asiakas: Onko teillä muita tarkennuksia? Asiamies: Tarvitsen jatkoyhteyden matkan välissä. asiamies: Tarvitsen matkan välissä jatkoyhteyttä: Asiakas: Olen pahoillani, mutta pyyntösi mukaisia lentoja ei ole saatavilla. asiakas: Olen pahoillani, mutta pyyntösi mukaisia lentoja ei ole tarjolla: Asiakas: Selvä, ei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San Franciscossa pidettävään kokoukseen: Voisitteko tehdä varauksen turistiluokkaan.</w:t>
      </w:r>
    </w:p>
    <w:p>
      <w:r>
        <w:rPr>
          <w:b/>
        </w:rPr>
        <w:t xml:space="preserve">Esimerkki 7.1871</w:t>
      </w:r>
    </w:p>
    <w:p>
      <w:r>
        <w:t xml:space="preserve">asiakas: Hei.  __ asiakas: Asiakas: Miten voin opastaa teitä tänään? asiakas: Nimeni on David Brown: Asiakas: Minulla on kokous Bostonissa. Voitteko auttaa minua varaamaan lipun OAK:sta BOS:iin? asiamies: Totta kai, autan teitä siinä. Voisitteko kertoa haluamanne matkapäivät? asiakas: Asiamies: Suosittelemani matkapäivät ovat 12/10 ja 12/12. Agentti: Jos haluatte, että matkanne alkaa 12/12: Asiakas: Odottakaa hetki: Asiakas: Okei: Asiakas: Olen pahoillani, mutta teidän tiedoistanne ei löydy lentoa. asiakas: Asiakas: Se on ok, ei ongelmia. Kiitos tiedoista.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7.1872</w:t>
      </w:r>
    </w:p>
    <w:p>
      <w:r>
        <w:t xml:space="preserve">asiakas: Agentti: Hei.  __ agentti: Miten voin auttaa teitä tänään? asiakas: Agentti: Voitteko auttaa minua lipun hankkimisessa JFK:sta MCO:han: Asiakas: Voisitteko kertoa matkapäivänne? Asiakas: Voisitteko kertoa matkapäivänne? Asiamies: Matkapäiväni ovat 02/10 - 02/12. agentti: Matkustan 02/10 - 02/12: Asiakas: Tällä hetkellä ei ollut saatavilla lentoja, jotka tarjoaisivat palveluita reitillenne. asiakas: Asiakas: Ei se mitään: Asiakas: Kiitos, että otitte yhteyttä: Kiitos.</w:t>
      </w:r>
    </w:p>
    <w:p>
      <w:r>
        <w:rPr>
          <w:b/>
        </w:rPr>
        <w:t xml:space="preserve">Tulos</w:t>
      </w:r>
    </w:p>
    <w:p>
      <w:r>
        <w:t xml:space="preserve">asiakas: Kevin Brown täällä.</w:t>
      </w:r>
    </w:p>
    <w:p>
      <w:r>
        <w:rPr>
          <w:b/>
        </w:rPr>
        <w:t xml:space="preserve">Esimerkki 7.1873</w:t>
      </w:r>
    </w:p>
    <w:p>
      <w:r>
        <w:t xml:space="preserve">asiakas: Asiakas: Päivää. asiamies: Päivää, miten voin auttaa teitä tänään? asiakas: Päivää: Haluan varata lennon DTW:stä MSP:hen tavatakseni ystäväni St.Paulissa. Voitteko varata lennon, jonka hinta on 1000?  __ asiakas: Asiakas: Lennän 14. helmikuuta ja palaan 16. helmikuuta: Asiakas: Onko teillä jokin haluamanne jatkoyhteys? Asiakas: Onko teillä jokin haluamanne jatkoyhteys? Asiamies: Tarvitsen jatkolennon: Asiakas: Hyvä on, odottakaa hetki: Asiakas: Toki: Lentoyhtiö on SouthWest, hinta 100 ja yksi jatkoyhteys. asiakas: Asiamies: Jatkakaa varausta: Asiakas: Varauksenne on tehty: Kiitos, että autoitte minua.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Mainitse matkustuspäivämäärät.</w:t>
      </w:r>
    </w:p>
    <w:p>
      <w:r>
        <w:rPr>
          <w:b/>
        </w:rPr>
        <w:t xml:space="preserve">Esimerkki 7.1874</w:t>
      </w:r>
    </w:p>
    <w:p>
      <w:r>
        <w:t xml:space="preserve">asiakas: Katherine Taylor. agentti: Hei. Voisitteko kertoa, miten voin auttaa teitä? asiakas: Ystävämme aikovat lähteä ulos. Voisitteko tarkistaa, onko DCA:sta DFW:hen mitään lentoa? agentti: Asiakas: Mitä teillä on matkapäiviä? Asiamies: Tässä on lento, jonka numero on 1022 ja lipun hinta on 200. Asiakas: Asiakas: Okei. Voitteko tarkistaa yhteyden, onko tämä 1? agentti: Ok, lippusi on varattu yhteysrajalla 1 ja lentoyhtiön nimi on Spirit.  __ agentti: Asiakas: Kiitos, että tavoititte meidät: Kiitos.</w:t>
      </w:r>
    </w:p>
    <w:p>
      <w:r>
        <w:rPr>
          <w:b/>
        </w:rPr>
        <w:t xml:space="preserve">Tulos</w:t>
      </w:r>
    </w:p>
    <w:p>
      <w:r>
        <w:t xml:space="preserve">asiakas: Asiakas: Selvä. Olkaa hyvä ja jatkakaa.</w:t>
      </w:r>
    </w:p>
    <w:p>
      <w:r>
        <w:rPr>
          <w:b/>
        </w:rPr>
        <w:t xml:space="preserve">Esimerkki 7.1875</w:t>
      </w:r>
    </w:p>
    <w:p>
      <w:r>
        <w:t xml:space="preserve">asiakas: Carter.  __ asiakas: Voisitteko auttaa minua varaamaan lentoliput Austinista, TX-AUS? agentti: Haluaisin lentää Dallasiin Nasher Sculpture Centeriin 09/03: Asiakas: Toki, milloin aiotte palata? Asiamies: Minun on palattava Denveristä 09/05. agentti: Minun on palattava Denveristä 09/05. agentti: Minun on palattava Denveristä 09/05: Asiakas: Mille lentokentälle laskeudutte mieluiten Denverissä? asiakas: Mihin lentokentälle? Asiamies: Määränpääni on Dallas, TX-DFW. asiamies: Lentoasemalle on tulossa yksi lentoasema: Asiakas: Tarvitsetteko jatkolentoa? Asiakas: Kyllä, tarvitsen jatkolennon. asiamies: Tarvitsen jatkolennon: Löysimme lennon, jonka hinta on 100 turistiluokassa. Jatkanko Spirit-lentoyhtiön lennoilla? asiakas: Agentti: Kyllä, voitte jatkaa varausta. agentti: Kyllä, voitte jatkaa varausta: Asiakas: Lippunne on vahvistettu lennolle numero 1001. Asiakas: Kiitos avusta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 Roberts Carter. Miten voin palvella teitä tänään?</w:t>
      </w:r>
    </w:p>
    <w:p>
      <w:r>
        <w:rPr>
          <w:b/>
        </w:rPr>
        <w:t xml:space="preserve">Esimerkki 7.1876</w:t>
      </w:r>
    </w:p>
    <w:p>
      <w:r>
        <w:t xml:space="preserve">asiakas: Hei.  __ asiakas: Agentti: Haluan muuttaa varaustani terveysongelman vuoksi, voitteko auttaa minua? asiamies: Haluan muuttaa varaustani terveysongelman vuoksi: Kyllä, olen täällä auttaakseni teitä. Kertokaa nimenne, olkaa hyvä. asiakas: George Edwards: Edwards, odottakaa hetki. Tarkistan varauksenne tilan ja palaan asiaan. asiakas: Asiakas: Selvä: Edwards, en ole löytänyt tietokannastamme yhtään varausta nimellänne. asiakas: Edwards: Ei mitään ongelmaa, kiitos tarkistuksesta. agentti: Asiakas: Olkaa hyvä ja kiitos, että otitte yhteyttä.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7.1877</w:t>
      </w:r>
    </w:p>
    <w:p>
      <w:r>
        <w:t xml:space="preserve">asiakas: Hei. Täällä Michelle Clark Dallasista. asiamies: Päivää, miten voin auttaa teitä? asiakas: Matkani on nyt lykkääntynyt joidenkin ongelmien vuoksi. Voitteko auttaa minua lippuni vaihtamisessa? agentti: Voisitteko auttaa minua vaihtamaan lippuni: Asiakas: Totta kai, voin auttaa teitä: Kiitos: Asiakas: Odottakaa hetki: Asiakas: Toki: Kiitos ajastanne, teidän nimissänne ei ole varausta.  __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Se on ok, ei ole ongelma. Kiitos vaivannäöstäsi.</w:t>
      </w:r>
    </w:p>
    <w:p>
      <w:r>
        <w:rPr>
          <w:b/>
        </w:rPr>
        <w:t xml:space="preserve">Esimerkki 7.1878</w:t>
      </w:r>
    </w:p>
    <w:p>
      <w:r>
        <w:t xml:space="preserve">asiakas: Agentti: Hei. Miten voin auttaa teitä? Varaukseni oli tehty viime kuussa, mutta sitä lykättiin vahingossa. Voitteko muuttaa olemassa olevaa varaustani? Asiakas: Toki, saisinko tietää nimenne, kiitos: George Perez.  __ asiakas: Kiitos tiedoista. agentti: Kyllä, kiitos: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George, odota hetki. Valitettavasti nimellänne ei ole varausta.</w:t>
      </w:r>
    </w:p>
    <w:p>
      <w:r>
        <w:rPr>
          <w:b/>
        </w:rPr>
        <w:t xml:space="preserve">Esimerkki 7.1879</w:t>
      </w:r>
    </w:p>
    <w:p>
      <w:r>
        <w:t xml:space="preserve">asiakas: Agentti: Hei. Miten voin auttaa? Olen Melissa Johnson. Etsin lentoa Atlantasta, voitteko auttaa minua lennolla ATL:stä DTW:hen? agentti: Asiakas: Toki, saanko tietää matkapäivänne? asiak: Asiamies: Matkapäiväni ovat 4.12.-6.12. välisenä aikana: Asiakas: Onko teillä muita tarkennuksia? Tarvitsen lennon, jossa on 1 välilasku.  __ asiakas: Asiamies: Jatkakaa, olkaa hyvä: Asiakas: Lippunne on varattu: Kiitos avusta: Asiakas: Kiitos.</w:t>
      </w:r>
    </w:p>
    <w:p>
      <w:r>
        <w:rPr>
          <w:b/>
        </w:rPr>
        <w:t xml:space="preserve">Tulos</w:t>
      </w:r>
    </w:p>
    <w:p>
      <w:r>
        <w:t xml:space="preserve">agentti: Lento numero 1013 ja yksi pudotus. Varaanko tämän lipun?</w:t>
      </w:r>
    </w:p>
    <w:p>
      <w:r>
        <w:rPr>
          <w:b/>
        </w:rPr>
        <w:t xml:space="preserve">Esimerkki 7.1880</w:t>
      </w:r>
    </w:p>
    <w:p>
      <w:r>
        <w:t xml:space="preserve">asiakas: Jerry Turner.  __ asiakas: Turner Turner: Haluan varata lentolipun 500 euron hintarajalla katsomaan suoraa urheilutapahtumaa Oaklandissa: Totta kai, olemme täällä tehdaksemme matkastasi mukavan. Voisitteko antaa minulle matkapäivänne? asiakas: Asiamies: Aion lähteä 20.03. ja palaan kahden päivän sisällä eli 22.03: Asiakas: Voisitteko mainita minulle Oaklandin lentokenttäkoodinne? Asiamies: Minun määränpääni on OAK: Asiakas: Saanko tietää lähtölentokenttänne koodin? asiakas: Agentti: Lähdölentokenttäni on BOS: Asiakas: Kiitos tietojen antamisesta, odottakaa hetki. asiakas: Asiakas: Toki: Asiakas: Kiitos ajastanne, löysimme vaatimuksenne mukaisen lennon lentoyhtiö on Southwest, jonka hinta on 100 ja yhden jatkoyhteyden hinta. asiakas: Asiamies: Kaikki on kunnossa, voitte jatkaa varausta. agentti: Kaikki on kunnossa, voitte jatkaa varausta: Asiakas: Varauksenne on tehty ja lennon numero on 1026. Asiakas: Asiamies: Kiitos avustanne varauksen tekemisessä. asiamies: Kiitos, että autoitte minua varauksen tekemisessä: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7.1881</w:t>
      </w:r>
    </w:p>
    <w:p>
      <w:r>
        <w:t xml:space="preserve">asiakas: Agentti: Hei. Miten voin auttaa? Agentti: Voitteko auttaa minua varaamaan lentolipun OAK:sta IAD:hen: Asiakas: Matkapäivänne, kiitos: Agentti: Matkapäiväni ovat 01. ja 03. elokuuta: Asiakas: Onko teillä tarkempia tietoja? Tarvitsen jatkolennon.  __ asiakas: Voitte jatkaa varauksen tekemistä. agentti: Millä nimellä voin jatkaa varausta? asiakas: Asiamies: Nimeni on Elizabeth Robinson: Asiakas: Teidän varauksenne on tehty lennolle 1001. Asiakas: Teidän varauksenne on tehty lennolle 1001: Kiitos.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Voinko tehdä varauksen turistiluokassa?</w:t>
      </w:r>
    </w:p>
    <w:p>
      <w:r>
        <w:rPr>
          <w:b/>
        </w:rPr>
        <w:t xml:space="preserve">Esimerkki 7.1882</w:t>
      </w:r>
    </w:p>
    <w:p>
      <w:r>
        <w:t xml:space="preserve">asiakas: Agentti: Hei. Miten voin auttaa teitä nyt? Agentti: Auttakaa minua varaamaan lentolippu IAD:stä HOU:hun: Asiakas: Toki, kertokaa minulle suunnitellut matkapäivänne? asiak: Agentti: Lähden matkaan 13. toukokuuta ja palaan 15. toukokuuta: Asiakas: Haluatteko jatkolennon? Agentti: Kyllä, tarvitsen jatkolennon: Onko muita vaatimuksia? Asiakas: Ei: Asiakas: Saanko tietää hyvän nimenne? Brandon Baker: Baker Brandon: Kiitos tiedoista, valitettavasti annetuista matkatiedoistanne ei löydy lentoa.  __ agentti: Asiakas: Kiitos, että vierailitte luonamme, hyvää päivän jatkoa.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7.1883</w:t>
      </w:r>
    </w:p>
    <w:p>
      <w:r>
        <w:t xml:space="preserve">asiakas: Asiakas: Hei, olen Amanda Martin. asiamies: Hei, miten voin puhutella teitä? asiakas: Hei, olen Amanda Martin: Agentti: Haluaisin mennä tapahtumaan Los Angelesissa, voisitteko varata minulle lipun? agentti: Haluaisin mennä tapahtumaan Los Angelesissa: Asiakas: Toki, saanko tietää matkapäivänne? Asiamies: Haluaisin lähteä 28.12. ja palata takaisin 30.12. Agentti: Haluaisin lähteä 28.12. ja palata 30.12: Asiakas: Tarvitsetteko mitään lomamatkoja matkan välissä? Varmistakaa, että kyseessä on yksi jatkolento.  __ asiakas: Varmistakaa, että hinta ei saa ylittää 200. asiamies: Asiakas: Kertokaa minulle lentokenttäkoodinne? Asiamies: Lähtö- ja kohdelentokenttäni koodit ovat MSP ja LAX. agentti: MSP on MSP: Okei, odottakaa hetki. asiakas: Asiakas: Hyvä on, ei kiirettä: Asiakas: Valitettavasti joudumme ilmoittamaan, että yksittäiselle yhteydelle ei löytynyt lentoa. asiakas: Agentti: Ei se mitään, pääsen määränpäähän muulla kulkuvälineellä. agentti: Ei se mitään, pääsen määränpäähän muulla kulkuvälineellä: Asiakas: Kiitos yhteydestä ja hyvää päivänjatkoa. asiakas: Tervetuloa.</w:t>
      </w:r>
    </w:p>
    <w:p>
      <w:r>
        <w:rPr>
          <w:b/>
        </w:rPr>
        <w:t xml:space="preserve">Tulos</w:t>
      </w:r>
    </w:p>
    <w:p>
      <w:r>
        <w:t xml:space="preserve">agentti: Onko teillä jokin hintaraja?</w:t>
      </w:r>
    </w:p>
    <w:p>
      <w:r>
        <w:rPr>
          <w:b/>
        </w:rPr>
        <w:t xml:space="preserve">Esimerkki 7.1884</w:t>
      </w:r>
    </w:p>
    <w:p>
      <w:r>
        <w:t xml:space="preserve">asiakas: Hei.  __ asiakas: Haluan osallistua tiedefestivaaleille oppilaideni kanssa Denverissä, koska olen tiedemies. Voitteko tehdä varauksen? Totta kai, autan teitä mielelläni. Milloin olette valmis matkustamaan? asiakas: Asiamies: Päivämäärät ovat 30.10. ja 1.11. agentti: Mihin päivämäärään? Asiakas: Voisitteko kertoa minulle matkanne sijainnit? asiakas: Voisitteko kertoa minulle matkanne sijainnit? Agentti: Lentokenttäkoodini ovat AUS-DEN. asiamies: Mihin matkakohteeseen haluatte matkustaa? Asiakas: Saanko tietää hyvän nimenne? Linda Miller: Asiakas: Okei, odottakaa hetki, tarkistan lentojen saatavuuden ja palaan asiaan. asiakas: Asiakas: Toki: Asiakas: Löysimme suoran lennon 1010 Hawaiian airlinesin lennolla hintaan 100. Asiakas: Löysimme suoran lennon 1010 Hawaiian airlinesin lennolla hintaan 100. Asiakas: Agentti: Olkaa hyvä ja tehkää varaus: Asiakas: Varauksenne on vahvistettu: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7.1885</w:t>
      </w:r>
    </w:p>
    <w:p>
      <w:r>
        <w:t xml:space="preserve">asiakas: Hei.  __ asiakas: Agentti: Haluaisin matkustaa DCA:sta DEN:hen lomamatkalle: Asiakas: Toki, voisitteko kertoa matkapäivänne? asiakas: Matkapäiväni ovat 23.07. ja 25.07. agentti: Matkapäiväni ovat 23.07. ja 25.07: Asiakas: Okei, tarvitsetteko taukoa matkan välissä? asiakas: Tarvitsen taukoa matkan aikana. agentti: Tarvitsen taukoa matkan aikana: Saanko tietää nimenne? asiakas: Samantha Baker: Asiakas: Olkaa hyvä ja kertokaa tarkemmat tiedot: Asiamies: Lähtöaika olisi ilta: Asiakas: Odottakaa hetki, pyydän, palaan asiaan. asiakas: Odottakaa hetki: Toki: Asiakas: Kiitos ajastanne, valitettavasti ei löytynyt lentoja tiedoillanne. asiakas: Kiitos tiedoista.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7.1886</w:t>
      </w:r>
    </w:p>
    <w:p>
      <w:r>
        <w:t xml:space="preserve">asiakas: Hei.  __ asiakas: Olen Nicholas Williams. Haluan varata lipun LGA:sta CLT:hen tavatakseni setäni, voitteko auttaa minua varauksen tekemisessä? agentti: Voisitteko kertoa matkanne päivämäärät? asiakas: Voisitteko auttaa minua varauksen tekemisessä? Asiamies: Lähden 10/09 ja palaan 10/11. Asiamies: Mihin mennessä? Asiakas: On olemassa jatkolento 1027 Delta airlinesilta, jatkanko matkaa? Agentti: Jatkakaa varausta: Asiakas: Hyvä on, varauksenne on tehty: Asiakas: Kiitos avusta: Asiakas: Tervetuloa.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7.1887</w:t>
      </w:r>
    </w:p>
    <w:p>
      <w:r>
        <w:t xml:space="preserve">asiakas: Asiakas: Hei. asiamies: Hei, miten voin auttaa teitä tänään? asiamies: Hei: Asiakas: Pyydän teitä tekemään varauksen nimellä Christine Parker. asiamies: Parker: Toki, voisitteko mainita lentokenttätunnuksenne? asiakas: Kyllä: Asiamies: Haluan nousta koneeseen DCA:sta ja laskeutua PHX:hen: Asiakas: Kertokaa minulle matkapäivänne: Asiakas: Matkapäiväni ovat 13. marraskuuta ja 15. marraskuuta. agentti: Asiakas: Haluaisitteko saada matkan aikana etuja? asiakas: Haluan, että matkan kesto on noin 10 minuuttia: Asiamies: Tarvitsen yhden jatkolennon: Okei, odottakaa.  __ agentti: Hawaiian Airlinesilla on jatkolento numerolla 1016 hintaan 200, jatkanko? asiakas: Asiakas: Kyllä, jatka: Asiakas: Varauksenne on vahvistettu turistiluokassa.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7.1888</w:t>
      </w:r>
    </w:p>
    <w:p>
      <w:r>
        <w:t xml:space="preserve">asiakas: Miten voin auttaa?  __ agentti: Asiakas: Toki, kertokaa minulle matkapäivänne. asiakas: Asiakas: Matkapäiväni ovat 2.1. ja 4.1. asiamies: Matkustan 2.1. ja 4.1. välisenä aikana: Onko teillä jokin luokkatoivomus? Agentti: Kyllä, minulle sopii turistiluokka. agentti: Kyllä, minulle sopii turistiluokka: Asiakas: Kertokaa tarkemmat tiedot: Yhteysrajani ei saisi ylittää 500:aa. Yhteysrajani ei saisi ylittää 1:tä. agentti: Löysimme lennon, jossa on yksi yhteys ja hinta on 200 1020 lennosta. Jatkanko varauksen tekemistä? asiakas: Asiamies: Kyllä, jatkakaa: Lentolippunne on vahvistettu Southwest-lentoyhtiön kanssa. asiakas: Kiitos palvelustanne. agentti: Kiitos.</w:t>
      </w:r>
    </w:p>
    <w:p>
      <w:r>
        <w:rPr>
          <w:b/>
        </w:rPr>
        <w:t xml:space="preserve">Tulos</w:t>
      </w:r>
    </w:p>
    <w:p>
      <w:r>
        <w:t xml:space="preserve">asiakas:  Justin Baker täällä. Haluan vain varata lipun CLT:stä ORD:hen, Voitteko varata lipun minulle?</w:t>
      </w:r>
    </w:p>
    <w:p>
      <w:r>
        <w:rPr>
          <w:b/>
        </w:rPr>
        <w:t xml:space="preserve">Esimerkki 7.1889</w:t>
      </w:r>
    </w:p>
    <w:p>
      <w:r>
        <w:t xml:space="preserve">asiakas: Agentti: Hei. Miten voin auttaa teitä tänään? Haluan varata jatkolentolipun osallistuakseni tapahtumaan AZ:sta. Voitteko auttaa minua? Toki: Asiakas: Kiitos: Asiakas: Ilmoittakaa minulle suunnitellut matkustuspäivämääränne, jotta voin jatkaa eteenpäin. asiakas: Asiamies: Matkapäiväni ovat 10. ja 12. kesäkuuta: Asiakas: Tarvitsetteko taukoa matkanne välissä? Asiakas: Kyllä: Asiamies: Olen jo maininnut sen edellä: Asiakas: Kertokaa ystävällisesti lähtö- ja kohdelentokenttänne koodit. asiakas: Voisitteko kertoa, mitä haluatte tehdä?  PHX ja CLT ovat lentokenttäkoodini.  __ asiakas: Asiamies: Ei: Okei, odottakaa hetki. asiakas: Selvä: Löysimme turistiluokan lipun, jonka tarjoaa Delta-lentoyhtiö ja jonka lennon numero on-1001. Varaanko lipun? asiakas: Asiamies: Voitte tehdä varauksen nimellä Kimberly Edwards. agentti: Voitte tehdä varauksen: Asiakas: Teidän paikkanne on varattu jatkolennolla.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Onko muita eritelmiä?</w:t>
      </w:r>
    </w:p>
    <w:p>
      <w:r>
        <w:rPr>
          <w:b/>
        </w:rPr>
        <w:t xml:space="preserve">Esimerkki 7.1890</w:t>
      </w:r>
    </w:p>
    <w:p>
      <w:r>
        <w:t xml:space="preserve">asiakas: Hei. Ryan Roberts täällä. asiamies: Päivää, miten voin auttaa? asiakas: Olen Ryan Roberts: Agentti: Voitteko varata lentolipun lentokenttäkoodeilleni, joka on ORD:stä IAD:hen: IAD: Toki, voin auttaa teitä siinä. Saanko tietää matkapäivänne? asiakas: Asiamies: Matkapäivät ovat tammikuun 07. - tammikuun 09. päivä: Tarvitsetteko taukoa matkanne välissä?  __ agentti: Asiakas: Kertokaa, jos teillä on muita tarkennuksia. asiakas: Asiakas: Siinä kaikki: Asiakas: Saanko tietää hyvän nimenne? asiakas: Saanko kysyä, mikä on teidän nimenne? Asiamies: Olen Ryan Roberts: Asiakas: Olen pahoillani, mutta teille ei ole saatavilla lentoja kyseisinä päivinä. asiakas: Olen pahoillani, mutta teille ei ole saatavilla lentoja kyseisinä päivinä: Ei mitään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Ei, sillä ei ole väliä.</w:t>
      </w:r>
    </w:p>
    <w:p>
      <w:r>
        <w:rPr>
          <w:b/>
        </w:rPr>
        <w:t xml:space="preserve">Esimerkki 7.1891</w:t>
      </w:r>
    </w:p>
    <w:p>
      <w:r>
        <w:t xml:space="preserve">asiakas: Asiakas: Päivää, olen Ruth Martinez. asiamies: Päivää, miten voin palvella teitä tänään? asiakas: Hei, olen Ruth Martinez: Haluan järjestää musiikkitapahtuman CA-SFO:ssa. Voisitteko auttaa minua lentolippujen varaamisessa? agentti: - Voisitteko auttaa minua lentolippujen varaamisessa? Asiakas: Toki, saanko tietää hintarajanne? asiak: Asiamies: Hintarajani pitäisi olla alle 5000. asiamies: Mitä? Asiakas: Tarvitsetteko mitään yhteysrajaa? Kyllä, tarvitsen yhden jatkoyhteyden matkan välissä. agentti: Ilmoittaisitteko matkan kohteet? asiakas: Asiamies: Toki, lähtöpaikkani on AZ-PHX. agentti: Asiakas: Tarvitsemme matkapäiviäsi, jotta voimme käsitellä asiaa tarkemmin: Asiamies: Toki, aion lentää 05/09 ja palata 05/11. Agentti: Mihin päivämäärään? Kiitos tiedoistanne. Löysimme Southwest airlines -lentoyhtiön lennon 1013, joka vastaa tarkennuksiasi. Jatkanko? Kyllä, jatkakaa.  __ asiakas: Asiakas: Okei, kiitos nopeasta vastauksestanne. asiamies: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7.1892</w:t>
      </w:r>
    </w:p>
    <w:p>
      <w:r>
        <w:t xml:space="preserve">asiakas: Asiakas: Päivää. asiamies: Päivää, miten voin olla palveluksessanne tänään? Agentti: Voitteko auttaa minua varaamaan lennon CLT:stä MCO:han? Totta kai, autan teitä lipun varaamisessa. Saanko tietää matkapäivänne? asiakas: Asiamies: Haluan lähteä 21. marraskuuta ja minun on palattava 23. marraskuuta. asiamies: Mihin mennessä? Asiakas: Onko teillä muita tarkennuksia? Tarvitsen jatkolennon.  __ asiakas: Thomas Carter tässä: Tietojenne mukaan löysin matkallenne lennon, jossa on yksi välilasku ja jonka minimihinta on 100 ja lennon numero 1002. Jatkanko tällä lennolla? asiakas: Asiamies: Hyvä on, jatkakaa: Asiakas: Varauksenne on tehty: Kiitos: Asiakas: Ole hyvä.</w:t>
      </w:r>
    </w:p>
    <w:p>
      <w:r>
        <w:rPr>
          <w:b/>
        </w:rPr>
        <w:t xml:space="preserve">Tulos</w:t>
      </w:r>
    </w:p>
    <w:p>
      <w:r>
        <w:t xml:space="preserve">agentti: Agentti: Auttakaa minua nimenne kanssa varausta varten.</w:t>
      </w:r>
    </w:p>
    <w:p>
      <w:r>
        <w:rPr>
          <w:b/>
        </w:rPr>
        <w:t xml:space="preserve">Esimerkki 7.1893</w:t>
      </w:r>
    </w:p>
    <w:p>
      <w:r>
        <w:t xml:space="preserve">asiakas: Agentti: Hei. Miten voin auttaa teitä? Sandra Brown. Voisitteko auttaa minua varaamaan lentoliput PHL:stä ATL:ään? agentti: Asiakas: Toki, voinko saada tietää matkapäivät? asiakas: Kyllä: Asiakas: Matkapäiväni ovat 24.10. ja 26.10. agentti: Mihin aikaan? Asiakas: Onko teillä mitään vaatimuksia? Asiamies: Tarvitsen lennon, jossa on vain yksi yhteys: JetBlue-lentoyhtiössä on jatkolento, voinko varata sen? asiakas: Jatkakaa varauksen tekemistä.  __ asiakas: Asiamies: Kiitos, että autoitte minua: Kiitos, että lähestyitte meitä.</w:t>
      </w:r>
    </w:p>
    <w:p>
      <w:r>
        <w:rPr>
          <w:b/>
        </w:rPr>
        <w:t xml:space="preserve">Tulos</w:t>
      </w:r>
    </w:p>
    <w:p>
      <w:r>
        <w:t xml:space="preserve">agentti: Lentolippu on varattu lennolle numero 1013.</w:t>
      </w:r>
    </w:p>
    <w:p>
      <w:r>
        <w:rPr>
          <w:b/>
        </w:rPr>
        <w:t xml:space="preserve">Esimerkki 7.1894</w:t>
      </w:r>
    </w:p>
    <w:p>
      <w:r>
        <w:t xml:space="preserve">asiakas: Saanko tietää nimenne?  __ agentti: Miten voin auttaa teitä tänään? asiakas: Miten voin auttaa teitä tänään? Agentti: Kovan sateen vuoksi Kriketti-otteluni peruuntui, joten pyydän teitä perumaan äskeisen varaukseni. agentti: Totta kai, odottakaa hetki. Tarkistan asian ja palaan asiaan. asiakas: Asiakas: Hyvä on, odotan: Asiakas: Olen pahoillani, mutta varausta ei löytynyt hyvällä nimellänne. asiakas: Asiamies: Ei se mitään, kiitos nopeasta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Martinez.</w:t>
      </w:r>
    </w:p>
    <w:p>
      <w:r>
        <w:rPr>
          <w:b/>
        </w:rPr>
        <w:t xml:space="preserve">Esimerkki 7.1895</w:t>
      </w:r>
    </w:p>
    <w:p>
      <w:r>
        <w:t xml:space="preserve">asiakas: Hei. Olen Raymond Brown. asiamies: Päivää, miten voin auttaa teitä tänään? asiakas: Olen Raymond Brown: Voitteko auttaa minua siinä?  __ asiakas: Asiakas: Toki: Asiakas: Valitettavasti nimellänne ei löytynyt varausta. asiakas: Valitettavasti nimellänne ei löytynyt varausta. asiakas: Valitettavasti nimellänne ei löytynyt varausta: Okei, ei mitään ongelmaa. Kiitos tiedoistanne.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7.1896</w:t>
      </w:r>
    </w:p>
    <w:p>
      <w:r>
        <w:t xml:space="preserve">asiakas: Asiakas: Päivää, olen Patricia Jones. agentti: Päivää, miten voin auttaa teitä tänään? asiakas: Hei, olen Patricia Jones: Asiamies: Haluan käydä serkkuni kanssa laiturilla Franciscossa, voitteko auttaa minua varauksen kanssa. asiamies: Haluan käydä serkkuni kanssa laiturilla Franciscossa: Totta kai, autan teitä ystävällisesti. Ilmoittakaa minulle hintaraja, kiitos? asiakas: Okei, tarvitsen hinnan alle 5000 yhdellä lentoyhteydellä.  __ asiakas: Asiamies: Toki, lähtöpaikkani on LAX ja määränpää SFO. agentti: Kyllä: Asiakas: Kertokaa minulle matkapäivänne? Agentti: OK, lähtö on 08/07 ja paluu 08/09. Agentti: OK, lähtö on 08/07 ja paluu 08/09. Agentti: OK, lähtö on 08/07 ja paluu 08/09: Asiakas: Olen pahoillani, että annetuilla kriteereillä ei löytynyt yhtään lentoa. asiakas: Asiakas: OK, ei ongelmia. Kiitos, tiedoista. agentti: Kiitos, että yhdistitte meidät, hyvää päivänjatkoa.</w:t>
      </w:r>
    </w:p>
    <w:p>
      <w:r>
        <w:rPr>
          <w:b/>
        </w:rPr>
        <w:t xml:space="preserve">Tulos</w:t>
      </w:r>
    </w:p>
    <w:p>
      <w:r>
        <w:t xml:space="preserve">agentti: Olkaa hyvä ja antakaa minulle matkatietonne varausprosessia varten.</w:t>
      </w:r>
    </w:p>
    <w:p>
      <w:r>
        <w:rPr>
          <w:b/>
        </w:rPr>
        <w:t xml:space="preserve">Esimerkki 7.1897</w:t>
      </w:r>
    </w:p>
    <w:p>
      <w:r>
        <w:t xml:space="preserve">asiakas: Asiakas: Hei: Asiakas: Miten voin auttaa teitä tänään? asiakas: Nimeni on Alexander Nelson: Voitteko auttaa minua varaamaan lentolipun DENistä SFO:hon? agentti: Totta kai, olen täällä auttamassa teitä varauksen tekemisessä. Voisitteko kertoa matkapäivänne? asiakas: Asiamies: Matkapäiväni ovat 03/04 ja 03/06. Agentti: Mihin mennessä? Asiakas: Odottakaa hetki: Agentti: Tässä, löysin teille lennon, jossa on 1 jatkoyhteys ja hinta on 100. Jatkanko eteenpäin?  __ agentti: Asiakas: Teidän lippunne on varattu lennolle 1020 ja lentoyhtiö on Hawaiian. asiakas: Asiamies: Kiitos varauksesta: Asiakas: Olkaa hyvä,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7.1898</w:t>
      </w:r>
    </w:p>
    <w:p>
      <w:r>
        <w:t xml:space="preserve">asiakas: Hei.  __ asiakas: Agentti: Voisitteko varata minulle lentoliput LGA:sta DFW:hen? Asiakas: Toki, saanko tietää suunnitellut matkustuspäivämääränne? asiakas: Voisitteko kertoa minulle, milloin matkustatte? Matkapäiväni ovat 16.4. ja 18.4. agentti: Asiakas: Ilmoittakaa minulle, jos tarvitsette jatkoyhteyden matkanne välissä. asiakas: Agentti: Tarvitsen jatkolennon: Asiakas: Onko teillä muita toiveita? Asiakas: Ei: Asiakas: Hyvä on, odottakaa pari minuuttia. asiakas: Ei, kiitos: Asiakas: Toki: Löysimme jatkolennon Spirit Airlinesin lennolla numero 1000, jolla on turistiluokka. Jatkanko varauksen tekemistä? asiakas: Asiamies: Jatkakaa, olkaa hyvä: Varaus on käsitelty onnistuneesti. Saanko tietää nimenne? asiakas: Alexander Baker: Asiakas: Hyvä on: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7.1899</w:t>
      </w:r>
    </w:p>
    <w:p>
      <w:r>
        <w:t xml:space="preserve">asiakas: Asiakas: Päivää. asiamies: Päivää, miten voin auttaa?  Asiakas: Haluaisin muuttaa lentovaraustani, koska matkani siirtyi, voitteko auttaa minua? asiamies: Haluaisin muuttaa lentovaraustani, koska matkani siirtyi, voitteko auttaa minua? asiamies: Haluaisin muuttaa lentovaraustani: Totta kai, olemme täällä auttamassa teitä.  __ agentti: Asiakas: Kenen nimissä varaus on tehty aiemmin? asiakas: Kenen nimissä varaus on tehty aikaisemmin? Asiamies: Nimeni on Ryan Moore: Asiakas: Odottakaa hetki: Asiamies: Hyvä on, ottakaa rauhassa: Asiakas: Kiitos ajastanne, joudumme valitettavasti ilmoittamaan teille, että teidän nimissänne ei ole aktiivista varausta. asiakas: Asiamies: Ei se mitään, kiitos tiedosta. agentti: Ei se mitään, kiitos tiedosta: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7.1900</w:t>
      </w:r>
    </w:p>
    <w:p>
      <w:r>
        <w:t xml:space="preserve">asiakas: Asiakas: Päivää, miten voin palvella teitä? asiakas: Hei: Asiakas: Muuttakaa olemassa olevaa varaustani hätätilanteen vuoksi. agentti: Olkaa hyvä ja muuttakaa olemassa olevaa varaustani: Asiakas: Toki, kertokaa nimenne, jotta voin tarkistaa listan ja palata asiaan. asiakas: Voitte tehdä varauksen: Ruth Edwards.  __ asiakas: Edwards: Toki: Emme löytäneet yhtään varausta antamallanne nimellä.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Odottakaa.</w:t>
      </w:r>
    </w:p>
    <w:p>
      <w:r>
        <w:rPr>
          <w:b/>
        </w:rPr>
        <w:t xml:space="preserve">Esimerkki 7.1901</w:t>
      </w:r>
    </w:p>
    <w:p>
      <w:r>
        <w:t xml:space="preserve">asiakas: Agentti: Hei. Miten voin auttaa teitä? Agentti: Auttakaa minua varaamaan lentolippu OAK:sta MSP:hen: Asiakas: Toki, voinko saada tietää matkustuspäivämäärät? asiak: Asiamies: Halutut päivämäärät ovat 30. kesäkuuta - 02. heinäkuuta: Asiakas: Saanko tietää nimenne? Jennifer Clark tässä.  __ asiakas: Tarvitaan yhdistetty lento: Asiakas: Onko teillä mitään vaatimuksia? Asiakas: Minulla ei ole muita vaatimuksia. agentti: Minulla ei ole muita vaatimuksia. agentti: Minulla ei ole muita vaatimuksia: Southwest-lentoyhtiöllä on jatkolento, voinko varata sen? asiakas: Asiamies: Toki, jatka sen varaamista. asiamies: Voitte varata sen: Lippunne on varattu lennolle numero 1029. asiakas: Asiamies: Kiitos varauksesta: Kiitos, että lähestyitte meitä.</w:t>
      </w:r>
    </w:p>
    <w:p>
      <w:r>
        <w:rPr>
          <w:b/>
        </w:rPr>
        <w:t xml:space="preserve">Tulos</w:t>
      </w:r>
    </w:p>
    <w:p>
      <w:r>
        <w:t xml:space="preserve">agentti: Voisinko saada tietää yhteysrajan?</w:t>
      </w:r>
    </w:p>
    <w:p>
      <w:r>
        <w:rPr>
          <w:b/>
        </w:rPr>
        <w:t xml:space="preserve">Esimerkki 7.1902</w:t>
      </w:r>
    </w:p>
    <w:p>
      <w:r>
        <w:t xml:space="preserve">asiakas: Hei.  __ asiakas: Agentti: Voitteko auttaa minua varaamaan lennon DTW:stä ORD:hen? Asiakas: Toki, kertokaa minulle matkapäivänne, olkaa hyvä: Asiamies: Toki, haluan lähteä 17.4. ja minun on palattava 19.4. agentti: Asiakas: Saanko tietää liityntäkorkeutenne? Asiamies: Etsin lentoa, jossa on yksi yhteys. agentti: Asiakas: Tarvitsetteko muita etusijajärjestyksiä? asiakas: Jos haluatte, että minulla on jokin muu etusijajärjestys: Asiakas: Ei: Asiakas: Saanko tietää nimenne? Raymond Hernandez tässä. agentti: Hernandez Hernandez: Olen pahoillani, mutta en voi tarjota lentopalveluja antamillanne päivämäärillä: Asiakas: Selvä, ei se mitään. Kiitos tiedoista.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7.1903</w:t>
      </w:r>
    </w:p>
    <w:p>
      <w:r>
        <w:t xml:space="preserve">asiakas: Agentti: Hei. Miten voin auttaa? LAX:sta SEA:han: Haluan varata lentolipun LAX:sta SEA:han. Voitteko auttaa minua siinä?  __ asiakas: Agentti: Matkan päivämäärät ovat 19.12.-21.12. agentti: Mihin aikaan? Asiakas: Onko teillä jokin yhteysrajoitus mieltymys? asiakas: Onko teillä jokin yhteysrajoitus mieltymys? Agentti: Tarvitsen jatkolennon: Asiakas: Olen pahoillani, mutta annetuille päivämäärille ei löydy lentoja: Asiakas: Selvä, ei ongelmaa. Kiitos: Asiakas: Saanko tietää nimenne dokumentointia varten? asiakas: Saanko tietää nimenne? Jennifer Harris: Harris: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Toki, autan sinua varauksen tekemisessä. Voisitteko kertoa matkanne päivämäärät?</w:t>
      </w:r>
    </w:p>
    <w:p>
      <w:r>
        <w:rPr>
          <w:b/>
        </w:rPr>
        <w:t xml:space="preserve">Esimerkki 7.1904</w:t>
      </w:r>
    </w:p>
    <w:p>
      <w:r>
        <w:t xml:space="preserve">asiakas: Miten voin auttaa?  __ agentti: Asiakas: Toki, kertoisitteko matkanne päivämäärät? asiakas: Agentti: Olen valmis lähtemään 28. toukokuuta ja palaan takaisin 30. toukokuuta. agentti: Olen valmis lähtemään 28. toukokuuta ja palaan takaisin 30. toukokuuta. agentti: Olen valmis lähtemään 28. toukokuuta: Asiakas: Onko teillä mitään tarkennuksia? Asiamies: Olen joustava yhden yhteyden suhteen: Lentonumero on 1008 ja hinta on 200 turistiluokassa. Jatkanko matkaa? asiakas: Agentti: Kyllä, olkaa hyvä ja varatkaa lippu. agentti: Kyllä, olkaa hyvä ja varatkaa lippu: Asiakas: Saanko tietää hyvän nimenne? asiakas: Saanko kysyä, mikä on teidän nimenne? Carol Nelson: Nelson Nelson: Lippunne on varattu: Kiitos paljon lipun varaamisesta. asiamies: Kiitos, että varasitte lipun: Asiakas: Kiitos, että valitsitte meidät: Olkaa hyvä.</w:t>
      </w:r>
    </w:p>
    <w:p>
      <w:r>
        <w:rPr>
          <w:b/>
        </w:rPr>
        <w:t xml:space="preserve">Tulos</w:t>
      </w:r>
    </w:p>
    <w:p>
      <w:r>
        <w:t xml:space="preserve">asiakas: Houstoniin suuntautuvan matkan aikataulutus. Voitteko auttaa minua varaamaan lipun LAX:stä IAH:hen?</w:t>
      </w:r>
    </w:p>
    <w:p>
      <w:r>
        <w:rPr>
          <w:b/>
        </w:rPr>
        <w:t xml:space="preserve">Esimerkki 7.1905</w:t>
      </w:r>
    </w:p>
    <w:p>
      <w:r>
        <w:t xml:space="preserve">asiakas: Asiakas: Hei, olen Ryan Walker. agentti: Hei, miten voin palvella teitä tänään? asiakas: Hei, olen Ryan Walker: Asiamies: Minun on osallistuttava kokoukseen avaruuskeskuksessa Houstonissa, voitteko auttaa minua varauksen kanssa? agentti: Asiakas: Toki, saanko tietää matkapäivänne? Asiamies: Haluan matkustaa 07/12 - 07/14. Agentti: Haluan matkustaa 07/12 - 07/14: Asiakas: Toki, voisitteko kertoa lentokenttäkoodinne? asiakas: Voisitteko kertoa lentokenttäkoodinne? Agentti: Lentokenttäkoodini ovat IAD:stä IAH:hen. agentti: Lentokenttäkoodini ovat IAD:stä IAH:hon: Asiakas: Kiitos, että annoitte tietonne, odottakaa hetki. asiakas: Asiakas: Selvä.  __ asiakas: Voitte jatkaa varauksen tekemistä. agentti: Varaus on vahvistettu nimellänne. asiakas: Kiitos avusta.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Löysimme lentoyhtiön: Frontier, lennon numero: 1015, yhdellä yhteydellä ja hinta on 100.</w:t>
      </w:r>
    </w:p>
    <w:p>
      <w:r>
        <w:rPr>
          <w:b/>
        </w:rPr>
        <w:t xml:space="preserve">Esimerkki 7.1906</w:t>
      </w:r>
    </w:p>
    <w:p>
      <w:r>
        <w:t xml:space="preserve">asiakas: Asiakas: Päivää. asiamies: Päivää, miten voin auttaa teitä tänään? asiakas: Päivää: Asiamies: Haluan muuttaa olemassa olevaa varaustani terveysongelmien vuoksi, voitteko auttaa minua siinä? agentti: Asiakas: Toki, autan teitä siinä. Saanko tietää hyvän nimenne? asiakas: Nimeni on Helen Wilson.  __ asiakas: Wilson Wilson: Toki: Asiakas: Kiitos, että odotitte, nimeänne ei löytynyt aktiivista varausta muutettavaksi. asiakas: Asiamies: Ei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7.1907</w:t>
      </w:r>
    </w:p>
    <w:p>
      <w:r>
        <w:t xml:space="preserve">asiakas: Agentti: Hei. Miten voin auttaa? Agentti: Voisitteko auttaa minua äskettäisen varaukseni peruuttamisessa: Saanko tietää nimenne?  __ agentti: Asiakas: Olen pahoillani, mutta tiedoissamme ei ole aktiivista varausta nimellänne. asiakas: Ei se mitään. Kiitos: Asiakas: Olkaa hyvä.</w:t>
      </w:r>
    </w:p>
    <w:p>
      <w:r>
        <w:rPr>
          <w:b/>
        </w:rPr>
        <w:t xml:space="preserve">Tulos</w:t>
      </w:r>
    </w:p>
    <w:p>
      <w:r>
        <w:t xml:space="preserve">asiakas: Brain Wright.</w:t>
      </w:r>
    </w:p>
    <w:p>
      <w:r>
        <w:rPr>
          <w:b/>
        </w:rPr>
        <w:t xml:space="preserve">Esimerkki 7.1908</w:t>
      </w:r>
    </w:p>
    <w:p>
      <w:r>
        <w:t xml:space="preserve">asiakas: Asiakas: Päivää, olen Christopher Jones. asiamies: Päivää, miten voin auttaa teitä? Agentti: Voitteko varata lipun SEA:sta MCO:han? Asiakas: Toki, voinko saada tietää matkanne päivämäärät? asiakas: MCO MCO (MCO): Toki, voinko saada matkanne päivämäärät? Asiamies: Suunnittelen matkaa 01.07. ja paluuta 03.07: Okei, odottakaa hetki. Tarkistan teille parhaan lennon. asiakas: Varmista, että yhteysraja on 1. Agentti: - Tarkista, että yhteysraja on 1: Löysin sinulle lennon JetBlue-lentoyhtiön lennolla ja se maksaa sinulle 100. Jatkanko matkaa? asiakas: Agentti: Kyllä, voitte jatkaa: Lippunne on varattu lennon numerolla 1007. asiakas: Kiitos.  __ asiakas: Asiakas: Olkaa hyvä.</w:t>
      </w:r>
    </w:p>
    <w:p>
      <w:r>
        <w:rPr>
          <w:b/>
        </w:rPr>
        <w:t xml:space="preserve">Tulos</w:t>
      </w:r>
    </w:p>
    <w:p>
      <w:r>
        <w:t xml:space="preserve">agentti: Tervetuloa, kiitos, että valitsitte meidät.</w:t>
      </w:r>
    </w:p>
    <w:p>
      <w:r>
        <w:rPr>
          <w:b/>
        </w:rPr>
        <w:t xml:space="preserve">Esimerkki 7.1909</w:t>
      </w:r>
    </w:p>
    <w:p>
      <w:r>
        <w:t xml:space="preserve">asiakas: Asiakas: Hei, John Anderson tässä. asiamies: Päivää, miten voin auttaa? asiakas: Hei, John Anderson täällä: Haluaisin muuttaa äskettäistä varaustani alueellamme sattuneen rankan tulvan vuoksi.  __ asiakas: Se on ok. Kiitos nopeasta vastauksestanne. agentti: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agentti: Odottakaa hetki. Olen pahoillani, John, mutta teidän nimissänne ei ole lentovarauksia.</w:t>
      </w:r>
    </w:p>
    <w:p>
      <w:r>
        <w:rPr>
          <w:b/>
        </w:rPr>
        <w:t xml:space="preserve">Esimerkki 7.1910</w:t>
      </w:r>
    </w:p>
    <w:p>
      <w:r>
        <w:t xml:space="preserve">asiakas: Hei,... Olen Melissa Nelson. asiamies: Päivää, Saanko kysyä, minkälaista palvelua odotatte meiltä? asiakas: Olen Melissa Nelson: Haluan osallistua New Yorkissa järjestettäville Steampunk-festivaaleille 1000 euron lipun hinnalla. Voisitteko auttaa minua lentolippujen varaamisessa? agentti: Asiakas: Toki, mainitsettehan yhteysrajanne. asiakas: Agentti: Haluan tauon matkallani, joten varmistakaa, että lennolla on 1 jatkoyhteys. agentti: Asiakas: Hyvä on, mainitsisitteko matkapäivänne? asiakas: Ei, kiitos: Agentti: Haluan lentää 19.10. ja palata 21.10: Asiakas: Jatkaaksemme varauksen tekemistä, tarvitsemme matkan lentokenttäkoodinne? asiakas: Kyllä: Matkakenttä on SEA:sta JFK:hon.  __ asiakas: JFK: Toki: Asiakas: Pyydämme anteeksi, mutta meillä ei ole lentoja, jotka vastaisivat vaatimuksianne. asiakas: Selvä, ei ongelmaa. Kiitos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Kiitos, että annoitte arvokkaita tietoja, joiden avulla voimme auttaa teitä varaamaan lippunne. Odottakaa hetki.</w:t>
      </w:r>
    </w:p>
    <w:p>
      <w:r>
        <w:rPr>
          <w:b/>
        </w:rPr>
        <w:t xml:space="preserve">Esimerkki 7.1911</w:t>
      </w:r>
    </w:p>
    <w:p>
      <w:r>
        <w:t xml:space="preserve">asiakas: Asiakas: Hei, olen Laura Robinson. asiamies: Hei, miten voin auttaa teitä? Voisitteko varata lipun?  __ asiakas: Asiamies: Lähtö- ja kohdelentokenttäni koodit ovat HOU ja LGA. asiamies: Mihin lennolle lähden? Asiakas: Voisitteko ilmoittaa matkustuspäivämääränne? asiakas: Voisitteko ilmoittaa matkustuspäivämääränne? Haluaisin matkustaa 11/04 ja palata takaisin 11/06. Varmistakaa, että kyseessä on yksittäinen jatkolento. agentti: Asiakas: Odottakaa hetki: Asiakas: Selvä: Spirit airlinesilla on yksi jatkolento, varaanko sen? asiakas: Asiakas: Selvä, jatkakaa eteenpäin: Lippunne on varattu, lennon numero on 1000. asiakas: Asiakas: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Kertokaa lentokenttäkoodinne.</w:t>
      </w:r>
    </w:p>
    <w:p>
      <w:r>
        <w:rPr>
          <w:b/>
        </w:rPr>
        <w:t xml:space="preserve">Esimerkki 7.1912</w:t>
      </w:r>
    </w:p>
    <w:p>
      <w:r>
        <w:t xml:space="preserve">asiakas: Agentti: Hei,. Miten voin auttaa teitä? Haluan muuttaa olemassa olevaa varaustani huonon terveydentilan vuoksi. Voitteko auttaa minua? Kertokaa nimenne.  __ agentti: Asiakas: Ei löytynyt varausta nimellä Gary Davis. asiakas: Gary Davis: Ei ongelmaa. Kiitos tiedoistanne. agentti: Kiitos. Hyvää päivänjatkoa!</w:t>
      </w:r>
    </w:p>
    <w:p>
      <w:r>
        <w:rPr>
          <w:b/>
        </w:rPr>
        <w:t xml:space="preserve">Tulos</w:t>
      </w:r>
    </w:p>
    <w:p>
      <w:r>
        <w:t xml:space="preserve">asiakas: Davis on nimeni.</w:t>
      </w:r>
    </w:p>
    <w:p>
      <w:r>
        <w:rPr>
          <w:b/>
        </w:rPr>
        <w:t xml:space="preserve">Esimerkki 7.1913</w:t>
      </w:r>
    </w:p>
    <w:p>
      <w:r>
        <w:t xml:space="preserve">asiakas: Asiakas: Päivää, miten voin auttaa? asiakasta: Haluan varata lentolipun 03/02 ja haluan palata 03/04. Olkaa hyvä ja auttakaa minua jatkolennon kanssa. asiamies: Asiakas: Toki, kertokaa minulle hintarajanne. asiakas: Asiamies: Tarvitsen lipun hintaan 1000. agentti: Tarvitsen lipun hintaan 1000: Asiakas: Saisinko lentokenttäkoodinne? asiakas: Voisitteko antaa minulle lentokenttäkoodinne? Koska kyseessä on edestakainen lentoni, matkakoodini on IAD. agentti: Asiakas: On olemassa jatkolento hintaan 200, lennon numero on 1008. asiakas: Asiamies: Olkaa hyvä ja jatkakaa varausta: Asiakas: Lippunne on vahvistettu Southwest airlinesin kanssa. asiakas: Kiitos: Saanko tietää nimenne?  __ agentti: Kiitos.</w:t>
      </w:r>
    </w:p>
    <w:p>
      <w:r>
        <w:rPr>
          <w:b/>
        </w:rPr>
        <w:t xml:space="preserve">Tulos</w:t>
      </w:r>
    </w:p>
    <w:p>
      <w:r>
        <w:t xml:space="preserve">asiakas: Olen Ryan Turner.</w:t>
      </w:r>
    </w:p>
    <w:p>
      <w:r>
        <w:rPr>
          <w:b/>
        </w:rPr>
        <w:t xml:space="preserve">Esimerkki 7.1914</w:t>
      </w:r>
    </w:p>
    <w:p>
      <w:r>
        <w:t xml:space="preserve">asiakas: Asiakas: Päivää. asiamies: Päivää, miten voin auttaa teitä? Olen Jack Green. Haluaisin muuttaa olemassa olevaa varaustani isoisäni äkillisen kuoleman vuoksi. Voitteko auttaa minua? Asiakas: Hyvä on, odottakaa: Asiakas: Toki, kaikessa rauhassa. asiamies: Kyllä, kiitos: Asiakas: Varauksenne löytyi, voisitteko kertoa tietonne? Asiakas: Voisitteko kertoa tietonne? Lentokenttäkoodini ovat IAH ja HOU? asiamies: Asiakas: Saanko tietää, minä päivinä olette valmis matkustamaan? asiakas: Mihin päivämääriin? helmikuuta ja 04. helmikuuta.  __ asiakas: Paluuaikani on ilta: Asiakas: Tarvitsetteko matkallanne jotain tarkennuksia? asiakas: Mihin matkustatte? Asiamies: Tarvitsen jatkolennon: Asiakas: Olen pahoillani, teille ei ole saatavilla toivomustenne mukaista lentoa. asiakas: Olen pahoillani, teille ei ole saatavilla toivomustenne mukaista lentoa. asiakas: Asiamies: Ei se mitään, kiitos tiedoistanne. agentti: Ei se mitään, kiitos: Kiitos.</w:t>
      </w:r>
    </w:p>
    <w:p>
      <w:r>
        <w:rPr>
          <w:b/>
        </w:rPr>
        <w:t xml:space="preserve">Tulos</w:t>
      </w:r>
    </w:p>
    <w:p>
      <w:r>
        <w:t xml:space="preserve">agentti: Saanko tietää lähtö- ja saapumisaikanne?</w:t>
      </w:r>
    </w:p>
    <w:p>
      <w:r>
        <w:rPr>
          <w:b/>
        </w:rPr>
        <w:t xml:space="preserve">Esimerkki 7.1915</w:t>
      </w:r>
    </w:p>
    <w:p>
      <w:r>
        <w:t xml:space="preserve">asiakas: Agentti: Hei. Miten voin auttaa teitä? Olen halukas muuttamaan varaustani, koska tein varaukseni viime viikolla väärillä lentokenttäkoodeilla. Voitteko auttaa minua siinä? Asiakas: Toki, saanko tietää nimenne? asiakas: Kyllä: Toki, nimeni on Stephanie Phillips.  __ asiakas: Voi! Se ei ehkä varattu oikein varauksen tekohetkellä, koska palvelimessani on jokin tekninen ongelma. Joka tapauksessa kiitos tiedoista.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7.1916</w:t>
      </w:r>
    </w:p>
    <w:p>
      <w:r>
        <w:t xml:space="preserve">asiakas: Asiakas: Päivää, miten voin auttaa teitä? Asiakas: Voitteko auttaa minua varaamaan lentolippuni DTW:stä AUS:iin? asiamies: Voitteko auttaa minua varaamaan lentolippuni DTW:stä AUS:iin? Olen täällä auttaakseni teitä huolenaiheessanne. Toki, voisitteko kertoa minulle matkapäivänne?  __ agentti: Asiakas: Haluaisitteko lentää jatkolennolla vai suoralla lennolla? asiakas: Haluaisitteko lentää jatkolennolla vai suoralla lennolla? Asiamies: Haluan mieluummin lentää jatkolennolla. asiamies: Haluatteko turistiluokan lennon vai bisnesluokan lennon? asiakas: Agentti: Minulle sopii mikä tahansa luokka: Asiakas: Sopiiko teille mikä tahansa lähtö- ja saapumisaika? asiakas: Mihin aikaan tahansa: Agentti: Ei, mutta en haluaisi lentää halpalentoyhtiöllä. agentti: Ei, mutta en halua lentää halpalentoyhtiöllä: Asiakas: Saanko tietää, mitä lentoyhtiötä haluatte matkallanne käyttää? asiakas: Jos haluatte, että lentoyhtiöllä lennetään, niin pyydän, että se toimii: Asiamies: En haluaisi lentää halpalentoyhtiöllä. agentti: Asiakas: Voisitteko kertoa nimenne, jotta voin tarkistaa lentojen saatavuuden? asiakas: Voisitteko kertoa nimenne, jotta voin tarkistaa lentojen saatavuuden: Asiamies: Anna Robinson: Anna Robinson, kiitos, että kerroitte kaikki tarvittavat tiedot. Pyydän, että annatte minulle 2-3 minuuttia aikaa. asiakas: Asiakas: Hyvä on: Asiakas: Kiitos, että odotitte. Valitettavasti mainituille päivämäärille ei ole saatavilla lentoa. asiakas: Asiakas: Selvä, ei ongelmia. Kiitos palvelustanne. agentti: Kiitos, että tavoititte meidät!.</w:t>
      </w:r>
    </w:p>
    <w:p>
      <w:r>
        <w:rPr>
          <w:b/>
        </w:rPr>
        <w:t xml:space="preserve">Tulos</w:t>
      </w:r>
    </w:p>
    <w:p>
      <w:r>
        <w:t xml:space="preserve">asiakas: Elokuu 20-22.</w:t>
      </w:r>
    </w:p>
    <w:p>
      <w:r>
        <w:rPr>
          <w:b/>
        </w:rPr>
        <w:t xml:space="preserve">Esimerkki 7.1917</w:t>
      </w:r>
    </w:p>
    <w:p>
      <w:r>
        <w:t xml:space="preserve">asiakas: Asiakas: Hei: Asiakas: Miten voin auttaa teitä tänään? asiakas: Nimeni on Shirley Phillips: Haluan peruuttaa varaukseni hätätilanteen vuoksi. Voitteko auttaa minua siinä?  __ asiakas: Asiakas: Kiitos: Asiakas: Anteeksi, nimellänne ei löytynyt varausta varauksenne peruuttamiseksi. asiakas: Agentti: Ei se mitään, kiitos kun tarkistitte. agentti: Ei se mitään, kiitos kun tarkistitte. agentti: Ei se mitään: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</w:t>
      </w:r>
    </w:p>
    <w:p>
      <w:r>
        <w:rPr>
          <w:b/>
        </w:rPr>
        <w:t xml:space="preserve">Esimerkki 7.1918</w:t>
      </w:r>
    </w:p>
    <w:p>
      <w:r>
        <w:t xml:space="preserve">asiakas: Agentti: Hei. Miten voin auttaa teitä tänään? Se ei onnistu jonkin palvelinongelman vuoksi. Voisitteko auttaa minua muuttamaan? agentti: Asiakas: Toki, autan mielelläni: Asiakas: Kiitos, että otitte vastaan pyyntöni: Asiakas: Toki, saanko tietää nimenne?  __ agentti: Asiakas: Pahoittelen häiriötä, nimeänne ei löydy varausta. asiakas: Itse asiassa veljeni oli yrittänyt muuttaa tietoja, mutta vahingossa hän peruutti lipun. Kysyin häneltä vain tietää. Anteeksi, että tuhlasin aikaanne. Joka tapauksessa kiitos tarkistuksesta. agentti: - Kiitos, että tarkistitte varauksenne: Asiakas: Kiitos, että otitte yhteyttä: Eipä kestä.</w:t>
      </w:r>
    </w:p>
    <w:p>
      <w:r>
        <w:rPr>
          <w:b/>
        </w:rPr>
        <w:t xml:space="preserve">Tulos</w:t>
      </w:r>
    </w:p>
    <w:p>
      <w:r>
        <w:t xml:space="preserve">asiakas: Martinez.</w:t>
      </w:r>
    </w:p>
    <w:p>
      <w:r>
        <w:rPr>
          <w:b/>
        </w:rPr>
        <w:t xml:space="preserve">Esimerkki 7.1919</w:t>
      </w:r>
    </w:p>
    <w:p>
      <w:r>
        <w:t xml:space="preserve">asiakas: Asiakas: Päivää, tässä on Kevin Phillips Minneapolisista: Asiamies: Suunnittelen meneväni Big Marsh Parkiin pyöräilemään vuoristoon Chicagossa. asiamies: Aion mennä Big Marsh Parkiin: Asiakas: Okei: Asiamies: Auttakaa minua ystävällisesti varaamaan lentolippu Chicagoon, IL - ORD? agentti: Asiakas: Toki, saanko tietää määränpäälentokenttänne koodin? asiakas: Olen jo maininnut kohdelentokentän koodin, tarkistakaa se kerran. agentti: Asiakas: Anteeksi, olkaa hyvä ja kertokaa minulle lähtöpaikan lentokenttäkoodi. asiakas: Minneapolis &amp; St. Paul, MN - MSP. asiamies: Okei, lähtölentokenttäni koodi on Minneapolis &amp; St. Paul, MN - MSP: Asiakas: Kertokaa minulle haluamanne matkustuspäivämäärät? asiakas: Agentti: Paljonko teillä on varaa tähän lippuun? asiakas: Paljonko teillä on varaa tähän lippuun? asiakas: Paljonko teillä on varaa tähän lippuun? asiakas: Paljonko teillä on varaa tähän lippuun? Agentti: Minulla on varaa vain 1000: Valitettavasti tiedoissanne ei ole lentoa.  __ agentti: Agentti: Kiitos.</w:t>
      </w:r>
    </w:p>
    <w:p>
      <w:r>
        <w:rPr>
          <w:b/>
        </w:rPr>
        <w:t xml:space="preserve">Tulos</w:t>
      </w:r>
    </w:p>
    <w:p>
      <w:r>
        <w:t xml:space="preserve">asiakas: Asiakas: Okei, ei mitään ongelmia. Kiitos vastauksestanne.</w:t>
      </w:r>
    </w:p>
    <w:p>
      <w:r>
        <w:rPr>
          <w:b/>
        </w:rPr>
        <w:t xml:space="preserve">Esimerkki 7.1920</w:t>
      </w:r>
    </w:p>
    <w:p>
      <w:r>
        <w:t xml:space="preserve">asiakas: Asiakas: Päivää. asiamies: Päivää, miten voin puhutella teitä? asiakasta: Agentti: Auttakaa minua peruuttamaan äskettäinen varaukseni. agentti: Auttakaa minua peruuttamaan äskettäinen varaukseni: Nimenne, jos haluatte peruuttaa lippunne.  __ agentti: Asiakas: Valitettavasti joudumme ilmoittamaan, että nimellänne ei ole aktiivista varausta. asiakas: Asiamies: Kiitos tiedoistanne: Kiitos, että valitsitte toimistomme.</w:t>
      </w:r>
    </w:p>
    <w:p>
      <w:r>
        <w:rPr>
          <w:b/>
        </w:rPr>
        <w:t xml:space="preserve">Tulos</w:t>
      </w:r>
    </w:p>
    <w:p>
      <w:r>
        <w:t xml:space="preserve">asiakas: Jacob Scott.</w:t>
      </w:r>
    </w:p>
    <w:p>
      <w:r>
        <w:rPr>
          <w:b/>
        </w:rPr>
        <w:t xml:space="preserve">Esimerkki 7.1921</w:t>
      </w:r>
    </w:p>
    <w:p>
      <w:r>
        <w:t xml:space="preserve">asiakas: Asiakas: Päivää. asiamies: Päivää, miten voin auttaa teitä tänään? asiakas: Päivää: Asiakas: Erään kiireellisen kokouksen vuoksi aion peruuttaa äskettäisen varaukseni. Voitteko auttaa minua tässä asiassa?  __ asiakas: Asiakas: Kiitos: Asiakas: Voisitteko kertoa minulle nimenne? asiakas: Lisa Moore: Asiakas: Anteeksi, ei löytynyt varausta nimellänne peruuttaa varauksenne. asiakas: Ei se mitään, joka tapauksessa kiitos paljon ystävällisistä tiedoistanne.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</w:t>
      </w:r>
    </w:p>
    <w:p>
      <w:r>
        <w:rPr>
          <w:b/>
        </w:rPr>
        <w:t xml:space="preserve">Esimerkki 7.1922</w:t>
      </w:r>
    </w:p>
    <w:p>
      <w:r>
        <w:t xml:space="preserve">asiakas: Miten voin auttaa teitä tänään omalta osaltani?  __ agentti: Asiakas: Toki, olen täällä auttamassa teitä. Antakaa minulle nimenne, jotta voin tarkistaa varaustilanteen. asiakas: Agentti: Toki, nimeni on Betty Allen: Asiakas: Olen pahoillani Betty Allen, tietokannassamme ei ole aktiivista varausta nimellänne. asiakas: Asiamies: Ei se mitään, kiitos tietojen antamisesta.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muuttamaan äskettäisen varaukseni? Suunniteltua matkaani on siirretty toisiin päivämääriin.</w:t>
      </w:r>
    </w:p>
    <w:p>
      <w:r>
        <w:rPr>
          <w:b/>
        </w:rPr>
        <w:t xml:space="preserve">Esimerkki 7.1923</w:t>
      </w:r>
    </w:p>
    <w:p>
      <w:r>
        <w:t xml:space="preserve">asiakas: Asiakas: Päivää. asiamies: Päivää, miten voin auttaa teitä? Agentti: Voitteko auttaa minua varaamaan lentolippuni DTW:stä MCO:han? Asiakas: Toki, milloin aiotte matkustaa? asiak: Asiamies: Matkapäiväni ovat 7.11.-9.11. agentti: Mihin aikaan haluatte matkustaa? Asiakas: Saanko tietää nimenne? Jonathan Lewis: Lewis: Onko teillä toiveita? Lähdön ajankohdan tulisi olla illalla.  __ asiakas: Asiamies: Kyllä,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haluamillasi reiteillä ei löytynyt lentoja.</w:t>
      </w:r>
    </w:p>
    <w:p>
      <w:r>
        <w:rPr>
          <w:b/>
        </w:rPr>
        <w:t xml:space="preserve">Esimerkki 7.1924</w:t>
      </w:r>
    </w:p>
    <w:p>
      <w:r>
        <w:t xml:space="preserve">asiakas: Hei.  __ asiakas: Agentti: Haluaisin peruuttaa varaukseni, koska olen lähdössä kotikaupunkiin, voisitteko auttaa minua? agentti: Voisitteko auttaa minua? Totta kai, autan teitä siinä. Saanko tietää hyvän nimenne? asiakas: Gary Roberts: Gary Roberts: Olkaa hyvä ja odottakaa hetki: Gary Gary: Toki: Asiakas: Kiitos, että odotitte, nimessänne ei ole aktiivista varausta. asiakas: Asiamies: Hyvä on, kiitos palveluistanne.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7.1925</w:t>
      </w:r>
    </w:p>
    <w:p>
      <w:r>
        <w:t xml:space="preserve">asiakas: Asiakas: Päivää. asiamies: Päivää, miten voin parhaiten opastaa teitä päivän aikana? Asiakas: Haluan, että peruutatte äskettäin varaamani lentolippuni. asiamies: Voitte peruuttaa äskettäin varaamani lentolippuni: Asiakas: Toki, odottakaa hetki: Selvä, minä teen sen.  __ asiakas: Asiamies: Okei, nimeni on Deborah Robinson. asiamies: Okei: Asiakas: Kiitos, että kerroitte hyvän nimenne, löysimme nimellänne tehdyn varauksen ja se on peruttu. asiakas: Hienoa! Kiitos avusta. agentti: Kiitos.</w:t>
      </w:r>
    </w:p>
    <w:p>
      <w:r>
        <w:rPr>
          <w:b/>
        </w:rPr>
        <w:t xml:space="preserve">Tulos</w:t>
      </w:r>
    </w:p>
    <w:p>
      <w:r>
        <w:t xml:space="preserve">agentti: Varauksen tarkistamiseksi tarvitsemme hyvää nimeäsi.</w:t>
      </w:r>
    </w:p>
    <w:p>
      <w:r>
        <w:rPr>
          <w:b/>
        </w:rPr>
        <w:t xml:space="preserve">Esimerkki 7.1926</w:t>
      </w:r>
    </w:p>
    <w:p>
      <w:r>
        <w:t xml:space="preserve">asiakas: Asiakas: Päivää. asiamies: Päivää, miten voin auttaa teitä? Agentti: Voitteko auttaa minua edellisen varaukseni muuttamisessa? agentti: Voisitteko auttaa minua edellisen varaukseni muuttamisessa? Asiakas: Toki, saisinko tietää nimenne, kiitos? Lisa Roberts.  __ asiakas: Asiakas: Okei, ei kiirettä: Asiakas: Anteeksi, varausta ei löytynyt nimellänne. asiakas: Ei: Ei se mitään. Kiitos kun tarkistitte. agentti: Asiakas: Kiitos, että valitsitte meidät: Eipä kestä.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7.1927</w:t>
      </w:r>
    </w:p>
    <w:p>
      <w:r>
        <w:t xml:space="preserve">asiakas: Agentti: Hei. Miten voin auttaa teitä tänään? Agentti: Auttakaa minua varaamaan lentolippu CLT:hen BOS:sta: Asiakas: Toki, saanko tietää matkustuspäivämääränne? asiak: Asiamies: Matkapäiväni ovat 01.3.-03.3. agentti: Matkapäiväni ovat 01.3.-03.3: Asiakas: Kertokaa minulle nimenne: Asiakas: Olen Emily Martin: Lento-1004 on saatavilla American airlinesin lennolla, jolla on yksi yhteys ja lippu maksaa sinulle 200 vain turistiluokassa. Sopiiko teille tämä lento?  __ agentti: Asiakas: Teidän lippunne on varattu: Kiitos: Asiakas: Kiitos.</w:t>
      </w:r>
    </w:p>
    <w:p>
      <w:r>
        <w:rPr>
          <w:b/>
        </w:rPr>
        <w:t xml:space="preserve">Tulos</w:t>
      </w:r>
    </w:p>
    <w:p>
      <w:r>
        <w:t xml:space="preserve">asiakas: Lento sopii minulle hyvin.</w:t>
      </w:r>
    </w:p>
    <w:p>
      <w:r>
        <w:rPr>
          <w:b/>
        </w:rPr>
        <w:t xml:space="preserve">Esimerkki 7.1928</w:t>
      </w:r>
    </w:p>
    <w:p>
      <w:r>
        <w:t xml:space="preserve">asiakas: Asiakas: Hei: Asiakas: Haluan peruuttaa lippuni perheongelmien vuoksi. asiamies: Haluan peruuttaa lippuni perheongelmien vuoksi: Kertokaa nimenne?  __ agentti: Varauksenne on löydetty. Varauksenne on peruttu. asiakas: Kiitos: Kiitos.</w:t>
      </w:r>
    </w:p>
    <w:p>
      <w:r>
        <w:rPr>
          <w:b/>
        </w:rPr>
        <w:t xml:space="preserve">Tulos</w:t>
      </w:r>
    </w:p>
    <w:p>
      <w:r>
        <w:t xml:space="preserve">asiakas: Martinez.</w:t>
      </w:r>
    </w:p>
    <w:p>
      <w:r>
        <w:rPr>
          <w:b/>
        </w:rPr>
        <w:t xml:space="preserve">Esimerkki 7.1929</w:t>
      </w:r>
    </w:p>
    <w:p>
      <w:r>
        <w:t xml:space="preserve">asiakas: Asiakas: Hei: Asiakas: Patricia Lee. asiamies: Miten voin auttaa? asiakas: Patricia Lee: Agentti: Haluaisin matkustaa HOU:sta AUS:iin, voisitteko varata lipun? agentti: Voisitteko varata lipun? Asiakas: Saanko tietää päivämäärät? Asiamies: Haluaisin lentää 30.04. - 02.05. agentti: Mihin päivämäärään? Asiakas: Toki, odottakaa hetki: Asiakas: Hyvä on: Ei löydy lentoja antamillenne päivämäärille.  __ agentti: Asiakas: Kiitos, että otitte yhteyttä: Asiakas: Kiitos avusta.</w:t>
      </w:r>
    </w:p>
    <w:p>
      <w:r>
        <w:rPr>
          <w:b/>
        </w:rPr>
        <w:t xml:space="preserve">Tulos</w:t>
      </w:r>
    </w:p>
    <w:p>
      <w:r>
        <w:t xml:space="preserve">asiakas: Ei se mitään.</w:t>
      </w:r>
    </w:p>
    <w:p>
      <w:r>
        <w:rPr>
          <w:b/>
        </w:rPr>
        <w:t xml:space="preserve">Esimerkki 7.1930</w:t>
      </w:r>
    </w:p>
    <w:p>
      <w:r>
        <w:t xml:space="preserve">asiakas: Asiakas: Hei, olen Rachel Hill. agentti: Hei, miten voin auttaa teitä tänään? asiakas: Hei, olen Rachel Hill: Haluan varata lentoliput Austiniin vierailemaan Texasin osavaltion Capitolissa. Voisitteko auttaa minua varauksen tekemisessä EWR:stä AUS:iin. asiamies: Voisitteko auttaa minua EWR:stä AUS:iin: Totta kai, autan mielelläni. Voisitteko kertoa, minä päivinä olette valmis matkustamaan? asiakas: Asiamies: Okei, haluaisin lentää 18.10. ja 20.10. välisenä aikana. asiamies: Haluan lentää 18.10. ja 20.10. välisenä aikana: Saanko tietää lentokenttäkoodinne? Onko teillä mitään tarkempia tietoja?  __ agentti: Asiakas: Odottakaa hetki, tarkistan asian ja palaan asiaan. asiakas: Odottakaa hetki, tarkistan asian ja palaan asiaan. asiakas: Odottakaa hetki: Asiakas: Selvä: Asiakas: Kiitos kärsivällisyydestänne, ei löytynyt lentoa antamillanne tiedoilla. asiakas: Asiakas: Selvä, ei ongelmia.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Tarvitsen yhteyden 200 kilometrin säteellä: Kyllä, tarvitsen yhteyden 200 kilometrin säteellä.</w:t>
      </w:r>
    </w:p>
    <w:p>
      <w:r>
        <w:rPr>
          <w:b/>
        </w:rPr>
        <w:t xml:space="preserve">Esimerkki 7.1931</w:t>
      </w:r>
    </w:p>
    <w:p>
      <w:r>
        <w:t xml:space="preserve">asiakas: Hei. Anna Robinson tässä. agentti: Hei. Hauska tavata, Anna. Miten voin auttaa teitä tällä hetkellä? asiakas: Haluan vaihtaa matkakohteeni. Voitteko auttaa minua lentovarauksen muuttamisessa?  __ asiakas: Asiamies: Kyllä: Odottakaa hetki, niin tarkistan olemassa olevan varauksen tilan. Anteeksi Anna, nimellänne ei löydy muutettavaa varausta. asiakas: Se ei ole ongelma. Kiitos. agentti: Mielihyvin.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</w:t>
      </w:r>
    </w:p>
    <w:p>
      <w:r>
        <w:rPr>
          <w:b/>
        </w:rPr>
        <w:t xml:space="preserve">Esimerkki 7.1932</w:t>
      </w:r>
    </w:p>
    <w:p>
      <w:r>
        <w:t xml:space="preserve">asiakas: Asiakas: Hei: Agentti: Miten voin auttaa?  __ agentti: Matkapäivänne, kiitos? asiakas: Matkapäiväni ovat 16.07.-18.07. agentti: Mihin aikaan haluatte matkustaa? UA airlines tarjoaa palvelua tällä reitillä lipun hinnalla 100. Varaanko lippunne? asiakas: Agentti: Varatkaa lippuni: Asiakas: Lippunne on varattu lennolle numero 1001. Asiakas: Varatkaa lippunne: Kiitos, että varasitte lippuni. agentti: Kiitos.</w:t>
      </w:r>
    </w:p>
    <w:p>
      <w:r>
        <w:rPr>
          <w:b/>
        </w:rPr>
        <w:t xml:space="preserve">Tulos</w:t>
      </w:r>
    </w:p>
    <w:p>
      <w:r>
        <w:t xml:space="preserve">asiakas: Voitteko varata minulle lipun DEN:stä PHL:ään?</w:t>
      </w:r>
    </w:p>
    <w:p>
      <w:r>
        <w:rPr>
          <w:b/>
        </w:rPr>
        <w:t xml:space="preserve">Esimerkki 7.1933</w:t>
      </w:r>
    </w:p>
    <w:p>
      <w:r>
        <w:t xml:space="preserve">asiakas: Hei.  __ asiakas: Agentti: Haluaisin tavata liikekumppanini Orlandossa, varaa lippu BOS:sta MCO:han. agentti: Varaa lippu BOS:sta MCO:han: Asiakas: Toki, kertokaa matkanne päivämäärät: Asiakas: Matkapäiväni ovat 11.1. ja 13.1. agentti: Matkapäiväni ovat 11.1. ja 13.1: Asiakas: Onko teillä mitään tarkennuksia? Agentti: Tarvitsen lennon, jossa on yksi yhteys: Onko teillä jokin luokkatoive? Agentti: Ei, kiitos kysymästä: Asiakas: Saanko tietää hyvän nimenne? Asiamies: Nimeni on Anna King: Lento numero on 1022, lento on yhdensuuntainen ja hinta on 300 business-luokassa. Jatkanko matkaa? asiakas: Asiamies: Hyvä on, jatkakaa varausta: Asiakas: Lippunne on varattu: Kiitos palveluistanne.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7.1934</w:t>
      </w:r>
    </w:p>
    <w:p>
      <w:r>
        <w:t xml:space="preserve">asiakas: Agentti: Hei. Miten voin auttaa teitä tänään? LGA:sta OAK:iin. Auttakaa minua: Voisitteko mainita haluamanne matkustuspäivämäärät? asiakas: Asiamies: Joulukuun 14. ja 16. päivä ovat suunnitellut matkapäiväni. asiamies: Asiakas: Saanko tietää nimenne jatkokäsittelyä varten: Asiamies: Nimeni on Donna Taylor: Donna Donna: Onko teillä toivomuksia matkanne ajankohdista? asiakas: Asiamies: Tarvitsen vain jatkolennon: Odottakaa hetki. asiakas: Agentti: Havaijin lentoyhtiön lento saatavilla, jatkoyhteysraja 1 ja hinta 200, vahvistanko tämän turistiluokan lennon? asiakas: Kyllä, kiitos.  __ asiakas: Asiakas: Kiitos paljon: Asiakas: Olkaa hyvä.</w:t>
      </w:r>
    </w:p>
    <w:p>
      <w:r>
        <w:rPr>
          <w:b/>
        </w:rPr>
        <w:t xml:space="preserve">Tulos</w:t>
      </w:r>
    </w:p>
    <w:p>
      <w:r>
        <w:t xml:space="preserve">agentti: Lennon numero on 1004.</w:t>
      </w:r>
    </w:p>
    <w:p>
      <w:r>
        <w:rPr>
          <w:b/>
        </w:rPr>
        <w:t xml:space="preserve">Esimerkki 7.1935</w:t>
      </w:r>
    </w:p>
    <w:p>
      <w:r>
        <w:t xml:space="preserve">asiakas: Agentti: Hei. Miten voin palvella teitä tänään? asiakas: Asiakas: Aion pitää hauskaa serkkujeni kanssa New Yorkissa. asiamies: Mitä teet? Asiakas: Hyvä on: Agentti: Voitteko auttaa minua varauksen kanssa? Kertokaa lentokenttäkoodinne. asiakas: Agentti: Haluaisin lähteä DC-DCA:sta NY-EWR:ään: Lähetä nyt matkan päivämäärät.  __ agentti: Asiakas: Aiotteko lähteä jatkolennolla? asiakas: Mihin aiotte lähteä? Agentti: Kyllä, tarvitsen pysähdyspaikan: Okei. On Spirit-lentoyhtiö, joka vastaa pyyntöäsi. Jatkanko varausta lennolla 1021? asiakas: Agentti: Jatkakaa varausta: Asiakas: Hyvä on, saanko nimenne, jotta voin varata lippunne? asiakas: Hyvä on: Asiamies: Olen John Hill: Asiakas: Varauksenne on tehty, kiitos: Kiitos palvelustanne.</w:t>
      </w:r>
    </w:p>
    <w:p>
      <w:r>
        <w:rPr>
          <w:b/>
        </w:rPr>
        <w:t xml:space="preserve">Tulos</w:t>
      </w:r>
    </w:p>
    <w:p>
      <w:r>
        <w:t xml:space="preserve">asiakas: 06/12 - 06/14.</w:t>
      </w:r>
    </w:p>
    <w:p>
      <w:r>
        <w:rPr>
          <w:b/>
        </w:rPr>
        <w:t xml:space="preserve">Esimerkki 7.1936</w:t>
      </w:r>
    </w:p>
    <w:p>
      <w:r>
        <w:t xml:space="preserve">asiakas: Asiakas: Päivää. asiamies: Päivää, miten voin auttaa teitä? Agentti: Aion osallistua musiikkikonserttiin SFO:ssa, voisitteko auttaa minua lentolippujen varaamisessa DCA:sta: Asiakas: Toki, voinko saada tietää matkustuspäivänne? asiakas: Voisinko saada tietää matkustuspäivänne? Asiamies: Haluaisin lähteä 15. elokuuta ja palata 17. elokuuta. agentti: Haluaisin lähteä 15. elokuuta ja palata 17. elokuuta: Millä nimellä minun pitäisi varata lentolippu? asiakas: Millä nimellä minun pitäisi varata lentolippu? asiakas: Millä nimellä minun pitäisi varata lentolippu? Varaa lentolippu nimellä Debra White. agentti: Asiakas: Onko teillä jokin yhteysrajoitus? Agentti: Minulle kelpaa mikä tahansa yhteys: Onko teillä muita tarkennuksia?  __ agentti: Lentoyhtiön numero on 1009, saapumisaika on 8:00 ja lähtöaika on 14:00. Jatkanko varauksen tekemistä? Asiamies: Kyllä, jatkakaa varauksen tekemistä. agentti: Kyllä, jatkakaa varausta: Asiakas: Jatkakaa lipun varaamista: Asiamies: Arvostan apuanne, kiitos. agentti: Kiitos, että tavoititte meidät. asiakas: Olkaa hyvä.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7.1937</w:t>
      </w:r>
    </w:p>
    <w:p>
      <w:r>
        <w:t xml:space="preserve">asiakas: Asiakas: Päivää. asiamies: Päivää, miten voin auttaa teitä tänään? asiakasta: Agentti: Haluaisin varata lipun BOS:sta LAS:iin, voitteko auttaa minua? agentti: Haluaisin varata lipun BOS:sta LAS:iin: Asiakas: Toki, voisitteko välittää matkustuspäivämääränne? asiak: Asiamies: Matkustan näinä päivinä 12. ja 14. marraskuuta. agentti: Matkustan näinä päivinä 12. ja 14. marraskuuta: Asiakas: Onko teillä mitään vaatimuksia? Tarvitsen yhden jatkolennon.  __ asiakas: Patricia Roberts tässä: United Airlinesilla on jatkolento numerolla 1021 hintaan 200, jatkanko? asiakas: Asiakas: Hyvä on, voitte jatkaa: Asiakas: Teidän lippunne on varattu turistiluokkaan. asiakas: Kiitos palveluistanne.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nimenne, jotta voin jatkaa?</w:t>
      </w:r>
    </w:p>
    <w:p>
      <w:r>
        <w:rPr>
          <w:b/>
        </w:rPr>
        <w:t xml:space="preserve">Esimerkki 7.1938</w:t>
      </w:r>
    </w:p>
    <w:p>
      <w:r>
        <w:t xml:space="preserve">asiakas: Miten voimme auttaa teitä tänään?  __ agentti: Asiakas: Toki, auttakaa minua matkapäivienne kanssa? asiak: Asiakas: Matkapäiväni ovat 21.06.-23.06: Havaijin lentoyhtiöllä on teille sopiva lento, jonka hinta on 100. Vahvistanko sen? asiakas: Jos haluatte, että lennon vahvistan, pyydän teitä vahvistamaan sen: Toki, voitte jatkaa, jos kyseessä on jatkolento. agentti: Ok, varauksenne on vahvistettu 1015 jatkolennolla. asiakas: Kiitos palvelustanne. agentti: Asiakas: Tervetuloa.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Olen Emma Collins. Haluan varata lentoliput DC-IAD:stä CA-SFO:han osallistuakseni konferenssin kokoukseen. Voitteko auttaa minua siinä?</w:t>
      </w:r>
    </w:p>
    <w:p>
      <w:r>
        <w:rPr>
          <w:b/>
        </w:rPr>
        <w:t xml:space="preserve">Esimerkki 7.1939</w:t>
      </w:r>
    </w:p>
    <w:p>
      <w:r>
        <w:t xml:space="preserve">asiakas: Asiakas: Päivää. asiamies: Päivää, saanko tietää nimenne? asiakas: Päivää: Jerry Wilson.  __ asiakas: Jerry Wilson: Minun on edustettava vaatteitani näyttelyssä. Voisitteko auttaa minua varaamaan lipun? agentti: Asiakas: Toki, voisitteko ilmoittaa matkapäivänne? asiakas: Voisitteko kertoa matkustuspäivämääränne? Asiamies: Asiakkaan nimi: 05/07 - 05/09: Asiakas: Saanko tietää lentokenttäkoodinne? ATL:stä MSP:hen: Asiakas: Onko teillä muita vaatimuksia? Matkustajan hinta on 5000. Tarvitsen jatkolennon: Asiakas: Odottakaa hetki: Asiakas: Selvä: Löysimme Southwest lentoyhtiön lennon 1023, joka vastaa tarpeitanne. Yhdensuuntainen jatkolento ja hinta on 100. Jatkanko varausta? asiakas: Voitte jatkaa varausta. agentti: Lippunne on käsitelty.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Miten voin auttaa teitä tänään?</w:t>
      </w:r>
    </w:p>
    <w:p>
      <w:r>
        <w:rPr>
          <w:b/>
        </w:rPr>
        <w:t xml:space="preserve">Esimerkki 7.1940</w:t>
      </w:r>
    </w:p>
    <w:p>
      <w:r>
        <w:t xml:space="preserve">asiakas: Asiakas: Päivää, olen Catherine Robinson. asiamies: Päivää, miten voin palvella teitä? asiakas: Päivää, olen Catherine Robinson: Minulla on sisäänpääsy Las Vegasiin. Voitteko varata minulle lentoliput. asiamies: Voitteko varata minulle lentoliput? Asiakas: Toki, saanko tietää matkustustietonne? asiakas: Kyllä: Matkustan San Franciscosta, CA-SFO 16.06. Las Vegasiin, NV-LAS 18.06. agentti: Odottakaa hetki, tarkistan asian ja palaan asiaan.  __ agentti: Asiakas: Kiitos, että olette odottaneet. Löysimme lennon, joka vastaa kaikkia vaatimuksiasi. asiakas: Saanko tietää lennon yksityiskohdat? Mainitkaa myös hintaraja, yhteysraja. agentti: Lentonumero :1011, lentoyhtiö:Southwest ja hinta on 100 1 jatkoyhteydellä. Menenkö varaamaan? asiakas: - Meneekö varaus? Asiamies: Kyllä, jatkakaa varauksen tekemistä: OK. Varauksenne on käsittelyssä. Lippunne on vahvistettu. asiakas: Kiitos, että varasitte lippuni.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7.1941</w:t>
      </w:r>
    </w:p>
    <w:p>
      <w:r>
        <w:t xml:space="preserve">asiakas: Asiakas: Hei: Asiakas: Miten voin auttaa teitä? asiakas: Olen Lisa Perez: DC-DCA:ssa pidettäviä häitäni varten tarvitsen jatkolennon. Voitteko auttaa minua siinä? asiamies: Voitteko auttaa minua siinä? Asiakas: Toki. Saanko tietää alkuperänne? Asiakas: Lähtöpaikkani on NY-LGA: Saanko tietää matkapäivänne?  __ agentti: Frontier-lentoyhtiön lento 1001 ja hinta 200 jatkolennolla. Voinko tehdä varauksen? asiakas: Asiamies: Jatkakaa varauksen tekemistä: Asiakas: Varaus on tehty: Kiitos avusta. agentti: Kiitos.</w:t>
      </w:r>
    </w:p>
    <w:p>
      <w:r>
        <w:rPr>
          <w:b/>
        </w:rPr>
        <w:t xml:space="preserve">Tulos</w:t>
      </w:r>
    </w:p>
    <w:p>
      <w:r>
        <w:t xml:space="preserve">asiakas: Matkapäiväni ovat 04/11 - 04/13.</w:t>
      </w:r>
    </w:p>
    <w:p>
      <w:r>
        <w:rPr>
          <w:b/>
        </w:rPr>
        <w:t xml:space="preserve">Esimerkki 7.1942</w:t>
      </w:r>
    </w:p>
    <w:p>
      <w:r>
        <w:t xml:space="preserve">asiakas: Asiakas: Hei: Agentti: Miten voin auttaa teitä tänään?  __ agentti: Totta kai, olen täällä auttaakseni teitä. Odottakaa hetki: Asiakas: Okei: Kiitos odottelusta, nimeänne ei löytynyt aktiivista varausta muutettavaksi. asiakas: Asiakas: Selvä, ei ongelmia. Kiitos ajastanne. agentti: Kiitos, että käytitte meitä, toivottavasti palvelemme teitä uudelleen.</w:t>
      </w:r>
    </w:p>
    <w:p>
      <w:r>
        <w:rPr>
          <w:b/>
        </w:rPr>
        <w:t xml:space="preserve">Tulos</w:t>
      </w:r>
    </w:p>
    <w:p>
      <w:r>
        <w:t xml:space="preserve">asiakas: Voitteko auttaa minua muuttamaan varaukseni ensi viikolle?</w:t>
      </w:r>
    </w:p>
    <w:p>
      <w:r>
        <w:rPr>
          <w:b/>
        </w:rPr>
        <w:t xml:space="preserve">Esimerkki 7.1943</w:t>
      </w:r>
    </w:p>
    <w:p>
      <w:r>
        <w:t xml:space="preserve">asiakas: Asiakas: Hei: Asiakas: Olen Paul Lewis: Lewis, miten voin auttaa teitä tänään? asiakas: Paul Lewis, miten voin auttaa teitä tänään?  DFW:stä IAH:hen tapaamaan vanhempiani siskoni avioliittoon. Voisitteko auttaa minua? agentti: Asiakas: Olen täällä auttaakseni, voisitteko antaa minulle matkapäivänne? asiakas: Voisitteko antaa minulle matkapäivänne? Asiamies: Matkapäiväni ovat 11/04-11/06. Agentti: Matkustan 11/04-11/06: Agentti: Hyvä on, odottakaa hetki. Palaan asiaan: __ asiakas: Agentti: Voitte varata sen: Lippunne on varattu onnistuneesti. asiakas: Kiitos avusta. agentti: Asiakas: Kiitos, että valitsitte meidät ja hyvää päivänjatkoa.</w:t>
      </w:r>
    </w:p>
    <w:p>
      <w:r>
        <w:rPr>
          <w:b/>
        </w:rPr>
        <w:t xml:space="preserve">Tulos</w:t>
      </w:r>
    </w:p>
    <w:p>
      <w:r>
        <w:t xml:space="preserve">agentti: Lento-1013 on saatavilla JetBlue airlinesilla, ja lippu maksaa vain 200 dollaria. Varaanko lipun?</w:t>
      </w:r>
    </w:p>
    <w:p>
      <w:r>
        <w:rPr>
          <w:b/>
        </w:rPr>
        <w:t xml:space="preserve">Esimerkki 7.1944</w:t>
      </w:r>
    </w:p>
    <w:p>
      <w:r>
        <w:t xml:space="preserve">asiakas: Asiakas: Hei, olen Stephen Collins. asiamies: Hei, miten voin auttaa teitä? DFW:ssä, Dallas &amp; Fort Worthin Pioneer Plazassa järjestettävään sosiaalisia kysymyksiä käsittelevään seminaariin. Voitteko auttaa minua siinä? asiamies: Voisitteko auttaa minua siinä? asiamies: Voisitteko auttaa minua tässä? Saanko tietää lähdekoodin?  __ agentti: Asiakas: Auttakaa minua matkapäivienne kanssa. asiakas: Voisitteko auttaa minua matkustuspäivienne kanssa: Matkapäivät ovat 19.07. ja 21.07. agentti: Asiakas: Odottakaa hetki: Asiakas: OK:  Asiakas: Kiitos, että kerroitte tietonne, emme voi tarjota lentoa matkareittinne välille, koska kohdelentokentällä on rankka lumisade. asiakas: Kiitos, että kerroitte tietonne, emme voi tarjota lentoa matkareittinne välille, koska kohdelentokentällä on rankka lumisade. asiakas: Kiitos, että kerroitte tietonne: Asiakas: Selvä, ei ongelmia: Asiakas: Kiitos, että tavoititte meidät: Kiitos avusta.</w:t>
      </w:r>
    </w:p>
    <w:p>
      <w:r>
        <w:rPr>
          <w:b/>
        </w:rPr>
        <w:t xml:space="preserve">Tulos</w:t>
      </w:r>
    </w:p>
    <w:p>
      <w:r>
        <w:t xml:space="preserve">asiakas: Lähdekoodi on SFO.</w:t>
      </w:r>
    </w:p>
    <w:p>
      <w:r>
        <w:rPr>
          <w:b/>
        </w:rPr>
        <w:t xml:space="preserve">Esimerkki 7.1945</w:t>
      </w:r>
    </w:p>
    <w:p>
      <w:r>
        <w:t xml:space="preserve">asiakas: Agentti: Hei. Miten voin auttaa teitä? Asiakas: Haluaisin käydä New Yorkissa tapaamassa vanhempiani pitkän tauon jälkeen: Okei, olen täällä auttamassa teitä. Voisitteko kertoa minulle matkapäivänne? asiakas: Asiamies: Toki, matkapäiväni ovat 29.04. ja 01.05. agentti: Kyllä, matkapäiväni ovat 29.04. ja 01.05: Ilmoittakaa lentokenttätunnuksenne? asiakas: Asiamies: Lähimpien lentokenttien koodit ovat OAK ja EWR. agentti: Asiakas: On olemassa lentolippu, jonka lennon numero on 1005 ja yhteysraja on 1. Asiakas: Asiakkaani on valmis lähtemään: Okei, varaa lippuni nimellä Rachel Nelson. agentti: Nelson Nelson: Ok, lippusi on vahvistettu.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7.1946</w:t>
      </w:r>
    </w:p>
    <w:p>
      <w:r>
        <w:t xml:space="preserve">asiakas: Asiakas: Hei, olen Anthony Young. agentti: Hei. Miten voin auttaa? IAH:sta MSP:hen nauttimaan elokuvafestivaaleista.  __ asiakas: Agentti: Toki, matkapäiväni ovat 30.8. ja 1.9. agentti: Voitte tulla mukaan: Agentti: Odottakaa, olkaa hyvä. Kiitos kärsivällisyydestänne. Löysin Hawaiian airlinesin, joka lentää yhdellä jatkoyhteydellä. asiakas: Asiamies: Hyvä on, jatkakaa: Asiakas: Kyllä, olen vahvistanut lentolippunne lennon numerolla 1019. asiakas: Kiitos avustanne. agentti: Kiitos.</w:t>
      </w:r>
    </w:p>
    <w:p>
      <w:r>
        <w:rPr>
          <w:b/>
        </w:rPr>
        <w:t xml:space="preserve">Tulos</w:t>
      </w:r>
    </w:p>
    <w:p>
      <w:r>
        <w:t xml:space="preserve">agentti: Kertokaa matkapäivänne, olkaa hyvä.</w:t>
      </w:r>
    </w:p>
    <w:p>
      <w:r>
        <w:rPr>
          <w:b/>
        </w:rPr>
        <w:t xml:space="preserve">Esimerkki 7.1947</w:t>
      </w:r>
    </w:p>
    <w:p>
      <w:r>
        <w:t xml:space="preserve">asiakas: Asiakas: Päivää. asiamies: Päivää, miten voin auttaa teitä tällä hetkellä? asiakas: Päivää: Harris. Minulla on huoli varauksen peruuttamisesta, voitteko auttaa minua siinä? agentti: Janet Harris, olen valmis auttamaan teitä siinä. Odottakaa hetki, jotta voimme tarkistaa varauksenne tilan. asiakas: Asiamies: Hyvä on, olkaa hyvä ja odottakaa rauhassa: Anteeksi Janet Harris, teidän nimellänne ei ole löytynyt peruutettavaa varausta.  __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Kiitos avusta. Ei se mitään, ehkä veljeni oli peruuttanut sen puolestani.</w:t>
      </w:r>
    </w:p>
    <w:p>
      <w:r>
        <w:rPr>
          <w:b/>
        </w:rPr>
        <w:t xml:space="preserve">Esimerkki 7.1948</w:t>
      </w:r>
    </w:p>
    <w:p>
      <w:r>
        <w:t xml:space="preserve">asiakas: Hei. Charles Taylor tässä.  __ asiakas: Asiakas: Voisitteko auttaa minua muuttamaan olemassa olevaa varausta? agentti: Voisitteko auttaa minua muuttamaan olemassa olevan varauksen? Asiakas: Toki. Valitettavasti nimellänne ei ole varausta. asiakas: Asiamies: Ei se mitään, kiitos tiedosta. asiamies: Ei se mitään, kiitos tiedosta. asiamies: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 Taylor. Miten voin auttaa?</w:t>
      </w:r>
    </w:p>
    <w:p>
      <w:r>
        <w:rPr>
          <w:b/>
        </w:rPr>
        <w:t xml:space="preserve">Esimerkki 7.1949</w:t>
      </w:r>
    </w:p>
    <w:p>
      <w:r>
        <w:t xml:space="preserve">asiakas: Hei.  __ asiakas: Asiakas: Nimeni on Eric Wilson: Asiakas: Eric, miten voin auttaa? Asiakas: Eric Wilson, miten voin auttaa? Haluan peruuttaa varaukseni nykyisellä paikkakunnallani sattuneiden rankkasateiden vuoksi. Voisitteko auttaa minua lipun peruuttamisessa? agentti: Totta kai, autan teitä. Odottakaa hetki, tarkistan varauksenne tilan ja palaan asiaan. asiakas: Asiakas: Hyvä on, ei kiirettä: Wilson, en löytänyt tietokannastamme yhtään varausta nimellänne. asiakas: Ei se mitään, ei ongelmaa. Kiitos, että autoitte minua. asiamies: Asiakas: Ole hyvä ja kiitos, että valitsit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7.1950</w:t>
      </w:r>
    </w:p>
    <w:p>
      <w:r>
        <w:t xml:space="preserve">asiakas: Agentti: Hei. Miten voin opastaa teitä tänään? Haluan matkustaa PHL:stä EWR:ään. Auttakaa minua: Agentti: Toki, autan teitä siinä. Voisitteko kertoa haluamanne matkapäivät?  __ agentti: Asiakas: Odottakaa hetki: Asiakas: Selvä: Asiakas: Löysin teille lipun, jonka hinta on 200, lennon numero on 1028 ja jatkoyhteys on 1. Sopiiko se teille? asiakas: Asiakas: Olkaa hyvä ja jatkakaa: Asiakas: Vahvistin lippunne onnistuneesti: Kiitos: Asiakas: Kiitos, että vastasitte meille.</w:t>
      </w:r>
    </w:p>
    <w:p>
      <w:r>
        <w:rPr>
          <w:b/>
        </w:rPr>
        <w:t xml:space="preserve">Tulos</w:t>
      </w:r>
    </w:p>
    <w:p>
      <w:r>
        <w:t xml:space="preserve">asiakas: Matkapäiväni ovat 13.05.-15.05.</w:t>
      </w:r>
    </w:p>
    <w:p>
      <w:r>
        <w:rPr>
          <w:b/>
        </w:rPr>
        <w:t xml:space="preserve">Esimerkki 7.1951</w:t>
      </w:r>
    </w:p>
    <w:p>
      <w:r>
        <w:t xml:space="preserve">asiakas: Hei. Täällä Sandra Perez. Miten voin auttaa teitä tällä hetkellä? asiakas: Agentti: Itse asiassa etsin lentoa, jolla on yksi yhteys, koska ystäväni varasi myös saman lennon, jolla haluan matkustaa, joten voisitteko auttaa minua Seattlessa 21.7. lähtevän lentolipun varaamisessa? Asiakas: Toki, autan sinua lentolippujen varaamisessa. asiakas: Voin auttaa sinua: Asiamies: Kiitos: Asiakas: Voisitteko kertoa minulle lentokenttien koodinimet, joita suositte? asiakas: Voisitteko kertoa minulle lentokenttien koodinimet? Asiamies: Toki, haluan matkustaa SEA:sta DEN:hen. agentti: Kyllä, haluan matkustaa SEA:sta DEN:hen: Suunnitteletteko paluumatkaa SEAan?  __ agentti: Kiitos, että annoitte matkatietonne. Laitan keskustelun odottamaan tarkistaakseni parhaat saatavilla olevat lennot reitillenne. asiakas: Asiamies: Ei se mitään, ottakaa rauhassa. agentti: Ei se mitään: Tietojenne perusteella Spirit-lentoyhtiö on valmis palvelemaan teitä 1 yhteys, jonka minimihinta on 300, on käytettävissä. Jatkanko asian käsittelyä? asiakas: Asiamies: Hyvä on, voitte jatkaa varauksen tekemistä. agentti: Lentolippunne on varattu onnistuneesti, lennon numero on 1016. asiakas: Asiamies: Kiitos avusta lippuni varaamisessa, hyvää päivänjatkoa. asiamies: Asiakas: Kiitos, että tavoititte meidät, hyvää päivänjatkoa. asiakas: Tervetuloa.</w:t>
      </w:r>
    </w:p>
    <w:p>
      <w:r>
        <w:rPr>
          <w:b/>
        </w:rPr>
        <w:t xml:space="preserve">Tulos</w:t>
      </w:r>
    </w:p>
    <w:p>
      <w:r>
        <w:t xml:space="preserve">asiakas: Kyllä, haluaisin palata 23.07.</w:t>
      </w:r>
    </w:p>
    <w:p>
      <w:r>
        <w:rPr>
          <w:b/>
        </w:rPr>
        <w:t xml:space="preserve">Esimerkki 7.1952</w:t>
      </w:r>
    </w:p>
    <w:p>
      <w:r>
        <w:t xml:space="preserve">asiakas: Hei. Olen Lisa Lopez. asiamies: Hei Lisa Lopez, miten voin ottaa yhteyttä? asiakas: HOU:hun tapaamaan Valley Ball -joukkuetta yliopistossani. Voisitteko auttaa minua siinä? asiamies: Voisitteko auttaa minua siinä? asiamies: Voisitteko auttaa minua tässä? Asiakas: Toki, voin auttaa sinua siinä. asiakas: Voin auttaa sinua siinä: Kiitos: Asiakas: Saanko tietää haluamanne matkustuspäivämäärät? Asiakas: Saanko kysyä, milloin haluatte matkustaa? Asiamies: Toki, matkapäiväni ovat 02/09 ja paluu 02/11. Asiamies: Asiakas: Okei, paljonko lippu maksaa? asiakas: Kuinka paljon? Agentti: Voin maksaa enintään 200: Asiakas: Kiitos, että annoitte olennaiset tiedot. On valitettavaa, että haluamillanne päivämäärillä ei ole saatavilla lentoa.  __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arvokkaista tiedoistasi.</w:t>
      </w:r>
    </w:p>
    <w:p>
      <w:r>
        <w:rPr>
          <w:b/>
        </w:rPr>
        <w:t xml:space="preserve">Esimerkki 7.1953</w:t>
      </w:r>
    </w:p>
    <w:p>
      <w:r>
        <w:t xml:space="preserve">asiakas: Asiakas: Hei, Donna White täällä. asiamies: Hei Donna, miten voin auttaa? asiakas: Hei, Donna, miten voin auttaa? Donna Donna: Minulla on juhlat Detroitissa. Auttakaa minua lipun varaamisessa.  __ asiakas: Haluaisin matkustaa DFW:stä DTW:hen. Matkustuspäivät olisivat 11.05. ja 13.05. Agentti: Mihin aikaan? Asiakas: Anna minun tarkistaa, odottakaa: Asiakas: Selvä: Southwest airlinesin lento numero 1005 on käytettävissä. asiakas: Vahvistakaa lippu. agentti: Lippunne on varattu. asiakas: Kiitos palvelustanne.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Anna matkatietosi.</w:t>
      </w:r>
    </w:p>
    <w:p>
      <w:r>
        <w:rPr>
          <w:b/>
        </w:rPr>
        <w:t xml:space="preserve">Esimerkki 7.1954</w:t>
      </w:r>
    </w:p>
    <w:p>
      <w:r>
        <w:t xml:space="preserve">asiakas: Asiakas: Päivää. asiamies: Päivää, miten voin auttaa teitä? Asiakas: Voitteko auttaa minua lentolippujen muutosprosessissa, koska matka on lykätty? asiamies: Voisitteko auttaa minua lentolipun muutosprosessissa, koska matka on lykätty? Asiakas: Toki, saanko kysyä nimenne? asiakas: Kyllä, saanko kysyä nimenne? Agentti: Kiitos, nimeni on Patricia Davis: Odottakaa hetki.  __ agentti: Asiakas: Anteeksi, nimellänne ei löytynyt varausta. asiakas: Kiitos avusta. agentti: Kiitos, että käytitte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7.1955</w:t>
      </w:r>
    </w:p>
    <w:p>
      <w:r>
        <w:t xml:space="preserve">asiakas: Asiakas: Päivää. asiamies: Päivää, miten voin auttaa teitä tänä iltana? Agentti: Voitteko tehdä minulle varauksen, jossa on yhden yhteyden rajoitus: Asiakas: Toki, voisitteko auttaa minua lähi- ja kohdelentoaseman koodeilla? asiakas: Voisitteko auttaa minua? Asiamies: Toki, sijaintini ovat DTW:stä LAX:ään. agentti: Kyllä, minun sijaintini ovat DTW:stä LAX:ään: Asiakas: Saanko tietää haluamanne päivämäärät matkaa varten? asiakas: Mihin päivämääriin haluatte matkustaa? Asiamies: Haluaisin matkustaa 17.12. ja 19.12. agentti: Haluaisin matkustaa 17.12. ja 19.12: Asiakas: Saanko hyvän nimenne? asiakas: Saanko kysyä, mikä on hyvä nimenne? Eric Roberts. asiamies: Nimeni on Eric Roberts: Asiakas: Löytyi lento, jonka hinta on 200. Jatkanko varausta? asiakas: Olkaa hyvä ja jatkakaa.  __ asiakas: Asiakas: Kiitos avusta: Asiakas: Tervetuloa, kiitos, että valitsitte meidät.</w:t>
      </w:r>
    </w:p>
    <w:p>
      <w:r>
        <w:rPr>
          <w:b/>
        </w:rPr>
        <w:t xml:space="preserve">Tulos</w:t>
      </w:r>
    </w:p>
    <w:p>
      <w:r>
        <w:t xml:space="preserve">agentti: 1020, hyvää matkaa.</w:t>
      </w:r>
    </w:p>
    <w:p>
      <w:r>
        <w:rPr>
          <w:b/>
        </w:rPr>
        <w:t xml:space="preserve">Esimerkki 7.1956</w:t>
      </w:r>
    </w:p>
    <w:p>
      <w:r>
        <w:t xml:space="preserve">asiakas: Scott Thompson. agentti: Hei Scott. Tarvitsetko minun apuani? asiakas: Voitteko auttaa minua varaamaan lentolipun MCO:sta? agentti: Kyllä, autan sinua varmasti. Ilmoittakaa haluamanne päivämäärät: Asiamies: Suunnittelin matkustavani 22.02. ja 24.02: Kiitos arvokkaista tiedoistanne. Aikomuksenne mukaisesti on saatu 1 välilaskulento, kun tarkistin tietokannastamme AA airlinesin. asiakas: Hyvä on, varaa se.  __ asiakas: Asiamies: Kiitos avusta: Asiakas: Olkaa hyvä.</w:t>
      </w:r>
    </w:p>
    <w:p>
      <w:r>
        <w:rPr>
          <w:b/>
        </w:rPr>
        <w:t xml:space="preserve">Tulos</w:t>
      </w:r>
    </w:p>
    <w:p>
      <w:r>
        <w:t xml:space="preserve">agentti: Scott, lippusi on varattu koneen numeroon 1014.</w:t>
      </w:r>
    </w:p>
    <w:p>
      <w:r>
        <w:rPr>
          <w:b/>
        </w:rPr>
        <w:t xml:space="preserve">Esimerkki 7.1957</w:t>
      </w:r>
    </w:p>
    <w:p>
      <w:r>
        <w:t xml:space="preserve">asiakas: Agentti: Hei. Miten voin auttaa teitä? Agentti: Olen täällä pyytääkseni teiltä apua, voitteko auttaa minua varaamaan lentoliput LAS:sta LGA:han? agentti: Voisitteko auttaa minua varaamaan lentoliput LAS:sta LGA:han? Totta kai, autan teitä siinä. Saanko tietää haluamanne matkustuspäivämäärät? asiakas: Agentti: Okei, matkapäiväni ovat 22.09. ja 24.09. Agentti: Jos haluatte, että matkani on 22.09. ja 24.09: Asiakas: Okei, olkaa hyvä ja odottakaa: Asiakas: Selvä: Asiakas: Saatavilla on suora lento, sopiiko se teille? Asiakas: Ei, pyydän teitä varaamaan lennon, jossa on 1 jatkoyhteysrajoitus. agentti: Valitettavasti teille ei ole kyseisinä päivinä saatavilla lentoja, joissa on 1 jatkoyhteys.  __ agentti: Saanko hyvän nimenne asiakirjaprosessiamme varten?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7.1958</w:t>
      </w:r>
    </w:p>
    <w:p>
      <w:r>
        <w:t xml:space="preserve">asiakas: Agentti: Hei. Miten voin auttaa teitä tänään? IAH:sta maaliskuun 05. päivänä?  __ asiakas: Asiamies: Haluaisin palata DCA:sta maaliskuun 07. päivänä: Asiakas: Tarvitsetteko mitään tarkennuksia varaukseenne liittyen? Asiamies: Haluan palata aamulennolla. asiamies: Haluan palata aamulennolla: Asiakas: Odottakaa hetki, tarkistan tietonne. asiakas: Odottakaa hetki, tarkistan tietonne. asiakas: Odottakaa hetki: Varatkaa minulle jatkolento. agentti: Asiakas: On lento, jossa on yksi jatkoyhteys ja hinta on 100 Sprint airlinesissa, voinko jatkaa varausta turistiluokassa? asiakas: Voitte tehdä varauksen: Jatkakaa varauksen tekemistä. agentti: Jatkakaa varauksen tekemistä: Lippunne on varattu lennon numerolla 1013 ja lähtöaika on klo 20:00 ja saapumisaika klo 3:00. asiakas: Asiakas: Kiitos avusta: Kiitos, että valitsitte palvelumme.</w:t>
      </w:r>
    </w:p>
    <w:p>
      <w:r>
        <w:rPr>
          <w:b/>
        </w:rPr>
        <w:t xml:space="preserve">Tulos</w:t>
      </w:r>
    </w:p>
    <w:p>
      <w:r>
        <w:t xml:space="preserve">agentti: Voisitteko mainita määränpäänne lentokenttäkoodin?</w:t>
      </w:r>
    </w:p>
    <w:p>
      <w:r>
        <w:rPr>
          <w:b/>
        </w:rPr>
        <w:t xml:space="preserve">Esimerkki 7.1959</w:t>
      </w:r>
    </w:p>
    <w:p>
      <w:r>
        <w:t xml:space="preserve">asiakas: Hei. agentti: Hei, miten voin auttaa teitä tänään?  __ agentti: Asiakas: Toki, olen täällä auttamassa teitä. Saanko tietää nimenne varauksen peruuttamista varten? asiakas: Asiamies: Olen Paul Mitchell: Asiakas: Hyvä on, tarkistan äskettäin tehdyn varauksen nimellänne ja palaan asiaan. asiakas: Hyvä on, tarkistan äskettäin tehdyn varauksen nimellänne ja palaan asiaan. asiakas: Hyvä on: Selvä: Nimellänne ei löydy varausta peruutettavaksi. asiakas: Asiakas: Hyvä on, kiitos tiedoista: Asiakas: Kiitos, että otitte meihin yhteyttä. Hyvää päivänjatkoa.</w:t>
      </w:r>
    </w:p>
    <w:p>
      <w:r>
        <w:rPr>
          <w:b/>
        </w:rPr>
        <w:t xml:space="preserve">Tulos</w:t>
      </w:r>
    </w:p>
    <w:p>
      <w:r>
        <w:t xml:space="preserve">asiakas: Tarvitsen apuanne varaukseni peruuttamisessa, koska suunniteltu lomamatkani peruuntui.</w:t>
      </w:r>
    </w:p>
    <w:p>
      <w:r>
        <w:rPr>
          <w:b/>
        </w:rPr>
        <w:t xml:space="preserve">Esimerkki 7.1960</w:t>
      </w:r>
    </w:p>
    <w:p>
      <w:r>
        <w:t xml:space="preserve">asiakas: Asiakas: Hei. asiamies: Päivää, miten voin auttaa? asiakas: Hei: Agentti: Haluan varata lipun IAD:stä IAH:hen, voitteko auttaa minua siinä? agentti: Voisitteko auttaa minua? Asiakas: Toki, antakaa matkanne päivämäärät. asiakas: Voisitteko auttaa minua matkan järjestämisessä? Matkapäiväni ovat 20.02. ja 22.02.  __ asiakas: Tarvitsen yhdensuuntaisen yhteyden: Asiakas: Minkä luokan haluatte? Asiamies: Minulle kelpaa mikä tahansa luokka: Saanko tietää nimenne? Jacob Young: Asiakkaan nimi: Young Young: Asiamies: Hawaiian airlines lennolla 1028 tarjoaa jatkolennon ja lippu maksaa teille 200 turistiluokassa. asiakas: Asiakas: Kyllä, jatkakaa: Lippunne on vahvistettu Jacob Young. Lento lähtee klo 2:00 ja saapuu klo 0:00. asiakas: Kiitos siitä.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7.1961</w:t>
      </w:r>
    </w:p>
    <w:p>
      <w:r>
        <w:t xml:space="preserve">asiakas: Hei. Olen Kevin Johnson. asiamies: Päivää, miten voin auttaa teitä tänään? PHX: Voitteko auttaa minua varaamaan lipun ATL:stä PHX:ään? Koska aion vierailla Phoenixin kukkuloilla. agentti: Asiakas: Toki, autan mielelläni. asiakas: Voin auttaa teitä: Kiitos: Asiakas: Auttakaa minua matkapäivienne kanssa. asiakas: Olkaa hyvä ja kertokaa matkapäivänne: Matkapäiväni ovat 05/12 ja paluu 05/14.  __ asiakas: Tarvitsen tauon matkan välissä. agentti: UA:n lentoyhtiöstä on lento numero 1010 ja hinta on 100. Vahvistanko tämän? asiakas: Voitte jatkaa varausta. agentti: Lippunne on jatkunut turistiluokassa. asiakas: Kiitos: Kiitos, että valitsitte meidät .</w:t>
      </w:r>
    </w:p>
    <w:p>
      <w:r>
        <w:rPr>
          <w:b/>
        </w:rPr>
        <w:t xml:space="preserve">Tulos</w:t>
      </w:r>
    </w:p>
    <w:p>
      <w:r>
        <w:t xml:space="preserve">agentti: Tarvitsetteko taukoa lennon aikana?</w:t>
      </w:r>
    </w:p>
    <w:p>
      <w:r>
        <w:rPr>
          <w:b/>
        </w:rPr>
        <w:t xml:space="preserve">Esimerkki 7.1962</w:t>
      </w:r>
    </w:p>
    <w:p>
      <w:r>
        <w:t xml:space="preserve">asiakas: Asiakas: Päivää. asiamies: Päivää, miten voin auttaa teitä tällä hetkellä? asiakas: Päivää: Agentti: Haluaisin matkustaa LAX:stä IAD:hen työmatkalla, voisitteko tehdä varauksen? agentti: Voisitteko tehdä varauksen?  Asiakas: Toki, saanko tietää hyvän nimenne? asiakas: Voitte tehdä varauksen: Rachel White tässä: Asiakas: Mille päiville haluatte, että varaan teille lentoliput? Agentti: Matkapäiväni ovat 02.06. ja 04.06: Onko teillä muita rajoituksia, jotka on täytettävä?  __ agentti: United Airlinesilla on jatkolento 1018 hintaan 100 turistiluokassa. Voinko jatkaa matkaa? asiakas: Jatkakaa, olkaa hyvä. agentti: Asiakas: Varauksenne on tehty: Kiitos paljon.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Tarvitsen taukoa matkallani.</w:t>
      </w:r>
    </w:p>
    <w:p>
      <w:r>
        <w:rPr>
          <w:b/>
        </w:rPr>
        <w:t xml:space="preserve">Esimerkki 7.1963</w:t>
      </w:r>
    </w:p>
    <w:p>
      <w:r>
        <w:t xml:space="preserve">asiakas: Agentti: Hei. Miten voin auttaa? Haluan osallistua ystäväni häihin, ja sitä varten haluan matkustaa SEA:sta LAS:iin.  __ asiakas: Asiamies: Toki, matkapäiväni ovat 14.04. ja 16.04. agentti: Voitte ottaa yhteyttä LAS:iin: Asiakas: Odottakaa hetki: Asiakas: Toki: Asiakas: Tarkistan lentonne saatavuuden. asiakas: Asiamies: Olkaa hyvä ja ottakaa rauhassa: Löysin teille lennon. asiakas: Agentti: Saanko tietää yksityiskohdat? Lennon hinta on 100 ja jatkoyhteyksien määrä on 1. Voinko jatkaa varauksen tekemistä? asiakas: Toki, voitte jatkaa. agentti: Lippunne on varattu. asiakas: Kiitos kaikesta. agentti: Kiitos, että tavoititte meidät. Saanko tietää nimenne dokumentointia varten? asiakas: Asiakas: Olen Larry Clark: Clark Clark: Okei. Kiitos: Tervetuloa.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7.1964</w:t>
      </w:r>
    </w:p>
    <w:p>
      <w:r>
        <w:t xml:space="preserve">asiakas: Asiakas: Päivää. asiamies: Päivää, miten voin auttaa teitä? Agentti: Voitteko auttaa minua varauksen tekemisessä ORD:stä BOS:iin: Asiakas: Toki, Saanko tietää matkustuspäivämäärät? asiak: Matkapäiväni ovat 09.-11. maaliskuuta.  __ asiakas: Tarvitsen jatkolennon: Onko muita vaatimuksia? asiakas: Asiakas: Ei: Asiakas: Saanko tietää nimenne? Asiakas: Olen Jason Roberts: Asiakas: Olen pahoillani, mutta valitsemillenne päivämäärille ei löytynyt lentoja: Okei, ei ongelmia. Kiitos tiedoista.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7.1965</w:t>
      </w:r>
    </w:p>
    <w:p>
      <w:r>
        <w:t xml:space="preserve">asiakas: Asiakas: Hei, olen Steven White. agentti: Hei. Miten voin opastaa teitä? Agentti: Haluaisin lentää Houstoniin vierailemaan Hall of Famessa, voisitteko auttaa minua varaamaan lentolipun yhdellä jatkoyhteydellä: Asiakas: Toki, voin auttaa teitä. asiakas: Voin auttaa teitä: Kiitos: Asiakas: Saanko tietää matkapäivänne?  __ agentti: Asiakas: Kerro minulle lähtö- ja kohdelentokenttänne koodit. asiakas: Asiamies: Minun on lähdettävä Dallasista, TX-DFW, ja saavuttava Houstoniin, TX-HOU, HOU: Asiakas: Odottakaa hetki: Asiakas: Toki: Löysimme Frontier-lentoyhtiön, taistonumero:1021 ja hinta on 100. Asiakas: Agentti: Kaikki on kunnossa, voitte jatkaa varausta. agentti: Kaikki on kunnossa, voitte jatkaa varausta. agentti: Kaikki on kunnossa: Lentolippunne on varattu. asiakas: Kiitos avusta varauksen tekemisessä.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Haluan aloittaa matkani 25.06. ja palata 27.06.</w:t>
      </w:r>
    </w:p>
    <w:p>
      <w:r>
        <w:rPr>
          <w:b/>
        </w:rPr>
        <w:t xml:space="preserve">Esimerkki 7.1966</w:t>
      </w:r>
    </w:p>
    <w:p>
      <w:r>
        <w:t xml:space="preserve">asiakas: Asiakas: Hei: Asiakas: Samantha Lee täällä. asiamies: Kuinka voin auttaa teitä tällä hetkellä? asiakas: Samantha Lee täällä: ORD:stä SFO:hon.  __ asiakas: Asiamies: Matkani päivämäärät ovat 10/04-10/06. Agentti: Missä on matkustuspäivä? Asiakas: Olkaa hyvä ja odottakaa hetki: Asiakas: Okei: UA airlines tarjoaa lennon yhdellä jatkoyhteydellä ja lipun hinta on 100. Voinko varata sen? asiakas: Olkaa hyvä ja jatkakaa eteenpäin. agentti: Samantha Lee, varauksenne on vahvistettu lennolle-1005. asiakas: Kiitos. agentti: Asiakas: Olkaa hyvä,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agentti: Samantha Lee, olen täällä auttamassa sinua. Voisitteko mainita matkapäivänne?</w:t>
      </w:r>
    </w:p>
    <w:p>
      <w:r>
        <w:rPr>
          <w:b/>
        </w:rPr>
        <w:t xml:space="preserve">Esimerkki 7.1967</w:t>
      </w:r>
    </w:p>
    <w:p>
      <w:r>
        <w:t xml:space="preserve">asiakas: Agentti: Hei. Miten voin palvella teitä? Agentti: Olen Paul Thompson ja haluan vierailla Charlottessa: Voin auttaa teitä. Saanko tietää haluamanne lentokenttäkoodit? asiakas: Asiamies: Toki, haluan matkustaa DEN:stä CLT:hen. asiamies: Kyllä, haluan matkustaa DEN:stä CLT:hen: Onko teillä jokin yhteysrajoitus?  __ agentti: Asiakas: Odottakaa hetki: Okei. agentti: - Asiakas: Ei, ei, ei, ei, ei, ei, ei, ei: Kiitos ajastanne. Löysimme Havaijin lentoyhtiön, lennon numero:1013 ja hinta on 100. asiakas: Asiakas: Okei, jatka varaukseni tekemistä. agentti: Lentolippunne on vahvistettu.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Kyllä, tarvitsen lennon, jossa on 1 yhteys.</w:t>
      </w:r>
    </w:p>
    <w:p>
      <w:r>
        <w:rPr>
          <w:b/>
        </w:rPr>
        <w:t xml:space="preserve">Esimerkki 7.1968</w:t>
      </w:r>
    </w:p>
    <w:p>
      <w:r>
        <w:t xml:space="preserve">asiakas: Hei.  __ asiakas: Agentti: Voitteko auttaa minua varaamaan lennon PHL:stä DTW:hen? Asiakas: Toki, kertokaa minulle matkapäivänne? asiak: Agentti: Haluaisin matkustaa 26. ja 28. syyskuuta: Asiakas: Onko teillä mitään vaatimuksia? Asiakas: Tarvitsen jatkolennon: Asiakas: Hyvä on, saanko tietää nimenne? asiakas: Ei, kiitos: Asiakas: Nimeni on Sandra Hall: United Airlinesilla on jatkolento numerolla 1005 hintaan 100, jatkanko? asiakas: Asiakas: Jatkakaa varausta: Asiakas: Teidän lippunne on varattu turistiluokkaan: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7.1969</w:t>
      </w:r>
    </w:p>
    <w:p>
      <w:r>
        <w:t xml:space="preserve">asiakas: Asiakas: Hei, olen Steven Lee. asiamies: Hei, miten voin auttaa teitä tänään? asiakas: Hei, olen Steven Lee: Asiamies: Haluaisin mennä tapahtumaan Austiniin, joten voisitteko auttaa minua varaamaan lentoliput Austiniin? asiamies: Voisitteko auttaa minua varaamaan lentolipun Austiniin? Totta kai, olen täällä auttamassa teitä varauksen tekemisessä. Voisitteko kertoa matkapäivänne?  __ agentti: Asiakas: Hyvä on, voinko saada tietää lentokenttäkoodinne? asiakas: Voisitteko kertoa minulle matkakohteenne lentokenttäkoodin? Asiamies: Lähtö- ja kohdelentokenttäni koodit ovat OAK ja AUS. asiamies: Asiakas: Odottakaa hetki: Agentti: Tässä, löysin teille jatkolennon, jossa on yksi välilasku ja joka maksaa 100. Voinko jatkaa? asiakas: Asiakas: Hyvä on, jatkakaa eteenpäin: Asiakas: Varauksenne on tehty Delta airlinesin lennolle 1026. Asiakas: Asiamies: Kiitos varauksesta: Asiakas: Kiitos yhteydenotostanne, turvallista lentoa. asiakas: Kiitos, että otitte yhteyttä: Tervetuloa.</w:t>
      </w:r>
    </w:p>
    <w:p>
      <w:r>
        <w:rPr>
          <w:b/>
        </w:rPr>
        <w:t xml:space="preserve">Tulos</w:t>
      </w:r>
    </w:p>
    <w:p>
      <w:r>
        <w:t xml:space="preserve">asiakas: Elokuun 23. päivä ja palaan takaisin 25. elokuuta.</w:t>
      </w:r>
    </w:p>
    <w:p>
      <w:r>
        <w:rPr>
          <w:b/>
        </w:rPr>
        <w:t xml:space="preserve">Esimerkki 7.1970</w:t>
      </w:r>
    </w:p>
    <w:p>
      <w:r>
        <w:t xml:space="preserve">asiakas: Hei.  __ asiakas: Voisitteko ystävällisesti auttaa minua peruuttamaan varaukseni? asiamies: Voisitteko auttaa minua peruuttamaan varaukseni? Totta kai, autan teitä siinä. Saanko tietää nimenne? asiakas: Asiamies: Nimeni on Katherine Taylor: Asiakas: Antakaa minulle hetki aikaa, niin tarkistan olemassa olevan varauksenne tilan. asiakas: Katherine Taylor: Asiakas: Toki: Asiakas: Olen pahoillani, tietokannastamme ei löydy varausta nimellänne. asiakas: Asiamies: Ei mitään ongelmaa, kiitos tiedoista. agentti: Kiitos: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opastaa teitä tänään?</w:t>
      </w:r>
    </w:p>
    <w:p>
      <w:r>
        <w:rPr>
          <w:b/>
        </w:rPr>
        <w:t xml:space="preserve">Esimerkki 7.1971</w:t>
      </w:r>
    </w:p>
    <w:p>
      <w:r>
        <w:t xml:space="preserve">asiakas: Asiakas: Päivää. asiamies: Päivää, miten voin auttaa teitä? Asiakas: Voitteko auttaa minua varaamaan lentoliput IAD:stä DEN:iin. asiamies: Voisitteko auttaa minua varaamaan lentoliput IAD:stä DEN:iin: Asiakas: Toki, voisitteko antaa matkapäivänne lentoa etsiessänne? asiakas: Kyllä, voisitteko antaa matkapäivänne: Asiamies: Oletetut päivämääräni ovat 04. marraskuuta - 06. marraskuuta: Asiakas: Kertokaa minulle yhteysrajanne? Tarvitsen jatkolennon. agentti: - Tarvitsen jatkolennon. agentti: - Tarvitsen jatkolennon: Onko teillä mitään vaatimuksia? asiakas: Jos teillä on jotain vaatimuksia? Ei: Asiakas: Saanko tietää nimenne? Täällä Kenneth Parker: Delta airlinesin jatkolento 1001, voinko jatkaa? asiakas: Asiakas: Toki, jatka kyseisen lennon varaamista. asiamies: Voitte varata lennon: Varauksenne on tehty turistiluokkaan.  __ agentti: Eipä kestä.</w:t>
      </w:r>
    </w:p>
    <w:p>
      <w:r>
        <w:rPr>
          <w:b/>
        </w:rPr>
        <w:t xml:space="preserve">Tulos</w:t>
      </w:r>
    </w:p>
    <w:p>
      <w:r>
        <w:t xml:space="preserve">asiakas: Kiitos, että autoitte matkallani.</w:t>
      </w:r>
    </w:p>
    <w:p>
      <w:r>
        <w:rPr>
          <w:b/>
        </w:rPr>
        <w:t xml:space="preserve">Esimerkki 7.1972</w:t>
      </w:r>
    </w:p>
    <w:p>
      <w:r>
        <w:t xml:space="preserve">asiakas: Asiakas: Hei. asiamies: Päivää, miten voin auttaa? asiakas: Hei: Agentti: Auttakaa minua varaamaan lentolippu EWR:stä IAD:hen: IAD: Toki, voin auttaa teitä siinä. Saanko tietää matkapäivänne, kiitos? asiakas: Asiamies: Matkapäiväni ovat 04.1.-06.1. agentti: Mihin aikaan haluatte matkustaa? Tarvitsetteko taukoa matkanne välissä? asiakas: Tarvitsen jatkolennon. asiamies: Tarvitsen jatkolennon: Ilmoittakaa, jos teillä on muita tarkennuksia. asiakas: Asiamies: Lähdön pitäisi tapahtua iltapäivällä: Asiakas: Saanko tietää nimenne, kiitos: Jessica Evans: Jessica Evans: Delta Airlines tarjoaa suoran lennon, jonka hinta on 600. Jatkanko varausta? asiakas: Jessica Evans: Voitte jatkaa.  __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Varasin teille onnistuneesti turistiluokan lipun lennolle 1008, hyvää matkaa.</w:t>
      </w:r>
    </w:p>
    <w:p>
      <w:r>
        <w:rPr>
          <w:b/>
        </w:rPr>
        <w:t xml:space="preserve">Esimerkki 7.1973</w:t>
      </w:r>
    </w:p>
    <w:p>
      <w:r>
        <w:t xml:space="preserve">asiakas: Agentti: Hei. Miten voin auttaa? Olen Jason Young. Voitteko auttaa minua varaamaan lennon 30.01. ja 01.02. väliseksi ajaksi? agentti: Totta kai, autan teitä varaamaan lennon. Voisitteko antaa minulle matkustavan lentokentän koodit?  __ agentti: Jatkoyhteys: Yksi lento on käytettävissä. Jatkanko varauksen tekemistä? asiakas: Agentti: Kyllä, jatka: Asiakas: Lippunne on varattu lennolle numero 1000 ja lentoyhtiö on Spirit. asiakas: Jatkakaa: Asiakas: Kiitos avusta: Asiakas: Tervetuloa.</w:t>
      </w:r>
    </w:p>
    <w:p>
      <w:r>
        <w:rPr>
          <w:b/>
        </w:rPr>
        <w:t xml:space="preserve">Tulos</w:t>
      </w:r>
    </w:p>
    <w:p>
      <w:r>
        <w:t xml:space="preserve">asiakas: IAD ja AUS.</w:t>
      </w:r>
    </w:p>
    <w:p>
      <w:r>
        <w:rPr>
          <w:b/>
        </w:rPr>
        <w:t xml:space="preserve">Esimerkki 7.1974</w:t>
      </w:r>
    </w:p>
    <w:p>
      <w:r>
        <w:t xml:space="preserve">asiakas: Asiakas: Hei: Asiakas: Miten voin auttaa teitä tänään? asiakas: Nimeni on Michelle Allen: Asiakas: Hätätilanteen vuoksi haluan peruuttaa äskettäisen varaukseni. Voitteko auttaa minua varauksen peruuttamisessa? asiamies: Voitteko auttaa minua varauksen peruutuksessa? Asiakas: Toki, odottakaa hetki. asiakas: __ asiakas: Varauksen peruutus: Selvä, ei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varausta ei löytynyt tietojesi perusteella.</w:t>
      </w:r>
    </w:p>
    <w:p>
      <w:r>
        <w:rPr>
          <w:b/>
        </w:rPr>
        <w:t xml:space="preserve">Esimerkki 7.1975</w:t>
      </w:r>
    </w:p>
    <w:p>
      <w:r>
        <w:t xml:space="preserve">asiakas: Asiakas: Päivää. asiamies: Päivää, miten voin auttaa? Agentti: Voitteko auttaa minua varaamaan lentoliput MCO:sta SFO:hon? Totta kai, autan mielelläni. Voisitteko kertoa minulle matkapäivänne? asiakas: Agentti: Matkapäiväni ovat 22. ja 24. syyskuuta: Asiakas: Onko teillä mitään tarkennuksia tätä matkaa varten? Agentti: Ei, kiitos kysymästä: Asiakas: Saanko tietää hyvän nimenne? Olen Anna Clark: United Airlinesilta löytyy jatkolento, jonka hinta on 200. Lento lähtee klo 16:00 ja paluu klo 6:00. Jatkanko varauksen tekemistä?  __ agentti: Asiakas: Okei, lippunne on varattu turistiluokkaan ja lennon numero on 1023. Asiakas: Asiamies: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Lentolippu tällä lentoyhtiöllä: Ole hyvä ja varaa lentolippuni tällä lentoyhtiöllä.</w:t>
      </w:r>
    </w:p>
    <w:p>
      <w:r>
        <w:rPr>
          <w:b/>
        </w:rPr>
        <w:t xml:space="preserve">Esimerkki 7.1976</w:t>
      </w:r>
    </w:p>
    <w:p>
      <w:r>
        <w:t xml:space="preserve">asiakas: Asiakas: Päivää. asiamies: Päivää, miten voin auttaa? Agentti: Voitteko auttaa minua varaamaan lentoliput LAS:sta PHL:ään? Asiakas: Toki, voisitteko kertoa minulle matkapäivänne? asiakas: Voisitteko kertoa minulle matkustuspäivänne? Asiamies: Lähden 23.02. ja palaan 25.02. asiamies: Lähden 23.02. ja palaan 25.02: Asiakas: Onko teillä jokin yhteysrajoitus? Asiamies: Tarvitsen suoran lennon: Asiakas: Onko muita eritelmiä? __ asiakas: Asiakas: Olen Jerry White: Löysimme 1027 American Airlinesin suoran lennon ja hinnan 100, jatkanko varausta? asiakas: Asiamies: Jatkakaa varausta: Asiakas: Varauksenne on tehty: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7.1977</w:t>
      </w:r>
    </w:p>
    <w:p>
      <w:r>
        <w:t xml:space="preserve">asiakas: Hei. Olen Barbara Jones. asiamies: Päivää, miten voin auttaa teitä tänään? Detroit, MI - DTW. Voisitteko varata jatkolennon? agentti: Voisitteko varata minulle jatkolennon? Asiakas: Toki, kertokaa päivämääränne. asiakas: Voisitteko kertoa, milloin lähdette? Toki, matkapäiväni ovat 06/05 ja 06/07.  __ asiakas: Olen suunnitellut lähteväni Denveristä, CO - DEN. asiamies: Asiakas: Okei, olkaa hyvä ja odottakaa: Toki: Kiitos, että olette odottamassa, lentoja ei löytynyt tietojenne perusteella. asiakas: Selvä, ei ongelmia.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Okei, saanko tietää, mihin suuntaan olette matkalla?</w:t>
      </w:r>
    </w:p>
    <w:p>
      <w:r>
        <w:rPr>
          <w:b/>
        </w:rPr>
        <w:t xml:space="preserve">Esimerkki 7.1978</w:t>
      </w:r>
    </w:p>
    <w:p>
      <w:r>
        <w:t xml:space="preserve">asiakas: Asiakas: Päivää. asiamies: Päivää, miten voin auttaa teitä? Asiakas: Minun on varattava lentolippu NY-JFK:sta CA-OAK:iin. asiamies: Haluan varata lentolipun NY-JFK:sta CA-OAK:iin: Asiakas: Hyvä on, saanko tietää matkanne päivämäärät? asiakas: Hyvä on: Asiamies: Toki, matkapäiväni ovat 02/04 - 02/06. asiamies: Asiakas: Jos haluatte jatkaa, mainitsisitteko nimenne? Asiakas: Jos haluatte jatkaa, mainitsisitteko nimenne? Asiakas: Nimeni on Christine Lopez: Lopez Lopez: Hyvä on, odottakaa hetki. Tarkistan asian ja palaan asiaan. asiakas: ASIAKAS: SELVÄ.  __ asiakas: Asiakas: Toki, voitte jatkaa: OK, varaus on käsitelty. asiakas: Kiitos tiedoistanne. agentti: Asiakas: Kiitos, että valitsitte meidät ja hyvää päivänjatkoa.</w:t>
      </w:r>
    </w:p>
    <w:p>
      <w:r>
        <w:rPr>
          <w:b/>
        </w:rPr>
        <w:t xml:space="preserve">Tulos</w:t>
      </w:r>
    </w:p>
    <w:p>
      <w:r>
        <w:t xml:space="preserve">agentti: Kiitos kun odotitte. Lentoyhtiö Frontier, jonka lennon numero on 1002 ja hinta 200, vastaa pyyntöäsi. Voinko jatkaa varausta?</w:t>
      </w:r>
    </w:p>
    <w:p>
      <w:r>
        <w:rPr>
          <w:b/>
        </w:rPr>
        <w:t xml:space="preserve">Esimerkki 7.1979</w:t>
      </w:r>
    </w:p>
    <w:p>
      <w:r>
        <w:t xml:space="preserve">asiakas: Asiakas: Päivää, miten voin auttaa teitä tänään? asiakasta: PHL:stä PHX:ään tapaamaan isovanhempiani.  __ asiakas: Asiamies: Haluan matkustaa 02.-04. kesäkuuta: Asiakas: Onko teillä jokin yhteysrajoitus? Asiamies: Haluan mieluiten lentää yhdistetyllä lennolla. agentti: Onko muita vaatimuksia, jotka on täytettävä? asiakas: Asiakas: Haluan lähteä illalla. asiamies: Asiakkaan nimi: Asiakkaan nimi: Asiakas: Haluan lähteä illalla: Asiakas: Saanko tietää hyvän nimenne? Scott Campbell: Asiakas: Valitettavasti ei löytynyt lentoja antamillanne tiedoilla. asiakas: Olen pahoillani: Asiakas: Selvä, ei ongelmia. Kiitos avusta. agentti: - Kiitos, että autoitte: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Sure, please share your planned trip dates?</w:t>
      </w:r>
    </w:p>
    <w:p>
      <w:r>
        <w:rPr>
          <w:b/>
        </w:rPr>
        <w:t xml:space="preserve">Esimerkki 7.1980</w:t>
      </w:r>
    </w:p>
    <w:p>
      <w:r>
        <w:t xml:space="preserve">asiakas: Agentti: Hei. Miten voin auttaa teitä tällä hetkellä? asiakas: Donald Trumpin tapaaminen Washington DC:ssä. Varatkaa siis lippuni Dallasista. asiamies: Totta kai, autan teitä lipun varaamisessa. Voisitteko antaa matkanne päivämäärät?  __ agentti: Asiakas: Saanko tietää lähimmän lentokentän koodit? asiakas: Saanko tietää lähimmän lentoaseman koodit? Agentti: Minun lähtö- ja pääteasemani lentokenttäkoodit ovat DFW ja IAD. agentti: Asiakas: Spirit airlines tarjoaa palvelua tällä reitillä lipun hinnalla 200 ja yhdellä välilaskulla, varaanko lippunne? asiakas: Asiamies: Varatkaa lippu Nicholas Rodriguezin nimellä. asiamies: Varatkaa lippu Nicholas Rodriguezin nimellä: Nicholas Rodriguez, lippunne on varattu lennolle numero 1004. asiakas: Kiitos: Asiakas: Kiitos ja turvallista matkaa.</w:t>
      </w:r>
    </w:p>
    <w:p>
      <w:r>
        <w:rPr>
          <w:b/>
        </w:rPr>
        <w:t xml:space="preserve">Tulos</w:t>
      </w:r>
    </w:p>
    <w:p>
      <w:r>
        <w:t xml:space="preserve">asiakas: Matkapäiväni ovat 27.04. ja 29.04.</w:t>
      </w:r>
    </w:p>
    <w:p>
      <w:r>
        <w:rPr>
          <w:b/>
        </w:rPr>
        <w:t xml:space="preserve">Esimerkki 7.1981</w:t>
      </w:r>
    </w:p>
    <w:p>
      <w:r>
        <w:t xml:space="preserve">asiakas: Asiakas: Hei, Gregory Lee tässä. asiamies: Hei, miten voin auttaa teitä tällä hetkellä? Voitteko varata lennon HOU:sta? asiamies: Haluan käydä DTW:ssä osallistuakseni häihin: Gregory Lee, saisinko matkustuspäivämääränne? asiakas: Asiamies: Okei, matkapäiväni ovat 26.01.-28.01. agentti: Mihin aikaan? Asiakas: Okei, odottakaa hetki: Okei, tarkistakaa, onko reitilläni 1 jatkolentoa. agentti: Hawaiian airlinesilla on lento, jolla on yhteys 1 ja hinta 100. Jatkanko varausta? asiakas: Ok, voitte vahvistaa varaukseni tällä lennolla.  __ asiakas: Agentti: Kiitos, että autoitte minua: Asiakas: Kiitos, että valitsitte meidät, hyvää matkaa. asiakas: Ole hyvä vain.</w:t>
      </w:r>
    </w:p>
    <w:p>
      <w:r>
        <w:rPr>
          <w:b/>
        </w:rPr>
        <w:t xml:space="preserve">Tulos</w:t>
      </w:r>
    </w:p>
    <w:p>
      <w:r>
        <w:t xml:space="preserve">agentti: Gregory Lee, varauksenne on tehty lennolle numero 1011.</w:t>
      </w:r>
    </w:p>
    <w:p>
      <w:r>
        <w:rPr>
          <w:b/>
        </w:rPr>
        <w:t xml:space="preserve">Esimerkki 7.1982</w:t>
      </w:r>
    </w:p>
    <w:p>
      <w:r>
        <w:t xml:space="preserve">asiakas: Asiakas: Hei. asiamies: Päivää, miten voin auttaa? asiakas: Hei: Agentti: Haluaisin muuttaa äskettäistä varaustani, voisitteko auttaa minua siinä? asiamies: Haluaisin muuttaa äskettäistä varaustani: Asiakas: Toki, saanko tietää nimenne? asiak: Asiakas: Olen Emma Wright: Wright Wright: Odottakaa hetki.  __ agentti: Asiakas: Valitettavasti varausta ei löydy annetulla nimellä. asiakas: Olen pahoillani, mutta en ole löytänyt varausta: Asiamies: Ei se mitään, kiitos. asiamies: Ei tarvitse,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7.1983</w:t>
      </w:r>
    </w:p>
    <w:p>
      <w:r>
        <w:t xml:space="preserve">asiakas: Asiakas: Päivää. asiamies: Päivää, miten voin palvella teitä? asiakasta: Agentti: Voisitteko varata minulle lentoliput JFK:sta HOU:hun? Asiakas: Toki, Saanko tietää matkustuspäivämäärät? asiak: Asiamies: Lähden 12.1. ja palaan 14.1. agentti: Mihin matkustatte? Asiakas: Onko teillä jokin yhteysrajoitus? Agentti: Kyllä, tarvitsen 1 lay by -yhteyden reittini sisällä. agentti: Kyllä: Onko muita vaatimuksia?  __ agentti: Asiakas: Saanko tietää nimenne? Asiakas: Olen Christine Brown: Brown: Odottakaa hetki: Asiakas: Toki: Asiakas: Valitan, ei löytynyt lentoja haluamillanne päivämäärillä. asiakas: Agentti: Ei se mitään, kiitos vastauksestanne. asiamies: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7.1984</w:t>
      </w:r>
    </w:p>
    <w:p>
      <w:r>
        <w:t xml:space="preserve">asiakas: Agentti: Hei. Saanko tietää nimenne? Asiakas: Miten voin auttaa teitä tänään? Asiakas: Miten voin auttaa teitä tänään? Asiakas: Voitteko auttaa minua tänään varaamaan lipun Atlantaan? asiamies: Voisitteko auttaa minua tänään varaamaan lipun Atlantaan? Totta kai, autamme teitä mielellämme. Milloin olette valmis matkustamaan Atlantaan? asiakas: Asiamies: Aion tavata lapseni ja vaimoni Atlantassa, koska aiomme vierailla Georgia Aquariumissa 21.03. agentti: A: Selvä. Saanko tietää toistuvan päivämääränne? asiakas: Suunnittelimme matkaa parille päivälle, joten haluaisin lähteä 20.03. ja aion palata takaisin 22.03. agentti: Kertokaa ystävällisesti lentokenttäkoodinne? Haluatteko matkallanne jonkinlaisen makuulahden? asiakas: Agentti: Toki, lähden New Yorkista, LGA ja laskeudun Atlantaan ATL:ään. agentti: Asiakas: Hyvä on: Agentti: Kyllä, voin matkustaa mielelläni, jos matkani välissä on yksi välilasku. agentti: Kyllä, voin matkustaa mielelläni, jos matkani välissä on yksi välilasku. agentti: Kyllä: Asiakas: Olkaa hyvä ja olkaa verkossa, tarkistan saatavuuden ja palaan asiaan. asiakas: Olkaa hyvä ja olkaa hyvä: Toki. __ asiakas: __ asiakas: __ asiakas: __ asiakas: __ asiakas: __ asiakas: __ asiakas: Asiamies: Hawaiian airlines tarjoaa palvelua reitillänne 1 välilaskulla. Voinko jatkaa? asiakas: Okei, jatkakaa varausta. agentti: Varaus on tehty lennolle 1027. asiakas: Kiitos: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Kiitos, että odotitte.</w:t>
      </w:r>
    </w:p>
    <w:p>
      <w:r>
        <w:rPr>
          <w:b/>
        </w:rPr>
        <w:t xml:space="preserve">Esimerkki 7.1985</w:t>
      </w:r>
    </w:p>
    <w:p>
      <w:r>
        <w:t xml:space="preserve">asiakas: Asiakas: Päivää. asiamies: Päivää, miten voin auttaa teitä tänään? asiakas: Päivää: Asiakas: Voisitteko muuttaa olemassa olevaa varaustani? asiamies: Voisitteko muuttaa olemassa olevaa varaustani? Asiakas: Toki, olemme täällä auttaaksemme teitä. asiakas: Asiakas: Kiitos: Asiakas: Saanko tietää nimenne? Olen Brenda White.  __ asiakas: Kiitos. Selvä: Asiakas: Kiitos, että odotitte ei löytynyt varausta nimellänne. asiakas: Kiitos nopeasta vastauksesta.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Odota hetki.</w:t>
      </w:r>
    </w:p>
    <w:p>
      <w:r>
        <w:rPr>
          <w:b/>
        </w:rPr>
        <w:t xml:space="preserve">Esimerkki 7.1986</w:t>
      </w:r>
    </w:p>
    <w:p>
      <w:r>
        <w:t xml:space="preserve">asiakas: Agentti: Päivää, miten voin auttaa teitä tänään?  __ agentti: Asiakas: Toki, odottakaa hetki: Asiakas: Toki: Asiakas: Olen pahoillani, mutta nimellänne ei löydy varausta. asiakas: Asiamies: Ei mitään ongelmaa, kiitos tiedoista. agentti: Ei mitään ongelmaa, kiitos tiedoista: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Voisitteko auttaa minua tässä asiassa?</w:t>
      </w:r>
    </w:p>
    <w:p>
      <w:r>
        <w:rPr>
          <w:b/>
        </w:rPr>
        <w:t xml:space="preserve">Esimerkki 7.1987</w:t>
      </w:r>
    </w:p>
    <w:p>
      <w:r>
        <w:t xml:space="preserve">asiakas: Agentti: Hei. Miten voin auttaa teitä? Allen. Varatkaa minulle lippu LAX:stä CLT:hen tapaamaan perhettäni. agentti: Asiakas: Toki, haluatteko turisti- vai bisnesluokassa? asiakas: Kyllä: Agentti: Minulle kelpaa mikä tahansa lento: Asiakas: Ilmoittakaa minulle suunnitellut matkapäivänne, jotta voin jatkaa: ja 19.9. mennessä.  __ asiakas: Tarvitsen suoran lennon: UA-lentoyhtiön suora lento, numero 1024 ja hinta 100. Jatkanko varauksen tekemistä? asiakas: Okei, varaa tämä lippu. agentti:  Lippunne on vahvistettu turistiluokkaan.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Ilmoittakaa minulle, jos teillä on jokin muu mieltymys.</w:t>
      </w:r>
    </w:p>
    <w:p>
      <w:r>
        <w:rPr>
          <w:b/>
        </w:rPr>
        <w:t xml:space="preserve">Esimerkki 7.1988</w:t>
      </w:r>
    </w:p>
    <w:p>
      <w:r>
        <w:t xml:space="preserve">asiakas: Agentti: Hei. Miten voin auttaa teitä tänään? Agentti: Auttakaa minua varaamaan lentolippu DEN:stä DCA:han: Saanko tietää matkustuspäivämääränne?  __ agentti: Asiakas: Saanko tietää nimenne? Linda Wilson: Linda Linda Linda: Tarvitsetteko tarkennuksia? Asiakas: Etsin jatkolentoa: Asiakas: Olen pahoillani, mutta annetuilla päivämäärillä ei löydy lentoja. asiakasta: Asiamies: Ei se mitään, kiitos tiedoista. agentti: Ei se mitään: Asiakas: Kiitos, että otitte yhteyttä palveluumme.</w:t>
      </w:r>
    </w:p>
    <w:p>
      <w:r>
        <w:rPr>
          <w:b/>
        </w:rPr>
        <w:t xml:space="preserve">Tulos</w:t>
      </w:r>
    </w:p>
    <w:p>
      <w:r>
        <w:t xml:space="preserve">asiakas: Marraskuun 18. päivä ja palaan 20. marraskuuta.</w:t>
      </w:r>
    </w:p>
    <w:p>
      <w:r>
        <w:rPr>
          <w:b/>
        </w:rPr>
        <w:t xml:space="preserve">Esimerkki 7.1989</w:t>
      </w:r>
    </w:p>
    <w:p>
      <w:r>
        <w:t xml:space="preserve">asiakas: Asiakas: Päivää. asiamies: Päivää, miten voin auttaa teitä? Agentti: Auttakaa minua varaamaan jatkolento Chicagoon: Asiakas: Toki, voisitteko auttaa minua matkapäivienne kanssa? asiak: Asiamies: Ehdottomasti, matkapäiväni ovat 28.07. ja 30.07. agentti: Kyllä, matkapäiväni ovat 28.07. ja 30.07: Asiakas: Saanko tietää lentokenttäkoodinne? Agentti: Lentokenttäkoodini ovat DTW ja ORD: Asiakas: Voitteko auttaa minua nimenne kanssa? asiakas: Voisitteko kertoa minulle nimenne? Deborah Brown on nimeni. agentti: Valitettavasti annetuista tiedoistanne ei löytynyt lentoja.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ole ongelma. Kiitos tiedoista.</w:t>
      </w:r>
    </w:p>
    <w:p>
      <w:r>
        <w:rPr>
          <w:b/>
        </w:rPr>
        <w:t xml:space="preserve">Esimerkki 7.1990</w:t>
      </w:r>
    </w:p>
    <w:p>
      <w:r>
        <w:t xml:space="preserve">asiakas: Hei. Olen Gregory Lopez.  __ asiakas: Agentti: Voitteko auttaa minua peruuttamaan äskettäisen varaukseni? Asiakas: Toki, tarkastan varausluettelon ja palaan asiaan. asiakas: Voitte peruuttaa varauksen: Asiakas: Toki: Asiakas: Emme löytäneet yhtään varausta antamallanne nimellä. asiakas: Ei: Ei se mitään, ei ongelmaa. Kiitos tiedoistanne. asiamies: Asiakas: Kiitos, että kysyitte neuvoa meiltä.</w:t>
      </w:r>
    </w:p>
    <w:p>
      <w:r>
        <w:rPr>
          <w:b/>
        </w:rPr>
        <w:t xml:space="preserve">Tulos</w:t>
      </w:r>
    </w:p>
    <w:p>
      <w:r>
        <w:t xml:space="preserve">agentti: Päivää, miten voin olla palveluksessanne?</w:t>
      </w:r>
    </w:p>
    <w:p>
      <w:r>
        <w:rPr>
          <w:b/>
        </w:rPr>
        <w:t xml:space="preserve">Esimerkki 7.1991</w:t>
      </w:r>
    </w:p>
    <w:p>
      <w:r>
        <w:t xml:space="preserve">asiakas: Agentti: Hei. Mitä voin tehdä, jotta kokemuksenne kanssamme olisi parempi? asiakas: Agentti: Voisitteko muuttaa olemassa olevaa varaustani: Asiakas: Toki, yritän auttaa teitä olemassa olevan varauksen muuttamisessa. Ilmoittakaa nimenne, jotta voin tarkistaa varauksen tilan.  __ agentti: Asiakas: Kiitos, että annoitte nimenne, odottakaa hetki. asiakas: Asiakas: Kyllä, kiitos: Kiitos, että odotitte. Pahoittelen, tietokannastamme ei ole löytynyt aktiivista varausta nimellänne, jotta voisimme muuttaa sen. asiakas: Asiakas: Selvä, ei mitään ongelmaa. Kiitos, että valitsitte meidät.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Olen Donna Young.</w:t>
      </w:r>
    </w:p>
    <w:p>
      <w:r>
        <w:rPr>
          <w:b/>
        </w:rPr>
        <w:t xml:space="preserve">Esimerkki 7.1992</w:t>
      </w:r>
    </w:p>
    <w:p>
      <w:r>
        <w:t xml:space="preserve">asiakas: Hei,... Angela Carter täällä. agentti: Päivää, miten voin auttaa? asiakas: Mitä haluatte? Asiamies: Haluan osallistua kokoukseen asiakkaani kanssa National Archives Buildingissa Washingtonissa, IAD:ssä, uutta projektiani varten. asiamies: Missä? Asiakas: Hyvä on: Asiakas: Voisitteko varata lentolipun alle 200? asiamies: Voisitteko varata lentolipun 200? Asiakas: Toki, ilmoittakaa matkapäivänne? asiakas: Kyllä, kiitos: Asiamies: Haluan lentää pois 22.03. ja palata 24.03. agentti: Mihin päivämäärään? Asiakas: Kertokaa minulle lähtölentokenttänne koodi? asiakas: Agentti: Lähtöpaikka on Chicago, ORD: Asiakas: Okei, odottakaa hetki: Asiakas: Toki: Asiakas: Anteeksi, löysimme lennon, jonka hinta on 500. Asiakas: Älä jatka varausta.  __ asiakas: Asiamies: Kiitos tiedoista: Kiitos.</w:t>
      </w:r>
    </w:p>
    <w:p>
      <w:r>
        <w:rPr>
          <w:b/>
        </w:rPr>
        <w:t xml:space="preserve">Tulos</w:t>
      </w:r>
    </w:p>
    <w:p>
      <w:r>
        <w:t xml:space="preserve">agentti: Selvä.</w:t>
      </w:r>
    </w:p>
    <w:p>
      <w:r>
        <w:rPr>
          <w:b/>
        </w:rPr>
        <w:t xml:space="preserve">Esimerkki 7.1993</w:t>
      </w:r>
    </w:p>
    <w:p>
      <w:r>
        <w:t xml:space="preserve">asiakas: Hei.  __ asiakas: Agentti: Haluaisin peruuttaa äskettäisen varaukseni, voisitteko auttaa minua siinä? Asiakas: Voisitteko kertoa nimenne? asiakas: Voisitteko kertoa nimenne? Asiakas: Toki, Dorothy Robinson. asiamies: Asiakas: Olen pahoillani, nimellänne ei löydy aktiivista varausta. asiakas: Ei se mitään, ei ongelmaa.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7.1994</w:t>
      </w:r>
    </w:p>
    <w:p>
      <w:r>
        <w:t xml:space="preserve">asiakas: Agentti: Hei. Miten voin auttaa teitä tänään? Voitteko auttaa minua?  __ asiakas: Asiamies: Matkustan näinä päivinä 23. ja 25. heinäkuuta. asiamies: Matkustan näinä päivinä 23. ja 25. heinäkuuta: Asiakas: Onko teillä jokin lentoyhtiö, jonka haluatte valita? asiakas: Onko teillä jokin lentoyhtiö, jonka haluatte valita? Asiamies: Suosittelen normaalihintaista lentoyhtiötä: Asiakas: Saanko tietää liityntämääränne? Agentti: Tarvitsen yhden jatkolennon: Asiakas: Onko teillä muita tarkennuksia? Asiamies: Minulla ei ole muita eritelmiä. agentti: Minulla ei ole muita eritelmiä: Frontier Airlinesilla on jatkolento-1000, jonka hinta on 200. Jatkanko varauksen tekemistä? asiakas: Agentti: Hyvä on, voitte jatkaa: Saanko tietää nimenne jatkokäsittelyä varten? asiakas: Thomas Taylor tässä. agentti:  Thomas Taylor, varauksenne on tehty turistiluokkaan. asiakas: Kiitos palveluistanne. agentti: Asiakas: Tervetuloa, kiitos, että saavuitte meille, turvallista matkaa.</w:t>
      </w:r>
    </w:p>
    <w:p>
      <w:r>
        <w:rPr>
          <w:b/>
        </w:rPr>
        <w:t xml:space="preserve">Tulos</w:t>
      </w:r>
    </w:p>
    <w:p>
      <w:r>
        <w:t xml:space="preserve">agentti: Olen täällä auttamassa sinua lentolippuvarauksen kanssa. Saanko tietää matkapäivänne, kiitos?</w:t>
      </w:r>
    </w:p>
    <w:p>
      <w:r>
        <w:rPr>
          <w:b/>
        </w:rPr>
        <w:t xml:space="preserve">Esimerkki 7.1995</w:t>
      </w:r>
    </w:p>
    <w:p>
      <w:r>
        <w:t xml:space="preserve">asiakas: Asiakas: Hei: Asiakas: Olen Michelle Moore: Asiakas: Michelle Moore, miten voin auttaa teitä tänään? Asiakas: Michelle Moore, miten voin auttaa teitä tänään? Moore: Hätätilanteen vuoksi haluan peruuttaa äskettäisen varaukseni, voisitteko auttaa minua siinä? agentti: Asiakas: Totta kai, olen täällä auttaakseni teitä: Kiitos.  __ asiakas: Asiakas: Toki: Asiakas: Olen pahoillani Michelle Moore, nimellänne ei ole varattuja lentoja. asiakas: Asiamies: Ei mitään ongelmaa, kiitos tiedoista. agentti: Asiakas: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agentti: Odottakaa hetki. Anna kun tarkistan.</w:t>
      </w:r>
    </w:p>
    <w:p>
      <w:r>
        <w:rPr>
          <w:b/>
        </w:rPr>
        <w:t xml:space="preserve">Esimerkki 7.1996</w:t>
      </w:r>
    </w:p>
    <w:p>
      <w:r>
        <w:t xml:space="preserve">asiakas: Asiakas: Päivää. asiamies: Päivää, miten voin olla palveluksessanne tänään? SEA:ssa järjestettävään perhetilaisuuteen. Voitteko tehdä varauksen DCA:sta?  __ asiakas: Asiamies: Toki, haluan lähteä 25.4. ja minun on palattava 27.4. agentti: Asiakas: Onko teillä muita tarkennuksia? Asiakas: Tarvitsen jatkolennon: Asiakas: Auttakaa minua varauksen tekemisessä. asiakas: Carol Robinson: Carolino Carolsson: Tietojenne mukaan löysin matkallenne lennon, jossa on yksi välilasku ja jonka minimihinta on 200 ja lennon numero 1006. Jatkanko tällä lennolla? asiakas: Asiamies: Hyvä on, jatkakaa: Asiakas: Varauksenne on tehty: Kiitos: Asiakas: Ole hyvä.</w:t>
      </w:r>
    </w:p>
    <w:p>
      <w:r>
        <w:rPr>
          <w:b/>
        </w:rPr>
        <w:t xml:space="preserve">Tulos</w:t>
      </w:r>
    </w:p>
    <w:p>
      <w:r>
        <w:t xml:space="preserve">agentti: Agentti: Toki, autan sinua lipun varaamisessa. Saanko tietää matkapäivänne?</w:t>
      </w:r>
    </w:p>
    <w:p>
      <w:r>
        <w:rPr>
          <w:b/>
        </w:rPr>
        <w:t xml:space="preserve">Esimerkki 7.1997</w:t>
      </w:r>
    </w:p>
    <w:p>
      <w:r>
        <w:t xml:space="preserve">asiakas: Asiakas: Päivää. asiamies: Päivää, miten voin olla avuksi tänään? Joidenkin ongelmien vuoksi tenttiäni lykättiin. Voisitteko auttaa minua muuttamaan sen? agentti: Asiakas: Toki, olen täällä auttaakseni teitä: Kiitos: Asiakas: Saanko tietää nimenne, jotta voin jatkaa eteenpäin?  __ agentti: Asiakas: Hyvä on, odottakaa hetki: Asiakas: Toki: Asiakas: Kiitos ajastanne, Etunimeänne ei löytynyt varausta. asiakas: Asiamies: Ei se mitään, kiitos avustanne. asiamies: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Brian Young on nimeni.</w:t>
      </w:r>
    </w:p>
    <w:p>
      <w:r>
        <w:rPr>
          <w:b/>
        </w:rPr>
        <w:t xml:space="preserve">Esimerkki 7.1998</w:t>
      </w:r>
    </w:p>
    <w:p>
      <w:r>
        <w:t xml:space="preserve">asiakas: Asiakas: Päivää. asiamies: Päivää, miten voin auttaa? Asiakas: Olen suunnitellut varaavani lennon PHL:stä MSP:hen, joten auttakaa minua varauksen tekemisessä. agentti: Asiakas: Toki, saanko tietää suunnitellut matkustuspäivämääränne? asiakas: Kyllä: Asiamies: Suunnitellut matkapäiväni ovat 6.-8. joulukuuta. agentti: Mihin aikaan? Asiakas: Voisitteko ystävällisesti kertoa liittymärajanne? asiakas: Agentti: Kyllä, tarvitsen yhden yhteyden. agentti: Kyllä, tarvitsen yhden yhteyden: Onko teillä muita vaatimuksia? asiakas: Onko teillä muita vaatimuksia? Asiakas: Ei: Asiakas: Saanko tietää nimenne? Asiakas: Toki, nimeni on Cynthia Gonzalez. asiamies: Nimeni on Cynthia Gonzalez: Löysimme Havaijin lentoyhtiön, lennon numero: 1019, hinta: 100, se on suora lento. asiakas: Asiakas: Hyvä on, jatkakaa: Lentolippunne on vahvistettu turistiluokkaan.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7.1999</w:t>
      </w:r>
    </w:p>
    <w:p>
      <w:r>
        <w:t xml:space="preserve">asiakas: Asiakas: Päivää. asiamies: Päivää, miten voin auttaa teitä tänään? asiakas: Päivää: Olen Rachel Taylor. Auttakaa minua tekemään varaus Houstonista, IAH:lta matkalle Death Valley -seikkailuun. asiamies: Asiakas: Totta kai, autamme mielellämme. asiakas: Tulen mielelläni: Asiakas: Kiitos: Asiakas: Voisitteko antaa matkanne päivämäärät? Asiamies: Matkapäiväni ovat 24.12.-26.12. agentti: Matkan päivämäärät ovat 24.12: Varmistakaa ystävällisesti määränpäänne? asiakas: Agentti: Kuinka paljon voitte käyttää lentolippuun?  __ agentti: Asiakas: Okei, olkaa hyvä ja odottakaa: Asiakas: Toki: Löysimme kriteereihisi sopivan Frontier airlines -lentoyhtiön lennon numero 1026, jolla on yksi yhteys ja jonka hinta on 100. Jatkanko matkaa? asiakas: Agentti: Jatkakaa varausta: Asiakas: Lippunne on varattu: Kiitos. agentti: Kiitos, että otitte yhteyttä.</w:t>
      </w:r>
    </w:p>
    <w:p>
      <w:r>
        <w:rPr>
          <w:b/>
        </w:rPr>
        <w:t xml:space="preserve">Tulos</w:t>
      </w:r>
    </w:p>
    <w:p>
      <w:r>
        <w:t xml:space="preserve">asiakas: Minulla on varaa 500 tähän matkaan.</w:t>
      </w:r>
    </w:p>
    <w:p>
      <w:r>
        <w:rPr>
          <w:b/>
        </w:rPr>
        <w:t xml:space="preserve">Esimerkki 7.2000</w:t>
      </w:r>
    </w:p>
    <w:p>
      <w:r>
        <w:t xml:space="preserve">asiakas: Asiakas: Hei: Asiakas: Miten voin auttaa teitä tällä hetkellä? asiakas: Olen Joshua Edwards: Asiamies: Voitteko auttaa minua varaamaan lentoliput Atlantasta, ATL:stä Orlandoon, MCO:han: Totta kai, olen täällä auttamassa teitä. Voisitteko antaa matkanne päivämäärät? asiakas: Agentti: Matkapäiväni ovat 29. helmikuuta - 02. maaliskuuta: Asiakas: Onko teillä jokin yhteysrajoitus tälle matkalle? asiakas: Onko teillä jokin yhteysrajoitus tälle matkalle? Asiamies: Maksimi yhteyteni on 1: Asiakas: Onko teillä tarkat lähtö- ja saapumisajat tälle matkalle? asiakas: Onko teillä tarkat lähtö- ja saapumisaikataulut tälle matkalle? Asiamies: Paluuaikani on aamulla: Asiakas: Onko teillä muita tarkennuksia tälle matkalle? asiakas: Asiamies: Minulle sopii mikä tahansa lento: UA airlines tarjoaa jatkolennon tällä reitillä lipun hinnalla 200 ja lento lähtee klo 13:00 ja saapuu klo 11:00, varaanko lippunne tälle lennolle? asiakas: Kyllä, sir: Voitte jatkaa varausta.  __ asiakas: Asiamies: Kiitos erinomaisesta tuestanne lennon varaamisessa. agentti: Kiitos, että olette auttaneet minua: Olkaa hyvä ja turvallista matkaa.</w:t>
      </w:r>
    </w:p>
    <w:p>
      <w:r>
        <w:rPr>
          <w:b/>
        </w:rPr>
        <w:t xml:space="preserve">Tulos</w:t>
      </w:r>
    </w:p>
    <w:p>
      <w:r>
        <w:t xml:space="preserve">agentti: Joshua Edwards, lippunne on varattu lennolle numero 1004.</w:t>
      </w:r>
    </w:p>
    <w:p>
      <w:r>
        <w:rPr>
          <w:b/>
        </w:rPr>
        <w:t xml:space="preserve">Esimerkki 7.2001</w:t>
      </w:r>
    </w:p>
    <w:p>
      <w:r>
        <w:t xml:space="preserve">asiakas: Asiakas: Päivää. asiamies: Päivää, miten voin auttaa teitä? James Campbell, haluan muuttaa olemassa olevaa varaustani. Voisitteko auttaa minua? Asiakas: Odottakaa, olkaa hyvä.  __ agentti: Asiakas: Anteeksi James, nimellänne ei löytynyt varausta. asiakas: Olen pahoillani: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7.2002</w:t>
      </w:r>
    </w:p>
    <w:p>
      <w:r>
        <w:t xml:space="preserve">asiakas: Agentti: Hei. Miten voin auttaa? Haluan matkustaa ATL:stä JFK:hon. Auttakaa minua: Asiakas: Totta kai, autan teitä: Kiitos: Asiakas: Voisitteko kertoa lähtö- ja tulopäivänne? asiakas: Voisitteko kertoa lähtö- ja tulopäivänne? Asiamies: Matkapäiväni ovat 06/08 - 06/10. Asiamies: Matkustan 06/08 - 06/10: Asiakas: Saanko tietää yhteysrajanne? Asiamies: Ei, minulla ei ole muita vaatimuksia. agentti: Asiakas: Ei, odottakaa hetki: Asiakas: Selvä: Kiitos odotuksesta, saatavilla on lento hintaan 700 business-luokassa, jossa on yksi jatkoyhteys. Varaanko lippunne Havaijin lentoyhtiölle? asiakas:  Asiamies: Onko teillä alennusta hinnasta, koska budjettini on 200. Agentti: Mihin hintaan? Asiakas: Valitettavasti emme voi antaa alennusta lipun hinnasta. asiakas: Valitettavasti emme voi antaa alennusta lipun hinnasta: Hyvä on. Älkää sitten jatkako varausta.  __ asiakas: Asiakas: Ole hyvä vain.</w:t>
      </w:r>
    </w:p>
    <w:p>
      <w:r>
        <w:rPr>
          <w:b/>
        </w:rPr>
        <w:t xml:space="preserve">Tulos</w:t>
      </w:r>
    </w:p>
    <w:p>
      <w:r>
        <w:t xml:space="preserve">agentti: Selvä. Kiitos, että lähestyitte meitä.</w:t>
      </w:r>
    </w:p>
    <w:p>
      <w:r>
        <w:rPr>
          <w:b/>
        </w:rPr>
        <w:t xml:space="preserve">Esimerkki 7.2003</w:t>
      </w:r>
    </w:p>
    <w:p>
      <w:r>
        <w:t xml:space="preserve">asiakas: Asiakas: Hei. asiamies: Päivää, miten voin auttaa teitä tänään? asiakas: Hei: Voitteko auttaa minua siinä? agentti: Haluan muuttaa äskettäin tekemäni varauksen: Asiakas: Toki, saanko tietää nimenne, kiitos: William Martin tässä: Martin, tietokannastamme ei löytynyt varausta nimellänne.  __ agentti: Kiitos, että otitte yhteyttä tiedustelunne kanssa.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7.2004</w:t>
      </w:r>
    </w:p>
    <w:p>
      <w:r>
        <w:t xml:space="preserve">asiakas: Tarvitsetteko meiltä apua? asiakas: Haloo: Amy Brown tässä. Voisitteko varata lippuni DEN:stä IAD:hen?  __ asiakas: Asiamies: Matkan päivämäärät ovat 5. ja 7. joulukuuta: UA-lentoyhtiön lento numero 1005 on saatavilla, jonka hinta on 100 ja yhteys 1, sopiiko se teille? asiakas: Voisitteko tehdä sen? Asiamies: Varatkaa lippuni: Asiakas: Ok, varauksenne on vahvistettu: Kiitos, että autoitte minua: Olkaa hyvä, hyvää päivänjatkoa.</w:t>
      </w:r>
    </w:p>
    <w:p>
      <w:r>
        <w:rPr>
          <w:b/>
        </w:rPr>
        <w:t xml:space="preserve">Tulos</w:t>
      </w:r>
    </w:p>
    <w:p>
      <w:r>
        <w:t xml:space="preserve">agentti: Voisitteko kertoa lähtö- ja tulopäivänne?</w:t>
      </w:r>
    </w:p>
    <w:p>
      <w:r>
        <w:rPr>
          <w:b/>
        </w:rPr>
        <w:t xml:space="preserve">Esimerkki 7.2005</w:t>
      </w:r>
    </w:p>
    <w:p>
      <w:r>
        <w:t xml:space="preserve">asiakas: Agentti: Hei. Miten voin auttaa teitä tänään? Agentti: Aion varata lipun DTW:stä MCO:han, voisitteko auttaa minua: Totta kai, autan teitä. Kertokaa minulle nimenne. asiakas: Christopher Turner tässä: Turner: Auttakaa minua suunnitelluilla matkustuspäivillä. asiakas: Olkaa hyvä ja kertokaa minulle suunnitellut matkapäivänne: Asiamies: Matkustan näinä päivinä 21. helmikuuta ja 24. helmikuuta. asiamies: Matkustan näinä päivinä 21. helmikuuta ja 24. helmikuuta: Christopher Turner, vain vahvistukseksi. Auttakaa minua matkanne saapumispäivämäärän kanssa. asiakas: Vahvistan matkapäiväni 22. ja 24. helmikuuta. agentti: Kiitos vahvistuksesta. Tarvitsetteko suoran vai jatkolennon? asiakas: Agentti: Tarvitsen yhden jatkolennon: Asiakas: Onko teillä muita mieltymyksiä matkanne suhteen? Asiamies: Minulla ei ole muita toiveita. asiamies: Minulla ei ole muita toiveita: Christopher Turner, joudun valitettavasti ilmoittamaan, että matkallesi ei ole saatavilla aktiivisia lentoja.  __ agentti: Kiitos, että otitte yhteyttä meihin. Pitäkää hauskaa.</w:t>
      </w:r>
    </w:p>
    <w:p>
      <w:r>
        <w:rPr>
          <w:b/>
        </w:rPr>
        <w:t xml:space="preserve">Tulos</w:t>
      </w:r>
    </w:p>
    <w:p>
      <w:r>
        <w:t xml:space="preserve">asiakas: Kiitos palveluistanne.</w:t>
      </w:r>
    </w:p>
    <w:p>
      <w:r>
        <w:rPr>
          <w:b/>
        </w:rPr>
        <w:t xml:space="preserve">Esimerkki 7.2006</w:t>
      </w:r>
    </w:p>
    <w:p>
      <w:r>
        <w:t xml:space="preserve">asiakas: Asiakas: Hei, olen Brian Baker. asiamies: Hei, miten voin opastaa teitä tämän päivän aikana? Asiamies: Voitteko auttaa minua varaamaan lentoliput LGA:sta PHX:ään: Asiakas: Voisitteko kertoa matkapäivänne? asiak: Asiamies: Matkapäiväni ovat 28. heinäkuuta - 30. heinäkuuta: Asiakas: Onko teillä luokkatoivomuksia? Luokka: Minulle kelpaa mikä tahansa luokka.  __ asiakas: Tarvitsen jatkolennon: Onko muita tarkennuksia? asiakas: - Onko minulla muita tarkennuksia? asiakas: - Onko minulla muita tarkennuksia? Asiamies: Haluan aloittaa lennon ilta-aikaan. asiamies: Haluan, että lento alkaa ilta-aikaan: Löysimme Spirit Airline -lentoyhtiön, jonka hinta on 200 ja lennon numero on 1004 jatkolennolla. Jatkanko varauksen tekemistä? asiakas: Asiamies: Voitte jatkaa varausta: Varauksenne on vahvistettu.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yhteysrajoitus?</w:t>
      </w:r>
    </w:p>
    <w:p>
      <w:r>
        <w:rPr>
          <w:b/>
        </w:rPr>
        <w:t xml:space="preserve">Esimerkki 7.2007</w:t>
      </w:r>
    </w:p>
    <w:p>
      <w:r>
        <w:t xml:space="preserve">asiakas: Asiakas: Hei, olen Kathleen Young: Asiamies: Voitteko auttaa minua lentolippujen varaamisessa OAK:sta MSP:hen? asiamies: Voisitteko auttaa minua varaamaan lentoliput OAK:sta MSP:hen: Asiakas: Voisitteko kertoa matkapäivänne? asiak: Asiamies: Onko teillä luokkatoivomuksia? asiakas: Asiakkaani: Matkapäiväni ovat 17.8.-19.8: Agentti: Minulle sopii mikä tahansa luokka: Tarvitsetteko liityntärajoituksen? asiakas: Tarvitsetteko liityntärajoituksen? Tarvitsen jatkolennon. agentti: Tarvitsen jatkolennon: Onko mitään erittelyjä? asiakas: Onko minulla jokin erittely? asiakas: Onko minulla jokin erittely? asiakas: Onko minulla jokin erittely? Haluan lähteä ja palata ilta-aikaan.  __ asiakas: Agentti: Voitte jatkaa varausta: Asiakas: Varauksenne on vahvistettu: Kiitos avusta.</w:t>
      </w:r>
    </w:p>
    <w:p>
      <w:r>
        <w:rPr>
          <w:b/>
        </w:rPr>
        <w:t xml:space="preserve">Tulos</w:t>
      </w:r>
    </w:p>
    <w:p>
      <w:r>
        <w:t xml:space="preserve">agentti: Lento numero on 1006 ja jatkolento. Jatkanko varauksen tekemistä?</w:t>
      </w:r>
    </w:p>
    <w:p>
      <w:r>
        <w:rPr>
          <w:b/>
        </w:rPr>
        <w:t xml:space="preserve">Esimerkki 7.2008</w:t>
      </w:r>
    </w:p>
    <w:p>
      <w:r>
        <w:t xml:space="preserve">asiakas: HI. Olen Andrew Jones. agentti: Päivää, miten voin auttaa? Asiakas: Varatkaa lentolippu päivämäärille 06/16 ja 06/18. Agentti: Varatkaa lentolippu päivämäärille 06/16 ja 06/18: Asiakas: Toki, voisitteko kertoa lentokenttäkoodinne? asiakas: Voisitteko kertoa lentokenttäkoodinne? Asiakas: Lentokenttäkoodini ovat DCA ja MSP: Asiakas: Kerro tarkemmat tiedot: Tarvitsen jatkolennon. agentti: Tarvitsen jatkolennon: Löysimme UA airlinesin yhden jatkolennon ja lennon numero on 1026. Jatkanko matkaa? asiakas: Kyllä, kiitos.  __ asiakas: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lippusi on vahvistettu turistiluokkaan.</w:t>
      </w:r>
    </w:p>
    <w:p>
      <w:r>
        <w:rPr>
          <w:b/>
        </w:rPr>
        <w:t xml:space="preserve">Esimerkki 7.2009</w:t>
      </w:r>
    </w:p>
    <w:p>
      <w:r>
        <w:t xml:space="preserve">asiakas: Hei. Olen Daniel Taylor. asiamies: Päivää, miten voin auttaa?  __ agentti: Asiakas: Toki, kertoisitteko minulle paluupäivänne? asiakas: Asiakas: Palaan 17.03: Asiakas: Mainitsisitteko ystävällisesti lentokenttätunnuksenne? asiakas: Asiamies: Lentokenttäkoodit ovat MCO ja EWR. asiamies: MCO ja EWR: Asiakas: Kiitos tiedoistanne, pahoittelen, että ei ole lentoja, jotka vastaavat teidän määrittelyjänne. asiakas: Asiamies: Ei ongelmaa: Kiitos, että tavoititte meidät. asiakas: Kiitos.</w:t>
      </w:r>
    </w:p>
    <w:p>
      <w:r>
        <w:rPr>
          <w:b/>
        </w:rPr>
        <w:t xml:space="preserve">Tulos</w:t>
      </w:r>
    </w:p>
    <w:p>
      <w:r>
        <w:t xml:space="preserve">asiakas: Haluan varata lentolipun Orlandosta New Yorkiin tavatakseni New Yorkissa opiskelevan velipuoleni. Auta minua varaamaan lippu 03/15.</w:t>
      </w:r>
    </w:p>
    <w:p>
      <w:r>
        <w:rPr>
          <w:b/>
        </w:rPr>
        <w:t xml:space="preserve">Esimerkki 7.2010</w:t>
      </w:r>
    </w:p>
    <w:p>
      <w:r>
        <w:t xml:space="preserve">agentti: Hei: Asiakas: Hei: Asiakas: Olen Robert Taylor: Taylor: Voitteko auttaa minua lipun varaamisessa?  __ asiakas: Asiamies: Matkapäiväni on 10/05 - 10/07. agentti: Mihin mennessä haluatte matkustaa? Asiakas: Okei, anna minulle hetki aikaa, ilmoitan sinulle lennon yksityiskohdat. asiakas: Asiakas: Toki: Kiitos kärsivällisyydestänne. Valitettavasti Taylor, päivämäärillenne ei ole löytynyt lentoa. Kiitos, että tavoititte meidät. asiakas: Se sopii hyvin. Kiitos: Olkaa hyvä,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 siinä. Voisitteko antaa minulle matkapäivänne?</w:t>
      </w:r>
    </w:p>
    <w:p>
      <w:r>
        <w:rPr>
          <w:b/>
        </w:rPr>
        <w:t xml:space="preserve">Esimerkki 7.2011</w:t>
      </w:r>
    </w:p>
    <w:p>
      <w:r>
        <w:t xml:space="preserve">asiakas: Asiakas: Hei: Asiakas: Miten voin auttaa? asiakas: Olen Jeffrey Johnson: Voisitteko auttaa minua löytämään lentolipun, joka vastaa vaatimuksiani?  __ asiakas: Asiamies: Lähtölentokenttäni koodi on DTW ja kohdelentokenttäni koodi on DFW. asiamies: Lentoaseman koodi on DTW: Asiakas: Kerro minulle matkapäivänne: Asiamies: Paljonko teillä on varaa tähän lippuun? asiakas: Agentti: Minulla on varaa 500 dollaria lippuun. agentti: Minulla on varaa 500 dollaria lippuun: Lentoyhtiö Spiritin turistilento, lennon numero: 1028. Varaanko tämän lipun? asiakas: Agentti: Kyllä, vahvistakaa varaus: Lippunne on varattu. asiakas: Arvostan suuresti apuanne, kiitos palvelustanne. agentti: Kiitos.</w:t>
      </w:r>
    </w:p>
    <w:p>
      <w:r>
        <w:rPr>
          <w:b/>
        </w:rPr>
        <w:t xml:space="preserve">Tulos</w:t>
      </w:r>
    </w:p>
    <w:p>
      <w:r>
        <w:t xml:space="preserve">agentti: Agentti: Toki, autan sinua. Saanko tietää lentokenttäkoodinne?</w:t>
      </w:r>
    </w:p>
    <w:p>
      <w:r>
        <w:rPr>
          <w:b/>
        </w:rPr>
        <w:t xml:space="preserve">Esimerkki 7.2012</w:t>
      </w:r>
    </w:p>
    <w:p>
      <w:r>
        <w:t xml:space="preserve">asiakas: Hei.  __ asiakas: Agentti: Haluan peruuttaa äskettäisen varaukseni rankkasateiden vuoksi: Asiakas: Toki, saanko tietää nimenne, jotta voisin tarkistaa varauksenne tietokannastamme? asiakas: Voisitteko auttaa minua? Agentti: Nimeni on Charles Perez: Perez: Odottakaa, olkaa hyvä: Perez Perez: Toki: Valitettavasti joudumme ilmoittamaan teille, että nimellänne ei löydy aktiivista varausta, jonka voisitte peruuttaa. asiakas: Asiamies: Ei mitään ongelmaa,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7.2013</w:t>
      </w:r>
    </w:p>
    <w:p>
      <w:r>
        <w:t xml:space="preserve">asiakas: Agentti: Hei. Miten voin auttaa? Olen Karen Collins. Suunnittelen osallistuvani tenniskilpailuun CLT:ssä SEA:sta. Voitteko etsiä minulle lentolippua? asiamies: Asiakas: Saanko tietää haluamanne matkustuspäivämäärät? Asiakas: Saanko kysyä, milloin haluatte matkustaa? Asiamies: Okei, matkapäiväni ovat 26.01. ja paluu 28.01. Agentti: Mihin mennessä? Asiakas: Löytyy lento, jonka yhteysraja on 1 ja hinta 100. Jatkanko varausta? asiakas: Voitte tehdä lennon, jonka hinta on 100: Agentti: Minulle sopii tämä lento, joten voitte jatkaa varausta. agentti: Minulle sopii tämä lento, joten voitte jatkaa varausta: Asiakas: Lippunne on varattu, lennon numero 1015. asiakas: Kiitos avusta.  __ asiakas: Asiakas: Ei kestä.</w:t>
      </w:r>
    </w:p>
    <w:p>
      <w:r>
        <w:rPr>
          <w:b/>
        </w:rPr>
        <w:t xml:space="preserve">Tulos</w:t>
      </w:r>
    </w:p>
    <w:p>
      <w:r>
        <w:t xml:space="preserve">agentti: Kiitos, että valitsitte meidät.</w:t>
      </w:r>
    </w:p>
    <w:p>
      <w:r>
        <w:rPr>
          <w:b/>
        </w:rPr>
        <w:t xml:space="preserve">Esimerkki 7.2014</w:t>
      </w:r>
    </w:p>
    <w:p>
      <w:r>
        <w:t xml:space="preserve">asiakas: Asiakas: Hei: Asiakas: Olen Laura Wright: Haluan varata lipun IL - ORD - CA - LAX. Voitteko auttaa minua? Asiakas: Totta kai, olemme täällä auttamassa teitä. asiakas: Asiakas: Kiitos: Asiakas: Saanko tietää hintatyyppipreferenssinne? Asiakas: Saanko kysyä, mitä haluatte? Asiakas: Hintani on 5000: Asiakas: Voisitteko kertoa minulle suunnitellut matkapäivänne, jotta voin jatkaa eteenpäin? asiakas: Voisitteko kertoa minulle suunnitellut matkapäivänne? Asiamies: Suunnitellut matkapäiväni ovat 18.11. ja 20.11. välisenä aikana: Asiakas: Tarvitsetteko välilaskua matkanne välissä? asiakas: Tarvitsetteko välilaskua matkan aikana? Kyllä, tarvitsen yhden välilaskun matkani välissä.  __ asiakas: Agentti: Kyllä: Kiitos odottamisesta, löysimme UA-lentoyhtiön, joka vastaa olennaisia tietojasi ja jossa on yksi jatkoyhteys ja lennon numero-1003. Varaanko lipun? asiakas: Agentti: Kyllä, voitte jatkaa: Lippunne on vahvistettu ja lipun hinta on 100. asiakas: Asiamies: Kiitos, että autoitte minua: Kiitos, että käytitte meitä.</w:t>
      </w:r>
    </w:p>
    <w:p>
      <w:r>
        <w:rPr>
          <w:b/>
        </w:rPr>
        <w:t xml:space="preserve">Tulos</w:t>
      </w:r>
    </w:p>
    <w:p>
      <w:r>
        <w:t xml:space="preserve">agentti: Kiitos, että annoitte matkatietonne, odottakaa hetki.</w:t>
      </w:r>
    </w:p>
    <w:p>
      <w:r>
        <w:rPr>
          <w:b/>
        </w:rPr>
        <w:t xml:space="preserve">Esimerkki 7.2015</w:t>
      </w:r>
    </w:p>
    <w:p>
      <w:r>
        <w:t xml:space="preserve">asiakas: Päivää, olen Paul Rodriguez. agentti: Päivää. Miten voin auttaa? Agentti: Voitteko auttaa minua varaamaan lentolipun SEA:sta OAK:iin: Asiakas: Voisitteko kertoa matkapäivänne? Asiamies: Matkapäiväni ovat 12.12.-14.12. agentti: Mihin aikaan matkustatte? Asiakas: Onko teillä tarkempia tietoja? Asiamies: Lähtöaikani on ilta: Asiakas: Tarvitsetteko jatkolentoa vai suoraa lentoa? Asiakas: Tarvitsetteko jatkolentoa? Agentti: Minulle kelpaa molemmat lennot: Valitettavasti reitiltänne ei löytynyt lentoja.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Ei se mitään, ei mitään ongelmaa. Kiitos tiedoista.</w:t>
      </w:r>
    </w:p>
    <w:p>
      <w:r>
        <w:rPr>
          <w:b/>
        </w:rPr>
        <w:t xml:space="preserve">Esimerkki 7.2016</w:t>
      </w:r>
    </w:p>
    <w:p>
      <w:r>
        <w:t xml:space="preserve">asiakas: Agentti: Hei. Miten voin auttaa? Agentti: Haluaisin varata lipun MCO:sta DEN:hen, voisitteko auttaa minua? agentti: Haluaisin varata lipun MCO:sta DEN:hen: Asiakas: Saanko tietää matkapäivänne? asiak: Asiamies: Matkustan näinä päivinä 20. ja 22. huhtikuuta. agentti: Asiakas: Onko teillä jokin lentoyhtiö, jota suositte? Agentti: Minulla ei ole mitään mieltymystä: Onko teillä jokin luokka mieltymys?  __ agentti: Asiakas: Kertokaa nimenne: Janet Phillips: Asiakas: Jatkolento voidaan varata Hawaiian airlinesilta hintaan 100, kun lennon numero on 1000. Asiakas: Asiakas: Hyvä on, voitte jatkaa: Asiakas: Lentolippu on varattu: Kiitos palveluistanne. agentti: Kiitos.</w:t>
      </w:r>
    </w:p>
    <w:p>
      <w:r>
        <w:rPr>
          <w:b/>
        </w:rPr>
        <w:t xml:space="preserve">Tulos</w:t>
      </w:r>
    </w:p>
    <w:p>
      <w:r>
        <w:t xml:space="preserve">asiakas: Asiakas: Minulla ei ole muita mieltymyksiä.</w:t>
      </w:r>
    </w:p>
    <w:p>
      <w:r>
        <w:rPr>
          <w:b/>
        </w:rPr>
        <w:t xml:space="preserve">Esimerkki 7.2017</w:t>
      </w:r>
    </w:p>
    <w:p>
      <w:r>
        <w:t xml:space="preserve">asiakas: Agentti: Hei. Miten voin opastaa teitä tänään? Voitteko auttaa minua? asiamies: Asiakas: Toki, voin auttaa teitä siinä. asiakas: Voin auttaa teitä: Kiitos. agentti: Asiakas: Voisitteko antaa lähimmän lentokentän koodit varausta varten? asiakas: Voisitteko ilmoittaa lähimmän lentokentän koodit varausta varten? Asiamies: Toki, sijaintini on NV-LAS ja lähin sijainti on TX-IAH. agentti: Asiakas: Hyvä on, voinko saada tietää haluamanne matkustuspäivämäärät? asiakas: Asiamies: Mieluiset päivämäärät ovat 02/07 - 02/09. Agentti: Kenen nimissä minun on varattava tämä lentolippu? asiakas: Kenen nimissä minun on varattava tämä lentolippu? asiakas: Kenen nimissä minun on varattava tämä lentolippu? Edwardsin nimellä. agentti: Missä on Carolyn Edwards? Asiakas: Okei Edwards, odottakaa hetki tarkistaakseni lentojen saatavuuden ja palaan asiaan. asiakas: Carolyn Edwards: Asiakas: Toki, kaikessa rauhassa: Asiakas: Olen pahoillani, mutta lentoja ei ole saatavilla pyytämillänne matkustuspäivillä. asiakas: Olen pahoillani, mutta lentoja ei ole saatavilla pyytämillänne matkustuspäivillä: Asiakas: Selvä, ei ongelmaa: Haluaisitteko kysyä meiltä jotain muuta?  __ agentti: Asiakas: Okei,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Ei, kiitos tiedoista.</w:t>
      </w:r>
    </w:p>
    <w:p>
      <w:r>
        <w:rPr>
          <w:b/>
        </w:rPr>
        <w:t xml:space="preserve">Esimerkki 7.2018</w:t>
      </w:r>
    </w:p>
    <w:p>
      <w:r>
        <w:t xml:space="preserve">asiakas: Asiakas: Hei, olen Elizabeth Green: Agentti: Voitteko auttaa minua varaamaan lipun IAH:sta LAX:iin? Asiakas: Toki, saanko tietää matkapäivänne? asiak: Asiamies: Matkapäiväni ovat 29.11.-01.12: Asiakas: Onko teillä tarkempia tietoja? Asiamies: Tarvitsen tauon matkani välissä. agentti: Löysimme lentoyhtiö Frontierin lennolla 1014, jolla on hinta 200 kanssa halt. Jatkanko varauksen tekemistä? Olkaa hyvä ja jatkakaa.  __ asiakas: Asiamies: Kiitos: Kiitos.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7.2019</w:t>
      </w:r>
    </w:p>
    <w:p>
      <w:r>
        <w:t xml:space="preserve">asiakas: Asiakas: Päivää. asiamies: Päivää, miten voin auttaa? Minulla on haastattelu Austinissa, se on minulle hyvin tärkeää.  __ asiakas: Asiamies: Haastatteluni on 1.9., joten haluaisin muuttaa 31.8. ja palata 2.9. agentti: Missä on lento? Asiakas: Toki, onko teillä muita vaatimuksia? Asiakas: Kyllä, onko teillä muita vaatimuksia? Agentti: Minulla on yksi vaatimus, eli sen yhteyden pitäisi olla rajoitettu 1:een. agentti: Asiakas: Olkaa hyvä ja odottakaa hetki, tarkistan asian ja palaan asiaan. asiakas: Asiakas: Toki, kaikessa rauhassa: On olemassa UA 1015 -lentoyhtiö, jonka hinta on 100 ja joka vastaa vaatimuksiasi. Jatkanko sen kanssa? asiakas: Varatkaa minulle yksi lippu. asiamies: Varauksenne on vahvistettu. Kiitos, että lähestyitte meitä. Saanko tietää nimenne? asiakas: Anderson. Kiitos, että autoitte minua.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Saanko tietää matkapäivänne?</w:t>
      </w:r>
    </w:p>
    <w:p>
      <w:r>
        <w:rPr>
          <w:b/>
        </w:rPr>
        <w:t xml:space="preserve">Esimerkki 7.2020</w:t>
      </w:r>
    </w:p>
    <w:p>
      <w:r>
        <w:t xml:space="preserve">asiakas: Miten voin auttaa?  __ agentti: Asiakas: Toki, autan teitä, odottakaa hetki. asiakas: Asiakas: Kiitos: Asiakas: Kiitos, että odotitte: Asiakas: Okei: Asiakas: Anteeksi, tietokannastamme ei ole löytynyt aktiivista varausta nimellänne, jotta voitte peruuttaa sen. asiakas: Asiakas: Ei se mitään, ei ole ongelma.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Joshua Lee. Minun täytyy peruuttaa varaukseni, voitteko auttaa minua?</w:t>
      </w:r>
    </w:p>
    <w:p>
      <w:r>
        <w:rPr>
          <w:b/>
        </w:rPr>
        <w:t xml:space="preserve">Esimerkki 7.2021</w:t>
      </w:r>
    </w:p>
    <w:p>
      <w:r>
        <w:t xml:space="preserve">asiakas: Hei.  __ asiakas: Voitteko auttaa minua lipun varaamisessa? agentti: Voitte auttaa minua lipun varaamisessa: Asiakas: Saanko tietää matkapäivänne? Agentti: Haluaisin matkustaa 9. elokuuta ja 11. elokuuta: Asiakas: Haluaisitteko matkustaa jatkolennolla vai suoralla lennolla? asiakas: Haluan, että matkustatte suoralla lennolla: Agentti: Haluan matkustaa suoralla lennolla: Asiakas: Onko muita huolenaiheita? Asiakas: Ei: Asiakas: Saanko tietää nimenne? Daniel Smith: Smith: Tällä hetkellä ei löydy toiveittenne mukaisia lentoja. asiakas: Asiamies: Ei mitään ongelmaa, kiitos etsinnästä.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7.2022</w:t>
      </w:r>
    </w:p>
    <w:p>
      <w:r>
        <w:t xml:space="preserve">asiakas: Agentti: Hei. Tervetuloa matkatoimistoomme. Miten voin auttaa teitä tänään? Voitteko auttaa minua äskettäisen varaukseni peruuttamisessa, en löytänyt, miten voin peruuttaa varaukseni: Pyydän, antakaa minulle hetki aikaa. Saanko tietää nimenne jatkokäsittelyä varten? asiakas: Agentti: Olen Patrick Robinson, tarkistakaa lippuni tällä nimellä. agentti: Olen Patrick Robinson: Valitettavasti Patrick, teidän tiedoillanne ei ole varausta.  __ agentti: Ole hyvä.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7.2023</w:t>
      </w:r>
    </w:p>
    <w:p>
      <w:r>
        <w:t xml:space="preserve">asiakas: Asiakas: Päivää. asiamies: Päivää, miten voin auttaa teitä? Olen Edward Hernandez, olen halukas matkustamaan joulukuussa Orlandoon kahdeksi päiväksi. Voitteko auttaa minua lentolippujen varaamisessa Bostonista? agentti: Voisitteko kertoa suunnitellut matkapäivänne?  __ agentti: Asiakas: Voisitteko kertoa lähtö- ja kohdelentokenttänne koodit? asiakas: Agentti: Toki, lähimmät lentokenttäni lähde- ja määräpaikkani ovat BOS ja MCO. agentti: Asiakas: Haluttuihin päivämääriin on saatavilla lento Frontier airlinesilta, jossa on 1 jatkolento. vahvistanko varauksenne? asiakas: Agentti: Voitte vahvistaa varaukseni tällä lennolla. agentti: Voitte vahvistaa varaukseni tällä lennolla: Lippunne on varattu lennolle 1002. asiakas: Kiitos nopeasta vastauksestamme. asiamies: Olkaa hyvä.</w:t>
      </w:r>
    </w:p>
    <w:p>
      <w:r>
        <w:rPr>
          <w:b/>
        </w:rPr>
        <w:t xml:space="preserve">Tulos</w:t>
      </w:r>
    </w:p>
    <w:p>
      <w:r>
        <w:t xml:space="preserve">asiakas: Suunnitellut matkapäiväni ovat 12/02 ja 12/04.</w:t>
      </w:r>
    </w:p>
    <w:p>
      <w:r>
        <w:rPr>
          <w:b/>
        </w:rPr>
        <w:t xml:space="preserve">Esimerkki 7.2024</w:t>
      </w:r>
    </w:p>
    <w:p>
      <w:r>
        <w:t xml:space="preserve">asiakas: Agentti: Hei. Miten voin auttaa teitä tällä hetkellä? asiakas: Agentti: Olen Emma Hernandez ja suunnittelen matkaa HOU:iin, joten pyydän teitä varaamaan minulle lentoliput DTW:stä. agentti: Varatkaa minulle lentolippu DTW:stä: Joo, autan mielelläni. Voisitteko kertoa minulle matkapäivänne? asiakas: Agentti: Kiitos, ja suunnittelen matkapäiväni 26.02. ja paluupäiväni 28.02. agentti: Kiitos: UA airlines tarjoaa tietojesi mukaan matkallesi yhden välilaskun sisältävän lennon, jonka minimihinta on 100. Jatkanko tämän kanssa?  __ agentti: Asiakas: Okei, vahvistin lippunne lennon numerolla 1017. Asiakas: Asiamies: Kiitos avusta: Asiakas: Olkaa hyvä.</w:t>
      </w:r>
    </w:p>
    <w:p>
      <w:r>
        <w:rPr>
          <w:b/>
        </w:rPr>
        <w:t xml:space="preserve">Tulos</w:t>
      </w:r>
    </w:p>
    <w:p>
      <w:r>
        <w:t xml:space="preserve">asiakas: Kyllä, voit jatkaa lipun varaamista.</w:t>
      </w:r>
    </w:p>
    <w:p>
      <w:r>
        <w:rPr>
          <w:b/>
        </w:rPr>
        <w:t xml:space="preserve">Esimerkki 7.2025</w:t>
      </w:r>
    </w:p>
    <w:p>
      <w:r>
        <w:t xml:space="preserve">asiakas: Hei. Olen Timothy Lopez. asiamies: Hei, miten voin olla apunanne tänään? asiakas: Asiakas: Olemme suunnitelleet käyvämme ostoskeskuksessa osallistuaksemme tapahtumaan 06/11. Voisitteko auttaa minua varaamaan paluulippua 13.06. päivälle? agentti: Asiakas: Totta kai, autamme teitä mielellämme. asiakas: Kiitos: Tarvitsetteko välilaskuja matkan välissä? asiakas: Asiamies: Tarvitsen tauon matkan välissä. agentti: Asiakas: Voisitteko ystävällisesti antaa minulle lentokenttäkoodinne? asiakas: Voisitteko antaa minulle lentokenttäkoodinne? Agentti: Lähtötunnukseni on New York JFK ja määränpääni Denver DEN. agentti: Asiakas: Okei, odottakaa hetki: Asiakas: Toki: Lentoyhtiö on Spirit, hinta 100 ja yhden vaihdon hinta. Jatkanko varauksen tekemistä?  __ agentti: Asiakas: Varauksenne on tehty ja lennon numero on 1016. Asiakas: Asiamies: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7.2026</w:t>
      </w:r>
    </w:p>
    <w:p>
      <w:r>
        <w:t xml:space="preserve">asiakas: Asiakas: Hei: Asiakas: Miten voin auttaa teitä tänään? asiakas: Nimeni on Jeffrey Thomas: DFW:stä DTW:hen. Auttakaa minua lentolipun varaamisessa. asiamies: Asiakas: Toki, antakaa matkapäivänne. asiakas: Voitte antaa matkapäivänne: Asiamies: Matkapäiväni ovat 30.05.-01.06. agentti: Matkan päivämäärät ovat 30.05.-01.06: Asiakas: Onko teillä mitään mieltymyksiä? Asiamies: Tarvitsen pysähdyksen matkani välissä. asiamies: Southwest airlinesin lento-1026 on saatavilla yhdellä jatkoyhteydellä ja lennon hinta on 100. Voinko jatkaa varauksen tekemistä? asiakas: Jatkakaa varauksen tekemistä.  __ asiakas: Agentti: Kiitos varauksesta: Kiitos, että valitsitte meidät.</w:t>
      </w:r>
    </w:p>
    <w:p>
      <w:r>
        <w:rPr>
          <w:b/>
        </w:rPr>
        <w:t xml:space="preserve">Tulos</w:t>
      </w:r>
    </w:p>
    <w:p>
      <w:r>
        <w:t xml:space="preserve">agentti: Varaus on vahvistettu ja turvallista matkaa.</w:t>
      </w:r>
    </w:p>
    <w:p>
      <w:r>
        <w:rPr>
          <w:b/>
        </w:rPr>
        <w:t xml:space="preserve">Esimerkki 7.2027</w:t>
      </w:r>
    </w:p>
    <w:p>
      <w:r>
        <w:t xml:space="preserve">asiakas: Millaista apua odotatte meiltä? asiakas: Hei: Agentti: Minun täytyy varata lippu ORD:stä SEA:han, voitteko auttaa minua? asiamies: Voisitteko varata lipun ORD:stä SEA:han? Totta kai, olemme hurmioituneita voidessamme auttaa teitä. Voisitteko kertoa matkapäivänne, jotka olette suunnitelleet? asiakas: Asiamies: Matkapäiväni ovat 03/09 ja 03/11. Agentti: Matkan ajankohdat ovat 03/09 ja 03/11: Tarvitsetteko välilaskua matkan välissä? asiakas: Kyllä, tarvitsen jatkolennon.  __ asiakas: Olen Matthew Robert: Asiakas: Onko matkanne suhteen muita tarkennuksia? asiakas: Asiamies: Ei mitään: Kiitos ajastanne, olemme löytäneet Southwest-lentoyhtiön lennon, lennon numero-1011, yhteydet-1 ja lippu-100. Haluatteko, että varaan lipun? asiakas: Asiamies: Kyllä, jatka: Toki, paikka on onnistuneesti varattu turistiluokan lennolle. asiakas: Kiitos: Asiakas: Kiitos läsnäolostanne. Toivottavasti voimme palvella teitä uudelleen.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7.2028</w:t>
      </w:r>
    </w:p>
    <w:p>
      <w:r>
        <w:t xml:space="preserve">asiakas: Asiakas: Päivää. asiamies: Päivää, miten voin auttaa teitä tällä hetkellä? asiakas: Päivää: Michael Robinson. Etsin lentoa MSP:stä LGA:han, voitteko auttaa minua lentolippujen varaamisessa?  __ asiakas: Asiamies: Kiitos: Asiakas: Voisitteko kertoa minulle matkanne suunnitellut päivämäärät? asiakas: Voisitteko ilmoittaa minulle matkanne suunnitellut päivämäärät? Matkapäiväni ovat 18.09. ja 20.09. Varmistakaa, että tarvitsen jatkolennon. agentti: Asiakas: Odottakaa hetki, palaan asiaan ja ilmoitan teille sopivan lennon eritelmienne mukaan. asiakas: Odottakaa hetki, palaan asiaan ja ilmoitan teille sopivan lennon eritelmienne mukaan. asiakas: Odottakaa hetki, palaan asiaan ja ilmoitan teille sopivan lennon eritelmienne mukaan: Asiakas: Hyvä on, odotan vastaustanne. agentti: Hyvä on, odotan vastaustanne. agentti: Hyvä on: Michael, suunnitelluilla matkapäivilläsi ei ole lentoja. asiakas: Ei se mitään, ei mitään ongelmaa. Kiitos tiedoista. agentti: Asiakas: Ole hyvä, kiitos, että otit yhteyttä tänne. Toivottavasti sinulla on mukava päivä edessä Michael.</w:t>
      </w:r>
    </w:p>
    <w:p>
      <w:r>
        <w:rPr>
          <w:b/>
        </w:rPr>
        <w:t xml:space="preserve">Tulos</w:t>
      </w:r>
    </w:p>
    <w:p>
      <w:r>
        <w:t xml:space="preserve">agentti: Michael.</w:t>
      </w:r>
    </w:p>
    <w:p>
      <w:r>
        <w:rPr>
          <w:b/>
        </w:rPr>
        <w:t xml:space="preserve">Esimerkki 7.2029</w:t>
      </w:r>
    </w:p>
    <w:p>
      <w:r>
        <w:t xml:space="preserve">asiakas: Asiakas: Päivää. asiamies: Päivää, miten voin auttaa teitä tänään? asiakas: Päivää: Nimeni on Patricia Robinson. Olen matkablogin kirjoittaja ja aion tutustua Orlandoon - MCO:hon blogiartikkeliani varten, voisitteko auttaa minua varaamaan lennon DEN:stä? agentti: Asiakas: Toki, kertokaa minulle matkanne päivämäärät. asiakas: Asiamies: Olen siellä kaksi päivää 21.5.-23.5. Agentti: Olen siellä kaksi päivää 21.5.-23.5: Asiakas: Onko teillä jokin luokkatoivomus? Asiakas: Onko teillä jokin luokkatoivomus? Agentti: Minulla ei ole mitään luokkatoivomuksia. agentti: Minulla ei ole mitään luokkatoivomuksia: Tarvitsetteko suoran lennon vai jatkolennon? asiakas: Asiamies: Minulle kelpaa jatkolento. agentti: Kertokaa minulle muut tiedot. asiakas: Asiamies: Haluan lähteä ja palata sekä iltapäivän aikaan. asiamies: Haluan, että lento lähtee ja palaa iltapäivällä: Asiakas: Odottakaa hetki: __ asiakas: Asiakas: Ei mitään ongelmaa,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lentoja ei ole saatavilla matkasi reiteillä.</w:t>
      </w:r>
    </w:p>
    <w:p>
      <w:r>
        <w:rPr>
          <w:b/>
        </w:rPr>
        <w:t xml:space="preserve">Esimerkki 7.2030</w:t>
      </w:r>
    </w:p>
    <w:p>
      <w:r>
        <w:t xml:space="preserve">asiakas: Miten voin auttaa teitä tänään?  __ agentti: Asiakas: Kertokaa nimenne, jotta voin tarkistaa varauksenne? asiakas: Kertokaa nimenne, jotta voin tarkistaa varauksenne? Asiakas: Olen Timothy Mitchell: Asiakas: Okei, odottakaa hetki: Asiamies: Ei mitään ongelmaa, kiitos tiedoista. agentti: Asiakas: Kiitos, että odotitte. Olen tarkistanut varausluettelosta peruuttaakseni lippunne, mutta en löytänyt yhtään varausta, jossa olisi teidän nimenne. asiakas: Asiamies: Kiitos tiedoista: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siis auttaa minua varaukseni peruuttamisessa?</w:t>
      </w:r>
    </w:p>
    <w:p>
      <w:r>
        <w:rPr>
          <w:b/>
        </w:rPr>
        <w:t xml:space="preserve">Esimerkki 7.2031</w:t>
      </w:r>
    </w:p>
    <w:p>
      <w:r>
        <w:t xml:space="preserve">asiakas: Asiakas: Hei. asiamies: Päivää, miten voin auttaa teitä tänään? asiakas: Hei: Agentti: Auttakaa minua varaamaan lentolippu DFW:stä MCO:han: Voisitteko kertoa minulle matkanne päivämäärät?  __ agentti: Asiakas: Mainitsisitteko nimenne? Jonathan Adams: Asiakas: Odotatteko muuta apua minulta, kiitos? Asiakas: Tarvitsen jatkolennon: Asiakas: Odottakaa hetki: Asiakas: Selvä: On olemassa jatkolento hintaan 100 Frontier-lentoyhtiön lennolla, jatkanko varausta? asiakas: Varmistakaa, että paluuni pitäisi olla aamulla. agentti: Okei, olen varannut lippunne lennon numerolla 1013, lähtöaika on klo 5:00 ja paluu klo 9:00. asiakas: Agentti: Voitte varata: Se on varattu onnistuneesti. asiakas: Kiitos. agentti: Olkaa hyvä, turvallista matkaa.</w:t>
      </w:r>
    </w:p>
    <w:p>
      <w:r>
        <w:rPr>
          <w:b/>
        </w:rPr>
        <w:t xml:space="preserve">Tulos</w:t>
      </w:r>
    </w:p>
    <w:p>
      <w:r>
        <w:t xml:space="preserve">asiakas: 20. syyskuuta.</w:t>
      </w:r>
    </w:p>
    <w:p>
      <w:r>
        <w:rPr>
          <w:b/>
        </w:rPr>
        <w:t xml:space="preserve">Esimerkki 7.2032</w:t>
      </w:r>
    </w:p>
    <w:p>
      <w:r>
        <w:t xml:space="preserve">asiakas: Agentti: Hei. Miten voin auttaa teitä? Asiamies: Voitteko auttaa minua varaamaan lentoliput ATL:stä LGA:han: Asiakas: Saanko tietää matkapäivänne? Asiamies: Toki, matkapäiväni ovat 07.9.-09.9. agentti: Mihin aikaan haluatte matkustaa? Onko teillä jokin jatkoyhteysvaihtoehto? asiakas: Asiamies: Haluaisin mieluiten jatkolennon matkalleni. agentti: Onko muita huolenaiheita? Asiakas: Ei: Saanko tietää nimenne? asiakas: Laura Scott: Jet Blue Airlinesin jatkolento tällä reitillä ja hinta 200. asiakas: Okei, varatkaa tämä lento.  __ asiakas: Agentti: Kiitos varauksesta: Kiitos, että valitsitte meidät.</w:t>
      </w:r>
    </w:p>
    <w:p>
      <w:r>
        <w:rPr>
          <w:b/>
        </w:rPr>
        <w:t xml:space="preserve">Tulos</w:t>
      </w:r>
    </w:p>
    <w:p>
      <w:r>
        <w:t xml:space="preserve">agentti: Varaus on tehty lennolle 1010.</w:t>
      </w:r>
    </w:p>
    <w:p>
      <w:r>
        <w:rPr>
          <w:b/>
        </w:rPr>
        <w:t xml:space="preserve">Esimerkki 7.2033</w:t>
      </w:r>
    </w:p>
    <w:p>
      <w:r>
        <w:t xml:space="preserve">asiakas: Miten voin auttaa?  __ agentti: Asiakas: Saanko tietää matkanne päivämäärät? Agentti: Matkapäiväni ovat 14. ja 16. helmikuuta: Asiakas: Onko teillä muita toiveita? asiakas: Onko teillä muita toiveita? Asiamies: Haluaisin matkustaa turistiluokassa jatkolennolla. agentti: Mihin matkustatte? Asiakas: Saanko tietää nimenne? Alexander King: Havaijin lentoyhtiön lento numero 1005, jonka hinta on 200. Voinko jatkaa? Asiakas: Jatkakaa varauksen tekemistä: Lippunne on varattu. asiakas: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lentolipun DEN:stä SEA:han?</w:t>
      </w:r>
    </w:p>
    <w:p>
      <w:r>
        <w:rPr>
          <w:b/>
        </w:rPr>
        <w:t xml:space="preserve">Esimerkki 7.2034</w:t>
      </w:r>
    </w:p>
    <w:p>
      <w:r>
        <w:t xml:space="preserve">asiakas: Asiakas: Päivää. asiamies: Päivää, miten voin auttaa teitä? Asiamies: Varatkaa lentolippu LAS:sta OAK:iin? agentti: Voisitteko varata lentoliput LAS:sta OAK:iin? Asiakas: Saanko tietää matkasuunnitelmanne päivämäärät? asiakas: Saanko tietää matkasuunnitelmanne päivämäärän? Agentti: Matkapäiväni ovat 27. tammikuuta ja 29. tammikuuta: Asiakas: Saanko tietää nimenne? Olen Jonathan Taylor: Asiakas: Haluatteko mieluummin suoran lennon? Asiamies: Ei, tarvitsen jatkolennon. agentti: Ei, tarvitsen jatkolennon: Odottakaa hetki.  __ agentti: JetBlue airlines lennolla 1021 tarjoaa jatkolennon ja lippu maksaa teille 100 turistiluokassa. asiakas: Jatkakaa varaukseni tekemistä. agentti: Jatkakaa varaukseni tekemistä. agentti: Jatkakaa varaukseni tekemistä: Jonathan Taylor.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7.2035</w:t>
      </w:r>
    </w:p>
    <w:p>
      <w:r>
        <w:t xml:space="preserve">asiakas: Miten voin auttaa?  __ agentti: Asiakas: Toki, saanko tietää lähtö- ja pääteasemanne lentokenttäkoodit: Agentti: Olen matkalla PHL:ään DTW:stä: Asiakas: Kertokaa matkasuunnitelmanne päivämäärät. asiakas: Agentti: Matkapäiväni ovat 14. ja 16. syyskuuta: Asiakas: Haluatteko mieluummin suoran vai jatkolennon? Asiamies: Suosin jatkolentoa: Asiakas: Onko teillä mitään tarkempia tietoja? Asiakas: Ei: Asiakas: Saanko tietää nimenne? Asiakas: Nimeni on Kathleen Roberts. asiamies: Nimeni on Kathleen Roberts: Asiakas: Olen pahoillani, Kathleen Roberts, mutta toiveittenne mukaista lentoa ei ole saatavilla: Asiamies: Ei mitään ongelmaa, kiitos tiedoista. agentti: Ei mitään ongelmaa, kiitos tiedoista: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Voisitteko tarkistaa lentojen saatavuuden business-luokassa?</w:t>
      </w:r>
    </w:p>
    <w:p>
      <w:r>
        <w:rPr>
          <w:b/>
        </w:rPr>
        <w:t xml:space="preserve">Esimerkki 7.2036</w:t>
      </w:r>
    </w:p>
    <w:p>
      <w:r>
        <w:t xml:space="preserve">asiakas: Asiakas: Päivää. asiamies: Päivää, miten voin olla palveluksessanne tänään? Agentti: Haluan varata lipun DFW:stä LAX:iin osallistuakseni Innovation-festivaaleille jakaakseni ideoitani. asiamies: Haluan varata lipun DFW:stä LAX:iin: Totta kai, autan teitä lipun varaamisessa. Saanko tietää matkustuspäivämääränne? asiakas: Matkapäiväni ovat 23.03. ja 25.03.  __ asiakas: Asiamies: Tarvitsen taukoa matkallani ja minulle sopii turistiluokka. agentti: Asiakas: Auttakaa minua varauksen tekemisessä. asiakas: Olkaa hyvä ja kertokaa nimenne: Nicole Martin tässä: Martin: Tietojenne mukaan löysin matkallenne lennon, jossa on yksi välilasku ja jonka minimihinta on 200 ja lennon numero 1021. Jatkanko tällä lennolla? asiakas: Asiamies: Olkaa hyvä ja jatkakaa matkaa: Asiakas: Varauksenne on tehty. Olkaa hyvä: Kiitos paljon.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7.2037</w:t>
      </w:r>
    </w:p>
    <w:p>
      <w:r>
        <w:t xml:space="preserve">asiakas: Agentti: Hei. Miten voin auttaa teitä tänään? Asiakas: Hätätilanteen vuoksi haluan peruuttaa varaukseni. Voitteko auttaa minua siinä? Asiakas: Toki, autan teitä: Kiitos: Asiakas: Saanko tietää nimenne?  __ agentti: Asiakas: Anteeksi, ei löytynyt varausta nimestänne. asiakas: Asiamies: Ei se mitään, kiitos kun tarkistitte.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Samantha Perez.</w:t>
      </w:r>
    </w:p>
    <w:p>
      <w:r>
        <w:rPr>
          <w:b/>
        </w:rPr>
        <w:t xml:space="preserve">Esimerkki 7.2038</w:t>
      </w:r>
    </w:p>
    <w:p>
      <w:r>
        <w:t xml:space="preserve">asiakas: Asiakas: Hei: Asiakas: Miten voin auttaa teitä tällä hetkellä? asiakas: Olen Donald Jackson: Agentti: Haluaisin matkustaa ATL:stä DTW:hen, voitteko auttaa minua varauksen tekemisessä? agentti: Voitte auttaa minua varauksen tekemisessä: Totta kai, autan teitä siinä. Saanko tietää matkapäivänne lentolippujen varaamista varten? asiakas: Agentti: Matkapäiväni ovat 31.07. ja 02.08: Kiitos, että annoitte matkatietonne. Laitan keskustelun odottamaan tarkistaakseni parhaat saatavilla olevat lennot reitillenne. asiakas: Asiamies: Toki, kaikessa rauhassa: Southwest airlines tarjoaa tietojesi mukaan matkallasi yhden välilaskun sisältävän lennon, jonka minimihinta on 100. Jatkanko tämän kanssa?  __ agentti: Asiakas: Taistelulippunne on varattu onnistuneesti, lennon numero on 1009. Asiakas: Kiitos: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Kyllä, jatka.</w:t>
      </w:r>
    </w:p>
    <w:p>
      <w:r>
        <w:rPr>
          <w:b/>
        </w:rPr>
        <w:t xml:space="preserve">Esimerkki 7.2039</w:t>
      </w:r>
    </w:p>
    <w:p>
      <w:r>
        <w:t xml:space="preserve">asiakas: Asiakas: Hei: Asiakas: Miten voin auttaa teitä tänään? asiakas: Olen Thomas Moore: Asiamies: Varatkaa minulle lippu AUS:sta HOU:hun tapaamaan perhettäni. asiamies: Varatkaa minulle lippu AUS:sta HOU:hun: Asiakas: Toki, mainitsisitteko matkustuspäivämääränne? asiakas: Kyllä: Asiamies: Matkapäiväni ovat 26.07.-28.07.2018: Asiakas: Odottakaa hetki: Asiakas: Selvä: Lento hintaan 100 ja yhteydet 0 on saatavilla. Vahvistanko lippunne? asiakas: Ok, varaa tämä lippu. agentti: Lippunne on varattu. Lennon numero on 1004 ja lentoyhtiö on AA.  __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7.2040</w:t>
      </w:r>
    </w:p>
    <w:p>
      <w:r>
        <w:t xml:space="preserve">asiakas: Hei.  __ asiakas: Nancy Hall. Haluan osallistua ylioppilaskirjoitustilaisuuteeni, joten pyydän teitä varaamaan lippuni LGA:sta CLT:hen. agentti: Asiakas: Totta kai, kertokaa matkanne päivämäärät. asiakas: Voisitteko kertoa matkanne päivämäärät? Matkapäiväni ovat 2.4. ja 4.4. Agentti: Matkan kesto on 2.4. ja 4.4: Asiakas: Kerro tarkemmat tiedot: Tarvitsen jatkolennon: Löysimme suoran lennon ja hinta on 200 lennosta 1029. Jatkanko matkaa? asiakas: Asiakas: Olkaa hyvä ja jatkakaa: Asiakas: Lippunne on vahvistettu AA-lentoyhtiön kanssa.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7.2041</w:t>
      </w:r>
    </w:p>
    <w:p>
      <w:r>
        <w:t xml:space="preserve">asiakas: Hei,...  __ asiakas: Agentti: Varaa lippu Seattlesta, WA-SEA, Austiniin, TX-AUS: Asiakas: Saanko tietää matkapäivänne? Asiamies: Matkapäivät ovat 08/02 - 08/04. agentti: Asiakkaan matkustuspäivä on 08/02 - 08/04: Asiakas: Saanko tietää nimenne? Katherine Mitchell: Asiakkaan tiedoissa ei ole lentoa. asiakas: Asiakas: Kiitos: Asiakas: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7.2042</w:t>
      </w:r>
    </w:p>
    <w:p>
      <w:r>
        <w:t xml:space="preserve">asiakas: Asiakas: Hei: Agentti: Aion matkustaa BOS:sta MCO:han, voisitteko auttaa minua lentojen varaamisessa? agentti: Voisitteko auttaa minua lentojen varaamisessa? Asiakas: Toki, voinko saada tietää suunnitellut matkapäivänne, kiitos? Maaliskuun 20. päivä, paluu 22. päivä. agentti: Mihin aikaan? Haluatteko matkustaa jatkolennolla vai suoralla lennolla?  __ agentti: Asiakas: Saisinko tietää hyvän nimenne? asiakas: Saanko kysyä, mikä on teidän nimenne? Agentti: Nimeni on Steven Carter: Lento numero on 1005, saapumisaika on klo 1:00 ja lähtöaika on klo 1:00. Jatkanko varauksen tekemistä? asiakas: Kyllä: Asiakas: Hyvä on, jatka varauksen tekemistä: Lippunne on varattu. asiakas: Kiitos: Asiakas: Olkaa hyvä.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7.2043</w:t>
      </w:r>
    </w:p>
    <w:p>
      <w:r>
        <w:t xml:space="preserve">asiakas: Asiakas: Hei, olen Janet Campbell. asiamies: Päivää, miten voin auttaa teitä? Asiakas: Olisin kiitollinen, jos voisitte peruuttaa lippuvaraukseni. asiamies: Voisitteko peruuttaa lippuvaraukseni? Odottakaa hetki, tarkistan yksityiskohdat ja palaan asiaan. Valitettavasti varausta ei löytynyt tiedoistanne.  __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7.2044</w:t>
      </w:r>
    </w:p>
    <w:p>
      <w:r>
        <w:t xml:space="preserve">asiakas: Asiakas: Päivää, olen Anna Wright. asiamies: Päivää, miten voin auttaa teitä? Agentti: Voitteko varata lipun SFO:sta BOS:iin? Asiakas: Toki, voinko saada tietää matkapäivänne, kiitos? Asiamies: Aion lähteä 23.9. ja palata takaisin 25.9. agentti: Mihin aikaan? Odottakaa hetki. Tarkistan teille parhaan lennon. asiakas: Varmista, että yhteysraja on 1. __ asiakas: Agentti: Kyllä, voitte jatkaa: Lippunne on varattu lennon numerolla 1007. asiakas: Kiitos, että varasitte lippuni. agentti: Tervetuloa, kiitos, että valitsitte meidät. Turvallista lentoa. asiakas: Olkaa hyvä.</w:t>
      </w:r>
    </w:p>
    <w:p>
      <w:r>
        <w:rPr>
          <w:b/>
        </w:rPr>
        <w:t xml:space="preserve">Tulos</w:t>
      </w:r>
    </w:p>
    <w:p>
      <w:r>
        <w:t xml:space="preserve">agentti: Southwest-lentoyhtiön lento maksaa 200. Jatkanko matkaa?</w:t>
      </w:r>
    </w:p>
    <w:p>
      <w:r>
        <w:rPr>
          <w:b/>
        </w:rPr>
        <w:t xml:space="preserve">Esimerkki 7.2045</w:t>
      </w:r>
    </w:p>
    <w:p>
      <w:r>
        <w:t xml:space="preserve">asiakas: Asiakas: Hei: Asiakas: Auttakaa minua varaamaan lentolippuni PHL:stä OAK:iin: Matkapäiväni ovat 06/02 ja 06/04.  __ asiakas: Asiamies: Okei, jatkakaa nimellä Samantha Perez. asiamies: Jatkakaa: Asiakas: Varauksenne on tehty lennolle 1008. Asiakas: Kiitos: Asiakas: Kiitos.</w:t>
      </w:r>
    </w:p>
    <w:p>
      <w:r>
        <w:rPr>
          <w:b/>
        </w:rPr>
        <w:t xml:space="preserve">Tulos</w:t>
      </w:r>
    </w:p>
    <w:p>
      <w:r>
        <w:t xml:space="preserve">agentti: Voinko jatkaa varausta?</w:t>
      </w:r>
    </w:p>
    <w:p>
      <w:r>
        <w:rPr>
          <w:b/>
        </w:rPr>
        <w:t xml:space="preserve">Esimerkki 7.2046</w:t>
      </w:r>
    </w:p>
    <w:p>
      <w:r>
        <w:t xml:space="preserve">asiakas: Asiakas: Päivää. asiamies: Päivää, miten voin palvella teitä? asiakasta: Nancy White: Asiakas: Nancy White Nancy White: Agentti: Haluan varata lennon tapaamaan isääni reitillä DCA - LAX, voitteko auttaa minua? agentti: Nancy Nancy: Totta kai, autan teitä. Voisitteko kertoa matkanne päivämäärät? asiakas: Päivämäärät: Matkustan päivinä 15.01. ja 17.10. välisenä aikana.  __ asiakas: Asiakas: Toki: Asiakas: Tarkistakaa vielä kerran matkanne päivämäärät ja ilmoittakaa minulle. asiakas: Ottakaa rauhassa. Matkustan 15.01. - 17.01. välisenä aikana. asiamies: Asiakas: Okei, odottakaa: Asiakas: Selvä: Päivämäärillenne on saatavilla suora lento. Jatkanko matkaa? asiakas: Agentti: Ei, haluan vain 1 jatkolennon matkalleni. agentti: Ei, haluan vain 1 jatkolennon matkalleni. agentti: Ei: Asiakas: Valitan, voimme tarjota vain suoran lennon. asiakas: Selvä, ei ongelmia. Joka tapauksessa, kiitos, että tarkistitte saatavuuden. agentti: Asiakas: Kiitos, että valitsitte meidät: Asiakkaamme: Olkaa hyvä.</w:t>
      </w:r>
    </w:p>
    <w:p>
      <w:r>
        <w:rPr>
          <w:b/>
        </w:rPr>
        <w:t xml:space="preserve">Tulos</w:t>
      </w:r>
    </w:p>
    <w:p>
      <w:r>
        <w:t xml:space="preserve">agentti: Olkaa hyvä ja odottakaa.</w:t>
      </w:r>
    </w:p>
    <w:p>
      <w:r>
        <w:rPr>
          <w:b/>
        </w:rPr>
        <w:t xml:space="preserve">Esimerkki 7.2047</w:t>
      </w:r>
    </w:p>
    <w:p>
      <w:r>
        <w:t xml:space="preserve">asiakas: Asiakas: Hei: Elizabeth Collins: Asiakas: Miten voin auttaa teitä tänään? asiakas: Miten voin auttaa teitä tänään? Asiamies: Haluaisin tavata ystäväni Houstonissa, autatteko minua varaamaan lentoliput SEA:sta IAH:hen: IAH: Toki, autan teitä mielelläni. Voisitteko ilmoittaa matkan lähtö- ja paluupäivänne? asiakas: Asiamies: Matkapäiväni ovat 08/07 ja 08/09. Asiamies: Matkustan 08/07 ja 08/09: Asiakas: Odottakaa hetki, niin tarkistetaan reitillenne sopivat lennot. asiakas: Odottakaa hetki: Asiamies: Hyvä on, odotan vastaustanne. asiamies: Frontier airlinesilta löytyi matkatietojesi perusteella lento yhdellä jatkoyhteydellä hintaan 200. Jos tämä sopii teille, ilmoittakaa minulle, jotta voin varata lennon. asiakas: Asiamies: Toki, voitte jatkaa varausta. agentti: Ok, lippunne on vahvistettu lennolle numero 1020.  __ agentti: Kiitos, että tavoititte palvelumme, toivottavasti matkanne sujuu hyvin.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7.2048</w:t>
      </w:r>
    </w:p>
    <w:p>
      <w:r>
        <w:t xml:space="preserve">asiakas: Hei.  __ asiakas: Agentti: Olen Margaret Lopez: Asiakas: Margaret Lopez: Asiamies: Haluan matkustaa NY-JFK:sta MI-DTW:hen, voitteko auttaa minua varaamaan lipun? asiamies: Voisitteko auttaa minua varaamaan lipun? Asiakas: Toki, kertokaa minulle matkapäivänne, olkaa hyvä. asiakas: Asiamies: Toki, suunnittelemani matkat ovat 29.11. ja 1.12. välisenä aikana. asiamies: Kyllä: Asiakas: Valitettavasti Lopez, ilmoittamillenne päivämäärille ei ole saatavilla lentoa. asiakas: Olen pahoillani, Lopez: Asiakas: Ei ongelmaa: Asiakas: Kiitos, että otitte yhteyttä: Asiakas: Eipä kestä.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7.2049</w:t>
      </w:r>
    </w:p>
    <w:p>
      <w:r>
        <w:t xml:space="preserve">asiakas: Asiakas: Hei. asiamies: Päivää, miten voin auttaa? asiakas: Hei: PHL:stä JFK:hon. Voitteko varata lipun kyseiseltä reitiltä? agentti: Asiakas: Toki, saanko tietää suunnitellut matkustuspäivämääränne? asiak: Asiakas: Suunnitellut matkapäiväni ovat 15.08. ja 17.08. agentti: Mihin päivämäärään? Asiakas: Saanko tietää liityntämääränne? Haluan lennon, jossa on yksi yhteys. agentti: Asiakas: Onko teillä muita vaatimuksia? Asiamies: Varmistakaa, että lähtöaikani saa olla vain iltapäivällä. agentti: Asiakas: Saanko tietää nimenne? Charles Edwards tässä. agentti: Okei, odottakaa hetki. asiakas: Asiakas: Toki: Asiamies: Kyllä, voitte jatkaa varausta. agentti: Asiakas: Lentolippunne on varattu: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numero: 1001, hinta: 100 ja yksi yhteys.</w:t>
      </w:r>
    </w:p>
    <w:p>
      <w:r>
        <w:rPr>
          <w:b/>
        </w:rPr>
        <w:t xml:space="preserve">Esimerkki 7.2050</w:t>
      </w:r>
    </w:p>
    <w:p>
      <w:r>
        <w:t xml:space="preserve">asiakas: Asiakas: Päivää. asiamies: Päivää, miten voin auttaa teitä nyt? asiakas: Päivää: Asiakas: Haluaisin osallistua kokoukseen Las Vegasissa, auttakaa minua varaamaan lippu DEN:stä LAS:iin. asiamies: Auttakaa minua varaamaan lippu DEN:stä LAS:iin, kiitos: LAS: Toki, autan teitä mielelläni. Saisinko matkapäivänne, kiitos? asiakas: Asiakas: Suunnitellut matkapäiväni ovat 4. heinäkuuta ja 6. heinäkuuta. agentti: Minulla on matkapäiviä 4. heinäkuuta ja 6. heinäkuuta: Asiakas: Hyvä on, kertokaa minulle matkanne ajankohdat. asiakas: Hyvä on: Asiamies: Minulle kelpaa mikä tahansa aikataulu. agentti: Minulle sopii mikä tahansa aikataulu: Asiakas: Suositteko jotakin tiettyä lentoyhtiötä matkustaessanne? Asiakas: Kyllä: Agentti: En, kiitos kysymästä: Onko teillä muita tarkennuksia? asiakas: Asiamies: Haluaisin mieluiten jatkolennon: Asiakas: Saanko hyvän nimenne, jotta voin jatkaa eteenpäin?  __ agentti: Asiakas: Olen pahoillani, että teille ei ole saatavilla lentoa suunnitelluilla päivämäärillä. asiakas: Asiakas: Selvä, ei ongelmia. Kiitos tiedoistanne. asiamies: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Jeffrey Lee.</w:t>
      </w:r>
    </w:p>
    <w:p>
      <w:r>
        <w:rPr>
          <w:b/>
        </w:rPr>
        <w:t xml:space="preserve">Esimerkki 7.2051</w:t>
      </w:r>
    </w:p>
    <w:p>
      <w:r>
        <w:t xml:space="preserve">asiakas: Asiakas: Hei, olen Jonathan Miller. agentti: Hei, miten voin auttaa teitä nyt? asiakas: Hei, olen Jonathan Miller: Asiamies: Hätäkokouksen vuoksi minun on peruutettava uudelleen tehty varaus, voitteko auttaa minua varauksen peruuttamisessa? agentti: Voisitteko auttaa minua varauksen peruuttamisessa? Asiakas: Toki, autan teitä siinä. asiak: Kiitos.  __ asiakas: Asiakas: Toki: Asiakas: Kiitos, että odotitte, pahoittelen, että nimellänne ei löydy varausta. asiakas: Ei mitään ongelmaa. Kiitos: Asiakas: Kiitos, että vierailitte luonamme,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Odottakaa hetki, kun etsin varausta.</w:t>
      </w:r>
    </w:p>
    <w:p>
      <w:r>
        <w:rPr>
          <w:b/>
        </w:rPr>
        <w:t xml:space="preserve">Esimerkki 7.2052</w:t>
      </w:r>
    </w:p>
    <w:p>
      <w:r>
        <w:t xml:space="preserve">asiakas: Agentti: Hei. Miten voin auttaa? Voisitteko auttaa lentolippuni kanssa? Minun on matkustettava SEA:sta JFK:hon. agentti: Missä on lentoyhtiö? Asiakas: Ilmoittakaa matkapäivänne:  Matkapäiväni ovat 05.08. ja 07.08. ilman yhteysrajoitusta.  __ asiakas: Asiamies: Hinta on 5000: Asiakas: Minulla on saatavilla lento, jonka hinta on 100 ja lennon numero on 1004. Asiakas: Minulla on lento, jonka hinta on 100 ja lennon numero 1004: OK,voitte jatkaa tällä lennolla. agentti: Varauksenne on vahvistettu. Kiitos, että otitte yhteyttä meihin.</w:t>
      </w:r>
    </w:p>
    <w:p>
      <w:r>
        <w:rPr>
          <w:b/>
        </w:rPr>
        <w:t xml:space="preserve">Tulos</w:t>
      </w:r>
    </w:p>
    <w:p>
      <w:r>
        <w:t xml:space="preserve">agentti: Voisitteko ilmoittaa hinnan ja yhteyksien rajan?</w:t>
      </w:r>
    </w:p>
    <w:p>
      <w:r>
        <w:rPr>
          <w:b/>
        </w:rPr>
        <w:t xml:space="preserve">Esimerkki 7.2053</w:t>
      </w:r>
    </w:p>
    <w:p>
      <w:r>
        <w:t xml:space="preserve">asiakas: Hei,...  __ asiakas: Haluaisin siis muuttaa olemassa olevaa varaustani. agentti: Varaukseni on voimassa: Asiakas: Vaihdan varauksen: Agentti: Voitteko auttaa minua varaukseni muuttamisessa? Toki: Kiitos: Asiakas: Saanko tietää hyvän nimenne? Agentti: Nimeni on Amanda Wright: Wright Wright: Odottakaa, olkaa hyvä: Asiamies: Kyllä, kiitos: Kiitos kun odotitte. Nimeänne ei ole löydetty varausta. asiakas: Asiakas: Ei mitään ongelmaa, kiitos tiedoista. agentti: Kiitos.</w:t>
      </w:r>
    </w:p>
    <w:p>
      <w:r>
        <w:rPr>
          <w:b/>
        </w:rPr>
        <w:t xml:space="preserve">Tulos</w:t>
      </w:r>
    </w:p>
    <w:p>
      <w:r>
        <w:t xml:space="preserve">agentti: Hei. Miten voin palvella teitä?</w:t>
      </w:r>
    </w:p>
    <w:p>
      <w:r>
        <w:rPr>
          <w:b/>
        </w:rPr>
        <w:t xml:space="preserve">Esimerkki 7.2054</w:t>
      </w:r>
    </w:p>
    <w:p>
      <w:r>
        <w:t xml:space="preserve">asiakas: Asiakas: Hei. agentti: Hei, miten voin auttaa teitä tänään? asiakas: Hei: Olen Brandon Miller. Minun on osallistuttava QA-ohjelmistoratkaisujen haastatteluun Orlandossa, voitteko auttaa minua varaamaan lentoliput HOU:sta MCO:han? agentti: Kyllä, yritän varmasti parhaani mukaan auttaa sinua lentolippusi varaamisessa. Voisitteko ilmoittaa suunnitellut matkapäivänne? asiakas: Voisitteko ilmoittaa suunnitellut matkapäivänne? asiakas: Agentti: Matkapäiväni ovat 14.12.-16.12: Asiakas: Onko teillä jokin haluamanne jatkoyhteys? Asiamies: Tarvitsen suoran lennon, joka lähtee aamulla. asiamies: Tarvitsen suoran lennon, joka lähtee aamulla: Odottakaa hetki.  __ agentti: Asiakas: Valitettavasti ei löytynyt lentoja, jotka vastaisivat vaatimuksianne. asiakas: Odotan hetken: Asiamies: Ei kestä,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7.2055</w:t>
      </w:r>
    </w:p>
    <w:p>
      <w:r>
        <w:t xml:space="preserve">asiakas: Asiakas: Hei, olen Brandon Lee. asiamies: Hei, miten voin auttaa teitä? Asiamies: Haluaisin mennä Denverin eläintarhaan Denveriin, joten voisitteko auttaa minua varaamaan lentoliput Denveriin? agentti: Voisitteko auttaa minua varaamaan lentoliput Denveriin? Asiakas: Toki, voisitteko kertoa matkanne päivämäärät? asiak: Asiamies: Toki, haluaisin lähteä 11.04. ja palata takaisin 13.04. agentti: Asiakas: Saanko tietää lentokenttäkoodinne varausta varten? Asiamies: Lähtö- ja kohdelentokenttäni koodit ovat SEA ja DEN. agentti: Asiakas: Odottakaa hetki: Selvä, varmista, että kyseessä on yksittäinen jatkolento. agentti: Lentoyhtiö JetBlue:lla on jatkolento numerolla 1004, hinta on 100. Voinko varata sen? asiakas: Asiakas: Ok, jatkakaa eteenpäin: 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7.2056</w:t>
      </w:r>
    </w:p>
    <w:p>
      <w:r>
        <w:t xml:space="preserve">asiakas: Agentti: Hei. Miten voin auttaa teitä tänään? Agentti: Haluan vain matkustaa MN-MSP:stä NY-EWR:ään, osallistuakseni juhliin New Yorkissa. agentti: Mene vain: Asiakas: Voisitteko kertoa matkapäivänne? Agentti: Matkapäiväni ovat 16.08.-18.08. agentti: Matkustan 16.08.-18.08: Asiakas: Okei, voinko saada tietää nimenne, kiitos? Agentti: Olen Katherine Scott: Katherine, anna minulle hetki aikaa. asiakas: Hintarajani on 200. Agentti: Katherine, olkaa hyvä: AA-lentoyhtiön lennon numero on 1026 ja hinta on vain 100, kuten pyynnössänne. Jatkanko matkaa?  __ agentti: Asiakas: Lipunne on varattu, hyvää matkaa. asiakas: Missä on lippunne? Kiitos tuestanne varauksen tekemisessä. agentti: Olkaa hyvä. Kiitos, että otitte meihin yhteyttä.</w:t>
      </w:r>
    </w:p>
    <w:p>
      <w:r>
        <w:rPr>
          <w:b/>
        </w:rPr>
        <w:t xml:space="preserve">Tulos</w:t>
      </w:r>
    </w:p>
    <w:p>
      <w:r>
        <w:t xml:space="preserve">asiakas: Vahvistakaa lippuni.</w:t>
      </w:r>
    </w:p>
    <w:p>
      <w:r>
        <w:rPr>
          <w:b/>
        </w:rPr>
        <w:t xml:space="preserve">Esimerkki 7.2057</w:t>
      </w:r>
    </w:p>
    <w:p>
      <w:r>
        <w:t xml:space="preserve">asiakas: Asiakas: Hei. asiamies: Päivää, miten voin auttaa? asiakas: Hei: Olen Joshua Mitchell. Haluan vain muuttaa varaukseni ensi viikolle, koska minulla on töitä tällä viikolla. Voitteko auttaa minua varaukseni muuttamisessa? asiamies: Asiakas: Toki, autan teitä: Asiakas: Toki: Asiakas: Anteeksi, nimessänne ei näy varausta. asiakas: Varausta ei ole varattu.  __ asiakas: Kiitos avusta. agentti: Asiakas: Olkaa hyvä.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7.2058</w:t>
      </w:r>
    </w:p>
    <w:p>
      <w:r>
        <w:t xml:space="preserve">asiakas: Asiakas: Päivää, olen Robert Perez. agentti: Päivää, miten voin auttaa? asiakasta: Asiamies: Voitteko auttaa minua varaamaan lentoliput ATL:ään, koska haluan osallistua muotinäytökseen: Asiakas: Toki, antakaa lähdönne: Asiamies: Lähtöpisteeni on OAK: Asiakas: Ilmoittakaa minulle matkanne päivämäärät, jotta voin jatkaa eteenpäin. asiakas: Asiamies: Matkapäiväni ovat 14.04.-16.04.16. Agentti: Matkan kesto on 14.04: Asiakas: Odottakaa hetki: Asiakas: Selvä.  __ asiakas: Asiamies: Kyllä, jatkakaa: Asiakas: Lippunne on vahvistettu: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Kiitos kun odotitte. Delta-lentoyhtiön lento oli saatavilla lennolla numero 1028, jolla on yksi yhteys. Jatkanko matkaa?</w:t>
      </w:r>
    </w:p>
    <w:p>
      <w:r>
        <w:rPr>
          <w:b/>
        </w:rPr>
        <w:t xml:space="preserve">Esimerkki 7.2059</w:t>
      </w:r>
    </w:p>
    <w:p>
      <w:r>
        <w:t xml:space="preserve">asiakas: Hei. Olen Jonathan Parker. asiamies: Päivää, miten voin auttaa tänään? asiakas: Olen Jonathan Parker: Haluaisin matkustaa Minneapolisiin, MSP:hen, juhlistaakseni tätä ystävänpäivää ystäväni kanssa. Voitteko auttaa minua varaamaan lentolipun 14.02. päivälle? agentti: Asiakas: Totta kai, olen iloinen voidessani auttaa teitä: Kiitos: Asiakas: Tarvitsen valitsemanne lentokenttäkoodit, josta haluatte lentokoneeseen nousta? asiakas: - Kiitos, että tulitte: Philadelphia, PHL on nousupaikkani. asiamies: Asiakas: Okei, voinko saada tietää paluupäivänne? asiakas: Kyllä, kiitos: Asiakas: Aion palata 16.02. agentti: Arvoisa matkustaja, jos haluatte, että palaan 16.02: Asiakas: Onko teillä muita vaatimuksia? Hinta ei saa ylittää 500:aa. Tarvitsen pysähdyksen matkani välissä. asiamies: Asiakas: Kiitos, että annoitte kaikki tarvittavat tiedot, odottakaa hetki, tarkistan asian ja palaan asiaan. asiakas: Kiitos, että annoitte kaikki tarvittavat tiedot, odottakaa hetki, tarkistan asian ja palaan asiaan. asiakas: Kiitos: Asiakas: Toki: Asiakas: Kiitos, että odotitte: Asiakas: Selvä.  __ asiakas: Asiamies: Jatkakaa varauksen tekemistä: Asiakas: Toki, lippunne on vahvistettu. asiakas: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lento 1014 Havaijin lentoyhtiöllä, jolla on yksi yhteys ja jonka hinta on 100.</w:t>
      </w:r>
    </w:p>
    <w:p>
      <w:r>
        <w:rPr>
          <w:b/>
        </w:rPr>
        <w:t xml:space="preserve">Esimerkki 7.2060</w:t>
      </w:r>
    </w:p>
    <w:p>
      <w:r>
        <w:t xml:space="preserve">asiakas: Asiakas: Päivää, olen Nancy Miller. asiamies: Päivää, miten voin auttaa teitä? Paulin ja Minneapolisin vierailua. Voisitteko varata minulle lipun, jonka hinta on 200? agentti: Totta kai, autamme teitä mielellämme. Voisitteko kertoa matkapäivänne? asiakas: Agentti: Haluaisin lähteä 21.01. ja palata 23.01: Asiakas: Saanko tietää liittymärajanne? Agentti: Tarvitsen yhden yhteyden: Ilmoittaisitteko lentokenttätunnuksenne? asiakas: Agentti: Lentokenttäkoodini ovat NY-JFK:sta MN-MSP:hen. agentti: Lentokenttäkoodini ovat NY-JFK:sta MN-MSP:hen: Asiakas: Okei, antakaa minulle hetki aikaa. asiakas: Asiakas: Toki: Kiitos arvokkaasta ajastanne. Löysimme lennon Frontier airlinesilla ja lennon numero on 1026. Hinta on 200, jolla on jatkoyhteys. Varaanko tämän lipun? asiakas: Asiamies: Tuo Frontier-lentoyhtiö sopii minulle, voitte jatkaa varausta. agentti: Lentolippunne on vahvistettu.  __ agentti: Kiitos, että valitsitte palvelumme. Toivotan teille hyvää matkaa.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7.2061</w:t>
      </w:r>
    </w:p>
    <w:p>
      <w:r>
        <w:t xml:space="preserve">asiakas: Asiakas: Päivää. asiamies: Päivää, miten voin opastaa teitä tänään? asiakas: Päivää: Agentti: Hei Emily. asiakas:  Agentti: Etsin lentoa reitillä IAH - HOU, voitteko löytää lentoyhtiöitä, jotka tarjoavat palveluja tällä reitillä? agentti: Asiakas: Toki, saanko tietää haluamanne matkustuspäivämäärät? asiak: Asiamies: Suunnitellut matkapäiväni ovat 01.03.-03.03: Asiakas: Okei, odottakaa hetki, jotta voin tarkistaa lentojen saatavuuden, ja palaan asiaan ja ilmoitan teille parhaan lennon. asiakas: Okei: Asiakas: Selvä: Spirit airlinesin lento numero 1008, jossa on 1 yhteys, on tietojesi perusteella käytettävissäsi. Varaanko sen?  __ agentti: Asiakas: Ok, varauksenne on onnistuneesti tehty. asiakas: Kiitos tiedoistanne. agentti: Kiitos, että käytitte palveluitamme, hyvää matkaa.</w:t>
      </w:r>
    </w:p>
    <w:p>
      <w:r>
        <w:rPr>
          <w:b/>
        </w:rPr>
        <w:t xml:space="preserve">Tulos</w:t>
      </w:r>
    </w:p>
    <w:p>
      <w:r>
        <w:t xml:space="preserve">asiakas: Asiakas: Okei, voitte varata sen minulle.</w:t>
      </w:r>
    </w:p>
    <w:p>
      <w:r>
        <w:rPr>
          <w:b/>
        </w:rPr>
        <w:t xml:space="preserve">Esimerkki 7.2062</w:t>
      </w:r>
    </w:p>
    <w:p>
      <w:r>
        <w:t xml:space="preserve">asiakas: Miten voin auttaa teitä tänään?  __ agentti: Asiakas: Toki, saanko tietää suunnitellun matkanne päivämäärät? asiak: Agentti: Lähden 22. marraskuuta ja palaan 24. marraskuuta: Asiakas: Onko teillä jokin yhteysraja? Agentti: Tarvitsen lennon, jonka yhteysraja on 1. Agentti: Tarvitsen lennon, jonka yhteysraja on 1: Onko jokin lentoyhtiön mieltymys? asiakas: Agentti: Minulla ei ole mitään lentoyhtiötä, jota haluaisin valita: Asiakas: Saanko tietää saapumis- ja lähtöaikanne? Asiakas: Saanko kysyä, milloin olette saapunut ja lähtenyt? Asiamies: Minulla ei ole mitään aikatoivomuksia. asiamies: Minulla ei ole mitään aikatoivomuksia: Onko teillä muita tarkennuksia? asiakas: Asiamies: Haluan matkustaa bisnesluokan lennolla. asiamies: Haluan matkustaa bisnesluokan lennolla: Asiakas: Saanko tietää hyvän nimenne, jotta voin jatkaa? Agentti: Nimeni on Melissa Thompson: Asiakas: Olkaa hyvä ja odottakaa: Asiakas: Toki: Asiakas: Olen pahoillani, mutta ilmoittamillenne matkapäiville ei löydy lentoja: Agentti: Ei se mitään, kiitos tiedoistanne. asiamies: Ei se mitään, kiitos: Kiitos.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tekemisessä?</w:t>
      </w:r>
    </w:p>
    <w:p>
      <w:r>
        <w:rPr>
          <w:b/>
        </w:rPr>
        <w:t xml:space="preserve">Esimerkki 7.2063</w:t>
      </w:r>
    </w:p>
    <w:p>
      <w:r>
        <w:t xml:space="preserve">asiakas: Asiakas: Hei, olen Amanda Smith. asiamies: Hei, miten voin auttaa teitä tänään? asiakas: Hei, olen Amanda Smith: Aion matkustaa IAH:sta DEN:hen. Voisitteko auttaa minua varaamaan lipun? agentti: Asiakas: Toki, voisitteko kertoa matkapäivänne? asiak: Asiamies: Haluan lähteä 03/07 ja palata 03/09. Agentti: Mihin mennessä? Asiakas: Saanko tietää lentolipun hinnan budjetin: Tarvitsen jatkolennon. Lentohinta on 200. agentti: Asiakas: Hyvä on, odottakaa: Asiakas: Selvä: Lento numero 1000 ja hinta on 100. Asiakas: Asiakkaan on oltava valmis: Voitte jatkaa varauksen tekemistä.  __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7.2064</w:t>
      </w:r>
    </w:p>
    <w:p>
      <w:r>
        <w:t xml:space="preserve">asiakas: Asiakas: Päivää. asiamies: Päivää, miten saan puhutella teitä? asiakasta: Olen Donna Parker. Suunnittelen osallistuvani live-musiikkikonserttiin Charlottessa, voitteko auttaa minua lentolippujen varaamisessa? agentti: Asiakas: Toki, voinko saada tietää suunnitellut matkapäivänne? asiakas: Asiamies: Toki, haluaisin lähteä 01/12 ja palata takaisin 01/14. Asiamies: Asiakas: Kerro matkakoodisi: Agentti: Lähtölentokenttäkoodini on ORD ja kohdelentokenttäkoodini on CLT. agentti: Asiakas: Tarvitsetteko jatkoyhteyksiä matkanne aikana? Kyllä, varmista, että yhteysraja on 0. __ asiakas: Ei ongelmia. Kiitos tarkistuksesta. agentti: Asiakas: Jos asiakas ei halua, että hänellä on ongelmia, hän voi ottaa yhteyttä asiakaspalveluun: Kiitos, että tavoititte meidät. asiakas: Olkaa hyvä.</w:t>
      </w:r>
    </w:p>
    <w:p>
      <w:r>
        <w:rPr>
          <w:b/>
        </w:rPr>
        <w:t xml:space="preserve">Tulos</w:t>
      </w:r>
    </w:p>
    <w:p>
      <w:r>
        <w:t xml:space="preserve">agentti: Kiitos arvokkaista tiedoistanne, mutta joudun valitettavasti ilmoittamaan, että vaatimuksia vastaavaa lentoa ei löydy.</w:t>
      </w:r>
    </w:p>
    <w:p>
      <w:r>
        <w:rPr>
          <w:b/>
        </w:rPr>
        <w:t xml:space="preserve">Esimerkki 7.2065</w:t>
      </w:r>
    </w:p>
    <w:p>
      <w:r>
        <w:t xml:space="preserve">asiakas: Asiakas: Päivää. asiamies: Päivää, miten voin opastaa teitä? asiakas: Päivää: Olen Nicholas Anderson. Haluaisin varata lentoliput HOU:sta BOS:iin.  __ asiakas: Asiamies: Aion lähteä 28.9. ja palata takaisin 30.9. agentti: Missä on lento? Asiakas: Olen pahoillani, mutta lentoja ei ole saatavilla. asiakas: Olen pahoillani, mutta lentoja ei ole saatavilla. asiakas: Olen pahoillani: Asiakas: Selvä, ei ongelmaa. Kiitos tiedoista. agentti: Kiitos, hyvää päivänjatkoa.</w:t>
      </w:r>
    </w:p>
    <w:p>
      <w:r>
        <w:rPr>
          <w:b/>
        </w:rPr>
        <w:t xml:space="preserve">Tulos</w:t>
      </w:r>
    </w:p>
    <w:p>
      <w:r>
        <w:t xml:space="preserve">agentti: Saanko tietää haluamanne päivämäärät?</w:t>
      </w:r>
    </w:p>
    <w:p>
      <w:r>
        <w:rPr>
          <w:b/>
        </w:rPr>
        <w:t xml:space="preserve">Esimerkki 7.2066</w:t>
      </w:r>
    </w:p>
    <w:p>
      <w:r>
        <w:t xml:space="preserve">asiakas: Asiakas: Hei. asiamies: Hei, miten voin auttaa teitä tänään? asiakas: Hei: Minneapolis &amp; St. Paul, MN-MSP - New York, NY-JFK.  __ asiakas: Asiamies: Tarvitsen pysäytyksen: Asiakas: Saanko kysyä, milloin aiotte matkustaa? asiakas: Lähtöpäivä on 11/08 ja paluu 11/10. agentti: Saisinko hyvän nimenne, kiitos? asiakas: Agentti: Nimeni on Paul Carter: Carter: Odottakaa hetki, tarkistan lentojen saatavuuden ja otan yhteyttä uudelleen. asiakas: Asiakas: Selvä: Lento numero 1016, jonka hinta on 100, ja jossa on myös makuuoikeus. Voinko jatkaa varausta? asiakas: Voitte tehdä varauksen: Asiamies: Olkaa hyvä ja jatkakaa: Asiakas: Varauksenne on vahvistettu: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Tarvitsetteko lomaa matkanne välissä?</w:t>
      </w:r>
    </w:p>
    <w:p>
      <w:r>
        <w:rPr>
          <w:b/>
        </w:rPr>
        <w:t xml:space="preserve">Esimerkki 7.2067</w:t>
      </w:r>
    </w:p>
    <w:p>
      <w:r>
        <w:t xml:space="preserve">asiakas: Agentti: Hei. Miten voin auttaa? Agentti: Voitteko muuttaa äskettäin tekemäni varauksen uusiin matkustuspäivämääriin: Asiakas: Toki, saanko tietää nimenne? asiakas: Voisitteko kertoa minulle nimenne? Asiakas: Hyvä on, olen Nicole Baker: Asiakas: Löysin varauksenne, saanko tietää uudet lentokenttäkoodinne? asiakas: Voisitteko kertoa minulle uuden lentokenttäkoodinne? Agentti: Toki, matkani sijainnit ovat DFW:stä BOS:iin: Voisitteko ystävällisesti täsmentää minulle matkapäivänne?  __ agentti: Asiakas: Onko teillä mitään vaatimuksia? Asiakas: Tarvitsen jatkolennon: JetBlue airlinesin jatkolento 1008, voinko jatkaa? asiakas: Kyllä, kiitos: Asiakas: Varauksenne on tehty: Kiitos: Asiakas: Tervetuloa.</w:t>
      </w:r>
    </w:p>
    <w:p>
      <w:r>
        <w:rPr>
          <w:b/>
        </w:rPr>
        <w:t xml:space="preserve">Tulos</w:t>
      </w:r>
    </w:p>
    <w:p>
      <w:r>
        <w:t xml:space="preserve">asiakas: 09.3.-11.3.</w:t>
      </w:r>
    </w:p>
    <w:p>
      <w:r>
        <w:rPr>
          <w:b/>
        </w:rPr>
        <w:t xml:space="preserve">Esimerkki 7.2068</w:t>
      </w:r>
    </w:p>
    <w:p>
      <w:r>
        <w:t xml:space="preserve">asiakas: Hei. Olen Stephen Mitchell. asiamies: Päivää, miten voin auttaa teitä? asiakas: Agentti: Haluaisin varata lentolipun SEA:sta EWR:ään: Saanko tietää lähtö- ja tulopäivänne?  __ agentti: Paljonko teillä on varaa tähän matkaan? asiakas: Agentti: Voin maksaa enintään 200: Asiakas: Voitte odottaa hetken: Toki: Lentoyhtiöllä on lento: UA, lennon numero:1023, hinta 100, 1 yhteys. Jatkanko matkaa? asiakas: Agentti: Hyvä on, jatka varauksen tekemistä: Lippunne on vahvistettu. asiakas: Kiitos tiedoistanne. agentti: Kiitos.</w:t>
      </w:r>
    </w:p>
    <w:p>
      <w:r>
        <w:rPr>
          <w:b/>
        </w:rPr>
        <w:t xml:space="preserve">Tulos</w:t>
      </w:r>
    </w:p>
    <w:p>
      <w:r>
        <w:t xml:space="preserve">asiakas: Haluaisin matkustaa 19.10.-21.10.</w:t>
      </w:r>
    </w:p>
    <w:p>
      <w:r>
        <w:rPr>
          <w:b/>
        </w:rPr>
        <w:t xml:space="preserve">Esimerkki 7.2069</w:t>
      </w:r>
    </w:p>
    <w:p>
      <w:r>
        <w:t xml:space="preserve">asiakas: Hei,...  __ asiakas: Agentti: Varaa edestakainen lippu Washington DC-DCA: Asiakas: Toki, kertokaa matkanne päivämäärät. asiakas: Asiamies: Lähtö on 12.10. ja paluupäiväni on 14.10. Agentti: Mihin mennessä? Asiakas: Okei, kertokaa hintarajanne. asiakas: Lippujen hintaraja on 200. agentti: Asiakas: Hyvä on, saanko tietää nimenne? Olen Mary Allen: Ok, löysimme UA airlinesin lennon, jonka hinta on 100 ja lennon numero on 1003. asiakas: Varatkaa jatkolento. agentti: Asiakas: Okei, lippunne on vahvistettu jatkolennolle. asiakas: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7.2070</w:t>
      </w:r>
    </w:p>
    <w:p>
      <w:r>
        <w:t xml:space="preserve">asiakas: Agentti: Hei. Miten voin auttaa? Agentti: Voisitteko ystävällisesti tarkistaa lennot 21.12.-23.12. välisenä aikana? Asiakas: Toki, mikä on matkanne lähtö- ja määränpää? asiakas: Mikä on matkan lähtö- ja määränpää? Lentokenttäkoodini ovat ORD:stä DFW:hen.  __ asiakas: Ole hyvä ja tarkista 1 jatkolento. agentti: Onko muita mieltymyksiä? asiakas: Palaan iltapäivällä turistiluokassa. agentti: Asiakas: Saanko tietää nimenne? Asiakas: Nimeni on Sandra King: Asiakas: Olen pahoillani, mutta teidän tiedoillanne ei löydy lentoa. asiakas: Olen pahoillani, mutta teidän tiedoillanne ei löydy lentoa: Ei se mitään. Kiitos tarkistuksesta. agentti: Asiakas: Kiitos, että tavoititte meidät: Eipä kestä.</w:t>
      </w:r>
    </w:p>
    <w:p>
      <w:r>
        <w:rPr>
          <w:b/>
        </w:rPr>
        <w:t xml:space="preserve">Tulos</w:t>
      </w:r>
    </w:p>
    <w:p>
      <w:r>
        <w:t xml:space="preserve">agentti: Tarvitsetko yhteyksiä?</w:t>
      </w:r>
    </w:p>
    <w:p>
      <w:r>
        <w:rPr>
          <w:b/>
        </w:rPr>
        <w:t xml:space="preserve">Esimerkki 7.2071</w:t>
      </w:r>
    </w:p>
    <w:p>
      <w:r>
        <w:t xml:space="preserve">asiakas: Asiakas: Päivää. asiamies: Päivää, miten voin auttaa teitä tänään? asiakas: Päivää: Agentti: Voitteko auttaa minua varaamaan lipun MCO:sta HOU:hun? Asiakas: Toki, Mille päivämäärille haluatte minun varaavan teille lentoliput? asiakas: Mihin päivämäärille haluatte minun varaavan lentoliput? Agentti: Matkapäiväni ovat 29.-31. elokuuta: Asiakas: Millä nimellä minun pitää varata lippunne? asiakas: Millä nimellä? Ruth Martin tässä: Asiakas: Kertokaa minulle yhteysrajanne? Tarvitsen yhden jatkolennon. asiamies: Mihin lennon hinta riittää? Onko teillä muita toiveita? asiakas: Asiakas: Ei:  Asiakas: Okei, odottakaa hetki, annan minun etsiä teille lennon. asiakas: Asiakas: Toki: Asiakas: Löysimme 1013 Frontier lentoyhtiön yhden jatkolennon turistiluokassa. asiakas: Kiitos. agentti: Asiakas: Jatkanko varauksen tekemistä: Jatkakaa, olkaa hyvä. agentti: Lippunne on varattu hintaan 100.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lipun varaamisesta.</w:t>
      </w:r>
    </w:p>
    <w:p>
      <w:r>
        <w:rPr>
          <w:b/>
        </w:rPr>
        <w:t xml:space="preserve">Esimerkki 7.2072</w:t>
      </w:r>
    </w:p>
    <w:p>
      <w:r>
        <w:t xml:space="preserve">asiakas: Hei. Olen Christopher Martin. Miten voin auttaa? Suunnittelin yliopistokaverini kanssa meno-paluu matkaa Philadelphiaan PA-PHL. Voisitteko auttaa minua lentolipun hankkimisessa? agentti: Totta kai, olen täällä auttamassa sinua. Saanko tietää, milloin haluatte matkustaa? asiakas: Haluaisin matkustaa 14.05. Aion palata 16.05. agentti: Asiakas: Okei, tarvitsetteko mitään pysähdyksiä matkan välissä? asiakas: Kyllä, kiitos: Agentti: Kyllä, tarvitsen pysähdyksen matkan välissä. agentti: Kyllä, tarvitsen pysähdyksen matkan välissä: Okei, odottakaa hetki: Agentti: Kyllä, kiitos: Kiitos, että odotitte. Löysimme lennon numerolla 1016 ja lentoyhtiö Frontierilla hintaan 100, jossa on 1 jatkoyhteys. Jatkanko matkaa?  __ agentti: Asiakas: Toki, varauksenne on tehty. asiakas: Kiitos palvelustanne.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Voitte jatkaa varauksen tekemistä.</w:t>
      </w:r>
    </w:p>
    <w:p>
      <w:r>
        <w:rPr>
          <w:b/>
        </w:rPr>
        <w:t xml:space="preserve">Esimerkki 7.2073</w:t>
      </w:r>
    </w:p>
    <w:p>
      <w:r>
        <w:t xml:space="preserve">asiakas: Agentti: Hei. Miten voin auttaa teitä tällä hetkellä? asiakas: Agentti: Olen Samuel Baker Dallasista: Asiakas: Hauska tavata, Samuel: Agentti: Kiitos, tarvitsen apuanne lentolippujen varaamisessa DFW:stä MCO:han tärkeään liiketapaamiseen, voisitteko ystävällisesti auttaa minua lentolippujen varaamisessa kyseisiin paikkoihin? agentti: Kiitos: Totta kai, autan sinua mielelläni. Voisitteko antaa lähtö- ja paluupäivänne? asiakas: Asiamies: Kiitos, haluan lähteä 05/04 ja varata paluulippuni myös 05/06. agentti: Kiitos, haluan lähteä 05/04 ja varata paluulippuni myös 05/06. agentti: Kiitos, haluan lähteä 05/06: Odottakaa hetki, jotta voimme tarkistaa lentojen saatavuuden.  __ agentti: JetBlue airlines tarjoaa tietojesi mukaan lentoa, jossa on yksi välilasku matkallasi ja jonka minimihinta on 200. Jatkanko tämän kanssa? asiakas: - Jos haluatte, että lennon hinta on noin 1,5 miljoonaa euroa, niin pyydän, että teette sen: Täydellistä, jatkakaa. agentti: Okei, lippunne on varattu lennolle numero 1023. asiakas: Kiitos palvelustanne. asiamies: Kiitos, että tavoititte meidät, toivottavasti matkanne sujuu hyvin.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7.2074</w:t>
      </w:r>
    </w:p>
    <w:p>
      <w:r>
        <w:t xml:space="preserve">asiakas: Asiakas: Päivää. asiamies: Päivää, miten voin auttaa? Paul Wright. Voitteko auttaa minua varaamaan lentolippua turistiluokkaan ja normaalihintaiselle lentoyhtiölle? agentti: Asiakas: Toki, voin auttaa teitä ja voisitteko kertoa haluamanne matkustuspäivämäärät? asiakas: Voin auttaa teitä: Asiamies: Haluaisin lähteä 08. kesäkuuta illalla ja saapua 10. kesäkuuta. asiamies: Haluaisin matkustaa 08. kesäkuuta illalla ja saapua 10. kesäkuuta: Asiakas: Saanko tietää alueellisen lentokenttänne koodit? asiakas: Voisitteko kertoa minulle, mitä lentokenttäkoodeja teillä on? Asiamies: Lentokenttäkoodini ovat MCO:sta IAD:hen: Asiakas: Odottakaa hetki: Asiakas: Selvä: Delta airlinesin lento 1013, jossa on 1 lähtö ja lipun hinta on 200. Kiitos tiedoistanne. Sopiiko teille varata lippu? asiakas: Agentti: Jos se vastaa minun määrityksiäni, voitte jatkaa. agentti: Olen varannut lentolippuvarauksenne edellä mainitulle lennolle.  __ agentti: Asiakas: Olette erittäin tervetullut ja hyvää matkaa.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7.2075</w:t>
      </w:r>
    </w:p>
    <w:p>
      <w:r>
        <w:t xml:space="preserve">asiakas: Asiakas: Päivää. asiamies: Päivää, miten voin auttaa teitä?  Matkan äkillisen peruuntumisen vuoksi haluan peruuttaa äskettäin tekemäni varauksen. Voitteko auttaa minua? Totta kai, voin auttaa teitä siinä. Saanko tietää hyvän nimenne, kiitos? asiakas: Samantha Green tässä: Okei, odottakaa hetki.  __ agentti: Samantha Green, nimellänne ei löydy aktiivista varausta, jonka peruuttamista voisi tehdä. asiakas: Kiitos tiedosta.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7.2076</w:t>
      </w:r>
    </w:p>
    <w:p>
      <w:r>
        <w:t xml:space="preserve">asiakas: Agentti: Hei. Miten voin auttaa? Agentti: Voisitteko varata lentolipun DFW:stä EWR:ään: Totta kai, autan teitä lipun varaamisessa. Saanko tietää matkapäivänne? asiakas: Agentti: Matkapäiväni ovat 02. elokuuta ja 04. elokuuta: Asiakas: Onko teillä muita tarkennuksia? Tarvitsen jatkolennon, joka lähtee iltapäivällä. Ja suosittelen normaalihintaista lentoyhtiötä. agentti: Tietojesi mukaan olen löytänyt matkallesi yhden välilaskun sisältävän lennon, jonka minimihinta on 1100 ja lennon numero 1007. Jatkanko tällä lennolla? asiakas: Hyvä on, jatka.  __ asiakas: Asiakas: Olen Robert Moore: Asiakas: Varauksenne on tehty: Kiitos: Asiakas: Olkaa hyvä.</w:t>
      </w:r>
    </w:p>
    <w:p>
      <w:r>
        <w:rPr>
          <w:b/>
        </w:rPr>
        <w:t xml:space="preserve">Tulos</w:t>
      </w:r>
    </w:p>
    <w:p>
      <w:r>
        <w:t xml:space="preserve">agentti: Agentti: Auttakaa minua nimenne kanssa varausta varten.</w:t>
      </w:r>
    </w:p>
    <w:p>
      <w:r>
        <w:rPr>
          <w:b/>
        </w:rPr>
        <w:t xml:space="preserve">Esimerkki 7.2077</w:t>
      </w:r>
    </w:p>
    <w:p>
      <w:r>
        <w:t xml:space="preserve">asiakas: Asiakas: Hei: Asiakas: Anna Thompson täällä: Thompson: Minkälaista apua haette toimistoltamme?  __ agentti: Asiakas: Toki, saanko tietää matkustustietonne noususta ja paluusta: Agentti: Toki, aion lähteä 23.12. ja pyydän teitä varaamaan paluulippuni 25.12. Agentti: Voitte varata minulle paluulippuni 25.12: Southwest airlines tarjoaa tietojesi mukaan lennon, jossa on yksi välilasku matkallasi ja jonka minimihinta on 100. Jatkanko tämän kanssa? asiakas: Jos haluatte, että lento on valmis, pyydän teitä ottamaan sen vastaan: Asiamies: Minulle sopii, voitte jatkaa varausta. agentti: Okei, lipun varaus tehdään lennon numeroon 1013. Hyvää matkaa. asiakas: Asiamies: Kiitos avustanne lippuni varaamisessa, hyvää päivänjatkoa. agentti: Asiakas: Ei kestä: Tervetuloa.</w:t>
      </w:r>
    </w:p>
    <w:p>
      <w:r>
        <w:rPr>
          <w:b/>
        </w:rPr>
        <w:t xml:space="preserve">Tulos</w:t>
      </w:r>
    </w:p>
    <w:p>
      <w:r>
        <w:t xml:space="preserve">asiakas: Tarvitsen apuanne lentolippujen varaamisessa MSP:stä LAX:iin tärkeää liiketapaamista varten, voitteko auttaa minua varaamaan lentoliput kyseisiin paikkoihin?</w:t>
      </w:r>
    </w:p>
    <w:p>
      <w:r>
        <w:rPr>
          <w:b/>
        </w:rPr>
        <w:t xml:space="preserve">Esimerkki 7.2078</w:t>
      </w:r>
    </w:p>
    <w:p>
      <w:r>
        <w:t xml:space="preserve">asiakas: Agentti: Hei. Miten voin opastaa teitä tänään? Haluan muuttaa olemassa olevaa varaustani. Voitteko auttaa minua siinä?  __ asiakas: Asiakas: Toki, Kevin Allen tässä: Asiakas: Olkaa hyvä ja odottakaa tarkistusta varten: Asiakas: Toki: Asiakas: Valitettavasti joudumme ilmoittamaan teille, että, varauslistaltamme ei löydy varausta nimellänne. asiakas: Agentti: Ei mitään ongelmia, kiitos tiedoista. agentti: Ei mitään ongelmia, kiitos tiedoista: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 siinä. Saanko tietää nimenne, jotta voin tarkistaa edellisen varauksenne?</w:t>
      </w:r>
    </w:p>
    <w:p>
      <w:r>
        <w:rPr>
          <w:b/>
        </w:rPr>
        <w:t xml:space="preserve">Esimerkki 7.2079</w:t>
      </w:r>
    </w:p>
    <w:p>
      <w:r>
        <w:t xml:space="preserve">asiakas: Asiakas: Päivää. asiamies: Päivää, miten voin auttaa teitä tänään? asiakasta: Voisitteko auttaa minua varaamaan lentolipun MSP:stä LGA:han? agentti: Asiakas: Toki, kertokaa suunnitellut matkapäivänne? asiakas: Kyllä, kertokaa suunnitellut matkapäivänne? Agentti: Haluaisin lähteä 16. heinäkuuta ja palata 18. heinäkuuta: Asiakas: Onko teillä jokin yhteysrajoitus? Etsin jatkolentoa. asiamies: Missä on jatkolento? Onko muita mieltymyksiä? asiakas: Agentti: Minulla ei ole muita mieltymyksiä: Asiakas: Saisinko nimenne? Jeffrey Scott.  __ asiakas: Agentti: Kyllä, vahvistakaa varaus: Ok, lippunne on käsitelty. asiakas: Asiakas: Arvostan suuresti apuanne, kiitos palvelustanne. agentti: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Delta Airlinesin lento 1023 on saatavilla jatkoyhteydellä ja hinta on 200, vahvistanko tämän turistiluokan lennon?</w:t>
      </w:r>
    </w:p>
    <w:p>
      <w:r>
        <w:rPr>
          <w:b/>
        </w:rPr>
        <w:t xml:space="preserve">Esimerkki 7.2080</w:t>
      </w:r>
    </w:p>
    <w:p>
      <w:r>
        <w:t xml:space="preserve">asiakas: Asiakas: Hei. asiamies: Hei, miten voin auttaa? asiakas: Hei: Agentti: Olen Melissa Campbell ja haluan käydä Houstonissa:  Asiakas: Toki, saanko tietää, kuinka paljon voitte maksaa tästä lipusta? asiakas: Asiamies: Lentoni hinta ei saisi ylittää 5000. agentti: Asiakas: Hyvä on, kertokaa matkapäivänne. asiakas: Mihin hintaan? Asiamies: Toki, matkapäiväni ovat 22.03. ja 24.03. agentti: Asiakas: Olkaa hyvä ja odottakaa: Asiakas: Selvä: Kiitos kärsivällisyydestänne, löysimme jatkolennon Frontierista hintaan 100 ja lennon numerolla 1015. asiakas: Ok, jatka varaukseni tekemistä. agentti: Toki, varauksenne on tehty.  __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7.2081</w:t>
      </w:r>
    </w:p>
    <w:p>
      <w:r>
        <w:t xml:space="preserve">asiakas: Asiakas: Hei: Asiakas: Melissa Garcia on täällä. asiamies: Miten voin auttaa teitä tänään? asiakas: Melissa Garcia on täällä: Haluaisin muuttaa olemassa olevaa varaustani. Voisitteko auttaa minua muutoksessa? agentti: Voisitteko auttaa minua muutoksessa? agentti: Voisitteko auttaa minua muutoksessa: Asiakas: Toki, autan teitä siinä, voinko saada tietää hyvän nimenne, jotta voin jatkaa eteenpäin? asiakas: Voisitteko auttaa minua? Asiamies: Olen jo maininnut edellä: Valitettavasti tietokannastamme ei löydy varausta nimellänne.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7.2082</w:t>
      </w:r>
    </w:p>
    <w:p>
      <w:r>
        <w:t xml:space="preserve">asiakas: Agentti: Hei. Miten voin auttaa teitä tänään? Asiakas: Varatkaa lentolippu OAK:sta DCA:han tapaamaan vanhoja perheystäviäni. asiamies: Varatkaa lentolippu OAK:sta DCA:han: Asiakas: Totta kai, olen täällä auttamassa teitä varauksen tekemisessä. asiakas: Totta kai: Asiakas: Kiitos: Asiakas: Saanko tietää matkapäivänne? Asiakas: Saanko kysyä matkustuspäivämääränne? huhtikuuta ja palaan 17. huhtikuuta.  __ asiakas: Michelle Brown: Asiakas: Tarvitsetteko muita vaatimuksia? Asiamies: Haluan normaalihintaisen lentoyhtiön: Lentoyhtiö Delta lennon 1024 turistiluokassa yhdellä yhteydellä. Voinko vahvistaa varauksenne? asiakas: Asiamies: Hyvä on, olkaa hyvä ja varatkaa se. agentti: Voitte varata lennon: Lentolippunne on vahvistettu Michelle Brownin nimellä. asiakas: Kiitos: Kiitos, että käytitte meitä.</w:t>
      </w:r>
    </w:p>
    <w:p>
      <w:r>
        <w:rPr>
          <w:b/>
        </w:rPr>
        <w:t xml:space="preserve">Tulos</w:t>
      </w:r>
    </w:p>
    <w:p>
      <w:r>
        <w:t xml:space="preserve">agentti: Voisitteko kertoa minulle hyvän nimenne?</w:t>
      </w:r>
    </w:p>
    <w:p>
      <w:r>
        <w:rPr>
          <w:b/>
        </w:rPr>
        <w:t xml:space="preserve">Esimerkki 7.2083</w:t>
      </w:r>
    </w:p>
    <w:p>
      <w:r>
        <w:t xml:space="preserve">asiakas: Hei.  __ asiakas: Agentti: Olen Jennifer Martin ja haluan muuttaa varaustani: Asiakas: Ei ole varausta, jossa on teidän nimenne: Asiamies: Ei se mitään, kiitos vastauksesta.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7.2084</w:t>
      </w:r>
    </w:p>
    <w:p>
      <w:r>
        <w:t xml:space="preserve">asiakas: Agentti: Hei, miten voin auttaa teitä tänään?  __ agentti: Asiakas: Toki, mainitsisitteko ystävällisesti matkapäivänne? asiak: Asiamies: Paljonko teillä on varaa tähän matkaan? asiakas: Asiamies: Budjettini on pieni, minulla on varaa enintään 200. agentti: Asiakas: Hyvä on, odottakaa hetki: Asiakas: Selvä: Asiakas: Valitettavasti ei löytynyt lentoja, jotka vastaisivat vaatimuksianne. asiakas: Agentti: Hyvä on, kiitos tiedoista: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Seattlessa, SEA:ssa, haluaisin käydä Museum of History &amp; Industry -museossa saadakseni lisää tietoa historiasta. Voitteko auttaa minua varaamaan lipun LGA:sta?</w:t>
      </w:r>
    </w:p>
    <w:p>
      <w:r>
        <w:rPr>
          <w:b/>
        </w:rPr>
        <w:t xml:space="preserve">Esimerkki 7.2085</w:t>
      </w:r>
    </w:p>
    <w:p>
      <w:r>
        <w:t xml:space="preserve">asiakas: Agentti: Hei. Miten voin auttaa teitä tänään? Ruth Young. Haluan varata lentoliput IAH:sta EWR:ään. Voisitteko auttaa minua lentolipun varaamisessa? asiamies: Asiakas: Toki, voisitteko kertoa matkapäivänne? asiak: Asiamies: Matkapäiväni ovat 05/03-05/05. Agentti: Matkustan 05/03-05/05: Asiakas: Onko teillä jokin haluamanne matkustusluokka? Agentti: Minulle sopii mikä tahansa luokka: Ruth Young, saatavilla on lento hintaan 100 ja yhteys on 1 Frontier-lentoyhtiön kanssa. Haluatteko, että jatkan varausta? asiakas: Asiamies: Jatkakaa varauksen tekemistä: Varaus on vahvistettu lennon numerolla 1005.  __ agentti: Asiakas: Olkaa hyvä. Kiitos, että tavoititte meidät.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7.2086</w:t>
      </w:r>
    </w:p>
    <w:p>
      <w:r>
        <w:t xml:space="preserve">asiakas: Hei. Olen Mark Jones.  __ asiakas: Haluan peruuttaa varaukseni, koska lomamatkaani on lykätty. Voitteko auttaa minua? Asiakas: Totta kai, autan teitä peruutuksen kanssa. asiakas: Kiitos: Asiakas: Odottakaa hetki, kun etsin varauksen nimellänne. asiakas: Asiakas: Toki: Asiakas: Kiitos, että odotitte, valitettavasti nimellänne ei ole varausta löytynyt. asiakas: Asiakas: Ei mitään ongelmaa. Kiitos: Toivottavasti näemme teidät uudelleen.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7.2087</w:t>
      </w:r>
    </w:p>
    <w:p>
      <w:r>
        <w:t xml:space="preserve">asiakas: Asiakas: Päivää. asiamies: Päivää, miten voin auttaa teitä? Lentolippu CLT:stä LAX:iin. Voisitteko auttaa minua varauksen tekemisessä? agentti: Asiakas: Toki, antakaa matkasuunnitelmanne päivämäärät. asiakas: Voisitteko auttaa minua varaamaan lentolipun? Asiamies: Matkapäiväni ovat 28.3.-30.3. Agentti: Mihin aikaan matkustan? Asiakas: Saanko tietää liityntärajasi? Asiamies: Haluan mieluiten jatkolennon: Asiakas: Missä luokassa haluatte lentää? Asiamies: Minulle kelpaa molemmat luokat: Asiakas: Saanko tietää nimenne? Anthony Garcia: Asiakas: Odottakaa hetki: Asiakas: Hyvä on, mutta lähtöaikani on illalla. agentti: Antakaa minun tarkistaa.  __ agentti: Asiakas: Olen pahoillani Anthony Garcia, CLT:stä ei ole saatavilla lentoja illalla. asiakas: Ei se mitään, ei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7.2088</w:t>
      </w:r>
    </w:p>
    <w:p>
      <w:r>
        <w:t xml:space="preserve">asiakas: Miten voin auttaa?  __ agentti: Asiakas: Toki, saanko tietää suunnitellut matkustuspäivämääränne? asiakas: Saanko kysyä, milloin aiotte matkustaa? Asiakas: Suunnitellut matkapäiväni ovat 14. ja 16. marraskuuta: Asiakas: Voisitteko kertoa liittymärajanne? asiakas: Agentti: Toki, olkaa hyvä ja etsikää jatkolento. agentti: Voisitteko ilmoittaa, että minulla on jatkolento? Asiakas: Onko teillä muita vaatimuksia? Agentti: Kyllä, haluaisin aloittaa matkani iltapäivälennolle. agentti: Saanko tietää nimenne? asiakas: Saanko kysyä nimenne? Brandon Brown: Okei, odottakaa hetki. asiakas: Asiamies: Hyvä on, varmistakaa, että valitsen mieluiten business-luokan. asiamies: Hyvä on, varmistakaa, että valitsen business-luokan: Selvä. Valitettavasti ei löytynyt yhtään lentoa antamillanne tiedoilla. asiakas: Ei se mitään, ei mitään ongelmaa.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tekemisessä?</w:t>
      </w:r>
    </w:p>
    <w:p>
      <w:r>
        <w:rPr>
          <w:b/>
        </w:rPr>
        <w:t xml:space="preserve">Esimerkki 7.2089</w:t>
      </w:r>
    </w:p>
    <w:p>
      <w:r>
        <w:t xml:space="preserve">asiakas: Asiakas: Hei. asiamies: Päivää, miten voin auttaa? asiakas: Hei: Matkustaja: Minun on muutettava varaustani, koska en pysty tekemään matkaa tällä kertaa. Voitteko siis auttaa minua varaukseni muuttamisessa johonkin toiseen ajankohtaan?  __ asiakas: Asiamies: Toki, nimeni on Ruth Nelson: Asiakas: Nimellänne ei löytynyt varausta. asiakas: Nelson Nelson: Asiamies: Ei mitään ongelmaa, kiitos joka tapauksessa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7.2090</w:t>
      </w:r>
    </w:p>
    <w:p>
      <w:r>
        <w:t xml:space="preserve">asiakas: Hei.  __ asiakas: Agentti: Voitteko auttaa minua lentolippujen varaamisessa LAS:stä CLT:hen kokoukseen osallistumista varten: Asiakas: Toki, olen täällä auttamassa teitä. Saanko tietää matkapäivänne? asiakas: Agentti: Kiitos paljon, ja suunnitellut matkapäiväni ovat 6. elokuuta ja saavun takaisin 8. elokuuta. agentti: Kiitos paljon, ja suunnitellut matkapäiväni ovat 6. elokuuta ja saavun takaisin 8. elokuuta: Asiakas: Okei, onko teillä mitään tarkennuksia? asiakas: Kyllä: Agentti: Tarvitsen normaalihintaisen lennon, jossa on yhden jatkoyhteyden rajoitus. agentti: Odottakaa hetki. Tarkistan teille parhaan saatavilla olevan lennon. asiakas: Asiamies: Toki, voin odottaa vastaustanne. agentti: Saanko tietää nimenne? asiakas: Toki, nimeni on Brandon Harris. agentti: Asiakas: Olen pahoillani, Brandon Harris, pyydettyinä päivinä ei ole saatavilla lentoja. asiakas: Olen pahoillani, Brandon Harris: Kiitos tiedoistanne. agentti: Harris Harris: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7.2091</w:t>
      </w:r>
    </w:p>
    <w:p>
      <w:r>
        <w:t xml:space="preserve">asiakas: Hei. Gregory Walker täällä. asiamies: Hei, miten voin opastaa teitä tänään? asiakas: Miten voin auttaa teitä tänään? Agentti: Haluan tehdä lentovarauksen kotikaupunkiini HOU:ssa, voitteko etsiä lentoa MCO:sta? agentti: Voisitteko etsiä lentoa MCO:sta? Asiakas: Voisitteko kertoa, minä päivinä olette valmis matkustamaan? asiakas: Voisitteko kertoa, millä päivämäärillä olette valmis matkustamaan? Asiamies: Matkapäiväni ovat 09/02-09/04. Agentti: Matkustan 09/02-09/04: Asiakas: Antakaa minulle hetki aikaa, niin tarkistan lentojen saatavuuden tällä reitillä. asiakas: Asiamies: Kyllä, kiitos: Spirit airlinesilla on lento, jonka lipun hinta on 100 ja jossa on välilasku. Sopiiko se teille? Varauksenne on vahvistettu lennolle numero 1016.  __ agentti: Asiakas: Kiitos, että otitte yhteyttä: Tervetuloa.</w:t>
      </w:r>
    </w:p>
    <w:p>
      <w:r>
        <w:rPr>
          <w:b/>
        </w:rPr>
        <w:t xml:space="preserve">Tulos</w:t>
      </w:r>
    </w:p>
    <w:p>
      <w:r>
        <w:t xml:space="preserve">asiakas: Jatkakaa lippujeni varaamista. Kiitos, että autoitte minua varauksen tekemisessä.</w:t>
      </w:r>
    </w:p>
    <w:p>
      <w:r>
        <w:rPr>
          <w:b/>
        </w:rPr>
        <w:t xml:space="preserve">Esimerkki 7.2092</w:t>
      </w:r>
    </w:p>
    <w:p>
      <w:r>
        <w:t xml:space="preserve">asiakas: Asiakas: Hei: Asiakas: Miten voin auttaa teitä tällä hetkellä? asiakas: Olen Brenda Gonzalez: Haluan peruuttaa äskettäisen varaukseni hätätilanteen vuoksi. Voitteko auttaa minua? Totta kai, autan teitä mielelläni. Olkaa hyvä ja odottakaa, jotta voimme tarkistaa edellisen varauksenne.  __ agentti: Asiakas: Pyyntönne mukaisesti olen onnistuneesti peruuttanut varauksenne. Asiakas: Varauksenne on peruutettu: Agentti: Kiitos avusta: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Ota rauhassa.</w:t>
      </w:r>
    </w:p>
    <w:p>
      <w:r>
        <w:rPr>
          <w:b/>
        </w:rPr>
        <w:t xml:space="preserve">Esimerkki 7.2093</w:t>
      </w:r>
    </w:p>
    <w:p>
      <w:r>
        <w:t xml:space="preserve">asiakas: Agentti: Hei. Miten voin auttaa teitä? Davis. Voitteko auttaa minua varaamaan lennon DFW:stä SEA:han? asiamies: Asiakas: Toki, voisinko saada tietää matkapäivät? asiakas: Voisitteko kertoa minulle matkustuspäivämäärät? Asiamies: Matkapäiväni ovat 23.05. ja 25.05. agentti: Asiakas: Okei, odottakaa hetki: Agentti: Okei, tarkistakaa: Delta-lentoyhtiön lento hintaan 100, voinko varata sen? asiakas: Jatkakaa varauksen tekemistä.  __ asiakas: Asiakas: Kiitos: Asiakas: Olkaa hyvä.</w:t>
      </w:r>
    </w:p>
    <w:p>
      <w:r>
        <w:rPr>
          <w:b/>
        </w:rPr>
        <w:t xml:space="preserve">Tulos</w:t>
      </w:r>
    </w:p>
    <w:p>
      <w:r>
        <w:t xml:space="preserve">agentti: Lippunne on varattu lennolle numero 1006.</w:t>
      </w:r>
    </w:p>
    <w:p>
      <w:r>
        <w:rPr>
          <w:b/>
        </w:rPr>
        <w:t xml:space="preserve">Esimerkki 7.2094</w:t>
      </w:r>
    </w:p>
    <w:p>
      <w:r>
        <w:t xml:space="preserve">asiakas: Hei. Joseph Johnson täällä. asiamies: Päivää, miten voin auttaa teitä tänään? asiakas: Joskus on aika paljon: Agentti: Voitteko varata lentolipun lentokenttäkoodeilleni, joka on MSP:stä ATL:ään: Asiakas: Toki, voisitteko kertoa minulle matkanne päivämäärät? Asiakas: Voisitteko kertoa minulle matkanne päivämäärät? Asiamies: Matkapäivät ovat 04.12.-06.12: Asiakas: Saisinko tietää hyvän nimenne? asiakas: Voisitteko kertoa minulle, mikä on teidän nimenne? Joseph Johnson: Asiakas: Tarvitsetteko muuta apua minun puoleltani, kiitos? Asiamies: Haluaisin mieluummin välilaskulennon: Asiakas: Odottakaa hetki: Asiakas: Toki: Havaijin lentoyhtiöllä on jatkolento hintaan 100, sopiiko tämä varaus teille? asiakas: Lentoyhtiöt sopivat minulle hyvin. Voitte varata sen.  __ asiakas: Asiakas: Kiitos: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Varasin lippunne lennolle numero 1002.</w:t>
      </w:r>
    </w:p>
    <w:p>
      <w:r>
        <w:rPr>
          <w:b/>
        </w:rPr>
        <w:t xml:space="preserve">Esimerkki 7.2095</w:t>
      </w:r>
    </w:p>
    <w:p>
      <w:r>
        <w:t xml:space="preserve">asiakas: Miten voin auttaa?  __ agentti: Asiakas: Toki, voisitteko auttaa minua matkapäivienne kanssa? asiakas: Tarkistakaa lennot 30.4. mennessä. Palaan takaisin 01.05: Asiakas: Saanko tietää lähtöpaikkanne? Agentti: New York, LGA on lähtöpaikkani. agentti: New York, LGA on lähtöpisteeni: Asiakas: Voisitteko auttaa minua nimenne kanssa? Asiakas: Voisitteko auttaa minua nimenne kanssa? Olen Jeffrey Thomas: Asiakas: Olen pahoillani, annettujen tietojenne perusteella ei löytynyt lentoja. asiakas: Olen Thomas Thomas: Asiakas: Selvä. Kiitos tiedoista.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Lentolippu Atlantaan, ATL?</w:t>
      </w:r>
    </w:p>
    <w:p>
      <w:r>
        <w:rPr>
          <w:b/>
        </w:rPr>
        <w:t xml:space="preserve">Esimerkki 7.2096</w:t>
      </w:r>
    </w:p>
    <w:p>
      <w:r>
        <w:t xml:space="preserve">asiakas: Hei.  __ asiakas: Olen Frank Carter. Haluan peruuttaa äskettäisen varaukseni terveysongelman vuoksi. Voitteko auttaa minua peruutuksessa? agentti: Asiakas: Toki, olemme täällä auttamassa teitä. asiakas: Voisitteko auttaa minua peruuttamaan peruutuksen? Kiitos: Antakaa minulle hetki aikaa tarkistaa tietonne, niin palaan asiaan ja ilmoitan teille tilanteen. Valitettavasti joudumme ilmoittamaan teille, että nimellä Frank Carter ei ole varausta. asiakas: Carter: Ei se mitään. Kiitos ystävällisistä tiedoistanne.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7.2097</w:t>
      </w:r>
    </w:p>
    <w:p>
      <w:r>
        <w:t xml:space="preserve">asiakas: Hei.  __ asiakas: Sandra Phillips. Voisitteko varata lentolipun SFO:sta LGA:han? agentti: Asiakas: Toki, saanko tietää suunnitellut matkustuspäivämääränne? asiakas: Kyllä, kiitos: Agentti: Toki, minun on matkustettava päivinä 04/05 ja 04/07. Agentti: Kyllä: Asiakas: Odottakaa hetki, jotta voimme tarkistaa lentojen saatavuuden. asiakas: Odottakaa hetki: Agentti: Toki, ei kiirettä: Asiakas: Valitettavasti teille on ilmoitettava, että alueellenne ei ole lentoja suunnitelluilla matkapäivillä. asiakas: Valitettavasti teille ei ole tarjolla lentoja: Voi, se on ikävä kuulla. Joka tapauksessa, menen tällä kertaa toisen toimiston kautta. agentti: Asiakas: Kiitos, että lähestyitte meitä, hyvää päivänjatkoa. asiakas: Kiitos ajastanne. agentti: Asiakas: Tervetuloa.</w:t>
      </w:r>
    </w:p>
    <w:p>
      <w:r>
        <w:rPr>
          <w:b/>
        </w:rPr>
        <w:t xml:space="preserve">Tulos</w:t>
      </w:r>
    </w:p>
    <w:p>
      <w:r>
        <w:t xml:space="preserve">agentti: Hei. Kuinka voin auttaa teitä tällä hetkellä?</w:t>
      </w:r>
    </w:p>
    <w:p>
      <w:r>
        <w:rPr>
          <w:b/>
        </w:rPr>
        <w:t xml:space="preserve">Esimerkki 7.2098</w:t>
      </w:r>
    </w:p>
    <w:p>
      <w:r>
        <w:t xml:space="preserve">asiakas: Asiakas: Päivää. asiamies: Päivää, miten voin palvella teitä tänään? Agentti: Haluaisin matkustaa BOS:sta JFK:hon työmatkalle, voisitteko tehdä varauksen? agentti: Voisitteko tehdä varauksen? Asiakas: Toki, saisinko tietää hyvän nimenne, kiitos: Daniel Hall.  __ asiakas: Matkapäiväni ovat 16.1. ja 18.1. Agentti: Matkan päivämäärä on 16.1. ja 18.1: Asiakas: Onko teillä jokin yhteysrajoitus? Asiakas: Missä määrin? Asiamies: Tarvitsen tauon matkallani: Kertokaa muut tiedot, jos teillä on. asiakas: Asiakas: Ei: Kiitos odottamisesta, ja olemme löytäneet lennon turistiluokassa, jossa on 1 jatkoyhteys Hawaiian airlinesilla, ja lentonne hinta on 100. Haluatteko, että jatkan varaustanne tällä lennolla? asiakas: Asiamies: Olkaa hyvä ja jatkakaa matkaa: Asiakas: Lippunne on varattu lennolle numero 1004. Asiakas: Kiitos paljon: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Milloin olet valmis matkustamaan?</w:t>
      </w:r>
    </w:p>
    <w:p>
      <w:r>
        <w:rPr>
          <w:b/>
        </w:rPr>
        <w:t xml:space="preserve">Esimerkki 7.2099</w:t>
      </w:r>
    </w:p>
    <w:p>
      <w:r>
        <w:t xml:space="preserve">asiakas: Asiakas: Hei. asiamies: Päivää, miten voin auttaa? asiakas: Hei: Asiakas: Tarvitsen jatkolennon parhaan ystäväni syntymäpäiväjuhliin, auttakaa minua lipun varaamisessa. agentti: Tarvitsen jatkolennon, jotta voin osallistua parhaan ystäväni syntymäpäiväjuhliin: Asiakas: Toki, saanko kysyä, milloin olette valmis matkustamaan? asiakas: Agentti: Haluan lentää 1.11. ja paluu olisi 9.11: Asiakas: Mainitse ystävällisesti lentokenttäkoodisi, jotta löydämme sinulle parhaan lennon. asiakas: Kerro minulle, mitä haluat: Asiamies: Se on CO-DENistä MSP:hen: Kiitos, että annoitte tietonne. Tällä hetkellä ei ole lentoja haluamillanne päivämäärillä. asiakas: Asiakas: Hyvä on, kiitos: Kiitos, että valitsitte meidät. Saanko tietää nimenne?  __ agentti: Agentti: Kiitos.</w:t>
      </w:r>
    </w:p>
    <w:p>
      <w:r>
        <w:rPr>
          <w:b/>
        </w:rPr>
        <w:t xml:space="preserve">Tulos</w:t>
      </w:r>
    </w:p>
    <w:p>
      <w:r>
        <w:t xml:space="preserve">asiakas: Ryan Jackson.</w:t>
      </w:r>
    </w:p>
    <w:p>
      <w:r>
        <w:rPr>
          <w:b/>
        </w:rPr>
        <w:t xml:space="preserve">Esimerkki 7.2100</w:t>
      </w:r>
    </w:p>
    <w:p>
      <w:r>
        <w:t xml:space="preserve">asiakas: Raymond Green: Agentti: Voitteko varata lipun CLT:stä LAS:iin? Asiakas: Totta kai, saanko tietää matkapäivänne, kiitos? Asiamies: Suunnittelen lähtöä 31.10. ja paluuta takaisin 2.11. agentti: Asiakas: Hyvä on, odottakaa hetki: Asiamies: Haluan suoran lennon: Asiakas: Valitettavasti Green, tällä reitillä ei ole suoria lentoja saatavilla. asiakas: Lentoyhtiö: Ei ongelmia. Kiitos kun tarkistitte asian.  __ asiakas: Asiakas: Olkaa hyvä.</w:t>
      </w:r>
    </w:p>
    <w:p>
      <w:r>
        <w:rPr>
          <w:b/>
        </w:rPr>
        <w:t xml:space="preserve">Tulos</w:t>
      </w:r>
    </w:p>
    <w:p>
      <w:r>
        <w:t xml:space="preserve">agentti: Tervetuloa, kiitos, että valitsitte meidät.</w:t>
      </w:r>
    </w:p>
    <w:p>
      <w:r>
        <w:rPr>
          <w:b/>
        </w:rPr>
        <w:t xml:space="preserve">Esimerkki 7.2101</w:t>
      </w:r>
    </w:p>
    <w:p>
      <w:r>
        <w:t xml:space="preserve">asiakas: Agentti: Hei. Miten voin auttaa? Asiakas: Koska liiketapaamiseni muuttui äkillisesti jonkin teknisen ongelman vuoksi, minun on muutettava varaustani, joten voitteko auttaa minua siinä? agentti: Voisitteko auttaa minua siinä? Totta kai, olen täällä auttamassa teitä. Saanko tietää nimenne? asiakas: - Saanko kysyä nimenne? asiakas: - Saanko kysyä nimenne? Kiitos. Olen Dennis Martin: Martin Martin: Odottakaa hetki.  __ agentti: Asiakas: Dennis Martin, emme ole löytäneet tietokannastamme varausta nimellänne. asiakas: Selvä, ei ongelmia.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7.2102</w:t>
      </w:r>
    </w:p>
    <w:p>
      <w:r>
        <w:t xml:space="preserve">asiakas: Asiakas: Hei. asiamies: Hei, miten voin auttaa teitä tänään? asiakas: Hei: Asiakas: Koska liiketapaamiseni muuttui äkillisesti jonkin teknisen ongelman vuoksi, minun on muutettava varaustani, joten voisitteko auttaa minua siinä? agentti: Voisitteko auttaa minua siinä? Asiakas: Toki, voinko saada tietää hyvän nimenne? asiakas: Kyllä, kiitos: Asiamies: Olen Brandon Moore: Moore: Odottakaa hetki: Asiamies: Kyllä, kiitos: Moore: Valitettavasti varausta ei löytynyt hyvällä nimellänne.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ongelmia. Kiitos tiedoista.</w:t>
      </w:r>
    </w:p>
    <w:p>
      <w:r>
        <w:rPr>
          <w:b/>
        </w:rPr>
        <w:t xml:space="preserve">Esimerkki 7.2103</w:t>
      </w:r>
    </w:p>
    <w:p>
      <w:r>
        <w:t xml:space="preserve">asiakas: Tarvitsetteko meiltä apua? Asiakas: Haloo: Miller. Suunnittelin osallistuvani haastatteluun IAD:ssä, voisitteko auttaa minua varaamaan lentoliput PHX:stä? asiamies: Voisitteko kertoa lähtö- ja tulopäivänne? asiakas: Voisitteko kertoa lähtö- ja tulopäivänne? asiakas: Voisitteko kertoa lähtö- ja tulopäivän? Asiamies: Haluaisin matkustaa 14.10. ja 16.10. agentti: Haluaisin matkustaa 14.10. ja 16.10: JetBlue-lentoyhtiön lento numero 1021 on saatavilla, ja sen hinta on 100 ja vaihtoyhteys 1. Haluaisitteko, että varaan tämän lentoliput?  __ agentti: Asiakas: Hyvä on, lentolippunne on vahvistettu! Kiitos avusta: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Vahvistakaa varaukseni.</w:t>
      </w:r>
    </w:p>
    <w:p>
      <w:r>
        <w:rPr>
          <w:b/>
        </w:rPr>
        <w:t xml:space="preserve">Esimerkki 7.2104</w:t>
      </w:r>
    </w:p>
    <w:p>
      <w:r>
        <w:t xml:space="preserve">asiakas: Hei.  __ asiakas: Asiamies: Haluan muuttaa olemassa olevaa varausta matkani äkillisen muutoksen vuoksi. asiamies: Haluan muuttaa olemassa olevaa varausta, koska matkani on muuttunut: Asiakas: Toki, saanko tietää nimenne? asiakas: Kyllä: Voitteko auttaa minua siinä? Olen Richard White: White White: Toki, olemme täällä auttamassa teitä. Okei, odottakaa hetki. asiakas: Asiakas: Selvä: Asiakas: Valitettavasti emme löytäneet mitään varausta nimenne muuttamiseksi. asiakas: Ok , Kiitos vastauksestanne. agentti: Kiitos, että valitsitte palvelumme.</w:t>
      </w:r>
    </w:p>
    <w:p>
      <w:r>
        <w:rPr>
          <w:b/>
        </w:rPr>
        <w:t xml:space="preserve">Tulos</w:t>
      </w:r>
    </w:p>
    <w:p>
      <w:r>
        <w:t xml:space="preserve">agentti: Hei, millaista apua haluatte?</w:t>
      </w:r>
    </w:p>
    <w:p>
      <w:r>
        <w:rPr>
          <w:b/>
        </w:rPr>
        <w:t xml:space="preserve">Esimerkki 7.2105</w:t>
      </w:r>
    </w:p>
    <w:p>
      <w:r>
        <w:t xml:space="preserve">asiakas: Hei.  __ asiakas: Charles Johnson tässä. Minun on osallistuttava seminaariin Los Angelesissa, voitteko auttaa minua varaamaan lentoliput ATL:stä LAX:iin? agentti: Voisitteko auttaa minua varaamaan lentoliput ATL:stä LAX:iin? Asiakas: Totta kai, milloin aiotte matkustaa? Asiamies: Haluaisin aloittaa matkani 10. syyskuuta ja palata takaisin 12. syyskuuta. agentti: Mihin aikaan? Asiakas: Onko teillä jokin luokka mieltymys? Agentti: Ei, minulla ei ole mitään luokkatoivomusta. agentti: Ei, minulla ei ole mitään luokkatoivomusta: Asiakas: Hyvä on, kertokaa hintarajanne. asiakas: Agentti: Voin käyttää varaukseeni 200. Agentti: Voin käyttää varaukseeni 200 euroa: Kiitos tiedoistanne, odottakaa. asiakas: Asiakas: Toki: Kiitos odottamisesta, löysimme jatkolennon, jonka hinta on 100. 1028 Havaijin lentoyhtiö. Jatkanko matkaa? asiakas: Hyvä on, jatkakaa. agentti: Okei, lippunne on vahvistettu. asiakas: Kiitos varauksesta.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7.2106</w:t>
      </w:r>
    </w:p>
    <w:p>
      <w:r>
        <w:t xml:space="preserve">asiakas: Asiakas: Päivää. asiamies: Päivää, miten voin auttaa teitä tänään? asiakas: Päivää: Agentti: Voitteko auttaa minua muuttamaan aikaisempaa varaustani? agentti: Voisitteko auttaa minua muuttamaan aikaisempaa varaustani? Saanko tietää nimenne?  __ agentti: Asiakas: Hyvä on, odottakaa hetki: Asiakas: Toki: Asiakas: Kiitos, että odotitte, nimellänne ei ole aktiivista varausta. asiakas: Asiamies: Ei se mitään, kiitos. asiamies: Ei se mitään,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Donald Edwards.</w:t>
      </w:r>
    </w:p>
    <w:p>
      <w:r>
        <w:rPr>
          <w:b/>
        </w:rPr>
        <w:t xml:space="preserve">Esimerkki 7.2107</w:t>
      </w:r>
    </w:p>
    <w:p>
      <w:r>
        <w:t xml:space="preserve">asiakas: Agentti: Hei. Miten voin auttaa teitä tänään? Agentti: Minun on tavattava projektipäällikköni New Yorkissa, voisitteko auttaa minua varaamaan lentolippuni DCA:sta LGA:han: Totta kai, olen täällä auttamassa teitä. Saanko tietää matkapäivänne, kiitos? asiakas: Asiamies: Toki, lähden 20. heinäkuuta ja palaan 22. heinäkuuta. agentti: Odottakaa hetki. Tarkistan teille parhaan lennon. asiakas: Asiamies: Toki: Löysin teille lennon Havaijin lentoyhtiöllä ja se maksaa teille 100. Jatkanko matkaa?  __ agentti: Kenen nimissä haluatte varata tämän lipun? asiakas: Varatkaa lippu Kevin Davisin nimiin. agentti: Asiakas: Lippunne on varattu lennon numerolla 1006 Kevin. asiakas: Kiitos paljon avusta. asiamies: Asiakas: Tervetuloa, kiitos, että valitsitte meidät. Turvallista lentoa.</w:t>
      </w:r>
    </w:p>
    <w:p>
      <w:r>
        <w:rPr>
          <w:b/>
        </w:rPr>
        <w:t xml:space="preserve">Tulos</w:t>
      </w:r>
    </w:p>
    <w:p>
      <w:r>
        <w:t xml:space="preserve">asiakas: Kyllä, voit jatkaa lipun varaamista.</w:t>
      </w:r>
    </w:p>
    <w:p>
      <w:r>
        <w:rPr>
          <w:b/>
        </w:rPr>
        <w:t xml:space="preserve">Esimerkki 7.2108</w:t>
      </w:r>
    </w:p>
    <w:p>
      <w:r>
        <w:t xml:space="preserve">asiakas: Asiakas: Hei, olen Virginia Williams. asiamies: Päivää, miten voin auttaa? asiakas: Hei, olen Virginia Williams: PHX:ään, jotta voisin vierailla Garden Hillissä perheeni kanssa. Voisitteko auttaa minua siinä?  __ asiakas: Asiamies: Matkapäiväni ovat 05/03 ja paluu 05/05. Asiamies: Voitte ottaa lipun, jos haluatte: Asiakas: Odottakaa hetki: Asiakas: Toki: Asiakas: Kiitos, että odotitte, toivomuksenne mukainen lento on lähtenyt. asiakas: Kiitos, että odotitte: Saanko tietää lennon yksityiskohdat? agentti: Lentonumero: 1002, lentoyhtiö: JetBlue ja hinta on 100 yhdellä jatkoyhteydellä. asiakas: Voitte jatkaa varauksen tekemistä. agentti: Ok, lippunne on vahvistettu. asiakas: Kiitos, että autoitte minua lipun varaamisessa.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Matkapäivänne?</w:t>
      </w:r>
    </w:p>
    <w:p>
      <w:r>
        <w:rPr>
          <w:b/>
        </w:rPr>
        <w:t xml:space="preserve">Esimerkki 7.2109</w:t>
      </w:r>
    </w:p>
    <w:p>
      <w:r>
        <w:t xml:space="preserve">asiakas: Agentti: Hei. Miten voin olla palveluksessanne? asiakas: Asiamies: Voisitteko auttaa minua varaamaan lipun Seattleen, SEA:han, koska haluan osallistua talkootilaisuuteen: Asiakas: Totta kai, autan teitä: Asiakas: Kiitos: Ilmoittakaa minulle matkanne alkamispäivä, jotta voin varata lippunne.  __ agentti: Asiakas: Tarvitsetteko matkallanne jotain muuta? Asiakas: Kyllä: Asiamies: Auttakaa minua määränpäänne kanssa. asiakas: Kyllä, tarvitsen pysähdyksen matkani välissä. asiakas: Asiamies: Minun nousupaikkani on Oakland, OAK. asiamies: Mihin haluatte matkustaa? Asiakas: Ilmoittakaa ystävällisesti paluupäivänne: Asiamies: Aikomukseni on palata 04/07. Agentti: Paluupäiväni on 04/07: Asiakas: Saisinko nimenne lipun varaamista varten? Asiakas: Saanko nimenne? Asiamies: Nimeni on James Collins: Collins: Kiitos kärsivällisyydestänne. Meillä on ilo ilmoittaa teille, että Southwest-lentoyhtiössä on lento, jossa on 1 yhteys hintaan 100. Asiakas: Asiamies: Hyvä on: Asiakas: Varaanko lippunne 1002 lightilla? asiakas: Asiamies: Kyllä, kiitos: Varaus on tehty. asiakas: Kiitos, että autoitte minua. asiamies: Kiitos, että valitsitte meidät.</w:t>
      </w:r>
    </w:p>
    <w:p>
      <w:r>
        <w:rPr>
          <w:b/>
        </w:rPr>
        <w:t xml:space="preserve">Tulos</w:t>
      </w:r>
    </w:p>
    <w:p>
      <w:r>
        <w:t xml:space="preserve">asiakas: Matkani alkaa 04/05.</w:t>
      </w:r>
    </w:p>
    <w:p>
      <w:r>
        <w:rPr>
          <w:b/>
        </w:rPr>
        <w:t xml:space="preserve">Esimerkki 7.2110</w:t>
      </w:r>
    </w:p>
    <w:p>
      <w:r>
        <w:t xml:space="preserve">asiakas: Agentti: Hei. Miten voin auttaa? Asiamies: Voitteko auttaa minua varaamaan lentoliput DFW:stä LAS:iin? asiamies: Voitteko auttaa minua varaamaan lentoliput DFW:stä LAS:iin? LAS: Totta kai, autan teitä. Saanko tietää hyvän nimenne?  __ agentti: Asiakas: Saanko tietää lähtö- ja tulopäivänne? asiakas: Saanko tietää lähtö- ja tulopäivänne? Agentti: Matkapäiväni ovat 27. ja 29. maaliskuuta: Asiakas: Ilmoittakaa yhteysrajanne: Agentti: Tarvitsen jatkolennon: Asiakas: Onko teillä toiveita? Asiamies: Haluaisin mieluiten business-luokassa: Asiakas: Odottakaa hetki: Asiakas: Hyvä on: Asiakas: Olen pahoillani, käytettävissä ei ollut toiveitanne vastaavia lentoja. asiakas: Asiamies: Hyvä on, ei ongelmia: Asiakas: Kiitos, että lähestyitte meitä: Kiitos avusta.</w:t>
      </w:r>
    </w:p>
    <w:p>
      <w:r>
        <w:rPr>
          <w:b/>
        </w:rPr>
        <w:t xml:space="preserve">Tulos</w:t>
      </w:r>
    </w:p>
    <w:p>
      <w:r>
        <w:t xml:space="preserve">asiakas: Moore.</w:t>
      </w:r>
    </w:p>
    <w:p>
      <w:r>
        <w:rPr>
          <w:b/>
        </w:rPr>
        <w:t xml:space="preserve">Esimerkki 7.2111</w:t>
      </w:r>
    </w:p>
    <w:p>
      <w:r>
        <w:t xml:space="preserve">asiakas: Agentti: Päivää, miten voin palvella teitä tänään? asiakas: Hei, olen George Turner: DFW:ssä, Dallas &amp; Fort Worthin Pioneer Plazassa järjestettävään sosiaalisia kysymyksiä käsittelevään seminaariin. Voisitteko varata minulle lipun Houstonista, TX-IAH? agentti: Totta kai, olen pirteä auttamaan teitä. Voisitteko kertoa minulle matkapäivänne?  __ agentti: Paljonko voitte käyttää lentolipun hintaan? asiakas: Agentti: Voin käyttää enintään 500: Asiakas: Kiitos, että annoitte tietonne, odottakaa hetki. asiakas: Kiitos: Asiakas: Selvä: Asiakas: Kiitos, että odotitte, joudumme valitettavasti ilmoittamaan teille, että kyseisille matkapäiville ei ole tarjolla lentoja. asiakas: Kiitos, että odotitte: Asiakas: Selvä, ei ongelmaa. Kiitos: Asiakas: Kiitos, että otitte yhteyttä.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06/14 - 0616.</w:t>
      </w:r>
    </w:p>
    <w:p>
      <w:r>
        <w:rPr>
          <w:b/>
        </w:rPr>
        <w:t xml:space="preserve">Esimerkki 7.2112</w:t>
      </w:r>
    </w:p>
    <w:p>
      <w:r>
        <w:t xml:space="preserve">asiakas: Hei. Olen Jessica Evens. agentti: Hei,. Kuinka voin palvella teitä?  __ agentti: Asiakas: Toki, saanko tietää lähtöpaikkanne? asiakas: Saanko kysyä, mistä olette kotoisin? Lähdekoodini on ATL. Ja haluan 1 yhteyden. agentti: Asiakas: Valitettavasti emme löydä lentoa, joka vastaa määrittelyänne. asiakas: Valitettavasti emme löydä lentoa, joka vastaa määrittelyänne: Asiakas: Selvä. Kiitos tiedoista ja palvelustanne.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Haluan varata lentoliput 01/04-01/06, joille minulla on tentti IAH:ssa.</w:t>
      </w:r>
    </w:p>
    <w:p>
      <w:r>
        <w:rPr>
          <w:b/>
        </w:rPr>
        <w:t xml:space="preserve">Esimerkki 7.2113</w:t>
      </w:r>
    </w:p>
    <w:p>
      <w:r>
        <w:t xml:space="preserve">asiakas: Asiakas: Päivää. asiamies: Päivää, miten voin auttaa teitä tänään? asiakas: Päivää: Asiakas: Voitteko auttaa minua lentolippujen varausprosessissa CLT:stä AUS:iin: Voisitteko kertoa matkanne päivämäärät?  __ agentti: Asiakas: Etsittekö jotain ensisijaisia yhteyksiä? asiakas: Jatkakaa: Asiamies: Haluaisin mieluiten 1 tauon matkani välissä. agentti: Asiakas: Onko teillä muita vaatimuksia, jotka teidän on täytettävä? Asiamies: Haluan lähteä aamulla. asiamies: Haluan, että matkani alkaa aamulla: Asiakas: Kertokaa nimenne, jotta voin jatkaa eteenpäin? asiakas: Kertokaa minulle nimenne, jotta voin jatkaa eteenpäin? Asiamies: Toki, nimeni on Scott Baker. asiamies: Nimeni on Scott Baker: Löysimme Frontier airlinesin, lennon numero-1029 yhteydet-1 lähtöaika-aamu 3:00 tuntia luokka-economy ja hinta on 100. Jatkanko varausta? asiakas: Vahvistakaa minulle tämä lentolippu. agentti: Toki, lippunne on varattu.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lähteä 21. syyskuuta ja varata paluulippuni myös 23. syyskuuta.</w:t>
      </w:r>
    </w:p>
    <w:p>
      <w:r>
        <w:rPr>
          <w:b/>
        </w:rPr>
        <w:t xml:space="preserve">Esimerkki 7.2114</w:t>
      </w:r>
    </w:p>
    <w:p>
      <w:r>
        <w:t xml:space="preserve">asiakas: Agentti: Hei. Miten voin auttaa? Davis Thompson. Haluan matkustaa NV-LAS:sta 27.10. osallistuakseni robottiseminaariin. Voitteko auttaa minua lentolippujen varaamisessa?  __ asiakas: Asiamies: Paluumatkani on 29.10. CA-LAX: Asiakas: Okei, odottakaa hetki: Asiakas: Hyvä on, ei kiirettä: Asiakas: On olemassa lento jatkoyhteydellä, jonka hinta on 100, voinko jatkaa tällä lennolla? asiakas: Agentti: Jatkakaa lipun varaamista: Ok, lippunne on varattu. asiakas: Kiitos, että autoitte minua. agentti: Asiakas: Kiitos, että valitsitte palvelumme.</w:t>
      </w:r>
    </w:p>
    <w:p>
      <w:r>
        <w:rPr>
          <w:b/>
        </w:rPr>
        <w:t xml:space="preserve">Tulos</w:t>
      </w:r>
    </w:p>
    <w:p>
      <w:r>
        <w:t xml:space="preserve">agentti: Agentti: Toki, autan sinua. Voisitteko antaa paluumatkaa koskevat tiedot?</w:t>
      </w:r>
    </w:p>
    <w:p>
      <w:r>
        <w:rPr>
          <w:b/>
        </w:rPr>
        <w:t xml:space="preserve">Esimerkki 7.2115</w:t>
      </w:r>
    </w:p>
    <w:p>
      <w:r>
        <w:t xml:space="preserve">asiakas: Asiakas: Hei: Asiakas: Miten voin auttaa? asiakas: Olen Steven Roberts: Asiamies: Voitteko auttaa minua varaamaan lentoliput DCA:sta IAD:hen: IAD: Toki, autan teitä lipun varaamisessa. Saanko tietää matkapäivänne? asiakas: Asiamies: Matkapäiväni ovat 18. ja 20. tammikuuta: Asiakas: Onko teillä muita tarkennuksia? Asiamies: Lähtöajan tulisi olla aamu: Asiakas: Pahoittelen häiriötä, mutta en löytänyt vaatimuksia vastaavaa lentoa.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ole ongelma. Kiitos.</w:t>
      </w:r>
    </w:p>
    <w:p>
      <w:r>
        <w:rPr>
          <w:b/>
        </w:rPr>
        <w:t xml:space="preserve">Esimerkki 7.2116</w:t>
      </w:r>
    </w:p>
    <w:p>
      <w:r>
        <w:t xml:space="preserve">asiakas: Hei.  __ asiakas: Voisitteko ystävällisesti auttaa minua varaamaan lentoliput LGA:sta PHX:ään? asiamies: Voitteko auttaa minua varaamaan lentoliput LGA:sta PHX:ään? Asiakas: Saanko tietää matkapäivänne? Asiakas: Saanko tietää matkapäivänne? Asiamies: Haluaisin lähteä 23. maaliskuuta ja palata 25. maaliskuuta. agentti: Asiakas: Kertokaa minulle liityntärajanne: Asiamies: Etsin jatkolentoa. agentti: Missä on jatkolento? Asiakas: Onko teillä muita toiveita? Asiamies: Etsin normaalihintaista lentoyhtiötä. asiamies: Etsin normaalihintaista lentoyhtiötä: Asiakas: Saanko tietää hyvän nimenne? Olen Dorothy Baker: Asiakas: Olen pahoillani, mutta reitillänne ei ole lentoa. asiakas: Olen pahoillani, mutta reitillänne ei ole lentoa: Hyvä on, se ei ole ongelma. Joka tapauksessa, kiitos tiedoista.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7.2117</w:t>
      </w:r>
    </w:p>
    <w:p>
      <w:r>
        <w:t xml:space="preserve">asiakas: Asiakas: Hei: Haluan varata lentoliput osallistuakseni siskoni vauvakutsuihin. Voitteko auttaa minua siinä? asiamies: Voitteko auttaa minua siinä? Asiakas: Toki, voisitteko kertoa lentokenttäkoodinne? asiak: Agentti: Haluaisin matkustaa HOU:sta SEA:han: Asiakas: Voisitteko ystävällisesti kertoa hintarajanne? Asiamies: Hintaraja ei saisi ylittää 1000: Asiakas: Ilmoittaisitteko matkanne päivämäärät? Haluan lentää 05/01 ja palata 05/03.  __ asiakas: Asiamies: Mihin hintaan? Asiakas: Kiitos, että odotitte. Löysimme AA airlinesin lennon ja lennon numero on 1011, jolla on yksi yhteys. asiakas: Asiamies: Se sopii minulle täydellisesti, jatkakaa varausta. agentti: Asiakas: Varauksenne on tehty: Kiitos, että autoitte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7.2118</w:t>
      </w:r>
    </w:p>
    <w:p>
      <w:r>
        <w:t xml:space="preserve">asiakas: Hei. Nimeni on Samuel Nelson. agentti: Päivää. Miten voin opastaa teitä? Nelson Nelson: Haluan varata lentoliput päivämäärille 27.03.-29.03. agentti: Asiakas: Hyvä on, voinko saada lähtö- ja kohdelentokenttänne koodit? asiakas: Koska kyseessä on edestakainen matka, haluaisin matkustaa kohteesta DEN kohteeseen DEN. agentti: Odottakaa hetki, tarkistan asian.  __ agentti: Asiakas: Löysin lennon 1008, joka vastaa mieltymyksiänne, voinko jatkaa? asiakas: Kyllä, vahvistakaa lippu. agentti: Lippunne on varattu Southwest airlinesilta. asiakas: Asiakas: Kiitos vastauksestanne: Kiitos, hyvää päivänjatkoa.</w:t>
      </w:r>
    </w:p>
    <w:p>
      <w:r>
        <w:rPr>
          <w:b/>
        </w:rPr>
        <w:t xml:space="preserve">Tulos</w:t>
      </w:r>
    </w:p>
    <w:p>
      <w:r>
        <w:t xml:space="preserve">asiakas: Tarkista.</w:t>
      </w:r>
    </w:p>
    <w:p>
      <w:r>
        <w:rPr>
          <w:b/>
        </w:rPr>
        <w:t xml:space="preserve">Esimerkki 7.2119</w:t>
      </w:r>
    </w:p>
    <w:p>
      <w:r>
        <w:t xml:space="preserve">asiakas: Agentti: Hei.  __ agentti: Miten voin auttaa teitä tänään? asiakas: DCA:sta tapaamaan ystävääni. Voisitteko auttaa minua varaamaan lipun PHX:ään? agentti: Asiakas: Toki, jotta voin varata lipun, saanko tietää, milloin olette halukas matkustamaan? asiakas: Asiamies: Matkapäiväni ovat 21.4.-23.4: Asiakas: Voisitteko kertoa minulle lentolipun budjetin? asiakas: Voisitteko kertoa minulle lentolipun budjetin: Asiamies: Minulla on varaa enintään 5000: Southwest lentoyhtiön lento 1027 ja hinta on 200 turistiluokassa. Haluatteko, että jatkan? asiakas: Agentti: Voitte jatkaa varausta: Asiakas: Paikkanne on varattu: Kiitos.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Olen Dennis Anderson.</w:t>
      </w:r>
    </w:p>
    <w:p>
      <w:r>
        <w:rPr>
          <w:b/>
        </w:rPr>
        <w:t xml:space="preserve">Esimerkki 7.2120</w:t>
      </w:r>
    </w:p>
    <w:p>
      <w:r>
        <w:t xml:space="preserve">asiakas: Asiakas: Päivää, miten voin palvella teitä tänään? asiakas: Päivää: Brown. Paikassa järjestettävän huippukokouksen päivämäärien äkillisten muutosten vuoksi. Voisitteko auttaa minua peruutuksen kanssa? asiamies: Asiakas: Toki, voisitteko odottaa hetken, jotta voin tarkistaa varauksenne. asiakas: Voisitteko odottaa hetken, jotta voin tarkistaa varauksenne: Selvä: Kiitos ajastanne, valitettavasti varausta ei löytynyt annetulla nimellä.  __ agentti: Asiakas: Kiitos mielenkiinnostanne, hyvää päivänjatkoa. asiakas: Kiitos: Kiitos vastauksestanne.</w:t>
      </w:r>
    </w:p>
    <w:p>
      <w:r>
        <w:rPr>
          <w:b/>
        </w:rPr>
        <w:t xml:space="preserve">Tulos</w:t>
      </w:r>
    </w:p>
    <w:p>
      <w:r>
        <w:t xml:space="preserve">asiakas: Asiakas: Selvä, ei ongelmaa.</w:t>
      </w:r>
    </w:p>
    <w:p>
      <w:r>
        <w:rPr>
          <w:b/>
        </w:rPr>
        <w:t xml:space="preserve">Esimerkki 7.2121</w:t>
      </w:r>
    </w:p>
    <w:p>
      <w:r>
        <w:t xml:space="preserve">asiakas: Asiakas: Hei, olen Kimberly Lewis. agentti: Hei. Miten voin auttaa? Asiamies: Varatkaa lentolippu Minneapolisiin, koska minun on osallistuttava liiketapaamiseen. asiamies: Varatkaa lentolippu Minneapolisiin: Asiakas: Totta kai, olen täällä auttamassa teitä. asiakas: Asiakas: Kiitos: Mistä haluaisitte lähteä? asiakas: Agentti: Haluan lentää DTW:stä: Voisitteko kertoa lähtö- ja saapumispäivämäärät aikataulujenne mukaisesti? asiakas: Asiamies: Matkapäiväni ovat 03/05 - 03/07. Agentti: Matkustan 03/05 - 03/07 välisenä aikana: Asiakas: Saanko tietää määränpäänne lentokenttäkoodin? asiakas: Matkakohteeni lentokenttäkoodi on MSP. agentti: Asiakas: Kiitos, että kerroitte tiedot, odottakaa hetki. asiakas: Selvä: Kiitos ajastanne, tarjolla on lento, jonka hinta on 100 turistiluokassa, jossa on yksi yhteys ja lennon numero on 1000. Varaanko lippunne tälle lennolle? asiakas: Jatkakaa varauksen tekemistä.  __ asiakas: Asiakas: Kiitos palvelustanne: Kiitos.</w:t>
      </w:r>
    </w:p>
    <w:p>
      <w:r>
        <w:rPr>
          <w:b/>
        </w:rPr>
        <w:t xml:space="preserve">Tulos</w:t>
      </w:r>
    </w:p>
    <w:p>
      <w:r>
        <w:t xml:space="preserve">agentti: Southwest-lentoyhtiön lennolle on vahvistettu varauksenne.</w:t>
      </w:r>
    </w:p>
    <w:p>
      <w:r>
        <w:rPr>
          <w:b/>
        </w:rPr>
        <w:t xml:space="preserve">Esimerkki 7.2122</w:t>
      </w:r>
    </w:p>
    <w:p>
      <w:r>
        <w:t xml:space="preserve">asiakas: Asiakas: Hei, olen Gary Martin. asiamies: Hei, miten voin auttaa teitä tänään? Minun on peruutettava äskettäinen varaukseni, koska olen äkillisesti sairastunut. Voitteko auttaa minua siinä? agentti: Voisitteko auttaa minua siinä? Asiakas: Toki, olen täällä auttamassa teitä. Odottakaa hetki. asiakas: - Jos haluatte, että minä hoidan asian, niin pyydän teitä odottamaan hetken aikaa: ASIAKAS: HYVÄ ON.  __ asiakas: Asiakas: Okei, kiitos avusta. asiamies: Kiitos, että otitte yhteyttä.</w:t>
      </w:r>
    </w:p>
    <w:p>
      <w:r>
        <w:rPr>
          <w:b/>
        </w:rPr>
        <w:t xml:space="preserve">Tulos</w:t>
      </w:r>
    </w:p>
    <w:p>
      <w:r>
        <w:t xml:space="preserve">agentti: Kiitos kun odotitte. Löysimme varauksen nimellänne ja se on onnistuneesti peruutettu.</w:t>
      </w:r>
    </w:p>
    <w:p>
      <w:r>
        <w:rPr>
          <w:b/>
        </w:rPr>
        <w:t xml:space="preserve">Esimerkki 7.2123</w:t>
      </w:r>
    </w:p>
    <w:p>
      <w:r>
        <w:t xml:space="preserve">asiakas: Agentti: Hei. Miten voin opastaa teitä? Asiamies: Etsin lentoa, joka kulkee kohti IAD:tä: IAD: Selvä.  __ agentti: Asiakas: Toki, autan teitä mielelläni. Saanko tietää haluamanne päivämäärät? asiakas: Asiamies: Mieluiten haluamani päivämäärät ovat 18.09. ja 20.09. agentti: Mihin päivämäärään? Asiakas: Tarvitsen lähdekoodinne, jotta voin jatkaa varausta: MSP: Haluaisin aloittaa matkani omasta sijainnistani eli MSP:stä. Tarkistakaa tämä. agentti: MSP: Asiakas: Toki, tarkistan sen: Asiakas: Selvä: Asiakas: Anna minulle hetki aikaa. Minun on valitettavasti sanottava, että teidän tiedoillanne ei ole lentoa. asiakas: Okei.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lennon varaamisessa? Hintaraja on 500.</w:t>
      </w:r>
    </w:p>
    <w:p>
      <w:r>
        <w:rPr>
          <w:b/>
        </w:rPr>
        <w:t xml:space="preserve">Esimerkki 7.2124</w:t>
      </w:r>
    </w:p>
    <w:p>
      <w:r>
        <w:t xml:space="preserve">asiakas: Asiakas: Päivää. asiamies: Päivää, miten voin auttaa teitä tänään? asiakas: Päivää: OAK:sta SEA:han. Voitteko auttaa minua varaamaan lentolipun? agentti: Asiakas: Toki, saanko tietää matkustuspäivämääränne? asiak: Asiamies: Haluan lentää lennolla 29.9. ja 01.10. agentti: Haluan lentää lennolla 29.9. ja 01.10: Asiakas: Tarvitsetteko tarkennuksia? Agentti: Haluan matkustaa jatkolennolla: Asiakas: Odottakaa hetki: Asiakas: Hyvä on, ei kiirettä: Southwest Airlinesilla on lento, jossa on yksi jatkoyhteys ja hinta on 200. Voinko jatkaa varausta? asiakas: Jatkakaa varauksen tekemistä. agentti: Jatkakaa varauksen tekemistä: Lippunne on varattu lennon numerolla 1026. asiakas: Kiitos avusta.  __ asiakas: Janet Clark. asiamies: Janet Clark: Clark Clark: Kiitos, että tavoititte palvelumme.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7.2125</w:t>
      </w:r>
    </w:p>
    <w:p>
      <w:r>
        <w:t xml:space="preserve">asiakas: Asiakas: Hei: Agentti: Haluan mennä Washingtoniin osallistuakseni siellä järjestettäviin syntymäpäiväjuhliin, voisitteko varata lentolipun LGA:sta IAD:hen: Asiakas: Toki, minä päivinä haluaisitte matkustaa? asiakas: Mihin päivämääriin haluatte matkustaa? Agentti: Kiitos, lähtöpäiväni on 27.03. ja varaa myös paluulippu 29.03: Asiakas: Okei, odottakaa hetki, tarkistan parhaan palvelun reitillenne. asiakas: Odottakaa hetki: Asiamies: Hyvä on: AA-lentoyhtiössä on lento 1021, joka vastaa tietojasi ja jonka hinta on 100. Jatkanko matkaa?  __ agentti: Asiakas: Okei, varauksenne on tehty: Asiakas: Kiitos avusta: Asiakas: Tervetuloa. Saanko tietää nimenne asiakirjoja varten? asiakas: Asiakas: Toki, nimeni on Betty Thompson. asiamies: Nimeni on Betty Thompson: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Varaa minulle tämä lentolippu.</w:t>
      </w:r>
    </w:p>
    <w:p>
      <w:r>
        <w:rPr>
          <w:b/>
        </w:rPr>
        <w:t xml:space="preserve">Esimerkki 7.2126</w:t>
      </w:r>
    </w:p>
    <w:p>
      <w:r>
        <w:t xml:space="preserve">asiakas: Asiakas: Päivää, olen James Phillips. asiamies: Päivää, miten voin palvella teitä tänään? asiakas: Päivää, olen James Phillips: Benaroya-salissa, joka sijaitsee Seattlessa. Auttakaa minua varauksen tekemisessä IAH:sta SEA:han? asiamies: Auttakaa minua varauksen tekemisessä IAH:sta SEA:han: Asiakas: Toki, voisitteko kertoa lippubudjettinne? asiak: Agentti: Voin maksaa vain 200: Asiakas: Tarvitsetteko välilaskua matkan aikana? Asiamies: Tarvitsen suoran lennon: Asiakas: Tarkentakaa matkustuspäivämääränne: Asiamies: Matkapäiväni ovat 17.10.-19.10.2019: Asiakas: Hyvä on, odottakaa hetki: Asiakas: Selvä: Kiitos ajastanne, valitettavasti kyseisenä päivänä ei ole saatavilla lentoja.  __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Selvä, ei ongelmia. Kiitos avusta.</w:t>
      </w:r>
    </w:p>
    <w:p>
      <w:r>
        <w:rPr>
          <w:b/>
        </w:rPr>
        <w:t xml:space="preserve">Esimerkki 7.2127</w:t>
      </w:r>
    </w:p>
    <w:p>
      <w:r>
        <w:t xml:space="preserve">asiakas: Asiakas: Hei. asiamies: Päivää, miten voin auttaa teitä tänään? asiakas: Hei: Kenneth Hernandez. Haluan varata lipun IAH:sta OAK:hon, voitteko auttaa minua? agentti: Toki Kenneth, voisitteko antaa minulle matkapäivänne? asiakas: Matkapäiväni ovat 28.06. ja 30.06.  __ asiakas: Asiakas: Toki: Lento, jonka jatkolento maksaa 200 ja lentoyhtiön nimi on AA, sopiiko tämä varaus sinulle? asiakas: Voitte varata sen. agentti: Ok, lippunne on vahvistettu lennon numerolla 1001. asiakas: Kiitos varauksesta. agentti: Olkaa hyvä, hyvää matkaa.</w:t>
      </w:r>
    </w:p>
    <w:p>
      <w:r>
        <w:rPr>
          <w:b/>
        </w:rPr>
        <w:t xml:space="preserve">Tulos</w:t>
      </w:r>
    </w:p>
    <w:p>
      <w:r>
        <w:t xml:space="preserve">agentti: Odottakaa hetki, jotta voimme tarkistaa saatavuuden.</w:t>
      </w:r>
    </w:p>
    <w:p>
      <w:r>
        <w:rPr>
          <w:b/>
        </w:rPr>
        <w:t xml:space="preserve">Esimerkki 7.2128</w:t>
      </w:r>
    </w:p>
    <w:p>
      <w:r>
        <w:t xml:space="preserve">asiakas: Asiakas: Hei: Asiakas: Miten voin auttaa teitä tänään? asiakas: Olen Jacob Wilson: DTW:ltä LAS-lentoasemalle. Voisitteko auttaa minua lentolippujen varaamisessa?. agentti: Asiakas: Saanko tietää matkapäivänne? Asiakas: Saanko kysyä, milloin matkustatte? Asiamies: Matkapäiväni ovat 29. marraskuuta ja 01. joulukuuta: Asiakas: Tarvitsetteko mitään yhteysrajoitusta? Agentti: Tarvitsen jatkolennon: Asiakas: Saanko tietää lähtö- ja saapumisajankohtanne? asiakas: Tarvitsen lähtevän lennon aamulla, enkä ole suunnitellut paluumatkaa.  __ asiakas: Tarvitsen business-luokan lipun lennolle. Tarkistakaa se uudelleen. asiamies: Asiakas: Valitettavasti reitillenne ei ole saatavilla lentoa. asiakas: Asiamies: Okei, kiitos tiedoistanne: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Lentoa ei löydy antamillasi tiedoilla.</w:t>
      </w:r>
    </w:p>
    <w:p>
      <w:r>
        <w:rPr>
          <w:b/>
        </w:rPr>
        <w:t xml:space="preserve">Esimerkki 7.2129</w:t>
      </w:r>
    </w:p>
    <w:p>
      <w:r>
        <w:t xml:space="preserve">asiakas: Asiakas: Päivää. asiamies: Päivää, miten voin auttaa teitä? Amanda Martin. Voisitteko auttaa minua varaamaan lentolippua LAX:sta ORD:n paikkakunnalle? agentti: Asiakas: Toki, saanko tietää, minä päivinä tarvitsette varausta? asiakas: Kyllä: Asiamies: Matkapäiväni ovat 26.02. ja 28.02. agentti: Matkustan 26.02. ja 28.02: Jetblue-lentoyhtiöltä on saatavilla lento pyytämillänne päivämäärillä ja 1 jatkolento.  __ agentti: Asiakas: Okei, varauksenne on vahvistettu lennolle numero 1002. Asiakas: Asiakas: Kiitos paljon: Asiakas: Ilo on minun puolellani.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7.2130</w:t>
      </w:r>
    </w:p>
    <w:p>
      <w:r>
        <w:t xml:space="preserve">asiakas: Asiakas: Hei: Asiakas: Miten voin opastaa teitä? asiakas: Nimeni on Alexander Miller: Asiamies: Haluan käydä Disneylandissa lasteni kanssa, joten etsin lentoa SFO:sta LAX:iin. agentti: Missä on lento SFO:sta LAX:iin? Asiakas: Okei, voinko saada tietää haluamanne matkustuspäivämäärät? asiakas: Agentti: Haluaisimme matkustaa päivinä 06/18 - 06/20. Agentti: Haluaisimme matkustaa päivinä 06/18 - 06/20. Agentti: Mihin päivämääriin? Asiakas: Odottakaa hetki, tarkastan, onko saatavilla lentoja. asiakas: Odottakaa hetki, tarkastan, onko saatavilla lentoja. asiakas: Odottakaa hetki: Agentti: Hyvä on, ei kiirettä: Löysin lennon 1010, jolla on 1 yhteys ja hinta on 100. Jatkanko varausta? asiakas: Agentti: Kyllä, jatka: Lentolippunne on varattu Delta airlines -yhtiöltä.  __ agentti: Kiitos, turvallista lentoa.</w:t>
      </w:r>
    </w:p>
    <w:p>
      <w:r>
        <w:rPr>
          <w:b/>
        </w:rPr>
        <w:t xml:space="preserve">Tulos</w:t>
      </w:r>
    </w:p>
    <w:p>
      <w:r>
        <w:t xml:space="preserve">asiakas: Kiitos välittömästä vastauksestasi.</w:t>
      </w:r>
    </w:p>
    <w:p>
      <w:r>
        <w:rPr>
          <w:b/>
        </w:rPr>
        <w:t xml:space="preserve">Esimerkki 7.2131</w:t>
      </w:r>
    </w:p>
    <w:p>
      <w:r>
        <w:t xml:space="preserve">asiakas: Agentti: Hei.  __ agentti: Miten voin auttaa teitä. asiakas: Asiamies: Voisitteko varata lentoliput DCA:sta MSP:hen: Asiakas: Toki, voinko saada tietää matkapäivät, kiitos? Agentti: Toki, minun on matkustettava päivinä 26.12. ja 28.12. agentti: Asiakas: AA-lentoyhtiössä on lento, jonka hinta on 200, voinko varata sen? asiakas: Voisinko varata sen? Asiamies: Se on hienoa, vahvistakaa se. agentti: Lippunne on varattu lennolla numero 1007. asiakas: Asiakas: Kiitos avusta: Asiakas: Olkaa hyvä.</w:t>
      </w:r>
    </w:p>
    <w:p>
      <w:r>
        <w:rPr>
          <w:b/>
        </w:rPr>
        <w:t xml:space="preserve">Tulos</w:t>
      </w:r>
    </w:p>
    <w:p>
      <w:r>
        <w:t xml:space="preserve">asiakas: Kenneth Hernandez täällä.</w:t>
      </w:r>
    </w:p>
    <w:p>
      <w:r>
        <w:rPr>
          <w:b/>
        </w:rPr>
        <w:t xml:space="preserve">Esimerkki 7.2132</w:t>
      </w:r>
    </w:p>
    <w:p>
      <w:r>
        <w:t xml:space="preserve">asiakas: Asiakas: Hei: Mitchell.  __ asiakas: Mitchell Emily: Haluan peruuttaa varaukseni. Voitteko auttaa minua siinä? Asiakas: Toki, autan teitä varauksenne peruuttamisessa. asiakas: Kiitos: Asiakas: Anteeksi, en löytänyt nimellänne olevaa varausta. asiakas: En löytänyt mitään varausta: Agentti: Tervetuloa, hyvää päivänjatkoa.</w:t>
      </w:r>
    </w:p>
    <w:p>
      <w:r>
        <w:rPr>
          <w:b/>
        </w:rPr>
        <w:t xml:space="preserve">Tulos</w:t>
      </w:r>
    </w:p>
    <w:p>
      <w:r>
        <w:t xml:space="preserve">agentti: Miten voin auttaa teitä tänään?</w:t>
      </w:r>
    </w:p>
    <w:p>
      <w:r>
        <w:rPr>
          <w:b/>
        </w:rPr>
        <w:t xml:space="preserve">Esimerkki 7.2133</w:t>
      </w:r>
    </w:p>
    <w:p>
      <w:r>
        <w:t xml:space="preserve">asiakas: Agentti: Hei.  __ agentti: Kuinka voin auttaa teitä tänään? asiakas: Miten voin auttaa teitä tänään? Asiakas: Haluan vierailla historiallisessa paikassa Bostonissa. Voitteko varata lipun ORD:stä BOS:iin? agentti: BOS: Toki, autan mielelläni. Voisitteko ilmoittaa haluamanne päivämäärät, jolloin haluatte matkustaa? asiakas: Agentti: Haluan matkustaa 19.06. ja 21.06: Asiakas: Odottakaa hetki, jotta voimme tarkistaa lentojen saatavuuden. asiakas: Odottakaa hetki: Asiakas: Hyvä on, ei kiirettä: Tietojenne perusteella olen löytänyt lennon, jossa on 1 yhteys ja jonka hinta on 200. Sopiiko se teille? asiakas: Jos se sopii teille: Agentti: Kyllä, jatka varauksen tekemistä: Ok, lippunne on varattu lennolle numero 1007. asiakas: Asiamies: Kiitos avusta: Kiitos, että tavoititte meidät, hyvää matkaa.</w:t>
      </w:r>
    </w:p>
    <w:p>
      <w:r>
        <w:rPr>
          <w:b/>
        </w:rPr>
        <w:t xml:space="preserve">Tulos</w:t>
      </w:r>
    </w:p>
    <w:p>
      <w:r>
        <w:t xml:space="preserve">asiakas: Olen Jennifer Miller.</w:t>
      </w:r>
    </w:p>
    <w:p>
      <w:r>
        <w:rPr>
          <w:b/>
        </w:rPr>
        <w:t xml:space="preserve">Esimerkki 7.2134</w:t>
      </w:r>
    </w:p>
    <w:p>
      <w:r>
        <w:t xml:space="preserve">asiakas: Hei. Laura Edwards täällä. asiamies: Päivää, miten voin auttaa teitä tänään? asiakas: Miten voin auttaa? Agentti: Minun täytyy matkustaa DEN:stä PHX:ään, voisitteko auttaa minua siinä? asiamies: Totta kai, olen täällä auttamassa teitä. Saanko tietää matkanne päivämäärät? asiakas: Asiamies: Matkapäiväni ovat 21.06. - 23.06: Asiakas: Tarvitsetteko mitään lippupysähdystä matkanne välissä? Agentti: Tarvitsen jatkolennon: Okei, olkaa hyvä ja odottakaa.  __ agentti: Kiitos ajastanne, löysimme jatkolennon 1015 JetBlue-lentoyhtiöltä ja lähtöaika on klo 22:00. Jatkanko turistiluokassa? asiakas: Agentti: Hyvä on, jatka: Okei, vahvistin varauksenne ja saapumisaika on 22:00 PM.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Varmista, että paluuaikani on ilta.</w:t>
      </w:r>
    </w:p>
    <w:p>
      <w:r>
        <w:rPr>
          <w:b/>
        </w:rPr>
        <w:t xml:space="preserve">Esimerkki 7.2135</w:t>
      </w:r>
    </w:p>
    <w:p>
      <w:r>
        <w:t xml:space="preserve">asiakas: Agentti: Hei. Miten voin auttaa teitä? Rebecca Jones. Voisitteko auttaa minua varaamaan lentoliput JFK:staDFW:hen?  __ asiakas: Asiamies: Matkapäiväni ovat 14.10. ja 16.10: Valitettavasti reitiltänne ei löytynyt lentoa. Kiitos yhteydenotostanne. asiakas: Asiakas: Okei, ei mitään ongelmaa. Kiitos tiedoistanne.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7.2136</w:t>
      </w:r>
    </w:p>
    <w:p>
      <w:r>
        <w:t xml:space="preserve">asiakas: Jason Robinson: Hei, olen Jason Robinson.  __ asiakas: Voitteko auttaa minua lipun varaamisessa? agentti: Haluan antaa vanhemmilleni yllätyksen heidän hääpäivänään New Yorkissa: Totta kai autamme mielellämme. Saanko tietää matkapäivänne? asiakas: Asiamies: Matkapäiväni ovat 18.01.-20.01: Asiakas: Onko teillä jokin yhteysraja? Asiamies: Kyllä, haluan yhden yhteyden. agentti: Kyllä, haluan yhden yhteyden: Kertokaa ystävällisesti matkanne kohdat? asiakas: Agentti: Matkani alkaa Chicagosta, IL-ORD, ja päättyy New Yorkiin, NY-LGA, agentti: Matkani alkaa Chicagosta, IL-ORD, ja päättyy New Yorkiin, NY-LGA: Asiakas: Okei, odottakaa hetki: Asiamies: Tässä on lentoyhtiö AA, jonka lennon numero on 1015, jolla on yksi yhteys ja jonka hinta on 100. Jatkanko varauksen tekemistä? asiakas: Asiakas: Hyvä on, jatkakaa varausta: Asiakas: Varauksenne on vahvistettu: Kiitos, että olitte avulias minulle. agentti: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agentti: Hei, miten voin olla auttava kätenne?</w:t>
      </w:r>
    </w:p>
    <w:p>
      <w:r>
        <w:rPr>
          <w:b/>
        </w:rPr>
        <w:t xml:space="preserve">Esimerkki 7.2137</w:t>
      </w:r>
    </w:p>
    <w:p>
      <w:r>
        <w:t xml:space="preserve">asiakas: Agentti: Hei.  __ agentti: Asiakas: Mitä palvelua etsit toimistoltamme? asiakas: Mitä palvelua etsit? Houstonissa on kiireellinen liiketapaaminen. Voitteko auttaa minua varaamaan lipun IAD:stä HOU:hun? agentti: Totta kai, olen velvollinen auttamaan teitä siinä. Voisitteko ilmoittaa haluamanne matkustuspäivämäärät? asiakas: Voisitteko ilmoittaa haluamanne matkustuspäivämäärät? asiakas: Asiamies: Lentoonlähtö on 21.03. ja paluu 23.03: Asiakas: Odottakaa hetki, jotta voimme tarkistaa lentojen saatavuuden reitillänne. asiakas: Odottakaa hetki: Asiamies: Kyllä, kiitos: JetBlue airlines tarjoaa tietojesi mukaan matkallasi yhden välilaskun sisältävän lennon, jonka minimihinta on 100. Jatkanko asian käsittelyä? asiakas: Asiamies: Kyllä, jatka sen kanssa: Okei, lippunne on vahvistettu lennolle numero 1000. asiakas: Kiitos paljon lipun varaamisesta. agentti: Kiitos, että tavoititte meidät, toivottavasti matkanne sujuu hyvin.</w:t>
      </w:r>
    </w:p>
    <w:p>
      <w:r>
        <w:rPr>
          <w:b/>
        </w:rPr>
        <w:t xml:space="preserve">Tulos</w:t>
      </w:r>
    </w:p>
    <w:p>
      <w:r>
        <w:t xml:space="preserve">asiakas: Elizabeth Lopez.</w:t>
      </w:r>
    </w:p>
    <w:p>
      <w:r>
        <w:rPr>
          <w:b/>
        </w:rPr>
        <w:t xml:space="preserve">Esimerkki 7.2138</w:t>
      </w:r>
    </w:p>
    <w:p>
      <w:r>
        <w:t xml:space="preserve">asiakas: Hei.  __ asiakas: Asiamies: Koska olen sairastunut äkillisesti huonon sään vuoksi, haluaisin peruuttaa äskettäisen varaukseni. asiamies: Haluan peruuttaa äskettäin tekemäni varauksen: Asiakas: Millä nimellä voin peruuttaa varauksenne? asiak: Kathleen Parker tässä: Asiakas: Olen pahoillani, että nimellänne ei löytynyt varausta. asiakas: Olen pahoillani, että nimellänne ei löytynyt varausta. asiakas: Asiamies: Ei se mitään, kiitos avusta. asiamies: Ei se mitään, kiitos avustanne: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7.2139</w:t>
      </w:r>
    </w:p>
    <w:p>
      <w:r>
        <w:t xml:space="preserve">asiakas: Hei. Olen Rachel Young, suunnittelen lomamatkaa SEA:han. voisitteko auttaa minua lentojen varaamisessa? asiamies: Voisitteko auttaa minua lentojen varaamisessa? Saanko tietää lähdekoodinne?  __ agentti: Asiakas: Voisitteko ilmoittaa matkapäivänne? asiakas: Voisitteko ilmoittaa matkustuspäivänne? Agentti: Lähtö on 27.07. ja paluu 29.07: Asiakas: Odottakaa hetki, tarkistan asian ja ilmoitan teille yksityiskohdat: Asiakas: Selvä: Southwest lentoyhtiön lento numero 1008, hinta 200 ja 1 jatkoyhteys. asiakas: Asiakas: Voitte jatkaa: Asiakas: Lentonne on vahvistettu: Kiitos.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Lähde: IAH.</w:t>
      </w:r>
    </w:p>
    <w:p>
      <w:r>
        <w:rPr>
          <w:b/>
        </w:rPr>
        <w:t xml:space="preserve">Esimerkki 7.2140</w:t>
      </w:r>
    </w:p>
    <w:p>
      <w:r>
        <w:t xml:space="preserve">asiakas: Asiakas: Hei. asiamies: Hei, miten voin auttaa teitä tänään? asiakas: Miten voin auttaa? Agentti: Voitteko etsiä minulle lennon MCO:sta ATL:ään? Olen täällä auttaakseni teitä siinä. Voisitteko ilmoittaa suunnitellut matkapäivänne? asiakas: Agentti: Okei, matkani päivämäärät ovat 22.-24. heinäkuuta. agentti: Haluatteko mieluummin jatkolennon vai suoran lennon tälle matkalle? asiakas: Asiamies: Tarvitsen suoran lennon: Asiakas: Ilmoittakaa nimenne varausta varten. asiakas: Katherine Brown. asiamies: Katherine Brown: Katherine Brown, valitettavasti ei ole lentoja, jotka kulkevat alueellesi suunnitelluilla matkapäivilläsi.  __ agentti: Asiakas: Ole hyvä, kiitos, että otit yhteyttä.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7.2141</w:t>
      </w:r>
    </w:p>
    <w:p>
      <w:r>
        <w:t xml:space="preserve">asiakas: Asiakas: Hei: Agentti: Varaa lento, jonka reilu hinta on 1000. agentti: Varaa lento, jonka reilu hinta on 1000: Asiakas: Okei: Agentti: Voitteko auttaa minua varauksen tekemisessä? Totta kai, olemme iloisia voidessamme auttaa teitä.  __ agentti: Asiakas: Ok. Kertokaa alkuperäkoodinne: Agentti: Olkaa ystävällinen ja mainitsette matkapäivänne. asiakas: Asiakas: Toki, matkapäiväni ovat 24.11. ja 26.11. asiamies: Kyllä, matkapäiväni ovat 24.11. ja 26.11: Meillä on lento, jonka lennon numero on 1009, lentoyhtiö Delta. Saanko varata lippunne hintaan 100 ja välilaskulla? asiakas: Ei, tarvitsen jatkolennon. Älkää tehkö sitä. agentti: Ei, ei, ei, ei, ei, ei, ei, ei, ei, ei, ei: Se on jatkolento: Okei, jatkakaa varausta nimelläni Angela Jackson. agentti: Vahvistus lippunne on varattu. Kiitos, että käytitte meitä. asiakas: Kiitos.</w:t>
      </w:r>
    </w:p>
    <w:p>
      <w:r>
        <w:rPr>
          <w:b/>
        </w:rPr>
        <w:t xml:space="preserve">Tulos</w:t>
      </w:r>
    </w:p>
    <w:p>
      <w:r>
        <w:t xml:space="preserve">asiakas: Coca-Cola Worldiin, jotta voin tarkistaa juoman laadun. Varatkaa siis lento Atlantaan, ATL:ään.</w:t>
      </w:r>
    </w:p>
    <w:p>
      <w:r>
        <w:rPr>
          <w:b/>
        </w:rPr>
        <w:t xml:space="preserve">Esimerkki 7.2142</w:t>
      </w:r>
    </w:p>
    <w:p>
      <w:r>
        <w:t xml:space="preserve">asiakas: Hei.  __ asiakas: Haluan lennon, jossa on 0 yhteyden raja. Voitteko auttaa minua? Totta kai, voin tarkistaa sen puolestasi. Saanko tietää nimenne jatkaakseni eteenpäin? asiakas: Asiakas: Toki, nimeni on Samuel Baker. agentti: Nimeni on Samuel Baker: Voisitteko antaa lentokenttäkoodit? asiakas: Agentti: Lentokenttäkoodit ovat IAD:stä OAK:hon: Asiakas: Voisitteko kertoa haluamanne matkustuspäivämäärät? Asiakas: Voisitteko kertoa haluamanne matkustuspäivämäärät? Matka-ajat ovat 23.05. ja 25.05. välisenä aikana. Varmista, että hinta ei saa olla yli 5000. agentti: Asiakas: Selvä, sallinette minun tarkistaa hetken lennon saatavuuden. asiakas: Agentti: Toki, ei kiirettä: Asiakas: Kärsivällisyyttänne arvostetaan suuresti. Samuel, joudun valitettavasti ilmoittamaan teille, että lentoa ei ole saatavilla haluamillanne päivämäärillä. asiakas: Asiakas: Selvä, ei mitään ongelmaa. Tarkistan toisen lennon matkan loppuun saattamiseksi. agentti: Asiakas: Kiitos, että otitte yhteyttä: Agentti: Kiitos tiedoistanne: Asiakas: Olkaa hyvä.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7.2143</w:t>
      </w:r>
    </w:p>
    <w:p>
      <w:r>
        <w:t xml:space="preserve">asiakas: Asiakas: Hei. asiamies: Hei, miten voin palvella teitä tänään? DFW-lentoasemalle LAS:sta.  __ asiakas: Asiamies: Kiitos: Asiakas: Saanko tietää suunnitellut matkustuspäivämääränne? asiakas: Asiamies: Matkapäiväni ovat 13.8.-15.8. agentti: Asiakas: Tarvitsetteko taukoa matkallanne? Agentti: Tarvitsen jatkolennon: Onko matkalle jokin tietty aika? asiakas: Asiamies: Ei, minulla ei ole muita mieltymyksiä. agentti: Asiakas: Saanko tietää nimenne? Asiakas: Olen Donna Allen: Löysimme jatkolennon, jonka hinta on 100 ja lennon numero 1029. Jatkanko? asiakas: Asiakas: Voit jatkaa: Asiakas: Paikkanne on varattu Southwest-lentoyhtiöltä turistiluokassa.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olemme täällä auttamassa teitä.</w:t>
      </w:r>
    </w:p>
    <w:p>
      <w:r>
        <w:rPr>
          <w:b/>
        </w:rPr>
        <w:t xml:space="preserve">Esimerkki 7.2144</w:t>
      </w:r>
    </w:p>
    <w:p>
      <w:r>
        <w:t xml:space="preserve">asiakas: Asiakas: Päivää, miten voin auttaa teitä tänään? asiakasta: Green. Haluaisin osallistua maailmanlaajuiseen ympäristökonferenssiin New Yorkissa, JFK:lla. Voisitteko tehdä varauksen hintaan 1000? asiamies: Asiakas: Toki, kertoisitteko suunnitellut matkapäivänne? asiakas: Kyllä: Agentti: Matkapäiväni ovat 21.03. ja 23.03. agentti: Matkan ajankohdat ovat 21.03. ja 23.03: Asiakas: Hyvä on, kertokaa minulle nousupaikkanne: Asiamies: Lentoonlähtöpaikkani on Orlando, MCO: Asiakas: Okei, odottakaa hetki. Asiakas: Missä hän on? Asiakas: Toki: Asiakas: Kiitos odotuksesta, lento - 1021, lentoyhtiö - AA, hinta - 100 ja yhteys - 1 vastaa pyytämiänne tietoja. asiakas: Kiitos, että odotitte: Asiakas: Selvä, jatkakaa: Okei, lippunne on käsitelty.  __ agentti: Kiitos, että otitte yhteyden meihin.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7.2145</w:t>
      </w:r>
    </w:p>
    <w:p>
      <w:r>
        <w:t xml:space="preserve">asiakas: Hei,...  __ asiakas: Miller. Aion lähteä ystävieni kanssa Detroitiin Yosemite Adventure -seikkailuun, voisitteko varata lipun hintaan 5000? agentti: Asiakas: Toki, voisitteko kertoa matkanne päivämäärät? asiakas: Voisitteko kertoa matkanne päivämäärät? Asiamies: Haluan matkustaa 26.4. ja paluulento on 28.4: Asiakas: Tarvitsetteko pysähdyksiä matkan välissä? Agentti: Tarvitsen pysähdyksen: Asiakas: Saanko tietää matkanne lentokenttäkoodit? asiakas: Saanko tietää matkan lentokenttäkoodin?  Agentti: Minun on lähdettävä lähimmältä lentokentältä HOU päästäkseni DTW:hen: Asiakas: Odottakaa hetki: Asiakas: Toki: Southwest-lentoyhtiön jatkolento numerolla 1013, hinta on 100. Voinko varata sen? asiakas: Jatkakaa varausta: Lippunne on varattu.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7.2146</w:t>
      </w:r>
    </w:p>
    <w:p>
      <w:r>
        <w:t xml:space="preserve">asiakas: Asiakas: Hei: Agentti: Miten voin opastaa teitä tänään?  __ agentti: Asiakas: Toki, autan teitä siinä. asiakas: Kiitos: Voisitteko kertoa matkanne päivämäärät? asiakas: Agentti: Toki, matkapäiväni ovat 16.11. ja 18.11. Agentti: Mihin aikaan matkustatte? Asiakas: Odottakaa hetki: Toki: Asiakas: Olen pahoillani, mutta lentoa ei löytynyt. asiakas: Agentti: Ei se mitään, kiitos tiedoistanne.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Haluan varata lipun LGA:sta MSP:hen osallistuakseni ystäväni syntymäpäiväjuhliin.</w:t>
      </w:r>
    </w:p>
    <w:p>
      <w:r>
        <w:rPr>
          <w:b/>
        </w:rPr>
        <w:t xml:space="preserve">Esimerkki 7.2147</w:t>
      </w:r>
    </w:p>
    <w:p>
      <w:r>
        <w:t xml:space="preserve">asiakas: Agentti: Hei. Miten voin auttaa teitä? Agentti: Minun täytyy varata lentolippu IAD:stä BOS:iin, voisitteko auttaa minua varauksen tekemisessä: Asiakas: Toki, saanko tietää suunnitellut matkustuspäivät? asiakas: Agentti: Haluaisin matkustaa 26.04. ja palata 28.04: Asiakas: Antakaa minulle tarkemmat tiedot: Asiamies: Tarvitsen normaalihintaisen lentoyhtiön. asiamies: Tarvitsen normaalihintaisen lentoyhtiön: Asiakas: Saanko tietää lentoyhtiön nimen? Patricia Collins: Patricia Collins: Onko teillä muita tietoja?  __ agentti: Tässä, löysin lennon, jossa on 1 jatkoyhteys ja jonka hinta on noin 100. Jatkanko varauksen tekemistä? asiakas: Asiakas: Hyvä on, jatka varausta: Taloudellisessa luokassa, lippunne on vahvistettu Delta Airlinesin lennolle 1007. asiakas: Kiitos tiedoistanne.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7.2148</w:t>
      </w:r>
    </w:p>
    <w:p>
      <w:r>
        <w:t xml:space="preserve">asiakas: Asiakas: Päivää, olen Susan Thompson: Asiakas: Haluan käydä 16th streetin ostoskeskuksessa Denverissä, pyydän teitä varaamaan jatkolennon. asiamies: Haluan käydä 16th streetin ostoskeskuksessa Denverissä: Asiakas: Toki, saanko tietää hintarajanne lipun varaamiselle? asiakas: Kyllä: Agentti: Tarvitsen lipun hintaan 500. Agentti: Tarvitsen lipun hintaan 500: Okei, minä päivinä haluatte matkustaa?  __ agentti: Asiakas: Saanko tietää lentokenttäkoodinne? Asiamies: Lähtölentokenttäni koodi on TX- DFW ja kohdelentokenttäni koodi on CO- DEN. agentti: Okei, Southwest-lentoyhtiön lento 1004 vastaa tarpeitanne ja sen hinta on 300. Jatkanko tällä lentoyhtiöllä? asiakas: Agentti: Jatkakaa varausta: Ok, lippunne on varattu. asiakas: Kiitos varauksesta. agentti: Kiitos, että tavoititte meidät. Turvallista matkaa!.</w:t>
      </w:r>
    </w:p>
    <w:p>
      <w:r>
        <w:rPr>
          <w:b/>
        </w:rPr>
        <w:t xml:space="preserve">Tulos</w:t>
      </w:r>
    </w:p>
    <w:p>
      <w:r>
        <w:t xml:space="preserve">asiakas: Haluan lentää 28/12 ja palata 30/12.</w:t>
      </w:r>
    </w:p>
    <w:p>
      <w:r>
        <w:rPr>
          <w:b/>
        </w:rPr>
        <w:t xml:space="preserve">Esimerkki 7.2149</w:t>
      </w:r>
    </w:p>
    <w:p>
      <w:r>
        <w:t xml:space="preserve">asiakas: Asiakas: Päivää. asiamies: Päivää, miten voin auttaa teitä tänään? asiakas: Päivää: Olen Catherine Adams. Haluan osallistua siskoni vauvakutsuille, voisitteko varata minulle lipun? asiamies: Asiakas: Toki, voisitteko kertoa suunnitellut päivämääränne? asiakas: Voisitteko kertoa suunnitellut päivämäärät? Matkapäivät ovat 26.08.-28.08.-28.08. agentti: Matkan ajankohdat ovat 26.08.-28.08: Asiakas: Okei, mainitsisitteko lentokenttäkoodinne? asiakas: Voisitteko mainita lentokenttäkoodinne? Lentokenttäkoodit ovat DFW:stä AUS:iin. asiamies: Asiakas: Onko teillä muita rajoituksia, jotka on täytettävä: Hinta 500 ja 1 yhteys. agentti: Asiakas: Okei, odottakaa hetki, tarkistan asian lentoyhtiöiden kanssa ja palaan asiaan. asiakas: __ asiakas: Totta kai. __ asiakas: __ asiakas: __ asiakas: __ asiakas: __ asiakas: __ asiakas: Asiakas: Selvä. Kiitos. asiamies: Asiakas: Kiitos, että lähestyitte meitä, hyvää päivän jatkoa.</w:t>
      </w:r>
    </w:p>
    <w:p>
      <w:r>
        <w:rPr>
          <w:b/>
        </w:rPr>
        <w:t xml:space="preserve">Tulos</w:t>
      </w:r>
    </w:p>
    <w:p>
      <w:r>
        <w:t xml:space="preserve">agentti: Valitettavasti kyseisenä päivänä ei löydy lentoja.</w:t>
      </w:r>
    </w:p>
    <w:p>
      <w:r>
        <w:rPr>
          <w:b/>
        </w:rPr>
        <w:t xml:space="preserve">Esimerkki 7.2150</w:t>
      </w:r>
    </w:p>
    <w:p>
      <w:r>
        <w:t xml:space="preserve">asiakas: Agentti: Hei. Miten voin auttaa teitä tänään?  __ agentti: Asiakas: Toki Daniel, voinko saada tietää matkustuspäivämäärät? asiakas: Voisitteko auttaa minua? Asiamies: Matkapäiväni ovat 29.10. ja 31.10. välisenä aikana: Asiakas: Okei, odottakaa hetki: Asiakas: Okei: Asiakas: Havaijin lentoyhtiössä on teille sopiva lento, varaanko sen? asiakas: Kyllä, kiitos: Agentti: Kyllä, varaa tämä lentolippu. agentti: Kyllä, varaa tämä lentolippu: Lippunne on varattu lennolle numero 1006. asiakas: Kiitos varauksesta. agentti: Olkaa hyvä. Kiitos, että lähestyitte meitä.</w:t>
      </w:r>
    </w:p>
    <w:p>
      <w:r>
        <w:rPr>
          <w:b/>
        </w:rPr>
        <w:t xml:space="preserve">Tulos</w:t>
      </w:r>
    </w:p>
    <w:p>
      <w:r>
        <w:t xml:space="preserve">asiakas: Olen Daniel Campbell. Suunnittelen ostoksia PHL:ssä, löydänkö lentoa IAD:stä?</w:t>
      </w:r>
    </w:p>
    <w:p>
      <w:r>
        <w:rPr>
          <w:b/>
        </w:rPr>
        <w:t xml:space="preserve">Esimerkki 7.2151</w:t>
      </w:r>
    </w:p>
    <w:p>
      <w:r>
        <w:t xml:space="preserve">asiakas: Asiakas: Päivää, miten voin auttaa teitä parhaiten? asiakas: Hei, olen Kathleen Brown: Philadelphia, PA - PHL. Voitteko tehdä lentovarauksen hintaan 500? agentti: Asiakas: Toki, voin auttaa teitä siinä. asiakas: Voin auttaa teitä: Kiitos: Saanko tietää matkanne päivämäärät? asiakas: Asiamies: Haluan matkustaa 31.01. ja paluulennolle on päästävä 02.02. agentti: Haluan matkustaa 31.01. ja paluulennolle 02.02: Asiakas: Kertokaa minulle lennolle nousevan lentokentän koodi? asiakas: Kertokaa minulle lennolle nousevan lentokentän koodi: Asiamies: Lähtölentokenttäni koodi on Orlando, FL - MCO. asiamies: Asiakas: Tarvitsetteko mitään lomamatkoja matkan välissä? asiakas: Tarvitsetteko mitään lomamatkoja matkan välissä? Asiamies: Kyllä, tarvitsen jatkolennon. asiamies: Kyllä, tarvitsen jatkolennon: Lentoyhtiö Deltan lento numero 1013 ja hinta 200 dollaria. Jatkanko varauksen tekemistä jatkolennolla? asiakas: Jatkakaa varauksen tekemistä.  __ asiakas: Asiamies: Kiitos avustanne: Kiitos, että valitsitte meidät, toivotan teille hyvää matkaa Delta airlinesilla.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7.2152</w:t>
      </w:r>
    </w:p>
    <w:p>
      <w:r>
        <w:t xml:space="preserve">asiakas: Asiakas: Hei: Asiakas: Miten voin palvella teitä? asiakas: Olen Margaret Williams: Asiamies: Voitteko auttaa minua viimeisimmän varaukseni muuttamisessa: Asiakas: Toki, olemme täällä auttamassa teitä. asiak: Kiitos: Asiakas: Odottakaa hetki: Asiakas: Toki, kaikessa rauhassa.  __ asiakas: Asiakas: Okei, ei ongelmia, kiitos tiedoista.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Kiitos, että odotitte. Emme löytäneet mitään varausta tällä nimellä.</w:t>
      </w:r>
    </w:p>
    <w:p>
      <w:r>
        <w:rPr>
          <w:b/>
        </w:rPr>
        <w:t xml:space="preserve">Esimerkki 7.2153</w:t>
      </w:r>
    </w:p>
    <w:p>
      <w:r>
        <w:t xml:space="preserve">asiakas: Hei.  __ asiakas: Voisitteko varata liput OAK:sta CLT:hen? agentti: Voisitteko varata liput OAK:sta CLT:hen? asiamies: Haluaisin osallistua live-musiikkikonserttiin Charlottessa: Asiakas: Toki, saanko tietää suunnitellut matkustuspäivät? asiakas: Agentti: Toki, suunnitellut matkapäiväni ovat 31.7. ja 02.8. agentti: Voitte ottaa yhteyttä agenttiin: Asiakas: Onko teillä jokin yhteysrajoitus tälle matkalle? Asiamies: Suosin suoraa lentoa matkallani. agentti: Asiakas: Antakaa minulle nimi: John Scott tässä: Asiakas: Olen pahoillani, haluamallenne aikomukselle ei ole saatavilla lentoja. asiakas: Kiitos tiedoistanne.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7.2154</w:t>
      </w:r>
    </w:p>
    <w:p>
      <w:r>
        <w:t xml:space="preserve">asiakas: Asiakas: Hei. asiamies: Hei, miten voin auttaa teitä? Asiakas: Auttakaa minua meno-paluu matkalla Atlantaan, ATL:ään nimellä Steven Clark. agentti: Auttakaa minua meno-paluu matkalla Atlantaan, ATL:ään nimellä Steven Clark: Clark Clark: Toki, autamme mielellämme. Milloin olette valmis matkustamaan? asiakas: - Milloin olette valmis matkustamaan? asiakas: - Milloin olette valmis matkustamaan? Asiamies: Kiitos, matkapäiväni ovat 12.08. ja 14.08. agentti: Asiakas: Onko teillä mitään tarkennuksia? Asiamies: Asiakas: 1000 on hintarajani: Asiakas: Löysimme lennon, jonka hinta on 200 ja jossa on välilaskupaikka, ja lennon numero on 1021. asiakas: Lento 1021: Selvä.  __ asiakas: Asiamies: Vahvista se: Lippunne on varattu. asiakas: Kiitos tuestanne. agentti: Kiitos, että käytitte palveluitamme.</w:t>
      </w:r>
    </w:p>
    <w:p>
      <w:r>
        <w:rPr>
          <w:b/>
        </w:rPr>
        <w:t xml:space="preserve">Tulos</w:t>
      </w:r>
    </w:p>
    <w:p>
      <w:r>
        <w:t xml:space="preserve">agentti: Vahvistanko sen?</w:t>
      </w:r>
    </w:p>
    <w:p>
      <w:r>
        <w:rPr>
          <w:b/>
        </w:rPr>
        <w:t xml:space="preserve">Esimerkki 7.2155</w:t>
      </w:r>
    </w:p>
    <w:p>
      <w:r>
        <w:t xml:space="preserve">asiakas: Agentti: Hei. Miten voin auttaa teitä?  __ agentti: Asiakas: Toki, autan teitä lipun varaamisessa. Saanko tietää matkapäivänne? asiakas: Agentti: Kiitos, matkapäiväni ovat 09/05 ja 09/07. Agentti: Kiitos: Asiakas: Hyvä on, odottakaa hetki: Asiakas: Selvä, toki: Asiakas: On olemassa lento yhteydellä 1 ja hinnalla 200, voinko jatkaa tämän lennon kanssa? asiakas: Agentti: Kyllä, jatkakaa varauksen tekemistä. agentti: Kyllä, jatkakaa varausta: OK, lippunne on varattu.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varata lentoliput DCA:sta LGA:han.</w:t>
      </w:r>
    </w:p>
    <w:p>
      <w:r>
        <w:rPr>
          <w:b/>
        </w:rPr>
        <w:t xml:space="preserve">Esimerkki 7.2156</w:t>
      </w:r>
    </w:p>
    <w:p>
      <w:r>
        <w:t xml:space="preserve">asiakas: Asiakas: Päivää, miten voin palvella teitä tänään? Paul, MN - MSP, uutta projektia varten. Voitteko auttaa minua lentolipun varaamisessa? agentti: - Voitte auttaa minua lentolipun varaamisessa: Asiakas: Toki, autamme teitä mielellämme. asiakas: Kiitos vastauksestanne. agentti: Millä nimellä haluatte varata tämän lipun? asiakas: Asiamies: Haluaisin varata lipun nimelläni Daniel Robinson. agentti: Asiakas: Saanko kysyä, mistä haluaisitte lähteä? asiakas: Missä? Asiamies: Lähden Washington DC:stä - DCA:sta: Asiakas: Tarkistaaksemme lentojen saatavuuden tarvitsemme matkustuspäivämääränne, voisitteko antaa minulle haluamanne matkustuspäivämäärät? asiakas: Minneapolisiin: Toki, 23.01. haluan aloittaa matkani Minneapolisiin. Paluulennolle on päästävä 25.01. Agentti: Paljonko teillä on varaa tähän lippuun?  __ agentti: UA airlinesin reitittämä lento, lennon numero: 1007, jossa on yksi pudotus. Voinko jatkaa lippuvarauksenne vahvistamista tällä lennolla? asiakas: Asiamies: Toki, jatkakaa: Lippunne on varattu nimellä Daniel Robinson. asiakas: Okei, kiitos, että helpotitte lippuvaraustani. agentti: Kiitos paljon,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Minulla on varaa 1000 euroon asti lippuani varten.</w:t>
      </w:r>
    </w:p>
    <w:p>
      <w:r>
        <w:rPr>
          <w:b/>
        </w:rPr>
        <w:t xml:space="preserve">Esimerkki 7.2157</w:t>
      </w:r>
    </w:p>
    <w:p>
      <w:r>
        <w:t xml:space="preserve">asiakas: Asiakas: Päivää. asiamies: Päivää, miten voin auttaa teitä? Haluan varata lennon DTW:stä OAK:iin messuille. Voitteko varata minulle lennon? asiamies: Voitte varata minulle lennon: Asiakas: Toki, saanko tietää matkapäivänne? asiak: Agentti: Lennän 12. marraskuuta ja palaan 14. marraskuuta: Asiakas: Onko teillä lähtö- ja paluuaikoja? Asiamies: Lähden iltapäivällä: Asiakas: Saanko tietää luokkanne? Asiamies: Valitettavasti minulla ei ole mitään luokkatoivomusta. agentti: Lento numero 1001, jonka hinta on 200 ja lähtö klo 17. Voinko jatkaa? Asiamies: Jatkakaa, jos sillä on yksi yhteys. agentti: Lentolippunne on varattu.  __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7.2158</w:t>
      </w:r>
    </w:p>
    <w:p>
      <w:r>
        <w:t xml:space="preserve">asiakas: Agentti: Hei. Miten voin auttaa teitä?  __ agentti: Asiakas: Toki, saanko tietää nimenne, kiitos: Asiakas: Varaukseni on tehty nimellä Mary Mitchell. agentti: Asiakas: Odottakaa hetki: Asiakas: Toki, kaikessa rauhassa: Asiakas: Löysin varauksenne: Agentti: Olkaa hyvä ja peruuttakaa se: Asiakas: Olen peruuttanut varauksenne. asiakas: Asiamies: Kiitos avusta: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Voisitteko auttaa minua äskettäisen varaukseni peruuttamisessa?</w:t>
      </w:r>
    </w:p>
    <w:p>
      <w:r>
        <w:rPr>
          <w:b/>
        </w:rPr>
        <w:t xml:space="preserve">Esimerkki 7.2159</w:t>
      </w:r>
    </w:p>
    <w:p>
      <w:r>
        <w:t xml:space="preserve">asiakas: Miten voin auttaa teitä tänään?  __ agentti: Asiakas: Toki, saanko tietää matkanne päivämäärät? asiakas: Saanko puhua kanssanne? Asiamies: Matkapäiväni ovat 21.04. ja 23.04. agentti: Asiakas: Odottakaa hetki: Asiakas: Toki, odotan vastaustanne. agentti: Kyllä, odotan vastaustanne: Asiakas: Löysin lennon, jonka jatkolennon hinta on 100 ja lentoyhtiön nimi on Frontier, sopiiko tämä varaus teille? asiakas: Voitte jatkaa varauksen tekemistä. agentti: Lento numerolla 1010 on varattu. asiakas: Kiitos, että otitte yhteyttä. agentti: Olkaa hyvä, hyvää matkaa.</w:t>
      </w:r>
    </w:p>
    <w:p>
      <w:r>
        <w:rPr>
          <w:b/>
        </w:rPr>
        <w:t xml:space="preserve">Tulos</w:t>
      </w:r>
    </w:p>
    <w:p>
      <w:r>
        <w:t xml:space="preserve">asiakas: Elizabeth Evans. Haluan varata lipun MSP:stä LGA:han, voitteko auttaa minua?</w:t>
      </w:r>
    </w:p>
    <w:p>
      <w:r>
        <w:rPr>
          <w:b/>
        </w:rPr>
        <w:t xml:space="preserve">Esimerkki 7.2160</w:t>
      </w:r>
    </w:p>
    <w:p>
      <w:r>
        <w:t xml:space="preserve">asiakas: Hei.  __ asiakas: Sharon Green. Tarvitsen apuanne olemassa olevan varaukseni muuttamiseksi. agentti: Olen pahoillani, että olen myöhässä: Totta kai, odottakaa hetki. Valitettavasti teille ei löydy varausta. Kiitos, että tavoititte meidät. asiakas: Kiitos tiedoista.</w:t>
      </w:r>
    </w:p>
    <w:p>
      <w:r>
        <w:rPr>
          <w:b/>
        </w:rPr>
        <w:t xml:space="preserve">Tulos</w:t>
      </w:r>
    </w:p>
    <w:p>
      <w:r>
        <w:t xml:space="preserve">agentti: Päivää, miten voin olla avuksi tänään?</w:t>
      </w:r>
    </w:p>
    <w:p>
      <w:r>
        <w:rPr>
          <w:b/>
        </w:rPr>
        <w:t xml:space="preserve">Esimerkki 7.2161</w:t>
      </w:r>
    </w:p>
    <w:p>
      <w:r>
        <w:t xml:space="preserve">asiakas: Olen Jerry King.  __ asiakas: Agentti: Voitteko auttaa minua varaamaan lentolippuni ORD:stä LAX:iin? Totta kai, autan teitä siinä. Voisitteko mainita haluamanne matkustuspäivämäärät? asiakas: Asiamies: Matkapäiväni ovat 30.8.-1.9. Agentti: Mihin aikaan haluatte matkustaa? Onko teillä muita mieltymyksiä? asiakas: Asiamies: Tarvitsen turistiluokan lennon: Asiakas: Hyvä on, odottakaa hetki, tarkistan lentojen saatavuuden tällä reitillä. asiakas: Odottakaa hetki, tarkistan lentojen saatavuuden tällä reitillä. asiakas: Hyvä on: Agentti: Kyllä: Frontier-lentoyhtiön lento on saatavilla, yhteysraja 1 ja hinta 100. Vahvistanko tämän turistiluokan lennon? asiakas: Agentti: Voitte jatkaa: Lentolippunne on varattu onnistuneesti, lennon numero on 1006. asiakas: Kiitos: Jerry King.</w:t>
      </w:r>
    </w:p>
    <w:p>
      <w:r>
        <w:rPr>
          <w:b/>
        </w:rPr>
        <w:t xml:space="preserve">Tulos</w:t>
      </w:r>
    </w:p>
    <w:p>
      <w:r>
        <w:t xml:space="preserve">agentti: Hei. Miten voin auttaa teitä tällä hetkellä?</w:t>
      </w:r>
    </w:p>
    <w:p>
      <w:r>
        <w:rPr>
          <w:b/>
        </w:rPr>
        <w:t xml:space="preserve">Esimerkki 7.2162</w:t>
      </w:r>
    </w:p>
    <w:p>
      <w:r>
        <w:t xml:space="preserve">asiakas: Asiakas: Hei: Agentti: Aion osallistua DCA:ssa järjestettävään musiikkikonserttiin: Asiakas: Toki, kertokaa minulle matkanne päivämäärät. asiakas: Asiamies: Haluaisin lähteä 28. maaliskuuta ja palata 30. maaliskuuta. asiamies: Haluaisin lähteä 28. maaliskuuta ja palata 30. maaliskuuta:  Asiakas: Onko teillä jokin yhteysrajoitus? Etsin jatkolentoa. asiamies: Mihin lennolle?  Asiakas: Saisinko tietää hyvän nimenne? asiakas: Saanko kysyä, mikä on teidän nimenne? Nimeni on Brian Wright.  __ asiakas: Haluaisin lähteä iltapäivällä. agentti: Mihin aikaan? Asiakas: Valitettavasti matkanne reiteillä ei ole tarjolla lentoja. asiakas: Selvä, ei ongelmia. Kiitos tiedoista. agentti: Asiakas: Kiitos, että valitsitte meidät: Asiakas: Olkaa hyvä.</w:t>
      </w:r>
    </w:p>
    <w:p>
      <w:r>
        <w:rPr>
          <w:b/>
        </w:rPr>
        <w:t xml:space="preserve">Tulos</w:t>
      </w:r>
    </w:p>
    <w:p>
      <w:r>
        <w:t xml:space="preserve">agentti: Onko muita eritelmiä?</w:t>
      </w:r>
    </w:p>
    <w:p>
      <w:r>
        <w:rPr>
          <w:b/>
        </w:rPr>
        <w:t xml:space="preserve">Esimerkki 7.2163</w:t>
      </w:r>
    </w:p>
    <w:p>
      <w:r>
        <w:t xml:space="preserve">asiakas: Hei.  __ asiakas: Lopez. Voisitteko auttaa minua varaukseni peruuttamisessa. agentti: Asiakas: Totta kai, odottakaa hetki: Asiakas: Okei: Asiakas: Löysimme varauksenne ja se on peruutettu. asiakas: Varauksenne on peruttu: Asiamies: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7.2164</w:t>
      </w:r>
    </w:p>
    <w:p>
      <w:r>
        <w:t xml:space="preserve">asiakas: Asiakas: Päivää. asiamies: Päivää, miten voin auttaa teitä? Asiamies: Haluaisin matkustaa BOS:sta CLT:hen työmatkalla. agentti: Haluan matkustaa BOS:sta CLT:hen: Asiakas: Toki, voisitteko kertoa matkanne päivämäärät? asiak: Agentti: Matkapäiväni ovat 26.09. ja 28.09. agentti: Matkapäiväni ovat 26.09. ja 28.09: Onko teillä mitään mieltymyksiä?  __ agentti: Asiakas: Saanko tietää nimenne? Emma Harris tässä: Harris Harris: Olen pahoillani, kyseisinä päivinä ei ole lentoa. asiakas: Asiamies: Ei mitään ongelmaa, kiitos tiedoista. asiamies: Ei mitään ongelmaa, kiitos tiedoista: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Tarvitsen taukoa matkallani.</w:t>
      </w:r>
    </w:p>
    <w:p>
      <w:r>
        <w:rPr>
          <w:b/>
        </w:rPr>
        <w:t xml:space="preserve">Esimerkki 7.2165</w:t>
      </w:r>
    </w:p>
    <w:p>
      <w:r>
        <w:t xml:space="preserve">asiakas: Asiakas: Hei. asiamies: Päivää, miten voin auttaa? asiakas: Hei: Agentti: Haluaisin varata lipun DTW:stä HOU:hun: Asiakas: Toki, saanko tietää suunnitellut matkustuspäivämääränne? asiakas: Voisitteko kertoa minulle matkapäivänne? Asiamies: Matkapäivät ovat 3.6.-5.6. Agentti: Mihin aikaan haluatte matkustaa? Asiakas: Haluaisitteko matkustaa jatkolennolla vai suoralla lennolla? asiakas: Mihin aikatauluun? Asiamies: Haluaisin mieluummin jatkolennon: Saanko tietää hyvän nimenne?  __ agentti: Löysimme Frontier-lentoyhtiön turistiluokan lennon, jonka numero on 1028 ja jonka saapumisaika on klo 15:00 ja lähtöaika on klo 0:00: Asiamies: Varatkaa lippu: Asiakas: Lippunne on varattu. Kiitos, että tavoititte meidät.</w:t>
      </w:r>
    </w:p>
    <w:p>
      <w:r>
        <w:rPr>
          <w:b/>
        </w:rPr>
        <w:t xml:space="preserve">Tulos</w:t>
      </w:r>
    </w:p>
    <w:p>
      <w:r>
        <w:t xml:space="preserve">asiakas: Moore.</w:t>
      </w:r>
    </w:p>
    <w:p>
      <w:r>
        <w:rPr>
          <w:b/>
        </w:rPr>
        <w:t xml:space="preserve">Esimerkki 7.2166</w:t>
      </w:r>
    </w:p>
    <w:p>
      <w:r>
        <w:t xml:space="preserve">asiakas: Asiakas: Hei: Asiakas: Amy Hall täällä. asiamies: Miten voin auttaa teitä tällä hetkellä? asiakas: Amy Hall täällä. asiamies: Miten voin auttaa teitä tällä hetkellä? asiakas: Amy Hall täällä: Agentti: Voisitteko varata minulle lentoliput HOU:sta IAH:hen? Totta kai, autan teitä mielelläni. Saisinko matkapäivänne? asiakas: Asiamies: Matkapäiväni ovat 13.08. - 15.08: Okei, kertokaa minulle matkanne ajankohdat.  __ agentti: Asiakas: Haluatteko matkustaa tietyssä luokassa? asiakas: Agentti: Haluan turistiluokan: Tarvitsetteko taukoja matkanne välissä? asiakas: Tarvitsen yhden vaihdon. agentti: Tarvitsen yhden vaihdon. agentti: Tarvitsen yhden vaihdon: Asiakas: Saanko hyvän nimenne, jotta voin jatkaa eteenpäin? asiakas: Voisitteko kertoa minulle nimenne? Agentti: Nimenne on jo mainittu edellä: Okei, odottakaa hetki. asiakas: Asiakas: Toki: AA airlines liikennöi reitillänne lentoa, jossa on yhteys 1 ja lipun hinta on 100 turistiluokassa. Jatkanko varausta? asiakas: Varatkaa. agentti: Ok Amy Hall, lippuvarauksenne on tehty ja lennon numero on 1008. asiakas: Kiitos: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Asiakkaat: Minulla ei ole ajoitusasetuksia.</w:t>
      </w:r>
    </w:p>
    <w:p>
      <w:r>
        <w:rPr>
          <w:b/>
        </w:rPr>
        <w:t xml:space="preserve">Esimerkki 7.2167</w:t>
      </w:r>
    </w:p>
    <w:p>
      <w:r>
        <w:t xml:space="preserve">asiakas: Asiakas: Päivää, miten voin auttaa? asiakas: Hei, olen Sharon Hernandez: Agentti: Voitteko auttaa minua varaamaan lentoliput SFO:sta DTW:n paikkakunnalle? asiamies: Voisitteko auttaa minua varaamaan lentoliput SFO:sta DTW:n paikkakunnalle? Totta kai, kertokaa matkapäivänne.  __ agentti: Asiakas: Olen pahoillani, tällä hetkellä ei ole lentoja saatavilla. asiakas: Juuri nyt ei ole saatavilla lentoja: It' sok.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08/04 ja 08/06.</w:t>
      </w:r>
    </w:p>
    <w:p>
      <w:r>
        <w:rPr>
          <w:b/>
        </w:rPr>
        <w:t xml:space="preserve">Esimerkki 7.2168</w:t>
      </w:r>
    </w:p>
    <w:p>
      <w:r>
        <w:t xml:space="preserve">asiakas: Asiakas: Päivää. asiamies: Päivää, miten voin auttaa teitä tänään? asiakas: Päivää: Olen Michelle Johnson. Minun täytyy varata lentolippu CO-DENistä TX-DFW:hen, Voitteko auttaa minua siinä? asiamies: Asiakas: Voisitteko kertoa suunnitellut päivämääränne? asiakas: Asiamies: Haluaisin matkustaa 05/07 ja saapua 05/09. Agentti: Haluaisin matkustaa 05/07 ja saapua 05/09: Onko teillä muita rajoituksia, jotka on täytettävä?  __ agentti: Asiakas: Okei, odottakaa hetki: Asiakas: Toki: Asiakas: Kiitos ajastanne, valitettavasti tällä reitillä ei valitettavasti löytynyt lentoja. asiakas: Selvä, ei ongelmaa. Kiitos tiedoistanne. agentti: Kiitos, että valitsitte meidät, hyvää päivän jatkoa.</w:t>
      </w:r>
    </w:p>
    <w:p>
      <w:r>
        <w:rPr>
          <w:b/>
        </w:rPr>
        <w:t xml:space="preserve">Tulos</w:t>
      </w:r>
    </w:p>
    <w:p>
      <w:r>
        <w:t xml:space="preserve">asiakas: Tarvitsen yhden yhteyden rajan alle 1000 hinnan.</w:t>
      </w:r>
    </w:p>
    <w:p>
      <w:r>
        <w:rPr>
          <w:b/>
        </w:rPr>
        <w:t xml:space="preserve">Esimerkki 7.2169</w:t>
      </w:r>
    </w:p>
    <w:p>
      <w:r>
        <w:t xml:space="preserve">asiakas: Agentti: Hei. Miten voin auttaa teitä tällä hetkellä?  __ agentti: Asiakas: Toki, olen täällä auttamassa teitä. Voisitteko ilmoittaa matkanne päivämäärät? asiakas: Asiakas: Hyvä on, suunnitellut matkapäiväni ovat 14.11.-16.11. agentti: Mihin aikaan? Asiakas: Onko teillä jokin haluamanne liityntämäärän rajoitus? asiakas: Onko teillä jokin haluamanne liityntämäärän rajoitus? Asiamies: Haluan matkustaa suoralla lennolla. agentti: Asiakas: Onko teillä muita eritelmiä tätä matkaa varten? Asiakas: Onko teillä muita eritelmiä tätä matkaa koskien? Asiamies: Ei tarvitse: Asiakas: Saanko tietää hyvän nimenne? asiakas: Ei, kiitos: Asiamies: Toki, nimeni on Larry Lopez. asiamies: Nimeni on Larry Lopez: Larry Lopez, joudumme valitettavasti ilmoittamaan teille, että tällä reitillä ei ole tarjolla suoria lentoja antaminanne päivinä. asiakas: Asiakas: Selvä, ei ongelmaa. Joka tapauksessa,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Voitteko auttaa minua varauksen tekemisessä? Voisitteko auttaa minua?</w:t>
      </w:r>
    </w:p>
    <w:p>
      <w:r>
        <w:rPr>
          <w:b/>
        </w:rPr>
        <w:t xml:space="preserve">Esimerkki 7.2170</w:t>
      </w:r>
    </w:p>
    <w:p>
      <w:r>
        <w:t xml:space="preserve">asiakas: Asiakas: Hei: Frank Johnson: Asiakas: Frank, miten voin auttaa sinua tänään? asiakas: Frank Johnson: Miten voin auttaa sinua tänään? Voitteko auttaa minua pääsemään DCA:han 12.11. klo 12.11? agentti: Voitteko auttaa minua pääsemään DCA:han 12.11: Totta kai, voin auttaa sinua. Voitteko antaa minulle lähtölentokentän koodin ja paluupäivän DCA:sta? asiakas: Asiamies: Haluan matkustaa LAS:sta ja paluupäivä on 13.12. agentti: Asiakas: Odottakaa, tarkastan käytettävissä olevat lennot. asiakas: Odottakaa, pyydän: Haluan, että minulla on 1 yhteyden rajoitus. Toki, ei kiirettä. agentti: Voitte ottaa aikaa: Vaatimustenne mukaisesti Delta airlinesilla on lento, jolla on 1 yhteys, jatkanko lippuvarauksenne kanssa? asiakas: Agentti: Kyllä, voinko tietää hinnan? Lippu maksaa teille 100. asiakas: Asiamies: Hyvä on, jatkakaa varauksen tekemistä: Lippunne on vahvistettu onnistuneesti lennon numerolla 1000, hyvää matkaa.  __ agentti: Agentti: Kiitos, että otitte meihin yhteyttä, hyvää 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7.2171</w:t>
      </w:r>
    </w:p>
    <w:p>
      <w:r>
        <w:t xml:space="preserve">asiakas: Turner: Hei, miten voin opastaa teitä? asiakas: Hei, Edward Turner täällä: Turner: Minun on tavattava siskoni hänen syntymäpäivänään, voisitteko auttaa minua varaamaan lentoliput IAH:sta MSP:hen? agentti: Voisitteko auttaa minua varaamaan lentoliput IAH:sta MSP:hen? Turner, voisitteko kertoa minulle matkanne päivämäärät? asiakas: Asiamies: Toki, minun on lähdettävä 12/07 ja palattava takaisin 12/09. Agentti: Voisitteko auttaa minua matkan järjestämisessä? Asiakas: Toki, odottakaa hetki.  __ agentti: Frontier airlines -lentoyhtiöllä on lento, ja lipun hinta on vain 100. Jatkanko lipun varaamista? asiakas: Asiamies: Kyllä, varaa lippu minulle. agentti: Kyllä, varaa lippu minulle: Turner, lippunne on varattu lennolle numero 1012. asiakas: Asiamies: Kiitos paljon avusta. asiamies: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7.2172</w:t>
      </w:r>
    </w:p>
    <w:p>
      <w:r>
        <w:t xml:space="preserve">asiakas: Hei. Olen David Perez. asiamies: Päivää, Perez, miten voin auttaa teitä tänään? Agentti: Haluan nauttia talvilomastani Red Rock Canyon National Conservation Area -alueella: Asiakas: Toki, kertokaa minulle lentokenttäkoodinne. asiakas: Kertokaa minulle lentokenttäkoodinne: Asiamies: Haluan lähteä CA-OAK-lentoasemalta, koska se on lähellä kotipaikkaani ja määränpäälentoasema on NV-LAS. asiamies: Asiakas: Hyvä on, voisitteko ilmoittaa paluupäivänne? asiakas: Voisitteko kertoa paluupäivänne? Agentti: Kyllä, varaa paluulippuni OAK:lle 23.11. Agentti: Kyllä, varaa paluulippuni OAK:lle 23.11: JetBlue-lentoyhtiöllä on rajoitetusti paikkoja kyseisinä päivinä, hinta on 200. Sopiiko se teille?  __ agentti: Asiakas: Toki. Lentolippuvarauksenne on vahvistettu mainitsemallanne nimellä. asiakas: Asiakas: Kiitos avusta: Asiakas: Toivotan teille hyvää matkaa. Tervetuloa.</w:t>
      </w:r>
    </w:p>
    <w:p>
      <w:r>
        <w:rPr>
          <w:b/>
        </w:rPr>
        <w:t xml:space="preserve">Tulos</w:t>
      </w:r>
    </w:p>
    <w:p>
      <w:r>
        <w:t xml:space="preserve">asiakas: Asiakas: Varaa tämä lentolippu minun nimelläni.</w:t>
      </w:r>
    </w:p>
    <w:p>
      <w:r>
        <w:rPr>
          <w:b/>
        </w:rPr>
        <w:t xml:space="preserve">Esimerkki 7.2173</w:t>
      </w:r>
    </w:p>
    <w:p>
      <w:r>
        <w:t xml:space="preserve">asiakas: Asiakas: Päivää. asiamies: Päivää, miten voin auttaa teitä? Brown. Voisitteko varata lentolipun NY-EWR - MA-BOS. asiamies: Asiakas: Toki, kertokaa matkanne päivämäärät: Asiakas: Suunniteltu matkani alkaa 14.10. ja 16.10. välisenä aikana. asiamies: Kuka on matkakumppani? Onko teillä mitään tarkennuksia?  __ agentti: Löysimme lennon Frontier airlinesilta, lennon numero on 1006 yhdellä jatkoyhteydellä ja hinta on 100. Jatkanko matkaa? asiakas: Agentti: Kyllä, voitte: Ok, lippunne on vahvistettu turistiluokassa. asiakas: Kiitos avusta. agentti: Kiitos, että autoitte: Kiitos, että valitsitte meidät.</w:t>
      </w:r>
    </w:p>
    <w:p>
      <w:r>
        <w:rPr>
          <w:b/>
        </w:rPr>
        <w:t xml:space="preserve">Tulos</w:t>
      </w:r>
    </w:p>
    <w:p>
      <w:r>
        <w:t xml:space="preserve">asiakas: 200 euron hintarajalla: Tarvitsen pysähdyksen matkani välissä.</w:t>
      </w:r>
    </w:p>
    <w:p>
      <w:r>
        <w:rPr>
          <w:b/>
        </w:rPr>
        <w:t xml:space="preserve">Esimerkki 7.2174</w:t>
      </w:r>
    </w:p>
    <w:p>
      <w:r>
        <w:t xml:space="preserve">asiakas: Olen Susan Moore.  __ asiakas: Moore Moore: Hätäkokouksen vuoksi haluan muuttaa olemassa olevaa varaustani. Voitteko auttaa minua? Totta kai, autamme teitä mielellämme. Odottakaa hetki. asiakas: Asiakas: Toki: Asiakas: Kiitos, että odotitte. Valitettavasti emme löytäneet yhtään olemassa olevaa varausta hyvän nimenne perusteella. asiakas: Asiamies: Kiitos tiedoista: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Susan Moore, miten voin auttaa?</w:t>
      </w:r>
    </w:p>
    <w:p>
      <w:r>
        <w:rPr>
          <w:b/>
        </w:rPr>
        <w:t xml:space="preserve">Esimerkki 7.2175</w:t>
      </w:r>
    </w:p>
    <w:p>
      <w:r>
        <w:t xml:space="preserve">asiakas: Agentti: Hei.  __ agentti: Kuinka voin auttaa teitä tänään? asiakas: Miten voin auttaa teitä tänään? Los Angelesissa, CA-LAX:ssa järjestettävään Fairy and Earth Month Celebrations Festivaliin. Voisitteko tarjota minulle lentolippua? asiamies: Voisitteko tarjota minulle lentolippua? asiamies: Voisitteko antaa minulle lentolippua? Asiakas: Toki, voisitteko kertoa minulle suunnitellut matkustuspäivämääränne? asiakas: Asiamies: Suunnitellut matkapäiväni ovat 13.07.-15.07: Asiakas: Tarvitsetteko pysähdyksen matkanne aikana? Agentti: Kyllä, tarvitsen pysähdyksen matkani välissä. agentti: Kyllä, tarvitsen pysähdyksen matkani välissä: Asiakas: Pyydän teitä ystävällisesti kertomaan nousukentän koodinne: Asiamies: Minun nousukenttäni on San Francisco, CA-SFO. agentti: Kertokaa minulle, että lennolle lähdön paikka on San Francisco, CA-SFO: Asiakas: Odottakaa hetki, tarkistan asian ja palaan asiaan. asiakas: Odottakaa hetki: Asiakas: Selvä: Kiitos odotuksesta, löysimme Southwest-lentoyhtiön, joka vastaa olennaisia tietojasi lennon numerolla 1026 ja hinnalla 200. asiakas: Asiamies: Olkaa hyvä ja jatkakaa varauksen tekemistä: Asiakas: Varauksenne on vahvistettu jatkolennon kanssa. asiakas: Kiitos avusta.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Olen Shirley Lopez.</w:t>
      </w:r>
    </w:p>
    <w:p>
      <w:r>
        <w:rPr>
          <w:b/>
        </w:rPr>
        <w:t xml:space="preserve">Esimerkki 7.2176</w:t>
      </w:r>
    </w:p>
    <w:p>
      <w:r>
        <w:t xml:space="preserve">asiakas: Asiakas: Hei. asiamies: Hei, miten voin auttaa teitä tänään? asiakas: Hei: ATL-MSP-lentolipun varaamisessa?  __ asiakas: Asiamies: Matkapäiväni ovat 10. helmikuuta ja 12. helmikuuta: Asiakas: Saanko tietää yhteysrajanne? Agentti: Tarvitsen jatkolennon: Asiakas: Onko teillä jokin luokka mieltymyksenne? Asiamies: Ei muita mieltymyksiä: Asiakkaan nimi: Hyvä nimenne, olkaa hyvä: Gregory Lewis: Asiakkaan nimi: Lewis Gregor Lewis: Asiakas: Ei: Löysimme lentoyhtiön: American Airlines, lennon numero: 1008 ja hinta on 100 yhdellä jatkoyhteydellä. asiakas: Asiamies: Voitte jatkaa: Lentolippunne on varattu. asiakas: Kiitos avusta. agentti: Asiakkaamme on saanut lentolipun: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suunnitellut matkapäivänne?</w:t>
      </w:r>
    </w:p>
    <w:p>
      <w:r>
        <w:rPr>
          <w:b/>
        </w:rPr>
        <w:t xml:space="preserve">Esimerkki 7.2177</w:t>
      </w:r>
    </w:p>
    <w:p>
      <w:r>
        <w:t xml:space="preserve">asiakas: Miten voin auttaa teitä tänään?  __ agentti: Totta kai, jatkotoimia varten varauksenne muuttamiseksi. Saanko tietää nimenne? asiakas: Charles Carter: Carter: Odottakaa hetki: Asiakas: Toki: Asiakas: Valitettavasti joudumme ilmoittamaan teille, että tiedoissamme ei ole aktiivista varausta nimellänne. asiakas: Asiakas: Ei se mitään,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muuttamaan äskettäisen varaukseni?</w:t>
      </w:r>
    </w:p>
    <w:p>
      <w:r>
        <w:rPr>
          <w:b/>
        </w:rPr>
        <w:t xml:space="preserve">Esimerkki 7.2178</w:t>
      </w:r>
    </w:p>
    <w:p>
      <w:r>
        <w:t xml:space="preserve">asiakas: Miten voin auttaa?  __ agentti: Asiakas: Toki, kertoisitteko matkapäivänne? asiakas: Asiakas: Matkapäivät ovat 03.05. ja 05.05. asiamies: Matkapäiviä ovat 03.05. ja 05.05: Asiakas: Odottakaa hetki: Asiakas: Toki: Asiakas: Meillä on jatkolento 1006 hintaan 300, jatkanko? asiakas: Asiakas: Voitte jatkaa: Okei, varauksenne on tehty JetBlue airlinesin kanssa. asiakas: Kiitos: Tervetuloa.</w:t>
      </w:r>
    </w:p>
    <w:p>
      <w:r>
        <w:rPr>
          <w:b/>
        </w:rPr>
        <w:t xml:space="preserve">Tulos</w:t>
      </w:r>
    </w:p>
    <w:p>
      <w:r>
        <w:t xml:space="preserve">asiakas: Olen Patrick Garcia, olkaa hyvä ja tehkää varaus Dallasista, DFW:stä Oaklandiin, OAK:iin.</w:t>
      </w:r>
    </w:p>
    <w:p>
      <w:r>
        <w:rPr>
          <w:b/>
        </w:rPr>
        <w:t xml:space="preserve">Esimerkki 7.2179</w:t>
      </w:r>
    </w:p>
    <w:p>
      <w:r>
        <w:t xml:space="preserve">asiakas: Asiakas: Hei. asiamies: Päivää, miten voin auttaa teitä tänään? asiakas: Hei: Tarvitsen lennon Charlotteseen 11.12. osallistuakseni juhliin ystävieni kanssa rannalla. Varatkaa siis lento Minneapolisista, MSP:stä. asiamies: Voitte varata lennon Minneapolisista, MSP:stä: Asiakas: Toki, milloin haluaisitte palata? asiakas: Missä vaiheessa? Asiamies: Mitä haluatte tehdä? Okei, saanko tietää määränpäänne lentokenttäkoodin?  __ agentti: Tarvitsetteko pysähdystä matkan välissä? asiakas: Kyllä: Asiakas: Saanko tietää hyvän nimenne? asiakas: Voisitteko kertoa, mikä on teidän nimenne? Asiamies: Olen Emma Jones: Asiakas: Löysimme suoran lennon, oletteko tyytyväinen. asiakas: Ei. Älkää jatkako. Kiitos: Asiakas: Okei, kiitos, että tavoititte meidät.</w:t>
      </w:r>
    </w:p>
    <w:p>
      <w:r>
        <w:rPr>
          <w:b/>
        </w:rPr>
        <w:t xml:space="preserve">Tulos</w:t>
      </w:r>
    </w:p>
    <w:p>
      <w:r>
        <w:t xml:space="preserve">asiakas: Charlotte, CLT.</w:t>
      </w:r>
    </w:p>
    <w:p>
      <w:r>
        <w:rPr>
          <w:b/>
        </w:rPr>
        <w:t xml:space="preserve">Esimerkki 7.2180</w:t>
      </w:r>
    </w:p>
    <w:p>
      <w:r>
        <w:t xml:space="preserve">asiakas: Asiakas: Päivää. asiamies: Päivää, miten voin auttaa teitä tänään? asiakas: Päivää: Disney Landiin 15. heinäkuuta ja paluupäiväni on 17. heinäkuuta, voisitteko auttaa minua varauksen tekemisessä?  __ asiakas: Asiamies: Toki, lähtevän lentokentän koodi on ATL ja määränpään lentokentän koodi on LAX. agentti: Voisitteko auttaa minua? Asiakas: Voisitteko kertoa, tarvitsetteko jatkolentoa vai suoraa lentoa tälle matkalle? asiakas: Voisitteko ilmoittaa, tarvitsetteko jatkolentoa vai suoraa lentoa tälle matkalle? Asiamies: Haluan lentää jatkolennolla tällä kertaa. agentti: Asiakas: Voisitteko ilmoittaa nimenne varausta varten? asiakas: Voisitteko kertoa nimenne varausta varten?  Agentti: Olen George Taylor: Asiakas: Onko teillä muita vaatimuksia matkaa varten? Asiakas: Onko teillä muita vaatimuksia matkaa varten? Asiamies: Minun on lähdettävä aamulla. asiamies: Minulla ei ole aikaa matkustaa: Asiakas: Olen pahoillani, George Taylor, mutta suunnitelluilla matkapäivillä ei ole lentoja, jotka kulkevat alueellesi. asiakas: Olen pahoillani, George Taylor: George Taylor: Ei se mitään, ei ole ongelma. Kiitos tiedoistanne. asiamies: Asiakas: Ole hyvä, kiitos, että tavoitit meidät.</w:t>
      </w:r>
    </w:p>
    <w:p>
      <w:r>
        <w:rPr>
          <w:b/>
        </w:rPr>
        <w:t xml:space="preserve">Tulos</w:t>
      </w:r>
    </w:p>
    <w:p>
      <w:r>
        <w:t xml:space="preserve">agentti: Voisitteko antaa lähimmän lentokentän koodit?</w:t>
      </w:r>
    </w:p>
    <w:p>
      <w:r>
        <w:rPr>
          <w:b/>
        </w:rPr>
        <w:t xml:space="preserve">Esimerkki 7.2181</w:t>
      </w:r>
    </w:p>
    <w:p>
      <w:r>
        <w:t xml:space="preserve">asiakas: Asiakas: Hei. asiamies: Hei, miten voin olla palveluksessanne tänään?  Haluan peruuttaa äskettäin tekemäni varauksen matkani äkillisen peruuntumisen vuoksi. Voitteko auttaa minua? Asiakas: Saanko tietää nimenne, jotta voin tarkistaa varauksenne tilan? asiakas: Saanko kysyä nimenne? Donna Davis: Donna Donna Donna: Kiitos. Olkaa hyvä ja pysykää hetki verkossa, tarkistan varauksenne tilan ja ilmoitan teille. asiakas: Asiakas: Toki: Asiakas: Olen onnistuneesti peruuttanut varauksenne, ja summa palautetaan teille 2 arkipäivän kuluessa.  __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paljon.</w:t>
      </w:r>
    </w:p>
    <w:p>
      <w:r>
        <w:rPr>
          <w:b/>
        </w:rPr>
        <w:t xml:space="preserve">Esimerkki 7.2182</w:t>
      </w:r>
    </w:p>
    <w:p>
      <w:r>
        <w:t xml:space="preserve">asiakas: Asiakas: Päivää. asiamies: Päivää, miten voin auttaa teitä? Agentti: Varatkaa minulle lippu SEA:sta ORD:hen, jotta voin tavata perheenjäseneni: Asiakas: Toki, saanko tietää matkanne päivämäärät? asiakas: Ei, kiitos: Agentti: Olen suunnitellut matkustavani 17.8. ja palaavani 19.8. Agentti: Mihin aikaan? Onko teillä muita vaatimuksia?  __ agentti: Asiakas: Saanko tietää nimenne? William Collins. agentti: Asiakas: Odottakaa hetki: Asiakas: Selvä. Minä odotan: Kiitos, että odotitte ja olemme löytäneet lennon turistiluokassa 1 jatkoyhteydellä Frontier airlinesilta ja lentonne hinta on 100. Haluatteko, että jatkan varaustanne tällä lennolla? asiakas: Agentti: Hyvä on, varaa tämä lippu. agentti: Okei, lippunne on varattu lennolla numero 1015. asiakas: Asiamies: Kiitos paljon: Asiakas: Ei kestä.</w:t>
      </w:r>
    </w:p>
    <w:p>
      <w:r>
        <w:rPr>
          <w:b/>
        </w:rPr>
        <w:t xml:space="preserve">Tulos</w:t>
      </w:r>
    </w:p>
    <w:p>
      <w:r>
        <w:t xml:space="preserve">asiakas: Tykkään jatkolennosta.</w:t>
      </w:r>
    </w:p>
    <w:p>
      <w:r>
        <w:rPr>
          <w:b/>
        </w:rPr>
        <w:t xml:space="preserve">Esimerkki 7.2183</w:t>
      </w:r>
    </w:p>
    <w:p>
      <w:r>
        <w:t xml:space="preserve">asiakas: Agentti: Hei. Miten voin auttaa? Olen Virginia Clark. Voitteko auttaa minua lentolippujen varaamisessa PHL:stä MSP:hen? agentti: Totta kai, autan teitä lipun varaamisessa. Saanko tietää matkapäivänne? asiakas: Asiamies: Suunnitellut matkapäiväni ovat 14. heinäkuuta - 16. heinäkuuta: Asiakas: Onko teillä muita tarkennuksia? Asiamies: Tarvitsen jatkolennon matkallani ja lähtöaikani on aamulla. asiamies: Tarvitsen jatkolennon matkallani: Lento numero 1005, jonka minimihinta on 100 euroa. Jatkanko tällä lennolla? asiakas: Agentti: Kyllä, jatkakaa varausta: Asiakas: Varauksenne on tehty.  __ agentti: Ole hyvä.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7.2184</w:t>
      </w:r>
    </w:p>
    <w:p>
      <w:r>
        <w:t xml:space="preserve">asiakas: Martinez.  __ asiakas: Agentti: Voitteko auttaa minua varaamaan lentolipun DFW:stä MSP:hen? Asiakas: Totta kai, olen täällä auttamassa teitä: Asiakas: Kiitos: Asiakas: Voisitteko auttaa minua matkustuspäivienne kanssa? asiakas: Voisitteko auttaa minua matkustuspäivienne kanssa: Asiamies: Lähden 13.08. ja palaan 15.08. agentti: Mihin mennessä? Asiakas: Onko teillä pysähdyksiä matkanne välissä? Agentti: Tarvitsen tauon matkallani: Asiakas: Saanko tietää hintarajanne? asiakas: Saanko tietää hintarajanne, kiitos: Agentti: Voin maksaa enintään 1000: Asiakas: Hyvä on, odottakaa jonkin aikaa. asiakas: Voitte maksaa 1000 dollaria: Asiakas: Toki: Henkisen lentoyhtiön jatkolento 1000, jonka hinta on 100 dollaria. Jatkanko varauksen tekemistä? asiakas: Agentti: Jatkakaa varausta: Asiakas: Lippunne on varattu: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7.2185</w:t>
      </w:r>
    </w:p>
    <w:p>
      <w:r>
        <w:t xml:space="preserve">asiakas: Saanko tietää nimenne?  __ agentti: Miten voin auttaa teitä? asiakas: Miten voin auttaa? Asiakas: Haluaisin varata business-luokan lipun osallistuakseni kansainväliseen lehtikonferenssiin. Voitteko auttaa minua tässä asiassa? agentti: Asiakas: Toki, olkaa ystävällinen ja antakaa matkanne yksityiskohdat? asiakas: Haluaisin matkustaa 02/06 ja 02/08. Haluan lähteä Houstonista, TX - HOU ja palata Atlantasta, GA - ATL. Lennon hinta voi olla 5000. agentti: Mihin lennon hinta voi olla 5000. agentti: Mihin lennon hinta voi olla 5000? Asiakas: Okei, onko teillä jokin yhteys ja hintaraja? asiakas: Agentti: Kyllä, varmista, että yhteys on oltava yksi. agentti: Olemme iloisia voidessamme ilmoittaa, että löysimme lennon. Lennon numero: 1016, lentoyhtiö: Delta, jonka hinta on 100 ja joka sisältää yhden yhteyden. Jatkanko varauksen tekemistä? asiakas: Asiamies: Minulle sopii tämä lento, jatkakaa. agentti: Ok, varauksenne on vahvistettu. asiakas: Kiitos ystävällisestä avusta. agentti: Asiakas: Kiitos, että autoitte: Kiitos, että otitte meihin yhteyttä. Turvallista matkaa.</w:t>
      </w:r>
    </w:p>
    <w:p>
      <w:r>
        <w:rPr>
          <w:b/>
        </w:rPr>
        <w:t xml:space="preserve">Tulos</w:t>
      </w:r>
    </w:p>
    <w:p>
      <w:r>
        <w:t xml:space="preserve">asiakas: Martinez.</w:t>
      </w:r>
    </w:p>
    <w:p>
      <w:r>
        <w:rPr>
          <w:b/>
        </w:rPr>
        <w:t xml:space="preserve">Esimerkki 7.2186</w:t>
      </w:r>
    </w:p>
    <w:p>
      <w:r>
        <w:t xml:space="preserve">asiakas: Asiakas: Päivää. asiamies: Päivää, miten voin auttaa teitä? Voitteko auttaa minua siinä?  __ asiakas: Asiamies: Kiitos, että otatte vastaan pyyntöni, olin varannut sen Jerry Davisin nimellä. asiamies: Kiitos, että otitte vastaan pyyntöni, olin varannut sen Jerry Davisin nimellä: Asiakas: Odottakaa hetki: Asiakas: Toki: Löysimme varauksenne ja se on peruttu. asiakas: Kiitos ystävällisestä tuestanne.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nimesi?</w:t>
      </w:r>
    </w:p>
    <w:p>
      <w:r>
        <w:rPr>
          <w:b/>
        </w:rPr>
        <w:t xml:space="preserve">Esimerkki 7.2187</w:t>
      </w:r>
    </w:p>
    <w:p>
      <w:r>
        <w:t xml:space="preserve">asiakas: Miten voin auttaa?  __ agentti: Asiakas: Toki, saanko kysyä teidän hyvää nimeänne? asiakas: Christopher Carter: Asiakas: Löysimme varauksen teidän hyvällä nimellänne. asiakas: Kiitos: Asiakas: Saanko tietää haluamanne päivämäärät? Asiamies: Haluan lentää 15. helmikuuta ja palata 17. helmikuuta. asiamies: Haluan lentää 15. helmikuuta ja palata 17. helmikuuta: Asiakas: Ilmoittakaa lentokenttäkoodinne jatkokäsittelyä varten. asiakas: Pyydän teitä ilmoittamaan lentokenttäkoodinne: Asiamies: Lentokenttäkoodini ovat CLT, MSP: Asiakas: Tarvitsetteko jatkoyhteyksiä matkanne välissä? asiakas: Tarvitsetteko jatkoyhteyksiä matkanne välissä? Agentti: Tarvitsen yhden jatkoyhteyden: Tarvitsetteko muita vaatimuksia? asiakas: Asiakas: Ei: Vaatimustenne mukaisesti on American airlines, lennon numero:1008 yhdellä yhteydellä ja hinta:100. Sopiiko se teille? asiakas: Jos se sopii teille, pyydän, että teette sen: Okei, voitte jatkaa varausta. agentti: Asiakas: Lippunne on varattu onnistuneesti: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Auttakaa minua varauksen muuttamisessa.</w:t>
      </w:r>
    </w:p>
    <w:p>
      <w:r>
        <w:rPr>
          <w:b/>
        </w:rPr>
        <w:t xml:space="preserve">Esimerkki 7.2188</w:t>
      </w:r>
    </w:p>
    <w:p>
      <w:r>
        <w:t xml:space="preserve">asiakas: Asiakas: Hei: Mark Adams tässä. Aion vierailla Dallasissa, voisitteko varata lipun DCA:sta DFW:hen? agentti: Totta kai, olemme iloisia voidessamme auttaa teitä. Saanko tietää, minä päivinä olette halukas matkustamaan? asiakas: Asiamies: Toki, suunnitellut lähtö- ja paluupäiväni ovat 2. ja 4. heinäkuuta. agentti: Asiakas: Onko lipun hinnassa rajoituksia? Asiamies: Kyllä, minulla on varaa enintään 500 euroa lippuun. agentti: Kyllä, minulla on varaa 500 euroa lippuun: Spirit-lentoyhtiön 1019 suoran lennon, jonka hinta on 200. Jatkanko matkaa?  __ agentti: Asiakas: Hyvä on, lippunne on vahvistettu: Kiitos paljon avusta lipun varaamisessa.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lipun varaamista.</w:t>
      </w:r>
    </w:p>
    <w:p>
      <w:r>
        <w:rPr>
          <w:b/>
        </w:rPr>
        <w:t xml:space="preserve">Esimerkki 7.2189</w:t>
      </w:r>
    </w:p>
    <w:p>
      <w:r>
        <w:t xml:space="preserve">asiakas: Asiakas: Hei: Asiakas: Miten voin auttaa? asiakas: Olen Betty Collins: Agentti: Etsin lentoa MCO:sta SFO:hon, voitteko auttaa minua? agentti: Etsin lentoa MCO:sta SFO:hon: Agentti: Toki, olen täällä auttaakseni teitä. Saanko tietää matkapäivänne? asiakas: Asiamies: Matkapäiväni ovat 10/08-10/10. Agentti: Mihin aikaan matkustatte? Asiakas: Odottakaa hetki: Asiakas: Toki: Delta airlines on saatavilla reitillenne lipun hinnalla 100, jatkanko varausta?  __ agentti: Asiakas: Lippunne on varattu lennolle 1008. asiakas: Jatkakaa: Asiakas: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7.2190</w:t>
      </w:r>
    </w:p>
    <w:p>
      <w:r>
        <w:t xml:space="preserve">asiakas: Hei.  __ asiakas: Asiakas: Olen Stephanie Evans: Asiakas: Miten voin auttaa teitä nyt? asiakas: Miten voin auttaa teitä nyt? Olen taiteilija ja haluaisin käydä yhdessä Phoenixin parhaista museoista nauttimassa katselemassa erilaisia taiteenlajeja. Voisitteko auttaa minua lentolipun varaamisessa? agentti: Asiakas: Toki, voinko saada aikataulun mukaiset matkapäivänne? asiakas: Kyllä: Asiamies: Minun aikataulun mukaiset matkapäiväni ovat 28.01. ja 30.01: Asiakas: Kertokaa minulle lentokenttäkoodinne, jotta voin varata lipun. asiakas: Kertokaa minulle lentokenttäkoodinne: Asiamies: Lentokenttäkoodini ovat MA-BOS - AZ-PHX. agentti: Lentokenttäkoodini ovat MA-BOS - AZ-PHX: Lentoyhtiö Southwestin lentoyhtiön 1000 lennon 1 jatkoyhteyden hinnalla 100. Asiakas: Asiamies: Voitte jatkaa: Toki, lippu on varattu. asiakas: Asiakas: Kiitos avustanne. asiamies: Kiitos, että autoitte: Kiitos.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7.2191</w:t>
      </w:r>
    </w:p>
    <w:p>
      <w:r>
        <w:t xml:space="preserve">asiakas: Asiakas: Päivää. asiamies: Päivää, miten voin auttaa teitä? Agentti: Voitteko auttaa minua varaamaan lentoliput DCA:sta AUS:iin? Asiakas: Toki, kertokaa minulle matkapäivänne, olkaa hyvä: Asiakas: Matkapäiväni ovat 20. helmikuuta ja 22. helmikuuta. agentti: Mihin aikaan? Asiakas: Saanko tietää liityntäkorkeutenne? Agentti: Tarvitsen yhden jatkolennon: Asiakas: Tarvitsetteko muita etusijajärjestelyjä? Asiakas: Ei: Asiakas: Saanko tietää nimenne? Jason Robinson.  __ asiakas: Jatkakaa: Asiakas: Lippunne on vahvistettu lennolle numero 1008 ja turistiluokkaan.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United Airlines tarjoaa jatkolennon 200 euron lipun hinnalla. Jatkanko matkaa?</w:t>
      </w:r>
    </w:p>
    <w:p>
      <w:r>
        <w:rPr>
          <w:b/>
        </w:rPr>
        <w:t xml:space="preserve">Esimerkki 7.2192</w:t>
      </w:r>
    </w:p>
    <w:p>
      <w:r>
        <w:t xml:space="preserve">asiakas: Asiakas: Päivää, olen David King. asiamies: Päivää, miten voin auttaa teitä? Asiamies: Koska esimieheni ei hyväksynyt lomaani, haluaisin muuttaa varaustani. asiamies: Asiakas: Toki, odottakaa hetki: Asiakas: Hyvä on, kaikessa rauhassa.  __ asiakas: Asiamies: Ei se mitään, kiitos kun tarkistitte. agentti: Asiakas: Tervetuloa.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7.2193</w:t>
      </w:r>
    </w:p>
    <w:p>
      <w:r>
        <w:t xml:space="preserve">asiakas: Hei. Nimeni on Karen Hall.  __ asiakas: Voisitteko auttaa minua lipun varaamisessa? agentti: Haluan käydä tyttöystäväni luona tässä kuussa: Asiakas: Toki, voisitteko antaa lentokenttätunnuksenne, kiitos? LGA:sta EWR:ään. Matkustuspäivämäärät ovat 12/05-12/07. Agentti: Mihin aikaan? Asiakas: Löysin vaatimustenne mukaisen lennon Hawaiian airlines -lentoyhtiöltä. asiakas: Varatkaa lippu. agentti: Lippunne on varattu 1024 lennon numerolla. asiakas: Agentti: Hyvää matkaa. Tervetuloa.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7.2194</w:t>
      </w:r>
    </w:p>
    <w:p>
      <w:r>
        <w:t xml:space="preserve">asiakas: Asiakas: Hei: Asiakas: Brandon Taylor tässä: Asiakas: Brandon, miten voin auttaa sinua? asiakas: Brandon Taylor, miten voin auttaa sinua? Asiamies: Haluan peruuttaa äskettäisen varaukseni, koska terveyteni vuoksi ei ole tarkoitus matkustaa lennolla. agentti: Antakaa minulle hetki aikaa tarkistaa lippunne tila.  __ agentti: Asiakas: Olen pahoillani, nimellänne ei ole varausta. asiakas: Olen pahoillani, nimellänne ei ole varausta: Asiakas: Ei se mitään, ei ole ongelma. Kiitos tarkistuksesta.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7.2195</w:t>
      </w:r>
    </w:p>
    <w:p>
      <w:r>
        <w:t xml:space="preserve">asiakas: Asiakas: Hei. asiamies: Hei, miten voin auttaa? asiakas: Hei: Agentti: Auttakaa minua varaamaan lippu JFK:sta DEN:iin. agentti: Auttakaa minua varaamaan lippu JFK:sta DEN:iin: Jenny: Toki, voin auttaa teitä siinä. Saanko tietää suunnitellut matkapäivänne? asiakas: Asiamies: Matkapäiväni ovat 9.10.-11.10. agentti: Haluatteko pysähtyä matkanne välissä? asiakas: Tarvitsen jatkolennon. asiamies: Asiakas: Kertokaa, jos teillä on muita tarkennuksia. asiakas: Asiamies: Suosittelen turistiluokkaa, ja lähtöajan on oltava illalla. agentti: Mihin hintaan? Asiakas: Saisinko hyvän nimenne, kiitos: Jessica Phillips on nimeni. asiamies: Jessica Phillips: Phillips Phillips: Olen pahoillani, mutta kyseisinä päivinä ei ole saatavilla lentoja antamillasi tiedoilla.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Ei se mitään, kiitos.</w:t>
      </w:r>
    </w:p>
    <w:p>
      <w:r>
        <w:rPr>
          <w:b/>
        </w:rPr>
        <w:t xml:space="preserve">Esimerkki 7.2196</w:t>
      </w:r>
    </w:p>
    <w:p>
      <w:r>
        <w:t xml:space="preserve">asiakas: Hei.  __ asiakas: Voitteko auttaa minua lennon löytämisessä ja lipun varaamisessa? asiamies: Etsin yksittäistä pysähdyspaikkaa matkani välissä tavatakseni ystäväni kesken matkan: Asiakas: Toki, saanko tietää matkanne päivämäärät? asiak: Asiamies: Suunnittelin matkani heinäkuulle, joten päivämäärät olisivat 01.07. ja paluu takaisin 03.07. asiamies: Mihin mennessä? Asiakas: Voisitteko kertoa lähtö- ja määräpaikkanne? asiakas: Voisitteko kertoa lähtö- ja määräpaikkanne? Lähimmän lentokenttäni koodit ovat Phoenix, AZ-PHX ja määränpää on Chicago, IL-ORD. agentti: Asiakas: Saanko tietää hintarajanne? Agentti: Toki, etsin halpaa budjettilentoa 200. Agentti: Voitte ilmoittaa minulle, mitä hintahaarukkaa teillä on: Odottakaa hetki. Tarkistan asian ja palaan asiaan. asiakas: Asiakas: Toki: Asiakas: Saanko tietää hyvän nimenne? Asiamies: Nimeni on Christine Walker: Walker Walker: Kiitos, että kerroitte hyvän nimenne. Valitettavasti lentoja ei löytynyt antamillanne tiedoilla. asiakas: Asiamies: Hyvä on: Asiakas: Kiitos, että tavoititte meidät: Kiitos avusta.</w:t>
      </w:r>
    </w:p>
    <w:p>
      <w:r>
        <w:rPr>
          <w:b/>
        </w:rPr>
        <w:t xml:space="preserve">Tulos</w:t>
      </w:r>
    </w:p>
    <w:p>
      <w:r>
        <w:t xml:space="preserve">agentti: Päivää, miten voin palvella teitä tänään?</w:t>
      </w:r>
    </w:p>
    <w:p>
      <w:r>
        <w:rPr>
          <w:b/>
        </w:rPr>
        <w:t xml:space="preserve">Esimerkki 7.2197</w:t>
      </w:r>
    </w:p>
    <w:p>
      <w:r>
        <w:t xml:space="preserve">asiakas: Asiakas: Hei: Agentti: Miten voin auttaa? asiakas: Olen Barbara Lopez: Agentti: Haluaisin käydä DTW:ssä tapaamassa veljeäni, voisitteko löytää lennon AUS:sta? agentti: Voisitteko etsiä lennon AUS:sta? Lopez, autan teitä varaamaan lennon. Voisitteko kertoa minulle matkapäivänne?  __ agentti: Asiakas: Odottakaa hetki: Asiamies: Tässä, löysin teille lennon, jossa on vain yksi yhteys. asiakas: Asiamies: Olkaa hyvä ja jatkakaa: Lentolippunne on varattu lennolle numero 1011 ja lentoyhtiö on UA. asiakas: Kiitos varauksesta. agentti: Asiakas: Tervetuloa, turvallista lentoa. Kiitos, että valitsitte meidät. asiakas: Tervetuloa.</w:t>
      </w:r>
    </w:p>
    <w:p>
      <w:r>
        <w:rPr>
          <w:b/>
        </w:rPr>
        <w:t xml:space="preserve">Tulos</w:t>
      </w:r>
    </w:p>
    <w:p>
      <w:r>
        <w:t xml:space="preserve">asiakas: Suunnittelupäiväni ovat 13.03.-15.03.</w:t>
      </w:r>
    </w:p>
    <w:p>
      <w:r>
        <w:rPr>
          <w:b/>
        </w:rPr>
        <w:t xml:space="preserve">Esimerkki 7.2198</w:t>
      </w:r>
    </w:p>
    <w:p>
      <w:r>
        <w:t xml:space="preserve">asiakas: Agentti: Hei. Miten voin palvella teitä? Voisitteko ystävällisesti tarkistaa varauksen nimellä Nicholas Young?  __ asiakas: Asiakas: Toki: Asiakas: Kiitos, että odotitte, nimellänne ei löytynyt varausta. asiakas: Asiamies: Ei mitään hätää: Asiakas: Kiitos, että valitsitte meidät: Kiitos.</w:t>
      </w:r>
    </w:p>
    <w:p>
      <w:r>
        <w:rPr>
          <w:b/>
        </w:rPr>
        <w:t xml:space="preserve">Tulos</w:t>
      </w:r>
    </w:p>
    <w:p>
      <w:r>
        <w:t xml:space="preserve">agentti: Hetkinen.</w:t>
      </w:r>
    </w:p>
    <w:p>
      <w:r>
        <w:rPr>
          <w:b/>
        </w:rPr>
        <w:t xml:space="preserve">Esimerkki 7.2199</w:t>
      </w:r>
    </w:p>
    <w:p>
      <w:r>
        <w:t xml:space="preserve">asiakas: Asiakas: Hei: Agentti: Miten voin opastaa teitä? asiakas: Nimeni on Virginia Smith: Haluan varata lennon BOS:sta CLT:hen.  __ asiakas: Asiakas: Päivämäärät ovat 30.03.-01.04. agentti: Missä on lento? Asiakas: Löysin UA airlinesin lennon 1011, joka vastaa mieltymyksiänne, voinko jatkaa? asiakas: Agentti: Jatkakaa varausta: Asiakas: Lippunne on varattu: Thank you for your help.  agent: Kiitos, hyvää päivänjatkoa.</w:t>
      </w:r>
    </w:p>
    <w:p>
      <w:r>
        <w:rPr>
          <w:b/>
        </w:rPr>
        <w:t xml:space="preserve">Tulos</w:t>
      </w:r>
    </w:p>
    <w:p>
      <w:r>
        <w:t xml:space="preserve">agentti: Saanko tietää haluamanne päivämäärät?</w:t>
      </w:r>
    </w:p>
    <w:p>
      <w:r>
        <w:rPr>
          <w:b/>
        </w:rPr>
        <w:t xml:space="preserve">Esimerkki 7.2200</w:t>
      </w:r>
    </w:p>
    <w:p>
      <w:r>
        <w:t xml:space="preserve">asiakas: Olen Dorothy Evans.  __ asiakas: Agentti: Haluan muuttaa varaustani, voisitteko auttaa minua siinä: Asiakas: Odottakaa hetki: Asiakas: Hyvä on: Varausta ei ole olemassa. Kiitos.</w:t>
      </w:r>
    </w:p>
    <w:p>
      <w:r>
        <w:rPr>
          <w:b/>
        </w:rPr>
        <w:t xml:space="preserve">Tulos</w:t>
      </w:r>
    </w:p>
    <w:p>
      <w:r>
        <w:t xml:space="preserve">agentti: Hei,. Miten voin auttaa?</w:t>
      </w:r>
    </w:p>
    <w:p>
      <w:r>
        <w:rPr>
          <w:b/>
        </w:rPr>
        <w:t xml:space="preserve">Esimerkki 7.2201</w:t>
      </w:r>
    </w:p>
    <w:p>
      <w:r>
        <w:t xml:space="preserve">asiakas: Hei. Olen Emily Evans. asiamies: Päivää, miten voin auttaa teitä? asiakas: PHL:stä EWR:ään. Voisitteko auttaa minua varaamaan lipun? agentti: Totta kai, olemme täällä auttamassa teitä. Saanko tietää matkapäivänne? asiakas: Asiamies: Matkapäiväni ovat 16.07.-18.07.18. Agentti: Matkustan 16.07.-18.07: Asiakas: Okei, odottakaa hetki: Asiakas: Selvä.  __ asiakas: Okei, ei mitään ongelmaa.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reitiltänne ei löytynyt lentoja.</w:t>
      </w:r>
    </w:p>
    <w:p>
      <w:r>
        <w:rPr>
          <w:b/>
        </w:rPr>
        <w:t xml:space="preserve">Esimerkki 7.2202</w:t>
      </w:r>
    </w:p>
    <w:p>
      <w:r>
        <w:t xml:space="preserve">asiakas: Agentti: Päivää, miten voin auttaa teitä tänään?  __ agentti: Asiakas: Okei King, voinko saada tietää matkapäivänne, kiitos? Asiamies: Toki, haluaisin lähteä 29.01. ja palata 31.01. takaisin: Asiakas: Okei, olkaa hyvä ja odottakaa: Agentti: Kiitos odotuksesta, tässä on saatavilla pyyntösi mukainen lento ja lentohinta on noin 100. Varaanko sen? asiakas: Asiakas: Selvä, jatkakaa eteenpäin: Varauksenne on tehty lennolle numero 1018. asiakas: Asiamies: Kiitos varauksesta: Asiakas: Olkaa hyvä. Kiitos, että tavoititte meidät, hyvää päivänjatkoa. asiakas: Tervetuloa.</w:t>
      </w:r>
    </w:p>
    <w:p>
      <w:r>
        <w:rPr>
          <w:b/>
        </w:rPr>
        <w:t xml:space="preserve">Tulos</w:t>
      </w:r>
    </w:p>
    <w:p>
      <w:r>
        <w:t xml:space="preserve">asiakas: DFW:stä AUS:iin?</w:t>
      </w:r>
    </w:p>
    <w:p>
      <w:r>
        <w:rPr>
          <w:b/>
        </w:rPr>
        <w:t xml:space="preserve">Esimerkki 7.2203</w:t>
      </w:r>
    </w:p>
    <w:p>
      <w:r>
        <w:t xml:space="preserve">asiakas: Asiakas: Päivää. asiamies: Päivää, miten voin auttaa teitä? Larry Campbell. Minun täytyy peruuttaa äskettäinen varaukseni, koska matkapäiväni on siirretty, voitteko auttaa minua? agentti: Toki, odottakaa hetki. asiakas: Asiakas: Hyvä on, kaikessa rauhassa: Valitettavasti tietokannastamme ei löydy nimellänne olevaa varausta, jonka voisimme peruuttaa.  __ agentti: Asiakas: Olkaa hyvä.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7.2204</w:t>
      </w:r>
    </w:p>
    <w:p>
      <w:r>
        <w:t xml:space="preserve">asiakas: Agentti: Hei, Betty Smith. Miten voin auttaa teitä tänään?  __ agentti: Asiakas: Toki, odottakaa hetki. Soitan teille takaisin. asiakas: Toki: Kiitos ajastanne. Lentoyhtiö: JetBlue, lento numero: 1012, hinta 100 ja jatkolento. Jatkanko varauksen tekemistä? asiakas: Agentti: Kyllä, voitte: Ok, lippunne on vahvistettu. asiakas: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varata lentoliput Denveriin, CO-DEN 06/03 Charlottesta, NC-CLT osallistuakseni ympäristöseminaariin. Aion palata takaisin 06/05.</w:t>
      </w:r>
    </w:p>
    <w:p>
      <w:r>
        <w:rPr>
          <w:b/>
        </w:rPr>
        <w:t xml:space="preserve">Esimerkki 7.2205</w:t>
      </w:r>
    </w:p>
    <w:p>
      <w:r>
        <w:t xml:space="preserve">asiakas: Hei. Olen Linda Davis. asiamies: Päivää, miten voin auttaa teitä tänään?  __ agentti: Asiakas: Toki, autan teitä siinä. Odottakaa hetki. asiakas: Asiakas: Toki: Kiitos odotuksesta, tietokannasta ei löytynyt aktiivista varausta nimellänne. asiakas: Agentti: Ei se mitään, kiitos, että etsitte tietojani.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7.2206</w:t>
      </w:r>
    </w:p>
    <w:p>
      <w:r>
        <w:t xml:space="preserve">asiakas: Asiakas: Päivää. asiamies: Päivää, miten voin auttaa teitä tänään? asiakas: Päivää: Ryan Edwards, auttakaa minua varaamaan lento tapaamaan ystävääni. Voitteko varata lennon alle 1000 euron hintaan? asiamies: Asiakas: Toki, kertokaa minulle matkanne päivämäärät. asiakas: Asiamies: Lennän 27.5. ja palaan 29.5. agentti: Mihin aikaan haluatte lentää? Hyvä on, saanko tietää matkan kohteet?  __ agentti: Asiakas: Hyvä on, odottakaa: Agentti: Kyllä, kiitos: Asiakas: Kiitos ajastanne, löysimme jatkolennon, jonka hinta on 700 löytyi 1027 Hawaiian lentoyhtiö. asiakas: Asiamies: Jatkakaa varausta: Asiakas: Okei, lippunne on vahvistettu. asiakas: Kiitos, että varasitte lippuni.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NY-LGA:sta NY-JFK:hon.</w:t>
      </w:r>
    </w:p>
    <w:p>
      <w:r>
        <w:rPr>
          <w:b/>
        </w:rPr>
        <w:t xml:space="preserve">Esimerkki 7.2207</w:t>
      </w:r>
    </w:p>
    <w:p>
      <w:r>
        <w:t xml:space="preserve">asiakas: Hei. Nimeni on Nicholas Wilson.  __ asiakas: Voitteko varata minulle lentolipun? agentti: Haluan mennä Phoenixiin juhlimaan joulua perheeni kanssa: Asiakas: Toki, antakaa lentokenttäkoodit ja matkustuspäivät sekä tarvittaessa hintarajoitus ja liityntärajoitus. asiakas: Asiakkaan nimi: Lähtö- ja saapumispäivämäärät ovat: 07/21 ja 07/23, TX - DFW, AZ - PHX. Ottaa hintaraja 500, 1 yhteys. agentti: Asiakas: Odottakaa, otan yhteyttä. asiakas: Odottakaa, minä palaan asiaan: Asiakas: Okei. agentti: Ei, ei, ei, ei, ei, ei, ei, ei, ei: On olemassa lento, joka vastaa olennaisia vaatimuksia, lennon numero on 1005 ja se on Jet Bluen kone. Voinko jatkaa varausta? asiakas: Agentti: Kyllä, jatka vain: Asiakas: Matkalippunne on varattu: Kiitos avusta. agentti: Kiitos, että autoitte: Kiitos, hyvää matkaa.</w:t>
      </w:r>
    </w:p>
    <w:p>
      <w:r>
        <w:rPr>
          <w:b/>
        </w:rPr>
        <w:t xml:space="preserve">Tulos</w:t>
      </w:r>
    </w:p>
    <w:p>
      <w:r>
        <w:t xml:space="preserve">agentti: Hei, miten voin auttaa teitä?</w:t>
      </w:r>
    </w:p>
    <w:p>
      <w:r>
        <w:rPr>
          <w:b/>
        </w:rPr>
        <w:t xml:space="preserve">Esimerkki 7.2208</w:t>
      </w:r>
    </w:p>
    <w:p>
      <w:r>
        <w:t xml:space="preserve">asiakas: Agentti: Hei. Miten voin auttaa teitä?  __ agentti: Asiakas: Odottakaa hetki tarkistaakseni varauksenne tilan. asiakas: Asiakas: Toki: Valitettavasti nimellänne ei löytynyt varausta. asiakas: Ei mitään ongelmaa. Joka tapauksessa, kiitos tarkistuksesta. agentti: Kiitos.</w:t>
      </w:r>
    </w:p>
    <w:p>
      <w:r>
        <w:rPr>
          <w:b/>
        </w:rPr>
        <w:t xml:space="preserve">Tulos</w:t>
      </w:r>
    </w:p>
    <w:p>
      <w:r>
        <w:t xml:space="preserve">asiakas: Patricia Baker. Haluan viipyä Minneapolisissa vielä muutaman päivän, voitteko auttaa minua muuttamaan lentovaraustani?</w:t>
      </w:r>
    </w:p>
    <w:p>
      <w:r>
        <w:rPr>
          <w:b/>
        </w:rPr>
        <w:t xml:space="preserve">Esimerkki 7.2209</w:t>
      </w:r>
    </w:p>
    <w:p>
      <w:r>
        <w:t xml:space="preserve">asiakas: Asiakas: Päivää. asiamies: Päivää, miten voin auttaa teitä? Voitteko auttaa minua varaamaan lentolipun DEN:stä? asiamies: Voitteko auttaa minua varaamaan lentolipun DEN:stä? asiamies: Voitteko auttaa minua varaamaan lentolipun DEN:stä? Asiakas: Toki, kertokaa matkanne päivämäärät. asiak: Agentti: Haluaisin matkustaa 1. ja 3. kesäkuuta: Asiakas: Haluatteko mieluummin suoran vai jatkolennon? Mieluiten matkustan jatkolennolla.  __ asiakas: Haluaisin matkustaa turistiluokassa. asiamies: Asiakas: Odottakaa hetki: Asiakas: Toki: Delta airlines lennolla 1020 tarjoaa jatkolennon ja lippu maksaa teille 100 turistiluokassa. asiakas: Okei, vahvistakaa varaukseni. agentti: Saanko tietää nimenne? asiakas: Olen Charles Parker. agentti: Parker: Lippunne on vahvistettu. Lento lähtee klo 4:00 aamulla ja saapuu klo 9:00 aamulla. asiakas: Asiakas: Kiitos: Parker: Kiitos, että otitte yhteyttä Charles Parker.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7.2210</w:t>
      </w:r>
    </w:p>
    <w:p>
      <w:r>
        <w:t xml:space="preserve">asiakas: Asiakas: Hei, olen Raymond Lewis. asiamies: Hei, miten voin palvella teitä parhaiten tänään? asiakas: Hei, olen Raymond Lewis: Detroit institute of arts osoitteessa Detroit, MI - DTW. Voitteko auttaa minua varaamaan lennon hintaan 200? agentti: Totta kai, autan teitä mielelläni. Tarvitsetteko välilaskua matkanne välissä? asiakas: Kyllä, tarvitsen välilaskun.  __ asiakas: Haluan matkustaa 15.9. ja palata 17.9. agentti: Haluan matkustaa 15.9. ja palata 17.9. agentti: Haluan matkustaa 15.9. ja palata 17.9:  Asiakas: Kertokaa minulle lähtöpaikkanne? Asiamies: Se on edestakainen matka: Asiakas: Olkaa hyvä ja pysykää verkossa, tarkistan saatavuuden ja palaan asiaan. asiakas: Olkaa hyvä ja pysykää verkossa: Asiakas: Selvä:  Asiakas: Kiitos arvokkaasta ajastanne. Löysimme UA-lentoyhtiön hinnan 100. Jatkanko varausta yhden välilaskun lennolla? asiakas: Asiamies: Jatkakaa, olkaa hyvä: Asiakas: Lippunne on vahvistettu lentoyhtiön numerolla 1022. asiakas: Kiitos erinomaisesta palvelustanne. agentti: Kiitos, että valitsitte meidät, turvallista matkaa!.</w:t>
      </w:r>
    </w:p>
    <w:p>
      <w:r>
        <w:rPr>
          <w:b/>
        </w:rPr>
        <w:t xml:space="preserve">Tulos</w:t>
      </w:r>
    </w:p>
    <w:p>
      <w:r>
        <w:t xml:space="preserve">agentti: Mitkä ovat suunnitellut matkanne päivämäärät?</w:t>
      </w:r>
    </w:p>
    <w:p>
      <w:r>
        <w:rPr>
          <w:b/>
        </w:rPr>
        <w:t xml:space="preserve">Esimerkki 7.2211</w:t>
      </w:r>
    </w:p>
    <w:p>
      <w:r>
        <w:t xml:space="preserve">asiakas: Agentti: Hei. Miten voin auttaa teitä tällä hetkellä? asiakas: Jessica Johnson. Voitteko auttaa minua varaamaan lennon, jossa on 1 jatkoyhteys JFK:sta? agentti: Asiakas: Toki, voisitteko antaa matkustuspäivämääränne? asiak: Asiakas: Matkapäiväni ovat 28.01. ja 30.01. agentti: Matkapäiväni ovat 28.01. ja 30.1: Asiakas: Saanko tietää lähimmän määränpäälentokenttänne koodin? asiakas: Asiamies: Suosittelemani kohdelentoaseman koodi on HOU. agentti: Frontier airlines on saatavilla tällä reitillä lipun hinnalla 100, varaanko lippunne? asiakas: Kyllä, jatka.  __ asiakas: Kiitos: Asiakas: Kiitos, turvallista matkaa.</w:t>
      </w:r>
    </w:p>
    <w:p>
      <w:r>
        <w:rPr>
          <w:b/>
        </w:rPr>
        <w:t xml:space="preserve">Tulos</w:t>
      </w:r>
    </w:p>
    <w:p>
      <w:r>
        <w:t xml:space="preserve">agentti: Jessica Johnson, lippunne on varattu lennolle numero 1012.</w:t>
      </w:r>
    </w:p>
    <w:p>
      <w:r>
        <w:rPr>
          <w:b/>
        </w:rPr>
        <w:t xml:space="preserve">Esimerkki 7.2212</w:t>
      </w:r>
    </w:p>
    <w:p>
      <w:r>
        <w:t xml:space="preserve">asiakas: Agentti: Päivää, miten voin auttaa teitä nyt?  __ agentti: Asiakas: Toki, olemme täällä auttamassa teitä. Odottakaa hetki, tarkistan asian ja palaan asiaan. asiakas: Asiakas: Selvä: Asiakas: Kiitos, että odotitte, ei löytynyt varaustuloksia, jotka vastasivat annettua nimeä. asiakas: Kiitos tiedoista.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Lehdistötilaisuuteen osallistumiseni lykkääntyi. Voitteko auttaa minua muuttamaan olemassa olevaa varaustani?</w:t>
      </w:r>
    </w:p>
    <w:p>
      <w:r>
        <w:rPr>
          <w:b/>
        </w:rPr>
        <w:t xml:space="preserve">Esimerkki 7.2213</w:t>
      </w:r>
    </w:p>
    <w:p>
      <w:r>
        <w:t xml:space="preserve">asiakas: Agentti: Hei. Miten voin auttaa teitä tänään? asiakas: Agentti: Hätätilanteen vuoksi haluan peruuttaa varaukseni, voisitteko auttaa minua: Asiakas: Saanko tietää nimenne? Linda Rodriguez.  __ asiakas: Agentti: Ei mitään ongelmaa, kiitos kun tarkistitte: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Odottakaa hetki. Kiitos, että odotatte. Nimellänne ei ole varausta.</w:t>
      </w:r>
    </w:p>
    <w:p>
      <w:r>
        <w:rPr>
          <w:b/>
        </w:rPr>
        <w:t xml:space="preserve">Esimerkki 7.2214</w:t>
      </w:r>
    </w:p>
    <w:p>
      <w:r>
        <w:t xml:space="preserve">asiakas: Agentti: Hei. Miten voin auttaa teitä tänään? Agentti: Voisitteko auttaa minua lentolippuvarauksessa: Asiakas: Totta kai, olen täällä auttamassa teitä siinä. asiakas: Asiakas: Kiitos: Asiakas: Saanko tietää haluamanne lentokenttäkoodit? asiakas: Saanko kysyä, mitä lentokenttäkoodeja haluatte? Asiamies: Lentokenttäkoodini ovat CLT ja HOU: Asiakas: Voisitteko ilmoittaa suunnitellut matkapäivänne? asiakas: Voisitteko ilmoittaa suunnitellut matkustuspäivänne? Matkapäiväni ovat 16.6.-18.6. Agentti: Matkan ajankohdat ovat 16.6.-18.6: Asiakas: Saanko tietää nimenne? Ronald Garcia: Asiakas: Kumman luokan valitsette, turistiluokan vai business-luokan? asiakas: Missä luokassa haluatte matkustaa? Agentti: Olen tyytyväinen mihin tahansa luokkaan: Onko teillä muita vaatimuksia? Asiakas: Tarvitsen yhden jatkolennon: Löysimme Southwest Airlinesin lennon-1028 yhden jatkolennon rajoituksella, jonka hinta on 100. Varaanko minä sen? asiakas: Jos haluatte, minä varaan sen: Pyydän menettely.  __ asiakas: Kiitos: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agentti: Ronald Garcia, varauksenne on tehty turistiluokkaan.</w:t>
      </w:r>
    </w:p>
    <w:p>
      <w:r>
        <w:rPr>
          <w:b/>
        </w:rPr>
        <w:t xml:space="preserve">Esimerkki 7.2215</w:t>
      </w:r>
    </w:p>
    <w:p>
      <w:r>
        <w:t xml:space="preserve">asiakas: Asiakas: Hei. asiamies: Päivää, miten voin auttaa teitä tänään? asiakas: Hei: Agentti: Minun täytyy peruuttaa lippuni, voisitteko auttaa minua: Asiakas: Toki, saanko tietää nimenne? Asiakas: Olen David Parker: Parker: Odottakaa pari minuuttia.  __ agentti: Asiakas: Löysimme varauksen teidän nimellänne, peruutanko sen? asiakas: Asiakas: Kyllä, peruuttakaa se: Asiakas: Varauksenne on peruutettu. asiakas: Varauksenne on peruutettu: Kiitos avustanne.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7.2216</w:t>
      </w:r>
    </w:p>
    <w:p>
      <w:r>
        <w:t xml:space="preserve">asiakas: Asiakas: Päivää, olen Charles Collins. asiamies: Päivää, miten voin auttaa teitä? Voisitteko varata lentoliput Chicagoon, ORD:hen? agentti: Voisitteko varata lentoliput Chicagoon, ORD:hen? Asiakas: Toki, saanko tietää matkustuspäivämääränne? Asiakas: Voisitteko kertoa minulle matkustuspäivämääränne? Asiakas: Olen varannut matkapäiväni 10.02.-12.02.12. asiamies: Mihin aikaan? Saanko tietää lähtölentokenttänne koodin?  __ agentti: Lentoyhtiö Southwestin lentoyhtiöllä, lennon numero: 1007. Jatkanko varauksen tekemistä? Asiamies: Voitte varata tämän lennon: Asiakas: Lippunne on varattu: Kiitos, että olette auttaneet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Oakland, OAK on lennolle nousevan lentokentän koodi.</w:t>
      </w:r>
    </w:p>
    <w:p>
      <w:r>
        <w:rPr>
          <w:b/>
        </w:rPr>
        <w:t xml:space="preserve">Esimerkki 7.2217</w:t>
      </w:r>
    </w:p>
    <w:p>
      <w:r>
        <w:t xml:space="preserve">asiakas: Miten voin auttaa teitä juuri nyt?  __ agentti: Voisitteko ystävällisesti kertoa lähtö- ja tulopäivänne? asiakas: Toki, olen iloinen voidessani auttaa teitä: Asiamies: Okei, suunnittelen lähtöpäiväksi 27.06. ja saapumispäiväksi 29.06. agentti: Asiakas: Okei, odottakaa hetki. asiakas: Okei, odottakaa hetki. asiakas: Okei, odottakaa hetki: Asiakas: Selvä, toki: AA-lentoyhtiön lento numero 1000 on saatavilla, jonka hinta on 100, sopiiko se teille? asiakas: Vahvistakaa lippuni. asiamies: Olen tyytyväinen tietoihinne: Hyvä on, paikkanne on varattu. asiakas: Asiakas: Kiitos: Asiakas: Ilo on minun puolellani, toivottavasti valitsette toimistomme tuleviin yrityksiinne.</w:t>
      </w:r>
    </w:p>
    <w:p>
      <w:r>
        <w:rPr>
          <w:b/>
        </w:rPr>
        <w:t xml:space="preserve">Tulos</w:t>
      </w:r>
    </w:p>
    <w:p>
      <w:r>
        <w:t xml:space="preserve">asiakas: Olen Robert Rodriguez. Aion matkustaa Philadelphiaan PHL, voitteko auttaa minua varaamaan lentolippuni Bostonista BOS?</w:t>
      </w:r>
    </w:p>
    <w:p>
      <w:r>
        <w:rPr>
          <w:b/>
        </w:rPr>
        <w:t xml:space="preserve">Esimerkki 7.2218</w:t>
      </w:r>
    </w:p>
    <w:p>
      <w:r>
        <w:t xml:space="preserve">asiakas: Agentti: Hei. Miten voin auttaa? Minun on pidettävä seminaari Austinissa, Australian osavaltiossa. Tämä on syy lippuvaraukseen 23.11. Voitteko auttaa minua? Asiakas: Toki, olen täällä auttaakseni teitä. asiakas: Voin auttaa teitä: Asiakas: Voin auttaa teitä: Asiakas: Saanko tietää lähdekoodinne, kiitos? Varaa lippu Charlottesta, CLT. agentti: Asiakas: Okei, saanko tietää, milloin haluatte palata? asiakas: Asiakas: Paluupäiväni on 25.11: Asiakas: Tarvitsetteko pysähdyksiä matkanne välissä? asiakas: Kyllä, kiitos: Agentti: Kyllä, tarvitsen pysähdyksen: Odottakaa hetki. asiakas: Asiakas: Toki: Kiitos, että odotitte, löysimme lennon numerolla 1026 ja lentoyhtiö AA:lla hintaan 200, jossa on 1 jatkoyhteys. Jatkanko matkaa?  __ agentti: Asiakas: Toki, varauksenne on tehty. asiakas: Kiitos palvelustanne. agentti: Saanko tietää nimenne? asiakas: Varatkaa lippu nimellä Gary Phillips. asiamies: Phillips: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asiakas: Varaa lippuni tälle lennolle.</w:t>
      </w:r>
    </w:p>
    <w:p>
      <w:r>
        <w:rPr>
          <w:b/>
        </w:rPr>
        <w:t xml:space="preserve">Esimerkki 7.2219</w:t>
      </w:r>
    </w:p>
    <w:p>
      <w:r>
        <w:t xml:space="preserve">asiakas: Asiakas: Hei: Haluan varata lentoliput Dallasiin eläintarhaan. Auttakaa minua löytämään suora lento. agentti: Voisitteko auttaa minua löytämään suoran lennon? Totta kai, olen täällä auttaakseni teitä. Auttakaa minua matkapäivienne kanssa. asiakas: Asiamies: Matkapäiväni ovat 23.03.-25.03: Asiakas: Okei, voisitteko kertoa matkakoodinne, jotta voisimme jatkaa? Lähdekoodini on IAD ja DEst-koodini on DFW.  __ asiakas: Ok. agentti: Asiakas: Kiitos yhteydenotostanne, valitettavasti ei löytynyt lentoja tiedoillanne. asiakas: Agentti: Ei mitään ongelmaa,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7.2220</w:t>
      </w:r>
    </w:p>
    <w:p>
      <w:r>
        <w:t xml:space="preserve">asiakas: Miten voin auttaa?  __ agentti: Asiakas: Toki, antakaa minulle matkapäivänne. asiakas: Asiamies: Paljonko teillä on varaa tähän matkaan? asiakas: Asiamies: 500 on hintani: Asiakkaani: On olemassa jatkolento, jonka hinta on 200 ja lennon numero on 1008. Jatkanko varauksen tekemistä JetBlue airlinesilla? asiakas: Agentti: Voitte jatkaa varausta: Asiakas: Lippunne on vahvistettu: Kiitos. agentti: Kiitos, että valitsitte meidät palvelemaan teitä.</w:t>
      </w:r>
    </w:p>
    <w:p>
      <w:r>
        <w:rPr>
          <w:b/>
        </w:rPr>
        <w:t xml:space="preserve">Tulos</w:t>
      </w:r>
    </w:p>
    <w:p>
      <w:r>
        <w:t xml:space="preserve">asiakas: Olen Karen Davis. Haluan varata lentolipun NY-LGA:sta DC-DCA:han.Voitteko auttaa minua?</w:t>
      </w:r>
    </w:p>
    <w:p>
      <w:r>
        <w:rPr>
          <w:b/>
        </w:rPr>
        <w:t xml:space="preserve">Esimerkki 7.2221</w:t>
      </w:r>
    </w:p>
    <w:p>
      <w:r>
        <w:t xml:space="preserve">asiakas: Asiakas: Päivää. asiamies: Päivää, miten voin auttaa teitä tänään? asiakas: Päivää: Asiamies: Voisitteko auttaa minua varaamaan bisnesluokan lipun Los Angelesista New Yorkissa pidettävään liiketapaamiseen? asiamies: Voisitteko auttaa minua varaamaan bisnesluokan lipun Los Angelesista New Yorkiin: Asiakas: Toki, saanko tietää matkustuspäivämääränne? asiak: Asiamies: Minun on lähdettävä 2. huhtikuuta ja paluupäiväni on 4. huhtikuuta. asiamies: Minun on lähdettävä 2. huhtikuuta ja paluupäiväni on 4. huhtikuuta: Asiakas: Mihin haluatte laskeutua New Yorkissa? Asiamies: Lähtöpaikkani on LAX ja määränpääni on JFK. agentti: Asiakas: Kerro minulle nimesi: Agentti: Olen Jessica Crown: Crown Crown: Onko teillä mitään tarkennuksia?  __ agentti: Löysimme tiedoistanne turistiluokan lennon Southwest Airlinella, lennon numero: 1002. Varaanko tämän lipun? asiakas: Agentti: Hyvä on, voitte varata lipun. agentti: Voitte varata lipun: Lippunne on varattu. asiakas: Kiitos avustanne varauksen tekemisessä. agentti: Kiitos paljon, että valitsitte meidät.</w:t>
      </w:r>
    </w:p>
    <w:p>
      <w:r>
        <w:rPr>
          <w:b/>
        </w:rPr>
        <w:t xml:space="preserve">Tulos</w:t>
      </w:r>
    </w:p>
    <w:p>
      <w:r>
        <w:t xml:space="preserve">asiakas: Tarvitsen tauon matkani välissä.</w:t>
      </w:r>
    </w:p>
    <w:p>
      <w:r>
        <w:rPr>
          <w:b/>
        </w:rPr>
        <w:t xml:space="preserve">Esimerkki 7.2222</w:t>
      </w:r>
    </w:p>
    <w:p>
      <w:r>
        <w:t xml:space="preserve">asiakas: Agentti: Hei.  __ agentti: Miten voin auttaa? asiakas: Miten voin auttaa? Haluan varata lentolipun reitiltä NV-LAS kohteeseen CO-DEN. Voitteko auttaa minua tämän varauksen kanssa? agentti: Totta kai, autan teitä. Kertokaa minulle matkapäivänne? asiakas: Agentti: Matkapäiväni ovat 25.03. ja 27.03: JetBlue-lentoyhtiön lento numero: 1027. Varaanko tämän lipun? asiakas: Agentti: Kyllä, voitte varata sen: Lippunne on varattu. asiakas: Kiitos avusta. agentti: Kiitos, että autoitte: Kiitos.</w:t>
      </w:r>
    </w:p>
    <w:p>
      <w:r>
        <w:rPr>
          <w:b/>
        </w:rPr>
        <w:t xml:space="preserve">Tulos</w:t>
      </w:r>
    </w:p>
    <w:p>
      <w:r>
        <w:t xml:space="preserve">asiakas: Brain Evans.</w:t>
      </w:r>
    </w:p>
    <w:p>
      <w:r>
        <w:rPr>
          <w:b/>
        </w:rPr>
        <w:t xml:space="preserve">Esimerkki 7.2223</w:t>
      </w:r>
    </w:p>
    <w:p>
      <w:r>
        <w:t xml:space="preserve">asiakas: Hei,... Olen Paul Young. agentti: Päivää, miten voin palvella teitä? Havasupai-seikkailuun Seattlessa. Voisitteko auttaa minua varauksen tekemisessä? agentti: Asiakas: Toki, saanko tietää matkanne päivämäärät? asiak: Asiamies: Lähtöni on 07/03 ja saapumiseni on 07/05. Agentti: Mihin aikaan? Asiakas: Voisitteko välittää lentokenttäkoodinne? Agentti: Lentokenttäkoodini ovat: CA-SFO - WA-SEA. agentti: Lentokenttäkoodini ovat CA-SFO - WA-SEA: Tarvitsetteko jatkoyhteyksiä matkallanne?  __ agentti: Löysimme lennon Southwest-lentoyhtiöltä ja lennon numero 1025 vastaa pyytämiänne tietoja. asiakas: Asiakas: Hyvä on, jatkakaa: Asiakas: Varauksenne on tehty: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pysäytyksen.</w:t>
      </w:r>
    </w:p>
    <w:p>
      <w:r>
        <w:rPr>
          <w:b/>
        </w:rPr>
        <w:t xml:space="preserve">Esimerkki 7.2224</w:t>
      </w:r>
    </w:p>
    <w:p>
      <w:r>
        <w:t xml:space="preserve">asiakas: Asiakas: Päivää, Jonathan Garcia tässä: Agentti: Haluan varata lipun DTW:stä AUS:iin, onko tällä reitillä saatavilla yhtään lentoa? asiamies: Haluan varata lipun DTW:stä AUS:iin: Asiakas: Voisitteko ilmoittaa matkanne päivämäärät? Agentti: Matkapäiväni ovat 22.10. ja 24.10. välisenä aikana: Lento-1000 Southwest lentoyhtiön on siellä sinulle vaatimukset, lippu maksaa vain 100. Jatkanko varauksen tekemistä? asiakas: Asiamies: Toki, voitte jatkaa varauksen tekemistä. agentti: Voitte jatkaa varauksen tekemistä: Lippunne on vahvistettu.  __ agentti: Kiitos, että valitsitte meidät, turvallista matkaa.</w:t>
      </w:r>
    </w:p>
    <w:p>
      <w:r>
        <w:rPr>
          <w:b/>
        </w:rPr>
        <w:t xml:space="preserve">Tulos</w:t>
      </w:r>
    </w:p>
    <w:p>
      <w:r>
        <w:t xml:space="preserve">asiakas: Kiitos, että varasitte lippuni.</w:t>
      </w:r>
    </w:p>
    <w:p>
      <w:r>
        <w:rPr>
          <w:b/>
        </w:rPr>
        <w:t xml:space="preserve">Esimerkki 7.2225</w:t>
      </w:r>
    </w:p>
    <w:p>
      <w:r>
        <w:t xml:space="preserve">asiakas: Olen Susan White.  __ asiakas: Agentti: Voitteko auttaa minua varaamaan lipun ATL:stä SFO:han? Asiakas: Mihin päivämääriin matkustatte? Asiamies: Matkapäiväni ovat 9.-11. elokuuta: Asiakas: Onko teillä tarkempia tietoja? Tarvitsen jatkolennon. Lähtöaikani pitäisi olla illalla. agentti: Tässä on jatkolento, jonka lennon numero on 1017 ja hinta on 200, joka tarjoaa lippua turistiluokassa ja lähtöaikasi on 2:00 aamulla. Jatkanko varauksen tekemistä? asiakas: Voitte jatkaa: Varauksenne on tehty Delta airlines.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7.2226</w:t>
      </w:r>
    </w:p>
    <w:p>
      <w:r>
        <w:t xml:space="preserve">asiakas: Asiakas: Päivää, olen Jonathan Wilson. asiamies: Päivää, miten voin auttaa teitä? Asiamies: Voitteko auttaa minua varaamaan lennon OAK:lle, koska haluan osallistua veljeni hääjuhliin: Asiakas: Toki. Saanko tietää, milloin olette valmis matkustamaan? asiakas: Kyllä: Asiamies: Olen valmis matkustamaan 26.07.28.07: Asiakas: Tarvitsetteko jonkinlaista jatkoyhteyttä? Asiamies: Kyllä, tarvitsen yhden yhteyden: Saanko tietää, mistä olette matkalla?  __ agentti: Asiakas: Selvä, odottakaa: Asiakas: Toki: Löysimme teille vapaana olevan Delta-lentoyhtiön lennon numerolla 1002 ja hinnalla 100. Jatkanko varauksen tekemistä? asiakas: Agentti: Varatkaa tämä lento: Varaus on tehty.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aloittaa matkani LAX:stä.</w:t>
      </w:r>
    </w:p>
    <w:p>
      <w:r>
        <w:rPr>
          <w:b/>
        </w:rPr>
        <w:t xml:space="preserve">Esimerkki 7.2227</w:t>
      </w:r>
    </w:p>
    <w:p>
      <w:r>
        <w:t xml:space="preserve">asiakas: Agentti: Päivää. Miten voin auttaa? Agentti: Haluaisin osallistua ystäväni syntymäpäiville, voisitteko varata minulle lipun: Asiakas: Toki, saanko tietää matkapäivänne? asiak: Matkapäiväni ovat 17.12.-19.12. välisenä aikana.  __ asiakas: Asiamies: Suosittelemani lentokenttäkoodit ovat SFO:sta IAH:hen. asiamies: Mihin lentokenttäkoodeihin haluatte matkustaa? Asiakas: Onko teillä jokin yhteysrajoitus? Asiakas: Kyllä, minulla on yksi yhteysraja. agentti: Minulla on yksi yhteysraja: Odottakaa hetki. asiakas: Selvä: Kiitos, että olette odottaneet. Löysimme Spirit-lentoyhtiön, lennon numero: 1008 ja hinta on 100. Asiakas: Asiakas: Okei, varaa tämä lento. agentti: Asiakas: Lentolippunne on vahvistettu: Kiitos varauksesta. agentti: Kiitos, että konsultoitte meitä.</w:t>
      </w:r>
    </w:p>
    <w:p>
      <w:r>
        <w:rPr>
          <w:b/>
        </w:rPr>
        <w:t xml:space="preserve">Tulos</w:t>
      </w:r>
    </w:p>
    <w:p>
      <w:r>
        <w:t xml:space="preserve">agentti: Kertokaa minulle lentokenttäkoodinne.</w:t>
      </w:r>
    </w:p>
    <w:p>
      <w:r>
        <w:rPr>
          <w:b/>
        </w:rPr>
        <w:t xml:space="preserve">Esimerkki 7.2228</w:t>
      </w:r>
    </w:p>
    <w:p>
      <w:r>
        <w:t xml:space="preserve">asiakas: Agentti: Hei,. Miten voin auttaa teitä tänään? Asiakas: Olen Deborah Carter Los Angelesista. asiamies: Olen Deborah Carter Los Angelesista: Asiakas: Kiitos, että kerroitte nimenne: Carter Carter: Suunnittelen edestakaista matkaa Los Angelesiin, CA - LAX. Voitteko auttaa minua varauksen tekemisessä 200:n hinnalla? agentti: Totta kai, autamme teitä mielellämme. Milloin olette suunnitellut matkanne? asiakas: Asiamies: Aikataulun mukaiset päivämääräni ovat 15.08.-17.08.17. Agentti: Mihin päivämäärään? Kiitos, että kerroit tietosi. On jatkolento AA-lentoyhtiöllä ja liput maksavat sinulle 100 turistiluokassa. Voinko jatkaa matkaa?  __ agentti: Asiakas: Varauksenne on vahvistettu lennolle numero 1014. Asiakas: Varauksenne on vahvistettu: Asiamies: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Toki, voit jatkaa.</w:t>
      </w:r>
    </w:p>
    <w:p>
      <w:r>
        <w:rPr>
          <w:b/>
        </w:rPr>
        <w:t xml:space="preserve">Esimerkki 7.2229</w:t>
      </w:r>
    </w:p>
    <w:p>
      <w:r>
        <w:t xml:space="preserve">asiakas: Agentti: Hei. Miten voin auttaa teitä tänään? Asiakas: Olen suunnitellut lomamatkaa Las Vegasiin, NV - LAS:iin. asiamies: Olen suunnitellut lomamatkaa Las Vegasiin, NV - LAS:iin: Asiakas: Okei: Agentti: Voisitteko tehdä lentovarauksen Washingtonista, DC - DCA? Asiakas: Toki, voin tehdä varauksen teille. asiakas: Voin tehdä varauksen teille: Kiitos. agentti: Saanko tietää lähtö- ja tulopäivänne? asiakas: Asiakas: Minun aikataulun mukaiset päivämääräni ovat 01.08.01 - 03.08.03. Asiamies: JetBlue airlines, kone 1012 ja lentolippu 100 yhdellä jatkoyhteydellä on saatavilla reitillenne. Voinko jatkaa varauksen tekemistä? asiakas: Asiamies: Hyvä on, jatkakaa varauksen tekemistä: Asiakas: Toki, varauksenne on tehty onnistuneesti. asiakas: Kiitos: Saanko tietää nimenne?  __ agentti: Agentti: Kiitos, että tavoititte meidät, jotta voimme palvella teitä paremmin, hyvää päivänjatkoa.</w:t>
      </w:r>
    </w:p>
    <w:p>
      <w:r>
        <w:rPr>
          <w:b/>
        </w:rPr>
        <w:t xml:space="preserve">Tulos</w:t>
      </w:r>
    </w:p>
    <w:p>
      <w:r>
        <w:t xml:space="preserve">asiakas: Turner.</w:t>
      </w:r>
    </w:p>
    <w:p>
      <w:r>
        <w:rPr>
          <w:b/>
        </w:rPr>
        <w:t xml:space="preserve">Esimerkki 7.2230</w:t>
      </w:r>
    </w:p>
    <w:p>
      <w:r>
        <w:t xml:space="preserve">asiakas: Asiakas: Hei, olen Sandra Jones. asiamies: Hei, miten voin palvella teitä tänään? asiakas: Hei, olen Sandra Jones: Asiamies: Voitteko auttaa minua varaamaan lentolipun Los Angelesista, LAX:stä Las Vegasiin, LAS:ään: Asiakas: Toki, voisitteko kertoa matkanne päivämäärät? asiak: Asiamies: Aion matkustaa 06/09 - 06/11. Asiamies: Aion matkustaa 06/09 - 06/11: Asiakas: Hyvä on, odottakaa hetki. asiakas: Jos haluatte, että matkustan, niin pyydän, että odotatte: Asiakas: Toki: Löysimme lennon Hawaiian airlinesilta, lennon numero 1009, 1 pysähdys matkan välissä hintaan 100. asiakas: Voitte jatkaa sen vahvistamista. agentti: 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7.2231</w:t>
      </w:r>
    </w:p>
    <w:p>
      <w:r>
        <w:t xml:space="preserve">asiakas: Agentti: Hei. Miten voin palvella teitä tällä hetkellä? asiakas: Haluan peruuttaa viime viikolla tekemäni varauksen, koska matkani peruuntui. Auttakaa minua siinä: Asiakas: Toki, saisinko tietää hyvän nimenne, kiitos: Michael Lopez.  __ asiakas: Lopez Lopez: Toki: Asiakas: Nimellänne ei ole viimeaikaista varausta tiedoissamme. asiakas: Asiamies: Ei se mitään, kiitos avusta. asiamies: Ei se mitään, kiitos avustanne: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muutama minuutti.</w:t>
      </w:r>
    </w:p>
    <w:p>
      <w:r>
        <w:rPr>
          <w:b/>
        </w:rPr>
        <w:t xml:space="preserve">Esimerkki 7.2232</w:t>
      </w:r>
    </w:p>
    <w:p>
      <w:r>
        <w:t xml:space="preserve">asiakas: Hei.  __ asiakas: Olen Kimberly Parker. Aion matkustaa näinä päivinä eli 24.01. ja palata 26.01. takaisin. Voitteko etsiä minulle lentolippua? agentti: Voitte etsiä minulle lentolippua: Asiakas: Totta kai, mainitsisitteko lentokenttäkoodinne, kiitos? Lentokenttäkoodini ovat CLT:stä BOS:iin. asiamies: Totta kai: Asiakas: Odottakaa hetki: Okei, varmista, että yhteysraja 1. agentti: Kiitos odottamisesta, on lento, jonka hinta on 100 ja yhteydet 1 on käytettävissä. Vahvistanko lippunne? asiakas: Agentti: Kyllä, jatka varausta: Lippunne on varattu. Lennon numero on 1010 ja lentoyhtiö on Spirit. asiakas: Asiamies: Kiitos avusta: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7.2233</w:t>
      </w:r>
    </w:p>
    <w:p>
      <w:r>
        <w:t xml:space="preserve">asiakas: Asiakas: Hei. agentti: Hei, miten voin auttaa teitä? asiakas: Hei: Haluaisin muuttaa olemassa olevaa varaustani, koska suunnitelmani lähteä lomamatkalle lykkääntyi. Voitteko auttaa minua tässä asiassa?  __ asiakas: Asiakas: Kiitos: Asiakas: Voisitteko mainita nimen, jolla varaus oli aiemmin tehty? asiakas: Asiamies: Nimeni on Brian Williams: Asiakas: Okei, odottakaa, kunnes tarkistan tilan ja palaan asiaan. asiakas: Kiitos: Asiakas: Toki: Löysimme aktiivisen varauksen nimellänne. Ilmoittaisitteko minulle matkakohteenne, jossa haluatte laskeutua ja nousta kyytiin? asiakas: Asiamies: Olen matkalla AUS:iin PHX:stä: Asiakas: Mihin päivämääriin aiotte matkustaa? Asiakas: Mihin päivämääriin aiotte matkustaa? Asiamies: Matkapäiväni ovat 11. ja 13. lokakuuta: Asiakas: Mikä on maksimiliittymärajanne? Agentti: Tarvitsen yhden jatkolennon: Asiakas: Olette melkein valmis Brian Williams, ilmoittakaa minulle, jos hove muita vaatimuksia. asiakas: Olette melkein valmis Brian Williams, ilmoittakaa minulle, jos hove muita vaatimuksia. asiakas: Olette melkein valmis Brian Williams: Asiamies: Minulla ei ole muita vaatimuksia. agentti: Minulla ei ole muita vaatimuksia: Asiakas: Selvä, tarkistan, mitä lentoja on menossa matkallesi. asiakas: Ei, ei, ei, ei, ei, ei: Asiakas: Selvä: Asiakas: Kiitos, että odotitte, joudumme valitettavasti ilmoittamaan teille, että teille ei ole saatavana teidän tunnistetietojanne vastaavia lentoja. asiakas: Asiamies: Ei se mitään, kiitos tiedosta. agentti: Kiitos, että lähestyitte meitä. Odotamme innolla, että voimme palvella teitä paremmin tulevaisuudessa.</w:t>
      </w:r>
    </w:p>
    <w:p>
      <w:r>
        <w:rPr>
          <w:b/>
        </w:rPr>
        <w:t xml:space="preserve">Tulos</w:t>
      </w:r>
    </w:p>
    <w:p>
      <w:r>
        <w:t xml:space="preserve">agentti: Voin ehdottomasti auttaa sinua siinä.</w:t>
      </w:r>
    </w:p>
    <w:p>
      <w:r>
        <w:rPr>
          <w:b/>
        </w:rPr>
        <w:t xml:space="preserve">Esimerkki 7.2234</w:t>
      </w:r>
    </w:p>
    <w:p>
      <w:r>
        <w:t xml:space="preserve">asiakas: Hei. Olen Brian Scott. agentti: Päivää, miten voin auttaa? Minneapolis &amp; St. Paul, MN - MSP. asiamies: Haluan mennä laivaston päiväjuhliin Hidden Beachille Minneapolis &amp; St: Asiakas: MSP (St: Voitteko varata lipun Navy-päivänä, joka on 27.10.  __ asiakas: Agentti: Kiitos: Asiakas: Voisitteko kertoa minulle saapumispäivänne? asiakas: Asiamies: Toki, saapumispäiväni on 29.10. asiamies: Asiakas: Saanko tietää lähtöpaikkanne? Asiamies: Lähtöpaikkani on Oakland, CA - OAK. agentti: Asiakas: Onko teillä jokin hintaraja?  Se voi olla 5000 myös ei ole ongelma. agentti: Asiakas: Olen pahoillani, että kriteereillänne vastaavia lentoja ei löytynyt. asiakas: Valitettavasti en ole löytänyt: Asiakas: Okei, kiitos tiedoista. agentti: Ei, kiitos: Asiakas: Kiitos, että otitte yhteyttä toimistoomme.</w:t>
      </w:r>
    </w:p>
    <w:p>
      <w:r>
        <w:rPr>
          <w:b/>
        </w:rPr>
        <w:t xml:space="preserve">Tulos</w:t>
      </w:r>
    </w:p>
    <w:p>
      <w:r>
        <w:t xml:space="preserve">agentti: Totta kai.</w:t>
      </w:r>
    </w:p>
    <w:p>
      <w:r>
        <w:rPr>
          <w:b/>
        </w:rPr>
        <w:t xml:space="preserve">Esimerkki 7.2235</w:t>
      </w:r>
    </w:p>
    <w:p>
      <w:r>
        <w:t xml:space="preserve">asiakas: Asiakas: Hei. asiamies: Hei, miten voin auttaa teitä nyt? asiakas: Hei: Olen James Hill. Olen laulaja, minun on osallistuttava kilpailuun PHL:ssä. Varatkaa siis lippuni DEN:stä. agentti: James Hill, autan teitä siinä. Saisinko matkapäivänne? asiakas: Syyskuun 21. päivästä syyskuun 23. päivään.  __ asiakas: Asiamies: Tarvitsen jatkolennon, joka lähtee iltapäivällä. asiamies: Asiakas: Hyvä on, odottakaa hetki: Asiakas: Toki: Asiakas: Olen pahoillani James Hill, päivämäärillenne ei ole saatavilla iltapäivälentoa. asiakas: Asiamies: Ei mitään ongelmaa, kiitos: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Selvä, kertokaa minulle matkanne aikataulu.</w:t>
      </w:r>
    </w:p>
    <w:p>
      <w:r>
        <w:rPr>
          <w:b/>
        </w:rPr>
        <w:t xml:space="preserve">Esimerkki 7.2236</w:t>
      </w:r>
    </w:p>
    <w:p>
      <w:r>
        <w:t xml:space="preserve">asiakas: Asiakas: Hei, olen Dennis Martinez. asiamies: Hei Dennis, miten voin auttaa sinua tänään? asiakas: Hei, olen Dennis Martinez: HOU, TX-HOU osallistuakseni konferenssin kokoukseen. Voisitteko auttaa minua varaamaan lentoliput? agentti: Asiakas: Toki, autan teitä, saanko tietää matkapäivänne? asiak: Matkapäiväni ovat 30.9.-02.10.  __ asiakas: Asiakas: Toki: Asiakas: AA-lentoyhtiöllä on lento yhteydellä 1, joka vastaa tietojasi, voinko jatkaa? asiakas: Voisitko jatkaa? Asiamies: Toki, voitte jatkaa varauksen tekemistä. agentti: Voitte tehdä varauksen: Lippunne on varattu lennolle numero 1007. asiakas: Asiakas: Kiitos palvelustanne: Asiakas: Ilo on minun puolellani, hyvää meno-paluumatkaa.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7.2237</w:t>
      </w:r>
    </w:p>
    <w:p>
      <w:r>
        <w:t xml:space="preserve">asiakas: Asiakas: Hei: Agentti: Miten voin auttaa? asiakas: Nimeni on George Phillips: Asiamies: Voitteko auttaa minua nykyisen varaukseni muuttamisessa? Totta kai, autan teitä . Odottakaa hetki. asiakas: Asiakas: Toki, kaikessa rauhassa: Nimellänne ei ole varausta.  __ agentti: Asiakas: Olkaa hyvä.</w:t>
      </w:r>
    </w:p>
    <w:p>
      <w:r>
        <w:rPr>
          <w:b/>
        </w:rPr>
        <w:t xml:space="preserve">Tulos</w:t>
      </w:r>
    </w:p>
    <w:p>
      <w:r>
        <w:t xml:space="preserve">asiakas: Ei se mitään. Kiitos ajastanne.</w:t>
      </w:r>
    </w:p>
    <w:p>
      <w:r>
        <w:rPr>
          <w:b/>
        </w:rPr>
        <w:t xml:space="preserve">Esimerkki 7.2238</w:t>
      </w:r>
    </w:p>
    <w:p>
      <w:r>
        <w:t xml:space="preserve">asiakas: Asiakas: Hei. asiamies: Hei, miten voin auttaa teitä tänään? asiakas: Hei: Haluan peruuttaa äskettäin tekemäni varauksen matkani äkillisen peruuntumisen vuoksi. Voitteko auttaa minua?  __ asiakas: Deborah Martin tässä: Martin Deborah Martin: Okei, odottakaa hetki. asiakas: Asiakas: Toki: Kiitos, että odotitte. Olen tarkistanut varausluettelosta peruuttaakseni lippunne, mutta en löytänyt yhtään varausta, jossa olisi teidän nimenne. asiakas: Asiamies: Ei mitään ongelmaa, kiitos tiedosta.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Varauksenne tarkistamista varten?</w:t>
      </w:r>
    </w:p>
    <w:p>
      <w:r>
        <w:rPr>
          <w:b/>
        </w:rPr>
        <w:t xml:space="preserve">Esimerkki 7.2239</w:t>
      </w:r>
    </w:p>
    <w:p>
      <w:r>
        <w:t xml:space="preserve">asiakas: Agentti: Hei. Miten voin auttaa? Agentti: Haluan peruuttaa äskettäisen varaukseni, voisitteko auttaa minua tässä asiassa? agentti: Asiakas: Saisinko tietää teidän hyvän nimenne?  __ agentti: Asiakas: Odottakaa hetki: Asiakas: Toki: On löytynyt varaus, jossa on etunimenne. Jatkanko peruutusta? asiakas: Agentti: Hyvä on, peruuttakaa varaukseni: Asiakas: Matkalippunne on peruutettu. asiakas: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Olen John Jackson.</w:t>
      </w:r>
    </w:p>
    <w:p>
      <w:r>
        <w:rPr>
          <w:b/>
        </w:rPr>
        <w:t xml:space="preserve">Esimerkki 7.2240</w:t>
      </w:r>
    </w:p>
    <w:p>
      <w:r>
        <w:t xml:space="preserve">asiakas: Asiakas: Päivää, olen Michael Lee. asiamies: Päivää, miten voin auttaa teitä? Charlotte, NC - CLT. Voitteko varata lentolipun Las Vegasista, NV - LAS? agentti: Asiakas: Toki, saanko tietää matkanne päivämäärät? asiakas: Agentti: Matkapäiväni ovat 13.01.-15.01. Agentti: Matkan kesto on 13.01.-15.01: Valitettavasti reitillesi ei ole tällä hetkellä saatavilla lentoja.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ystävällisistä tiedoistasi.</w:t>
      </w:r>
    </w:p>
    <w:p>
      <w:r>
        <w:rPr>
          <w:b/>
        </w:rPr>
        <w:t xml:space="preserve">Esimerkki 7.2241</w:t>
      </w:r>
    </w:p>
    <w:p>
      <w:r>
        <w:t xml:space="preserve">asiakas: Asiakas: Hei. asiamies: Päivää, miten voin auttaa? asiakas: Hei: Raymond Wilson. Voisitteko varata lentoliput JFK:sta CLT:hen? agentti: Asiakas: Toki, voisitteko kertoa matkapäivänne, kiitos? Asiamies: Toki, matkapäiväni ovat 31.12. ja 02.01. Agentti: Voisitteko ilmoittaa, että matkustan 31.12. ja 02.01: Jatkoyhteys on saatavilla vain nolla. Voinko varata sen?  __ agentti: Asiakas: Valitettavasti tällä hetkellä ei ole jatkolentoa. asiakas: Agentti: Ei mitään ongelmaa, kiitos: Kiitos.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7.2242</w:t>
      </w:r>
    </w:p>
    <w:p>
      <w:r>
        <w:t xml:space="preserve">asiakas: Agentti: Hei. Miten voin auttaa teitä? Olen Margaret Green. Terveysongelmani vuoksi haluan muuttaa varaustani, voitteko auttaa minua siinä? agentti: Asiakas: Toki, olen täällä auttaakseni teitä. asiakasta: Kiitos: Varauksenne löytyi teidän nimellänne. Olkaa hyvä ja kertokaa yksityiskohdat, jotta voimme jatkaa. asiakas: Lentokenttäkoodini ovat DFW:stä EWR:ään. Haluaisin lähteä 17.12. ja 19.12. välisenä aikana. asiamies: A: Selvä. Löysimme Deltan lentoyhtiön jatkolennon. Lennon numero on 1009. Jatkanko varausta? asiakas: Hyvä on, varaa tämä lippu. agentti: Varauksenne on tehty onnistuneesti.  __ agentti: Kiitos.</w:t>
      </w:r>
    </w:p>
    <w:p>
      <w:r>
        <w:rPr>
          <w:b/>
        </w:rPr>
        <w:t xml:space="preserve">Tulos</w:t>
      </w:r>
    </w:p>
    <w:p>
      <w:r>
        <w:t xml:space="preserve">asiakas: Kiitos paljon.</w:t>
      </w:r>
    </w:p>
    <w:p>
      <w:r>
        <w:rPr>
          <w:b/>
        </w:rPr>
        <w:t xml:space="preserve">Esimerkki 7.2243</w:t>
      </w:r>
    </w:p>
    <w:p>
      <w:r>
        <w:t xml:space="preserve">asiakas: Asiakas: Hei: Asiakas: Miten voin auttaa? asiakas: Olen Karen Thomas: Asiakas: Minun on osallistuttava isoisäni muistotilaisuuteen Las Vegasissa, NV -LAS:ssä: LAS: Toki, saanko tietää matkapäivänne lipun varaamista varten?  __ agentti: Asiakas: Ilmoittakaa ystävällisesti lähdönne: Agentti: Lähtöpisteeni on Charlotte, NC - CLT: Asiakas: Kiitos tiedoista, löysimme lennon, jonka hinta on 200 ja lentoyhtiönä AA. asiakas: Kiitos tiedoista, löysimme lennon, jonka hinta on 200 ja lentoyhtiönä AA. asiakas: Kiitos tiedoista: Agentti: Hyvä on, jatkakaa varausta: Asiakas: Lippunne on varattu lennolle numero 1003.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03/11 ja 03/13.</w:t>
      </w:r>
    </w:p>
    <w:p>
      <w:r>
        <w:rPr>
          <w:b/>
        </w:rPr>
        <w:t xml:space="preserve">Esimerkki 7.2244</w:t>
      </w:r>
    </w:p>
    <w:p>
      <w:r>
        <w:t xml:space="preserve">asiakas: Asiakas: Päivää. asiamies: Päivää, miten voin auttaa? Agentti: Voitteko auttaa minua varaamaan lentolippua IAD:hen BOS:sta: Asiakas: Toki, saanko tietää matkapäivänne? asiak: Asiamies: Matkapäiväni ovat 17.10.-19.10. agentti: Matkapäiväni ovat 17.10: Asiakas: Okei, auttakaa minua ilmoittamaan luokkatoiveenne. asiakas: Voisitteko auttaa minua? Agentti: Minulle sopii mikä tahansa luokka: Asiakas: Saanko tietää liityntämääränne? asiakas: Hyvä on: Agentti: Tarvitsen yhden jatkolennon: Asiakas: Selvä, onko teillä muita vaatimuksia? asiakas: Ei, kiitos: Ei. __ asiakas: Voitte jatkaa varauksen tekemistä. agentti: Asiakas: Saanko tietää nimenne varausta varten? asiakas: Saanko tietää nimenne varausta varten? Asiakas: Olen Matthew Mitchell: Asiakas: Matkalippunne on varattu: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Löysimme suoran lennon osoitteessa 1011 Southwest Airlines, jonka hinta on 200. Voinko jatkaa varausta?</w:t>
      </w:r>
    </w:p>
    <w:p>
      <w:r>
        <w:rPr>
          <w:b/>
        </w:rPr>
        <w:t xml:space="preserve">Esimerkki 7.2245</w:t>
      </w:r>
    </w:p>
    <w:p>
      <w:r>
        <w:t xml:space="preserve">asiakas: Asiakas: Hei: Andrew Johnson. asiamies: Miten voin auttaa teitä tällä hetkellä?  __ agentti: Asiakas: Toki, olen iloinen voidessani auttaa teitä. Saanko tietää suunnitellut matkapäivänne? asiakas: Asiamies: Jätän kyydin 04/03 ja palaan takaisin 04/05. Asiamies: Asiakas: Hyvä on, odottakaa hetki: Asiakas: Toki, odotan vastaustanne. asiamies: Kyllä, odotan vastaustanne: Asiakas: Kiitos, että odotitte, tässä on jatkolento ja lentolippu on noin 100. Jatkanko varauksen tekemistä? asiakas: Agentti: Kyllä, tämä lento sopii minulle: Asiakas: Teidän lippunne on vahvistettu Hawaiian airlinesin lennolle 1023. Asiakas: Asiamies: Kiitos paljon, että varasitte lipun. asiamies: Kiitos, että varasitte lipun: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Haluaisin matkustaa New Yorkiin osallistuakseni liiketapaamiseen. Voisitteko auttaa minua varaamaan lipun BOS:sta JFK:hon?</w:t>
      </w:r>
    </w:p>
    <w:p>
      <w:r>
        <w:rPr>
          <w:b/>
        </w:rPr>
        <w:t xml:space="preserve">Esimerkki 7.2246</w:t>
      </w:r>
    </w:p>
    <w:p>
      <w:r>
        <w:t xml:space="preserve">asiakas: Olen Amy Moore.  __ asiakas: Se sijaitsee Oaklandissa, OAK:ssa. Voisitteko varata lippuni hintaan 500? agentti: Voisitteko varata lippuni hintaan 500? agentti: Voisitteko varata lippuni hintaan 500: Asiakas: Toki, kertokaa matkapäivänne? asiak: Agentti: Matkapäiväni ovat 31.10. ja 02.11: Asiakas: Saanko tietää lähtölentokenttänne koodin? Asiakas: Mihin matkustatte? Las, Vegas, LAS. agentti: Asiakas: Onko teillä muita tarkennuksia? Tarvitsen jatkolennon: AA-lentoyhtiöltä löytyi jatkolento, jonka hinta on 100 dollaria. Jatkanko varauksen tekemistä? asiakas: Asiakas: Selvä, jatka: Asiakas: Lippunne on varattu lennon numerolla 1005. Asiakas: Asiamies: Kiitos avustanne varauksen tekemisessä. agentti: Kiitos, että autoitte minua varauksen tekemisessä: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7.2247</w:t>
      </w:r>
    </w:p>
    <w:p>
      <w:r>
        <w:t xml:space="preserve">asiakas: Asiakas: Hei, olen Donald Young. agentti: Hei,. Miten voin auttaa teitä tänään? Lentolippu: Haluaisin varata lentolipun osallistuakseni uskonnollisia festivaaleja käsittelevään kansainväliseen konferenssiin Los Angelesiin, Kaliforniaan - LAX, joten voisitteko varata minulle lentolipun Houstonista, TX-HOU? agentti: Voisitteko varata minulle lentolipun Houstonista, TX-HOU? Asiakas: Toki, olemme iloisia voidessamme auttaa teitä. asiakas: Voisimme auttaa teitä: Kiitos: Asiakas: Mikä on lentolippujenne budjetti? Agentti: Voin maksaa enintään 500: Asiakas: Saanko tietää matkapäivänne? asiakas: Saanko kysyä, milloin haluatte matkustaa? Kyllä, matkapäiväni ovat 27.12. ja 29.12.  __ asiakas:   Asiamies: Hyvä on, ei kiirettä: Asiakas: Kiitos ajastanne, pyyntöänne vastaava lentokone löytyi. asiakas: Ok, voisitteko kertoa lentotiedot? agentti: Spirit-lentoyhtiön kone 1006, jolla on jatkolento. Jatkanko matkaa? asiakas: Asiamies: Se on täydellinen, jatkakaa varausta. agentti: Asiakas: Varaus on tehty Spirit-lentoyhtiön hinnalla 200.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Tarkistan koneen saatavuuden ja otan yhteyttä.</w:t>
      </w:r>
    </w:p>
    <w:p>
      <w:r>
        <w:rPr>
          <w:b/>
        </w:rPr>
        <w:t xml:space="preserve">Esimerkki 7.2248</w:t>
      </w:r>
    </w:p>
    <w:p>
      <w:r>
        <w:t xml:space="preserve">asiakas: Asiakas: Hei, olen Rachel King. asiamies: Hei, miten voin olla apunanne tänään? asiakas: Hei, olen Rachel King: Agentti: Huonon sään vuoksi haluan peruuttaa varaamani lipun. Voitteko auttaa minua tässä asiassa?  __ asiakas: Asiakas: Toki: Asiakas: Kiitos kärsivällisyydestä. Emme löytäneet yhtään varausta, jossa olisi teidän nimenne, jotta voisimme peruuttaa varauksen. asiakas: Asiamies: Ei se mitään, ei mitään ongelmaa. asiamies: Ei mitään ongelmaa: Kiitos, että otitte meihin yhteyttä. asiakas: Kiitos tiedoistanne.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Odottakaa hetki, palaan pian.</w:t>
      </w:r>
    </w:p>
    <w:p>
      <w:r>
        <w:rPr>
          <w:b/>
        </w:rPr>
        <w:t xml:space="preserve">Esimerkki 7.2249</w:t>
      </w:r>
    </w:p>
    <w:p>
      <w:r>
        <w:t xml:space="preserve">asiakas: Agentti: Hei. Miten voin auttaa? Boston BOS tapaamaan vanhempiani. Voitteko siis auttaa minua varaamaan lentolippuni Detroit DTW:stä? agentti: Matkapäivänne, kiitos?  __ agentti: Asiakas: Saanko tietää nimenne? Stephanie Carter. asiamies: Nimeni on Stephanie Carter: Asiakas: Olen pahoillani, että reitiltänne ei löytynyt lentoja. asiakas: Olen pahoillani, että reitiltänne ei löytynyt lentoja: Hyvä on, voin valita toisen tavan matkani suorittamiseen.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asiakas: Olen valmis aloittamaan matkan 09/09 ja paluumatkan 09/11.</w:t>
      </w:r>
    </w:p>
    <w:p>
      <w:r>
        <w:rPr>
          <w:b/>
        </w:rPr>
        <w:t xml:space="preserve">Esimerkki 7.2250</w:t>
      </w:r>
    </w:p>
    <w:p>
      <w:r>
        <w:t xml:space="preserve">asiakas: Agentti: Hei. Miten voin auttaa teitä tänään? Agentti: Janet Adams tässä, voisitteko etsiä minulle lennon CLT:stä PHX:ään: Asiakas: Ilmoittakaa matkapäivänne? Agentti: Okei, matkapäiväni ovat 15.12.-17.12. agentti: Mihin aikaan? Asiakas: Tarvitsetteko jatkolentoa tälle matkalle? Agentti: Kyllä, tarvitsen jatkolennon. asiamies: Tarvitsen jatkolennon: Asiakas: Saanko tietää budjettinne tälle matkalle? asiakas: Mulle kelpaa mikä tahansa hinta.  __ asiakas: Asiamies: Ei: Odottakaa hetki. asiakas: Asiakas: Toki, kaikessa rauhassa: Southwest airlinesilla on lento hintaan 100 turistiluokassa, voinko jatkaa varausta? asiakas: Agentti: Kyllä, kiitos: Asiakkaalle on varattu lippunne lennon numerolla 1003. asiakas: Asiakas: Kiitos avustanne: Kiitos, että tavoititte palvelumme.</w:t>
      </w:r>
    </w:p>
    <w:p>
      <w:r>
        <w:rPr>
          <w:b/>
        </w:rPr>
        <w:t xml:space="preserve">Tulos</w:t>
      </w:r>
    </w:p>
    <w:p>
      <w:r>
        <w:t xml:space="preserve">agentti: Tarvitsetteko tarkempia tietoja?</w:t>
      </w:r>
    </w:p>
    <w:p>
      <w:r>
        <w:rPr>
          <w:b/>
        </w:rPr>
        <w:t xml:space="preserve">Esimerkki 7.2251</w:t>
      </w:r>
    </w:p>
    <w:p>
      <w:r>
        <w:t xml:space="preserve">asiakas: Hei. Olen Elizabeth Young. asiamies: Päivää, miten voin auttaa teitä tänään? asiakas: Miten voin auttaa teitä tänään? Belle Isle Parkissa, joka sijaitsee Detroitissa. Tätä varten haluan varata lipun Washingtonista, jonka hintaraja on 200. Agentti: Asiakas: Toki, saanko tietää matkapäivänne? asiakas: Kyllä: Asiamies: Matkapäiväni ovat 01/04-01/06. Agentti: Matkustan 01/04-01/06: Asiakas: Jatkaakseni varauksen tekemistä tarvitsen lentokenttäkoodinne. asiakas: IAD:stä DTW:hen. Yhdellä jatkoyhteydellä. agentti: Matkustaja: Selvä. Odottakaa hetki. asiakas: Asiakas: Selvä: Kiitos kärsivällisyydestä, lentoyhtiöstä on löytynyt lento: AA ja lennon numero:1020, hinta 100, 1 yhteys. Jatkanko matkaa?  __ agentti: Asiakas: Lippunne on vahvistettu: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 te.</w:t>
      </w:r>
    </w:p>
    <w:p>
      <w:r>
        <w:rPr>
          <w:b/>
        </w:rPr>
        <w:t xml:space="preserve">Esimerkki 7.2252</w:t>
      </w:r>
    </w:p>
    <w:p>
      <w:r>
        <w:t xml:space="preserve">asiakas: Asiakas: Hei: Olen Karen Edwards. Haluan varata lentoliput DA:sta HOU:hun. Voisitteko auttaa minua varauksen tekemisessä? asiamies: Voisitteko auttaa minua varauksen tekemisessä? Totta kai, olemme valmiita auttamaan teitä. Saanko tietää matkapäivänne? asiakas: Asiamies: Matkapäiväni ovat 26.-28. helmikuuta: Asiakas: Voisitteko kertoa lähtölentokenttänne koodin? asiakas: DCA.  __ asiakas: Asiamies: Asiakkaan nimi on DCA: Asiakkaan nimi on DCA: Hyvä on: Asiakas: Kiitos ajastanne, saatavilla on jatkolento, jonka hinta on 200 Hawaiian lentoyhtiön turistiluokassa. asiakas: Asiamies: Kyllä, olkaa hyvä ja jatkakaa: Asiakas: Varauksenne on vahvistettu lennolla numero 1009. Asiakas: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7.2253</w:t>
      </w:r>
    </w:p>
    <w:p>
      <w:r>
        <w:t xml:space="preserve">asiakas: Asiakas: Päivää. asiamies: Päivää, miten voin opastaa teitä? asiakas: Päivää: Olen Kathleen Lee. Haluaisin varata lentolipun LAS:sta OAK:iin. agentti: Asiakas: Toki, voinko saada tietää haluamanne päivämäärät? asiakas: Kyllä: Asiamies: Suunnittelen lähtöä 14.01. ja paluuta 16.01. agentti: UA airlinesin lento 1011 vastaa mieltymyksiänne, voinko jatkaa?  __ agentti: Asiakas: Matkalippunne on varattu: Asiakas: Kiitos avusta: Kiitos, hyvää päivänjatkoa.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7.2254</w:t>
      </w:r>
    </w:p>
    <w:p>
      <w:r>
        <w:t xml:space="preserve">asiakas: Asiakas: Hei, olen Catherine Collins. asiamies: Hei, miten voin opastaa teitä tämän päivän aikana? Asiamies: Voitteko auttaa minua lentolippujen varaamisessa IAD:stä BOS:iin? asiamies: Voisitteko auttaa minua varaamaan lentoliput IAD:stä BOS:iin? Asiakas: Voisitteko kertoa matkapäivänne? Asiakas: Voisitteko kertoa matkapäivänne? Asiamies: Matkapäiväni ovat 24.1.-26.1. välisenä aikana: Asiakas: Onko teillä luokkatoivomuksia? Agentti: Minulle sopii mikä tahansa luokka: Asiakas: Onko teillä yhteysrajoitus? Tarvitsen jatkolennon: Onko muita erittelyjä? asiakas: Haluan aloittaa aamulla.  __ asiakas: Agentti: Voitte jatkaa varausta: Asiakas: Varauksenne on vahvistettu: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Lentonumero on 1021 ja jatkolento. Jatkanko varauksen tekemistä?</w:t>
      </w:r>
    </w:p>
    <w:p>
      <w:r>
        <w:rPr>
          <w:b/>
        </w:rPr>
        <w:t xml:space="preserve">Esimerkki 7.2255</w:t>
      </w:r>
    </w:p>
    <w:p>
      <w:r>
        <w:t xml:space="preserve">asiakas: Agentti: Hei. Miten voin auttaa teitä tänään?  __ agentti: Asiakas: Toki, autan teitä lentolippujen varaamisessa. asiakas: Voin auttaa: Asiamies: Kiitos: Asiakas: Voisitteko mainita haluamanne matkustuspäivämäärät? Asiakas: Voisitteko mainita haluamanne matkustuspäivämäärät? Asiamies: Toki, matkani alkaa 17.01. ja paluu takaisin 19.01. agentti: Asiakas: Okei, odottakaa hetki, tarkistan lentojen saatavuuden. asiakas: Okei, odottakaa hetki, tarkistan lentojen saatavuuden. asiakas: Okei: Agentti: Kyllä, kiitos: lentoyhtiö on Hawaiian ja lennon numero on 1002. Jatkanko matkaa? asiakas: Asiamies: Saanko tietää hinnan ja yhteysrajan? agentti: Toki, tämän lentoyhtiön yhteysraja on 1 ja hinta on 200. asiakas: Asiakas: Hyvä on, jatka: Lentolippunne on varattu onnistuneesti. asiakas: Kiitos avusta. agentti: Kiitos yhteydenotosta, hyvää päivänjatkoa Mark Davis.</w:t>
      </w:r>
    </w:p>
    <w:p>
      <w:r>
        <w:rPr>
          <w:b/>
        </w:rPr>
        <w:t xml:space="preserve">Tulos</w:t>
      </w:r>
    </w:p>
    <w:p>
      <w:r>
        <w:t xml:space="preserve">asiakas: Suunnittelen lentoa vanhempieni luokse. Voitteko tehdä minulle varauksen DCA:sta LAXiin?</w:t>
      </w:r>
    </w:p>
    <w:p>
      <w:r>
        <w:rPr>
          <w:b/>
        </w:rPr>
        <w:t xml:space="preserve">Esimerkki 7.2256</w:t>
      </w:r>
    </w:p>
    <w:p>
      <w:r>
        <w:t xml:space="preserve">asiakas: Asiakas: Hei: Allen. Minun on varattava lentolippu New Yorkista San Franciscoon. Voisitteko auttaa minua siinä? agentti: Larry, voisitko kertoa minulle matkapäivänne?  __ agentti: Asiakas: Okei, voinko saada tietää lentokenttäkoodinne? asiakas: Voisitteko kertoa minulle lentokenttäkoodinne, kiitos: Agentti: Selvä, lähtö- ja kohdelentokenttien koodit ovat EWR ja SFO. agentti: Hyvä on: Asiakas: Odottakaa hetki: Asiakas: Selvä: Löysin lennon, jonka jatkolennon hinta on 100 ja lentoyhtiö on Hawaiian, sopiiko tämä varaus teille? asiakas: Agentti: Minulle kelpaa tämä lento, jatkakaa lipun varaamista. agentti: Asiakas: Ok, varauksenne on vahvistettu lennon numerolla 1014. asiakas: Kiitos paljon avusta. agentti: Asiakas: Eipä kestä, turvallista lentoa.</w:t>
      </w:r>
    </w:p>
    <w:p>
      <w:r>
        <w:rPr>
          <w:b/>
        </w:rPr>
        <w:t xml:space="preserve">Tulos</w:t>
      </w:r>
    </w:p>
    <w:p>
      <w:r>
        <w:t xml:space="preserve">asiakas: Matkani päivämäärät ovat 11/07 ja 11/09: Kiitos, matkani päivämäärät ovat 11/07 ja 11/09.</w:t>
      </w:r>
    </w:p>
    <w:p>
      <w:r>
        <w:rPr>
          <w:b/>
        </w:rPr>
        <w:t xml:space="preserve">Esimerkki 7.2257</w:t>
      </w:r>
    </w:p>
    <w:p>
      <w:r>
        <w:t xml:space="preserve">asiakas: Asiakas: Päivää. asiamies: Päivää, miten voin auttaa? Agentti: Minun täytyy matkustaa DFW:stä LAS:iin, voisitteko auttaa minua siinä? asiamies: Asiakas: Toki, saanko tietää matkustuspäivämäärät? asiak: Asiamies: Matkapäiväni ovat 14.-16.12. agentti: Onko teillä jokin yhteysraja?  __ agentti: Onko muita eritelmiä? asiakas: Asiakas: Ei: Asiakas: Saanko tietää nimenne? Asiakas: Olen Donna Taylor:  Asiakas: Olen pahoillani, että joudumme ilmoittamaan teille, että tällä hetkellä kyseisiin paikkoihin ei ole lentoja epänormaalien sääolosuhteiden vuoksi. asiakas: Selvä, ei ongelmia. Kiitos tiedoista. agentti: Asiakkaan on hyvä, että hänellä on ollut mahdollisuus tulla toimeen, mutta hän ei ole vielä valmis: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7.2258</w:t>
      </w:r>
    </w:p>
    <w:p>
      <w:r>
        <w:t xml:space="preserve">asiakas: Asiakas: Hei: Agentti: Miten voin auttaa teitä, Turner?  __ agentti: Turner: Saanko tietää haluamanne matkustuspäivämäärät, kiitos? asiakas: Asiamies: Suunnittelin matkani 25.10.-27.10. agentti: Mihin aikaan haluatte matkustaa? Asiakas: On lento, jonka yhteysraja on 1 ja hinta 100, sopiiko se teille? asiakas: Missä on lento, jonka yhteysraja on 1 ja hinta 100? Voitte varata sen: Asiakas: Lippu on varattu, lennon numero 1029. asiakas: Kiitos varauksesta.</w:t>
      </w:r>
    </w:p>
    <w:p>
      <w:r>
        <w:rPr>
          <w:b/>
        </w:rPr>
        <w:t xml:space="preserve">Tulos</w:t>
      </w:r>
    </w:p>
    <w:p>
      <w:r>
        <w:t xml:space="preserve">asiakas: BOS: Voitteko auttaa minua matkustamaan DEN:stä BOS:iin?</w:t>
      </w:r>
    </w:p>
    <w:p>
      <w:r>
        <w:rPr>
          <w:b/>
        </w:rPr>
        <w:t xml:space="preserve">Esimerkki 7.2259</w:t>
      </w:r>
    </w:p>
    <w:p>
      <w:r>
        <w:t xml:space="preserve">asiakas: Agentti: Hei. Voisitteko kertoa, miten voin auttaa teitä? asiakas: Voisitteko kertoa, miten voin auttaa teitä? asiakas: Miten voin auttaa teitä? Agentti: Haluan peruuttaa veljeni varauksen, koska hänellä on kiireellisiä töitä toimistossaan: Voitteko auttaa minua avustaja: Selvä, toki. Voisitteko kertoa minulle veljenne nimen, jotta voin etsiä hänen varaustaan?  __ agentti: Asiakas: Olen pahoillani, mutta nimelläsi ei löydy varausta: Asiamies: Ei mitään ongelmaa, kiitos tiedoista. agentti: Asiakas: Ei kestä, hyvää päivänjatkoa.</w:t>
      </w:r>
    </w:p>
    <w:p>
      <w:r>
        <w:rPr>
          <w:b/>
        </w:rPr>
        <w:t xml:space="preserve">Tulos</w:t>
      </w:r>
    </w:p>
    <w:p>
      <w:r>
        <w:t xml:space="preserve">asiakas: Hänen nimensä on Andrew Scott.</w:t>
      </w:r>
    </w:p>
    <w:p>
      <w:r>
        <w:rPr>
          <w:b/>
        </w:rPr>
        <w:t xml:space="preserve">Esimerkki 7.2260</w:t>
      </w:r>
    </w:p>
    <w:p>
      <w:r>
        <w:t xml:space="preserve">asiakas: Asiakas: Hei: Asiakas: Olen Kevin Scott: Asiakas: Kevin Scott, miten voin auttaa? asiakas: Kevin Scott, miten voin auttaa? Scott Scott: Voisitteko tarkistaa, onko lento saatavilla normaalihintaisena? agentti: Voin tarkistaa parhaan lennon. Saanko tietää lähtö- ja pääteasemanne lentokenttäkoodit? asiakas: LAX: Lähtöpaikkani on ORD ja määränpääni LAX.  __ asiakas: Matkapäiväni ovat 15. marraskuuta ja 17. marraskuuta. agentti: Asiakas: Onko teillä mitään tarkennuksia? Varatkaa lentolippu jatkolennolla, paluu aamulla. agentti: Saanko tietää jatkolentorajoituksenne? Olkaa hyvä ja odottakaa hetki. asiakas: Asiakas: Toki: Asiakas: Valitan, paluulentoa ei ole saatavilla aamulla. asiakas: Asiamies: Ei mitään ongelmaa, kiitos tiedosta. agentti: Ei mitään ongelmaa: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matkasuunnitelmanne päivämäärät?</w:t>
      </w:r>
    </w:p>
    <w:p>
      <w:r>
        <w:rPr>
          <w:b/>
        </w:rPr>
        <w:t xml:space="preserve">Esimerkki 7.2261</w:t>
      </w:r>
    </w:p>
    <w:p>
      <w:r>
        <w:t xml:space="preserve">asiakas: Agentti: Hei, hyvää huomenta. Tervetuloa lentojen varaustoimistoon, mitä palvelua haluaisitte minun puoleltani? asiakas: Asiamies: Minulla on tärkeitä töitä Houstonissa, joten haluaisin peruuttaa äskettäisen varaukseni, joten voisitteko auttaa minua tässä? agentti: Minulla on tärkeä työ Houstonissa, joten haluaisin peruuttaa äskettäisen varaukseni: Totta kai, olen täällä auttamassa teitä. Odottakaa hetki, jotta voin tarkistaa varauksenne tiedot arkistostani. asiakas: Asiamies: Hyvä kuulla: Asiakas: Saanko sillä välin tietää nimenne tarkistusta varten? asiakas: Voisitteko kertoa minulle nimenne? Asiamies: Toki, edellinen varaukseni on tehty nimellä Virginia Williams. agentti: Kiitos, että odotitte. Tietokannastani ei löytynyt varausta nimellänne. asiakas: Asiamies: Ei se mitään, siskoni taisi jo peruuttaa varaukseni. agentti: Asiakas: Okei, pahoittelen häiriötä. asiakas: Joka tapauksessa kiitos palveluistanne.  __ asiakas: Asiakas: Ei kestä: Asiakas: Olkaa hyvä.</w:t>
      </w:r>
    </w:p>
    <w:p>
      <w:r>
        <w:rPr>
          <w:b/>
        </w:rPr>
        <w:t xml:space="preserve">Tulos</w:t>
      </w:r>
    </w:p>
    <w:p>
      <w:r>
        <w:t xml:space="preserve">agentti: Toivottavasti saamme tilaisuuden palvella sinua tulevaisuudessa.</w:t>
      </w:r>
    </w:p>
    <w:p>
      <w:r>
        <w:rPr>
          <w:b/>
        </w:rPr>
        <w:t xml:space="preserve">Esimerkki 7.2262</w:t>
      </w:r>
    </w:p>
    <w:p>
      <w:r>
        <w:t xml:space="preserve">asiakas: Agentti: Päivää, miten voin auttaa? asiakas: Hei, olen Katherine Green: Haluan osallistua vieraana Rodeo- ja hevoskilpailufestivaaleille Atlantassa, GA - ATL. Voitteko varata minulle lipun alueella 200?  __ asiakas: Asiamies: Haluan matkustaa 17.04. ja minun on päästävä paluulennolle 19.04. asiamies: Mihin mennessä? Asiakas: Saanko tietää lähdekoodinne? Agentti: Lähdekoodi on LAS:sta: Löysimme lentoyhtiö Hawaiianin lennolla numero 1003, jolla on pysähdys hinnalla 200. Jatkanko matkaa? asiakas: Asiakas: Jatka: Varaus on käsitelty.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Matkapäivämäärät: Toki, ilmoittakaa matkapäivänne?</w:t>
      </w:r>
    </w:p>
    <w:p>
      <w:r>
        <w:rPr>
          <w:b/>
        </w:rPr>
        <w:t xml:space="preserve">Esimerkki 7.2263</w:t>
      </w:r>
    </w:p>
    <w:p>
      <w:r>
        <w:t xml:space="preserve">asiakas: Asiakas: Päivää. asiamies: Päivää, miten voin auttaa teitä tänään? asiakasta: Olen Robert Green. Haluan osallistua ruokafestivaaleille Seattlessa WA - SEA, joten auttakaa minua varaamaan lento Denveristä, CO - DEN. agentti: Asiakas: Totta kai, voisitteko antaa matkanne päivämäärät? asiakas: Voisitteko ilmoittaa matkanne päivämäärät? Agentti: Haluaisin lentää 20.10. ja palata 22.10: Okei, tarvitsetteko mitään pysähdyksiä matkanne välissä? asiakas: Agentti: Kyllä, tarvitsen pysähdyksen matkani välissä. agentti: Kyllä, tarvitsen pysähdyksen matkani välissä: Asiakas: Kiitos, että annoitte tiedot, löysimme Havaijin koneesta lennon, jonka lennon numero on 1023. Asiakas: Kiitos, että annoitte tiedot: Voitte jatkaa varauksen tekemistä.  __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varattu 100 euron hintaan.</w:t>
      </w:r>
    </w:p>
    <w:p>
      <w:r>
        <w:rPr>
          <w:b/>
        </w:rPr>
        <w:t xml:space="preserve">Esimerkki 7.2264</w:t>
      </w:r>
    </w:p>
    <w:p>
      <w:r>
        <w:t xml:space="preserve">asiakas: Hei.  __ asiakas: EWR:ltä aion osallistua AUS:ssa järjestettävään tenniskilpailuun. Voitteko löytää minulle lipun? asiamies: Voitteko löytää minulle lipun? asiamies: Voitteko löytää minulle lipun? Totta kai, tarkistan käytettävissä olevat lennot. Voisitteko kertoa matkanne päivämäärät? asiakas: Asiamies: Toki, päivämääräni ovat 05/07 - 05/10. Agentti: Voin ilmoittaa, että matkani on 05/07 - 05/10: Asiakas: Voisitteko kertoa minulle hyvän nimenne jatkokäsittelyä varten? asiakas: Voisitteko kertoa minulle hyvän nimenne? Edward Wright. Anteeksi, muutin paluupäivääni, joka on 05/09. Agentti: Asiakas: Okei, odottakaa hetki: Asiakas: Toki: Wright, joidenkin ilmastomuutosten vuoksi ei ole saatavilla lentoja suunnitelluilla päivämäärillä. asiakas: Asiamies: Hyvä on, kiitos tiedosta. agentti: Asiakas: Olkaa hyvä. Kiitos, että otitte meihin yhteyttä.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7.2265</w:t>
      </w:r>
    </w:p>
    <w:p>
      <w:r>
        <w:t xml:space="preserve">asiakas: Asiakas: Hei. asiamies: Hei, miten voin opastaa teitä? asiakas: Hei: Anna Davis tässä. Voitteko varata lipun CLT:stä PHL:ään? agentti: Asiakas: Toki, saanko tietää haluamanne päivämäärät? asiakas: Kyllä: Asiamies: Okei, tässä ovat matkapäiväni 28.05. ja 30.05. agentti: Asiakas: Löysin Delta airlinesin lennon 1003, joka vastaa mieltymyksiänne, voinko jatkaa? asiakas: Voisitteko jatkaa? Varaa se.  __ asiakas: Kiitos: Kiitos, hyvää päivänjatkoa.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7.2266</w:t>
      </w:r>
    </w:p>
    <w:p>
      <w:r>
        <w:t xml:space="preserve">asiakas: Hei. Donald Clark tässä.  __ asiakas: Donald Clark: Haluan peruuttaa varaukseni terveysongelman vuoksi. Voitteko auttaa minua siinä? agentti: Voisitteko auttaa minua siinä? Asiakas: Voisitteko auttaa minua? Asiakas: Selvä: Asiakas: Anteeksi, Clark, nimellänne ei löytynyt varausta. asiakas: Asiamies: Hyvä on, kiitos tiedoista. asiamies: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7.2267</w:t>
      </w:r>
    </w:p>
    <w:p>
      <w:r>
        <w:t xml:space="preserve">asiakas: Agentti: Hei, miten voin palvella teitä parhaiten tänään?  __ agentti: Asiakas: Toki, autan teitä mielelläni. asiakas: Voin auttaa teitä mielelläni: Asiakas: Kiitos:  Mihin luokkaan haluatte minun varaavan lentolippunne? asiakas: Asiamies: Haluaisin lähteä 10. toukokuuta ja paluupäiväni on 12. toukokuuta. agentti: Mihin aikaan? Asiakas: Kertokaa minulle liityntämääränne: Tarvitsen tauon matkani välissä. asiamies: Asiakas: Onko teillä muita toiveita? Asiamies: Minun on palattava iltapäivällä. asiamies: Asiakas: Okei, odottakaa hetki, annan minun etsiä teille lennon. asiakas: Asiakas: Toki: Löysimme 1015 Southwest airlinesin yhdensuuntaisen lennon turistiluokassa ja saapumisaika on klo 14:00. asiakas: Agentti: Se sopii hyvin, voitte varata lipun. agentti: Lippunne on varattu hintaan 300. asiakas: Asiamies: Kiitos avusta varauksen tekemisessä. agentti: Kiitos, että autoitte varauksen tekemisessä: Kiitos, että valitsitte meidät.</w:t>
      </w:r>
    </w:p>
    <w:p>
      <w:r>
        <w:rPr>
          <w:b/>
        </w:rPr>
        <w:t xml:space="preserve">Tulos</w:t>
      </w:r>
    </w:p>
    <w:p>
      <w:r>
        <w:t xml:space="preserve">asiakas: Auttakaa minua varaamaan lentolippu DTW:stä katsomaan elokuvaa Warner-teatterissa AUS:ssa.</w:t>
      </w:r>
    </w:p>
    <w:p>
      <w:r>
        <w:rPr>
          <w:b/>
        </w:rPr>
        <w:t xml:space="preserve">Esimerkki 7.2268</w:t>
      </w:r>
    </w:p>
    <w:p>
      <w:r>
        <w:t xml:space="preserve">asiakas: Asiakas: Päivää. asiamies: Päivää, miten voin auttaa? Haluan matkustaa PHL:stä PHX:ään. Voitteko auttaa minua lipun varaamisessa? agentti: Voisitteko auttaa minua lipun varaamisessa? Asiakas: Toki, saanko tietää matkanne päivämäärät? asiakas: Voisitteko kertoa minulle matkanne päivämäärät? Asiamies: Matkapäiväni ovat 22.08.-24.08.2018: Asiakas: Onko teillä jokin haluamanne matkustusluokka? Asiakas: Ei: Agentti: Ei kiitos: Asiakas: Olkaa hyvä.</w:t>
      </w:r>
    </w:p>
    <w:p>
      <w:r>
        <w:rPr>
          <w:b/>
        </w:rPr>
        <w:t xml:space="preserve">Tulos</w:t>
      </w:r>
    </w:p>
    <w:p>
      <w:r>
        <w:t xml:space="preserve">agentti: Valitettavasti pyyntösi mukaista lentoa ei ole saatavilla.</w:t>
      </w:r>
    </w:p>
    <w:p>
      <w:r>
        <w:rPr>
          <w:b/>
        </w:rPr>
        <w:t xml:space="preserve">Esimerkki 7.2269</w:t>
      </w:r>
    </w:p>
    <w:p>
      <w:r>
        <w:t xml:space="preserve">asiakas: Asiakas: Päivää. asiamies: Päivää, miten voin auttaa teitä? Haluan varata lennon DCA:sta PHX:ään lomalle. Voitteko varata lennon puolestani? agentti: Asiakas: Saanko tietää matkanne päivämäärät? Asiamies: Lennän 19. helmikuuta ja palaan 21. helmikuuta. asiamies: Mihin mennessä? Asiakas: Onko teillä jokin yhteysrajoitus mieltymys? asiakas: Onko teillä jokin yhteysrajoitus mieltymys? Asiamies: Haluan mieluiten suoran lennon: Asiakas: Onko teillä muita tarkennuksia? Asiakas: Ei:  Voisitteko auttaa minua nimenne kanssa?  __ agentti: Asiakas: Olen pahoillani, mutta kyseisille päivämäärille ei ole saatavilla suoraa lentoa. asiakas: Asiakas: Okei, kiitos tiedoista. agentti: Ei,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Green.</w:t>
      </w:r>
    </w:p>
    <w:p>
      <w:r>
        <w:rPr>
          <w:b/>
        </w:rPr>
        <w:t xml:space="preserve">Esimerkki 7.2270</w:t>
      </w:r>
    </w:p>
    <w:p>
      <w:r>
        <w:t xml:space="preserve">asiakas: Asiakas: Hei: Asiakas: Miten voin auttaa teitä tänään? asiakas: Olen Andrew Hill: Hätätilanteen vuoksi haluaisin peruuttaa äskettäisen varaukseni. Voitteko auttaa minua tässä asiassa?  __ asiakas: Asiamies: Toki, odotan vastaustanne. asiamies: Voitte auttaa minua: Asiakas: En löytänyt tietokannastamme yhtään varausta, jossa olisi nimenne. asiakas: Selvä, se ei ole ongelma. Kiitos tietojen antamisesta. agentti: Asiakas: Ilo on minun puolellani.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7.2271</w:t>
      </w:r>
    </w:p>
    <w:p>
      <w:r>
        <w:t xml:space="preserve">asiakas: Asiakas: Hei: Agentti: Voitteko auttaa minua varauksen tekemisessä MSP:stä LAX:iin? Asiakas: Toki, voisinko saada matkanne päivämäärät, kiitos? Agentti: Matkan päivämäärät ovat 24.1.-26.1. Agentti: Matkan päivämäärä on 24.1: Asiakas: Onko teillä tarkempia tietoja? Asiakas: Tarvitsen jatkolennon: Millä nimellä, pitääkö minun varata lippu? asiakas: Asiamies: Olen Melissa Phillips. asiamies: Olen Melissa Phillips: Deltan lentoyhtiöltä löytyi jatkolento 1000, jonka hinta on 100. Jatkanko matkaa?  __ agentti: Asiakas: Lippunne on vahvistettu turistiluokassa.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7.2272</w:t>
      </w:r>
    </w:p>
    <w:p>
      <w:r>
        <w:t xml:space="preserve">asiakas: Asiakas: Päivää, olen Dennis Davis. asiamies: Päivää, miten voin auttaa teitä? Agentti: Voitteko auttaa minua varaamaan lentoliput reitiltä OAK - DCA? Asiakas: Totta kai, kertokaa matkanne päivämäärät? asiak: Asiamies: Matkan päivämäärät ovat 21.09.-23.09: Asiakas: Onko teillä mitään tarkempia tietoja? Agentti: Tarvitsen pysähtymispaikan: Frontier airlines: Löysimme lennon parilla yhteydellä, jatkanko Frontier airlinesilla?  __ agentti: Asiakas: Ok, lippunne on vahvistettu lennolle numero 1011.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OK, jatka varauksen tekemistä.</w:t>
      </w:r>
    </w:p>
    <w:p>
      <w:r>
        <w:rPr>
          <w:b/>
        </w:rPr>
        <w:t xml:space="preserve">Esimerkki 7.2273</w:t>
      </w:r>
    </w:p>
    <w:p>
      <w:r>
        <w:t xml:space="preserve">asiakas: Asiakas: Hei: Asiakas: Miten voin auttaa? asiakas: Olen Samantha Wright: Wright Wright: Haluan varata lentoliput tapaamaan ystävääni Austinissa. Voitteko auttaa minua varauksen tekemisessä? asiamies: Voitteko auttaa minua varauksen tekemisessä? Kertoisitteko matkanne päivämäärät? asiakas: Asiamies: Matkapäiväni ovat 25.11.-27.11. agentti: Mihin aikaan matkustatte? Asiakas: Voisitteko ystävällisesti kertoa lentokenttäkoodinne? Agentti: Löysin teille lennon, jossa on 1 jatkoyhteys ja jonka hinta on 100 JetBlue airlinesilla. Voinko jatkaa?  __ agentti: Asiakas: Varauksenne on vahvistettu lennolle 1016. Asiakas: Kiitos varauksesta. agentti: Asiakas: Tervetuloa, turvallista lentoa.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7.2274</w:t>
      </w:r>
    </w:p>
    <w:p>
      <w:r>
        <w:t xml:space="preserve">asiakas: Asiakas: Päivää, miten voin auttaa teitä tänään? asiakasta: Agentti: Voisitteko auttaa minua äskeisen varaukseni peruuttamisessa, koska tenttini peruttiin. agentti: Voisitteko auttaa minua peruuttamaan äskeisen varaukseni, koska tenttini peruttiin: Asiakas: Toki, olemme täällä auttamassa teitä. asiakas: Totta kai, olemme täällä auttamassa teitä: Asiakas: Kiitos: Asiakas: Saanko nimenne, jotta voin jatkaa? asiakas: Saanko nimenne? Agentti: Nimeni on Samantha Adams: Asiakas: Okei, odottakaa hetki: Selvä.  __ asiakas: Asiakas: Selvä, ei ongelmia.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Kiitos ajastanne, valitettavasti nimenne ei ole varattu.</w:t>
      </w:r>
    </w:p>
    <w:p>
      <w:r>
        <w:rPr>
          <w:b/>
        </w:rPr>
        <w:t xml:space="preserve">Esimerkki 7.2275</w:t>
      </w:r>
    </w:p>
    <w:p>
      <w:r>
        <w:t xml:space="preserve">asiakas: Hei.  __ asiakas: Ryan Lewis tässä. Minulla on turnaus febway parkissa Bostonissa, auttakaa minua varaamaan lentolippuni yhdellä välilaskulla. agentti: Asiakas: Toki, kertokaa minulle matkapäivänne. asiakas: Haluaisin lähteä 24.04. Paluumatka on 26.04. Agentti: "Mihin mennessä? Asiakas: Ilmoittakaa minulle lentokenttäkoodinne, kiitos: CO-DEN . Laskeutumislentokenttäni koodi on MA-BOS. agentti: Asiakas: Pahoittelen häiriötä, ei ole lentoja vaatimuksenne mukaisesti. asiakas: Asiamies: Ei mitään ongelmia, kiitos avustanne. agentti: Kiitos.</w:t>
      </w:r>
    </w:p>
    <w:p>
      <w:r>
        <w:rPr>
          <w:b/>
        </w:rPr>
        <w:t xml:space="preserve">Tulos</w:t>
      </w:r>
    </w:p>
    <w:p>
      <w:r>
        <w:t xml:space="preserve">agentti: Päivää, miten voin olla avuksi?</w:t>
      </w:r>
    </w:p>
    <w:p>
      <w:r>
        <w:rPr>
          <w:b/>
        </w:rPr>
        <w:t xml:space="preserve">Esimerkki 7.2276</w:t>
      </w:r>
    </w:p>
    <w:p>
      <w:r>
        <w:t xml:space="preserve">asiakas: Agentti: Hei. Miten voin auttaa teitä tänään?  __ agentti: Asiakas: Hauska tavata: Agentti: Haluaisin varata lipun Chicagoon, voisitteko auttaa minua varauksen tekemisessä? agentti: Asiakas: Toki, ilmoittaisitteko matkustuspäivämääränne? asiakas: Kyllä, kiitos: Asiamies: Matkustan näinä päivinä 28.08. ja 30.08. agentti: Matkustan näinä päivinä 28.08. ja 30.08: Asiakas: Ilmoittakaa lentokenttäkoodit, joilla haluatte matkustaa. asiakas: Ilmoittakaa lentokenttäkoodit, jotka haluatte matkustaa: Agentti: Lennän DEN:stä ORD:hen: Asiakas: Odottakaa hetki: Asiakas: Selvä: On lento, jonka hinta on 100 ja yhteydet 1 on saatavilla. asiakas: Okei, voitte jatkaa tällä lennolla. agentti: Lentonumero on 1023. asiakas: Kiitos palveluistanne. agentti: Tervetuloa, hyvää päivänjatkoa.</w:t>
      </w:r>
    </w:p>
    <w:p>
      <w:r>
        <w:rPr>
          <w:b/>
        </w:rPr>
        <w:t xml:space="preserve">Tulos</w:t>
      </w:r>
    </w:p>
    <w:p>
      <w:r>
        <w:t xml:space="preserve">asiakas: Christopher Harris.</w:t>
      </w:r>
    </w:p>
    <w:p>
      <w:r>
        <w:rPr>
          <w:b/>
        </w:rPr>
        <w:t xml:space="preserve">Esimerkki 7.2277</w:t>
      </w:r>
    </w:p>
    <w:p>
      <w:r>
        <w:t xml:space="preserve">asiakas: Miten voin auttaa teitä tänään?  __ agentti: Asiakas: Toki, kertokaa ystävällisesti matkapäivänne. asiakasta: Asiakas: Matkapäiväni ovat 19.12. ja 21.12. agentti: Matkustan 19.12. ja 21.12: Asiakas: Onko teillä jokin yhteysraja? Tarvitsen yhteyden matkan välissä. agentti: Onko muita erittelyjä? asiakas: Ei: Asiakas: Kertokaa nimenne:   Asiakas: Nimeni on Shirley Martin. agentti: Nimeni on Shirley Martin: Odottakaa hetki. asiakas: Asiakas: Hyvä on, ei kiirettä: lentoyhtiö on Havaiji, hinta 100 ja yhdensuuntainen yhteys. asiakas: Agentti: Se on täydellinen, varaa lippu minulle. agentti: Se on täydellinen: Asiakas: Varauksenne on tehty: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varauksen kanssa?</w:t>
      </w:r>
    </w:p>
    <w:p>
      <w:r>
        <w:rPr>
          <w:b/>
        </w:rPr>
        <w:t xml:space="preserve">Esimerkki 7.2278</w:t>
      </w:r>
    </w:p>
    <w:p>
      <w:r>
        <w:t xml:space="preserve">asiakas: Agentti: Hei. Miten voin auttaa teitä? Agentti: Olen Ashley Harris, voisitteko auttaa minua varaamaan lennon PHX:stä EWR:ään: Asiakas: Saanko tietää matkapäivänne? Asiamies: Haluaisin matkustaa 04.08. ja 06.08. päivinä: Asiakas: Hyvä on, odottakaa: Agentti: Tässä on lentolippu, jonka hinta on 100 ja lennon numero 1010 ja jossa on yksi jatkolento. Jatkanko varauksen tekemistä?  __ agentti: Asiakas: Okei, lippunne on vahvistettu: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7.2279</w:t>
      </w:r>
    </w:p>
    <w:p>
      <w:r>
        <w:t xml:space="preserve">asiakas: Hei. Onko tämä lentolippujen varaustoimisto? agentti: Millaista palvelua etsitte?  __ agentti: Asiakas: Toki, kertokaa minulle matkanne päivämäärät: Asiamies: Kiitos, ja olen suunnitellut matkustavani marraskuussa, ja matkapäivät olisivat 11. ja 13. päivä. agentti: Asiakas: Saanko tietää lentoyhtiöidenne mieltymykset? asiakas: Saanko kysyä, mitä lentoyhtiöitä haluatte? Agentti: Minulle kelpaa mikä tahansa lentoyhtiö: Asiakas: Kertokaa minulle yhteysrajanne: Asiamies: Etsin yhden jatkolennon matkani välissä. agentti: Asiakas: Onko teillä jokin luokkamäärittely? Asiakas: Onko teillä jokin luokkamäärittely? Ei, siinä kaikki. Edellä mainitut ovat vaatimukseni, tarkista se. agentti: Löysimme Deltan lentoyhtiön ja lennon numero on 1023, jonka hinta on 200. Jatkanko matkaa? asiakas: Agentti: Olen Janet Young ja voitte jatkaa lipun varaamista minun nimelläni. agentti: Olen Janet Young ja voitte jatkaa lipun varaamista minun nimelläni. agentti: Olen Janet Young: Asiakas: Lippunne on vahvistettu turistiluokassa. asiakas: Kiitos välittömästä vastauksestanne lentolippuvaraukseni kanssa. agentti: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asiakas: Kyllä, olen nähnyt, että toimistonne voi auttaa asiakasta lentolippujen varaamisessa. Auttakaa minua nyt lippujen varaamisessa DTW:stä MCO:han. Voitteko auttaa minua siinä?</w:t>
      </w:r>
    </w:p>
    <w:p>
      <w:r>
        <w:rPr>
          <w:b/>
        </w:rPr>
        <w:t xml:space="preserve">Esimerkki 7.2280</w:t>
      </w:r>
    </w:p>
    <w:p>
      <w:r>
        <w:t xml:space="preserve">asiakas: Agentti: Päivää. Miten voin auttaa? Agentti: Voitteko auttaa minua varaamaan suoran lennon BOS:stä JFK:hon: JFK: Saanko tietää matkapäivänne?  __ agentti: Asiakas: Ei ole saatavilla suoraa lentoa BOS:sta JFK:hon. asiakas: Ei ole saatavilla suoraa lentoa BOS:sta JFK:hen: Asiakas: Ei mitään ongelmaa, kiitos kun tarkistitte asian. agentti: JFK JFK:lle: Asiakas: Tervetuloa.</w:t>
      </w:r>
    </w:p>
    <w:p>
      <w:r>
        <w:rPr>
          <w:b/>
        </w:rPr>
        <w:t xml:space="preserve">Tulos</w:t>
      </w:r>
    </w:p>
    <w:p>
      <w:r>
        <w:t xml:space="preserve">asiakas: Matkapäiväni ovat 10/10-10/12.</w:t>
      </w:r>
    </w:p>
    <w:p>
      <w:r>
        <w:rPr>
          <w:b/>
        </w:rPr>
        <w:t xml:space="preserve">Esimerkki 7.2281</w:t>
      </w:r>
    </w:p>
    <w:p>
      <w:r>
        <w:t xml:space="preserve">asiakas: Asiakas: Päivää. asiamies: Päivää, miten voin auttaa teitä tänään? asiakas: Päivää: Agentti: Varatkaa minulle lentolippu DTW:stä LAX:iin tapaamaan perhettäni. agentti: Varatkaa minulle lentolippu DTW:stä LAX:iin: Asiakas: Milloin olette valmis matkustamaan? Agentti: Olen suunnitellut matkustavani 01.12. ja palaavani 03.12. agentti: Asiakas: Kertokaa minulle liityntärajanne? asiakas: Kertokaa minulle liityntärajanne? Minä jatkolento.  __ asiakas: Agentti: Ei kiitos: Asiakas: Saanko kysyä hyvää nimeänne? asiakas: David Anderson: Asiakas: Valitettavasti emme löytäneet lentoja antamillanne päivämäärillä. asiakas: Hyvä on, ei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7.2282</w:t>
      </w:r>
    </w:p>
    <w:p>
      <w:r>
        <w:t xml:space="preserve">asiakas: Hei,... Olen Stephen Roberts. asiamies: Päivää, miten voin auttaa teitä? DC - DCA:ssa järjestettäville pakanafestivaaleille. Voisitteko varata minulle lentoliput Seattlesta, WA - SEA? agentti: Asiakas: Toki, saanko tietää matkanne päivämäärät? Agentti: Matkapäiväni ovat 08.09. - 10.09. välisenä aikana: Onko teillä tarkempia tietoja?  __ agentti: Lentoyhtiö Spiritillä on lento numerolla 1001, hinta on 100. Saanko varata sen? asiakas: Voin varata sen: Agentti: Voitte jatkaa varausta: Asiakas: Lippunne on varattu teidän nimellänne.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Vain 500:aan asti on varaa.</w:t>
      </w:r>
    </w:p>
    <w:p>
      <w:r>
        <w:rPr>
          <w:b/>
        </w:rPr>
        <w:t xml:space="preserve">Esimerkki 7.2283</w:t>
      </w:r>
    </w:p>
    <w:p>
      <w:r>
        <w:t xml:space="preserve">asiakas: Hei. Olen Rachel Campbell. asiamies: Hei, miten voin palvella teitä parhaiten tänään? asiakas: Olen Rachel Campbell: Agentti: Voitteko auttaa minua varaamaan lennon HOU:sta? Totta kai, olemme iloisia voidessamme auttaa teitä. Voisitteko kertoa minulle matkapäivänne? asiakas: Agentti: Matkapäiväni ovat 30.05. ja 01.06: Asiakas: Kertokaa minulle määränpäälentokenttänne koodi? asiakas: Kertokaa minulle matkakohteenne lentokenttäkoodi: Agentti: Haluaisin osallistua IAH:ssa pidettäviin häihin, joten pyydän teitä varaamaan lennon Houstoniin. agentti: Asiakas: Tarvitsetteko välilaskuja matkan aikana? Asiakas: Kyllä, tarvitsen jatkolennon. agentti: Jos haluatte, että minulla on jatkolento: Spirit-lentoyhtiön lento numero 1028 ja hinta on 100. Asiakas: Kiitos tiedoistanne, löytyi lento Spirit-lentoyhtiön lennolla numero 1028 ja hinta on 100. Asiakas: Asiakas: Jatkakaa varauksen tekemistä.  __ asiakas: Asiakas: Kiitos: Asiakas: On ilo auttaa teitä.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7.2284</w:t>
      </w:r>
    </w:p>
    <w:p>
      <w:r>
        <w:t xml:space="preserve">asiakas: Agentti: Hei. Miten voin auttaa? PHL:stä BOS:iin. Auttakaa minua: Asiakas: Saanko tietää matkapäivänne? Asiakas: Saanko tietää matkustuspäivänne? Kesäkuun 03. ja 05. kesäkuuta ovat suunnitellut matkapäiväni.  __ asiakas: Asiamies: Haluan lähteä iltapäivällä suoralla lennolla. asiamies: Mihin lennolle? Asiakas: Kertokaa nimenne: Asiamies: Nimeni on Ryan Turner: Löysin lipun Southwest airlinesin lentoyhtiöltä hintaan 200, jonka lennon numero on 1007. asiakas: Kiitos. Varatkaa lippu kyseiselle lennolle. agentti: Asiakas: Lippu on varattu: Kiitos avusta. agentti: Kiitos.</w:t>
      </w:r>
    </w:p>
    <w:p>
      <w:r>
        <w:rPr>
          <w:b/>
        </w:rPr>
        <w:t xml:space="preserve">Tulos</w:t>
      </w:r>
    </w:p>
    <w:p>
      <w:r>
        <w:t xml:space="preserve">agentti: Onko teillä mitään mieltymyksiä?</w:t>
      </w:r>
    </w:p>
    <w:p>
      <w:r>
        <w:rPr>
          <w:b/>
        </w:rPr>
        <w:t xml:space="preserve">Esimerkki 7.2285</w:t>
      </w:r>
    </w:p>
    <w:p>
      <w:r>
        <w:t xml:space="preserve">asiakas: Agentti: Hei. Miten voin auttaa teitä tänään? Voitteko varata lipun BOS:sta IAD:hen?  __ asiakas: Agentti: Toki, suunnitellut lähtö- ja paluupäiväni ovat 25. ja 27. lokakuuta. agentti: Voin auttaa teitä: Asiakas: Onko teillä jokin yhteysrajoitus? Asiamies: Kyllä, haluan mieluiten yhden jatkolennon. agentti: Kyllä, haluan yhden jatkolennon: Asiakas: Saanko tietää nimenne? Asiakas: Nimeni on Melissa Hill: Asiakkaani: Onko teillä mitään tarkennuksia? Asiakas: Minulla ei ole muita eritelmiä. agentti: Minulla ei ole muita eritelmiä: Asiakas: Löysin teille lipun, jonka hinta on 100, lennon numero on 1004 turistiluokassa ja jatkoyhteys on 1. Asiakas: Millainen lippu? Agentti: Hyvä on, jatkakaa varauksen tekemistä. agentti: Vahvistin lippunne onnistuneesti. asiakas: Kiitos paljon avusta.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Voisitteko kertoa haluamanne matkapäivät?</w:t>
      </w:r>
    </w:p>
    <w:p>
      <w:r>
        <w:rPr>
          <w:b/>
        </w:rPr>
        <w:t xml:space="preserve">Esimerkki 7.2286</w:t>
      </w:r>
    </w:p>
    <w:p>
      <w:r>
        <w:t xml:space="preserve">asiakas: Agentti: Hei. Voisitteko kertoa, miten voin auttaa teitä tänään? asiakas: Haluan varata lentoliput IAD:stä OAK:hon.  __ asiakas: Asiamies: Tässä on lentolippu, jossa on 1 jatkoyhteys ja hinta on 100 dollaria. Jatkanko matkaa? asiakas: Agentti: Kyllä, jatka varausta tällä lennolla. agentti: Kyllä, jatka varausta tällä lennolla. agentti: Kyllä, jatka: Asiakas: Okei, lippusi on varattu: Kiitos: Asiakas: Kiitos, että saavuitte toimistollemme.</w:t>
      </w:r>
    </w:p>
    <w:p>
      <w:r>
        <w:rPr>
          <w:b/>
        </w:rPr>
        <w:t xml:space="preserve">Tulos</w:t>
      </w:r>
    </w:p>
    <w:p>
      <w:r>
        <w:t xml:space="preserve">agentti: Okei, saanko tietää matkustuspäivämääränne?</w:t>
      </w:r>
    </w:p>
    <w:p>
      <w:r>
        <w:rPr>
          <w:b/>
        </w:rPr>
        <w:t xml:space="preserve">Esimerkki 7.2287</w:t>
      </w:r>
    </w:p>
    <w:p>
      <w:r>
        <w:t xml:space="preserve">asiakas: Asiakas: Hei: Asiakas: Miten voin auttaa teitä tänään? asiakas: Olen Ashley White: Asiakas: Hätätilanteen vuoksi haluan peruuttaa äskettäisen varaukseni. Voitteko auttaa minua? Asiakas: Toki, olen täällä auttamassa teitä.  __ agentti: Asiakas: Olen pahoillani, nimellänne ei löytynyt varausta peruuttaa varauksenne. asiakas: Asiamies: Ei se mitään, kiitos kun tarkistitte. agentti: Ei se mitään: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7.2288</w:t>
      </w:r>
    </w:p>
    <w:p>
      <w:r>
        <w:t xml:space="preserve">asiakas: Asiakas: Päivää. asiamies: Päivää, miten voin auttaa teitä tänään? asiakas: Päivää: Olen Richard Lopez, haluan matkustaa kohteesta DEN kohteeseen HOU. Auttakaa minua lippuni varaamisessa. agentti: Asiakas: Toki, saanko tietää suunnitellun matkanne päivämäärät: Asiamies: Suunnitellut matkapäiväni ovat 05/08 - 05/10. Asiamies: Mihin aikaan? Asiakas: Onko teillä jokin yhteysrajoitus? Agentti: Tarvitsen yhteysrajan: Saanko tietää saapumis- ja lähtöaikanne? asiakas: Asiamies: Saapumis- ja lähtöaikani pitäisi olla iltapäivällä 1 yhteydellä. agentti: Kumman luokan haluatte, turistiluokan vai business-luokan? asiakas: Missä luokassa haluatte matkustaa? Agentti: Voin säätää minkä tahansa luokan. agentti: Onko teillä mitään erityisvaatimuksia? Ei. __ asiakas: Jatkakaa, olkaa hyvä. agentti: Asiakas: Lippunne on vahvistettu turistiluokkaan. asiakas: Kiitos avusta. agentti: Kiitos, että autoitte: Kiitos.</w:t>
      </w:r>
    </w:p>
    <w:p>
      <w:r>
        <w:rPr>
          <w:b/>
        </w:rPr>
        <w:t xml:space="preserve">Tulos</w:t>
      </w:r>
    </w:p>
    <w:p>
      <w:r>
        <w:t xml:space="preserve">agentti: lentoyhtiö Hawaiianin suora lento hintaan 100 ja numero on 1029. Voinko jatkaa?</w:t>
      </w:r>
    </w:p>
    <w:p>
      <w:r>
        <w:rPr>
          <w:b/>
        </w:rPr>
        <w:t xml:space="preserve">Esimerkki 7.2289</w:t>
      </w:r>
    </w:p>
    <w:p>
      <w:r>
        <w:t xml:space="preserve">asiakas: Asiakas: Päivää. asiamies: Päivää, miten voin auttaa? JFK:lle. Voitteko auttaa minua varauksen kanssa? agentti: Totta kai, olen täällä auttamassa teitä tässä asiassa. Voisitteko kertoa minulle matkapäivänne? asiakas: Agentti: Toki, haluan matkustaa 23.3. ja minun on palattava 25.3. agentti: Asiakas: Onko matkanne suhteen muita tarkennuksia? asiakas: Mihin matka suuntautuu? Asiamies: Ei: Onko teillä muita kriteerejä? asiakas: Asiakas: Ei: Tietojenne mukaan lento on United Airlinesilla ja lipun hinta on 100. Haluatteko, että teen varauksen nyt? asiakas: Asiakas: Hyvä on, jatkakaa varauksen tekemistä.  __ asiakas: Nicholas Robinson. agentti: Lento 1025 on varattu turistiluokkaan. Lähtöaikanne on klo 9:00 aamulla ja saapumisaikanne taas klo 23:00 iltapäivällä. asiakas: Asiakas: Kiitos: Asiakas: Paljon kiitoksia, että otitte yhteyttä toimistoomme.</w:t>
      </w:r>
    </w:p>
    <w:p>
      <w:r>
        <w:rPr>
          <w:b/>
        </w:rPr>
        <w:t xml:space="preserve">Tulos</w:t>
      </w:r>
    </w:p>
    <w:p>
      <w:r>
        <w:t xml:space="preserve">agentti: Lipun varaamista varten. Saanko tietää nimenne?</w:t>
      </w:r>
    </w:p>
    <w:p>
      <w:r>
        <w:rPr>
          <w:b/>
        </w:rPr>
        <w:t xml:space="preserve">Esimerkki 7.2290</w:t>
      </w:r>
    </w:p>
    <w:p>
      <w:r>
        <w:t xml:space="preserve">asiakas: Martinez. Isoisäni kuoleman vuoksi haluan peruuttaa äskettäisen varaukseni. agentti: Päivää, Betty Martinez. asiakas: Hei, Betty Martinez. asiakas: Olen Betty Martinez: Voisitteko auttaa minua peruutuksessa?  __ asiakas: Asiamies: Kyllä: Kiitos ajastanne. Valitettavasti nimellänne ei löydy varausta. asiakas: Selvä, ei ole ongelma. Kiitos avusta.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Agentti: Toki, autan sinua. Odottakaa hetki.</w:t>
      </w:r>
    </w:p>
    <w:p>
      <w:r>
        <w:rPr>
          <w:b/>
        </w:rPr>
        <w:t xml:space="preserve">Esimerkki 7.2291</w:t>
      </w:r>
    </w:p>
    <w:p>
      <w:r>
        <w:t xml:space="preserve">asiakas: Hei. Olen Sandra Walker. asiamies: Päivää, tarvitsetteko apua? asiakas: Olen Sandra Walker: Asiamies: Voitteko varata lipun OAK:sta ATL:ään, jotta voisin osallistua syntymäpäiväjuhliin Atlantassa. asiamies: Voisitteko varata lipun OAK:sta ATL:ään? Asiakas: Toki, voisitteko kertoa lähtö- ja tulopäivänne? asiakas: Voisitteko kertoa lähtö- ja tulopäivän? Asiamies: Toki, mu matkapäivät ovat 10/08 ja 10/10. agentti: Lentoyhtiö Frontierin lento numero 1027 on saatavilla, ja sen hinta on 100 ja yhteys 1. __ agentti: Asiakas: Okei, varauksenne on vahvistettu: Asiakas: Kiitos avusta: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7.2292</w:t>
      </w:r>
    </w:p>
    <w:p>
      <w:r>
        <w:t xml:space="preserve">asiakas: Asiakas: Hei, olen Nicole Parker. asiamies: Hei, miten voin auttaa teitä? Philadelphiasta lähtevän lentolipun varaamisessa, jonka hinta on alle 500?  __ asiakas: __ asiakas: __ asiakas: __ asiakas: __ asiakas: __ asiakas: Asiamies: Kiitos: Asiakas: Saanko tietää suunnitellun matkanne päivämäärät? asiakas: Asiamies: Matkapäiväni ovat 04/10 ja 04/12. Agentti: Mihin mennessä olette suunnitellut matkanne? Asiakas: Okei, auttakaa minua lentokenttäkoodeilla. asiakas: Voisitteko auttaa minua? Asiakas: Lentokenttäkoodit ovat PHL ja MCO. asiamies: Lentokenttäkoodit ovat PHL ja MCO: Asiakas: Tarvitsetteko pysähdystä matkan välissä? asiakas: Tarvitsetteko pysähdystä matkan välissä? Agentti: Tarvitsen pysähdyksen: Okei, odottakaa hetki. asiakas: Selvä: Havaijin lentoyhtiön lento löytyy, jonka hinta on 200. Jatkanko matkaa? asiakas: Voitte jatkaa varausta. agentti: Ok, lippunne on varattu lennolle numero 1001.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Totta kai, autamme mielellämme.</w:t>
      </w:r>
    </w:p>
    <w:p>
      <w:r>
        <w:rPr>
          <w:b/>
        </w:rPr>
        <w:t xml:space="preserve">Esimerkki 7.2293</w:t>
      </w:r>
    </w:p>
    <w:p>
      <w:r>
        <w:t xml:space="preserve">asiakas: Agentti: Hei. Miten voin auttaa teitä tällä hetkellä? asiakas: Tarvitsen suoran lennon LGA:sta SEA:han. Voisitteko auttaa minua varaamaan lentoliput? agentti: Totta kai, autan teitä siinä. Voisitteko mainita haluamanne matkustuspäivämäärät lentolipun varaamista varten? asiakas: Agentti: Kiitos, haluamani matkapäivät ovat 16.09. ja 18.09: Tarkistan lentojen saatavuuden tällä reitillä.  __ agentti: Asiakas: Valitettavasti tällä reitillä ei ole saatavilla suoria lentoja haluamillanne päivämäärillä: Ei haittaa, käytän muita resursseja päästäkseni määränpäähäni. Joka tapauksessa kiitos avusta. agentti: Eipä kestä.</w:t>
      </w:r>
    </w:p>
    <w:p>
      <w:r>
        <w:rPr>
          <w:b/>
        </w:rPr>
        <w:t xml:space="preserve">Tulos</w:t>
      </w:r>
    </w:p>
    <w:p>
      <w:r>
        <w:t xml:space="preserve">asiakas: Asiakas: Okei, olkaa hyvät.</w:t>
      </w:r>
    </w:p>
    <w:p>
      <w:r>
        <w:rPr>
          <w:b/>
        </w:rPr>
        <w:t xml:space="preserve">Esimerkki 7.2294</w:t>
      </w:r>
    </w:p>
    <w:p>
      <w:r>
        <w:t xml:space="preserve">asiakas: Asiakas: Päivää. asiamies: Päivää, miten voin auttaa teitä? Olen William Jackson. Haluaisin lykätä olemassa olevaa varaustani kokoukseni lykkäämisen vuoksi, voitteko auttaa minua lipun varaamisessa? asiamies: Asiakas: Totta kai, olen täällä auttamassa teitä: Asiakas: Okei: Asiakas: Olkaa hyvä ja odottakaa, palaan asiaan.  __ agentti: Asiakas: Kiitos, että odotitte, valitettavasti nimellänne ei ole varausta. asiakas: Kiitos, että odotitte: Asiamies: Hyvä on, ei mitään hätää. asiamies: Kiitos: Asiakas: Kiitos, että tavoititte meidät, hyvää päivänjatkoa. asiakas: Kiitos.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7.2295</w:t>
      </w:r>
    </w:p>
    <w:p>
      <w:r>
        <w:t xml:space="preserve">asiakas: Asiakas: Päivää. asiamies: Päivää, miten voin palvella teitä tänään? Aion käydä isoisäni luona tapaamassa häntä. Auttakaa minua varaamaan lento alle 5000 euron hintaan? asiamies: Asiakas: Toki, voisitteko kertoa suunnitellut päivämääränne? asiakas: Kyllä, kiitos: Asiamies: Lennän 27.2. ja palaan 29.2. agentti: Lento on valmis: Asiakas: Tarvitsetteko välilaskua matkan aikana? Agentti: Kyllä, tarvitsen pysähdyksen: Saanko tietää nousu- ja laskeutumispaikkanne? Okei, odottakaa hetki. asiakas: Lennän FL-MCO:sta AZ-PHX:ään. Toki, odotan. agentti: Voitte odottaa: Löysimme UA-lentoyhtiön yhdistetyn lennon, lennon numero 1025 ja hinta on 100. Asiakas: Asiamies: Jatkakaa varausta: Toki, paikkanne on varattu.  __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Kiitos, että autoitte varauksen tekemisessä.</w:t>
      </w:r>
    </w:p>
    <w:p>
      <w:r>
        <w:rPr>
          <w:b/>
        </w:rPr>
        <w:t xml:space="preserve">Esimerkki 7.2296</w:t>
      </w:r>
    </w:p>
    <w:p>
      <w:r>
        <w:t xml:space="preserve">asiakas: Asiakas: Hei, olen Sandra Moore. agentti: Hei. Miten voin auttaa teitä tällä hetkellä? asiakas: Asiamies: Auttakaa minua löytämään halvempi lento, jonka hinta on 200 euroa: Asiakas: Toki, voisitteko antaa lähimmän lentokentän koodit matkan? asiakas: Voisitteko antaa lähimmän lentokentän koodit matkan? Agentti: Haluaisin nousta JFK:ssa: Asiakas: Saanko tietää suunnitellut matkapäivänne? Asiamies: Lähtisin 26.03. ja palaisin 28.03. agentti: Asiakas: Saanko tietää määränpäälentoaseman koodin? asiakas: Saanko tietää määränpäälentoaseman koodin? Agentti: Lopullinen määränpääni on CLT: Asiakas: Frontier airlines on saatavilla tällä reitillä 200 euron lipun hinnalla ja 1 välilasku, varaanko lippunne? asiakas: Kyllä, kiitos: Jatkakaa.  __ asiakas: Asiakas: Kiitos palvelustanne: Kiitos ja turvallista matkaa.</w:t>
      </w:r>
    </w:p>
    <w:p>
      <w:r>
        <w:rPr>
          <w:b/>
        </w:rPr>
        <w:t xml:space="preserve">Tulos</w:t>
      </w:r>
    </w:p>
    <w:p>
      <w:r>
        <w:t xml:space="preserve">agentti: Sandra Moore, lippunne on varattu lennolle numero 1018.</w:t>
      </w:r>
    </w:p>
    <w:p>
      <w:r>
        <w:rPr>
          <w:b/>
        </w:rPr>
        <w:t xml:space="preserve">Esimerkki 7.2297</w:t>
      </w:r>
    </w:p>
    <w:p>
      <w:r>
        <w:t xml:space="preserve">asiakas: Asiakas: Päivää. asiamies: Päivää, miten voin auttaa teitä? Agentti: Olen Margaret Turner, haluaisin matkustaa AUS:sta LGA:han: Asiakas: Okei, voisinko saada tietää matkanne päivämäärät? asiakas: Voisitteko kertoa minulle matkanne päivämäärät? Matkapäiväni ovat 30.03. ja 01.04.  __ asiakas: Se on ok. Kiitos tarkistuksesta.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Turner, ei ole lentoja pyytämillänne päivämäärillä. Pahoittelemme aiheutunutta haittaa.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docId:3F49D75699DFE893C4064D8436513FA1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